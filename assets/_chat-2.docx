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D8FE0" w14:textId="77777777" w:rsidR="002A4891" w:rsidRDefault="00127B45">
      <w:pPr>
        <w:jc w:val="center"/>
      </w:pPr>
      <w:r>
        <w:t>16</w:t>
      </w:r>
      <w:r>
        <w:t>.09.2014</w:t>
      </w:r>
    </w:p>
    <w:p w14:paraId="5E756182" w14:textId="3DAC4C09" w:rsidR="002A4891" w:rsidRDefault="00127B45">
      <w:pPr>
        <w:ind w:left="3600" w:hanging="3600"/>
      </w:pPr>
      <w:r>
        <w:rPr>
          <w:i/>
        </w:rPr>
        <w:t>21:01</w:t>
      </w:r>
      <w:r>
        <w:t xml:space="preserve"> ‎</w:t>
      </w:r>
      <w:dir w:val="ltr">
        <w:r>
          <w:t>Thomas Sundström</w:t>
        </w:r>
        <w:r>
          <w:t>‬</w:t>
        </w:r>
        <w:r>
          <w:t xml:space="preserve"> changed the subject to “Kerngruppe” </w:t>
        </w:r>
      </w:dir>
    </w:p>
    <w:p w14:paraId="582AAFF6" w14:textId="77777777" w:rsidR="002A4891" w:rsidRPr="00CB181F" w:rsidRDefault="00127B45">
      <w:pPr>
        <w:ind w:left="3600" w:hanging="3600"/>
        <w:rPr>
          <w:lang w:val="de-DE"/>
        </w:rPr>
      </w:pPr>
      <w:r w:rsidRPr="00CB181F">
        <w:rPr>
          <w:i/>
          <w:lang w:val="de-DE"/>
        </w:rPr>
        <w:t>21:02</w:t>
      </w:r>
      <w:r w:rsidRPr="00CB181F">
        <w:rPr>
          <w:lang w:val="de-DE"/>
        </w:rPr>
        <w:t xml:space="preserve"> Emil Paiker:</w:t>
      </w:r>
      <w:r w:rsidRPr="00CB181F">
        <w:rPr>
          <w:lang w:val="de-DE"/>
        </w:rPr>
        <w:tab/>
        <w:t xml:space="preserve">Blödsinn </w:t>
      </w:r>
    </w:p>
    <w:p w14:paraId="23409EDC" w14:textId="60F56269" w:rsidR="002A4891" w:rsidRPr="00CB181F" w:rsidRDefault="00127B45">
      <w:pPr>
        <w:ind w:left="3600" w:hanging="3600"/>
        <w:rPr>
          <w:lang w:val="de-DE"/>
        </w:rPr>
      </w:pPr>
      <w:r w:rsidRPr="00CB181F">
        <w:rPr>
          <w:i/>
          <w:lang w:val="de-DE"/>
        </w:rPr>
        <w:t>21:02</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bitte andere gruppe löschen kann mich selbst nicht mehr einladen...nur blöd </w:t>
        </w:r>
      </w:dir>
    </w:p>
    <w:p w14:paraId="011B1479" w14:textId="77777777" w:rsidR="002A4891" w:rsidRPr="00CB181F" w:rsidRDefault="00127B45">
      <w:pPr>
        <w:ind w:left="3600" w:hanging="3600"/>
        <w:rPr>
          <w:lang w:val="de-DE"/>
        </w:rPr>
      </w:pPr>
      <w:r w:rsidRPr="00CB181F">
        <w:rPr>
          <w:i/>
          <w:lang w:val="de-DE"/>
        </w:rPr>
        <w:t>21:02</w:t>
      </w:r>
      <w:r w:rsidRPr="00CB181F">
        <w:rPr>
          <w:lang w:val="de-DE"/>
        </w:rPr>
        <w:t xml:space="preserve"> Emil Paiker:</w:t>
      </w:r>
      <w:r w:rsidRPr="00CB181F">
        <w:rPr>
          <w:lang w:val="de-DE"/>
        </w:rPr>
        <w:tab/>
        <w:t xml:space="preserve">Lad dich selber ein </w:t>
      </w:r>
    </w:p>
    <w:p w14:paraId="06ED226E" w14:textId="1ACDA730" w:rsidR="002A4891" w:rsidRPr="00CB181F" w:rsidRDefault="00127B45">
      <w:pPr>
        <w:ind w:left="3600" w:hanging="3600"/>
        <w:rPr>
          <w:lang w:val="de-DE"/>
        </w:rPr>
      </w:pPr>
      <w:r w:rsidRPr="00CB181F">
        <w:rPr>
          <w:i/>
          <w:lang w:val="de-DE"/>
        </w:rPr>
        <w:t>21:03</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geht nimma dafür muss ich am anderen handy wieder mein backup draufspielen-&gt; ur mühsam </w:t>
        </w:r>
      </w:dir>
    </w:p>
    <w:p w14:paraId="524E797A" w14:textId="77777777" w:rsidR="002A4891" w:rsidRDefault="00127B45">
      <w:pPr>
        <w:ind w:left="3600" w:hanging="3600"/>
      </w:pPr>
      <w:r>
        <w:rPr>
          <w:i/>
        </w:rPr>
        <w:t>21:04</w:t>
      </w:r>
      <w:r>
        <w:t xml:space="preserve"> ‎</w:t>
      </w:r>
      <w:bookmarkStart w:id="0" w:name="_GoBack"/>
      <w:bookmarkEnd w:id="0"/>
      <w:r>
        <w:t xml:space="preserve">Alexander Würz changed this group's icon </w:t>
      </w:r>
    </w:p>
    <w:p w14:paraId="27972669" w14:textId="77777777" w:rsidR="002A4891" w:rsidRPr="00CB181F" w:rsidRDefault="00127B45">
      <w:pPr>
        <w:ind w:left="3600" w:hanging="3600"/>
        <w:rPr>
          <w:lang w:val="de-DE"/>
        </w:rPr>
      </w:pPr>
      <w:r w:rsidRPr="00CB181F">
        <w:rPr>
          <w:i/>
          <w:lang w:val="de-DE"/>
        </w:rPr>
        <w:t>22:37</w:t>
      </w:r>
      <w:r w:rsidRPr="00CB181F">
        <w:rPr>
          <w:lang w:val="de-DE"/>
        </w:rPr>
        <w:t xml:space="preserve"> Louis Springer:</w:t>
      </w:r>
      <w:r w:rsidRPr="00CB181F">
        <w:rPr>
          <w:lang w:val="de-DE"/>
        </w:rPr>
        <w:tab/>
        <w:t xml:space="preserve">LIVERPOOL &lt;3 </w:t>
      </w:r>
    </w:p>
    <w:p w14:paraId="6CA94749" w14:textId="7D19EE58" w:rsidR="002A4891" w:rsidRPr="00CB181F" w:rsidRDefault="00127B45">
      <w:pPr>
        <w:ind w:left="3600" w:hanging="3600"/>
        <w:rPr>
          <w:lang w:val="de-DE"/>
        </w:rPr>
      </w:pPr>
      <w:r w:rsidRPr="00CB181F">
        <w:rPr>
          <w:i/>
          <w:lang w:val="de-DE"/>
        </w:rPr>
        <w:t>22:37</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dortmund &lt;3 </w:t>
        </w:r>
      </w:dir>
    </w:p>
    <w:p w14:paraId="35209DC0" w14:textId="77777777" w:rsidR="002A4891" w:rsidRPr="00CB181F" w:rsidRDefault="00127B45">
      <w:pPr>
        <w:ind w:left="3600" w:hanging="3600"/>
        <w:rPr>
          <w:lang w:val="de-DE"/>
        </w:rPr>
      </w:pPr>
      <w:r w:rsidRPr="00CB181F">
        <w:rPr>
          <w:i/>
          <w:lang w:val="de-DE"/>
        </w:rPr>
        <w:t>22:38</w:t>
      </w:r>
      <w:r w:rsidRPr="00CB181F">
        <w:rPr>
          <w:lang w:val="de-DE"/>
        </w:rPr>
        <w:t xml:space="preserve"> Alexander Würz:</w:t>
      </w:r>
      <w:r w:rsidRPr="00CB181F">
        <w:rPr>
          <w:lang w:val="de-DE"/>
        </w:rPr>
        <w:tab/>
        <w:t>A</w:t>
      </w:r>
      <w:r w:rsidRPr="00CB181F">
        <w:rPr>
          <w:lang w:val="de-DE"/>
        </w:rPr>
        <w:t xml:space="preserve">RSENAL </w:t>
      </w:r>
      <w:r>
        <w:t></w:t>
      </w:r>
      <w:r w:rsidRPr="00CB181F">
        <w:rPr>
          <w:lang w:val="de-DE"/>
        </w:rPr>
        <w:t xml:space="preserve"> </w:t>
      </w:r>
    </w:p>
    <w:p w14:paraId="3F50ADAF" w14:textId="77777777" w:rsidR="002A4891" w:rsidRPr="00CB181F" w:rsidRDefault="00127B45">
      <w:pPr>
        <w:ind w:left="3600" w:hanging="3600"/>
        <w:rPr>
          <w:lang w:val="de-DE"/>
        </w:rPr>
      </w:pPr>
      <w:r w:rsidRPr="00CB181F">
        <w:rPr>
          <w:i/>
          <w:lang w:val="de-DE"/>
        </w:rPr>
        <w:t>22:39</w:t>
      </w:r>
      <w:r w:rsidRPr="00CB181F">
        <w:rPr>
          <w:lang w:val="de-DE"/>
        </w:rPr>
        <w:t xml:space="preserve"> Louis Springer:</w:t>
      </w:r>
      <w:r w:rsidRPr="00CB181F">
        <w:rPr>
          <w:lang w:val="de-DE"/>
        </w:rPr>
        <w:tab/>
        <w:t xml:space="preserve">thommi, du glory hunter! ;) </w:t>
      </w:r>
    </w:p>
    <w:p w14:paraId="1523F1BC" w14:textId="447B7251" w:rsidR="002A4891" w:rsidRPr="00CB181F" w:rsidRDefault="00127B45">
      <w:pPr>
        <w:ind w:left="3600" w:hanging="3600"/>
        <w:rPr>
          <w:lang w:val="de-DE"/>
        </w:rPr>
      </w:pPr>
      <w:r w:rsidRPr="00CB181F">
        <w:rPr>
          <w:i/>
          <w:lang w:val="de-DE"/>
        </w:rPr>
        <w:t>22:40</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äh? </w:t>
        </w:r>
      </w:dir>
    </w:p>
    <w:p w14:paraId="1EFD8700" w14:textId="20F474AD" w:rsidR="002A4891" w:rsidRPr="00CB181F" w:rsidRDefault="00127B45">
      <w:pPr>
        <w:ind w:left="3600" w:hanging="3600"/>
        <w:rPr>
          <w:lang w:val="de-DE"/>
        </w:rPr>
      </w:pPr>
      <w:r w:rsidRPr="00CB181F">
        <w:rPr>
          <w:i/>
          <w:lang w:val="de-DE"/>
        </w:rPr>
        <w:t>22:41</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was geht mit athletico </w:t>
        </w:r>
      </w:dir>
    </w:p>
    <w:p w14:paraId="7F30CC55" w14:textId="77777777" w:rsidR="002A4891" w:rsidRPr="00CB181F" w:rsidRDefault="00127B45">
      <w:pPr>
        <w:jc w:val="center"/>
        <w:rPr>
          <w:lang w:val="de-DE"/>
        </w:rPr>
      </w:pPr>
      <w:r w:rsidRPr="00CB181F">
        <w:rPr>
          <w:lang w:val="de-DE"/>
        </w:rPr>
        <w:t>18.09.2014</w:t>
      </w:r>
    </w:p>
    <w:p w14:paraId="0E1BE812" w14:textId="1C2936A9" w:rsidR="002A4891" w:rsidRPr="00CB181F" w:rsidRDefault="00127B45">
      <w:pPr>
        <w:ind w:left="3600" w:hanging="3600"/>
        <w:rPr>
          <w:lang w:val="de-DE"/>
        </w:rPr>
      </w:pPr>
      <w:r w:rsidRPr="00CB181F">
        <w:rPr>
          <w:i/>
          <w:lang w:val="de-DE"/>
        </w:rPr>
        <w:t>11:59</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da kommt kana drauf </w:t>
        </w:r>
      </w:dir>
    </w:p>
    <w:p w14:paraId="5FA2B282" w14:textId="70AE6A16" w:rsidR="002A4891" w:rsidRDefault="00127B45">
      <w:pPr>
        <w:ind w:left="3600" w:hanging="3600"/>
      </w:pPr>
      <w:r>
        <w:rPr>
          <w:i/>
        </w:rPr>
        <w:t>11:59</w:t>
      </w:r>
      <w:r>
        <w:t xml:space="preserve"> </w:t>
      </w:r>
      <w:dir w:val="ltr">
        <w:r>
          <w:t>Thomas Sundström</w:t>
        </w:r>
        <w:r>
          <w:t>‬</w:t>
        </w:r>
        <w:r>
          <w:t>:</w:t>
        </w:r>
        <w:r>
          <w:tab/>
          <w:t xml:space="preserve">2014-09-18-PHOTO-00000016.jpg </w:t>
        </w:r>
        <w:r>
          <w:t xml:space="preserve">&lt;‎attached&gt; </w:t>
        </w:r>
      </w:dir>
    </w:p>
    <w:p w14:paraId="7FA7195D" w14:textId="77777777" w:rsidR="002A4891" w:rsidRDefault="00127B45">
      <w:pPr>
        <w:ind w:left="3600" w:hanging="3600"/>
      </w:pPr>
      <w:r>
        <w:rPr>
          <w:i/>
        </w:rPr>
        <w:t>12:00</w:t>
      </w:r>
      <w:r>
        <w:t xml:space="preserve"> Emil Paiker:</w:t>
      </w:r>
      <w:r>
        <w:tab/>
        <w:t xml:space="preserve">Hahaaaaaaaa </w:t>
      </w:r>
    </w:p>
    <w:p w14:paraId="4884F374" w14:textId="77777777" w:rsidR="002A4891" w:rsidRDefault="00127B45">
      <w:pPr>
        <w:jc w:val="center"/>
      </w:pPr>
      <w:r>
        <w:t>20.09.2014</w:t>
      </w:r>
    </w:p>
    <w:p w14:paraId="2F7C8DEC" w14:textId="77777777" w:rsidR="002A4891" w:rsidRDefault="00127B45">
      <w:pPr>
        <w:ind w:left="3600" w:hanging="3600"/>
      </w:pPr>
      <w:r>
        <w:rPr>
          <w:i/>
        </w:rPr>
        <w:t>01:11</w:t>
      </w:r>
      <w:r>
        <w:t xml:space="preserve"> Benni Gröhs:</w:t>
      </w:r>
      <w:r>
        <w:tab/>
        <w:t xml:space="preserve">Ölööööööhhhhh!!!! </w:t>
      </w:r>
    </w:p>
    <w:p w14:paraId="585D55F9" w14:textId="77777777" w:rsidR="002A4891" w:rsidRDefault="00127B45">
      <w:pPr>
        <w:ind w:left="3600" w:hanging="3600"/>
      </w:pPr>
      <w:r>
        <w:rPr>
          <w:i/>
        </w:rPr>
        <w:t>01:11</w:t>
      </w:r>
      <w:r>
        <w:t xml:space="preserve"> Benni Gröhs:</w:t>
      </w:r>
      <w:r>
        <w:tab/>
        <w:t xml:space="preserve">2014-09-20-PHOTO-00000019.jpg &lt;‎attached&gt; </w:t>
      </w:r>
    </w:p>
    <w:p w14:paraId="0FB816FD" w14:textId="77777777" w:rsidR="002A4891" w:rsidRPr="00CB181F" w:rsidRDefault="00127B45">
      <w:pPr>
        <w:ind w:left="3600" w:hanging="3600"/>
        <w:rPr>
          <w:lang w:val="de-DE"/>
        </w:rPr>
      </w:pPr>
      <w:r w:rsidRPr="00CB181F">
        <w:rPr>
          <w:i/>
          <w:lang w:val="de-DE"/>
        </w:rPr>
        <w:t>01:11</w:t>
      </w:r>
      <w:r w:rsidRPr="00CB181F">
        <w:rPr>
          <w:lang w:val="de-DE"/>
        </w:rPr>
        <w:t xml:space="preserve"> Benni Gröhs:</w:t>
      </w:r>
      <w:r w:rsidRPr="00CB181F">
        <w:rPr>
          <w:lang w:val="de-DE"/>
        </w:rPr>
        <w:tab/>
        <w:t xml:space="preserve">Die Gebrüder Gröhs:) </w:t>
      </w:r>
    </w:p>
    <w:p w14:paraId="2456A01C" w14:textId="2BAC863E" w:rsidR="002A4891" w:rsidRPr="00CB181F" w:rsidRDefault="00127B45">
      <w:pPr>
        <w:ind w:left="3600" w:hanging="3600"/>
        <w:rPr>
          <w:lang w:val="de-DE"/>
        </w:rPr>
      </w:pPr>
      <w:r w:rsidRPr="00CB181F">
        <w:rPr>
          <w:i/>
          <w:lang w:val="de-DE"/>
        </w:rPr>
        <w:t>01:41</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erstlingsparteyyy </w:t>
        </w:r>
      </w:dir>
    </w:p>
    <w:p w14:paraId="2A490E7E" w14:textId="5F0949A5" w:rsidR="002A4891" w:rsidRPr="00CB181F" w:rsidRDefault="00127B45">
      <w:pPr>
        <w:ind w:left="3600" w:hanging="3600"/>
        <w:rPr>
          <w:lang w:val="de-DE"/>
        </w:rPr>
      </w:pPr>
      <w:r w:rsidRPr="00CB181F">
        <w:rPr>
          <w:i/>
          <w:lang w:val="de-DE"/>
        </w:rPr>
        <w:t>01:42</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2014-09-20-PHOTO-00000022.jpg &lt;‎attached&gt; </w:t>
        </w:r>
      </w:dir>
    </w:p>
    <w:p w14:paraId="4FBDB3B7" w14:textId="7E9B6240" w:rsidR="002A4891" w:rsidRPr="00CB181F" w:rsidRDefault="00127B45">
      <w:pPr>
        <w:ind w:left="3600" w:hanging="3600"/>
        <w:rPr>
          <w:lang w:val="de-DE"/>
        </w:rPr>
      </w:pPr>
      <w:r w:rsidRPr="00CB181F">
        <w:rPr>
          <w:i/>
          <w:lang w:val="de-DE"/>
        </w:rPr>
        <w:t>11:56</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leute was is mit kitz response? </w:t>
        </w:r>
      </w:dir>
    </w:p>
    <w:p w14:paraId="3BA4594F" w14:textId="77777777" w:rsidR="002A4891" w:rsidRPr="00CB181F" w:rsidRDefault="00127B45">
      <w:pPr>
        <w:ind w:left="3600" w:hanging="3600"/>
        <w:rPr>
          <w:lang w:val="de-DE"/>
        </w:rPr>
      </w:pPr>
      <w:r w:rsidRPr="00CB181F">
        <w:rPr>
          <w:i/>
          <w:lang w:val="de-DE"/>
        </w:rPr>
        <w:t>12:02</w:t>
      </w:r>
      <w:r w:rsidRPr="00CB181F">
        <w:rPr>
          <w:lang w:val="de-DE"/>
        </w:rPr>
        <w:t xml:space="preserve"> Emil Paiker:</w:t>
      </w:r>
      <w:r w:rsidRPr="00CB181F">
        <w:rPr>
          <w:lang w:val="de-DE"/>
        </w:rPr>
        <w:tab/>
        <w:t xml:space="preserve">Ich weiß noch nicht wann ich anreise.. </w:t>
      </w:r>
    </w:p>
    <w:p w14:paraId="2B02FFC5" w14:textId="0C16C0CD" w:rsidR="002A4891" w:rsidRPr="00CB181F" w:rsidRDefault="00127B45">
      <w:pPr>
        <w:ind w:left="3600" w:hanging="3600"/>
        <w:rPr>
          <w:lang w:val="de-DE"/>
        </w:rPr>
      </w:pPr>
      <w:r w:rsidRPr="00CB181F">
        <w:rPr>
          <w:i/>
          <w:lang w:val="de-DE"/>
        </w:rPr>
        <w:lastRenderedPageBreak/>
        <w:t>13:21</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aha </w:t>
        </w:r>
      </w:dir>
    </w:p>
    <w:p w14:paraId="2D1AFAC4" w14:textId="73569364" w:rsidR="002A4891" w:rsidRPr="00CB181F" w:rsidRDefault="00127B45">
      <w:pPr>
        <w:ind w:left="3600" w:hanging="3600"/>
        <w:rPr>
          <w:lang w:val="de-DE"/>
        </w:rPr>
      </w:pPr>
      <w:r w:rsidRPr="00CB181F">
        <w:rPr>
          <w:i/>
          <w:lang w:val="de-DE"/>
        </w:rPr>
        <w:t>13:21</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toller freund </w:t>
        </w:r>
      </w:dir>
    </w:p>
    <w:p w14:paraId="7F12EEA4" w14:textId="77777777" w:rsidR="002A4891" w:rsidRPr="00CB181F" w:rsidRDefault="00127B45">
      <w:pPr>
        <w:ind w:left="3600" w:hanging="3600"/>
        <w:rPr>
          <w:lang w:val="de-DE"/>
        </w:rPr>
      </w:pPr>
      <w:r w:rsidRPr="00CB181F">
        <w:rPr>
          <w:i/>
          <w:lang w:val="de-DE"/>
        </w:rPr>
        <w:t>14:37</w:t>
      </w:r>
      <w:r w:rsidRPr="00CB181F">
        <w:rPr>
          <w:lang w:val="de-DE"/>
        </w:rPr>
        <w:t xml:space="preserve"> Louis</w:t>
      </w:r>
      <w:r w:rsidRPr="00CB181F">
        <w:rPr>
          <w:lang w:val="de-DE"/>
        </w:rPr>
        <w:t xml:space="preserve"> Springer:</w:t>
      </w:r>
      <w:r w:rsidRPr="00CB181F">
        <w:rPr>
          <w:lang w:val="de-DE"/>
        </w:rPr>
        <w:tab/>
        <w:t xml:space="preserve">muss das erst mit meinen Eltern besprechen </w:t>
      </w:r>
    </w:p>
    <w:p w14:paraId="145A07AF" w14:textId="77777777" w:rsidR="002A4891" w:rsidRPr="00CB181F" w:rsidRDefault="00127B45">
      <w:pPr>
        <w:ind w:left="3600" w:hanging="3600"/>
        <w:rPr>
          <w:lang w:val="de-DE"/>
        </w:rPr>
      </w:pPr>
      <w:r w:rsidRPr="00CB181F">
        <w:rPr>
          <w:i/>
          <w:lang w:val="de-DE"/>
        </w:rPr>
        <w:t>15:41</w:t>
      </w:r>
      <w:r w:rsidRPr="00CB181F">
        <w:rPr>
          <w:lang w:val="de-DE"/>
        </w:rPr>
        <w:t xml:space="preserve"> Benni Gröhs:</w:t>
      </w:r>
      <w:r w:rsidRPr="00CB181F">
        <w:rPr>
          <w:lang w:val="de-DE"/>
        </w:rPr>
        <w:tab/>
        <w:t xml:space="preserve">Ich komm </w:t>
      </w:r>
    </w:p>
    <w:p w14:paraId="5CE59306" w14:textId="77777777" w:rsidR="002A4891" w:rsidRPr="00CB181F" w:rsidRDefault="00127B45">
      <w:pPr>
        <w:ind w:left="3600" w:hanging="3600"/>
        <w:rPr>
          <w:lang w:val="de-DE"/>
        </w:rPr>
      </w:pPr>
      <w:r w:rsidRPr="00CB181F">
        <w:rPr>
          <w:i/>
          <w:lang w:val="de-DE"/>
        </w:rPr>
        <w:t>15:42</w:t>
      </w:r>
      <w:r w:rsidRPr="00CB181F">
        <w:rPr>
          <w:lang w:val="de-DE"/>
        </w:rPr>
        <w:t xml:space="preserve"> Benni Gröhs:</w:t>
      </w:r>
      <w:r w:rsidRPr="00CB181F">
        <w:rPr>
          <w:lang w:val="de-DE"/>
        </w:rPr>
        <w:tab/>
        <w:t xml:space="preserve">Aber nur über Silvester as usual... </w:t>
      </w:r>
    </w:p>
    <w:p w14:paraId="6E462DD6" w14:textId="77777777" w:rsidR="002A4891" w:rsidRPr="00CB181F" w:rsidRDefault="00127B45">
      <w:pPr>
        <w:ind w:left="3600" w:hanging="3600"/>
        <w:rPr>
          <w:lang w:val="de-DE"/>
        </w:rPr>
      </w:pPr>
      <w:r w:rsidRPr="00CB181F">
        <w:rPr>
          <w:i/>
          <w:lang w:val="de-DE"/>
        </w:rPr>
        <w:t>17:00</w:t>
      </w:r>
      <w:r w:rsidRPr="00CB181F">
        <w:rPr>
          <w:lang w:val="de-DE"/>
        </w:rPr>
        <w:t xml:space="preserve"> Maximilian Margreiter:</w:t>
      </w:r>
      <w:r w:rsidRPr="00CB181F">
        <w:rPr>
          <w:lang w:val="de-DE"/>
        </w:rPr>
        <w:tab/>
      </w:r>
      <w:r w:rsidRPr="00CB181F">
        <w:rPr>
          <w:lang w:val="de-DE"/>
        </w:rPr>
        <w:t xml:space="preserve">Komme natürlich auch kann aber noch net genau sagen ab wann  wahrscheinlich  so ab 29 oder 30. </w:t>
      </w:r>
    </w:p>
    <w:p w14:paraId="155950B9" w14:textId="77777777" w:rsidR="002A4891" w:rsidRPr="00CB181F" w:rsidRDefault="00127B45">
      <w:pPr>
        <w:jc w:val="center"/>
        <w:rPr>
          <w:lang w:val="de-DE"/>
        </w:rPr>
      </w:pPr>
      <w:r w:rsidRPr="00CB181F">
        <w:rPr>
          <w:lang w:val="de-DE"/>
        </w:rPr>
        <w:t>21.09.2014</w:t>
      </w:r>
    </w:p>
    <w:p w14:paraId="1E7A84ED" w14:textId="77777777" w:rsidR="002A4891" w:rsidRPr="00CB181F" w:rsidRDefault="00127B45">
      <w:pPr>
        <w:ind w:left="3600" w:hanging="3600"/>
        <w:rPr>
          <w:lang w:val="de-DE"/>
        </w:rPr>
      </w:pPr>
      <w:r w:rsidRPr="00CB181F">
        <w:rPr>
          <w:i/>
          <w:lang w:val="de-DE"/>
        </w:rPr>
        <w:t>01:29</w:t>
      </w:r>
      <w:r w:rsidRPr="00CB181F">
        <w:rPr>
          <w:lang w:val="de-DE"/>
        </w:rPr>
        <w:t xml:space="preserve"> Benedikt Gruber:</w:t>
      </w:r>
      <w:r w:rsidRPr="00CB181F">
        <w:rPr>
          <w:lang w:val="de-DE"/>
        </w:rPr>
        <w:tab/>
        <w:t xml:space="preserve">Ist jemand in der Passage? </w:t>
      </w:r>
    </w:p>
    <w:p w14:paraId="5D4A4905" w14:textId="77777777" w:rsidR="002A4891" w:rsidRPr="00CB181F" w:rsidRDefault="00127B45">
      <w:pPr>
        <w:ind w:left="3600" w:hanging="3600"/>
        <w:rPr>
          <w:lang w:val="de-DE"/>
        </w:rPr>
      </w:pPr>
      <w:r w:rsidRPr="00CB181F">
        <w:rPr>
          <w:i/>
          <w:lang w:val="de-DE"/>
        </w:rPr>
        <w:t>11:39</w:t>
      </w:r>
      <w:r w:rsidRPr="00CB181F">
        <w:rPr>
          <w:lang w:val="de-DE"/>
        </w:rPr>
        <w:t xml:space="preserve"> Jakob Ortel:</w:t>
      </w:r>
      <w:r w:rsidRPr="00CB181F">
        <w:rPr>
          <w:lang w:val="de-DE"/>
        </w:rPr>
        <w:tab/>
        <w:t xml:space="preserve">Na leider war gestern dafür aber Bauerndisko. Alleine. </w:t>
      </w:r>
    </w:p>
    <w:p w14:paraId="05E02541" w14:textId="77777777" w:rsidR="002A4891" w:rsidRPr="00CB181F" w:rsidRDefault="00127B45">
      <w:pPr>
        <w:ind w:left="3600" w:hanging="3600"/>
        <w:rPr>
          <w:lang w:val="de-DE"/>
        </w:rPr>
      </w:pPr>
      <w:r w:rsidRPr="00CB181F">
        <w:rPr>
          <w:i/>
          <w:lang w:val="de-DE"/>
        </w:rPr>
        <w:t>11:39</w:t>
      </w:r>
      <w:r w:rsidRPr="00CB181F">
        <w:rPr>
          <w:lang w:val="de-DE"/>
        </w:rPr>
        <w:t xml:space="preserve"> Jakob Ortel:</w:t>
      </w:r>
      <w:r w:rsidRPr="00CB181F">
        <w:rPr>
          <w:lang w:val="de-DE"/>
        </w:rPr>
        <w:tab/>
      </w:r>
      <w:r w:rsidRPr="00CB181F">
        <w:rPr>
          <w:lang w:val="de-DE"/>
        </w:rPr>
        <w:t xml:space="preserve">Wie war es eigentlich in brezlgwölb? </w:t>
      </w:r>
    </w:p>
    <w:p w14:paraId="0301D954" w14:textId="77777777" w:rsidR="002A4891" w:rsidRPr="00CB181F" w:rsidRDefault="00127B45">
      <w:pPr>
        <w:ind w:left="3600" w:hanging="3600"/>
        <w:rPr>
          <w:lang w:val="de-DE"/>
        </w:rPr>
      </w:pPr>
      <w:r w:rsidRPr="00CB181F">
        <w:rPr>
          <w:i/>
          <w:lang w:val="de-DE"/>
        </w:rPr>
        <w:t>12:00</w:t>
      </w:r>
      <w:r w:rsidRPr="00CB181F">
        <w:rPr>
          <w:lang w:val="de-DE"/>
        </w:rPr>
        <w:t xml:space="preserve"> Emil Paiker:</w:t>
      </w:r>
      <w:r w:rsidRPr="00CB181F">
        <w:rPr>
          <w:lang w:val="de-DE"/>
        </w:rPr>
        <w:tab/>
        <w:t xml:space="preserve">Sehr leiwand </w:t>
      </w:r>
    </w:p>
    <w:p w14:paraId="78FB0D28" w14:textId="77777777" w:rsidR="002A4891" w:rsidRPr="00CB181F" w:rsidRDefault="00127B45">
      <w:pPr>
        <w:ind w:left="3600" w:hanging="3600"/>
        <w:rPr>
          <w:lang w:val="de-DE"/>
        </w:rPr>
      </w:pPr>
      <w:r w:rsidRPr="00CB181F">
        <w:rPr>
          <w:i/>
          <w:lang w:val="de-DE"/>
        </w:rPr>
        <w:t>20:01</w:t>
      </w:r>
      <w:r w:rsidRPr="00CB181F">
        <w:rPr>
          <w:lang w:val="de-DE"/>
        </w:rPr>
        <w:t xml:space="preserve"> Benni Gröhs:</w:t>
      </w:r>
      <w:r w:rsidRPr="00CB181F">
        <w:rPr>
          <w:lang w:val="de-DE"/>
        </w:rPr>
        <w:tab/>
        <w:t xml:space="preserve">Juhu meine Schwester heiratet:) </w:t>
      </w:r>
    </w:p>
    <w:p w14:paraId="5234A6BA" w14:textId="77777777" w:rsidR="002A4891" w:rsidRPr="00CB181F" w:rsidRDefault="00127B45">
      <w:pPr>
        <w:ind w:left="3600" w:hanging="3600"/>
        <w:rPr>
          <w:lang w:val="de-DE"/>
        </w:rPr>
      </w:pPr>
      <w:r w:rsidRPr="00CB181F">
        <w:rPr>
          <w:i/>
          <w:lang w:val="de-DE"/>
        </w:rPr>
        <w:t>20:01</w:t>
      </w:r>
      <w:r w:rsidRPr="00CB181F">
        <w:rPr>
          <w:lang w:val="de-DE"/>
        </w:rPr>
        <w:t xml:space="preserve"> Emil Paiker:</w:t>
      </w:r>
      <w:r w:rsidRPr="00CB181F">
        <w:rPr>
          <w:lang w:val="de-DE"/>
        </w:rPr>
        <w:tab/>
        <w:t xml:space="preserve">Ois guade! </w:t>
      </w:r>
    </w:p>
    <w:p w14:paraId="48ED0D67" w14:textId="77777777" w:rsidR="002A4891" w:rsidRPr="00CB181F" w:rsidRDefault="00127B45">
      <w:pPr>
        <w:ind w:left="3600" w:hanging="3600"/>
        <w:rPr>
          <w:lang w:val="de-DE"/>
        </w:rPr>
      </w:pPr>
      <w:r w:rsidRPr="00CB181F">
        <w:rPr>
          <w:i/>
          <w:lang w:val="de-DE"/>
        </w:rPr>
        <w:t>20:02</w:t>
      </w:r>
      <w:r w:rsidRPr="00CB181F">
        <w:rPr>
          <w:lang w:val="de-DE"/>
        </w:rPr>
        <w:t xml:space="preserve"> Benni Gröhs:</w:t>
      </w:r>
      <w:r w:rsidRPr="00CB181F">
        <w:rPr>
          <w:lang w:val="de-DE"/>
        </w:rPr>
        <w:tab/>
        <w:t xml:space="preserve">Junggesellen Abschied wird zerfetzt:) Malle haha </w:t>
      </w:r>
    </w:p>
    <w:p w14:paraId="49280E78" w14:textId="77777777" w:rsidR="002A4891" w:rsidRPr="00CB181F" w:rsidRDefault="00127B45">
      <w:pPr>
        <w:ind w:left="3600" w:hanging="3600"/>
        <w:rPr>
          <w:lang w:val="de-DE"/>
        </w:rPr>
      </w:pPr>
      <w:r w:rsidRPr="00CB181F">
        <w:rPr>
          <w:i/>
          <w:lang w:val="de-DE"/>
        </w:rPr>
        <w:t>20:10</w:t>
      </w:r>
      <w:r w:rsidRPr="00CB181F">
        <w:rPr>
          <w:lang w:val="de-DE"/>
        </w:rPr>
        <w:t xml:space="preserve"> Emil Paiker:</w:t>
      </w:r>
      <w:r w:rsidRPr="00CB181F">
        <w:rPr>
          <w:lang w:val="de-DE"/>
        </w:rPr>
        <w:tab/>
        <w:t xml:space="preserve">Haha extrem </w:t>
      </w:r>
    </w:p>
    <w:p w14:paraId="20BFFA92" w14:textId="77777777" w:rsidR="002A4891" w:rsidRPr="00CB181F" w:rsidRDefault="00127B45">
      <w:pPr>
        <w:ind w:left="3600" w:hanging="3600"/>
        <w:rPr>
          <w:lang w:val="de-DE"/>
        </w:rPr>
      </w:pPr>
      <w:r w:rsidRPr="00CB181F">
        <w:rPr>
          <w:i/>
          <w:lang w:val="de-DE"/>
        </w:rPr>
        <w:t>2</w:t>
      </w:r>
      <w:r w:rsidRPr="00CB181F">
        <w:rPr>
          <w:i/>
          <w:lang w:val="de-DE"/>
        </w:rPr>
        <w:t>0:43</w:t>
      </w:r>
      <w:r w:rsidRPr="00CB181F">
        <w:rPr>
          <w:lang w:val="de-DE"/>
        </w:rPr>
        <w:t xml:space="preserve"> Jakob Ortel:</w:t>
      </w:r>
      <w:r w:rsidRPr="00CB181F">
        <w:rPr>
          <w:lang w:val="de-DE"/>
        </w:rPr>
        <w:tab/>
        <w:t xml:space="preserve">Kenn nicht deinen Namen scheißegal </w:t>
      </w:r>
    </w:p>
    <w:p w14:paraId="7FFC78DE" w14:textId="3E20B906" w:rsidR="002A4891" w:rsidRPr="00CB181F" w:rsidRDefault="00127B45">
      <w:pPr>
        <w:ind w:left="3600" w:hanging="3600"/>
        <w:rPr>
          <w:lang w:val="de-DE"/>
        </w:rPr>
      </w:pPr>
      <w:r w:rsidRPr="00CB181F">
        <w:rPr>
          <w:i/>
          <w:lang w:val="de-DE"/>
        </w:rPr>
        <w:t>20:49</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ois guade </w:t>
        </w:r>
      </w:dir>
    </w:p>
    <w:p w14:paraId="13B5E7F1" w14:textId="77777777" w:rsidR="002A4891" w:rsidRPr="00CB181F" w:rsidRDefault="00127B45">
      <w:pPr>
        <w:ind w:left="3600" w:hanging="3600"/>
        <w:rPr>
          <w:lang w:val="de-DE"/>
        </w:rPr>
      </w:pPr>
      <w:r w:rsidRPr="00CB181F">
        <w:rPr>
          <w:i/>
          <w:lang w:val="de-DE"/>
        </w:rPr>
        <w:t>21:48</w:t>
      </w:r>
      <w:r w:rsidRPr="00CB181F">
        <w:rPr>
          <w:lang w:val="de-DE"/>
        </w:rPr>
        <w:t xml:space="preserve"> Louis Springer:</w:t>
      </w:r>
      <w:r w:rsidRPr="00CB181F">
        <w:rPr>
          <w:lang w:val="de-DE"/>
        </w:rPr>
        <w:tab/>
        <w:t xml:space="preserve">legendär? Alles Gute, Bruder, das wird gefeiert! </w:t>
      </w:r>
    </w:p>
    <w:p w14:paraId="448FD5CD" w14:textId="77777777" w:rsidR="002A4891" w:rsidRPr="00CB181F" w:rsidRDefault="00127B45">
      <w:pPr>
        <w:ind w:left="3600" w:hanging="3600"/>
        <w:rPr>
          <w:lang w:val="de-DE"/>
        </w:rPr>
      </w:pPr>
      <w:r w:rsidRPr="00CB181F">
        <w:rPr>
          <w:i/>
          <w:lang w:val="de-DE"/>
        </w:rPr>
        <w:t>21:49</w:t>
      </w:r>
      <w:r w:rsidRPr="00CB181F">
        <w:rPr>
          <w:lang w:val="de-DE"/>
        </w:rPr>
        <w:t xml:space="preserve"> Alexander Würz:</w:t>
      </w:r>
      <w:r w:rsidRPr="00CB181F">
        <w:rPr>
          <w:lang w:val="de-DE"/>
        </w:rPr>
        <w:tab/>
        <w:t xml:space="preserve">Ohaaaa. Allas guade </w:t>
      </w:r>
    </w:p>
    <w:p w14:paraId="5D09FDBA" w14:textId="77777777" w:rsidR="002A4891" w:rsidRPr="00CB181F" w:rsidRDefault="00127B45">
      <w:pPr>
        <w:jc w:val="center"/>
        <w:rPr>
          <w:lang w:val="de-DE"/>
        </w:rPr>
      </w:pPr>
      <w:r w:rsidRPr="00CB181F">
        <w:rPr>
          <w:lang w:val="de-DE"/>
        </w:rPr>
        <w:t>22.09.2014</w:t>
      </w:r>
    </w:p>
    <w:p w14:paraId="6357A3C2" w14:textId="77777777" w:rsidR="002A4891" w:rsidRPr="00CB181F" w:rsidRDefault="00127B45">
      <w:pPr>
        <w:ind w:left="3600" w:hanging="3600"/>
        <w:rPr>
          <w:lang w:val="de-DE"/>
        </w:rPr>
      </w:pPr>
      <w:r w:rsidRPr="00CB181F">
        <w:rPr>
          <w:i/>
          <w:lang w:val="de-DE"/>
        </w:rPr>
        <w:t>13:59</w:t>
      </w:r>
      <w:r w:rsidRPr="00CB181F">
        <w:rPr>
          <w:lang w:val="de-DE"/>
        </w:rPr>
        <w:t xml:space="preserve"> Maximilian Margreiter:</w:t>
      </w:r>
      <w:r w:rsidRPr="00CB181F">
        <w:rPr>
          <w:lang w:val="de-DE"/>
        </w:rPr>
        <w:tab/>
        <w:t>He hat irg</w:t>
      </w:r>
      <w:r w:rsidRPr="00CB181F">
        <w:rPr>
          <w:lang w:val="de-DE"/>
        </w:rPr>
        <w:t xml:space="preserve">endwer Lust heute oder morgen den neuen sin City im artis anschauen zu gehen ? </w:t>
      </w:r>
    </w:p>
    <w:p w14:paraId="3432257D" w14:textId="77777777" w:rsidR="002A4891" w:rsidRPr="00CB181F" w:rsidRDefault="00127B45">
      <w:pPr>
        <w:ind w:left="3600" w:hanging="3600"/>
        <w:rPr>
          <w:lang w:val="de-DE"/>
        </w:rPr>
      </w:pPr>
      <w:r w:rsidRPr="00CB181F">
        <w:rPr>
          <w:i/>
          <w:lang w:val="de-DE"/>
        </w:rPr>
        <w:t>14:00</w:t>
      </w:r>
      <w:r w:rsidRPr="00CB181F">
        <w:rPr>
          <w:lang w:val="de-DE"/>
        </w:rPr>
        <w:t xml:space="preserve"> Benni Gröhs:</w:t>
      </w:r>
      <w:r w:rsidRPr="00CB181F">
        <w:rPr>
          <w:lang w:val="de-DE"/>
        </w:rPr>
        <w:tab/>
        <w:t xml:space="preserve">Sry hab ihn schon im Internet gesehen... Aber ich liebe die sin City filme, und der neue Teil ist auch super! </w:t>
      </w:r>
    </w:p>
    <w:p w14:paraId="02D5085A" w14:textId="77777777" w:rsidR="002A4891" w:rsidRPr="00CB181F" w:rsidRDefault="00127B45">
      <w:pPr>
        <w:ind w:left="3600" w:hanging="3600"/>
        <w:rPr>
          <w:lang w:val="de-DE"/>
        </w:rPr>
      </w:pPr>
      <w:r w:rsidRPr="00CB181F">
        <w:rPr>
          <w:i/>
          <w:lang w:val="de-DE"/>
        </w:rPr>
        <w:t>14:08</w:t>
      </w:r>
      <w:r w:rsidRPr="00CB181F">
        <w:rPr>
          <w:lang w:val="de-DE"/>
        </w:rPr>
        <w:t xml:space="preserve"> Louis Springer:</w:t>
      </w:r>
      <w:r w:rsidRPr="00CB181F">
        <w:rPr>
          <w:lang w:val="de-DE"/>
        </w:rPr>
        <w:tab/>
        <w:t>klingt gut, muss aber sc</w:t>
      </w:r>
      <w:r w:rsidRPr="00CB181F">
        <w:rPr>
          <w:lang w:val="de-DE"/>
        </w:rPr>
        <w:t xml:space="preserve">hauen ob es sich mit dem Lernen ausgeht </w:t>
      </w:r>
    </w:p>
    <w:p w14:paraId="41AE134D" w14:textId="70B8B3A6" w:rsidR="002A4891" w:rsidRPr="00CB181F" w:rsidRDefault="00127B45">
      <w:pPr>
        <w:ind w:left="3600" w:hanging="3600"/>
        <w:rPr>
          <w:lang w:val="de-DE"/>
        </w:rPr>
      </w:pPr>
      <w:r w:rsidRPr="00CB181F">
        <w:rPr>
          <w:i/>
          <w:lang w:val="de-DE"/>
        </w:rPr>
        <w:t>14:55</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schaut schlecht aus </w:t>
        </w:r>
      </w:dir>
    </w:p>
    <w:p w14:paraId="4E274A10" w14:textId="77777777" w:rsidR="002A4891" w:rsidRPr="00CB181F" w:rsidRDefault="00127B45">
      <w:pPr>
        <w:ind w:left="3600" w:hanging="3600"/>
        <w:rPr>
          <w:lang w:val="de-DE"/>
        </w:rPr>
      </w:pPr>
      <w:r w:rsidRPr="00CB181F">
        <w:rPr>
          <w:i/>
          <w:lang w:val="de-DE"/>
        </w:rPr>
        <w:t>23:04</w:t>
      </w:r>
      <w:r w:rsidRPr="00CB181F">
        <w:rPr>
          <w:lang w:val="de-DE"/>
        </w:rPr>
        <w:t xml:space="preserve"> Benni Gröhs:</w:t>
      </w:r>
      <w:r w:rsidRPr="00CB181F">
        <w:rPr>
          <w:lang w:val="de-DE"/>
        </w:rPr>
        <w:tab/>
        <w:t xml:space="preserve">Purple haze is in the sky!!! </w:t>
      </w:r>
    </w:p>
    <w:p w14:paraId="54513788" w14:textId="77777777" w:rsidR="002A4891" w:rsidRPr="00CB181F" w:rsidRDefault="00127B45">
      <w:pPr>
        <w:jc w:val="center"/>
        <w:rPr>
          <w:lang w:val="de-DE"/>
        </w:rPr>
      </w:pPr>
      <w:r w:rsidRPr="00CB181F">
        <w:rPr>
          <w:lang w:val="de-DE"/>
        </w:rPr>
        <w:t>24.09.2014</w:t>
      </w:r>
    </w:p>
    <w:p w14:paraId="4ACC2F94" w14:textId="77777777" w:rsidR="002A4891" w:rsidRPr="00CB181F" w:rsidRDefault="00127B45">
      <w:pPr>
        <w:ind w:left="3600" w:hanging="3600"/>
        <w:rPr>
          <w:lang w:val="de-DE"/>
        </w:rPr>
      </w:pPr>
      <w:r w:rsidRPr="00CB181F">
        <w:rPr>
          <w:i/>
          <w:lang w:val="de-DE"/>
        </w:rPr>
        <w:t>16:57</w:t>
      </w:r>
      <w:r w:rsidRPr="00CB181F">
        <w:rPr>
          <w:lang w:val="de-DE"/>
        </w:rPr>
        <w:t xml:space="preserve"> Maximilian Margreiter:</w:t>
      </w:r>
      <w:r w:rsidRPr="00CB181F">
        <w:rPr>
          <w:lang w:val="de-DE"/>
        </w:rPr>
        <w:tab/>
        <w:t>Ich würde heute um 20 Uhr ins artis sin City anschauen gehen möchte jemand mitk</w:t>
      </w:r>
      <w:r w:rsidRPr="00CB181F">
        <w:rPr>
          <w:lang w:val="de-DE"/>
        </w:rPr>
        <w:t xml:space="preserve">ommen ? </w:t>
      </w:r>
    </w:p>
    <w:p w14:paraId="164A0C12" w14:textId="77777777" w:rsidR="002A4891" w:rsidRPr="00CB181F" w:rsidRDefault="00127B45">
      <w:pPr>
        <w:ind w:left="3600" w:hanging="3600"/>
        <w:rPr>
          <w:lang w:val="de-DE"/>
        </w:rPr>
      </w:pPr>
      <w:r w:rsidRPr="00CB181F">
        <w:rPr>
          <w:i/>
          <w:lang w:val="de-DE"/>
        </w:rPr>
        <w:t>17:32</w:t>
      </w:r>
      <w:r w:rsidRPr="00CB181F">
        <w:rPr>
          <w:lang w:val="de-DE"/>
        </w:rPr>
        <w:t xml:space="preserve"> Emil Paiker:</w:t>
      </w:r>
      <w:r w:rsidRPr="00CB181F">
        <w:rPr>
          <w:lang w:val="de-DE"/>
        </w:rPr>
        <w:tab/>
        <w:t xml:space="preserve">Kann leider nicht Sry </w:t>
      </w:r>
    </w:p>
    <w:p w14:paraId="31BDD712" w14:textId="77777777" w:rsidR="002A4891" w:rsidRPr="00CB181F" w:rsidRDefault="00127B45">
      <w:pPr>
        <w:ind w:left="3600" w:hanging="3600"/>
        <w:rPr>
          <w:lang w:val="de-DE"/>
        </w:rPr>
      </w:pPr>
      <w:r w:rsidRPr="00CB181F">
        <w:rPr>
          <w:i/>
          <w:lang w:val="de-DE"/>
        </w:rPr>
        <w:t>17:37</w:t>
      </w:r>
      <w:r w:rsidRPr="00CB181F">
        <w:rPr>
          <w:lang w:val="de-DE"/>
        </w:rPr>
        <w:t xml:space="preserve"> Benedikt Gruber:</w:t>
      </w:r>
      <w:r w:rsidRPr="00CB181F">
        <w:rPr>
          <w:lang w:val="de-DE"/>
        </w:rPr>
        <w:tab/>
        <w:t xml:space="preserve">Kann leider auch nicht... Bin bis 22:30 im Einsatz... </w:t>
      </w:r>
    </w:p>
    <w:p w14:paraId="5AF0A0C8" w14:textId="77777777" w:rsidR="002A4891" w:rsidRPr="00CB181F" w:rsidRDefault="00127B45">
      <w:pPr>
        <w:ind w:left="3600" w:hanging="3600"/>
        <w:rPr>
          <w:lang w:val="de-DE"/>
        </w:rPr>
      </w:pPr>
      <w:r w:rsidRPr="00CB181F">
        <w:rPr>
          <w:i/>
          <w:lang w:val="de-DE"/>
        </w:rPr>
        <w:t>17:37</w:t>
      </w:r>
      <w:r w:rsidRPr="00CB181F">
        <w:rPr>
          <w:lang w:val="de-DE"/>
        </w:rPr>
        <w:t xml:space="preserve"> Benedikt Gruber:</w:t>
      </w:r>
      <w:r w:rsidRPr="00CB181F">
        <w:rPr>
          <w:lang w:val="de-DE"/>
        </w:rPr>
        <w:tab/>
        <w:t xml:space="preserve">2014-09-24-PHOTO-00000051.jpg &lt;‎attached&gt; </w:t>
      </w:r>
    </w:p>
    <w:p w14:paraId="5C55114A" w14:textId="77777777" w:rsidR="002A4891" w:rsidRPr="00CB181F" w:rsidRDefault="00127B45">
      <w:pPr>
        <w:ind w:left="3600" w:hanging="3600"/>
        <w:rPr>
          <w:lang w:val="de-DE"/>
        </w:rPr>
      </w:pPr>
      <w:r w:rsidRPr="00CB181F">
        <w:rPr>
          <w:i/>
          <w:lang w:val="de-DE"/>
        </w:rPr>
        <w:t>17:38</w:t>
      </w:r>
      <w:r w:rsidRPr="00CB181F">
        <w:rPr>
          <w:lang w:val="de-DE"/>
        </w:rPr>
        <w:t xml:space="preserve"> Emil Paiker:</w:t>
      </w:r>
      <w:r w:rsidRPr="00CB181F">
        <w:rPr>
          <w:lang w:val="de-DE"/>
        </w:rPr>
        <w:tab/>
        <w:t xml:space="preserve">Ist das der Musikverein? </w:t>
      </w:r>
    </w:p>
    <w:p w14:paraId="46852EA8" w14:textId="77777777" w:rsidR="002A4891" w:rsidRPr="00CB181F" w:rsidRDefault="00127B45">
      <w:pPr>
        <w:ind w:left="3600" w:hanging="3600"/>
        <w:rPr>
          <w:lang w:val="de-DE"/>
        </w:rPr>
      </w:pPr>
      <w:r w:rsidRPr="00CB181F">
        <w:rPr>
          <w:i/>
          <w:lang w:val="de-DE"/>
        </w:rPr>
        <w:t>17:38</w:t>
      </w:r>
      <w:r w:rsidRPr="00CB181F">
        <w:rPr>
          <w:lang w:val="de-DE"/>
        </w:rPr>
        <w:t xml:space="preserve"> Benedikt Gruber:</w:t>
      </w:r>
      <w:r w:rsidRPr="00CB181F">
        <w:rPr>
          <w:lang w:val="de-DE"/>
        </w:rPr>
        <w:tab/>
        <w:t xml:space="preserve">Konzerthaus, Großer Saal </w:t>
      </w:r>
    </w:p>
    <w:p w14:paraId="7E5BB6A6" w14:textId="77777777" w:rsidR="002A4891" w:rsidRPr="00CB181F" w:rsidRDefault="00127B45">
      <w:pPr>
        <w:ind w:left="3600" w:hanging="3600"/>
        <w:rPr>
          <w:lang w:val="de-DE"/>
        </w:rPr>
      </w:pPr>
      <w:r w:rsidRPr="00CB181F">
        <w:rPr>
          <w:i/>
          <w:lang w:val="de-DE"/>
        </w:rPr>
        <w:t>17:40</w:t>
      </w:r>
      <w:r w:rsidRPr="00CB181F">
        <w:rPr>
          <w:lang w:val="de-DE"/>
        </w:rPr>
        <w:t xml:space="preserve"> Emil Paiker:</w:t>
      </w:r>
      <w:r w:rsidRPr="00CB181F">
        <w:rPr>
          <w:lang w:val="de-DE"/>
        </w:rPr>
        <w:tab/>
        <w:t xml:space="preserve">Ah, sehr cool. Singst du dort? </w:t>
      </w:r>
    </w:p>
    <w:p w14:paraId="1F7AF36C" w14:textId="77777777" w:rsidR="002A4891" w:rsidRPr="00CB181F" w:rsidRDefault="00127B45">
      <w:pPr>
        <w:ind w:left="3600" w:hanging="3600"/>
        <w:rPr>
          <w:lang w:val="de-DE"/>
        </w:rPr>
      </w:pPr>
      <w:r w:rsidRPr="00CB181F">
        <w:rPr>
          <w:i/>
          <w:lang w:val="de-DE"/>
        </w:rPr>
        <w:t>17:40</w:t>
      </w:r>
      <w:r w:rsidRPr="00CB181F">
        <w:rPr>
          <w:lang w:val="de-DE"/>
        </w:rPr>
        <w:t xml:space="preserve"> Benedikt Gruber:</w:t>
      </w:r>
      <w:r w:rsidRPr="00CB181F">
        <w:rPr>
          <w:lang w:val="de-DE"/>
        </w:rPr>
        <w:tab/>
        <w:t xml:space="preserve">Ja :) </w:t>
      </w:r>
    </w:p>
    <w:p w14:paraId="4AD9261D" w14:textId="77777777" w:rsidR="002A4891" w:rsidRPr="00CB181F" w:rsidRDefault="00127B45">
      <w:pPr>
        <w:ind w:left="3600" w:hanging="3600"/>
        <w:rPr>
          <w:lang w:val="de-DE"/>
        </w:rPr>
      </w:pPr>
      <w:r w:rsidRPr="00CB181F">
        <w:rPr>
          <w:i/>
          <w:lang w:val="de-DE"/>
        </w:rPr>
        <w:t>17:40</w:t>
      </w:r>
      <w:r w:rsidRPr="00CB181F">
        <w:rPr>
          <w:lang w:val="de-DE"/>
        </w:rPr>
        <w:t xml:space="preserve"> Emil Paiker:</w:t>
      </w:r>
      <w:r w:rsidRPr="00CB181F">
        <w:rPr>
          <w:lang w:val="de-DE"/>
        </w:rPr>
        <w:tab/>
        <w:t xml:space="preserve">Legendär, viel spaß! </w:t>
      </w:r>
    </w:p>
    <w:p w14:paraId="07980300" w14:textId="77777777" w:rsidR="002A4891" w:rsidRPr="00CB181F" w:rsidRDefault="00127B45">
      <w:pPr>
        <w:ind w:left="3600" w:hanging="3600"/>
        <w:rPr>
          <w:lang w:val="de-DE"/>
        </w:rPr>
      </w:pPr>
      <w:r w:rsidRPr="00CB181F">
        <w:rPr>
          <w:i/>
          <w:lang w:val="de-DE"/>
        </w:rPr>
        <w:t>17:45</w:t>
      </w:r>
      <w:r w:rsidRPr="00CB181F">
        <w:rPr>
          <w:lang w:val="de-DE"/>
        </w:rPr>
        <w:t xml:space="preserve"> Benedikt Gruber:</w:t>
      </w:r>
      <w:r w:rsidRPr="00CB181F">
        <w:rPr>
          <w:lang w:val="de-DE"/>
        </w:rPr>
        <w:tab/>
        <w:t xml:space="preserve">Danke! :D </w:t>
      </w:r>
    </w:p>
    <w:p w14:paraId="6DB7D005" w14:textId="77777777" w:rsidR="002A4891" w:rsidRPr="00CB181F" w:rsidRDefault="00127B45">
      <w:pPr>
        <w:ind w:left="3600" w:hanging="3600"/>
        <w:rPr>
          <w:lang w:val="de-DE"/>
        </w:rPr>
      </w:pPr>
      <w:r w:rsidRPr="00CB181F">
        <w:rPr>
          <w:i/>
          <w:lang w:val="de-DE"/>
        </w:rPr>
        <w:t>18:29</w:t>
      </w:r>
      <w:r w:rsidRPr="00CB181F">
        <w:rPr>
          <w:lang w:val="de-DE"/>
        </w:rPr>
        <w:t xml:space="preserve"> Louis Springer:</w:t>
      </w:r>
      <w:r w:rsidRPr="00CB181F">
        <w:rPr>
          <w:lang w:val="de-DE"/>
        </w:rPr>
        <w:tab/>
        <w:t>geht ja extrem ab in der Kerngrupp</w:t>
      </w:r>
      <w:r w:rsidRPr="00CB181F">
        <w:rPr>
          <w:lang w:val="de-DE"/>
        </w:rPr>
        <w:t xml:space="preserve">en-Gruppe </w:t>
      </w:r>
    </w:p>
    <w:p w14:paraId="3FB4326C" w14:textId="77777777" w:rsidR="002A4891" w:rsidRPr="00CB181F" w:rsidRDefault="00127B45">
      <w:pPr>
        <w:ind w:left="3600" w:hanging="3600"/>
        <w:rPr>
          <w:lang w:val="de-DE"/>
        </w:rPr>
      </w:pPr>
      <w:r w:rsidRPr="00CB181F">
        <w:rPr>
          <w:i/>
          <w:lang w:val="de-DE"/>
        </w:rPr>
        <w:t>18:30</w:t>
      </w:r>
      <w:r w:rsidRPr="00CB181F">
        <w:rPr>
          <w:lang w:val="de-DE"/>
        </w:rPr>
        <w:t xml:space="preserve"> Louis Springer:</w:t>
      </w:r>
      <w:r w:rsidRPr="00CB181F">
        <w:rPr>
          <w:lang w:val="de-DE"/>
        </w:rPr>
        <w:tab/>
        <w:t xml:space="preserve">kann leider auch nicht, ich eskaliere w/ Beni @Sportklub </w:t>
      </w:r>
    </w:p>
    <w:p w14:paraId="7EFF3492" w14:textId="77777777" w:rsidR="002A4891" w:rsidRPr="00CB181F" w:rsidRDefault="00127B45">
      <w:pPr>
        <w:ind w:left="3600" w:hanging="3600"/>
        <w:rPr>
          <w:lang w:val="de-DE"/>
        </w:rPr>
      </w:pPr>
      <w:r w:rsidRPr="00CB181F">
        <w:rPr>
          <w:i/>
          <w:lang w:val="de-DE"/>
        </w:rPr>
        <w:t>18:46</w:t>
      </w:r>
      <w:r w:rsidRPr="00CB181F">
        <w:rPr>
          <w:lang w:val="de-DE"/>
        </w:rPr>
        <w:t xml:space="preserve"> Benni Gröhs:</w:t>
      </w:r>
      <w:r w:rsidRPr="00CB181F">
        <w:rPr>
          <w:lang w:val="de-DE"/>
        </w:rPr>
        <w:tab/>
        <w:t xml:space="preserve">Fledermaus heute? </w:t>
      </w:r>
    </w:p>
    <w:p w14:paraId="1F90AEFD" w14:textId="77777777" w:rsidR="002A4891" w:rsidRPr="00CB181F" w:rsidRDefault="00127B45">
      <w:pPr>
        <w:ind w:left="3600" w:hanging="3600"/>
        <w:rPr>
          <w:lang w:val="de-DE"/>
        </w:rPr>
      </w:pPr>
      <w:r w:rsidRPr="00CB181F">
        <w:rPr>
          <w:i/>
          <w:lang w:val="de-DE"/>
        </w:rPr>
        <w:t>18:47</w:t>
      </w:r>
      <w:r w:rsidRPr="00CB181F">
        <w:rPr>
          <w:lang w:val="de-DE"/>
        </w:rPr>
        <w:t xml:space="preserve"> Maximilian Margreiter:</w:t>
      </w:r>
      <w:r w:rsidRPr="00CB181F">
        <w:rPr>
          <w:lang w:val="de-DE"/>
        </w:rPr>
        <w:tab/>
        <w:t xml:space="preserve">Ja ab wie viel Uhr ? </w:t>
      </w:r>
    </w:p>
    <w:p w14:paraId="0C95F3C2" w14:textId="77777777" w:rsidR="002A4891" w:rsidRPr="00CB181F" w:rsidRDefault="00127B45">
      <w:pPr>
        <w:ind w:left="3600" w:hanging="3600"/>
        <w:rPr>
          <w:lang w:val="de-DE"/>
        </w:rPr>
      </w:pPr>
      <w:r w:rsidRPr="00CB181F">
        <w:rPr>
          <w:i/>
          <w:lang w:val="de-DE"/>
        </w:rPr>
        <w:t>18:48</w:t>
      </w:r>
      <w:r w:rsidRPr="00CB181F">
        <w:rPr>
          <w:lang w:val="de-DE"/>
        </w:rPr>
        <w:t xml:space="preserve"> Benni Gröhs:</w:t>
      </w:r>
      <w:r w:rsidRPr="00CB181F">
        <w:rPr>
          <w:lang w:val="de-DE"/>
        </w:rPr>
        <w:tab/>
        <w:t>Wenn ich geh so ab 11, ich meld mich einfach, wenn ich mo</w:t>
      </w:r>
      <w:r w:rsidRPr="00CB181F">
        <w:rPr>
          <w:lang w:val="de-DE"/>
        </w:rPr>
        <w:t xml:space="preserve">tiviert bin und ruf dich an ok? </w:t>
      </w:r>
    </w:p>
    <w:p w14:paraId="6FB516C4" w14:textId="77777777" w:rsidR="002A4891" w:rsidRPr="00CB181F" w:rsidRDefault="00127B45">
      <w:pPr>
        <w:ind w:left="3600" w:hanging="3600"/>
        <w:rPr>
          <w:lang w:val="de-DE"/>
        </w:rPr>
      </w:pPr>
      <w:r w:rsidRPr="00CB181F">
        <w:rPr>
          <w:i/>
          <w:lang w:val="de-DE"/>
        </w:rPr>
        <w:t>18:48</w:t>
      </w:r>
      <w:r w:rsidRPr="00CB181F">
        <w:rPr>
          <w:lang w:val="de-DE"/>
        </w:rPr>
        <w:t xml:space="preserve"> Maximilian Margreiter:</w:t>
      </w:r>
      <w:r w:rsidRPr="00CB181F">
        <w:rPr>
          <w:lang w:val="de-DE"/>
        </w:rPr>
        <w:tab/>
        <w:t xml:space="preserve">Ja super passt </w:t>
      </w:r>
    </w:p>
    <w:p w14:paraId="11374D60" w14:textId="77777777" w:rsidR="002A4891" w:rsidRPr="00CB181F" w:rsidRDefault="00127B45">
      <w:pPr>
        <w:jc w:val="center"/>
        <w:rPr>
          <w:lang w:val="de-DE"/>
        </w:rPr>
      </w:pPr>
      <w:r w:rsidRPr="00CB181F">
        <w:rPr>
          <w:lang w:val="de-DE"/>
        </w:rPr>
        <w:t>25.09.2014</w:t>
      </w:r>
    </w:p>
    <w:p w14:paraId="11A00C35" w14:textId="77777777" w:rsidR="002A4891" w:rsidRPr="00CB181F" w:rsidRDefault="00127B45">
      <w:pPr>
        <w:ind w:left="3600" w:hanging="3600"/>
        <w:rPr>
          <w:lang w:val="de-DE"/>
        </w:rPr>
      </w:pPr>
      <w:r w:rsidRPr="00CB181F">
        <w:rPr>
          <w:i/>
          <w:lang w:val="de-DE"/>
        </w:rPr>
        <w:t>15:28</w:t>
      </w:r>
      <w:r w:rsidRPr="00CB181F">
        <w:rPr>
          <w:lang w:val="de-DE"/>
        </w:rPr>
        <w:t xml:space="preserve"> Benni Gröhs:</w:t>
      </w:r>
      <w:r w:rsidRPr="00CB181F">
        <w:rPr>
          <w:lang w:val="de-DE"/>
        </w:rPr>
        <w:tab/>
        <w:t xml:space="preserve">Klettersteig an der hohen Wand:) Steinbock gesehen! </w:t>
      </w:r>
    </w:p>
    <w:p w14:paraId="440106CD" w14:textId="77777777" w:rsidR="002A4891" w:rsidRDefault="00127B45">
      <w:pPr>
        <w:ind w:left="3600" w:hanging="3600"/>
      </w:pPr>
      <w:r>
        <w:rPr>
          <w:i/>
        </w:rPr>
        <w:t>15:30</w:t>
      </w:r>
      <w:r>
        <w:t xml:space="preserve"> Benni Gröhs:</w:t>
      </w:r>
      <w:r>
        <w:tab/>
        <w:t xml:space="preserve">2014-09-25-PHOTO-00000065.jpg &lt;‎attached&gt; </w:t>
      </w:r>
    </w:p>
    <w:p w14:paraId="766EAD21" w14:textId="77777777" w:rsidR="002A4891" w:rsidRDefault="00127B45">
      <w:pPr>
        <w:ind w:left="3600" w:hanging="3600"/>
      </w:pPr>
      <w:r>
        <w:rPr>
          <w:i/>
        </w:rPr>
        <w:t>15:30</w:t>
      </w:r>
      <w:r>
        <w:t xml:space="preserve"> Benni Gröhs:</w:t>
      </w:r>
      <w:r>
        <w:tab/>
      </w:r>
      <w:r>
        <w:t xml:space="preserve">2014-09-25-PHOTO-00000066.jpg &lt;‎attached&gt; </w:t>
      </w:r>
    </w:p>
    <w:p w14:paraId="0EF4AFD8" w14:textId="77777777" w:rsidR="002A4891" w:rsidRDefault="00127B45">
      <w:pPr>
        <w:ind w:left="3600" w:hanging="3600"/>
      </w:pPr>
      <w:r>
        <w:rPr>
          <w:i/>
        </w:rPr>
        <w:t>15:30</w:t>
      </w:r>
      <w:r>
        <w:t xml:space="preserve"> Benni Gröhs:</w:t>
      </w:r>
      <w:r>
        <w:tab/>
        <w:t xml:space="preserve">2014-09-25-PHOTO-00000067.jpg &lt;‎attached&gt; </w:t>
      </w:r>
    </w:p>
    <w:p w14:paraId="5C0AB7D3" w14:textId="77777777" w:rsidR="002A4891" w:rsidRDefault="00127B45">
      <w:pPr>
        <w:ind w:left="3600" w:hanging="3600"/>
      </w:pPr>
      <w:r>
        <w:rPr>
          <w:i/>
        </w:rPr>
        <w:t>15:31</w:t>
      </w:r>
      <w:r>
        <w:t xml:space="preserve"> Benni Gröhs:</w:t>
      </w:r>
      <w:r>
        <w:tab/>
        <w:t xml:space="preserve">2014-09-25-PHOTO-00000068.jpg &lt;‎attached&gt; </w:t>
      </w:r>
    </w:p>
    <w:p w14:paraId="223B08FF" w14:textId="77777777" w:rsidR="002A4891" w:rsidRDefault="00127B45">
      <w:pPr>
        <w:ind w:left="3600" w:hanging="3600"/>
      </w:pPr>
      <w:r>
        <w:rPr>
          <w:i/>
        </w:rPr>
        <w:t>15:31</w:t>
      </w:r>
      <w:r>
        <w:t xml:space="preserve"> Benni Gröhs:</w:t>
      </w:r>
      <w:r>
        <w:tab/>
        <w:t xml:space="preserve">2014-09-25-PHOTO-00000069.jpg &lt;‎attached&gt; </w:t>
      </w:r>
    </w:p>
    <w:p w14:paraId="4DD4F554" w14:textId="77777777" w:rsidR="002A4891" w:rsidRPr="00CB181F" w:rsidRDefault="00127B45">
      <w:pPr>
        <w:ind w:left="3600" w:hanging="3600"/>
        <w:rPr>
          <w:lang w:val="de-DE"/>
        </w:rPr>
      </w:pPr>
      <w:r w:rsidRPr="00CB181F">
        <w:rPr>
          <w:i/>
          <w:lang w:val="de-DE"/>
        </w:rPr>
        <w:t>15:38</w:t>
      </w:r>
      <w:r w:rsidRPr="00CB181F">
        <w:rPr>
          <w:lang w:val="de-DE"/>
        </w:rPr>
        <w:t xml:space="preserve"> Louis Springer:</w:t>
      </w:r>
      <w:r w:rsidRPr="00CB181F">
        <w:rPr>
          <w:lang w:val="de-DE"/>
        </w:rPr>
        <w:tab/>
        <w:t>Angeb</w:t>
      </w:r>
      <w:r w:rsidRPr="00CB181F">
        <w:rPr>
          <w:lang w:val="de-DE"/>
        </w:rPr>
        <w:t xml:space="preserve">er... </w:t>
      </w:r>
    </w:p>
    <w:p w14:paraId="7DD4776C" w14:textId="77777777" w:rsidR="002A4891" w:rsidRPr="00CB181F" w:rsidRDefault="00127B45">
      <w:pPr>
        <w:ind w:left="3600" w:hanging="3600"/>
        <w:rPr>
          <w:lang w:val="de-DE"/>
        </w:rPr>
      </w:pPr>
      <w:r w:rsidRPr="00CB181F">
        <w:rPr>
          <w:i/>
          <w:lang w:val="de-DE"/>
        </w:rPr>
        <w:t>15:39</w:t>
      </w:r>
      <w:r w:rsidRPr="00CB181F">
        <w:rPr>
          <w:lang w:val="de-DE"/>
        </w:rPr>
        <w:t xml:space="preserve"> Louis Springer:</w:t>
      </w:r>
      <w:r w:rsidRPr="00CB181F">
        <w:rPr>
          <w:lang w:val="de-DE"/>
        </w:rPr>
        <w:tab/>
        <w:t xml:space="preserve">Hehe </w:t>
      </w:r>
    </w:p>
    <w:p w14:paraId="5AF65741" w14:textId="77777777" w:rsidR="002A4891" w:rsidRPr="00CB181F" w:rsidRDefault="00127B45">
      <w:pPr>
        <w:ind w:left="3600" w:hanging="3600"/>
        <w:rPr>
          <w:lang w:val="de-DE"/>
        </w:rPr>
      </w:pPr>
      <w:r w:rsidRPr="00CB181F">
        <w:rPr>
          <w:i/>
          <w:lang w:val="de-DE"/>
        </w:rPr>
        <w:t>15:39</w:t>
      </w:r>
      <w:r w:rsidRPr="00CB181F">
        <w:rPr>
          <w:lang w:val="de-DE"/>
        </w:rPr>
        <w:t xml:space="preserve"> Benni Gröhs:</w:t>
      </w:r>
      <w:r w:rsidRPr="00CB181F">
        <w:rPr>
          <w:lang w:val="de-DE"/>
        </w:rPr>
        <w:tab/>
        <w:t xml:space="preserve">Hihi! Mit Jagdschein hättest du ihn zerfetzen können:) </w:t>
      </w:r>
    </w:p>
    <w:p w14:paraId="377E3D8B" w14:textId="77777777" w:rsidR="002A4891" w:rsidRPr="00CB181F" w:rsidRDefault="00127B45">
      <w:pPr>
        <w:ind w:left="3600" w:hanging="3600"/>
        <w:rPr>
          <w:lang w:val="de-DE"/>
        </w:rPr>
      </w:pPr>
      <w:r w:rsidRPr="00CB181F">
        <w:rPr>
          <w:i/>
          <w:lang w:val="de-DE"/>
        </w:rPr>
        <w:t>15:42</w:t>
      </w:r>
      <w:r w:rsidRPr="00CB181F">
        <w:rPr>
          <w:lang w:val="de-DE"/>
        </w:rPr>
        <w:t xml:space="preserve"> Louis Springer:</w:t>
      </w:r>
      <w:r w:rsidRPr="00CB181F">
        <w:rPr>
          <w:lang w:val="de-DE"/>
        </w:rPr>
        <w:tab/>
        <w:t xml:space="preserve">haha ja, den bekomm ich noch </w:t>
      </w:r>
    </w:p>
    <w:p w14:paraId="010BCAAD" w14:textId="77777777" w:rsidR="002A4891" w:rsidRPr="00CB181F" w:rsidRDefault="00127B45">
      <w:pPr>
        <w:ind w:left="3600" w:hanging="3600"/>
        <w:rPr>
          <w:lang w:val="de-DE"/>
        </w:rPr>
      </w:pPr>
      <w:r w:rsidRPr="00CB181F">
        <w:rPr>
          <w:i/>
          <w:lang w:val="de-DE"/>
        </w:rPr>
        <w:t>15:42</w:t>
      </w:r>
      <w:r w:rsidRPr="00CB181F">
        <w:rPr>
          <w:lang w:val="de-DE"/>
        </w:rPr>
        <w:t xml:space="preserve"> Louis Springer:</w:t>
      </w:r>
      <w:r w:rsidRPr="00CB181F">
        <w:rPr>
          <w:lang w:val="de-DE"/>
        </w:rPr>
        <w:tab/>
        <w:t xml:space="preserve">irgendwann... </w:t>
      </w:r>
    </w:p>
    <w:p w14:paraId="3C6B05C5" w14:textId="77777777" w:rsidR="002A4891" w:rsidRPr="00CB181F" w:rsidRDefault="00127B45">
      <w:pPr>
        <w:ind w:left="3600" w:hanging="3600"/>
        <w:rPr>
          <w:lang w:val="de-DE"/>
        </w:rPr>
      </w:pPr>
      <w:r w:rsidRPr="00CB181F">
        <w:rPr>
          <w:i/>
          <w:lang w:val="de-DE"/>
        </w:rPr>
        <w:t>17:46</w:t>
      </w:r>
      <w:r w:rsidRPr="00CB181F">
        <w:rPr>
          <w:lang w:val="de-DE"/>
        </w:rPr>
        <w:t xml:space="preserve"> Maximilian Margreiter:</w:t>
      </w:r>
      <w:r w:rsidRPr="00CB181F">
        <w:rPr>
          <w:lang w:val="de-DE"/>
        </w:rPr>
        <w:tab/>
        <w:t>Schaut ja extrem leiwand aus</w:t>
      </w:r>
      <w:r w:rsidRPr="00CB181F">
        <w:rPr>
          <w:lang w:val="de-DE"/>
        </w:rPr>
        <w:t xml:space="preserve">  wo Is diese hohe Wand  ? In der Nähe von Wiener Neustadt oder </w:t>
      </w:r>
    </w:p>
    <w:p w14:paraId="70C935E0" w14:textId="77777777" w:rsidR="002A4891" w:rsidRPr="00CB181F" w:rsidRDefault="00127B45">
      <w:pPr>
        <w:ind w:left="3600" w:hanging="3600"/>
        <w:rPr>
          <w:lang w:val="de-DE"/>
        </w:rPr>
      </w:pPr>
      <w:r w:rsidRPr="00CB181F">
        <w:rPr>
          <w:i/>
          <w:lang w:val="de-DE"/>
        </w:rPr>
        <w:t>17:56</w:t>
      </w:r>
      <w:r w:rsidRPr="00CB181F">
        <w:rPr>
          <w:lang w:val="de-DE"/>
        </w:rPr>
        <w:t xml:space="preserve"> Benni Gröhs:</w:t>
      </w:r>
      <w:r w:rsidRPr="00CB181F">
        <w:rPr>
          <w:lang w:val="de-DE"/>
        </w:rPr>
        <w:tab/>
        <w:t xml:space="preserve">Ja Abfahrt Wr. Neustadt West... Nicht weit von Schneeberg und Rax entfernt... </w:t>
      </w:r>
    </w:p>
    <w:p w14:paraId="7224B979" w14:textId="77777777" w:rsidR="002A4891" w:rsidRPr="00CB181F" w:rsidRDefault="00127B45">
      <w:pPr>
        <w:jc w:val="center"/>
        <w:rPr>
          <w:lang w:val="de-DE"/>
        </w:rPr>
      </w:pPr>
      <w:r w:rsidRPr="00CB181F">
        <w:rPr>
          <w:lang w:val="de-DE"/>
        </w:rPr>
        <w:t>27.09.2014</w:t>
      </w:r>
    </w:p>
    <w:p w14:paraId="05EC54C4" w14:textId="77777777" w:rsidR="002A4891" w:rsidRPr="00CB181F" w:rsidRDefault="00127B45">
      <w:pPr>
        <w:ind w:left="3600" w:hanging="3600"/>
        <w:rPr>
          <w:lang w:val="de-DE"/>
        </w:rPr>
      </w:pPr>
      <w:r w:rsidRPr="00CB181F">
        <w:rPr>
          <w:i/>
          <w:lang w:val="de-DE"/>
        </w:rPr>
        <w:t>22:31</w:t>
      </w:r>
      <w:r w:rsidRPr="00CB181F">
        <w:rPr>
          <w:lang w:val="de-DE"/>
        </w:rPr>
        <w:t xml:space="preserve"> Alexander Würz:</w:t>
      </w:r>
      <w:r w:rsidRPr="00CB181F">
        <w:rPr>
          <w:lang w:val="de-DE"/>
        </w:rPr>
        <w:tab/>
        <w:t xml:space="preserve">2014-09-27-VIDEO-00000077.mp4 &lt;‎attached&gt; </w:t>
      </w:r>
    </w:p>
    <w:p w14:paraId="567C95C7" w14:textId="77777777" w:rsidR="002A4891" w:rsidRPr="00CB181F" w:rsidRDefault="00127B45">
      <w:pPr>
        <w:ind w:left="3600" w:hanging="3600"/>
        <w:rPr>
          <w:lang w:val="de-DE"/>
        </w:rPr>
      </w:pPr>
      <w:r w:rsidRPr="00CB181F">
        <w:rPr>
          <w:i/>
          <w:lang w:val="de-DE"/>
        </w:rPr>
        <w:t>22:31</w:t>
      </w:r>
      <w:r w:rsidRPr="00CB181F">
        <w:rPr>
          <w:lang w:val="de-DE"/>
        </w:rPr>
        <w:t xml:space="preserve"> Alexander W</w:t>
      </w:r>
      <w:r w:rsidRPr="00CB181F">
        <w:rPr>
          <w:lang w:val="de-DE"/>
        </w:rPr>
        <w:t>ürz:</w:t>
      </w:r>
      <w:r w:rsidRPr="00CB181F">
        <w:rPr>
          <w:lang w:val="de-DE"/>
        </w:rPr>
        <w:tab/>
        <w:t xml:space="preserve">ARSENAL </w:t>
      </w:r>
    </w:p>
    <w:p w14:paraId="048AE470" w14:textId="77777777" w:rsidR="002A4891" w:rsidRPr="00CB181F" w:rsidRDefault="00127B45">
      <w:pPr>
        <w:jc w:val="center"/>
        <w:rPr>
          <w:lang w:val="de-DE"/>
        </w:rPr>
      </w:pPr>
      <w:r w:rsidRPr="00CB181F">
        <w:rPr>
          <w:lang w:val="de-DE"/>
        </w:rPr>
        <w:t>28.09.2014</w:t>
      </w:r>
    </w:p>
    <w:p w14:paraId="5F6A5ACD" w14:textId="77777777" w:rsidR="002A4891" w:rsidRPr="00CB181F" w:rsidRDefault="00127B45">
      <w:pPr>
        <w:ind w:left="3600" w:hanging="3600"/>
        <w:rPr>
          <w:lang w:val="de-DE"/>
        </w:rPr>
      </w:pPr>
      <w:r w:rsidRPr="00CB181F">
        <w:rPr>
          <w:i/>
          <w:lang w:val="de-DE"/>
        </w:rPr>
        <w:t>13:06</w:t>
      </w:r>
      <w:r w:rsidRPr="00CB181F">
        <w:rPr>
          <w:lang w:val="de-DE"/>
        </w:rPr>
        <w:t xml:space="preserve"> Louis Springer:</w:t>
      </w:r>
      <w:r w:rsidRPr="00CB181F">
        <w:rPr>
          <w:lang w:val="de-DE"/>
        </w:rPr>
        <w:tab/>
        <w:t xml:space="preserve">beruhig dich </w:t>
      </w:r>
    </w:p>
    <w:p w14:paraId="0E2A5A92" w14:textId="77777777" w:rsidR="002A4891" w:rsidRPr="00CB181F" w:rsidRDefault="00127B45">
      <w:pPr>
        <w:jc w:val="center"/>
        <w:rPr>
          <w:lang w:val="de-DE"/>
        </w:rPr>
      </w:pPr>
      <w:r w:rsidRPr="00CB181F">
        <w:rPr>
          <w:lang w:val="de-DE"/>
        </w:rPr>
        <w:t>01.10.2014</w:t>
      </w:r>
    </w:p>
    <w:p w14:paraId="09E13C54" w14:textId="77777777" w:rsidR="002A4891" w:rsidRPr="00CB181F" w:rsidRDefault="00127B45">
      <w:pPr>
        <w:ind w:left="3600" w:hanging="3600"/>
        <w:rPr>
          <w:lang w:val="de-DE"/>
        </w:rPr>
      </w:pPr>
      <w:r w:rsidRPr="00CB181F">
        <w:rPr>
          <w:i/>
          <w:lang w:val="de-DE"/>
        </w:rPr>
        <w:t>11:07</w:t>
      </w:r>
      <w:r w:rsidRPr="00CB181F">
        <w:rPr>
          <w:lang w:val="de-DE"/>
        </w:rPr>
        <w:t xml:space="preserve"> Louis Springer:</w:t>
      </w:r>
      <w:r w:rsidRPr="00CB181F">
        <w:rPr>
          <w:lang w:val="de-DE"/>
        </w:rPr>
        <w:tab/>
        <w:t xml:space="preserve">Roznovsky wurde wegen sexueller Belästigung vom Schottengymnasium geworfen und bekommt jetzt ein Disziplinarverfahren hehe </w:t>
      </w:r>
    </w:p>
    <w:p w14:paraId="20D41937" w14:textId="77777777" w:rsidR="002A4891" w:rsidRPr="00CB181F" w:rsidRDefault="00127B45">
      <w:pPr>
        <w:ind w:left="3600" w:hanging="3600"/>
        <w:rPr>
          <w:lang w:val="de-DE"/>
        </w:rPr>
      </w:pPr>
      <w:r w:rsidRPr="00CB181F">
        <w:rPr>
          <w:i/>
          <w:lang w:val="de-DE"/>
        </w:rPr>
        <w:t>11:08</w:t>
      </w:r>
      <w:r w:rsidRPr="00CB181F">
        <w:rPr>
          <w:lang w:val="de-DE"/>
        </w:rPr>
        <w:t xml:space="preserve"> Maximilian Margreiter:</w:t>
      </w:r>
      <w:r w:rsidRPr="00CB181F">
        <w:rPr>
          <w:lang w:val="de-DE"/>
        </w:rPr>
        <w:tab/>
        <w:t xml:space="preserve">Haha </w:t>
      </w:r>
    </w:p>
    <w:p w14:paraId="03D81D63" w14:textId="010C1AE1" w:rsidR="002A4891" w:rsidRPr="00CB181F" w:rsidRDefault="00127B45">
      <w:pPr>
        <w:ind w:left="3600" w:hanging="3600"/>
        <w:rPr>
          <w:lang w:val="de-DE"/>
        </w:rPr>
      </w:pPr>
      <w:r w:rsidRPr="00CB181F">
        <w:rPr>
          <w:i/>
          <w:lang w:val="de-DE"/>
        </w:rPr>
        <w:t>11:08</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wen hat er belästigt? </w:t>
        </w:r>
      </w:dir>
    </w:p>
    <w:p w14:paraId="14EC209B" w14:textId="036CFC5A" w:rsidR="002A4891" w:rsidRPr="00CB181F" w:rsidRDefault="00127B45">
      <w:pPr>
        <w:ind w:left="3600" w:hanging="3600"/>
        <w:rPr>
          <w:lang w:val="de-DE"/>
        </w:rPr>
      </w:pPr>
      <w:r w:rsidRPr="00CB181F">
        <w:rPr>
          <w:i/>
          <w:lang w:val="de-DE"/>
        </w:rPr>
        <w:t>11:09</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ich liebe unser gymnasium! </w:t>
        </w:r>
      </w:dir>
    </w:p>
    <w:p w14:paraId="41AB9248" w14:textId="77777777" w:rsidR="002A4891" w:rsidRPr="00CB181F" w:rsidRDefault="00127B45">
      <w:pPr>
        <w:ind w:left="3600" w:hanging="3600"/>
        <w:rPr>
          <w:lang w:val="de-DE"/>
        </w:rPr>
      </w:pPr>
      <w:r w:rsidRPr="00CB181F">
        <w:rPr>
          <w:i/>
          <w:lang w:val="de-DE"/>
        </w:rPr>
        <w:t>11:10</w:t>
      </w:r>
      <w:r w:rsidRPr="00CB181F">
        <w:rPr>
          <w:lang w:val="de-DE"/>
        </w:rPr>
        <w:t xml:space="preserve"> Maximilian Margreiter:</w:t>
      </w:r>
      <w:r w:rsidRPr="00CB181F">
        <w:rPr>
          <w:lang w:val="de-DE"/>
        </w:rPr>
        <w:tab/>
        <w:t xml:space="preserve">Seine reine Existenz ist schon Belästigung </w:t>
      </w:r>
    </w:p>
    <w:p w14:paraId="6E17A1EE" w14:textId="77777777" w:rsidR="002A4891" w:rsidRPr="00CB181F" w:rsidRDefault="00127B45">
      <w:pPr>
        <w:ind w:left="3600" w:hanging="3600"/>
        <w:rPr>
          <w:lang w:val="de-DE"/>
        </w:rPr>
      </w:pPr>
      <w:r w:rsidRPr="00CB181F">
        <w:rPr>
          <w:i/>
          <w:lang w:val="de-DE"/>
        </w:rPr>
        <w:t>11:09</w:t>
      </w:r>
      <w:r w:rsidRPr="00CB181F">
        <w:rPr>
          <w:lang w:val="de-DE"/>
        </w:rPr>
        <w:t xml:space="preserve"> Louis Springer:</w:t>
      </w:r>
      <w:r w:rsidRPr="00CB181F">
        <w:rPr>
          <w:lang w:val="de-DE"/>
        </w:rPr>
        <w:tab/>
        <w:t xml:space="preserve">irgendwelche Mädchen per E-Mail... </w:t>
      </w:r>
    </w:p>
    <w:p w14:paraId="1BAC1622" w14:textId="77777777" w:rsidR="002A4891" w:rsidRPr="00CB181F" w:rsidRDefault="00127B45">
      <w:pPr>
        <w:ind w:left="3600" w:hanging="3600"/>
        <w:rPr>
          <w:lang w:val="de-DE"/>
        </w:rPr>
      </w:pPr>
      <w:r w:rsidRPr="00CB181F">
        <w:rPr>
          <w:i/>
          <w:lang w:val="de-DE"/>
        </w:rPr>
        <w:t>11:10</w:t>
      </w:r>
      <w:r w:rsidRPr="00CB181F">
        <w:rPr>
          <w:lang w:val="de-DE"/>
        </w:rPr>
        <w:t xml:space="preserve"> Benni Gröhs:</w:t>
      </w:r>
      <w:r w:rsidRPr="00CB181F">
        <w:rPr>
          <w:lang w:val="de-DE"/>
        </w:rPr>
        <w:tab/>
        <w:t>Leg</w:t>
      </w:r>
      <w:r w:rsidRPr="00CB181F">
        <w:rPr>
          <w:lang w:val="de-DE"/>
        </w:rPr>
        <w:t xml:space="preserve">endäär!!! </w:t>
      </w:r>
    </w:p>
    <w:p w14:paraId="33D9D4C5" w14:textId="77777777" w:rsidR="002A4891" w:rsidRPr="00CB181F" w:rsidRDefault="00127B45">
      <w:pPr>
        <w:ind w:left="3600" w:hanging="3600"/>
        <w:rPr>
          <w:lang w:val="de-DE"/>
        </w:rPr>
      </w:pPr>
      <w:r w:rsidRPr="00CB181F">
        <w:rPr>
          <w:i/>
          <w:lang w:val="de-DE"/>
        </w:rPr>
        <w:t>11:10</w:t>
      </w:r>
      <w:r w:rsidRPr="00CB181F">
        <w:rPr>
          <w:lang w:val="de-DE"/>
        </w:rPr>
        <w:t xml:space="preserve"> Louis Springer:</w:t>
      </w:r>
      <w:r w:rsidRPr="00CB181F">
        <w:rPr>
          <w:lang w:val="de-DE"/>
        </w:rPr>
        <w:tab/>
        <w:t xml:space="preserve">Das Skandalgymnasium Nr.1! </w:t>
      </w:r>
    </w:p>
    <w:p w14:paraId="46C448CE" w14:textId="77777777" w:rsidR="002A4891" w:rsidRPr="00CB181F" w:rsidRDefault="00127B45">
      <w:pPr>
        <w:ind w:left="3600" w:hanging="3600"/>
        <w:rPr>
          <w:lang w:val="de-DE"/>
        </w:rPr>
      </w:pPr>
      <w:r w:rsidRPr="00CB181F">
        <w:rPr>
          <w:i/>
          <w:lang w:val="de-DE"/>
        </w:rPr>
        <w:t>11:10</w:t>
      </w:r>
      <w:r w:rsidRPr="00CB181F">
        <w:rPr>
          <w:lang w:val="de-DE"/>
        </w:rPr>
        <w:t xml:space="preserve"> Louis Springer:</w:t>
      </w:r>
      <w:r w:rsidRPr="00CB181F">
        <w:rPr>
          <w:lang w:val="de-DE"/>
        </w:rPr>
        <w:tab/>
        <w:t xml:space="preserve">sein Geruch... </w:t>
      </w:r>
    </w:p>
    <w:p w14:paraId="7329EC5C" w14:textId="00F5D9EE" w:rsidR="002A4891" w:rsidRPr="00CB181F" w:rsidRDefault="00127B45">
      <w:pPr>
        <w:ind w:left="3600" w:hanging="3600"/>
        <w:rPr>
          <w:lang w:val="de-DE"/>
        </w:rPr>
      </w:pPr>
      <w:r w:rsidRPr="00CB181F">
        <w:rPr>
          <w:i/>
          <w:lang w:val="de-DE"/>
        </w:rPr>
        <w:t>11:10</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maxi ist agressiv... </w:t>
        </w:r>
      </w:dir>
    </w:p>
    <w:p w14:paraId="2A5D8A59" w14:textId="77777777" w:rsidR="002A4891" w:rsidRPr="00CB181F" w:rsidRDefault="00127B45">
      <w:pPr>
        <w:ind w:left="3600" w:hanging="3600"/>
        <w:rPr>
          <w:lang w:val="de-DE"/>
        </w:rPr>
      </w:pPr>
      <w:r w:rsidRPr="00CB181F">
        <w:rPr>
          <w:i/>
          <w:lang w:val="de-DE"/>
        </w:rPr>
        <w:t>11:11</w:t>
      </w:r>
      <w:r w:rsidRPr="00CB181F">
        <w:rPr>
          <w:lang w:val="de-DE"/>
        </w:rPr>
        <w:t xml:space="preserve"> Maximilian Margreiter:</w:t>
      </w:r>
      <w:r w:rsidRPr="00CB181F">
        <w:rPr>
          <w:lang w:val="de-DE"/>
        </w:rPr>
        <w:tab/>
        <w:t xml:space="preserve">Letzter hort der Elitebildung  Haha </w:t>
      </w:r>
    </w:p>
    <w:p w14:paraId="619134CC" w14:textId="77777777" w:rsidR="002A4891" w:rsidRPr="00CB181F" w:rsidRDefault="00127B45">
      <w:pPr>
        <w:ind w:left="3600" w:hanging="3600"/>
        <w:rPr>
          <w:lang w:val="de-DE"/>
        </w:rPr>
      </w:pPr>
      <w:r w:rsidRPr="00CB181F">
        <w:rPr>
          <w:i/>
          <w:lang w:val="de-DE"/>
        </w:rPr>
        <w:t>11:11</w:t>
      </w:r>
      <w:r w:rsidRPr="00CB181F">
        <w:rPr>
          <w:lang w:val="de-DE"/>
        </w:rPr>
        <w:t xml:space="preserve"> Louis Springer:</w:t>
      </w:r>
      <w:r w:rsidRPr="00CB181F">
        <w:rPr>
          <w:lang w:val="de-DE"/>
        </w:rPr>
        <w:tab/>
        <w:t xml:space="preserve">haha den Artikel hab </w:t>
      </w:r>
      <w:r w:rsidRPr="00CB181F">
        <w:rPr>
          <w:lang w:val="de-DE"/>
        </w:rPr>
        <w:t xml:space="preserve">ich noch... </w:t>
      </w:r>
    </w:p>
    <w:p w14:paraId="1AA3665B" w14:textId="501DF1C5" w:rsidR="002A4891" w:rsidRPr="00CB181F" w:rsidRDefault="00127B45">
      <w:pPr>
        <w:ind w:left="3600" w:hanging="3600"/>
        <w:rPr>
          <w:lang w:val="de-DE"/>
        </w:rPr>
      </w:pPr>
      <w:r w:rsidRPr="00CB181F">
        <w:rPr>
          <w:i/>
          <w:lang w:val="de-DE"/>
        </w:rPr>
        <w:t>11:11</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ich auch </w:t>
        </w:r>
      </w:dir>
    </w:p>
    <w:p w14:paraId="099A6849" w14:textId="77777777" w:rsidR="002A4891" w:rsidRPr="00CB181F" w:rsidRDefault="00127B45">
      <w:pPr>
        <w:ind w:left="3600" w:hanging="3600"/>
        <w:rPr>
          <w:lang w:val="de-DE"/>
        </w:rPr>
      </w:pPr>
      <w:r w:rsidRPr="00CB181F">
        <w:rPr>
          <w:i/>
          <w:lang w:val="de-DE"/>
        </w:rPr>
        <w:t>11:11</w:t>
      </w:r>
      <w:r w:rsidRPr="00CB181F">
        <w:rPr>
          <w:lang w:val="de-DE"/>
        </w:rPr>
        <w:t xml:space="preserve"> Maximilian Margreiter:</w:t>
      </w:r>
      <w:r w:rsidRPr="00CB181F">
        <w:rPr>
          <w:lang w:val="de-DE"/>
        </w:rPr>
        <w:tab/>
        <w:t xml:space="preserve">Ich auch </w:t>
      </w:r>
    </w:p>
    <w:p w14:paraId="039F66FB" w14:textId="14D665C9" w:rsidR="002A4891" w:rsidRPr="00CB181F" w:rsidRDefault="00127B45">
      <w:pPr>
        <w:ind w:left="3600" w:hanging="3600"/>
        <w:rPr>
          <w:lang w:val="de-DE"/>
        </w:rPr>
      </w:pPr>
      <w:r w:rsidRPr="00CB181F">
        <w:rPr>
          <w:i/>
          <w:lang w:val="de-DE"/>
        </w:rPr>
        <w:t>11:12</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wir sind halt weg...also ist der niedergang nicht mehr aufzuhalten </w:t>
        </w:r>
      </w:dir>
    </w:p>
    <w:p w14:paraId="153E4FFA" w14:textId="544D75FB" w:rsidR="002A4891" w:rsidRPr="00CB181F" w:rsidRDefault="00127B45">
      <w:pPr>
        <w:ind w:left="3600" w:hanging="3600"/>
        <w:rPr>
          <w:lang w:val="de-DE"/>
        </w:rPr>
      </w:pPr>
      <w:r w:rsidRPr="00CB181F">
        <w:rPr>
          <w:i/>
          <w:lang w:val="de-DE"/>
        </w:rPr>
        <w:t>11:12</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immerhin bin ich noch funktionär! </w:t>
        </w:r>
      </w:dir>
    </w:p>
    <w:p w14:paraId="128EE46B" w14:textId="26E28A9C" w:rsidR="002A4891" w:rsidRPr="00CB181F" w:rsidRDefault="00127B45">
      <w:pPr>
        <w:ind w:left="3600" w:hanging="3600"/>
        <w:rPr>
          <w:lang w:val="de-DE"/>
        </w:rPr>
      </w:pPr>
      <w:r w:rsidRPr="00CB181F">
        <w:rPr>
          <w:i/>
          <w:lang w:val="de-DE"/>
        </w:rPr>
        <w:t>20:49</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öhhh 1:0 </w:t>
        </w:r>
      </w:dir>
    </w:p>
    <w:p w14:paraId="0EDD9200" w14:textId="77777777" w:rsidR="002A4891" w:rsidRPr="00CB181F" w:rsidRDefault="00127B45">
      <w:pPr>
        <w:ind w:left="3600" w:hanging="3600"/>
        <w:rPr>
          <w:lang w:val="de-DE"/>
        </w:rPr>
      </w:pPr>
      <w:r w:rsidRPr="00CB181F">
        <w:rPr>
          <w:i/>
          <w:lang w:val="de-DE"/>
        </w:rPr>
        <w:t>22:02</w:t>
      </w:r>
      <w:r w:rsidRPr="00CB181F">
        <w:rPr>
          <w:lang w:val="de-DE"/>
        </w:rPr>
        <w:t xml:space="preserve"> Alexander Würz:</w:t>
      </w:r>
      <w:r w:rsidRPr="00CB181F">
        <w:rPr>
          <w:lang w:val="de-DE"/>
        </w:rPr>
        <w:tab/>
        <w:t xml:space="preserve">Öhhhhhhhhhhh </w:t>
      </w:r>
    </w:p>
    <w:p w14:paraId="6536B528" w14:textId="77777777" w:rsidR="002A4891" w:rsidRPr="00CB181F" w:rsidRDefault="00127B45">
      <w:pPr>
        <w:ind w:left="3600" w:hanging="3600"/>
        <w:rPr>
          <w:lang w:val="de-DE"/>
        </w:rPr>
      </w:pPr>
      <w:r w:rsidRPr="00CB181F">
        <w:rPr>
          <w:i/>
          <w:lang w:val="de-DE"/>
        </w:rPr>
        <w:t>22:02</w:t>
      </w:r>
      <w:r w:rsidRPr="00CB181F">
        <w:rPr>
          <w:lang w:val="de-DE"/>
        </w:rPr>
        <w:t xml:space="preserve"> Alexander Würz:</w:t>
      </w:r>
      <w:r w:rsidRPr="00CB181F">
        <w:rPr>
          <w:lang w:val="de-DE"/>
        </w:rPr>
        <w:tab/>
        <w:t xml:space="preserve">4:0 </w:t>
      </w:r>
    </w:p>
    <w:p w14:paraId="7ED0B158" w14:textId="11FCC96D" w:rsidR="002A4891" w:rsidRPr="00CB181F" w:rsidRDefault="00127B45">
      <w:pPr>
        <w:ind w:left="3600" w:hanging="3600"/>
        <w:rPr>
          <w:lang w:val="de-DE"/>
        </w:rPr>
      </w:pPr>
      <w:r w:rsidRPr="00CB181F">
        <w:rPr>
          <w:i/>
          <w:lang w:val="de-DE"/>
        </w:rPr>
        <w:t>22:03</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kriegts auch mal a paar punkte... </w:t>
        </w:r>
      </w:dir>
    </w:p>
    <w:p w14:paraId="273079CD" w14:textId="77777777" w:rsidR="002A4891" w:rsidRPr="00CB181F" w:rsidRDefault="00127B45">
      <w:pPr>
        <w:ind w:left="3600" w:hanging="3600"/>
        <w:rPr>
          <w:lang w:val="de-DE"/>
        </w:rPr>
      </w:pPr>
      <w:r w:rsidRPr="00CB181F">
        <w:rPr>
          <w:i/>
          <w:lang w:val="de-DE"/>
        </w:rPr>
        <w:t>22:03</w:t>
      </w:r>
      <w:r w:rsidRPr="00CB181F">
        <w:rPr>
          <w:lang w:val="de-DE"/>
        </w:rPr>
        <w:t xml:space="preserve"> Alexander Würz:</w:t>
      </w:r>
      <w:r w:rsidRPr="00CB181F">
        <w:rPr>
          <w:lang w:val="de-DE"/>
        </w:rPr>
        <w:tab/>
        <w:t xml:space="preserve">Rote Karte für szczesny </w:t>
      </w:r>
    </w:p>
    <w:p w14:paraId="09BD78A1" w14:textId="77777777" w:rsidR="002A4891" w:rsidRPr="00CB181F" w:rsidRDefault="00127B45">
      <w:pPr>
        <w:ind w:left="3600" w:hanging="3600"/>
        <w:rPr>
          <w:lang w:val="de-DE"/>
        </w:rPr>
      </w:pPr>
      <w:r w:rsidRPr="00CB181F">
        <w:rPr>
          <w:i/>
          <w:lang w:val="de-DE"/>
        </w:rPr>
        <w:t>22:03</w:t>
      </w:r>
      <w:r w:rsidRPr="00CB181F">
        <w:rPr>
          <w:lang w:val="de-DE"/>
        </w:rPr>
        <w:t xml:space="preserve"> Alexander Würz:</w:t>
      </w:r>
      <w:r w:rsidRPr="00CB181F">
        <w:rPr>
          <w:lang w:val="de-DE"/>
        </w:rPr>
        <w:tab/>
        <w:t xml:space="preserve">Hahahahah </w:t>
      </w:r>
    </w:p>
    <w:p w14:paraId="44C97315" w14:textId="7ADC400E" w:rsidR="002A4891" w:rsidRPr="00CB181F" w:rsidRDefault="00127B45">
      <w:pPr>
        <w:ind w:left="3600" w:hanging="3600"/>
        <w:rPr>
          <w:lang w:val="de-DE"/>
        </w:rPr>
      </w:pPr>
      <w:r w:rsidRPr="00CB181F">
        <w:rPr>
          <w:i/>
          <w:lang w:val="de-DE"/>
        </w:rPr>
        <w:t>22:38</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haha basel killt liverpool </w:t>
        </w:r>
      </w:dir>
    </w:p>
    <w:p w14:paraId="7F50C81D" w14:textId="7CEE9ADB" w:rsidR="002A4891" w:rsidRPr="00CB181F" w:rsidRDefault="00127B45">
      <w:pPr>
        <w:ind w:left="3600" w:hanging="3600"/>
        <w:rPr>
          <w:lang w:val="de-DE"/>
        </w:rPr>
      </w:pPr>
      <w:r w:rsidRPr="00CB181F">
        <w:rPr>
          <w:i/>
          <w:lang w:val="de-DE"/>
        </w:rPr>
        <w:t>22:38</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im schweizer fernsehen geht die post ab </w:t>
        </w:r>
      </w:dir>
    </w:p>
    <w:p w14:paraId="5919F86B" w14:textId="77777777" w:rsidR="002A4891" w:rsidRPr="00CB181F" w:rsidRDefault="00127B45">
      <w:pPr>
        <w:jc w:val="center"/>
        <w:rPr>
          <w:lang w:val="de-DE"/>
        </w:rPr>
      </w:pPr>
      <w:r w:rsidRPr="00CB181F">
        <w:rPr>
          <w:lang w:val="de-DE"/>
        </w:rPr>
        <w:t>04.10.2014</w:t>
      </w:r>
    </w:p>
    <w:p w14:paraId="545C12B0" w14:textId="69B3460E" w:rsidR="002A4891" w:rsidRPr="00CB181F" w:rsidRDefault="00127B45">
      <w:pPr>
        <w:ind w:left="3600" w:hanging="3600"/>
        <w:rPr>
          <w:lang w:val="de-DE"/>
        </w:rPr>
      </w:pPr>
      <w:r w:rsidRPr="00CB181F">
        <w:rPr>
          <w:i/>
          <w:lang w:val="de-DE"/>
        </w:rPr>
        <w:t>22:12</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ich liebe die eth ich krieg 100 chf wenn ich an einer 5 stündigen studie teilnehme... </w:t>
        </w:r>
      </w:dir>
    </w:p>
    <w:p w14:paraId="6B45C067" w14:textId="77777777" w:rsidR="002A4891" w:rsidRDefault="00127B45">
      <w:pPr>
        <w:jc w:val="center"/>
      </w:pPr>
      <w:r>
        <w:t>07.10.2014</w:t>
      </w:r>
    </w:p>
    <w:p w14:paraId="6DF320C8" w14:textId="77777777" w:rsidR="002A4891" w:rsidRDefault="00127B45">
      <w:pPr>
        <w:ind w:left="3600" w:hanging="3600"/>
      </w:pPr>
      <w:r>
        <w:rPr>
          <w:i/>
        </w:rPr>
        <w:t>09:09</w:t>
      </w:r>
      <w:r>
        <w:t xml:space="preserve"> Benni Gröhs:</w:t>
      </w:r>
      <w:r>
        <w:tab/>
      </w:r>
      <w:r>
        <w:t xml:space="preserve">Di Maria, here he goes again! Angel, how can he assist you? </w:t>
      </w:r>
    </w:p>
    <w:p w14:paraId="233D921E" w14:textId="3CA3771F" w:rsidR="002A4891" w:rsidRDefault="00127B45">
      <w:pPr>
        <w:ind w:left="3600" w:hanging="3600"/>
      </w:pPr>
      <w:r>
        <w:rPr>
          <w:i/>
        </w:rPr>
        <w:t>09:47</w:t>
      </w:r>
      <w:r>
        <w:t xml:space="preserve"> </w:t>
      </w:r>
      <w:dir w:val="ltr">
        <w:r>
          <w:t>Thomas Sundström</w:t>
        </w:r>
        <w:r>
          <w:t>‬</w:t>
        </w:r>
        <w:r>
          <w:t>:</w:t>
        </w:r>
        <w:r>
          <w:tab/>
          <w:t xml:space="preserve">2014-10-07-PHOTO-00000106.jpg &lt;‎attached&gt; </w:t>
        </w:r>
      </w:dir>
    </w:p>
    <w:p w14:paraId="0C1B4D50" w14:textId="77777777" w:rsidR="002A4891" w:rsidRDefault="00127B45">
      <w:pPr>
        <w:ind w:left="3600" w:hanging="3600"/>
      </w:pPr>
      <w:r>
        <w:rPr>
          <w:i/>
        </w:rPr>
        <w:t>10:18</w:t>
      </w:r>
      <w:r>
        <w:t xml:space="preserve"> Maximilian Margreiter:</w:t>
      </w:r>
      <w:r>
        <w:tab/>
        <w:t xml:space="preserve">Haha </w:t>
      </w:r>
    </w:p>
    <w:p w14:paraId="0E71A353" w14:textId="77777777" w:rsidR="002A4891" w:rsidRPr="00CB181F" w:rsidRDefault="00127B45">
      <w:pPr>
        <w:ind w:left="3600" w:hanging="3600"/>
        <w:rPr>
          <w:lang w:val="de-DE"/>
        </w:rPr>
      </w:pPr>
      <w:r w:rsidRPr="00CB181F">
        <w:rPr>
          <w:i/>
          <w:lang w:val="de-DE"/>
        </w:rPr>
        <w:t>10:53</w:t>
      </w:r>
      <w:r w:rsidRPr="00CB181F">
        <w:rPr>
          <w:lang w:val="de-DE"/>
        </w:rPr>
        <w:t xml:space="preserve"> Louis Springer:</w:t>
      </w:r>
      <w:r w:rsidRPr="00CB181F">
        <w:rPr>
          <w:lang w:val="de-DE"/>
        </w:rPr>
        <w:tab/>
        <w:t xml:space="preserve">ist doch eh nett </w:t>
      </w:r>
    </w:p>
    <w:p w14:paraId="38934F8A" w14:textId="77777777" w:rsidR="002A4891" w:rsidRPr="00CB181F" w:rsidRDefault="00127B45">
      <w:pPr>
        <w:ind w:left="3600" w:hanging="3600"/>
        <w:rPr>
          <w:lang w:val="de-DE"/>
        </w:rPr>
      </w:pPr>
      <w:r w:rsidRPr="00CB181F">
        <w:rPr>
          <w:i/>
          <w:lang w:val="de-DE"/>
        </w:rPr>
        <w:t>10:53</w:t>
      </w:r>
      <w:r w:rsidRPr="00CB181F">
        <w:rPr>
          <w:lang w:val="de-DE"/>
        </w:rPr>
        <w:t xml:space="preserve"> Louis Springer:</w:t>
      </w:r>
      <w:r w:rsidRPr="00CB181F">
        <w:rPr>
          <w:lang w:val="de-DE"/>
        </w:rPr>
        <w:tab/>
        <w:t xml:space="preserve">Haha </w:t>
      </w:r>
    </w:p>
    <w:p w14:paraId="065F374E" w14:textId="77777777" w:rsidR="002A4891" w:rsidRPr="00CB181F" w:rsidRDefault="00127B45">
      <w:pPr>
        <w:ind w:left="3600" w:hanging="3600"/>
        <w:rPr>
          <w:lang w:val="de-DE"/>
        </w:rPr>
      </w:pPr>
      <w:r w:rsidRPr="00CB181F">
        <w:rPr>
          <w:i/>
          <w:lang w:val="de-DE"/>
        </w:rPr>
        <w:t>12:01</w:t>
      </w:r>
      <w:r w:rsidRPr="00CB181F">
        <w:rPr>
          <w:lang w:val="de-DE"/>
        </w:rPr>
        <w:t xml:space="preserve"> Louis Springer:</w:t>
      </w:r>
      <w:r w:rsidRPr="00CB181F">
        <w:rPr>
          <w:lang w:val="de-DE"/>
        </w:rPr>
        <w:tab/>
        <w:t>H</w:t>
      </w:r>
      <w:r w:rsidRPr="00CB181F">
        <w:rPr>
          <w:lang w:val="de-DE"/>
        </w:rPr>
        <w:t xml:space="preserve">eute Abend Billard? Bin fertig mit Prüfungen... </w:t>
      </w:r>
    </w:p>
    <w:p w14:paraId="0DD95A78" w14:textId="77777777" w:rsidR="002A4891" w:rsidRPr="00CB181F" w:rsidRDefault="00127B45">
      <w:pPr>
        <w:ind w:left="3600" w:hanging="3600"/>
        <w:rPr>
          <w:lang w:val="de-DE"/>
        </w:rPr>
      </w:pPr>
      <w:r w:rsidRPr="00CB181F">
        <w:rPr>
          <w:i/>
          <w:lang w:val="de-DE"/>
        </w:rPr>
        <w:t>12:04</w:t>
      </w:r>
      <w:r w:rsidRPr="00CB181F">
        <w:rPr>
          <w:lang w:val="de-DE"/>
        </w:rPr>
        <w:t xml:space="preserve"> Maximilian Margreiter:</w:t>
      </w:r>
      <w:r w:rsidRPr="00CB181F">
        <w:rPr>
          <w:lang w:val="de-DE"/>
        </w:rPr>
        <w:tab/>
        <w:t xml:space="preserve">Na bin leider net fertig mit Prüfungen...gh </w:t>
      </w:r>
    </w:p>
    <w:p w14:paraId="66706ABC" w14:textId="77777777" w:rsidR="002A4891" w:rsidRPr="00CB181F" w:rsidRDefault="00127B45">
      <w:pPr>
        <w:ind w:left="3600" w:hanging="3600"/>
        <w:rPr>
          <w:lang w:val="de-DE"/>
        </w:rPr>
      </w:pPr>
      <w:r w:rsidRPr="00CB181F">
        <w:rPr>
          <w:i/>
          <w:lang w:val="de-DE"/>
        </w:rPr>
        <w:t>12:06</w:t>
      </w:r>
      <w:r w:rsidRPr="00CB181F">
        <w:rPr>
          <w:lang w:val="de-DE"/>
        </w:rPr>
        <w:t xml:space="preserve"> Alexander Würz:</w:t>
      </w:r>
      <w:r w:rsidRPr="00CB181F">
        <w:rPr>
          <w:lang w:val="de-DE"/>
        </w:rPr>
        <w:tab/>
        <w:t xml:space="preserve">Ich bin fertig mit uni Prüfung, morgen zivi Prüfung </w:t>
      </w:r>
    </w:p>
    <w:p w14:paraId="01BB9088" w14:textId="77777777" w:rsidR="002A4891" w:rsidRPr="00CB181F" w:rsidRDefault="00127B45">
      <w:pPr>
        <w:ind w:left="3600" w:hanging="3600"/>
        <w:rPr>
          <w:lang w:val="de-DE"/>
        </w:rPr>
      </w:pPr>
      <w:r w:rsidRPr="00CB181F">
        <w:rPr>
          <w:i/>
          <w:lang w:val="de-DE"/>
        </w:rPr>
        <w:t>12:07</w:t>
      </w:r>
      <w:r w:rsidRPr="00CB181F">
        <w:rPr>
          <w:lang w:val="de-DE"/>
        </w:rPr>
        <w:t xml:space="preserve"> Alexander Würz:</w:t>
      </w:r>
      <w:r w:rsidRPr="00CB181F">
        <w:rPr>
          <w:lang w:val="de-DE"/>
        </w:rPr>
        <w:tab/>
        <w:t xml:space="preserve">(Mitleid erbeten) </w:t>
      </w:r>
    </w:p>
    <w:p w14:paraId="13A469E8" w14:textId="77777777" w:rsidR="002A4891" w:rsidRPr="00CB181F" w:rsidRDefault="00127B45">
      <w:pPr>
        <w:ind w:left="3600" w:hanging="3600"/>
        <w:rPr>
          <w:lang w:val="de-DE"/>
        </w:rPr>
      </w:pPr>
      <w:r w:rsidRPr="00CB181F">
        <w:rPr>
          <w:i/>
          <w:lang w:val="de-DE"/>
        </w:rPr>
        <w:t>12:08</w:t>
      </w:r>
      <w:r w:rsidRPr="00CB181F">
        <w:rPr>
          <w:lang w:val="de-DE"/>
        </w:rPr>
        <w:t xml:space="preserve"> Maximilian </w:t>
      </w:r>
      <w:r w:rsidRPr="00CB181F">
        <w:rPr>
          <w:lang w:val="de-DE"/>
        </w:rPr>
        <w:t>Margreiter:</w:t>
      </w:r>
      <w:r w:rsidRPr="00CB181F">
        <w:rPr>
          <w:lang w:val="de-DE"/>
        </w:rPr>
        <w:tab/>
        <w:t xml:space="preserve">Warum jetzt Zivi Prüfung du bist doch erst seit einer Woche dort oda </w:t>
      </w:r>
    </w:p>
    <w:p w14:paraId="257F9B1D" w14:textId="77777777" w:rsidR="002A4891" w:rsidRPr="00CB181F" w:rsidRDefault="00127B45">
      <w:pPr>
        <w:ind w:left="3600" w:hanging="3600"/>
        <w:rPr>
          <w:lang w:val="de-DE"/>
        </w:rPr>
      </w:pPr>
      <w:r w:rsidRPr="00CB181F">
        <w:rPr>
          <w:i/>
          <w:lang w:val="de-DE"/>
        </w:rPr>
        <w:t>12:09</w:t>
      </w:r>
      <w:r w:rsidRPr="00CB181F">
        <w:rPr>
          <w:lang w:val="de-DE"/>
        </w:rPr>
        <w:t xml:space="preserve"> Alexander Würz:</w:t>
      </w:r>
      <w:r w:rsidRPr="00CB181F">
        <w:rPr>
          <w:lang w:val="de-DE"/>
        </w:rPr>
        <w:tab/>
        <w:t xml:space="preserve">Extrem übermotiviert. Erste hilfe Test plus geratelehre </w:t>
      </w:r>
    </w:p>
    <w:p w14:paraId="2B6E6A00" w14:textId="77777777" w:rsidR="002A4891" w:rsidRPr="00CB181F" w:rsidRDefault="00127B45">
      <w:pPr>
        <w:ind w:left="3600" w:hanging="3600"/>
        <w:rPr>
          <w:lang w:val="de-DE"/>
        </w:rPr>
      </w:pPr>
      <w:r w:rsidRPr="00CB181F">
        <w:rPr>
          <w:i/>
          <w:lang w:val="de-DE"/>
        </w:rPr>
        <w:t>14:01</w:t>
      </w:r>
      <w:r w:rsidRPr="00CB181F">
        <w:rPr>
          <w:lang w:val="de-DE"/>
        </w:rPr>
        <w:t xml:space="preserve"> Louis Springer:</w:t>
      </w:r>
      <w:r w:rsidRPr="00CB181F">
        <w:rPr>
          <w:lang w:val="de-DE"/>
        </w:rPr>
        <w:tab/>
        <w:t xml:space="preserve">jmd dabei? </w:t>
      </w:r>
    </w:p>
    <w:p w14:paraId="45E539E5" w14:textId="77777777" w:rsidR="002A4891" w:rsidRPr="00CB181F" w:rsidRDefault="00127B45">
      <w:pPr>
        <w:ind w:left="3600" w:hanging="3600"/>
        <w:rPr>
          <w:lang w:val="de-DE"/>
        </w:rPr>
      </w:pPr>
      <w:r w:rsidRPr="00CB181F">
        <w:rPr>
          <w:i/>
          <w:lang w:val="de-DE"/>
        </w:rPr>
        <w:t>14:01</w:t>
      </w:r>
      <w:r w:rsidRPr="00CB181F">
        <w:rPr>
          <w:lang w:val="de-DE"/>
        </w:rPr>
        <w:t xml:space="preserve"> Louis Springer:</w:t>
      </w:r>
      <w:r w:rsidRPr="00CB181F">
        <w:rPr>
          <w:lang w:val="de-DE"/>
        </w:rPr>
        <w:tab/>
        <w:t>2014-10-07-PHOTO-00000117.jpg &lt;‎attache</w:t>
      </w:r>
      <w:r w:rsidRPr="00CB181F">
        <w:rPr>
          <w:lang w:val="de-DE"/>
        </w:rPr>
        <w:t xml:space="preserve">d&gt; </w:t>
      </w:r>
    </w:p>
    <w:p w14:paraId="05EAF35E" w14:textId="77777777" w:rsidR="002A4891" w:rsidRPr="00CB181F" w:rsidRDefault="00127B45">
      <w:pPr>
        <w:ind w:left="3600" w:hanging="3600"/>
        <w:rPr>
          <w:lang w:val="de-DE"/>
        </w:rPr>
      </w:pPr>
      <w:r w:rsidRPr="00CB181F">
        <w:rPr>
          <w:i/>
          <w:lang w:val="de-DE"/>
        </w:rPr>
        <w:t>14:01</w:t>
      </w:r>
      <w:r w:rsidRPr="00CB181F">
        <w:rPr>
          <w:lang w:val="de-DE"/>
        </w:rPr>
        <w:t xml:space="preserve"> Louis Springer:</w:t>
      </w:r>
      <w:r w:rsidRPr="00CB181F">
        <w:rPr>
          <w:lang w:val="de-DE"/>
        </w:rPr>
        <w:tab/>
        <w:t xml:space="preserve">man kann ab morgen Tickets kaufen </w:t>
      </w:r>
    </w:p>
    <w:p w14:paraId="21870337" w14:textId="77777777" w:rsidR="002A4891" w:rsidRPr="00CB181F" w:rsidRDefault="00127B45">
      <w:pPr>
        <w:ind w:left="3600" w:hanging="3600"/>
        <w:rPr>
          <w:lang w:val="de-DE"/>
        </w:rPr>
      </w:pPr>
      <w:r w:rsidRPr="00CB181F">
        <w:rPr>
          <w:i/>
          <w:lang w:val="de-DE"/>
        </w:rPr>
        <w:t>14:02</w:t>
      </w:r>
      <w:r w:rsidRPr="00CB181F">
        <w:rPr>
          <w:lang w:val="de-DE"/>
        </w:rPr>
        <w:t xml:space="preserve"> Benni Gröhs:</w:t>
      </w:r>
      <w:r w:rsidRPr="00CB181F">
        <w:rPr>
          <w:lang w:val="de-DE"/>
        </w:rPr>
        <w:tab/>
        <w:t xml:space="preserve">Öööhhh geil! </w:t>
      </w:r>
    </w:p>
    <w:p w14:paraId="539312F2" w14:textId="77777777" w:rsidR="002A4891" w:rsidRPr="00CB181F" w:rsidRDefault="00127B45">
      <w:pPr>
        <w:ind w:left="3600" w:hanging="3600"/>
        <w:rPr>
          <w:lang w:val="de-DE"/>
        </w:rPr>
      </w:pPr>
      <w:r w:rsidRPr="00CB181F">
        <w:rPr>
          <w:i/>
          <w:lang w:val="de-DE"/>
        </w:rPr>
        <w:t>16:20</w:t>
      </w:r>
      <w:r w:rsidRPr="00CB181F">
        <w:rPr>
          <w:lang w:val="de-DE"/>
        </w:rPr>
        <w:t xml:space="preserve"> Alexander Würz:</w:t>
      </w:r>
      <w:r w:rsidRPr="00CB181F">
        <w:rPr>
          <w:lang w:val="de-DE"/>
        </w:rPr>
        <w:tab/>
        <w:t xml:space="preserve">Braucht wer gratiskarten für die erste bank open?(stadthalle, tennis) </w:t>
      </w:r>
    </w:p>
    <w:p w14:paraId="4C4AB012" w14:textId="77777777" w:rsidR="002A4891" w:rsidRPr="00CB181F" w:rsidRDefault="00127B45">
      <w:pPr>
        <w:ind w:left="3600" w:hanging="3600"/>
        <w:rPr>
          <w:lang w:val="de-DE"/>
        </w:rPr>
      </w:pPr>
      <w:r w:rsidRPr="00CB181F">
        <w:rPr>
          <w:i/>
          <w:lang w:val="de-DE"/>
        </w:rPr>
        <w:t>16:56</w:t>
      </w:r>
      <w:r w:rsidRPr="00CB181F">
        <w:rPr>
          <w:lang w:val="de-DE"/>
        </w:rPr>
        <w:t xml:space="preserve"> Emil Paiker:</w:t>
      </w:r>
      <w:r w:rsidRPr="00CB181F">
        <w:rPr>
          <w:lang w:val="de-DE"/>
        </w:rPr>
        <w:tab/>
        <w:t xml:space="preserve">Nein danke </w:t>
      </w:r>
    </w:p>
    <w:p w14:paraId="68517A6E" w14:textId="1AC4884A" w:rsidR="002A4891" w:rsidRPr="00CB181F" w:rsidRDefault="00127B45">
      <w:pPr>
        <w:ind w:left="3600" w:hanging="3600"/>
        <w:rPr>
          <w:lang w:val="de-DE"/>
        </w:rPr>
      </w:pPr>
      <w:r w:rsidRPr="00CB181F">
        <w:rPr>
          <w:i/>
          <w:lang w:val="de-DE"/>
        </w:rPr>
        <w:t>17:52</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tennis is wa</w:t>
        </w:r>
        <w:r w:rsidRPr="00CB181F">
          <w:rPr>
            <w:lang w:val="de-DE"/>
          </w:rPr>
          <w:t xml:space="preserve">s für idioten. </w:t>
        </w:r>
      </w:dir>
    </w:p>
    <w:p w14:paraId="18D2AA46" w14:textId="0EBCAD3F" w:rsidR="002A4891" w:rsidRPr="00CB181F" w:rsidRDefault="00127B45">
      <w:pPr>
        <w:ind w:left="3600" w:hanging="3600"/>
        <w:rPr>
          <w:lang w:val="de-DE"/>
        </w:rPr>
      </w:pPr>
      <w:r w:rsidRPr="00CB181F">
        <w:rPr>
          <w:i/>
          <w:lang w:val="de-DE"/>
        </w:rPr>
        <w:t>18:16</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man sieht es immer wieder ich hab noch viel zu lernen.. </w:t>
        </w:r>
      </w:dir>
    </w:p>
    <w:p w14:paraId="64DB10E0" w14:textId="2AF36620" w:rsidR="002A4891" w:rsidRPr="00CB181F" w:rsidRDefault="00127B45">
      <w:pPr>
        <w:ind w:left="3600" w:hanging="3600"/>
        <w:rPr>
          <w:lang w:val="de-DE"/>
        </w:rPr>
      </w:pPr>
      <w:r w:rsidRPr="00CB181F">
        <w:rPr>
          <w:i/>
          <w:lang w:val="de-DE"/>
        </w:rPr>
        <w:t>18:16</w:t>
      </w:r>
      <w:r w:rsidRPr="00CB181F">
        <w:rPr>
          <w:lang w:val="de-DE"/>
        </w:rPr>
        <w:t xml:space="preserve"> </w:t>
      </w:r>
      <w:dir w:val="ltr">
        <w:r>
          <w:rPr>
            <w:lang w:val="de-DE"/>
          </w:rPr>
          <w:t>Thomas Sundström</w:t>
        </w:r>
        <w:r w:rsidRPr="00CB181F">
          <w:rPr>
            <w:lang w:val="de-DE"/>
          </w:rPr>
          <w:t>‬</w:t>
        </w:r>
        <w:r w:rsidRPr="00CB181F">
          <w:rPr>
            <w:lang w:val="de-DE"/>
          </w:rPr>
          <w:t>:</w:t>
        </w:r>
        <w:r w:rsidRPr="00CB181F">
          <w:rPr>
            <w:lang w:val="de-DE"/>
          </w:rPr>
          <w:tab/>
          <w:t xml:space="preserve">https://m.facebook.com/story.php?story_fbid=723092377767093&amp;id=408380319238302 </w:t>
        </w:r>
      </w:dir>
    </w:p>
    <w:p w14:paraId="43234C39" w14:textId="77777777" w:rsidR="002A4891" w:rsidRPr="00CB181F" w:rsidRDefault="00127B45">
      <w:pPr>
        <w:jc w:val="center"/>
        <w:rPr>
          <w:lang w:val="de-DE"/>
        </w:rPr>
      </w:pPr>
      <w:r w:rsidRPr="00CB181F">
        <w:rPr>
          <w:lang w:val="de-DE"/>
        </w:rPr>
        <w:t>09.10.2014</w:t>
      </w:r>
    </w:p>
    <w:p w14:paraId="3C30014C" w14:textId="77777777" w:rsidR="002A4891" w:rsidRPr="00CB181F" w:rsidRDefault="00127B45">
      <w:pPr>
        <w:ind w:left="3600" w:hanging="3600"/>
        <w:rPr>
          <w:lang w:val="de-DE"/>
        </w:rPr>
      </w:pPr>
      <w:r w:rsidRPr="00CB181F">
        <w:rPr>
          <w:i/>
          <w:lang w:val="de-DE"/>
        </w:rPr>
        <w:t>11:57</w:t>
      </w:r>
      <w:r w:rsidRPr="00CB181F">
        <w:rPr>
          <w:lang w:val="de-DE"/>
        </w:rPr>
        <w:t xml:space="preserve"> Maximilian Margreiter:</w:t>
      </w:r>
      <w:r w:rsidRPr="00CB181F">
        <w:rPr>
          <w:lang w:val="de-DE"/>
        </w:rPr>
        <w:tab/>
        <w:t>Macht heute</w:t>
      </w:r>
      <w:r w:rsidRPr="00CB181F">
        <w:rPr>
          <w:lang w:val="de-DE"/>
        </w:rPr>
        <w:t xml:space="preserve"> jemand was ? </w:t>
      </w:r>
    </w:p>
    <w:p w14:paraId="18AE8B3E" w14:textId="77777777" w:rsidR="002A4891" w:rsidRPr="00CB181F" w:rsidRDefault="00127B45">
      <w:pPr>
        <w:ind w:left="3600" w:hanging="3600"/>
        <w:rPr>
          <w:lang w:val="de-DE"/>
        </w:rPr>
      </w:pPr>
      <w:r w:rsidRPr="00CB181F">
        <w:rPr>
          <w:i/>
          <w:lang w:val="de-DE"/>
        </w:rPr>
        <w:t>11:58</w:t>
      </w:r>
      <w:r w:rsidRPr="00CB181F">
        <w:rPr>
          <w:lang w:val="de-DE"/>
        </w:rPr>
        <w:t xml:space="preserve"> Alexander Würz:</w:t>
      </w:r>
      <w:r w:rsidRPr="00CB181F">
        <w:rPr>
          <w:lang w:val="de-DE"/>
        </w:rPr>
        <w:tab/>
        <w:t xml:space="preserve">Sa </w:t>
      </w:r>
    </w:p>
    <w:p w14:paraId="7B2079B3" w14:textId="77777777" w:rsidR="002A4891" w:rsidRPr="00CB181F" w:rsidRDefault="00127B45">
      <w:pPr>
        <w:ind w:left="3600" w:hanging="3600"/>
        <w:rPr>
          <w:lang w:val="de-DE"/>
        </w:rPr>
      </w:pPr>
      <w:r w:rsidRPr="00CB181F">
        <w:rPr>
          <w:i/>
          <w:lang w:val="de-DE"/>
        </w:rPr>
        <w:t>11:58</w:t>
      </w:r>
      <w:r w:rsidRPr="00CB181F">
        <w:rPr>
          <w:lang w:val="de-DE"/>
        </w:rPr>
        <w:t xml:space="preserve"> Alexander Würz:</w:t>
      </w:r>
      <w:r w:rsidRPr="00CB181F">
        <w:rPr>
          <w:lang w:val="de-DE"/>
        </w:rPr>
        <w:tab/>
        <w:t xml:space="preserve">Wie wars? </w:t>
      </w:r>
    </w:p>
    <w:p w14:paraId="27E9C05D" w14:textId="77777777" w:rsidR="002A4891" w:rsidRPr="00CB181F" w:rsidRDefault="00127B45">
      <w:pPr>
        <w:ind w:left="3600" w:hanging="3600"/>
        <w:rPr>
          <w:lang w:val="de-DE"/>
        </w:rPr>
      </w:pPr>
      <w:r w:rsidRPr="00CB181F">
        <w:rPr>
          <w:i/>
          <w:lang w:val="de-DE"/>
        </w:rPr>
        <w:t>11:59</w:t>
      </w:r>
      <w:r w:rsidRPr="00CB181F">
        <w:rPr>
          <w:lang w:val="de-DE"/>
        </w:rPr>
        <w:t xml:space="preserve"> Maximilian Margreiter:</w:t>
      </w:r>
      <w:r w:rsidRPr="00CB181F">
        <w:rPr>
          <w:lang w:val="de-DE"/>
        </w:rPr>
        <w:tab/>
        <w:t xml:space="preserve">Ja wird leider wahrscheinlich nur 2 ....hätte locker 1 sein können nur blöd wiedermal </w:t>
      </w:r>
    </w:p>
    <w:p w14:paraId="4D857ED6" w14:textId="77777777" w:rsidR="002A4891" w:rsidRPr="00127B45" w:rsidRDefault="00127B45">
      <w:pPr>
        <w:ind w:left="3600" w:hanging="3600"/>
        <w:rPr>
          <w:lang w:val="de-DE"/>
        </w:rPr>
      </w:pPr>
      <w:r w:rsidRPr="00127B45">
        <w:rPr>
          <w:i/>
          <w:lang w:val="de-DE"/>
        </w:rPr>
        <w:t>12:00</w:t>
      </w:r>
      <w:r w:rsidRPr="00127B45">
        <w:rPr>
          <w:lang w:val="de-DE"/>
        </w:rPr>
        <w:t xml:space="preserve"> Alexander Würz:</w:t>
      </w:r>
      <w:r w:rsidRPr="00127B45">
        <w:rPr>
          <w:lang w:val="de-DE"/>
        </w:rPr>
        <w:tab/>
        <w:t xml:space="preserve">Ich war auch bei Recht zu blöd für 1 </w:t>
      </w:r>
    </w:p>
    <w:p w14:paraId="155FA36C" w14:textId="77777777" w:rsidR="002A4891" w:rsidRPr="00127B45" w:rsidRDefault="00127B45">
      <w:pPr>
        <w:ind w:left="3600" w:hanging="3600"/>
        <w:rPr>
          <w:lang w:val="de-DE"/>
        </w:rPr>
      </w:pPr>
      <w:r w:rsidRPr="00127B45">
        <w:rPr>
          <w:i/>
          <w:lang w:val="de-DE"/>
        </w:rPr>
        <w:t>12:00</w:t>
      </w:r>
      <w:r w:rsidRPr="00127B45">
        <w:rPr>
          <w:lang w:val="de-DE"/>
        </w:rPr>
        <w:t xml:space="preserve"> Alexander Würz:</w:t>
      </w:r>
      <w:r w:rsidRPr="00127B45">
        <w:rPr>
          <w:lang w:val="de-DE"/>
        </w:rPr>
        <w:tab/>
        <w:t xml:space="preserve">#zublödfürwu </w:t>
      </w:r>
    </w:p>
    <w:p w14:paraId="110D2B3F" w14:textId="77777777" w:rsidR="002A4891" w:rsidRPr="00127B45" w:rsidRDefault="00127B45">
      <w:pPr>
        <w:ind w:left="3600" w:hanging="3600"/>
        <w:rPr>
          <w:lang w:val="de-DE"/>
        </w:rPr>
      </w:pPr>
      <w:r w:rsidRPr="00127B45">
        <w:rPr>
          <w:i/>
          <w:lang w:val="de-DE"/>
        </w:rPr>
        <w:t>12:02</w:t>
      </w:r>
      <w:r w:rsidRPr="00127B45">
        <w:rPr>
          <w:lang w:val="de-DE"/>
        </w:rPr>
        <w:t xml:space="preserve"> Maximilian Margreiter:</w:t>
      </w:r>
      <w:r w:rsidRPr="00127B45">
        <w:rPr>
          <w:lang w:val="de-DE"/>
        </w:rPr>
        <w:tab/>
        <w:t xml:space="preserve">#extremdeppat #integralesindoarschlöcher </w:t>
      </w:r>
    </w:p>
    <w:p w14:paraId="4140CE87" w14:textId="77777777" w:rsidR="002A4891" w:rsidRDefault="00127B45">
      <w:pPr>
        <w:jc w:val="center"/>
      </w:pPr>
      <w:r>
        <w:t>10.10.2014</w:t>
      </w:r>
    </w:p>
    <w:p w14:paraId="6E3FE52F" w14:textId="77777777" w:rsidR="002A4891" w:rsidRDefault="00127B45">
      <w:pPr>
        <w:ind w:left="3600" w:hanging="3600"/>
      </w:pPr>
      <w:r>
        <w:rPr>
          <w:i/>
        </w:rPr>
        <w:t>12:20</w:t>
      </w:r>
      <w:r>
        <w:t xml:space="preserve"> Alexander Würz:</w:t>
      </w:r>
      <w:r>
        <w:tab/>
        <w:t xml:space="preserve">2014-10-10-PHOTO-00000132.jpg &lt;‎attached&gt; </w:t>
      </w:r>
    </w:p>
    <w:p w14:paraId="24483B9B" w14:textId="77777777" w:rsidR="002A4891" w:rsidRDefault="00127B45">
      <w:pPr>
        <w:jc w:val="center"/>
      </w:pPr>
      <w:r>
        <w:t>12.10.2014</w:t>
      </w:r>
    </w:p>
    <w:p w14:paraId="022362C8" w14:textId="77777777" w:rsidR="002A4891" w:rsidRDefault="00127B45">
      <w:pPr>
        <w:ind w:left="3600" w:hanging="3600"/>
      </w:pPr>
      <w:r>
        <w:rPr>
          <w:i/>
        </w:rPr>
        <w:t>15:53</w:t>
      </w:r>
      <w:r>
        <w:t xml:space="preserve"> Jakob Ortel:</w:t>
      </w:r>
      <w:r>
        <w:tab/>
        <w:t xml:space="preserve">2014-10-12-PHOTO-00000133.jpg &lt;‎attached&gt; </w:t>
      </w:r>
    </w:p>
    <w:p w14:paraId="22915259" w14:textId="77777777" w:rsidR="002A4891" w:rsidRPr="00127B45" w:rsidRDefault="00127B45">
      <w:pPr>
        <w:ind w:left="3600" w:hanging="3600"/>
        <w:rPr>
          <w:lang w:val="de-DE"/>
        </w:rPr>
      </w:pPr>
      <w:r w:rsidRPr="00127B45">
        <w:rPr>
          <w:i/>
          <w:lang w:val="de-DE"/>
        </w:rPr>
        <w:t>15:53</w:t>
      </w:r>
      <w:r w:rsidRPr="00127B45">
        <w:rPr>
          <w:lang w:val="de-DE"/>
        </w:rPr>
        <w:t xml:space="preserve"> Jakob Ortel:</w:t>
      </w:r>
      <w:r w:rsidRPr="00127B45">
        <w:rPr>
          <w:lang w:val="de-DE"/>
        </w:rPr>
        <w:tab/>
        <w:t xml:space="preserve">Economy?!?! </w:t>
      </w:r>
    </w:p>
    <w:p w14:paraId="3C10E2F2" w14:textId="77777777" w:rsidR="002A4891" w:rsidRPr="00127B45" w:rsidRDefault="00127B45">
      <w:pPr>
        <w:ind w:left="3600" w:hanging="3600"/>
        <w:rPr>
          <w:lang w:val="de-DE"/>
        </w:rPr>
      </w:pPr>
      <w:r w:rsidRPr="00127B45">
        <w:rPr>
          <w:i/>
          <w:lang w:val="de-DE"/>
        </w:rPr>
        <w:t>15:55</w:t>
      </w:r>
      <w:r w:rsidRPr="00127B45">
        <w:rPr>
          <w:lang w:val="de-DE"/>
        </w:rPr>
        <w:t xml:space="preserve"> Maximilian Margreiter:</w:t>
      </w:r>
      <w:r w:rsidRPr="00127B45">
        <w:rPr>
          <w:lang w:val="de-DE"/>
        </w:rPr>
        <w:tab/>
        <w:t xml:space="preserve">Erbärmlich sitzt In der Economy Klasse mit Abschaum wie dir der Reiche ist auch nicht mehr das was er einmal war </w:t>
      </w:r>
    </w:p>
    <w:p w14:paraId="6EDF3ABF" w14:textId="77777777" w:rsidR="002A4891" w:rsidRPr="00127B45" w:rsidRDefault="00127B45">
      <w:pPr>
        <w:jc w:val="center"/>
        <w:rPr>
          <w:lang w:val="de-DE"/>
        </w:rPr>
      </w:pPr>
      <w:r w:rsidRPr="00127B45">
        <w:rPr>
          <w:lang w:val="de-DE"/>
        </w:rPr>
        <w:t>14.10.2014</w:t>
      </w:r>
    </w:p>
    <w:p w14:paraId="04DDB39E" w14:textId="13497B19" w:rsidR="002A4891" w:rsidRPr="00127B45" w:rsidRDefault="00127B45">
      <w:pPr>
        <w:ind w:left="3600" w:hanging="3600"/>
        <w:rPr>
          <w:lang w:val="de-DE"/>
        </w:rPr>
      </w:pPr>
      <w:r w:rsidRPr="00127B45">
        <w:rPr>
          <w:i/>
          <w:lang w:val="de-DE"/>
        </w:rPr>
        <w:t>10:13</w:t>
      </w:r>
      <w:r w:rsidRPr="00127B45">
        <w:rPr>
          <w:lang w:val="de-DE"/>
        </w:rPr>
        <w:t xml:space="preserve"> </w:t>
      </w:r>
      <w:dir w:val="ltr">
        <w:r>
          <w:rPr>
            <w:lang w:val="de-DE"/>
          </w:rPr>
          <w:t>Thomas Sundström</w:t>
        </w:r>
        <w:r w:rsidRPr="00127B45">
          <w:rPr>
            <w:lang w:val="de-DE"/>
          </w:rPr>
          <w:t>‬</w:t>
        </w:r>
        <w:r w:rsidRPr="00127B45">
          <w:rPr>
            <w:lang w:val="de-DE"/>
          </w:rPr>
          <w:t>:</w:t>
        </w:r>
        <w:r w:rsidRPr="00127B45">
          <w:rPr>
            <w:lang w:val="de-DE"/>
          </w:rPr>
          <w:tab/>
          <w:t xml:space="preserve">http://youtu.be/FXs6-cgOP88 </w:t>
        </w:r>
      </w:dir>
    </w:p>
    <w:p w14:paraId="48405C2F" w14:textId="0A37C03F" w:rsidR="002A4891" w:rsidRPr="00127B45" w:rsidRDefault="00127B45">
      <w:pPr>
        <w:ind w:left="3600" w:hanging="3600"/>
        <w:rPr>
          <w:lang w:val="de-DE"/>
        </w:rPr>
      </w:pPr>
      <w:r w:rsidRPr="00127B45">
        <w:rPr>
          <w:i/>
          <w:lang w:val="de-DE"/>
        </w:rPr>
        <w:t>10:13</w:t>
      </w:r>
      <w:r w:rsidRPr="00127B45">
        <w:rPr>
          <w:lang w:val="de-DE"/>
        </w:rPr>
        <w:t xml:space="preserve"> </w:t>
      </w:r>
      <w:dir w:val="ltr">
        <w:r>
          <w:rPr>
            <w:lang w:val="de-DE"/>
          </w:rPr>
          <w:t>Thomas Sundström</w:t>
        </w:r>
        <w:r w:rsidRPr="00127B45">
          <w:rPr>
            <w:lang w:val="de-DE"/>
          </w:rPr>
          <w:t>‬</w:t>
        </w:r>
        <w:r w:rsidRPr="00127B45">
          <w:rPr>
            <w:lang w:val="de-DE"/>
          </w:rPr>
          <w:t>:</w:t>
        </w:r>
        <w:r w:rsidRPr="00127B45">
          <w:rPr>
            <w:lang w:val="de-DE"/>
          </w:rPr>
          <w:tab/>
          <w:t xml:space="preserve">hier gibts eine portion nur blöd </w:t>
        </w:r>
      </w:dir>
    </w:p>
    <w:p w14:paraId="681D6238" w14:textId="77777777" w:rsidR="002A4891" w:rsidRPr="00127B45" w:rsidRDefault="00127B45">
      <w:pPr>
        <w:jc w:val="center"/>
        <w:rPr>
          <w:lang w:val="de-DE"/>
        </w:rPr>
      </w:pPr>
      <w:r w:rsidRPr="00127B45">
        <w:rPr>
          <w:lang w:val="de-DE"/>
        </w:rPr>
        <w:t>16.10.2014</w:t>
      </w:r>
    </w:p>
    <w:p w14:paraId="4A4DF4CE" w14:textId="77777777" w:rsidR="002A4891" w:rsidRPr="00127B45" w:rsidRDefault="00127B45">
      <w:pPr>
        <w:ind w:left="3600" w:hanging="3600"/>
        <w:rPr>
          <w:lang w:val="de-DE"/>
        </w:rPr>
      </w:pPr>
      <w:r w:rsidRPr="00127B45">
        <w:rPr>
          <w:i/>
          <w:lang w:val="de-DE"/>
        </w:rPr>
        <w:t>17:54</w:t>
      </w:r>
      <w:r w:rsidRPr="00127B45">
        <w:rPr>
          <w:lang w:val="de-DE"/>
        </w:rPr>
        <w:t xml:space="preserve"> Benni Gröhs:</w:t>
      </w:r>
      <w:r w:rsidRPr="00127B45">
        <w:rPr>
          <w:lang w:val="de-DE"/>
        </w:rPr>
        <w:tab/>
        <w:t xml:space="preserve">Machen wir was am Samstag? Ich könnte mein Dach zur Verfügung stellen( keine Sorge pars pro toto- ich meine Haus:)) </w:t>
      </w:r>
    </w:p>
    <w:p w14:paraId="2BB56358" w14:textId="77777777" w:rsidR="002A4891" w:rsidRPr="00127B45" w:rsidRDefault="00127B45">
      <w:pPr>
        <w:ind w:left="3600" w:hanging="3600"/>
        <w:rPr>
          <w:lang w:val="de-DE"/>
        </w:rPr>
      </w:pPr>
      <w:r w:rsidRPr="00127B45">
        <w:rPr>
          <w:i/>
          <w:lang w:val="de-DE"/>
        </w:rPr>
        <w:t>17:55</w:t>
      </w:r>
      <w:r w:rsidRPr="00127B45">
        <w:rPr>
          <w:lang w:val="de-DE"/>
        </w:rPr>
        <w:t xml:space="preserve"> Maximilian Margreiter:</w:t>
      </w:r>
      <w:r w:rsidRPr="00127B45">
        <w:rPr>
          <w:lang w:val="de-DE"/>
        </w:rPr>
        <w:tab/>
        <w:t>Fix dabei bin davor aber auf dem caribou</w:t>
      </w:r>
      <w:r w:rsidRPr="00127B45">
        <w:rPr>
          <w:lang w:val="de-DE"/>
        </w:rPr>
        <w:t xml:space="preserve"> Konzert </w:t>
      </w:r>
    </w:p>
    <w:p w14:paraId="68B0FF02" w14:textId="77777777" w:rsidR="002A4891" w:rsidRPr="00127B45" w:rsidRDefault="00127B45">
      <w:pPr>
        <w:ind w:left="3600" w:hanging="3600"/>
        <w:rPr>
          <w:lang w:val="de-DE"/>
        </w:rPr>
      </w:pPr>
      <w:r w:rsidRPr="00127B45">
        <w:rPr>
          <w:i/>
          <w:lang w:val="de-DE"/>
        </w:rPr>
        <w:t>18:01</w:t>
      </w:r>
      <w:r w:rsidRPr="00127B45">
        <w:rPr>
          <w:lang w:val="de-DE"/>
        </w:rPr>
        <w:t xml:space="preserve"> Benni Gröhs:</w:t>
      </w:r>
      <w:r w:rsidRPr="00127B45">
        <w:rPr>
          <w:lang w:val="de-DE"/>
        </w:rPr>
        <w:tab/>
        <w:t xml:space="preserve">Geil!!! </w:t>
      </w:r>
    </w:p>
    <w:p w14:paraId="6933D9F9" w14:textId="77777777" w:rsidR="002A4891" w:rsidRPr="00127B45" w:rsidRDefault="00127B45">
      <w:pPr>
        <w:ind w:left="3600" w:hanging="3600"/>
        <w:rPr>
          <w:lang w:val="de-DE"/>
        </w:rPr>
      </w:pPr>
      <w:r w:rsidRPr="00127B45">
        <w:rPr>
          <w:i/>
          <w:lang w:val="de-DE"/>
        </w:rPr>
        <w:t>18:22</w:t>
      </w:r>
      <w:r w:rsidRPr="00127B45">
        <w:rPr>
          <w:lang w:val="de-DE"/>
        </w:rPr>
        <w:t xml:space="preserve"> Louis Springer:</w:t>
      </w:r>
      <w:r w:rsidRPr="00127B45">
        <w:rPr>
          <w:lang w:val="de-DE"/>
        </w:rPr>
        <w:tab/>
        <w:t xml:space="preserve">wann wo caribou? </w:t>
      </w:r>
    </w:p>
    <w:p w14:paraId="053E1507" w14:textId="77777777" w:rsidR="002A4891" w:rsidRPr="00127B45" w:rsidRDefault="00127B45">
      <w:pPr>
        <w:ind w:left="3600" w:hanging="3600"/>
        <w:rPr>
          <w:lang w:val="de-DE"/>
        </w:rPr>
      </w:pPr>
      <w:r w:rsidRPr="00127B45">
        <w:rPr>
          <w:i/>
          <w:lang w:val="de-DE"/>
        </w:rPr>
        <w:t>18:30</w:t>
      </w:r>
      <w:r w:rsidRPr="00127B45">
        <w:rPr>
          <w:lang w:val="de-DE"/>
        </w:rPr>
        <w:t xml:space="preserve"> Maximilian Margreiter:</w:t>
      </w:r>
      <w:r w:rsidRPr="00127B45">
        <w:rPr>
          <w:lang w:val="de-DE"/>
        </w:rPr>
        <w:tab/>
        <w:t xml:space="preserve">Samstag museumsquatier 20.00h  nennt sich Electronic beatsfestival </w:t>
      </w:r>
    </w:p>
    <w:p w14:paraId="39B972C7" w14:textId="77777777" w:rsidR="002A4891" w:rsidRPr="00127B45" w:rsidRDefault="00127B45">
      <w:pPr>
        <w:ind w:left="3600" w:hanging="3600"/>
        <w:rPr>
          <w:lang w:val="de-DE"/>
        </w:rPr>
      </w:pPr>
      <w:r w:rsidRPr="00127B45">
        <w:rPr>
          <w:i/>
          <w:lang w:val="de-DE"/>
        </w:rPr>
        <w:t>18:30</w:t>
      </w:r>
      <w:r w:rsidRPr="00127B45">
        <w:rPr>
          <w:lang w:val="de-DE"/>
        </w:rPr>
        <w:t xml:space="preserve"> Benni Gröhs:</w:t>
      </w:r>
      <w:r w:rsidRPr="00127B45">
        <w:rPr>
          <w:lang w:val="de-DE"/>
        </w:rPr>
        <w:tab/>
        <w:t xml:space="preserve">Und wie viel? </w:t>
      </w:r>
    </w:p>
    <w:p w14:paraId="1A750FD7" w14:textId="29FDD5B8" w:rsidR="002A4891" w:rsidRPr="00127B45" w:rsidRDefault="00127B45">
      <w:pPr>
        <w:ind w:left="3600" w:hanging="3600"/>
        <w:rPr>
          <w:lang w:val="de-DE"/>
        </w:rPr>
      </w:pPr>
      <w:r w:rsidRPr="00127B45">
        <w:rPr>
          <w:i/>
          <w:lang w:val="de-DE"/>
        </w:rPr>
        <w:t>18:31</w:t>
      </w:r>
      <w:r w:rsidRPr="00127B45">
        <w:rPr>
          <w:lang w:val="de-DE"/>
        </w:rPr>
        <w:t xml:space="preserve"> </w:t>
      </w:r>
      <w:dir w:val="ltr">
        <w:r>
          <w:rPr>
            <w:lang w:val="de-DE"/>
          </w:rPr>
          <w:t>Thomas Sundström</w:t>
        </w:r>
        <w:r w:rsidRPr="00127B45">
          <w:rPr>
            <w:lang w:val="de-DE"/>
          </w:rPr>
          <w:t>‬</w:t>
        </w:r>
        <w:r w:rsidRPr="00127B45">
          <w:rPr>
            <w:lang w:val="de-DE"/>
          </w:rPr>
          <w:t>:</w:t>
        </w:r>
        <w:r w:rsidRPr="00127B45">
          <w:rPr>
            <w:lang w:val="de-DE"/>
          </w:rPr>
          <w:tab/>
          <w:t xml:space="preserve">alternatives pack </w:t>
        </w:r>
      </w:dir>
    </w:p>
    <w:p w14:paraId="17ED72E4" w14:textId="77777777" w:rsidR="002A4891" w:rsidRPr="00127B45" w:rsidRDefault="00127B45">
      <w:pPr>
        <w:ind w:left="3600" w:hanging="3600"/>
        <w:rPr>
          <w:lang w:val="de-DE"/>
        </w:rPr>
      </w:pPr>
      <w:r w:rsidRPr="00127B45">
        <w:rPr>
          <w:i/>
          <w:lang w:val="de-DE"/>
        </w:rPr>
        <w:t>18</w:t>
      </w:r>
      <w:r w:rsidRPr="00127B45">
        <w:rPr>
          <w:i/>
          <w:lang w:val="de-DE"/>
        </w:rPr>
        <w:t>:32</w:t>
      </w:r>
      <w:r w:rsidRPr="00127B45">
        <w:rPr>
          <w:lang w:val="de-DE"/>
        </w:rPr>
        <w:t xml:space="preserve"> Maximilian Margreiter:</w:t>
      </w:r>
      <w:r w:rsidRPr="00127B45">
        <w:rPr>
          <w:lang w:val="de-DE"/>
        </w:rPr>
        <w:tab/>
        <w:t xml:space="preserve">25 € glaube aber es is leider ausverkauft </w:t>
      </w:r>
    </w:p>
    <w:p w14:paraId="0B5D48C2" w14:textId="77777777" w:rsidR="002A4891" w:rsidRPr="00127B45" w:rsidRDefault="00127B45">
      <w:pPr>
        <w:ind w:left="3600" w:hanging="3600"/>
        <w:rPr>
          <w:lang w:val="de-DE"/>
        </w:rPr>
      </w:pPr>
      <w:r w:rsidRPr="00127B45">
        <w:rPr>
          <w:i/>
          <w:lang w:val="de-DE"/>
        </w:rPr>
        <w:t>18:33</w:t>
      </w:r>
      <w:r w:rsidRPr="00127B45">
        <w:rPr>
          <w:lang w:val="de-DE"/>
        </w:rPr>
        <w:t xml:space="preserve"> Emil Paiker:</w:t>
      </w:r>
      <w:r w:rsidRPr="00127B45">
        <w:rPr>
          <w:lang w:val="de-DE"/>
        </w:rPr>
        <w:tab/>
        <w:t xml:space="preserve">Geht heute wer zu james hersey? </w:t>
      </w:r>
    </w:p>
    <w:p w14:paraId="14BCE93C" w14:textId="3DD6B903" w:rsidR="002A4891" w:rsidRPr="00127B45" w:rsidRDefault="00127B45">
      <w:pPr>
        <w:ind w:left="3600" w:hanging="3600"/>
        <w:rPr>
          <w:lang w:val="de-DE"/>
        </w:rPr>
      </w:pPr>
      <w:r w:rsidRPr="00127B45">
        <w:rPr>
          <w:i/>
          <w:lang w:val="de-DE"/>
        </w:rPr>
        <w:t>18:33</w:t>
      </w:r>
      <w:r w:rsidRPr="00127B45">
        <w:rPr>
          <w:lang w:val="de-DE"/>
        </w:rPr>
        <w:t xml:space="preserve"> </w:t>
      </w:r>
      <w:dir w:val="ltr">
        <w:r>
          <w:rPr>
            <w:lang w:val="de-DE"/>
          </w:rPr>
          <w:t>Thomas Sundström</w:t>
        </w:r>
        <w:r w:rsidRPr="00127B45">
          <w:rPr>
            <w:lang w:val="de-DE"/>
          </w:rPr>
          <w:t>‬</w:t>
        </w:r>
        <w:r w:rsidRPr="00127B45">
          <w:rPr>
            <w:lang w:val="de-DE"/>
          </w:rPr>
          <w:t>:</w:t>
        </w:r>
        <w:r w:rsidRPr="00127B45">
          <w:rPr>
            <w:lang w:val="de-DE"/>
          </w:rPr>
          <w:tab/>
          <w:t xml:space="preserve">was is des für ein hersl? </w:t>
        </w:r>
      </w:dir>
    </w:p>
    <w:p w14:paraId="2E4C6376" w14:textId="026B254B" w:rsidR="002A4891" w:rsidRPr="00127B45" w:rsidRDefault="00127B45">
      <w:pPr>
        <w:ind w:left="3600" w:hanging="3600"/>
        <w:rPr>
          <w:lang w:val="de-DE"/>
        </w:rPr>
      </w:pPr>
      <w:r w:rsidRPr="00127B45">
        <w:rPr>
          <w:i/>
          <w:lang w:val="de-DE"/>
        </w:rPr>
        <w:t>18:33</w:t>
      </w:r>
      <w:r w:rsidRPr="00127B45">
        <w:rPr>
          <w:lang w:val="de-DE"/>
        </w:rPr>
        <w:t xml:space="preserve"> </w:t>
      </w:r>
      <w:dir w:val="ltr">
        <w:r>
          <w:rPr>
            <w:lang w:val="de-DE"/>
          </w:rPr>
          <w:t>Thomas Sundström</w:t>
        </w:r>
        <w:r w:rsidRPr="00127B45">
          <w:rPr>
            <w:lang w:val="de-DE"/>
          </w:rPr>
          <w:t>‬</w:t>
        </w:r>
        <w:r w:rsidRPr="00127B45">
          <w:rPr>
            <w:lang w:val="de-DE"/>
          </w:rPr>
          <w:t>:</w:t>
        </w:r>
        <w:r w:rsidRPr="00127B45">
          <w:rPr>
            <w:lang w:val="de-DE"/>
          </w:rPr>
          <w:tab/>
          <w:t xml:space="preserve">hehe </w:t>
        </w:r>
      </w:dir>
    </w:p>
    <w:p w14:paraId="43907657" w14:textId="77777777" w:rsidR="002A4891" w:rsidRPr="00127B45" w:rsidRDefault="00127B45">
      <w:pPr>
        <w:ind w:left="3600" w:hanging="3600"/>
        <w:rPr>
          <w:lang w:val="de-DE"/>
        </w:rPr>
      </w:pPr>
      <w:r w:rsidRPr="00127B45">
        <w:rPr>
          <w:i/>
          <w:lang w:val="de-DE"/>
        </w:rPr>
        <w:t>18:33</w:t>
      </w:r>
      <w:r w:rsidRPr="00127B45">
        <w:rPr>
          <w:lang w:val="de-DE"/>
        </w:rPr>
        <w:t xml:space="preserve"> Maximilian Margreiter:</w:t>
      </w:r>
      <w:r w:rsidRPr="00127B45">
        <w:rPr>
          <w:lang w:val="de-DE"/>
        </w:rPr>
        <w:tab/>
        <w:t xml:space="preserve">Gibt es noch Karten </w:t>
      </w:r>
      <w:r w:rsidRPr="00127B45">
        <w:rPr>
          <w:lang w:val="de-DE"/>
        </w:rPr>
        <w:t xml:space="preserve">dann würde ich hingehen </w:t>
      </w:r>
    </w:p>
    <w:p w14:paraId="1818C498" w14:textId="77777777" w:rsidR="002A4891" w:rsidRPr="00127B45" w:rsidRDefault="00127B45">
      <w:pPr>
        <w:ind w:left="3600" w:hanging="3600"/>
        <w:rPr>
          <w:lang w:val="de-DE"/>
        </w:rPr>
      </w:pPr>
      <w:r w:rsidRPr="00127B45">
        <w:rPr>
          <w:i/>
          <w:lang w:val="de-DE"/>
        </w:rPr>
        <w:t>18:34</w:t>
      </w:r>
      <w:r w:rsidRPr="00127B45">
        <w:rPr>
          <w:lang w:val="de-DE"/>
        </w:rPr>
        <w:t xml:space="preserve"> Emil Paiker:</w:t>
      </w:r>
      <w:r w:rsidRPr="00127B45">
        <w:rPr>
          <w:lang w:val="de-DE"/>
        </w:rPr>
        <w:tab/>
        <w:t xml:space="preserve">Keine Ahnung porgy and bess sagt das nicht </w:t>
      </w:r>
    </w:p>
    <w:p w14:paraId="093ABEA8" w14:textId="77777777" w:rsidR="002A4891" w:rsidRPr="00127B45" w:rsidRDefault="00127B45">
      <w:pPr>
        <w:ind w:left="3600" w:hanging="3600"/>
        <w:rPr>
          <w:lang w:val="de-DE"/>
        </w:rPr>
      </w:pPr>
      <w:r w:rsidRPr="00127B45">
        <w:rPr>
          <w:i/>
          <w:lang w:val="de-DE"/>
        </w:rPr>
        <w:t>18:35</w:t>
      </w:r>
      <w:r w:rsidRPr="00127B45">
        <w:rPr>
          <w:lang w:val="de-DE"/>
        </w:rPr>
        <w:t xml:space="preserve"> Benni Gröhs:</w:t>
      </w:r>
      <w:r w:rsidRPr="00127B45">
        <w:rPr>
          <w:lang w:val="de-DE"/>
        </w:rPr>
        <w:tab/>
        <w:t xml:space="preserve">Sry bin Fußball </w:t>
      </w:r>
    </w:p>
    <w:p w14:paraId="2DB0F8CA" w14:textId="1C6A4232" w:rsidR="002A4891" w:rsidRPr="00127B45" w:rsidRDefault="00127B45">
      <w:pPr>
        <w:ind w:left="3600" w:hanging="3600"/>
        <w:rPr>
          <w:lang w:val="de-DE"/>
        </w:rPr>
      </w:pPr>
      <w:r w:rsidRPr="00127B45">
        <w:rPr>
          <w:i/>
          <w:lang w:val="de-DE"/>
        </w:rPr>
        <w:t>18:35</w:t>
      </w:r>
      <w:r w:rsidRPr="00127B45">
        <w:rPr>
          <w:lang w:val="de-DE"/>
        </w:rPr>
        <w:t xml:space="preserve"> </w:t>
      </w:r>
      <w:dir w:val="ltr">
        <w:r>
          <w:rPr>
            <w:lang w:val="de-DE"/>
          </w:rPr>
          <w:t>Thomas Sundström</w:t>
        </w:r>
        <w:r w:rsidRPr="00127B45">
          <w:rPr>
            <w:lang w:val="de-DE"/>
          </w:rPr>
          <w:t>‬</w:t>
        </w:r>
        <w:r w:rsidRPr="00127B45">
          <w:rPr>
            <w:lang w:val="de-DE"/>
          </w:rPr>
          <w:t>:</w:t>
        </w:r>
        <w:r w:rsidRPr="00127B45">
          <w:rPr>
            <w:lang w:val="de-DE"/>
          </w:rPr>
          <w:tab/>
          <w:t xml:space="preserve">ich bin einfach der sandler auf der parkbank den man ignoriert... </w:t>
        </w:r>
      </w:dir>
    </w:p>
    <w:p w14:paraId="79453B57" w14:textId="77777777" w:rsidR="002A4891" w:rsidRPr="00127B45" w:rsidRDefault="00127B45">
      <w:pPr>
        <w:ind w:left="3600" w:hanging="3600"/>
        <w:rPr>
          <w:lang w:val="de-DE"/>
        </w:rPr>
      </w:pPr>
      <w:r w:rsidRPr="00127B45">
        <w:rPr>
          <w:i/>
          <w:lang w:val="de-DE"/>
        </w:rPr>
        <w:t>18:36</w:t>
      </w:r>
      <w:r w:rsidRPr="00127B45">
        <w:rPr>
          <w:lang w:val="de-DE"/>
        </w:rPr>
        <w:t xml:space="preserve"> Maximilian Margreiter:</w:t>
      </w:r>
      <w:r w:rsidRPr="00127B45">
        <w:rPr>
          <w:lang w:val="de-DE"/>
        </w:rPr>
        <w:tab/>
        <w:t>Ja würde h</w:t>
      </w:r>
      <w:r w:rsidRPr="00127B45">
        <w:rPr>
          <w:lang w:val="de-DE"/>
        </w:rPr>
        <w:t xml:space="preserve">ingehen hab nichts zu tun kommst auch? </w:t>
      </w:r>
    </w:p>
    <w:p w14:paraId="70027043" w14:textId="77777777" w:rsidR="002A4891" w:rsidRPr="00127B45" w:rsidRDefault="00127B45">
      <w:pPr>
        <w:ind w:left="3600" w:hanging="3600"/>
        <w:rPr>
          <w:lang w:val="de-DE"/>
        </w:rPr>
      </w:pPr>
      <w:r w:rsidRPr="00127B45">
        <w:rPr>
          <w:i/>
          <w:lang w:val="de-DE"/>
        </w:rPr>
        <w:t>18:37</w:t>
      </w:r>
      <w:r w:rsidRPr="00127B45">
        <w:rPr>
          <w:lang w:val="de-DE"/>
        </w:rPr>
        <w:t xml:space="preserve"> Louis Springer:</w:t>
      </w:r>
      <w:r w:rsidRPr="00127B45">
        <w:rPr>
          <w:lang w:val="de-DE"/>
        </w:rPr>
        <w:tab/>
        <w:t xml:space="preserve">Gh, warum weiß ich nix vom Caribou Konzert? Wozu gibt's Musikgruppe? Oder hab ich's übersehen? </w:t>
      </w:r>
    </w:p>
    <w:p w14:paraId="2899BDB1" w14:textId="77777777" w:rsidR="002A4891" w:rsidRPr="00127B45" w:rsidRDefault="00127B45">
      <w:pPr>
        <w:ind w:left="3600" w:hanging="3600"/>
        <w:rPr>
          <w:lang w:val="de-DE"/>
        </w:rPr>
      </w:pPr>
      <w:r w:rsidRPr="00127B45">
        <w:rPr>
          <w:i/>
          <w:lang w:val="de-DE"/>
        </w:rPr>
        <w:t>18:37</w:t>
      </w:r>
      <w:r w:rsidRPr="00127B45">
        <w:rPr>
          <w:lang w:val="de-DE"/>
        </w:rPr>
        <w:t xml:space="preserve"> Louis Springer:</w:t>
      </w:r>
      <w:r w:rsidRPr="00127B45">
        <w:rPr>
          <w:lang w:val="de-DE"/>
        </w:rPr>
        <w:tab/>
        <w:t xml:space="preserve">beim Hersey wär ich dabei </w:t>
      </w:r>
    </w:p>
    <w:p w14:paraId="2D0EF2D0" w14:textId="77777777" w:rsidR="002A4891" w:rsidRPr="00127B45" w:rsidRDefault="00127B45">
      <w:pPr>
        <w:ind w:left="3600" w:hanging="3600"/>
        <w:rPr>
          <w:lang w:val="de-DE"/>
        </w:rPr>
      </w:pPr>
      <w:r w:rsidRPr="00127B45">
        <w:rPr>
          <w:i/>
          <w:lang w:val="de-DE"/>
        </w:rPr>
        <w:t>18:38</w:t>
      </w:r>
      <w:r w:rsidRPr="00127B45">
        <w:rPr>
          <w:lang w:val="de-DE"/>
        </w:rPr>
        <w:t xml:space="preserve"> Maximilian Margreiter:</w:t>
      </w:r>
      <w:r w:rsidRPr="00127B45">
        <w:rPr>
          <w:lang w:val="de-DE"/>
        </w:rPr>
        <w:tab/>
      </w:r>
      <w:r w:rsidRPr="00127B45">
        <w:rPr>
          <w:lang w:val="de-DE"/>
        </w:rPr>
        <w:t xml:space="preserve">Passt treffen wir uns in 1h vorm porgy </w:t>
      </w:r>
    </w:p>
    <w:p w14:paraId="3185E24A" w14:textId="77777777" w:rsidR="002A4891" w:rsidRPr="00127B45" w:rsidRDefault="00127B45">
      <w:pPr>
        <w:ind w:left="3600" w:hanging="3600"/>
        <w:rPr>
          <w:lang w:val="de-DE"/>
        </w:rPr>
      </w:pPr>
      <w:r w:rsidRPr="00127B45">
        <w:rPr>
          <w:i/>
          <w:lang w:val="de-DE"/>
        </w:rPr>
        <w:t>18:38</w:t>
      </w:r>
      <w:r w:rsidRPr="00127B45">
        <w:rPr>
          <w:lang w:val="de-DE"/>
        </w:rPr>
        <w:t xml:space="preserve"> Emil Paiker:</w:t>
      </w:r>
      <w:r w:rsidRPr="00127B45">
        <w:rPr>
          <w:lang w:val="de-DE"/>
        </w:rPr>
        <w:tab/>
        <w:t xml:space="preserve">Is um 20 Uhr im porgy and bess kostet so 18 Euro glaub ich </w:t>
      </w:r>
    </w:p>
    <w:p w14:paraId="78470AB8" w14:textId="77777777" w:rsidR="002A4891" w:rsidRPr="00127B45" w:rsidRDefault="00127B45">
      <w:pPr>
        <w:ind w:left="3600" w:hanging="3600"/>
        <w:rPr>
          <w:lang w:val="de-DE"/>
        </w:rPr>
      </w:pPr>
      <w:r w:rsidRPr="00127B45">
        <w:rPr>
          <w:i/>
          <w:lang w:val="de-DE"/>
        </w:rPr>
        <w:t>18:39</w:t>
      </w:r>
      <w:r w:rsidRPr="00127B45">
        <w:rPr>
          <w:lang w:val="de-DE"/>
        </w:rPr>
        <w:t xml:space="preserve"> Maximilian Margreiter:</w:t>
      </w:r>
      <w:r w:rsidRPr="00127B45">
        <w:rPr>
          <w:lang w:val="de-DE"/>
        </w:rPr>
        <w:tab/>
        <w:t xml:space="preserve">Ja also ich geh hin </w:t>
      </w:r>
    </w:p>
    <w:p w14:paraId="58732CE1" w14:textId="77777777" w:rsidR="002A4891" w:rsidRPr="00127B45" w:rsidRDefault="00127B45">
      <w:pPr>
        <w:ind w:left="3600" w:hanging="3600"/>
        <w:rPr>
          <w:lang w:val="de-DE"/>
        </w:rPr>
      </w:pPr>
      <w:r w:rsidRPr="00127B45">
        <w:rPr>
          <w:i/>
          <w:lang w:val="de-DE"/>
        </w:rPr>
        <w:t>18:40</w:t>
      </w:r>
      <w:r w:rsidRPr="00127B45">
        <w:rPr>
          <w:lang w:val="de-DE"/>
        </w:rPr>
        <w:t xml:space="preserve"> Louis Springer:</w:t>
      </w:r>
      <w:r w:rsidRPr="00127B45">
        <w:rPr>
          <w:lang w:val="de-DE"/>
        </w:rPr>
        <w:tab/>
        <w:t xml:space="preserve">wie komm ich zum porgy and bess? </w:t>
      </w:r>
    </w:p>
    <w:p w14:paraId="558D8D47" w14:textId="77777777" w:rsidR="002A4891" w:rsidRPr="00127B45" w:rsidRDefault="00127B45">
      <w:pPr>
        <w:ind w:left="3600" w:hanging="3600"/>
        <w:rPr>
          <w:lang w:val="de-DE"/>
        </w:rPr>
      </w:pPr>
      <w:r w:rsidRPr="00127B45">
        <w:rPr>
          <w:i/>
          <w:lang w:val="de-DE"/>
        </w:rPr>
        <w:t>18:40</w:t>
      </w:r>
      <w:r w:rsidRPr="00127B45">
        <w:rPr>
          <w:lang w:val="de-DE"/>
        </w:rPr>
        <w:t xml:space="preserve"> Emil Paiker:</w:t>
      </w:r>
      <w:r w:rsidRPr="00127B45">
        <w:rPr>
          <w:lang w:val="de-DE"/>
        </w:rPr>
        <w:tab/>
        <w:t xml:space="preserve">Daxxi </w:t>
      </w:r>
    </w:p>
    <w:p w14:paraId="3271B8F5" w14:textId="77777777" w:rsidR="002A4891" w:rsidRPr="00127B45" w:rsidRDefault="00127B45">
      <w:pPr>
        <w:ind w:left="3600" w:hanging="3600"/>
        <w:rPr>
          <w:lang w:val="de-DE"/>
        </w:rPr>
      </w:pPr>
      <w:r w:rsidRPr="00127B45">
        <w:rPr>
          <w:i/>
          <w:lang w:val="de-DE"/>
        </w:rPr>
        <w:t>18:41</w:t>
      </w:r>
      <w:r w:rsidRPr="00127B45">
        <w:rPr>
          <w:lang w:val="de-DE"/>
        </w:rPr>
        <w:t xml:space="preserve"> Maximilian Margreiter:</w:t>
      </w:r>
      <w:r w:rsidRPr="00127B45">
        <w:rPr>
          <w:lang w:val="de-DE"/>
        </w:rPr>
        <w:tab/>
        <w:t xml:space="preserve">Stubentor und dann 3 min zu fuss </w:t>
      </w:r>
    </w:p>
    <w:p w14:paraId="4FD15283" w14:textId="77777777" w:rsidR="002A4891" w:rsidRPr="00127B45" w:rsidRDefault="00127B45">
      <w:pPr>
        <w:ind w:left="3600" w:hanging="3600"/>
        <w:rPr>
          <w:lang w:val="de-DE"/>
        </w:rPr>
      </w:pPr>
      <w:r w:rsidRPr="00127B45">
        <w:rPr>
          <w:i/>
          <w:lang w:val="de-DE"/>
        </w:rPr>
        <w:t>18:50</w:t>
      </w:r>
      <w:r w:rsidRPr="00127B45">
        <w:rPr>
          <w:lang w:val="de-DE"/>
        </w:rPr>
        <w:t xml:space="preserve"> Louis Springer:</w:t>
      </w:r>
      <w:r w:rsidRPr="00127B45">
        <w:rPr>
          <w:lang w:val="de-DE"/>
        </w:rPr>
        <w:tab/>
        <w:t xml:space="preserve">ich kann ca um halb 8 dort sein </w:t>
      </w:r>
    </w:p>
    <w:p w14:paraId="2C575EAE" w14:textId="77777777" w:rsidR="002A4891" w:rsidRPr="00127B45" w:rsidRDefault="00127B45">
      <w:pPr>
        <w:ind w:left="3600" w:hanging="3600"/>
        <w:rPr>
          <w:lang w:val="de-DE"/>
        </w:rPr>
      </w:pPr>
      <w:r w:rsidRPr="00127B45">
        <w:rPr>
          <w:i/>
          <w:lang w:val="de-DE"/>
        </w:rPr>
        <w:t>18:51</w:t>
      </w:r>
      <w:r w:rsidRPr="00127B45">
        <w:rPr>
          <w:lang w:val="de-DE"/>
        </w:rPr>
        <w:t xml:space="preserve"> Maximilian Margreiter:</w:t>
      </w:r>
      <w:r w:rsidRPr="00127B45">
        <w:rPr>
          <w:lang w:val="de-DE"/>
        </w:rPr>
        <w:tab/>
        <w:t xml:space="preserve">Ja mach mich auch in 5 min auf den Weg bin auch ca 19.30 dort </w:t>
      </w:r>
    </w:p>
    <w:p w14:paraId="2ED8130D" w14:textId="77777777" w:rsidR="002A4891" w:rsidRPr="00127B45" w:rsidRDefault="00127B45">
      <w:pPr>
        <w:ind w:left="3600" w:hanging="3600"/>
        <w:rPr>
          <w:lang w:val="de-DE"/>
        </w:rPr>
      </w:pPr>
      <w:r w:rsidRPr="00127B45">
        <w:rPr>
          <w:i/>
          <w:lang w:val="de-DE"/>
        </w:rPr>
        <w:t>18:57</w:t>
      </w:r>
      <w:r w:rsidRPr="00127B45">
        <w:rPr>
          <w:lang w:val="de-DE"/>
        </w:rPr>
        <w:t xml:space="preserve"> Emil Paiker:</w:t>
      </w:r>
      <w:r w:rsidRPr="00127B45">
        <w:rPr>
          <w:lang w:val="de-DE"/>
        </w:rPr>
        <w:tab/>
        <w:t xml:space="preserve">Ich Versuch auch zu kommen, wsl </w:t>
      </w:r>
      <w:r w:rsidRPr="00127B45">
        <w:rPr>
          <w:lang w:val="de-DE"/>
        </w:rPr>
        <w:t xml:space="preserve">so 20-10 vor dort hoffe es gibt Katzen .. :o </w:t>
      </w:r>
    </w:p>
    <w:p w14:paraId="325FAB65" w14:textId="77777777" w:rsidR="002A4891" w:rsidRPr="00127B45" w:rsidRDefault="00127B45">
      <w:pPr>
        <w:ind w:left="3600" w:hanging="3600"/>
        <w:rPr>
          <w:lang w:val="de-DE"/>
        </w:rPr>
      </w:pPr>
      <w:r w:rsidRPr="00127B45">
        <w:rPr>
          <w:i/>
          <w:lang w:val="de-DE"/>
        </w:rPr>
        <w:t>18:58</w:t>
      </w:r>
      <w:r w:rsidRPr="00127B45">
        <w:rPr>
          <w:lang w:val="de-DE"/>
        </w:rPr>
        <w:t xml:space="preserve"> Maximilian Margreiter:</w:t>
      </w:r>
      <w:r w:rsidRPr="00127B45">
        <w:rPr>
          <w:lang w:val="de-DE"/>
        </w:rPr>
        <w:tab/>
        <w:t xml:space="preserve">Scheiss viele Katzen </w:t>
      </w:r>
    </w:p>
    <w:p w14:paraId="1B3F1B15" w14:textId="77777777" w:rsidR="002A4891" w:rsidRPr="00127B45" w:rsidRDefault="00127B45">
      <w:pPr>
        <w:ind w:left="3600" w:hanging="3600"/>
        <w:rPr>
          <w:lang w:val="de-DE"/>
        </w:rPr>
      </w:pPr>
      <w:r w:rsidRPr="00127B45">
        <w:rPr>
          <w:i/>
          <w:lang w:val="de-DE"/>
        </w:rPr>
        <w:t>19:01</w:t>
      </w:r>
      <w:r w:rsidRPr="00127B45">
        <w:rPr>
          <w:lang w:val="de-DE"/>
        </w:rPr>
        <w:t xml:space="preserve"> Louis Springer:</w:t>
      </w:r>
      <w:r w:rsidRPr="00127B45">
        <w:rPr>
          <w:lang w:val="de-DE"/>
        </w:rPr>
        <w:tab/>
        <w:t xml:space="preserve">haha waaaas? </w:t>
      </w:r>
    </w:p>
    <w:p w14:paraId="5EFEC2DA" w14:textId="77777777" w:rsidR="002A4891" w:rsidRPr="00127B45" w:rsidRDefault="00127B45">
      <w:pPr>
        <w:ind w:left="3600" w:hanging="3600"/>
        <w:rPr>
          <w:lang w:val="de-DE"/>
        </w:rPr>
      </w:pPr>
      <w:r w:rsidRPr="00127B45">
        <w:rPr>
          <w:i/>
          <w:lang w:val="de-DE"/>
        </w:rPr>
        <w:t>19:02</w:t>
      </w:r>
      <w:r w:rsidRPr="00127B45">
        <w:rPr>
          <w:lang w:val="de-DE"/>
        </w:rPr>
        <w:t xml:space="preserve"> Louis Springer:</w:t>
      </w:r>
      <w:r w:rsidRPr="00127B45">
        <w:rPr>
          <w:lang w:val="de-DE"/>
        </w:rPr>
        <w:tab/>
        <w:t xml:space="preserve">gibt fix noch ein paar Katzen! klein und flauschig... </w:t>
      </w:r>
    </w:p>
    <w:p w14:paraId="6E86174F" w14:textId="77777777" w:rsidR="002A4891" w:rsidRPr="00127B45" w:rsidRDefault="00127B45">
      <w:pPr>
        <w:ind w:left="3600" w:hanging="3600"/>
        <w:rPr>
          <w:lang w:val="de-DE"/>
        </w:rPr>
      </w:pPr>
      <w:r w:rsidRPr="00127B45">
        <w:rPr>
          <w:i/>
          <w:lang w:val="de-DE"/>
        </w:rPr>
        <w:t>19:20</w:t>
      </w:r>
      <w:r w:rsidRPr="00127B45">
        <w:rPr>
          <w:lang w:val="de-DE"/>
        </w:rPr>
        <w:t xml:space="preserve"> Emil Paiker:</w:t>
      </w:r>
      <w:r w:rsidRPr="00127B45">
        <w:rPr>
          <w:lang w:val="de-DE"/>
        </w:rPr>
        <w:tab/>
        <w:t xml:space="preserve">Haha fail </w:t>
      </w:r>
    </w:p>
    <w:p w14:paraId="2939240B" w14:textId="77777777" w:rsidR="002A4891" w:rsidRPr="00127B45" w:rsidRDefault="00127B45">
      <w:pPr>
        <w:ind w:left="3600" w:hanging="3600"/>
        <w:rPr>
          <w:lang w:val="de-DE"/>
        </w:rPr>
      </w:pPr>
      <w:r w:rsidRPr="00127B45">
        <w:rPr>
          <w:i/>
          <w:lang w:val="de-DE"/>
        </w:rPr>
        <w:t>19:20</w:t>
      </w:r>
      <w:r w:rsidRPr="00127B45">
        <w:rPr>
          <w:lang w:val="de-DE"/>
        </w:rPr>
        <w:t xml:space="preserve"> Emil Paike</w:t>
      </w:r>
      <w:r w:rsidRPr="00127B45">
        <w:rPr>
          <w:lang w:val="de-DE"/>
        </w:rPr>
        <w:t>r:</w:t>
      </w:r>
      <w:r w:rsidRPr="00127B45">
        <w:rPr>
          <w:lang w:val="de-DE"/>
        </w:rPr>
        <w:tab/>
        <w:t xml:space="preserve">Bin am Weg </w:t>
      </w:r>
    </w:p>
    <w:p w14:paraId="102874AB" w14:textId="77777777" w:rsidR="002A4891" w:rsidRPr="00127B45" w:rsidRDefault="00127B45">
      <w:pPr>
        <w:ind w:left="3600" w:hanging="3600"/>
        <w:rPr>
          <w:lang w:val="de-DE"/>
        </w:rPr>
      </w:pPr>
      <w:r w:rsidRPr="00127B45">
        <w:rPr>
          <w:i/>
          <w:lang w:val="de-DE"/>
        </w:rPr>
        <w:t>19:26</w:t>
      </w:r>
      <w:r w:rsidRPr="00127B45">
        <w:rPr>
          <w:lang w:val="de-DE"/>
        </w:rPr>
        <w:t xml:space="preserve"> Maximilian Margreiter:</w:t>
      </w:r>
      <w:r w:rsidRPr="00127B45">
        <w:rPr>
          <w:lang w:val="de-DE"/>
        </w:rPr>
        <w:tab/>
        <w:t xml:space="preserve">Ich bin da soll ich für alle Karten kaufen </w:t>
      </w:r>
    </w:p>
    <w:p w14:paraId="7B108036" w14:textId="77777777" w:rsidR="002A4891" w:rsidRPr="00127B45" w:rsidRDefault="00127B45">
      <w:pPr>
        <w:ind w:left="3600" w:hanging="3600"/>
        <w:rPr>
          <w:lang w:val="de-DE"/>
        </w:rPr>
      </w:pPr>
      <w:r w:rsidRPr="00127B45">
        <w:rPr>
          <w:i/>
          <w:lang w:val="de-DE"/>
        </w:rPr>
        <w:t>19:27</w:t>
      </w:r>
      <w:r w:rsidRPr="00127B45">
        <w:rPr>
          <w:lang w:val="de-DE"/>
        </w:rPr>
        <w:t xml:space="preserve"> Emil Paiker:</w:t>
      </w:r>
      <w:r w:rsidRPr="00127B45">
        <w:rPr>
          <w:lang w:val="de-DE"/>
        </w:rPr>
        <w:tab/>
        <w:t xml:space="preserve">Ich komme also für mich auf jeden Fall danke </w:t>
      </w:r>
    </w:p>
    <w:p w14:paraId="43138B62" w14:textId="77777777" w:rsidR="002A4891" w:rsidRPr="00127B45" w:rsidRDefault="00127B45">
      <w:pPr>
        <w:ind w:left="3600" w:hanging="3600"/>
        <w:rPr>
          <w:lang w:val="de-DE"/>
        </w:rPr>
      </w:pPr>
      <w:r w:rsidRPr="00127B45">
        <w:rPr>
          <w:i/>
          <w:lang w:val="de-DE"/>
        </w:rPr>
        <w:t>19:27</w:t>
      </w:r>
      <w:r w:rsidRPr="00127B45">
        <w:rPr>
          <w:lang w:val="de-DE"/>
        </w:rPr>
        <w:t xml:space="preserve"> Maximilian Margreiter:</w:t>
      </w:r>
      <w:r w:rsidRPr="00127B45">
        <w:rPr>
          <w:lang w:val="de-DE"/>
        </w:rPr>
        <w:tab/>
        <w:t xml:space="preserve">Louis </w:t>
      </w:r>
    </w:p>
    <w:p w14:paraId="5FD6FA81" w14:textId="77777777" w:rsidR="002A4891" w:rsidRPr="00127B45" w:rsidRDefault="00127B45">
      <w:pPr>
        <w:ind w:left="3600" w:hanging="3600"/>
        <w:rPr>
          <w:lang w:val="de-DE"/>
        </w:rPr>
      </w:pPr>
      <w:r w:rsidRPr="00127B45">
        <w:rPr>
          <w:i/>
          <w:lang w:val="de-DE"/>
        </w:rPr>
        <w:t>19:29</w:t>
      </w:r>
      <w:r w:rsidRPr="00127B45">
        <w:rPr>
          <w:lang w:val="de-DE"/>
        </w:rPr>
        <w:t xml:space="preserve"> Maximilian Margreiter:</w:t>
      </w:r>
      <w:r w:rsidRPr="00127B45">
        <w:rPr>
          <w:lang w:val="de-DE"/>
        </w:rPr>
        <w:tab/>
        <w:t xml:space="preserve">Für dich auch gleich kaufen ? </w:t>
      </w:r>
    </w:p>
    <w:p w14:paraId="555500C7" w14:textId="77777777" w:rsidR="002A4891" w:rsidRPr="00127B45" w:rsidRDefault="00127B45">
      <w:pPr>
        <w:ind w:left="3600" w:hanging="3600"/>
        <w:rPr>
          <w:lang w:val="de-DE"/>
        </w:rPr>
      </w:pPr>
      <w:r w:rsidRPr="00127B45">
        <w:rPr>
          <w:i/>
          <w:lang w:val="de-DE"/>
        </w:rPr>
        <w:t>21:28</w:t>
      </w:r>
      <w:r w:rsidRPr="00127B45">
        <w:rPr>
          <w:lang w:val="de-DE"/>
        </w:rPr>
        <w:t xml:space="preserve"> J</w:t>
      </w:r>
      <w:r w:rsidRPr="00127B45">
        <w:rPr>
          <w:lang w:val="de-DE"/>
        </w:rPr>
        <w:t>akob Ortel:</w:t>
      </w:r>
      <w:r w:rsidRPr="00127B45">
        <w:rPr>
          <w:lang w:val="de-DE"/>
        </w:rPr>
        <w:tab/>
        <w:t xml:space="preserve">Samstag bin ich auch dabei Wochenende in Wien </w:t>
      </w:r>
    </w:p>
    <w:p w14:paraId="390BAAEF" w14:textId="77777777" w:rsidR="002A4891" w:rsidRPr="00127B45" w:rsidRDefault="00127B45">
      <w:pPr>
        <w:ind w:left="3600" w:hanging="3600"/>
        <w:rPr>
          <w:lang w:val="de-DE"/>
        </w:rPr>
      </w:pPr>
      <w:r w:rsidRPr="00127B45">
        <w:rPr>
          <w:i/>
          <w:lang w:val="de-DE"/>
        </w:rPr>
        <w:t>21:29</w:t>
      </w:r>
      <w:r w:rsidRPr="00127B45">
        <w:rPr>
          <w:lang w:val="de-DE"/>
        </w:rPr>
        <w:t xml:space="preserve"> Benni Gröhs:</w:t>
      </w:r>
      <w:r w:rsidRPr="00127B45">
        <w:rPr>
          <w:lang w:val="de-DE"/>
        </w:rPr>
        <w:tab/>
        <w:t xml:space="preserve">Öööööhhhh!!! Fix, kommt zu mir </w:t>
      </w:r>
    </w:p>
    <w:p w14:paraId="0FA96819" w14:textId="77777777" w:rsidR="002A4891" w:rsidRPr="00127B45" w:rsidRDefault="00127B45">
      <w:pPr>
        <w:ind w:left="3600" w:hanging="3600"/>
        <w:rPr>
          <w:lang w:val="de-DE"/>
        </w:rPr>
      </w:pPr>
      <w:r w:rsidRPr="00127B45">
        <w:rPr>
          <w:i/>
          <w:lang w:val="de-DE"/>
        </w:rPr>
        <w:t>21:30</w:t>
      </w:r>
      <w:r w:rsidRPr="00127B45">
        <w:rPr>
          <w:lang w:val="de-DE"/>
        </w:rPr>
        <w:t xml:space="preserve"> Jakob Ortel:</w:t>
      </w:r>
      <w:r w:rsidRPr="00127B45">
        <w:rPr>
          <w:lang w:val="de-DE"/>
        </w:rPr>
        <w:tab/>
        <w:t xml:space="preserve">Unbedingt </w:t>
      </w:r>
    </w:p>
    <w:p w14:paraId="710B2F51" w14:textId="77777777" w:rsidR="002A4891" w:rsidRPr="00127B45" w:rsidRDefault="00127B45">
      <w:pPr>
        <w:ind w:left="3600" w:hanging="3600"/>
        <w:rPr>
          <w:lang w:val="de-DE"/>
        </w:rPr>
      </w:pPr>
      <w:r w:rsidRPr="00127B45">
        <w:rPr>
          <w:i/>
          <w:lang w:val="de-DE"/>
        </w:rPr>
        <w:t>21:30</w:t>
      </w:r>
      <w:r w:rsidRPr="00127B45">
        <w:rPr>
          <w:lang w:val="de-DE"/>
        </w:rPr>
        <w:t xml:space="preserve"> Jakob Ortel:</w:t>
      </w:r>
      <w:r w:rsidRPr="00127B45">
        <w:rPr>
          <w:lang w:val="de-DE"/>
        </w:rPr>
        <w:tab/>
        <w:t xml:space="preserve">! </w:t>
      </w:r>
    </w:p>
    <w:p w14:paraId="55232505" w14:textId="77777777" w:rsidR="002A4891" w:rsidRDefault="00127B45">
      <w:pPr>
        <w:ind w:left="3600" w:hanging="3600"/>
      </w:pPr>
      <w:r>
        <w:rPr>
          <w:i/>
        </w:rPr>
        <w:t>23:49</w:t>
      </w:r>
      <w:r>
        <w:t xml:space="preserve"> Louis Springer:</w:t>
      </w:r>
      <w:r>
        <w:tab/>
        <w:t xml:space="preserve">Ööööööööööhhhhhhh!! </w:t>
      </w:r>
    </w:p>
    <w:p w14:paraId="40500E8D" w14:textId="77777777" w:rsidR="002A4891" w:rsidRDefault="00127B45">
      <w:pPr>
        <w:ind w:left="3600" w:hanging="3600"/>
      </w:pPr>
      <w:r>
        <w:rPr>
          <w:i/>
        </w:rPr>
        <w:t>23:50</w:t>
      </w:r>
      <w:r>
        <w:t xml:space="preserve"> Maximilian Margreiter:</w:t>
      </w:r>
      <w:r>
        <w:tab/>
        <w:t xml:space="preserve">Öööööhhhhhhhh ?!!! </w:t>
      </w:r>
    </w:p>
    <w:p w14:paraId="5A4B19FA" w14:textId="77777777" w:rsidR="002A4891" w:rsidRDefault="00127B45">
      <w:pPr>
        <w:ind w:left="3600" w:hanging="3600"/>
      </w:pPr>
      <w:r>
        <w:rPr>
          <w:i/>
        </w:rPr>
        <w:t>23</w:t>
      </w:r>
      <w:r>
        <w:rPr>
          <w:i/>
        </w:rPr>
        <w:t>:50</w:t>
      </w:r>
      <w:r>
        <w:t xml:space="preserve"> Louis Springer:</w:t>
      </w:r>
      <w:r>
        <w:tab/>
        <w:t xml:space="preserve">&lt;3 &lt;3 &lt;3 </w:t>
      </w:r>
    </w:p>
    <w:p w14:paraId="0E307519" w14:textId="77777777" w:rsidR="002A4891" w:rsidRDefault="00127B45">
      <w:pPr>
        <w:jc w:val="center"/>
      </w:pPr>
      <w:r>
        <w:t>17.10.2014</w:t>
      </w:r>
    </w:p>
    <w:p w14:paraId="7408FB6C" w14:textId="77777777" w:rsidR="002A4891" w:rsidRDefault="00127B45">
      <w:pPr>
        <w:ind w:left="3600" w:hanging="3600"/>
      </w:pPr>
      <w:r>
        <w:rPr>
          <w:i/>
        </w:rPr>
        <w:t>15:00</w:t>
      </w:r>
      <w:r>
        <w:t xml:space="preserve"> Louis Springer:</w:t>
      </w:r>
      <w:r>
        <w:tab/>
        <w:t xml:space="preserve">Ich.hasse.Mathematik. </w:t>
      </w:r>
    </w:p>
    <w:p w14:paraId="17A2590B" w14:textId="77777777" w:rsidR="002A4891" w:rsidRDefault="00127B45">
      <w:pPr>
        <w:ind w:left="3600" w:hanging="3600"/>
      </w:pPr>
      <w:r>
        <w:rPr>
          <w:i/>
        </w:rPr>
        <w:t>15:01</w:t>
      </w:r>
      <w:r>
        <w:t xml:space="preserve"> Emil Paiker:</w:t>
      </w:r>
      <w:r>
        <w:tab/>
        <w:t xml:space="preserve">Ich bin Mathematik </w:t>
      </w:r>
    </w:p>
    <w:p w14:paraId="4A3EC9BF" w14:textId="77777777" w:rsidR="002A4891" w:rsidRDefault="00127B45">
      <w:pPr>
        <w:ind w:left="3600" w:hanging="3600"/>
      </w:pPr>
      <w:r>
        <w:rPr>
          <w:i/>
        </w:rPr>
        <w:t>17:42</w:t>
      </w:r>
      <w:r>
        <w:t xml:space="preserve"> Maximilian Margreiter:</w:t>
      </w:r>
      <w:r>
        <w:tab/>
        <w:t xml:space="preserve">Haha das war lustig </w:t>
      </w:r>
    </w:p>
    <w:p w14:paraId="65CE7A8D" w14:textId="77777777" w:rsidR="002A4891" w:rsidRDefault="00127B45">
      <w:pPr>
        <w:jc w:val="center"/>
      </w:pPr>
      <w:r>
        <w:t>18.10.2014</w:t>
      </w:r>
    </w:p>
    <w:p w14:paraId="3D406F14" w14:textId="77777777" w:rsidR="002A4891" w:rsidRDefault="00127B45">
      <w:pPr>
        <w:ind w:left="3600" w:hanging="3600"/>
      </w:pPr>
      <w:r>
        <w:rPr>
          <w:i/>
        </w:rPr>
        <w:t>16:06</w:t>
      </w:r>
      <w:r>
        <w:t xml:space="preserve"> Benni Gröhs:</w:t>
      </w:r>
      <w:r>
        <w:tab/>
      </w:r>
      <w:r>
        <w:t xml:space="preserve">Burschen, ihr müsst bitte was zu trinken mitnehmen... </w:t>
      </w:r>
    </w:p>
    <w:p w14:paraId="6BF235C5" w14:textId="77777777" w:rsidR="002A4891" w:rsidRDefault="00127B45">
      <w:pPr>
        <w:ind w:left="3600" w:hanging="3600"/>
      </w:pPr>
      <w:r>
        <w:rPr>
          <w:i/>
        </w:rPr>
        <w:t>16:07</w:t>
      </w:r>
      <w:r>
        <w:t xml:space="preserve"> Louis Springer:</w:t>
      </w:r>
      <w:r>
        <w:tab/>
        <w:t xml:space="preserve">Becher? </w:t>
      </w:r>
    </w:p>
    <w:p w14:paraId="4605A8CC" w14:textId="77777777" w:rsidR="002A4891" w:rsidRDefault="00127B45">
      <w:pPr>
        <w:ind w:left="3600" w:hanging="3600"/>
      </w:pPr>
      <w:r>
        <w:rPr>
          <w:i/>
        </w:rPr>
        <w:t>16:07</w:t>
      </w:r>
      <w:r>
        <w:t xml:space="preserve"> Louis Springer:</w:t>
      </w:r>
      <w:r>
        <w:tab/>
        <w:t xml:space="preserve">hehe... </w:t>
      </w:r>
    </w:p>
    <w:p w14:paraId="6229790B" w14:textId="77777777" w:rsidR="002A4891" w:rsidRDefault="00127B45">
      <w:pPr>
        <w:ind w:left="3600" w:hanging="3600"/>
      </w:pPr>
      <w:r>
        <w:rPr>
          <w:i/>
        </w:rPr>
        <w:t>16:08</w:t>
      </w:r>
      <w:r>
        <w:t xml:space="preserve"> Maximilian Margreiter:</w:t>
      </w:r>
      <w:r>
        <w:tab/>
        <w:t xml:space="preserve">Haha </w:t>
      </w:r>
    </w:p>
    <w:p w14:paraId="6C157A27" w14:textId="77777777" w:rsidR="002A4891" w:rsidRDefault="00127B45">
      <w:pPr>
        <w:ind w:left="3600" w:hanging="3600"/>
      </w:pPr>
      <w:r>
        <w:rPr>
          <w:i/>
        </w:rPr>
        <w:t>16:08</w:t>
      </w:r>
      <w:r>
        <w:t xml:space="preserve"> Maximilian Margreiter:</w:t>
      </w:r>
      <w:r>
        <w:tab/>
        <w:t xml:space="preserve">Der war net schlecht </w:t>
      </w:r>
    </w:p>
    <w:p w14:paraId="0EFC1E3C" w14:textId="77777777" w:rsidR="002A4891" w:rsidRDefault="00127B45">
      <w:pPr>
        <w:ind w:left="3600" w:hanging="3600"/>
      </w:pPr>
      <w:r>
        <w:rPr>
          <w:i/>
        </w:rPr>
        <w:t>16:14</w:t>
      </w:r>
      <w:r>
        <w:t xml:space="preserve"> Jakob Ortel:</w:t>
      </w:r>
      <w:r>
        <w:tab/>
      </w:r>
      <w:r>
        <w:t xml:space="preserve">Wann sollen wir eigentlich kummen? </w:t>
      </w:r>
    </w:p>
    <w:p w14:paraId="7920A535" w14:textId="77777777" w:rsidR="002A4891" w:rsidRDefault="00127B45">
      <w:pPr>
        <w:ind w:left="3600" w:hanging="3600"/>
      </w:pPr>
      <w:r>
        <w:rPr>
          <w:i/>
        </w:rPr>
        <w:t>16:14</w:t>
      </w:r>
      <w:r>
        <w:t xml:space="preserve"> Louis Springer:</w:t>
      </w:r>
      <w:r>
        <w:tab/>
        <w:t xml:space="preserve">was bist du für ein Bauer </w:t>
      </w:r>
    </w:p>
    <w:p w14:paraId="746ED20B" w14:textId="77777777" w:rsidR="002A4891" w:rsidRDefault="00127B45">
      <w:pPr>
        <w:ind w:left="3600" w:hanging="3600"/>
      </w:pPr>
      <w:r>
        <w:rPr>
          <w:i/>
        </w:rPr>
        <w:t>18:09</w:t>
      </w:r>
      <w:r>
        <w:t xml:space="preserve"> Patrick Kerschbaumer:</w:t>
      </w:r>
      <w:r>
        <w:tab/>
        <w:t xml:space="preserve">2014-10-18-PHOTO-00000191.jpg &lt;‎attached&gt; </w:t>
      </w:r>
    </w:p>
    <w:p w14:paraId="5A7CF07F" w14:textId="77777777" w:rsidR="002A4891" w:rsidRDefault="00127B45">
      <w:pPr>
        <w:ind w:left="3600" w:hanging="3600"/>
      </w:pPr>
      <w:r>
        <w:rPr>
          <w:i/>
        </w:rPr>
        <w:t>18:10</w:t>
      </w:r>
      <w:r>
        <w:t xml:space="preserve"> Patrick Kerschbaumer:</w:t>
      </w:r>
      <w:r>
        <w:tab/>
        <w:t xml:space="preserve">Bestätigung dass mein Programm nicht ganz funktioniert </w:t>
      </w:r>
    </w:p>
    <w:p w14:paraId="062325C3" w14:textId="77777777" w:rsidR="002A4891" w:rsidRDefault="00127B45">
      <w:pPr>
        <w:ind w:left="3600" w:hanging="3600"/>
      </w:pPr>
      <w:r>
        <w:rPr>
          <w:i/>
        </w:rPr>
        <w:t>19:48</w:t>
      </w:r>
      <w:r>
        <w:t xml:space="preserve"> Jakob Orte</w:t>
      </w:r>
      <w:r>
        <w:t>l:</w:t>
      </w:r>
      <w:r>
        <w:tab/>
        <w:t xml:space="preserve">Von der alserstr nimmt man ja den 43er </w:t>
      </w:r>
    </w:p>
    <w:p w14:paraId="0D6C535B" w14:textId="77777777" w:rsidR="002A4891" w:rsidRDefault="00127B45">
      <w:pPr>
        <w:ind w:left="3600" w:hanging="3600"/>
      </w:pPr>
      <w:r>
        <w:rPr>
          <w:i/>
        </w:rPr>
        <w:t>19:49</w:t>
      </w:r>
      <w:r>
        <w:t xml:space="preserve"> Benni Gröhs:</w:t>
      </w:r>
      <w:r>
        <w:tab/>
        <w:t xml:space="preserve">Ja </w:t>
      </w:r>
    </w:p>
    <w:p w14:paraId="0FC66F4D" w14:textId="701CED6E" w:rsidR="002A4891" w:rsidRDefault="00127B45">
      <w:pPr>
        <w:ind w:left="3600" w:hanging="3600"/>
      </w:pPr>
      <w:r>
        <w:rPr>
          <w:i/>
        </w:rPr>
        <w:t>20:08</w:t>
      </w:r>
      <w:r>
        <w:t xml:space="preserve"> </w:t>
      </w:r>
      <w:dir w:val="ltr">
        <w:r>
          <w:t>Thomas Sundström</w:t>
        </w:r>
        <w:r>
          <w:t>‬</w:t>
        </w:r>
        <w:r>
          <w:t>:</w:t>
        </w:r>
        <w:r>
          <w:tab/>
          <w:t xml:space="preserve">extremer ausländer der ortlinger </w:t>
        </w:r>
      </w:dir>
    </w:p>
    <w:p w14:paraId="4AA89B03" w14:textId="77777777" w:rsidR="002A4891" w:rsidRDefault="00127B45">
      <w:pPr>
        <w:ind w:left="3600" w:hanging="3600"/>
      </w:pPr>
      <w:r>
        <w:rPr>
          <w:i/>
        </w:rPr>
        <w:t>20:19</w:t>
      </w:r>
      <w:r>
        <w:t xml:space="preserve"> Maximilian Margreiter:</w:t>
      </w:r>
      <w:r>
        <w:tab/>
        <w:t xml:space="preserve">2014-10-18-PHOTO-00000196.jpg &lt;‎attached&gt; </w:t>
      </w:r>
    </w:p>
    <w:p w14:paraId="414FAB37" w14:textId="77777777" w:rsidR="002A4891" w:rsidRDefault="00127B45">
      <w:pPr>
        <w:ind w:left="3600" w:hanging="3600"/>
      </w:pPr>
      <w:r>
        <w:rPr>
          <w:i/>
        </w:rPr>
        <w:t>20:20</w:t>
      </w:r>
      <w:r>
        <w:t xml:space="preserve"> Maximilian Margreiter:</w:t>
      </w:r>
      <w:r>
        <w:tab/>
        <w:t>Konzert hat vor 18 min begonn</w:t>
      </w:r>
      <w:r>
        <w:t xml:space="preserve">en ... Extrem voll hier </w:t>
      </w:r>
    </w:p>
    <w:p w14:paraId="286830C1" w14:textId="77777777" w:rsidR="002A4891" w:rsidRDefault="00127B45">
      <w:pPr>
        <w:ind w:left="3600" w:hanging="3600"/>
      </w:pPr>
      <w:r>
        <w:rPr>
          <w:i/>
        </w:rPr>
        <w:t>20:20</w:t>
      </w:r>
      <w:r>
        <w:t xml:space="preserve"> Emil Paiker:</w:t>
      </w:r>
      <w:r>
        <w:tab/>
        <w:t xml:space="preserve">Haha extrem! </w:t>
      </w:r>
    </w:p>
    <w:p w14:paraId="40231270" w14:textId="07A9F78F" w:rsidR="002A4891" w:rsidRDefault="00127B45">
      <w:pPr>
        <w:ind w:left="3600" w:hanging="3600"/>
      </w:pPr>
      <w:r>
        <w:rPr>
          <w:i/>
        </w:rPr>
        <w:t>20:20</w:t>
      </w:r>
      <w:r>
        <w:t xml:space="preserve"> </w:t>
      </w:r>
      <w:dir w:val="ltr">
        <w:r>
          <w:t>Thomas Sundström</w:t>
        </w:r>
        <w:r>
          <w:t>‬</w:t>
        </w:r>
        <w:r>
          <w:t>:</w:t>
        </w:r>
        <w:r>
          <w:tab/>
          <w:t xml:space="preserve">haha </w:t>
        </w:r>
      </w:dir>
    </w:p>
    <w:p w14:paraId="1C87209E" w14:textId="77777777" w:rsidR="002A4891" w:rsidRDefault="00127B45">
      <w:pPr>
        <w:ind w:left="3600" w:hanging="3600"/>
      </w:pPr>
      <w:r>
        <w:rPr>
          <w:i/>
        </w:rPr>
        <w:t>20:21</w:t>
      </w:r>
      <w:r>
        <w:t xml:space="preserve"> Maximilian Margreiter:</w:t>
      </w:r>
      <w:r>
        <w:tab/>
        <w:t xml:space="preserve">Ja lustiger weise ist es aber ausverkauft </w:t>
      </w:r>
    </w:p>
    <w:p w14:paraId="06FAFD48" w14:textId="77777777" w:rsidR="002A4891" w:rsidRDefault="00127B45">
      <w:pPr>
        <w:ind w:left="3600" w:hanging="3600"/>
      </w:pPr>
      <w:r>
        <w:rPr>
          <w:i/>
        </w:rPr>
        <w:t>20:31</w:t>
      </w:r>
      <w:r>
        <w:t xml:space="preserve"> Maximilian Margreiter:</w:t>
      </w:r>
      <w:r>
        <w:tab/>
        <w:t>Ok extrem scheisse Konzert beginnt erst um 21.30 statt 20.00  ein</w:t>
      </w:r>
      <w:r>
        <w:t xml:space="preserve">enhalb stunden  warten da ich jetzt auch nicht mehr raus kann fuck fuck fuck </w:t>
      </w:r>
    </w:p>
    <w:p w14:paraId="65D36941" w14:textId="77777777" w:rsidR="002A4891" w:rsidRDefault="00127B45">
      <w:pPr>
        <w:ind w:left="3600" w:hanging="3600"/>
      </w:pPr>
      <w:r>
        <w:rPr>
          <w:i/>
        </w:rPr>
        <w:t>20:43</w:t>
      </w:r>
      <w:r>
        <w:t xml:space="preserve"> Louis Springer:</w:t>
      </w:r>
      <w:r>
        <w:tab/>
        <w:t xml:space="preserve">haha </w:t>
      </w:r>
    </w:p>
    <w:p w14:paraId="7A79C1FE" w14:textId="77777777" w:rsidR="002A4891" w:rsidRDefault="00127B45">
      <w:pPr>
        <w:ind w:left="3600" w:hanging="3600"/>
      </w:pPr>
      <w:r>
        <w:rPr>
          <w:i/>
        </w:rPr>
        <w:t>20:43</w:t>
      </w:r>
      <w:r>
        <w:t xml:space="preserve"> Louis Springer:</w:t>
      </w:r>
      <w:r>
        <w:tab/>
        <w:t xml:space="preserve">Dumm gelaufen kann man da wohl sagen... </w:t>
      </w:r>
    </w:p>
    <w:p w14:paraId="2C14363E" w14:textId="77777777" w:rsidR="002A4891" w:rsidRDefault="00127B45">
      <w:pPr>
        <w:ind w:left="3600" w:hanging="3600"/>
      </w:pPr>
      <w:r>
        <w:rPr>
          <w:i/>
        </w:rPr>
        <w:t>20:45</w:t>
      </w:r>
      <w:r>
        <w:t xml:space="preserve"> Maximilian Margreiter:</w:t>
      </w:r>
      <w:r>
        <w:tab/>
        <w:t xml:space="preserve">Ja blöd kannst hergehen geht ihr noch aus dann ? </w:t>
      </w:r>
    </w:p>
    <w:p w14:paraId="1E71C3DD" w14:textId="77777777" w:rsidR="002A4891" w:rsidRDefault="00127B45">
      <w:pPr>
        <w:ind w:left="3600" w:hanging="3600"/>
      </w:pPr>
      <w:r>
        <w:rPr>
          <w:i/>
        </w:rPr>
        <w:t>23:08</w:t>
      </w:r>
      <w:r>
        <w:t xml:space="preserve"> Lo</w:t>
      </w:r>
      <w:r>
        <w:t>uis Springer:</w:t>
      </w:r>
      <w:r>
        <w:tab/>
        <w:t xml:space="preserve">ja, ich und Alex gehn aus, soll ich dir Hemd mitbringen? </w:t>
      </w:r>
    </w:p>
    <w:p w14:paraId="0D73B8E0" w14:textId="77777777" w:rsidR="002A4891" w:rsidRDefault="00127B45">
      <w:pPr>
        <w:ind w:left="3600" w:hanging="3600"/>
      </w:pPr>
      <w:r>
        <w:rPr>
          <w:i/>
        </w:rPr>
        <w:t>23:10</w:t>
      </w:r>
      <w:r>
        <w:t xml:space="preserve"> Benni Gröhs:</w:t>
      </w:r>
      <w:r>
        <w:tab/>
        <w:t xml:space="preserve">Ich geb Louis das Hemd mit </w:t>
      </w:r>
    </w:p>
    <w:p w14:paraId="2B8816B5" w14:textId="77777777" w:rsidR="002A4891" w:rsidRDefault="00127B45">
      <w:pPr>
        <w:jc w:val="center"/>
      </w:pPr>
      <w:r>
        <w:t>21.10.2014</w:t>
      </w:r>
    </w:p>
    <w:p w14:paraId="1EDBF379" w14:textId="77777777" w:rsidR="002A4891" w:rsidRDefault="00127B45">
      <w:pPr>
        <w:ind w:left="3600" w:hanging="3600"/>
      </w:pPr>
      <w:r>
        <w:rPr>
          <w:i/>
        </w:rPr>
        <w:t>20:12</w:t>
      </w:r>
      <w:r>
        <w:t xml:space="preserve"> Emil Paiker:</w:t>
      </w:r>
      <w:r>
        <w:tab/>
        <w:t xml:space="preserve">2014-10-21-PHOTO-00000207.jpg &lt;‎attached&gt; </w:t>
      </w:r>
    </w:p>
    <w:p w14:paraId="77183B00" w14:textId="532B1142" w:rsidR="002A4891" w:rsidRDefault="00127B45">
      <w:pPr>
        <w:ind w:left="3600" w:hanging="3600"/>
      </w:pPr>
      <w:r>
        <w:rPr>
          <w:i/>
        </w:rPr>
        <w:t>20:13</w:t>
      </w:r>
      <w:r>
        <w:t xml:space="preserve"> </w:t>
      </w:r>
      <w:dir w:val="ltr">
        <w:r>
          <w:t>Thomas Sundström</w:t>
        </w:r>
        <w:r>
          <w:t>‬</w:t>
        </w:r>
        <w:r>
          <w:t>:</w:t>
        </w:r>
        <w:r>
          <w:tab/>
        </w:r>
        <w:r>
          <w:t xml:space="preserve">haha es wird sogar hingeschrieben was man einsetzen soll </w:t>
        </w:r>
      </w:dir>
    </w:p>
    <w:p w14:paraId="779C6B3A" w14:textId="77777777" w:rsidR="002A4891" w:rsidRDefault="00127B45">
      <w:pPr>
        <w:ind w:left="3600" w:hanging="3600"/>
      </w:pPr>
      <w:r>
        <w:rPr>
          <w:i/>
        </w:rPr>
        <w:t>20:14</w:t>
      </w:r>
      <w:r>
        <w:t xml:space="preserve"> Emil Paiker:</w:t>
      </w:r>
      <w:r>
        <w:tab/>
        <w:t xml:space="preserve">Das is das witzige daran </w:t>
      </w:r>
    </w:p>
    <w:p w14:paraId="46CA9691" w14:textId="1856170F" w:rsidR="002A4891" w:rsidRDefault="00127B45">
      <w:pPr>
        <w:ind w:left="3600" w:hanging="3600"/>
      </w:pPr>
      <w:r>
        <w:rPr>
          <w:i/>
        </w:rPr>
        <w:t>20:14</w:t>
      </w:r>
      <w:r>
        <w:t xml:space="preserve"> </w:t>
      </w:r>
      <w:dir w:val="ltr">
        <w:r>
          <w:t>Thomas Sundström</w:t>
        </w:r>
        <w:r>
          <w:t>‬</w:t>
        </w:r>
        <w:r>
          <w:t>:</w:t>
        </w:r>
        <w:r>
          <w:tab/>
          <w:t xml:space="preserve">ich hab übrigens null ahnung von physik </w:t>
        </w:r>
      </w:dir>
    </w:p>
    <w:p w14:paraId="64FF1450" w14:textId="7DEECE4E" w:rsidR="002A4891" w:rsidRDefault="00127B45">
      <w:pPr>
        <w:ind w:left="3600" w:hanging="3600"/>
      </w:pPr>
      <w:r>
        <w:rPr>
          <w:i/>
        </w:rPr>
        <w:t>20:14</w:t>
      </w:r>
      <w:r>
        <w:t xml:space="preserve"> </w:t>
      </w:r>
      <w:dir w:val="ltr">
        <w:r>
          <w:t>Thomas Sundström</w:t>
        </w:r>
        <w:r>
          <w:t>‬</w:t>
        </w:r>
        <w:r>
          <w:t>:</w:t>
        </w:r>
        <w:r>
          <w:tab/>
          <w:t xml:space="preserve">aber ich tippe auf b und nicht auf a im 2. </w:t>
        </w:r>
      </w:dir>
    </w:p>
    <w:p w14:paraId="28BB2086" w14:textId="77777777" w:rsidR="002A4891" w:rsidRDefault="00127B45">
      <w:pPr>
        <w:ind w:left="3600" w:hanging="3600"/>
      </w:pPr>
      <w:r>
        <w:rPr>
          <w:i/>
        </w:rPr>
        <w:t>20:16</w:t>
      </w:r>
      <w:r>
        <w:t xml:space="preserve"> Emil Paike</w:t>
      </w:r>
      <w:r>
        <w:t>r:</w:t>
      </w:r>
      <w:r>
        <w:tab/>
        <w:t xml:space="preserve">Mutter in Physik: woraus ist mein Armband? (Silber) Kinder sagen Nickel. Kinder sagen Plastik. Mutter: nein woraus ist echter schmuck? Ein Kind sagt Metall! Mutter: ja welches spezielle Metall? Kinder sagen Plastik! </w:t>
      </w:r>
    </w:p>
    <w:p w14:paraId="2DDB77E4" w14:textId="77777777" w:rsidR="002A4891" w:rsidRDefault="00127B45">
      <w:pPr>
        <w:ind w:left="3600" w:hanging="3600"/>
      </w:pPr>
      <w:r>
        <w:rPr>
          <w:i/>
        </w:rPr>
        <w:t>20:17</w:t>
      </w:r>
      <w:r>
        <w:t xml:space="preserve"> Emil Paiker:</w:t>
      </w:r>
      <w:r>
        <w:tab/>
        <w:t>2. Gymnasium #pri</w:t>
      </w:r>
      <w:r>
        <w:t xml:space="preserve">vatschule </w:t>
      </w:r>
    </w:p>
    <w:p w14:paraId="57933D0B" w14:textId="77777777" w:rsidR="002A4891" w:rsidRDefault="00127B45">
      <w:pPr>
        <w:jc w:val="center"/>
      </w:pPr>
      <w:r>
        <w:t>22.10.2014</w:t>
      </w:r>
    </w:p>
    <w:p w14:paraId="4699B952" w14:textId="77777777" w:rsidR="002A4891" w:rsidRDefault="00127B45">
      <w:pPr>
        <w:ind w:left="3600" w:hanging="3600"/>
      </w:pPr>
      <w:r>
        <w:rPr>
          <w:i/>
        </w:rPr>
        <w:t>11:40</w:t>
      </w:r>
      <w:r>
        <w:t xml:space="preserve"> Benni Gröhs:</w:t>
      </w:r>
      <w:r>
        <w:tab/>
        <w:t xml:space="preserve">2014-10-22-PHOTO-00000214.jpg &lt;‎attached&gt; </w:t>
      </w:r>
    </w:p>
    <w:p w14:paraId="12674EF7" w14:textId="77777777" w:rsidR="002A4891" w:rsidRDefault="00127B45">
      <w:pPr>
        <w:ind w:left="3600" w:hanging="3600"/>
      </w:pPr>
      <w:r>
        <w:rPr>
          <w:i/>
        </w:rPr>
        <w:t>11:41</w:t>
      </w:r>
      <w:r>
        <w:t xml:space="preserve"> Benni Gröhs:</w:t>
      </w:r>
      <w:r>
        <w:tab/>
        <w:t xml:space="preserve">Ööööhhh der Winter kommt!!!! </w:t>
      </w:r>
    </w:p>
    <w:p w14:paraId="204D1AD8" w14:textId="7DF48C1F" w:rsidR="002A4891" w:rsidRDefault="00127B45">
      <w:pPr>
        <w:ind w:left="3600" w:hanging="3600"/>
      </w:pPr>
      <w:r>
        <w:rPr>
          <w:i/>
        </w:rPr>
        <w:t>11:50</w:t>
      </w:r>
      <w:r>
        <w:t xml:space="preserve"> </w:t>
      </w:r>
      <w:dir w:val="ltr">
        <w:r>
          <w:t>Thomas Sundström</w:t>
        </w:r>
        <w:r>
          <w:t>‬</w:t>
        </w:r>
        <w:r>
          <w:t>:</w:t>
        </w:r>
        <w:r>
          <w:tab/>
          <w:t xml:space="preserve">bei mir is nix </w:t>
        </w:r>
      </w:dir>
    </w:p>
    <w:p w14:paraId="490BA463" w14:textId="77777777" w:rsidR="002A4891" w:rsidRDefault="00127B45">
      <w:pPr>
        <w:jc w:val="center"/>
      </w:pPr>
      <w:r>
        <w:t>27.10.2014</w:t>
      </w:r>
    </w:p>
    <w:p w14:paraId="5EAE5496" w14:textId="77777777" w:rsidR="002A4891" w:rsidRDefault="00127B45">
      <w:pPr>
        <w:ind w:left="3600" w:hanging="3600"/>
      </w:pPr>
      <w:r>
        <w:rPr>
          <w:i/>
        </w:rPr>
        <w:t>17:09</w:t>
      </w:r>
      <w:r>
        <w:t xml:space="preserve"> Benni Gröhs:</w:t>
      </w:r>
      <w:r>
        <w:tab/>
        <w:t>Ladies, ich hab euch auf fb zu meiner Geburtstagsfe</w:t>
      </w:r>
      <w:r>
        <w:t xml:space="preserve">ier eingeladen. Tut mir Leid Thommi, dass es der 21. werden musste:( ich hab mir gedacht ich komm dich einfach mal besuchen und wir eskalieren in Zürich! </w:t>
      </w:r>
    </w:p>
    <w:p w14:paraId="60EFEA89" w14:textId="710ABF14" w:rsidR="002A4891" w:rsidRDefault="00127B45">
      <w:pPr>
        <w:ind w:left="3600" w:hanging="3600"/>
      </w:pPr>
      <w:r>
        <w:rPr>
          <w:i/>
        </w:rPr>
        <w:t>17:18</w:t>
      </w:r>
      <w:r>
        <w:t xml:space="preserve"> </w:t>
      </w:r>
      <w:dir w:val="ltr">
        <w:r>
          <w:t>Thomas Sundström</w:t>
        </w:r>
        <w:r>
          <w:t>‬</w:t>
        </w:r>
        <w:r>
          <w:t>:</w:t>
        </w:r>
        <w:r>
          <w:tab/>
          <w:t xml:space="preserve">passt scho schade </w:t>
        </w:r>
      </w:dir>
    </w:p>
    <w:p w14:paraId="6F05871F" w14:textId="0019147B" w:rsidR="002A4891" w:rsidRDefault="00127B45">
      <w:pPr>
        <w:ind w:left="3600" w:hanging="3600"/>
      </w:pPr>
      <w:r>
        <w:rPr>
          <w:i/>
        </w:rPr>
        <w:t>17:44</w:t>
      </w:r>
      <w:r>
        <w:t xml:space="preserve"> </w:t>
      </w:r>
      <w:dir w:val="ltr">
        <w:r>
          <w:t>Thomas Sundström</w:t>
        </w:r>
        <w:r>
          <w:t>‬</w:t>
        </w:r>
        <w:r>
          <w:t>:</w:t>
        </w:r>
        <w:r>
          <w:tab/>
        </w:r>
        <w:r>
          <w:t xml:space="preserve">beNNi invited you to beNiwirdalt du weißt anonet wie man dich schreibt </w:t>
        </w:r>
      </w:dir>
    </w:p>
    <w:p w14:paraId="421DAC0B" w14:textId="77777777" w:rsidR="002A4891" w:rsidRDefault="00127B45">
      <w:pPr>
        <w:ind w:left="3600" w:hanging="3600"/>
      </w:pPr>
      <w:r>
        <w:rPr>
          <w:i/>
        </w:rPr>
        <w:t>18:14</w:t>
      </w:r>
      <w:r>
        <w:t xml:space="preserve"> Emil Paiker:</w:t>
      </w:r>
      <w:r>
        <w:tab/>
        <w:t xml:space="preserve">Thommi bitte beNNimm dich </w:t>
      </w:r>
    </w:p>
    <w:p w14:paraId="075DFE89" w14:textId="77777777" w:rsidR="002A4891" w:rsidRDefault="00127B45">
      <w:pPr>
        <w:ind w:left="3600" w:hanging="3600"/>
      </w:pPr>
      <w:r>
        <w:rPr>
          <w:i/>
        </w:rPr>
        <w:t>18:15</w:t>
      </w:r>
      <w:r>
        <w:t xml:space="preserve"> Maximilian Margreiter:</w:t>
      </w:r>
      <w:r>
        <w:tab/>
        <w:t xml:space="preserve">Oh der war gut hut ab </w:t>
      </w:r>
    </w:p>
    <w:p w14:paraId="3BFA8DC2" w14:textId="77777777" w:rsidR="002A4891" w:rsidRDefault="00127B45">
      <w:pPr>
        <w:ind w:left="3600" w:hanging="3600"/>
      </w:pPr>
      <w:r>
        <w:rPr>
          <w:i/>
        </w:rPr>
        <w:t>18:15</w:t>
      </w:r>
      <w:r>
        <w:t xml:space="preserve"> Emil Paiker:</w:t>
      </w:r>
      <w:r>
        <w:tab/>
        <w:t xml:space="preserve">Höhö </w:t>
      </w:r>
    </w:p>
    <w:p w14:paraId="161D29F7" w14:textId="77777777" w:rsidR="002A4891" w:rsidRDefault="00127B45">
      <w:pPr>
        <w:ind w:left="3600" w:hanging="3600"/>
      </w:pPr>
      <w:r>
        <w:rPr>
          <w:i/>
        </w:rPr>
        <w:t>18:17</w:t>
      </w:r>
      <w:r>
        <w:t xml:space="preserve"> Louis Springer:</w:t>
      </w:r>
      <w:r>
        <w:tab/>
        <w:t xml:space="preserve">Hehe </w:t>
      </w:r>
    </w:p>
    <w:p w14:paraId="77DF9E14" w14:textId="190B1740" w:rsidR="002A4891" w:rsidRDefault="00127B45">
      <w:pPr>
        <w:ind w:left="3600" w:hanging="3600"/>
      </w:pPr>
      <w:r>
        <w:rPr>
          <w:i/>
        </w:rPr>
        <w:t>18:26</w:t>
      </w:r>
      <w:r>
        <w:t xml:space="preserve"> </w:t>
      </w:r>
      <w:dir w:val="ltr">
        <w:r>
          <w:t>Thomas Sundström</w:t>
        </w:r>
        <w:r>
          <w:t>‬</w:t>
        </w:r>
        <w:r>
          <w:t>:</w:t>
        </w:r>
        <w:r>
          <w:tab/>
          <w:t xml:space="preserve">benimm </w:t>
        </w:r>
        <w:r>
          <w:t xml:space="preserve">dich ohne doppel n </w:t>
        </w:r>
      </w:dir>
    </w:p>
    <w:p w14:paraId="58C04BB1" w14:textId="77777777" w:rsidR="002A4891" w:rsidRDefault="00127B45">
      <w:pPr>
        <w:ind w:left="3600" w:hanging="3600"/>
      </w:pPr>
      <w:r>
        <w:rPr>
          <w:i/>
        </w:rPr>
        <w:t>19:51</w:t>
      </w:r>
      <w:r>
        <w:t xml:space="preserve"> Benni Gröhs:</w:t>
      </w:r>
      <w:r>
        <w:tab/>
        <w:t xml:space="preserve">Im Kindergarten würde ich immer gehänselt, weil ich mich Beni geschrieben hab. Danke für die Erinnerung:( </w:t>
      </w:r>
    </w:p>
    <w:p w14:paraId="6424AAD4" w14:textId="77777777" w:rsidR="002A4891" w:rsidRDefault="00127B45">
      <w:pPr>
        <w:ind w:left="3600" w:hanging="3600"/>
      </w:pPr>
      <w:r>
        <w:rPr>
          <w:i/>
        </w:rPr>
        <w:t>22:18</w:t>
      </w:r>
      <w:r>
        <w:t xml:space="preserve"> Louis Springer:</w:t>
      </w:r>
      <w:r>
        <w:tab/>
        <w:t xml:space="preserve">haha daran erinnere ich mich noch </w:t>
      </w:r>
    </w:p>
    <w:p w14:paraId="6DBA6593" w14:textId="4588AFC0" w:rsidR="002A4891" w:rsidRDefault="00127B45">
      <w:pPr>
        <w:ind w:left="3600" w:hanging="3600"/>
      </w:pPr>
      <w:r>
        <w:rPr>
          <w:i/>
        </w:rPr>
        <w:t>23:55</w:t>
      </w:r>
      <w:r>
        <w:t xml:space="preserve"> </w:t>
      </w:r>
      <w:dir w:val="ltr">
        <w:r>
          <w:t>Thomas Sundström</w:t>
        </w:r>
        <w:r>
          <w:t>‬</w:t>
        </w:r>
        <w:r>
          <w:t>:</w:t>
        </w:r>
        <w:r>
          <w:tab/>
          <w:t xml:space="preserve">haha </w:t>
        </w:r>
      </w:dir>
    </w:p>
    <w:p w14:paraId="22D79B16" w14:textId="373B953B" w:rsidR="002A4891" w:rsidRDefault="00127B45">
      <w:pPr>
        <w:ind w:left="3600" w:hanging="3600"/>
      </w:pPr>
      <w:r>
        <w:rPr>
          <w:i/>
        </w:rPr>
        <w:t>23:55</w:t>
      </w:r>
      <w:r>
        <w:t xml:space="preserve"> </w:t>
      </w:r>
      <w:dir w:val="ltr">
        <w:r>
          <w:t>Thomas Sundström</w:t>
        </w:r>
        <w:r>
          <w:t>‬</w:t>
        </w:r>
        <w:r>
          <w:t>:</w:t>
        </w:r>
        <w:r>
          <w:tab/>
          <w:t xml:space="preserve">haha </w:t>
        </w:r>
      </w:dir>
    </w:p>
    <w:p w14:paraId="44655703" w14:textId="2D3059D3" w:rsidR="002A4891" w:rsidRDefault="00127B45">
      <w:pPr>
        <w:ind w:left="3600" w:hanging="3600"/>
      </w:pPr>
      <w:r>
        <w:rPr>
          <w:i/>
        </w:rPr>
        <w:t>23:56</w:t>
      </w:r>
      <w:r>
        <w:t xml:space="preserve"> </w:t>
      </w:r>
      <w:dir w:val="ltr">
        <w:r>
          <w:t>Thomas Sundström</w:t>
        </w:r>
        <w:r>
          <w:t>‬</w:t>
        </w:r>
        <w:r>
          <w:t>:</w:t>
        </w:r>
        <w:r>
          <w:tab/>
        </w:r>
        <w:r>
          <w:t>😆</w:t>
        </w:r>
        <w:r>
          <w:t xml:space="preserve"> </w:t>
        </w:r>
      </w:dir>
    </w:p>
    <w:p w14:paraId="7EC7D485" w14:textId="77777777" w:rsidR="002A4891" w:rsidRDefault="00127B45">
      <w:pPr>
        <w:jc w:val="center"/>
      </w:pPr>
      <w:r>
        <w:t>28.10.2014</w:t>
      </w:r>
    </w:p>
    <w:p w14:paraId="5330E8A1" w14:textId="77777777" w:rsidR="002A4891" w:rsidRDefault="00127B45">
      <w:pPr>
        <w:ind w:left="3600" w:hanging="3600"/>
      </w:pPr>
      <w:r>
        <w:rPr>
          <w:i/>
        </w:rPr>
        <w:t>11:29</w:t>
      </w:r>
      <w:r>
        <w:t xml:space="preserve"> Maximilian Margreiter:</w:t>
      </w:r>
      <w:r>
        <w:tab/>
        <w:t>Nach Studium meines vwl Skriptums bin ich nun felsenfest davon überzeugt dass Volkswirte zu den absolut dümmsten und unreflektiertesten Menschen dieses Planeten zählen... Da s</w:t>
      </w:r>
      <w:r>
        <w:t xml:space="preserve">tehen Sachen drin die so hirnverbrannt und Meilen weit von Realität entfernt sind...ich packs nicht ...nur blöd...unfassbar </w:t>
      </w:r>
    </w:p>
    <w:p w14:paraId="16593B23" w14:textId="77777777" w:rsidR="002A4891" w:rsidRDefault="00127B45">
      <w:pPr>
        <w:ind w:left="3600" w:hanging="3600"/>
      </w:pPr>
      <w:r>
        <w:rPr>
          <w:i/>
        </w:rPr>
        <w:t>11:34</w:t>
      </w:r>
      <w:r>
        <w:t xml:space="preserve"> Emil Paiker:</w:t>
      </w:r>
      <w:r>
        <w:tab/>
        <w:t xml:space="preserve">Armer Maxi </w:t>
      </w:r>
    </w:p>
    <w:p w14:paraId="783E6E9A" w14:textId="77777777" w:rsidR="002A4891" w:rsidRDefault="00127B45">
      <w:pPr>
        <w:ind w:left="3600" w:hanging="3600"/>
      </w:pPr>
      <w:r>
        <w:rPr>
          <w:i/>
        </w:rPr>
        <w:t>11:35</w:t>
      </w:r>
      <w:r>
        <w:t xml:space="preserve"> Maximilian Margreiter:</w:t>
      </w:r>
      <w:r>
        <w:tab/>
        <w:t xml:space="preserve">Ja hätte was anderes studieren sollen </w:t>
      </w:r>
    </w:p>
    <w:p w14:paraId="0E25EF54" w14:textId="77777777" w:rsidR="002A4891" w:rsidRDefault="00127B45">
      <w:pPr>
        <w:jc w:val="center"/>
      </w:pPr>
      <w:r>
        <w:t>29.10.2014</w:t>
      </w:r>
    </w:p>
    <w:p w14:paraId="605B13D9" w14:textId="77777777" w:rsidR="002A4891" w:rsidRDefault="00127B45">
      <w:pPr>
        <w:ind w:left="3600" w:hanging="3600"/>
      </w:pPr>
      <w:r>
        <w:rPr>
          <w:i/>
        </w:rPr>
        <w:t>13:28</w:t>
      </w:r>
      <w:r>
        <w:t xml:space="preserve"> Alexander Würz:</w:t>
      </w:r>
      <w:r>
        <w:tab/>
        <w:t xml:space="preserve">30 zivis auf reserve #sinnvoll </w:t>
      </w:r>
    </w:p>
    <w:p w14:paraId="21155DBA" w14:textId="77777777" w:rsidR="002A4891" w:rsidRDefault="00127B45">
      <w:pPr>
        <w:ind w:left="3600" w:hanging="3600"/>
      </w:pPr>
      <w:r>
        <w:rPr>
          <w:i/>
        </w:rPr>
        <w:t>13:39</w:t>
      </w:r>
      <w:r>
        <w:t xml:space="preserve"> Benni Gröhs:</w:t>
      </w:r>
      <w:r>
        <w:tab/>
        <w:t xml:space="preserve">Ist am Abfang immer so:) eh legendär:) </w:t>
      </w:r>
    </w:p>
    <w:p w14:paraId="4BB95FA4" w14:textId="77777777" w:rsidR="002A4891" w:rsidRDefault="00127B45">
      <w:pPr>
        <w:ind w:left="3600" w:hanging="3600"/>
      </w:pPr>
      <w:r>
        <w:rPr>
          <w:i/>
        </w:rPr>
        <w:t>13:39</w:t>
      </w:r>
      <w:r>
        <w:t xml:space="preserve"> Benni Gröhs:</w:t>
      </w:r>
      <w:r>
        <w:tab/>
        <w:t xml:space="preserve">Du kannst eh bald Fragen ob du gehen darfst.. Einfach ins Journal rüber... </w:t>
      </w:r>
    </w:p>
    <w:p w14:paraId="219703D3" w14:textId="77777777" w:rsidR="002A4891" w:rsidRDefault="00127B45">
      <w:pPr>
        <w:ind w:left="3600" w:hanging="3600"/>
      </w:pPr>
      <w:r>
        <w:rPr>
          <w:i/>
        </w:rPr>
        <w:t>22:18</w:t>
      </w:r>
      <w:r>
        <w:t xml:space="preserve"> Benni Gröhs:</w:t>
      </w:r>
      <w:r>
        <w:tab/>
        <w:t xml:space="preserve">Des is wei da Beni..... </w:t>
      </w:r>
    </w:p>
    <w:p w14:paraId="397A890C" w14:textId="77777777" w:rsidR="002A4891" w:rsidRDefault="00127B45">
      <w:pPr>
        <w:ind w:left="3600" w:hanging="3600"/>
      </w:pPr>
      <w:r>
        <w:rPr>
          <w:i/>
        </w:rPr>
        <w:t>22:19</w:t>
      </w:r>
      <w:r>
        <w:t xml:space="preserve"> Maximilian Margreit</w:t>
      </w:r>
      <w:r>
        <w:t>er:</w:t>
      </w:r>
      <w:r>
        <w:tab/>
        <w:t xml:space="preserve">Mittwoch... Da beni ist a echter Student </w:t>
      </w:r>
    </w:p>
    <w:p w14:paraId="2CE87192" w14:textId="77777777" w:rsidR="002A4891" w:rsidRDefault="00127B45">
      <w:pPr>
        <w:ind w:left="3600" w:hanging="3600"/>
      </w:pPr>
      <w:r>
        <w:rPr>
          <w:i/>
        </w:rPr>
        <w:t>22:29</w:t>
      </w:r>
      <w:r>
        <w:t xml:space="preserve"> Louis Springer:</w:t>
      </w:r>
      <w:r>
        <w:tab/>
        <w:t xml:space="preserve">bsuff? </w:t>
      </w:r>
    </w:p>
    <w:p w14:paraId="6C59AA34" w14:textId="77777777" w:rsidR="002A4891" w:rsidRDefault="00127B45">
      <w:pPr>
        <w:ind w:left="3600" w:hanging="3600"/>
      </w:pPr>
      <w:r>
        <w:rPr>
          <w:i/>
        </w:rPr>
        <w:t>22:44</w:t>
      </w:r>
      <w:r>
        <w:t xml:space="preserve"> Benni Gröhs:</w:t>
      </w:r>
      <w:r>
        <w:tab/>
        <w:t xml:space="preserve">Jo wie immer hoid! Ich freu mich schon mit euch wieder zu eskalieren! </w:t>
      </w:r>
    </w:p>
    <w:p w14:paraId="46E387A0" w14:textId="77777777" w:rsidR="002A4891" w:rsidRDefault="00127B45">
      <w:pPr>
        <w:jc w:val="center"/>
      </w:pPr>
      <w:r>
        <w:t>30.10.2014</w:t>
      </w:r>
    </w:p>
    <w:p w14:paraId="21D6CCFC" w14:textId="77777777" w:rsidR="002A4891" w:rsidRDefault="00127B45">
      <w:pPr>
        <w:ind w:left="3600" w:hanging="3600"/>
      </w:pPr>
      <w:r>
        <w:rPr>
          <w:i/>
        </w:rPr>
        <w:t>13:31</w:t>
      </w:r>
      <w:r>
        <w:t xml:space="preserve"> Louis Springer:</w:t>
      </w:r>
      <w:r>
        <w:tab/>
        <w:t>Wäre jmd von euch beim Klangkarussell Konzert in der Aren</w:t>
      </w:r>
      <w:r>
        <w:t xml:space="preserve">a dabei? </w:t>
      </w:r>
    </w:p>
    <w:p w14:paraId="48829A71" w14:textId="77777777" w:rsidR="002A4891" w:rsidRDefault="00127B45">
      <w:pPr>
        <w:jc w:val="center"/>
      </w:pPr>
      <w:r>
        <w:t>31.10.2014</w:t>
      </w:r>
    </w:p>
    <w:p w14:paraId="556BB20C" w14:textId="77777777" w:rsidR="002A4891" w:rsidRDefault="00127B45">
      <w:pPr>
        <w:ind w:left="3600" w:hanging="3600"/>
      </w:pPr>
      <w:r>
        <w:rPr>
          <w:i/>
        </w:rPr>
        <w:t>18:05</w:t>
      </w:r>
      <w:r>
        <w:t xml:space="preserve"> Benni Gröhs:</w:t>
      </w:r>
      <w:r>
        <w:tab/>
        <w:t xml:space="preserve">Bin extrem motiviert!!!! Wer Lust hat auszugehen? Treffpunkt nach der Thesi betrunken in der Stadt:) </w:t>
      </w:r>
    </w:p>
    <w:p w14:paraId="1F9A5DC3" w14:textId="77777777" w:rsidR="002A4891" w:rsidRDefault="00127B45">
      <w:pPr>
        <w:ind w:left="3600" w:hanging="3600"/>
      </w:pPr>
      <w:r>
        <w:rPr>
          <w:i/>
        </w:rPr>
        <w:t>18:09</w:t>
      </w:r>
      <w:r>
        <w:t xml:space="preserve"> Maximilian Margreiter:</w:t>
      </w:r>
      <w:r>
        <w:tab/>
        <w:t xml:space="preserve">Extrem schade wäre unglaublich motiviert  bin aber leider im waldviertel ....gggghh </w:t>
      </w:r>
    </w:p>
    <w:p w14:paraId="000BCECC" w14:textId="77777777" w:rsidR="002A4891" w:rsidRDefault="00127B45">
      <w:pPr>
        <w:ind w:left="3600" w:hanging="3600"/>
      </w:pPr>
      <w:r>
        <w:rPr>
          <w:i/>
        </w:rPr>
        <w:t>18:09</w:t>
      </w:r>
      <w:r>
        <w:t xml:space="preserve"> Benni Gröhs:</w:t>
      </w:r>
      <w:r>
        <w:tab/>
        <w:t xml:space="preserve">Neeeiiinnnn!!! </w:t>
      </w:r>
    </w:p>
    <w:p w14:paraId="60090A20" w14:textId="77777777" w:rsidR="002A4891" w:rsidRDefault="00127B45">
      <w:pPr>
        <w:ind w:left="3600" w:hanging="3600"/>
      </w:pPr>
      <w:r>
        <w:rPr>
          <w:i/>
        </w:rPr>
        <w:t>18:10</w:t>
      </w:r>
      <w:r>
        <w:t xml:space="preserve"> Benni Gröhs:</w:t>
      </w:r>
      <w:r>
        <w:tab/>
        <w:t xml:space="preserve">Ortel und Louis sind auch Top motiviert </w:t>
      </w:r>
    </w:p>
    <w:p w14:paraId="55D6594C" w14:textId="77777777" w:rsidR="002A4891" w:rsidRDefault="00127B45">
      <w:pPr>
        <w:ind w:left="3600" w:hanging="3600"/>
      </w:pPr>
      <w:r>
        <w:rPr>
          <w:i/>
        </w:rPr>
        <w:t>20:11</w:t>
      </w:r>
      <w:r>
        <w:t xml:space="preserve"> Louis Springer:</w:t>
      </w:r>
      <w:r>
        <w:tab/>
        <w:t xml:space="preserve">Fucking pissed </w:t>
      </w:r>
    </w:p>
    <w:p w14:paraId="1B2CA0C3" w14:textId="77777777" w:rsidR="002A4891" w:rsidRDefault="00127B45">
      <w:pPr>
        <w:ind w:left="3600" w:hanging="3600"/>
      </w:pPr>
      <w:r>
        <w:rPr>
          <w:i/>
        </w:rPr>
        <w:t>20:14</w:t>
      </w:r>
      <w:r>
        <w:t xml:space="preserve"> Louis Springer:</w:t>
      </w:r>
      <w:r>
        <w:tab/>
        <w:t xml:space="preserve">Trainingshose vergessen, umsonst zum Fitinn gefahren Gh Gh Fh </w:t>
      </w:r>
    </w:p>
    <w:p w14:paraId="1A201EC0" w14:textId="22F6C3AB" w:rsidR="002A4891" w:rsidRDefault="00127B45">
      <w:pPr>
        <w:ind w:left="3600" w:hanging="3600"/>
      </w:pPr>
      <w:r>
        <w:rPr>
          <w:i/>
        </w:rPr>
        <w:t>20:23</w:t>
      </w:r>
      <w:r>
        <w:t xml:space="preserve"> </w:t>
      </w:r>
      <w:dir w:val="ltr">
        <w:r>
          <w:t>Thomas Sundström</w:t>
        </w:r>
        <w:r>
          <w:t>‬</w:t>
        </w:r>
        <w:r>
          <w:t>:</w:t>
        </w:r>
        <w:r>
          <w:tab/>
          <w:t>hehe kenn ic</w:t>
        </w:r>
        <w:r>
          <w:t xml:space="preserve">h #fitbros </w:t>
        </w:r>
      </w:dir>
    </w:p>
    <w:p w14:paraId="5D487148" w14:textId="77777777" w:rsidR="002A4891" w:rsidRDefault="00127B45">
      <w:pPr>
        <w:ind w:left="3600" w:hanging="3600"/>
      </w:pPr>
      <w:r>
        <w:rPr>
          <w:i/>
        </w:rPr>
        <w:t>20:28</w:t>
      </w:r>
      <w:r>
        <w:t xml:space="preserve"> Jakob Ortel:</w:t>
      </w:r>
      <w:r>
        <w:tab/>
        <w:t xml:space="preserve">Bin schon scheiß besoffen im Speisewagen des railstschettes </w:t>
      </w:r>
    </w:p>
    <w:p w14:paraId="3F2EC693" w14:textId="77777777" w:rsidR="002A4891" w:rsidRDefault="00127B45">
      <w:pPr>
        <w:ind w:left="3600" w:hanging="3600"/>
      </w:pPr>
      <w:r>
        <w:rPr>
          <w:i/>
        </w:rPr>
        <w:t>20:29</w:t>
      </w:r>
      <w:r>
        <w:t xml:space="preserve"> Benni Gröhs:</w:t>
      </w:r>
      <w:r>
        <w:tab/>
        <w:t xml:space="preserve">Bin auch scheiss fett!!? </w:t>
      </w:r>
    </w:p>
    <w:p w14:paraId="0084D311" w14:textId="77777777" w:rsidR="002A4891" w:rsidRDefault="00127B45">
      <w:pPr>
        <w:ind w:left="3600" w:hanging="3600"/>
      </w:pPr>
      <w:r>
        <w:rPr>
          <w:i/>
        </w:rPr>
        <w:t>20:29</w:t>
      </w:r>
      <w:r>
        <w:t xml:space="preserve"> Emil Paiker:</w:t>
      </w:r>
      <w:r>
        <w:tab/>
        <w:t xml:space="preserve">Ich trainier dann immer in der Hose die ich an hab #menschmithirn </w:t>
      </w:r>
    </w:p>
    <w:p w14:paraId="02A1E89B" w14:textId="4C05E87B" w:rsidR="002A4891" w:rsidRDefault="00127B45">
      <w:pPr>
        <w:ind w:left="3600" w:hanging="3600"/>
      </w:pPr>
      <w:r>
        <w:rPr>
          <w:i/>
        </w:rPr>
        <w:t>20:29</w:t>
      </w:r>
      <w:r>
        <w:t xml:space="preserve"> </w:t>
      </w:r>
      <w:dir w:val="ltr">
        <w:r>
          <w:t>Thomas Sundström</w:t>
        </w:r>
        <w:r>
          <w:t>‬</w:t>
        </w:r>
        <w:r>
          <w:t>:</w:t>
        </w:r>
        <w:r>
          <w:tab/>
        </w:r>
        <w:r>
          <w:t xml:space="preserve">prolet da wirst du sogar im fitinn rausgehaut </w:t>
        </w:r>
      </w:dir>
    </w:p>
    <w:p w14:paraId="186522FB" w14:textId="77777777" w:rsidR="002A4891" w:rsidRDefault="00127B45">
      <w:pPr>
        <w:ind w:left="3600" w:hanging="3600"/>
      </w:pPr>
      <w:r>
        <w:rPr>
          <w:i/>
        </w:rPr>
        <w:t>20:30</w:t>
      </w:r>
      <w:r>
        <w:t xml:space="preserve"> Emil Paiker:</w:t>
      </w:r>
      <w:r>
        <w:tab/>
        <w:t xml:space="preserve">Im alpenverein geht alles </w:t>
      </w:r>
    </w:p>
    <w:p w14:paraId="7AFBBDA6" w14:textId="77777777" w:rsidR="002A4891" w:rsidRDefault="00127B45">
      <w:pPr>
        <w:ind w:left="3600" w:hanging="3600"/>
      </w:pPr>
      <w:r>
        <w:rPr>
          <w:i/>
        </w:rPr>
        <w:t>20:30</w:t>
      </w:r>
      <w:r>
        <w:t xml:space="preserve"> Emil Paiker:</w:t>
      </w:r>
      <w:r>
        <w:tab/>
        <w:t xml:space="preserve">Kostet auch </w:t>
      </w:r>
    </w:p>
    <w:p w14:paraId="26A77F48" w14:textId="77777777" w:rsidR="002A4891" w:rsidRDefault="00127B45">
      <w:pPr>
        <w:ind w:left="3600" w:hanging="3600"/>
      </w:pPr>
      <w:r>
        <w:rPr>
          <w:i/>
        </w:rPr>
        <w:t>20:32</w:t>
      </w:r>
      <w:r>
        <w:t xml:space="preserve"> Benni Gröhs:</w:t>
      </w:r>
      <w:r>
        <w:tab/>
        <w:t xml:space="preserve">Kienbacher!!! </w:t>
      </w:r>
    </w:p>
    <w:p w14:paraId="02CAB3AB" w14:textId="77777777" w:rsidR="002A4891" w:rsidRDefault="00127B45">
      <w:pPr>
        <w:ind w:left="3600" w:hanging="3600"/>
      </w:pPr>
      <w:r>
        <w:rPr>
          <w:i/>
        </w:rPr>
        <w:t>20:55</w:t>
      </w:r>
      <w:r>
        <w:t xml:space="preserve"> Louis Springer:</w:t>
      </w:r>
      <w:r>
        <w:tab/>
        <w:t xml:space="preserve">darf nicht in Jeans trainieren, sei bitte nicht unnötig provokant, Emil </w:t>
      </w:r>
    </w:p>
    <w:p w14:paraId="355B57AD" w14:textId="77777777" w:rsidR="002A4891" w:rsidRDefault="00127B45">
      <w:pPr>
        <w:jc w:val="center"/>
      </w:pPr>
      <w:r>
        <w:t>01</w:t>
      </w:r>
      <w:r>
        <w:t>.11.2014</w:t>
      </w:r>
    </w:p>
    <w:p w14:paraId="0C3F564E" w14:textId="77777777" w:rsidR="002A4891" w:rsidRDefault="00127B45">
      <w:pPr>
        <w:ind w:left="3600" w:hanging="3600"/>
      </w:pPr>
      <w:r>
        <w:rPr>
          <w:i/>
        </w:rPr>
        <w:t>03:27</w:t>
      </w:r>
      <w:r>
        <w:t xml:space="preserve"> Emil Paiker:</w:t>
      </w:r>
      <w:r>
        <w:tab/>
        <w:t xml:space="preserve">Extrem hitzige Debatte.. </w:t>
      </w:r>
    </w:p>
    <w:p w14:paraId="74DE9944" w14:textId="77777777" w:rsidR="002A4891" w:rsidRDefault="00127B45">
      <w:pPr>
        <w:ind w:left="3600" w:hanging="3600"/>
      </w:pPr>
      <w:r>
        <w:rPr>
          <w:i/>
        </w:rPr>
        <w:t>03:27</w:t>
      </w:r>
      <w:r>
        <w:t xml:space="preserve"> Emil Paiker:</w:t>
      </w:r>
      <w:r>
        <w:tab/>
        <w:t xml:space="preserve">Deppate Debatte </w:t>
      </w:r>
    </w:p>
    <w:p w14:paraId="1AAAC8FB" w14:textId="77777777" w:rsidR="002A4891" w:rsidRDefault="00127B45">
      <w:pPr>
        <w:ind w:left="3600" w:hanging="3600"/>
      </w:pPr>
      <w:r>
        <w:rPr>
          <w:i/>
        </w:rPr>
        <w:t>03:53</w:t>
      </w:r>
      <w:r>
        <w:t xml:space="preserve"> Jakob Ortel:</w:t>
      </w:r>
      <w:r>
        <w:tab/>
        <w:t xml:space="preserve">Meine Jacke haben die Trotteln verloren </w:t>
      </w:r>
    </w:p>
    <w:p w14:paraId="24ED01A7" w14:textId="3E220179" w:rsidR="002A4891" w:rsidRDefault="00127B45">
      <w:pPr>
        <w:ind w:left="3600" w:hanging="3600"/>
      </w:pPr>
      <w:r>
        <w:rPr>
          <w:i/>
        </w:rPr>
        <w:t>20:27</w:t>
      </w:r>
      <w:r>
        <w:t xml:space="preserve"> </w:t>
      </w:r>
      <w:dir w:val="ltr">
        <w:r>
          <w:t>Thomas Sundström</w:t>
        </w:r>
        <w:r>
          <w:t>‬</w:t>
        </w:r>
        <w:r>
          <w:t>:</w:t>
        </w:r>
        <w:r>
          <w:tab/>
          <w:t xml:space="preserve">schade </w:t>
        </w:r>
      </w:dir>
    </w:p>
    <w:p w14:paraId="33652D8C" w14:textId="326BCCC8" w:rsidR="002A4891" w:rsidRDefault="00127B45">
      <w:pPr>
        <w:ind w:left="3600" w:hanging="3600"/>
      </w:pPr>
      <w:r>
        <w:rPr>
          <w:i/>
        </w:rPr>
        <w:t>20:27</w:t>
      </w:r>
      <w:r>
        <w:t xml:space="preserve"> </w:t>
      </w:r>
      <w:dir w:val="ltr">
        <w:r>
          <w:t>Thomas Sundström</w:t>
        </w:r>
        <w:r>
          <w:t>‬</w:t>
        </w:r>
        <w:r>
          <w:t>:</w:t>
        </w:r>
        <w:r>
          <w:tab/>
          <w:t xml:space="preserve">wir sind zurück aber mit niederlage </w:t>
        </w:r>
      </w:dir>
    </w:p>
    <w:p w14:paraId="4B913172" w14:textId="77777777" w:rsidR="002A4891" w:rsidRDefault="00127B45">
      <w:pPr>
        <w:jc w:val="center"/>
      </w:pPr>
      <w:r>
        <w:t>03.11.2014</w:t>
      </w:r>
    </w:p>
    <w:p w14:paraId="1C22B73C" w14:textId="77777777" w:rsidR="002A4891" w:rsidRDefault="00127B45">
      <w:pPr>
        <w:ind w:left="3600" w:hanging="3600"/>
      </w:pPr>
      <w:r>
        <w:rPr>
          <w:i/>
        </w:rPr>
        <w:t>18:04</w:t>
      </w:r>
      <w:r>
        <w:t xml:space="preserve"> Louis Springer:</w:t>
      </w:r>
      <w:r>
        <w:tab/>
        <w:t xml:space="preserve">Studentenausweis verloren gh gh gh </w:t>
      </w:r>
    </w:p>
    <w:p w14:paraId="7ADC43F2" w14:textId="77777777" w:rsidR="002A4891" w:rsidRDefault="00127B45">
      <w:pPr>
        <w:ind w:left="3600" w:hanging="3600"/>
      </w:pPr>
      <w:r>
        <w:rPr>
          <w:i/>
        </w:rPr>
        <w:t>18:23</w:t>
      </w:r>
      <w:r>
        <w:t xml:space="preserve"> Louis Springer:</w:t>
      </w:r>
      <w:r>
        <w:tab/>
        <w:t xml:space="preserve">Jetzt muss mein Spind von Security geöffnet werden haha </w:t>
      </w:r>
    </w:p>
    <w:p w14:paraId="6F27A23B" w14:textId="77777777" w:rsidR="002A4891" w:rsidRDefault="00127B45">
      <w:pPr>
        <w:jc w:val="center"/>
      </w:pPr>
      <w:r>
        <w:t>04.11.2014</w:t>
      </w:r>
    </w:p>
    <w:p w14:paraId="5E87B36F" w14:textId="77777777" w:rsidR="002A4891" w:rsidRDefault="00127B45">
      <w:pPr>
        <w:ind w:left="3600" w:hanging="3600"/>
      </w:pPr>
      <w:r>
        <w:rPr>
          <w:i/>
        </w:rPr>
        <w:t>10:18</w:t>
      </w:r>
      <w:r>
        <w:t xml:space="preserve"> Louis Springer:</w:t>
      </w:r>
      <w:r>
        <w:tab/>
        <w:t>Gh gestern extra nachgefragt ob ich Verlustanzeige brauche für neuen Auswei</w:t>
      </w:r>
      <w:r>
        <w:t xml:space="preserve">s, da wurd mir nein gesagt und heute wollen sie natürlich eine haben, scheiß inkompetente Leute auf der Wu </w:t>
      </w:r>
    </w:p>
    <w:p w14:paraId="16FB88DC" w14:textId="77777777" w:rsidR="002A4891" w:rsidRDefault="00127B45">
      <w:pPr>
        <w:ind w:left="3600" w:hanging="3600"/>
      </w:pPr>
      <w:r>
        <w:rPr>
          <w:i/>
        </w:rPr>
        <w:t>10:19</w:t>
      </w:r>
      <w:r>
        <w:t xml:space="preserve"> Maximilian Margreiter:</w:t>
      </w:r>
      <w:r>
        <w:tab/>
        <w:t xml:space="preserve">Haha das ist typisch </w:t>
      </w:r>
    </w:p>
    <w:p w14:paraId="4ABE2A1A" w14:textId="77777777" w:rsidR="002A4891" w:rsidRDefault="00127B45">
      <w:pPr>
        <w:ind w:left="3600" w:hanging="3600"/>
      </w:pPr>
      <w:r>
        <w:rPr>
          <w:i/>
        </w:rPr>
        <w:t>14:32</w:t>
      </w:r>
      <w:r>
        <w:t xml:space="preserve"> Louis Springer:</w:t>
      </w:r>
      <w:r>
        <w:tab/>
        <w:t xml:space="preserve">Typen gegenüber von mir können 8,33 mal 3 nicht im Kopf rechnen </w:t>
      </w:r>
    </w:p>
    <w:p w14:paraId="7C61FA8A" w14:textId="77777777" w:rsidR="002A4891" w:rsidRDefault="00127B45">
      <w:pPr>
        <w:ind w:left="3600" w:hanging="3600"/>
      </w:pPr>
      <w:r>
        <w:rPr>
          <w:i/>
        </w:rPr>
        <w:t>14:48</w:t>
      </w:r>
      <w:r>
        <w:t xml:space="preserve"> Maxi</w:t>
      </w:r>
      <w:r>
        <w:t>milian Margreiter:</w:t>
      </w:r>
      <w:r>
        <w:tab/>
        <w:t xml:space="preserve">Klassische wu Studenten haha </w:t>
      </w:r>
    </w:p>
    <w:p w14:paraId="55D56AD4" w14:textId="3261AF1B" w:rsidR="002A4891" w:rsidRDefault="00127B45">
      <w:pPr>
        <w:ind w:left="3600" w:hanging="3600"/>
      </w:pPr>
      <w:r>
        <w:rPr>
          <w:i/>
        </w:rPr>
        <w:t>23:38</w:t>
      </w:r>
      <w:r>
        <w:t xml:space="preserve"> </w:t>
      </w:r>
      <w:dir w:val="ltr">
        <w:r>
          <w:t>Thomas Sundström</w:t>
        </w:r>
        <w:r>
          <w:t>‬</w:t>
        </w:r>
        <w:r>
          <w:t>:</w:t>
        </w:r>
        <w:r>
          <w:tab/>
          <w:t xml:space="preserve">öhhh BVB </w:t>
        </w:r>
      </w:dir>
    </w:p>
    <w:p w14:paraId="77703A07" w14:textId="30154B03" w:rsidR="002A4891" w:rsidRDefault="00127B45">
      <w:pPr>
        <w:ind w:left="3600" w:hanging="3600"/>
      </w:pPr>
      <w:r>
        <w:rPr>
          <w:i/>
        </w:rPr>
        <w:t>23:39</w:t>
      </w:r>
      <w:r>
        <w:t xml:space="preserve"> </w:t>
      </w:r>
      <w:dir w:val="ltr">
        <w:r>
          <w:t>Thomas Sundström</w:t>
        </w:r>
        <w:r>
          <w:t>‬</w:t>
        </w:r>
        <w:r>
          <w:t>:</w:t>
        </w:r>
        <w:r>
          <w:tab/>
          <w:t xml:space="preserve">alex haha </w:t>
        </w:r>
      </w:dir>
    </w:p>
    <w:p w14:paraId="276F17C7" w14:textId="5583C538" w:rsidR="002A4891" w:rsidRDefault="00127B45">
      <w:pPr>
        <w:ind w:left="3600" w:hanging="3600"/>
      </w:pPr>
      <w:r>
        <w:rPr>
          <w:i/>
        </w:rPr>
        <w:t>23:39</w:t>
      </w:r>
      <w:r>
        <w:t xml:space="preserve"> </w:t>
      </w:r>
      <w:dir w:val="ltr">
        <w:r>
          <w:t>Thomas Sundström</w:t>
        </w:r>
        <w:r>
          <w:t>‬</w:t>
        </w:r>
        <w:r>
          <w:t>:</w:t>
        </w:r>
        <w:r>
          <w:tab/>
          <w:t xml:space="preserve">nur blöd </w:t>
        </w:r>
      </w:dir>
    </w:p>
    <w:p w14:paraId="6BF0033C" w14:textId="77777777" w:rsidR="002A4891" w:rsidRDefault="00127B45">
      <w:pPr>
        <w:jc w:val="center"/>
      </w:pPr>
      <w:r>
        <w:t>05.11.2014</w:t>
      </w:r>
    </w:p>
    <w:p w14:paraId="71B8FBBF" w14:textId="77777777" w:rsidR="002A4891" w:rsidRDefault="00127B45">
      <w:pPr>
        <w:ind w:left="3600" w:hanging="3600"/>
      </w:pPr>
      <w:r>
        <w:rPr>
          <w:i/>
        </w:rPr>
        <w:t>10:49</w:t>
      </w:r>
      <w:r>
        <w:t xml:space="preserve"> Louis Springer:</w:t>
      </w:r>
      <w:r>
        <w:tab/>
        <w:t>Gh, Verlustanzeige erstattet, neuen Ausweis erhalten und funktion</w:t>
      </w:r>
      <w:r>
        <w:t xml:space="preserve">iert jetzt erst recht nicht, "muss bis morgen warten, vielleicht funktioniert er ja bis dahin" Fuck </w:t>
      </w:r>
    </w:p>
    <w:p w14:paraId="609EBE67" w14:textId="77777777" w:rsidR="002A4891" w:rsidRDefault="00127B45">
      <w:pPr>
        <w:ind w:left="3600" w:hanging="3600"/>
      </w:pPr>
      <w:r>
        <w:rPr>
          <w:i/>
        </w:rPr>
        <w:t>10:59</w:t>
      </w:r>
      <w:r>
        <w:t xml:space="preserve"> Benni Gröhs:</w:t>
      </w:r>
      <w:r>
        <w:tab/>
        <w:t xml:space="preserve">Zach! </w:t>
      </w:r>
    </w:p>
    <w:p w14:paraId="44FB6489" w14:textId="77777777" w:rsidR="002A4891" w:rsidRDefault="00127B45">
      <w:pPr>
        <w:ind w:left="3600" w:hanging="3600"/>
      </w:pPr>
      <w:r>
        <w:rPr>
          <w:i/>
        </w:rPr>
        <w:t>11:42</w:t>
      </w:r>
      <w:r>
        <w:t xml:space="preserve"> Alexander Würz:</w:t>
      </w:r>
      <w:r>
        <w:tab/>
        <w:t xml:space="preserve">Hahahaha </w:t>
      </w:r>
    </w:p>
    <w:p w14:paraId="7B4CC3EB" w14:textId="77777777" w:rsidR="002A4891" w:rsidRDefault="00127B45">
      <w:pPr>
        <w:ind w:left="3600" w:hanging="3600"/>
      </w:pPr>
      <w:r>
        <w:rPr>
          <w:i/>
        </w:rPr>
        <w:t>11:43</w:t>
      </w:r>
      <w:r>
        <w:t xml:space="preserve"> Alexander Würz:</w:t>
      </w:r>
      <w:r>
        <w:tab/>
        <w:t xml:space="preserve">Fail </w:t>
      </w:r>
    </w:p>
    <w:p w14:paraId="4B04FAA4" w14:textId="03027770" w:rsidR="002A4891" w:rsidRDefault="00127B45">
      <w:pPr>
        <w:ind w:left="3600" w:hanging="3600"/>
      </w:pPr>
      <w:r>
        <w:rPr>
          <w:i/>
        </w:rPr>
        <w:t>11:43</w:t>
      </w:r>
      <w:r>
        <w:t xml:space="preserve"> </w:t>
      </w:r>
      <w:dir w:val="ltr">
        <w:r>
          <w:t>Thomas Sundström</w:t>
        </w:r>
        <w:r>
          <w:t>‬</w:t>
        </w:r>
        <w:r>
          <w:t>:</w:t>
        </w:r>
        <w:r>
          <w:tab/>
          <w:t xml:space="preserve">ja arsenal anderlecht find ich auch lustig </w:t>
        </w:r>
      </w:dir>
    </w:p>
    <w:p w14:paraId="1910518D" w14:textId="4BCAE5A4" w:rsidR="002A4891" w:rsidRDefault="00127B45">
      <w:pPr>
        <w:ind w:left="3600" w:hanging="3600"/>
      </w:pPr>
      <w:r>
        <w:rPr>
          <w:i/>
        </w:rPr>
        <w:t>11:43</w:t>
      </w:r>
      <w:r>
        <w:t xml:space="preserve"> </w:t>
      </w:r>
      <w:dir w:val="ltr">
        <w:r>
          <w:t>Thomas Sundström</w:t>
        </w:r>
        <w:r>
          <w:t>‬</w:t>
        </w:r>
        <w:r>
          <w:t>:</w:t>
        </w:r>
        <w:r>
          <w:tab/>
          <w:t xml:space="preserve">ja und ein fail wars auch </w:t>
        </w:r>
      </w:dir>
    </w:p>
    <w:p w14:paraId="22155E40" w14:textId="77777777" w:rsidR="002A4891" w:rsidRDefault="00127B45">
      <w:pPr>
        <w:ind w:left="3600" w:hanging="3600"/>
      </w:pPr>
      <w:r>
        <w:rPr>
          <w:i/>
        </w:rPr>
        <w:t>13:35</w:t>
      </w:r>
      <w:r>
        <w:t xml:space="preserve"> Alexander Würz:</w:t>
      </w:r>
      <w:r>
        <w:tab/>
        <w:t xml:space="preserve">Fuuuuuck </w:t>
      </w:r>
    </w:p>
    <w:p w14:paraId="28CD706E" w14:textId="77777777" w:rsidR="002A4891" w:rsidRDefault="00127B45">
      <w:pPr>
        <w:ind w:left="3600" w:hanging="3600"/>
      </w:pPr>
      <w:r>
        <w:rPr>
          <w:i/>
        </w:rPr>
        <w:t>13:39</w:t>
      </w:r>
      <w:r>
        <w:t xml:space="preserve"> Louis Springer:</w:t>
      </w:r>
      <w:r>
        <w:tab/>
        <w:t xml:space="preserve">was los? </w:t>
      </w:r>
    </w:p>
    <w:p w14:paraId="6C5EE1C2" w14:textId="77777777" w:rsidR="002A4891" w:rsidRDefault="00127B45">
      <w:pPr>
        <w:ind w:left="3600" w:hanging="3600"/>
      </w:pPr>
      <w:r>
        <w:rPr>
          <w:i/>
        </w:rPr>
        <w:t>13:45</w:t>
      </w:r>
      <w:r>
        <w:t xml:space="preserve"> Alexander Würz:</w:t>
      </w:r>
      <w:r>
        <w:tab/>
        <w:t>Ich weiß jetzt ich will und werde nie mehr für eine frau arbeiten. Labert mich da 1h lang mit irgendeinem mist voll.</w:t>
      </w:r>
      <w:r>
        <w:t xml:space="preserve"> 50mal diesselben themen, bla bla hier bla bla da, bla bla blaaaaaaaa. Ich hab mitgezählt. 12 mal hab ich:" jaja schaun wir, ich glaub es wird schon so passen. Wenn doch nicht frag ich halt nochmal mach. Hat Nicht aufgehört und musste exzrem aufs klo. Mega</w:t>
      </w:r>
      <w:r>
        <w:t xml:space="preserve"> zach war das grad </w:t>
      </w:r>
    </w:p>
    <w:p w14:paraId="0F07B95B" w14:textId="77777777" w:rsidR="002A4891" w:rsidRDefault="00127B45">
      <w:pPr>
        <w:ind w:left="3600" w:hanging="3600"/>
      </w:pPr>
      <w:r>
        <w:rPr>
          <w:i/>
        </w:rPr>
        <w:t>13:46</w:t>
      </w:r>
      <w:r>
        <w:t xml:space="preserve"> Benni Gröhs:</w:t>
      </w:r>
      <w:r>
        <w:tab/>
        <w:t xml:space="preserve">Des is ja des mit di Frauen:) </w:t>
      </w:r>
    </w:p>
    <w:p w14:paraId="365E7E7F" w14:textId="77777777" w:rsidR="002A4891" w:rsidRDefault="00127B45">
      <w:pPr>
        <w:ind w:left="3600" w:hanging="3600"/>
      </w:pPr>
      <w:r>
        <w:rPr>
          <w:i/>
        </w:rPr>
        <w:t>13:46</w:t>
      </w:r>
      <w:r>
        <w:t xml:space="preserve"> Benni Gröhs:</w:t>
      </w:r>
      <w:r>
        <w:tab/>
        <w:t xml:space="preserve">Schau ihr einfach auf die Tepf </w:t>
      </w:r>
    </w:p>
    <w:p w14:paraId="6227AEF1" w14:textId="77777777" w:rsidR="002A4891" w:rsidRDefault="00127B45">
      <w:pPr>
        <w:ind w:left="3600" w:hanging="3600"/>
      </w:pPr>
      <w:r>
        <w:rPr>
          <w:i/>
        </w:rPr>
        <w:t>13:49</w:t>
      </w:r>
      <w:r>
        <w:t xml:space="preserve"> Emil Paiker:</w:t>
      </w:r>
      <w:r>
        <w:tab/>
        <w:t xml:space="preserve">Hahaha </w:t>
      </w:r>
    </w:p>
    <w:p w14:paraId="276F4777" w14:textId="2E1CE23A" w:rsidR="002A4891" w:rsidRDefault="00127B45">
      <w:pPr>
        <w:ind w:left="3600" w:hanging="3600"/>
      </w:pPr>
      <w:r>
        <w:rPr>
          <w:i/>
        </w:rPr>
        <w:t>18:17</w:t>
      </w:r>
      <w:r>
        <w:t xml:space="preserve"> </w:t>
      </w:r>
      <w:dir w:val="ltr">
        <w:r>
          <w:t>Thomas Sundström</w:t>
        </w:r>
        <w:r>
          <w:t>‬</w:t>
        </w:r>
        <w:r>
          <w:t>:</w:t>
        </w:r>
        <w:r>
          <w:tab/>
          <w:t xml:space="preserve">leute gebts euch das wer is dabei? </w:t>
        </w:r>
      </w:dir>
    </w:p>
    <w:p w14:paraId="731579FE" w14:textId="467CD90E" w:rsidR="002A4891" w:rsidRDefault="00127B45">
      <w:pPr>
        <w:ind w:left="3600" w:hanging="3600"/>
      </w:pPr>
      <w:r>
        <w:rPr>
          <w:i/>
        </w:rPr>
        <w:t>18:18</w:t>
      </w:r>
      <w:r>
        <w:t xml:space="preserve"> </w:t>
      </w:r>
      <w:dir w:val="ltr">
        <w:r>
          <w:t>Thomas Sundström</w:t>
        </w:r>
        <w:r>
          <w:t>‬</w:t>
        </w:r>
        <w:r>
          <w:t>:</w:t>
        </w:r>
        <w:r>
          <w:tab/>
          <w:t xml:space="preserve">rock in vienna 2015 </w:t>
        </w:r>
      </w:dir>
    </w:p>
    <w:p w14:paraId="19F5F658" w14:textId="11C5CC48" w:rsidR="002A4891" w:rsidRDefault="00127B45">
      <w:pPr>
        <w:ind w:left="3600" w:hanging="3600"/>
      </w:pPr>
      <w:r>
        <w:rPr>
          <w:i/>
        </w:rPr>
        <w:t>18:19</w:t>
      </w:r>
      <w:r>
        <w:t xml:space="preserve"> </w:t>
      </w:r>
      <w:dir w:val="ltr">
        <w:r>
          <w:t>Thomas Sundström</w:t>
        </w:r>
        <w:r>
          <w:t>‬</w:t>
        </w:r>
        <w:r>
          <w:t>:</w:t>
        </w:r>
        <w:r>
          <w:tab/>
          <w:t xml:space="preserve">ab morgen 9 uhr gibts karten </w:t>
        </w:r>
      </w:dir>
    </w:p>
    <w:p w14:paraId="0BF84532" w14:textId="77777777" w:rsidR="002A4891" w:rsidRDefault="00127B45">
      <w:pPr>
        <w:ind w:left="3600" w:hanging="3600"/>
      </w:pPr>
      <w:r>
        <w:rPr>
          <w:i/>
        </w:rPr>
        <w:t>18:30</w:t>
      </w:r>
      <w:r>
        <w:t xml:space="preserve"> Louis Springer:</w:t>
      </w:r>
      <w:r>
        <w:tab/>
        <w:t xml:space="preserve">bin gespannt welche Bands da noch zusagen, schließlich kostet es stolze 200€ </w:t>
      </w:r>
    </w:p>
    <w:p w14:paraId="4E833D9E" w14:textId="77777777" w:rsidR="002A4891" w:rsidRDefault="00127B45">
      <w:pPr>
        <w:ind w:left="3600" w:hanging="3600"/>
      </w:pPr>
      <w:r>
        <w:rPr>
          <w:i/>
        </w:rPr>
        <w:t>18:31</w:t>
      </w:r>
      <w:r>
        <w:t xml:space="preserve"> Benni Gröhs:</w:t>
      </w:r>
      <w:r>
        <w:tab/>
        <w:t xml:space="preserve">Bin fix davei </w:t>
      </w:r>
    </w:p>
    <w:p w14:paraId="1BDFC7EB" w14:textId="77777777" w:rsidR="002A4891" w:rsidRDefault="00127B45">
      <w:pPr>
        <w:ind w:left="3600" w:hanging="3600"/>
      </w:pPr>
      <w:r>
        <w:rPr>
          <w:i/>
        </w:rPr>
        <w:t>18:32</w:t>
      </w:r>
      <w:r>
        <w:t xml:space="preserve"> Maximilian Margreiter:</w:t>
      </w:r>
      <w:r>
        <w:tab/>
        <w:t>Ja 200 ist ziemlich happig für 3 Tag</w:t>
      </w:r>
      <w:r>
        <w:t xml:space="preserve">e und auch noch ohne einen Campingplatz die Veranstalter wollen anscheinend  fett Geld machen </w:t>
      </w:r>
    </w:p>
    <w:p w14:paraId="73053CF6" w14:textId="77777777" w:rsidR="002A4891" w:rsidRDefault="00127B45">
      <w:pPr>
        <w:ind w:left="3600" w:hanging="3600"/>
      </w:pPr>
      <w:r>
        <w:rPr>
          <w:i/>
        </w:rPr>
        <w:t>18:34</w:t>
      </w:r>
      <w:r>
        <w:t xml:space="preserve"> Louis Springer:</w:t>
      </w:r>
      <w:r>
        <w:tab/>
        <w:t xml:space="preserve">die 200€ würd ich lieber für Glastonbury oder Barcelona ausgeben ( mit Flug wärs dann halt bissi teurer) </w:t>
      </w:r>
    </w:p>
    <w:p w14:paraId="2B00AB38" w14:textId="77777777" w:rsidR="002A4891" w:rsidRDefault="00127B45">
      <w:pPr>
        <w:ind w:left="3600" w:hanging="3600"/>
      </w:pPr>
      <w:r>
        <w:rPr>
          <w:i/>
        </w:rPr>
        <w:t>18:35</w:t>
      </w:r>
      <w:r>
        <w:t xml:space="preserve"> Maximilian Margreiter:</w:t>
      </w:r>
      <w:r>
        <w:tab/>
        <w:t xml:space="preserve">Und </w:t>
      </w:r>
      <w:r>
        <w:t xml:space="preserve">glastonbury ist schon seit Monaten ausverkauft </w:t>
      </w:r>
    </w:p>
    <w:p w14:paraId="53B554F1" w14:textId="77777777" w:rsidR="002A4891" w:rsidRDefault="00127B45">
      <w:pPr>
        <w:ind w:left="3600" w:hanging="3600"/>
      </w:pPr>
      <w:r>
        <w:rPr>
          <w:i/>
        </w:rPr>
        <w:t>18:35</w:t>
      </w:r>
      <w:r>
        <w:t xml:space="preserve"> Louis Springer:</w:t>
      </w:r>
      <w:r>
        <w:tab/>
        <w:t xml:space="preserve">haha shit </w:t>
      </w:r>
    </w:p>
    <w:p w14:paraId="6E8873F8" w14:textId="77777777" w:rsidR="002A4891" w:rsidRDefault="00127B45">
      <w:pPr>
        <w:ind w:left="3600" w:hanging="3600"/>
      </w:pPr>
      <w:r>
        <w:rPr>
          <w:i/>
        </w:rPr>
        <w:t>18:36</w:t>
      </w:r>
      <w:r>
        <w:t xml:space="preserve"> Louis Springer:</w:t>
      </w:r>
      <w:r>
        <w:tab/>
        <w:t xml:space="preserve">irgendwann einmal </w:t>
      </w:r>
    </w:p>
    <w:p w14:paraId="03D5E9CF" w14:textId="77777777" w:rsidR="002A4891" w:rsidRDefault="00127B45">
      <w:pPr>
        <w:ind w:left="3600" w:hanging="3600"/>
      </w:pPr>
      <w:r>
        <w:rPr>
          <w:i/>
        </w:rPr>
        <w:t>18:36</w:t>
      </w:r>
      <w:r>
        <w:t xml:space="preserve"> Maximilian Margreiter:</w:t>
      </w:r>
      <w:r>
        <w:tab/>
        <w:t xml:space="preserve">Es war dieses Jahr innerhalb von 30 min ausverkauft </w:t>
      </w:r>
    </w:p>
    <w:p w14:paraId="40774F4A" w14:textId="77777777" w:rsidR="002A4891" w:rsidRDefault="00127B45">
      <w:pPr>
        <w:ind w:left="3600" w:hanging="3600"/>
      </w:pPr>
      <w:r>
        <w:rPr>
          <w:i/>
        </w:rPr>
        <w:t>18:37</w:t>
      </w:r>
      <w:r>
        <w:t xml:space="preserve"> Benni Gröhs:</w:t>
      </w:r>
      <w:r>
        <w:tab/>
        <w:t xml:space="preserve">Muse ist dabei Geld spielt keine </w:t>
      </w:r>
      <w:r>
        <w:t xml:space="preserve">Rolex </w:t>
      </w:r>
    </w:p>
    <w:p w14:paraId="3C29A05A" w14:textId="77777777" w:rsidR="002A4891" w:rsidRDefault="00127B45">
      <w:pPr>
        <w:ind w:left="3600" w:hanging="3600"/>
      </w:pPr>
      <w:r>
        <w:rPr>
          <w:i/>
        </w:rPr>
        <w:t>18:38</w:t>
      </w:r>
      <w:r>
        <w:t xml:space="preserve"> Emil Paiker:</w:t>
      </w:r>
      <w:r>
        <w:tab/>
        <w:t xml:space="preserve">169,90 nicht 200 </w:t>
      </w:r>
    </w:p>
    <w:p w14:paraId="23F967B3" w14:textId="77777777" w:rsidR="002A4891" w:rsidRDefault="00127B45">
      <w:pPr>
        <w:ind w:left="3600" w:hanging="3600"/>
      </w:pPr>
      <w:r>
        <w:rPr>
          <w:i/>
        </w:rPr>
        <w:t>18:39</w:t>
      </w:r>
      <w:r>
        <w:t xml:space="preserve"> Emil Paiker:</w:t>
      </w:r>
      <w:r>
        <w:tab/>
        <w:t xml:space="preserve">Vll kommt auch Rise ägäääääääääänst </w:t>
      </w:r>
    </w:p>
    <w:p w14:paraId="320C110D" w14:textId="77777777" w:rsidR="002A4891" w:rsidRDefault="00127B45">
      <w:pPr>
        <w:ind w:left="3600" w:hanging="3600"/>
      </w:pPr>
      <w:r>
        <w:rPr>
          <w:i/>
        </w:rPr>
        <w:t>18:41</w:t>
      </w:r>
      <w:r>
        <w:t xml:space="preserve"> Louis Springer:</w:t>
      </w:r>
      <w:r>
        <w:tab/>
        <w:t xml:space="preserve">na, 200 laut Internetz </w:t>
      </w:r>
    </w:p>
    <w:p w14:paraId="13F6DD18" w14:textId="77777777" w:rsidR="002A4891" w:rsidRDefault="00127B45">
      <w:pPr>
        <w:ind w:left="3600" w:hanging="3600"/>
      </w:pPr>
      <w:r>
        <w:rPr>
          <w:i/>
        </w:rPr>
        <w:t>18:41</w:t>
      </w:r>
      <w:r>
        <w:t xml:space="preserve"> Emil Paiker:</w:t>
      </w:r>
      <w:r>
        <w:tab/>
        <w:t xml:space="preserve">Aijde mein internetz sagt billiger </w:t>
      </w:r>
    </w:p>
    <w:p w14:paraId="008C8C22" w14:textId="77777777" w:rsidR="002A4891" w:rsidRDefault="00127B45">
      <w:pPr>
        <w:ind w:left="3600" w:hanging="3600"/>
      </w:pPr>
      <w:r>
        <w:rPr>
          <w:i/>
        </w:rPr>
        <w:t>18:42</w:t>
      </w:r>
      <w:r>
        <w:t xml:space="preserve"> Louis Springer:</w:t>
      </w:r>
      <w:r>
        <w:tab/>
        <w:t xml:space="preserve">mein internetz lügt nicht oida </w:t>
      </w:r>
    </w:p>
    <w:p w14:paraId="2AE8A07C" w14:textId="77777777" w:rsidR="002A4891" w:rsidRDefault="00127B45">
      <w:pPr>
        <w:ind w:left="3600" w:hanging="3600"/>
      </w:pPr>
      <w:r>
        <w:rPr>
          <w:i/>
        </w:rPr>
        <w:t>1</w:t>
      </w:r>
      <w:r>
        <w:rPr>
          <w:i/>
        </w:rPr>
        <w:t>8:42</w:t>
      </w:r>
      <w:r>
        <w:t xml:space="preserve"> Benni Gröhs:</w:t>
      </w:r>
      <w:r>
        <w:tab/>
        <w:t xml:space="preserve">Hab auch 169 </w:t>
      </w:r>
    </w:p>
    <w:p w14:paraId="39618E5D" w14:textId="77777777" w:rsidR="002A4891" w:rsidRDefault="00127B45">
      <w:pPr>
        <w:ind w:left="3600" w:hanging="3600"/>
      </w:pPr>
      <w:r>
        <w:rPr>
          <w:i/>
        </w:rPr>
        <w:t>18:43</w:t>
      </w:r>
      <w:r>
        <w:t xml:space="preserve"> Emil Paiker:</w:t>
      </w:r>
      <w:r>
        <w:tab/>
        <w:t xml:space="preserve">Uuuuuuuuuuuh Louis hat gelooooooogen </w:t>
      </w:r>
    </w:p>
    <w:p w14:paraId="6E9F588A" w14:textId="77777777" w:rsidR="002A4891" w:rsidRDefault="00127B45">
      <w:pPr>
        <w:ind w:left="3600" w:hanging="3600"/>
      </w:pPr>
      <w:r>
        <w:rPr>
          <w:i/>
        </w:rPr>
        <w:t>18:43</w:t>
      </w:r>
      <w:r>
        <w:t xml:space="preserve"> Alexander Würz:</w:t>
      </w:r>
      <w:r>
        <w:tab/>
        <w:t xml:space="preserve">Die ersten 1000 kronenseiten leser nur 149 statt 200 </w:t>
      </w:r>
    </w:p>
    <w:p w14:paraId="7214AB0E" w14:textId="77777777" w:rsidR="002A4891" w:rsidRDefault="00127B45">
      <w:pPr>
        <w:ind w:left="3600" w:hanging="3600"/>
      </w:pPr>
      <w:r>
        <w:rPr>
          <w:i/>
        </w:rPr>
        <w:t>18:44</w:t>
      </w:r>
      <w:r>
        <w:t xml:space="preserve"> Alexander Würz:</w:t>
      </w:r>
      <w:r>
        <w:tab/>
        <w:t xml:space="preserve">Hab auch 200 </w:t>
      </w:r>
    </w:p>
    <w:p w14:paraId="1DF31AEB" w14:textId="77777777" w:rsidR="002A4891" w:rsidRDefault="00127B45">
      <w:pPr>
        <w:ind w:left="3600" w:hanging="3600"/>
      </w:pPr>
      <w:r>
        <w:rPr>
          <w:i/>
        </w:rPr>
        <w:t>18:44</w:t>
      </w:r>
      <w:r>
        <w:t xml:space="preserve"> Alexander Würz:</w:t>
      </w:r>
      <w:r>
        <w:tab/>
        <w:t xml:space="preserve">Uhhhhhhh </w:t>
      </w:r>
    </w:p>
    <w:p w14:paraId="125C7354" w14:textId="77777777" w:rsidR="002A4891" w:rsidRDefault="00127B45">
      <w:pPr>
        <w:ind w:left="3600" w:hanging="3600"/>
      </w:pPr>
      <w:r>
        <w:rPr>
          <w:i/>
        </w:rPr>
        <w:t>18:44</w:t>
      </w:r>
      <w:r>
        <w:t xml:space="preserve"> Emil Paiker:</w:t>
      </w:r>
      <w:r>
        <w:tab/>
        <w:t>2014</w:t>
      </w:r>
      <w:r>
        <w:t xml:space="preserve">-11-05-PHOTO-00000304.jpg &lt;‎attached&gt; </w:t>
      </w:r>
    </w:p>
    <w:p w14:paraId="7FC11BB4" w14:textId="77777777" w:rsidR="002A4891" w:rsidRDefault="00127B45">
      <w:pPr>
        <w:ind w:left="3600" w:hanging="3600"/>
      </w:pPr>
      <w:r>
        <w:rPr>
          <w:i/>
        </w:rPr>
        <w:t>18:44</w:t>
      </w:r>
      <w:r>
        <w:t xml:space="preserve"> Emil Paiker:</w:t>
      </w:r>
      <w:r>
        <w:tab/>
        <w:t xml:space="preserve">Bitch please wien.at hat immer recht </w:t>
      </w:r>
    </w:p>
    <w:p w14:paraId="2E50BF74" w14:textId="77777777" w:rsidR="002A4891" w:rsidRDefault="00127B45">
      <w:pPr>
        <w:ind w:left="3600" w:hanging="3600"/>
      </w:pPr>
      <w:r>
        <w:rPr>
          <w:i/>
        </w:rPr>
        <w:t>18:44</w:t>
      </w:r>
      <w:r>
        <w:t xml:space="preserve"> Louis Springer:</w:t>
      </w:r>
      <w:r>
        <w:tab/>
        <w:t xml:space="preserve">ajde die sind limitiert </w:t>
      </w:r>
    </w:p>
    <w:p w14:paraId="6ACD90BE" w14:textId="77777777" w:rsidR="002A4891" w:rsidRDefault="00127B45">
      <w:pPr>
        <w:ind w:left="3600" w:hanging="3600"/>
      </w:pPr>
      <w:r>
        <w:rPr>
          <w:i/>
        </w:rPr>
        <w:t>18:44</w:t>
      </w:r>
      <w:r>
        <w:t xml:space="preserve"> Alexander Würz:</w:t>
      </w:r>
      <w:r>
        <w:tab/>
        <w:t xml:space="preserve">Regulär 199 </w:t>
      </w:r>
    </w:p>
    <w:p w14:paraId="6B36AD6D" w14:textId="77777777" w:rsidR="002A4891" w:rsidRDefault="00127B45">
      <w:pPr>
        <w:ind w:left="3600" w:hanging="3600"/>
      </w:pPr>
      <w:r>
        <w:rPr>
          <w:i/>
        </w:rPr>
        <w:t>18:44</w:t>
      </w:r>
      <w:r>
        <w:t xml:space="preserve"> Alexander Würz:</w:t>
      </w:r>
      <w:r>
        <w:tab/>
        <w:t xml:space="preserve">Bitch </w:t>
      </w:r>
    </w:p>
    <w:p w14:paraId="2BA817B9" w14:textId="77777777" w:rsidR="002A4891" w:rsidRDefault="00127B45">
      <w:pPr>
        <w:ind w:left="3600" w:hanging="3600"/>
      </w:pPr>
      <w:r>
        <w:rPr>
          <w:i/>
        </w:rPr>
        <w:t>18:44</w:t>
      </w:r>
      <w:r>
        <w:t xml:space="preserve"> Emil Paiker:</w:t>
      </w:r>
      <w:r>
        <w:tab/>
        <w:t xml:space="preserve">Ich glaub du bist limitiert </w:t>
      </w:r>
    </w:p>
    <w:p w14:paraId="6AA2E80D" w14:textId="77777777" w:rsidR="002A4891" w:rsidRDefault="00127B45">
      <w:pPr>
        <w:ind w:left="3600" w:hanging="3600"/>
      </w:pPr>
      <w:r>
        <w:rPr>
          <w:i/>
        </w:rPr>
        <w:t>18:45</w:t>
      </w:r>
      <w:r>
        <w:t xml:space="preserve"> Emil Paiker:</w:t>
      </w:r>
      <w:r>
        <w:tab/>
        <w:t xml:space="preserve">Haha </w:t>
      </w:r>
    </w:p>
    <w:p w14:paraId="06AD1E62" w14:textId="77777777" w:rsidR="002A4891" w:rsidRDefault="00127B45">
      <w:pPr>
        <w:ind w:left="3600" w:hanging="3600"/>
      </w:pPr>
      <w:r>
        <w:rPr>
          <w:i/>
        </w:rPr>
        <w:t>18:45</w:t>
      </w:r>
      <w:r>
        <w:t xml:space="preserve"> Emil Paiker:</w:t>
      </w:r>
      <w:r>
        <w:tab/>
        <w:t xml:space="preserve">Bussi </w:t>
      </w:r>
    </w:p>
    <w:p w14:paraId="3A73390B" w14:textId="77777777" w:rsidR="002A4891" w:rsidRDefault="00127B45">
      <w:pPr>
        <w:ind w:left="3600" w:hanging="3600"/>
      </w:pPr>
      <w:r>
        <w:rPr>
          <w:i/>
        </w:rPr>
        <w:t>18:45</w:t>
      </w:r>
      <w:r>
        <w:t xml:space="preserve"> Louis Springer:</w:t>
      </w:r>
      <w:r>
        <w:tab/>
        <w:t xml:space="preserve">wusste, dass das kommt, warst schneller als ich du hurensohn </w:t>
      </w:r>
    </w:p>
    <w:p w14:paraId="7160319C" w14:textId="77777777" w:rsidR="002A4891" w:rsidRDefault="00127B45">
      <w:pPr>
        <w:ind w:left="3600" w:hanging="3600"/>
      </w:pPr>
      <w:r>
        <w:rPr>
          <w:i/>
        </w:rPr>
        <w:t>18:45</w:t>
      </w:r>
      <w:r>
        <w:t xml:space="preserve"> Emil Paiker:</w:t>
      </w:r>
      <w:r>
        <w:tab/>
        <w:t xml:space="preserve">Was die Mami? </w:t>
      </w:r>
    </w:p>
    <w:p w14:paraId="125C2CFA" w14:textId="77777777" w:rsidR="002A4891" w:rsidRDefault="00127B45">
      <w:pPr>
        <w:ind w:left="3600" w:hanging="3600"/>
      </w:pPr>
      <w:r>
        <w:rPr>
          <w:i/>
        </w:rPr>
        <w:t>18:45</w:t>
      </w:r>
      <w:r>
        <w:t xml:space="preserve"> Emil Paiker:</w:t>
      </w:r>
      <w:r>
        <w:tab/>
        <w:t xml:space="preserve">Copyright Beni </w:t>
      </w:r>
    </w:p>
    <w:p w14:paraId="75363DAC" w14:textId="77777777" w:rsidR="002A4891" w:rsidRDefault="00127B45">
      <w:pPr>
        <w:ind w:left="3600" w:hanging="3600"/>
      </w:pPr>
      <w:r>
        <w:rPr>
          <w:i/>
        </w:rPr>
        <w:t>18:45</w:t>
      </w:r>
      <w:r>
        <w:t xml:space="preserve"> Louis Springer:</w:t>
      </w:r>
      <w:r>
        <w:tab/>
        <w:t xml:space="preserve">ja fix </w:t>
      </w:r>
    </w:p>
    <w:p w14:paraId="3CE8DAEF" w14:textId="77777777" w:rsidR="002A4891" w:rsidRDefault="00127B45">
      <w:pPr>
        <w:ind w:left="3600" w:hanging="3600"/>
      </w:pPr>
      <w:r>
        <w:rPr>
          <w:i/>
        </w:rPr>
        <w:t>18:46</w:t>
      </w:r>
      <w:r>
        <w:t xml:space="preserve"> Benni Gröhs:</w:t>
      </w:r>
      <w:r>
        <w:tab/>
      </w:r>
      <w:r>
        <w:t xml:space="preserve">Extrem ich Kauf erste die gibt! </w:t>
      </w:r>
    </w:p>
    <w:p w14:paraId="4C23C895" w14:textId="77777777" w:rsidR="002A4891" w:rsidRDefault="00127B45">
      <w:pPr>
        <w:ind w:left="3600" w:hanging="3600"/>
      </w:pPr>
      <w:r>
        <w:rPr>
          <w:i/>
        </w:rPr>
        <w:t>18:46</w:t>
      </w:r>
      <w:r>
        <w:t xml:space="preserve"> Alexander Würz:</w:t>
      </w:r>
      <w:r>
        <w:tab/>
        <w:t xml:space="preserve">Und ich die letzte! </w:t>
      </w:r>
    </w:p>
    <w:p w14:paraId="13D2DA18" w14:textId="77777777" w:rsidR="002A4891" w:rsidRDefault="00127B45">
      <w:pPr>
        <w:ind w:left="3600" w:hanging="3600"/>
      </w:pPr>
      <w:r>
        <w:rPr>
          <w:i/>
        </w:rPr>
        <w:t>18:46</w:t>
      </w:r>
      <w:r>
        <w:t xml:space="preserve"> Louis Springer:</w:t>
      </w:r>
      <w:r>
        <w:tab/>
        <w:t xml:space="preserve">haha </w:t>
      </w:r>
    </w:p>
    <w:p w14:paraId="1B0575A8" w14:textId="77777777" w:rsidR="002A4891" w:rsidRDefault="00127B45">
      <w:pPr>
        <w:ind w:left="3600" w:hanging="3600"/>
      </w:pPr>
      <w:r>
        <w:rPr>
          <w:i/>
        </w:rPr>
        <w:t>18:46</w:t>
      </w:r>
      <w:r>
        <w:t xml:space="preserve"> Emil Paiker:</w:t>
      </w:r>
      <w:r>
        <w:tab/>
        <w:t xml:space="preserve">Haha </w:t>
      </w:r>
    </w:p>
    <w:p w14:paraId="3B7F6494" w14:textId="77777777" w:rsidR="002A4891" w:rsidRDefault="00127B45">
      <w:pPr>
        <w:ind w:left="3600" w:hanging="3600"/>
      </w:pPr>
      <w:r>
        <w:rPr>
          <w:i/>
        </w:rPr>
        <w:t>18:46</w:t>
      </w:r>
      <w:r>
        <w:t xml:space="preserve"> Alexander Würz:</w:t>
      </w:r>
      <w:r>
        <w:tab/>
        <w:t xml:space="preserve">Cl accepted </w:t>
      </w:r>
    </w:p>
    <w:p w14:paraId="21426499" w14:textId="77777777" w:rsidR="002A4891" w:rsidRDefault="00127B45">
      <w:pPr>
        <w:ind w:left="3600" w:hanging="3600"/>
      </w:pPr>
      <w:r>
        <w:rPr>
          <w:i/>
        </w:rPr>
        <w:t>18:46</w:t>
      </w:r>
      <w:r>
        <w:t xml:space="preserve"> Alexander Würz:</w:t>
      </w:r>
      <w:r>
        <w:tab/>
        <w:t xml:space="preserve">Haha </w:t>
      </w:r>
    </w:p>
    <w:p w14:paraId="0B1A0B77" w14:textId="77777777" w:rsidR="002A4891" w:rsidRDefault="00127B45">
      <w:pPr>
        <w:ind w:left="3600" w:hanging="3600"/>
      </w:pPr>
      <w:r>
        <w:rPr>
          <w:i/>
        </w:rPr>
        <w:t>18:47</w:t>
      </w:r>
      <w:r>
        <w:t xml:space="preserve"> Louis Springer:</w:t>
      </w:r>
      <w:r>
        <w:tab/>
        <w:t xml:space="preserve">Vllt kommt ja lemo und trinkt wieder sein </w:t>
      </w:r>
      <w:r>
        <w:t xml:space="preserve">Bier haha </w:t>
      </w:r>
    </w:p>
    <w:p w14:paraId="01368B75" w14:textId="77777777" w:rsidR="002A4891" w:rsidRDefault="00127B45">
      <w:pPr>
        <w:ind w:left="3600" w:hanging="3600"/>
      </w:pPr>
      <w:r>
        <w:rPr>
          <w:i/>
        </w:rPr>
        <w:t>18:47</w:t>
      </w:r>
      <w:r>
        <w:t xml:space="preserve"> Emil Paiker:</w:t>
      </w:r>
      <w:r>
        <w:tab/>
        <w:t xml:space="preserve">Muse is cool aber Rest interessiert mich nicht </w:t>
      </w:r>
    </w:p>
    <w:p w14:paraId="2490B5F6" w14:textId="77777777" w:rsidR="002A4891" w:rsidRDefault="00127B45">
      <w:pPr>
        <w:ind w:left="3600" w:hanging="3600"/>
      </w:pPr>
      <w:r>
        <w:rPr>
          <w:i/>
        </w:rPr>
        <w:t>18:47</w:t>
      </w:r>
      <w:r>
        <w:t xml:space="preserve"> Maximilian Margreiter:</w:t>
      </w:r>
      <w:r>
        <w:tab/>
        <w:t xml:space="preserve">Haha </w:t>
      </w:r>
    </w:p>
    <w:p w14:paraId="5EA16985" w14:textId="77777777" w:rsidR="002A4891" w:rsidRDefault="00127B45">
      <w:pPr>
        <w:ind w:left="3600" w:hanging="3600"/>
      </w:pPr>
      <w:r>
        <w:rPr>
          <w:i/>
        </w:rPr>
        <w:t>23:08</w:t>
      </w:r>
      <w:r>
        <w:t xml:space="preserve"> Louis Springer:</w:t>
      </w:r>
      <w:r>
        <w:tab/>
        <w:t xml:space="preserve">Alaba fällt wochenlang aus, nächste Woche Österreich-Russland Gh Gh Gh </w:t>
      </w:r>
    </w:p>
    <w:p w14:paraId="7159FFC6" w14:textId="77777777" w:rsidR="002A4891" w:rsidRDefault="00127B45">
      <w:pPr>
        <w:jc w:val="center"/>
      </w:pPr>
      <w:r>
        <w:t>06.11.2014</w:t>
      </w:r>
    </w:p>
    <w:p w14:paraId="24B63908" w14:textId="77777777" w:rsidR="002A4891" w:rsidRDefault="00127B45">
      <w:pPr>
        <w:ind w:left="3600" w:hanging="3600"/>
      </w:pPr>
      <w:r>
        <w:rPr>
          <w:i/>
        </w:rPr>
        <w:t>08:58</w:t>
      </w:r>
      <w:r>
        <w:t xml:space="preserve"> Benni Gröhs:</w:t>
      </w:r>
      <w:r>
        <w:tab/>
        <w:t xml:space="preserve">2minuten noch </w:t>
      </w:r>
    </w:p>
    <w:p w14:paraId="7DB6A32C" w14:textId="77777777" w:rsidR="002A4891" w:rsidRDefault="00127B45">
      <w:pPr>
        <w:ind w:left="3600" w:hanging="3600"/>
      </w:pPr>
      <w:r>
        <w:rPr>
          <w:i/>
        </w:rPr>
        <w:t>09:0</w:t>
      </w:r>
      <w:r>
        <w:rPr>
          <w:i/>
        </w:rPr>
        <w:t>8</w:t>
      </w:r>
      <w:r>
        <w:t xml:space="preserve"> Benni Gröhs:</w:t>
      </w:r>
      <w:r>
        <w:tab/>
        <w:t xml:space="preserve">Karte gekauft! War unter ersten 5000 juhu </w:t>
      </w:r>
    </w:p>
    <w:p w14:paraId="629EC2D2" w14:textId="77777777" w:rsidR="002A4891" w:rsidRDefault="00127B45">
      <w:pPr>
        <w:ind w:left="3600" w:hanging="3600"/>
      </w:pPr>
      <w:r>
        <w:rPr>
          <w:i/>
        </w:rPr>
        <w:t>18:17</w:t>
      </w:r>
      <w:r>
        <w:t xml:space="preserve"> Louis Springer:</w:t>
      </w:r>
      <w:r>
        <w:tab/>
        <w:t xml:space="preserve">Evelyn grad getroffen gh gh gh </w:t>
      </w:r>
    </w:p>
    <w:p w14:paraId="7FA4EB98" w14:textId="77777777" w:rsidR="002A4891" w:rsidRDefault="00127B45">
      <w:pPr>
        <w:ind w:left="3600" w:hanging="3600"/>
      </w:pPr>
      <w:r>
        <w:rPr>
          <w:i/>
        </w:rPr>
        <w:t>19:48</w:t>
      </w:r>
      <w:r>
        <w:t xml:space="preserve"> Benni Gröhs:</w:t>
      </w:r>
      <w:r>
        <w:tab/>
        <w:t xml:space="preserve">Hahaha :) </w:t>
      </w:r>
    </w:p>
    <w:p w14:paraId="74EF2957" w14:textId="77777777" w:rsidR="002A4891" w:rsidRDefault="00127B45">
      <w:pPr>
        <w:ind w:left="3600" w:hanging="3600"/>
      </w:pPr>
      <w:r>
        <w:rPr>
          <w:i/>
        </w:rPr>
        <w:t>23:12</w:t>
      </w:r>
      <w:r>
        <w:t xml:space="preserve"> Emil Paiker:</w:t>
      </w:r>
      <w:r>
        <w:tab/>
        <w:t xml:space="preserve">Was hat shi denn gesagt? </w:t>
      </w:r>
    </w:p>
    <w:p w14:paraId="1611EA04" w14:textId="77777777" w:rsidR="002A4891" w:rsidRDefault="00127B45">
      <w:pPr>
        <w:jc w:val="center"/>
      </w:pPr>
      <w:r>
        <w:t>07.11.2014</w:t>
      </w:r>
    </w:p>
    <w:p w14:paraId="484B5539" w14:textId="77777777" w:rsidR="002A4891" w:rsidRDefault="00127B45">
      <w:pPr>
        <w:ind w:left="3600" w:hanging="3600"/>
      </w:pPr>
      <w:r>
        <w:rPr>
          <w:i/>
        </w:rPr>
        <w:t>08:42</w:t>
      </w:r>
      <w:r>
        <w:t xml:space="preserve"> Louis Springer:</w:t>
      </w:r>
      <w:r>
        <w:tab/>
        <w:t xml:space="preserve">Awkward smalltalk halt </w:t>
      </w:r>
    </w:p>
    <w:p w14:paraId="0D114746" w14:textId="77777777" w:rsidR="002A4891" w:rsidRDefault="00127B45">
      <w:pPr>
        <w:ind w:left="3600" w:hanging="3600"/>
      </w:pPr>
      <w:r>
        <w:rPr>
          <w:i/>
        </w:rPr>
        <w:t>12:40</w:t>
      </w:r>
      <w:r>
        <w:t xml:space="preserve"> Jakob </w:t>
      </w:r>
      <w:r>
        <w:t>Ortel:</w:t>
      </w:r>
      <w:r>
        <w:tab/>
        <w:t xml:space="preserve">Emil </w:t>
      </w:r>
    </w:p>
    <w:p w14:paraId="6AE7FA8E" w14:textId="77777777" w:rsidR="002A4891" w:rsidRDefault="00127B45">
      <w:pPr>
        <w:ind w:left="3600" w:hanging="3600"/>
      </w:pPr>
      <w:r>
        <w:rPr>
          <w:i/>
        </w:rPr>
        <w:t>12:40</w:t>
      </w:r>
      <w:r>
        <w:t xml:space="preserve"> Jakob Ortel:</w:t>
      </w:r>
      <w:r>
        <w:tab/>
        <w:t xml:space="preserve">geil </w:t>
      </w:r>
    </w:p>
    <w:p w14:paraId="60840747" w14:textId="224C692F" w:rsidR="002A4891" w:rsidRDefault="00127B45">
      <w:pPr>
        <w:ind w:left="3600" w:hanging="3600"/>
      </w:pPr>
      <w:r>
        <w:rPr>
          <w:i/>
        </w:rPr>
        <w:t>12:43</w:t>
      </w:r>
      <w:r>
        <w:t xml:space="preserve"> </w:t>
      </w:r>
      <w:dir w:val="ltr">
        <w:r>
          <w:t>Thomas Sundström</w:t>
        </w:r>
        <w:r>
          <w:t>‬</w:t>
        </w:r>
        <w:r>
          <w:t>:</w:t>
        </w:r>
        <w:r>
          <w:tab/>
          <w:t xml:space="preserve">mosers buchgeschäft </w:t>
        </w:r>
      </w:dir>
    </w:p>
    <w:p w14:paraId="44182C00" w14:textId="12A5B49E" w:rsidR="002A4891" w:rsidRDefault="00127B45">
      <w:pPr>
        <w:ind w:left="3600" w:hanging="3600"/>
      </w:pPr>
      <w:r>
        <w:rPr>
          <w:i/>
        </w:rPr>
        <w:t>12:44</w:t>
      </w:r>
      <w:r>
        <w:t xml:space="preserve"> </w:t>
      </w:r>
      <w:dir w:val="ltr">
        <w:r>
          <w:t>Thomas Sundström</w:t>
        </w:r>
        <w:r>
          <w:t>‬</w:t>
        </w:r>
        <w:r>
          <w:t>:</w:t>
        </w:r>
        <w:r>
          <w:tab/>
          <w:t xml:space="preserve">2014-11-07-PHOTO-00000335.jpg &lt;‎attached&gt; </w:t>
        </w:r>
      </w:dir>
    </w:p>
    <w:p w14:paraId="6E5CC37B" w14:textId="77777777" w:rsidR="002A4891" w:rsidRDefault="00127B45">
      <w:pPr>
        <w:ind w:left="3600" w:hanging="3600"/>
      </w:pPr>
      <w:r>
        <w:rPr>
          <w:i/>
        </w:rPr>
        <w:t>12:45</w:t>
      </w:r>
      <w:r>
        <w:t xml:space="preserve"> Maximilian Margreiter:</w:t>
      </w:r>
      <w:r>
        <w:tab/>
      </w:r>
      <w:r>
        <w:t xml:space="preserve">Grenzwissenschaften ist einer der besten Ausdrücke die ich je gehört habe </w:t>
      </w:r>
    </w:p>
    <w:p w14:paraId="77C42A76" w14:textId="77777777" w:rsidR="002A4891" w:rsidRDefault="00127B45">
      <w:pPr>
        <w:ind w:left="3600" w:hanging="3600"/>
      </w:pPr>
      <w:r>
        <w:rPr>
          <w:i/>
        </w:rPr>
        <w:t>12:50</w:t>
      </w:r>
      <w:r>
        <w:t xml:space="preserve"> Benedikt Gruber:</w:t>
      </w:r>
      <w:r>
        <w:tab/>
        <w:t xml:space="preserve">Haha großartig! </w:t>
      </w:r>
    </w:p>
    <w:p w14:paraId="3B9DD68C" w14:textId="77777777" w:rsidR="002A4891" w:rsidRDefault="00127B45">
      <w:pPr>
        <w:ind w:left="3600" w:hanging="3600"/>
      </w:pPr>
      <w:r>
        <w:rPr>
          <w:i/>
        </w:rPr>
        <w:t>12:51</w:t>
      </w:r>
      <w:r>
        <w:t xml:space="preserve"> Benedikt Gruber:</w:t>
      </w:r>
      <w:r>
        <w:tab/>
        <w:t xml:space="preserve">Macht heute Abend jemand was? </w:t>
      </w:r>
    </w:p>
    <w:p w14:paraId="313C7F12" w14:textId="77777777" w:rsidR="002A4891" w:rsidRDefault="00127B45">
      <w:pPr>
        <w:ind w:left="3600" w:hanging="3600"/>
      </w:pPr>
      <w:r>
        <w:rPr>
          <w:i/>
        </w:rPr>
        <w:t>21:32</w:t>
      </w:r>
      <w:r>
        <w:t xml:space="preserve"> Louis Springer:</w:t>
      </w:r>
      <w:r>
        <w:tab/>
        <w:t xml:space="preserve">#bsuff </w:t>
      </w:r>
    </w:p>
    <w:p w14:paraId="78E39094" w14:textId="77777777" w:rsidR="002A4891" w:rsidRDefault="00127B45">
      <w:pPr>
        <w:jc w:val="center"/>
      </w:pPr>
      <w:r>
        <w:t>09.11.2014</w:t>
      </w:r>
    </w:p>
    <w:p w14:paraId="4D2E8310" w14:textId="77777777" w:rsidR="002A4891" w:rsidRDefault="00127B45">
      <w:pPr>
        <w:ind w:left="3600" w:hanging="3600"/>
      </w:pPr>
      <w:r>
        <w:rPr>
          <w:i/>
        </w:rPr>
        <w:t>10:18</w:t>
      </w:r>
      <w:r>
        <w:t xml:space="preserve"> Maximilian Margreiter:</w:t>
      </w:r>
      <w:r>
        <w:tab/>
        <w:t>2014-11-09-PHOTO-</w:t>
      </w:r>
      <w:r>
        <w:t xml:space="preserve">00000340.jpg &lt;‎attached&gt; </w:t>
      </w:r>
    </w:p>
    <w:p w14:paraId="0C66DC0D" w14:textId="77777777" w:rsidR="002A4891" w:rsidRDefault="00127B45">
      <w:pPr>
        <w:ind w:left="3600" w:hanging="3600"/>
      </w:pPr>
      <w:r>
        <w:rPr>
          <w:i/>
        </w:rPr>
        <w:t>10:18</w:t>
      </w:r>
      <w:r>
        <w:t xml:space="preserve"> Maximilian Margreiter:</w:t>
      </w:r>
      <w:r>
        <w:tab/>
        <w:t>Ich wollte für meine vwl Prüfung lernen und habe mir erstmals den Sylabus der Lehrveranstaltung angeschaut und dabei das witzigste und arbiträrste Kriterium für die erlaubte Verwendung von Taschenrechn</w:t>
      </w:r>
      <w:r>
        <w:t xml:space="preserve">ern gefunden ... </w:t>
      </w:r>
    </w:p>
    <w:p w14:paraId="61148D07" w14:textId="77777777" w:rsidR="002A4891" w:rsidRDefault="00127B45">
      <w:pPr>
        <w:ind w:left="3600" w:hanging="3600"/>
      </w:pPr>
      <w:r>
        <w:rPr>
          <w:i/>
        </w:rPr>
        <w:t>10:34</w:t>
      </w:r>
      <w:r>
        <w:t xml:space="preserve"> Alexander Würz:</w:t>
      </w:r>
      <w:r>
        <w:tab/>
        <w:t xml:space="preserve">Hahahahaha geil </w:t>
      </w:r>
    </w:p>
    <w:p w14:paraId="6C73291F" w14:textId="2216E8E5" w:rsidR="002A4891" w:rsidRDefault="00127B45">
      <w:pPr>
        <w:ind w:left="3600" w:hanging="3600"/>
      </w:pPr>
      <w:r>
        <w:rPr>
          <w:i/>
        </w:rPr>
        <w:t>11:38</w:t>
      </w:r>
      <w:r>
        <w:t xml:space="preserve"> </w:t>
      </w:r>
      <w:dir w:val="ltr">
        <w:r>
          <w:t>Thomas Sundström</w:t>
        </w:r>
        <w:r>
          <w:t>‬</w:t>
        </w:r>
        <w:r>
          <w:t>:</w:t>
        </w:r>
        <w:r>
          <w:tab/>
          <w:t xml:space="preserve">irre </w:t>
        </w:r>
      </w:dir>
    </w:p>
    <w:p w14:paraId="18FD7377" w14:textId="77777777" w:rsidR="002A4891" w:rsidRDefault="00127B45">
      <w:pPr>
        <w:ind w:left="3600" w:hanging="3600"/>
      </w:pPr>
      <w:r>
        <w:rPr>
          <w:i/>
        </w:rPr>
        <w:t>17:31</w:t>
      </w:r>
      <w:r>
        <w:t xml:space="preserve"> Benni Gröhs:</w:t>
      </w:r>
      <w:r>
        <w:tab/>
      </w:r>
      <w:r>
        <w:t xml:space="preserve">Heute Fledermaus? Ich bin echt fertig, muss aber heute noch eskalieren. Ich erklärs später! Who's in!!! Und eine Anekdote zur Motivation: Vernunft darf niemals siegen! </w:t>
      </w:r>
    </w:p>
    <w:p w14:paraId="4E43509B" w14:textId="77777777" w:rsidR="002A4891" w:rsidRDefault="00127B45">
      <w:pPr>
        <w:ind w:left="3600" w:hanging="3600"/>
      </w:pPr>
      <w:r>
        <w:rPr>
          <w:i/>
        </w:rPr>
        <w:t>17:31</w:t>
      </w:r>
      <w:r>
        <w:t xml:space="preserve"> Maximilian Margreiter:</w:t>
      </w:r>
      <w:r>
        <w:tab/>
        <w:t xml:space="preserve">Dabei öööööhhhhhh! </w:t>
      </w:r>
    </w:p>
    <w:p w14:paraId="077822E1" w14:textId="77777777" w:rsidR="002A4891" w:rsidRDefault="00127B45">
      <w:pPr>
        <w:ind w:left="3600" w:hanging="3600"/>
      </w:pPr>
      <w:r>
        <w:rPr>
          <w:i/>
        </w:rPr>
        <w:t>17:32</w:t>
      </w:r>
      <w:r>
        <w:t xml:space="preserve"> Benni Gröhs:</w:t>
      </w:r>
      <w:r>
        <w:tab/>
        <w:t xml:space="preserve">Jawohl!!! </w:t>
      </w:r>
    </w:p>
    <w:p w14:paraId="26DEB9AD" w14:textId="77777777" w:rsidR="002A4891" w:rsidRDefault="00127B45">
      <w:pPr>
        <w:ind w:left="3600" w:hanging="3600"/>
      </w:pPr>
      <w:r>
        <w:rPr>
          <w:i/>
        </w:rPr>
        <w:t>17:43</w:t>
      </w:r>
      <w:r>
        <w:t xml:space="preserve"> Em</w:t>
      </w:r>
      <w:r>
        <w:t>il Paiker:</w:t>
      </w:r>
      <w:r>
        <w:tab/>
        <w:t xml:space="preserve">Alex Louis Maxi Emil Billard um 8 köö graben </w:t>
      </w:r>
    </w:p>
    <w:p w14:paraId="4985F491" w14:textId="77777777" w:rsidR="002A4891" w:rsidRDefault="00127B45">
      <w:pPr>
        <w:ind w:left="3600" w:hanging="3600"/>
      </w:pPr>
      <w:r>
        <w:rPr>
          <w:i/>
        </w:rPr>
        <w:t>19:05</w:t>
      </w:r>
      <w:r>
        <w:t xml:space="preserve"> Louis Springer:</w:t>
      </w:r>
      <w:r>
        <w:tab/>
        <w:t xml:space="preserve">freu mich schon </w:t>
      </w:r>
    </w:p>
    <w:p w14:paraId="33044CE5" w14:textId="77777777" w:rsidR="002A4891" w:rsidRDefault="00127B45">
      <w:pPr>
        <w:ind w:left="3600" w:hanging="3600"/>
      </w:pPr>
      <w:r>
        <w:rPr>
          <w:i/>
        </w:rPr>
        <w:t>19:14</w:t>
      </w:r>
      <w:r>
        <w:t xml:space="preserve"> Benni Gröhs:</w:t>
      </w:r>
      <w:r>
        <w:tab/>
        <w:t xml:space="preserve">Öööööööhhh ich bin verrückt geworden! </w:t>
      </w:r>
    </w:p>
    <w:p w14:paraId="4706CE73" w14:textId="77777777" w:rsidR="002A4891" w:rsidRDefault="00127B45">
      <w:pPr>
        <w:ind w:left="3600" w:hanging="3600"/>
      </w:pPr>
      <w:r>
        <w:rPr>
          <w:i/>
        </w:rPr>
        <w:t>19:15</w:t>
      </w:r>
      <w:r>
        <w:t xml:space="preserve"> Benni Gröhs:</w:t>
      </w:r>
      <w:r>
        <w:tab/>
        <w:t xml:space="preserve">Fickt das System! </w:t>
      </w:r>
    </w:p>
    <w:p w14:paraId="6B2AE2C6" w14:textId="77777777" w:rsidR="002A4891" w:rsidRDefault="00127B45">
      <w:pPr>
        <w:ind w:left="3600" w:hanging="3600"/>
      </w:pPr>
      <w:r>
        <w:rPr>
          <w:i/>
        </w:rPr>
        <w:t>19:17</w:t>
      </w:r>
      <w:r>
        <w:t xml:space="preserve"> Jakob Ortel:</w:t>
      </w:r>
      <w:r>
        <w:tab/>
        <w:t xml:space="preserve">Wäre sehrrrr gerrrrrne dabei </w:t>
      </w:r>
    </w:p>
    <w:p w14:paraId="674AAD54" w14:textId="77777777" w:rsidR="002A4891" w:rsidRDefault="00127B45">
      <w:pPr>
        <w:ind w:left="3600" w:hanging="3600"/>
      </w:pPr>
      <w:r>
        <w:rPr>
          <w:i/>
        </w:rPr>
        <w:t>19:18</w:t>
      </w:r>
      <w:r>
        <w:t xml:space="preserve"> Maximilia</w:t>
      </w:r>
      <w:r>
        <w:t>n Margreiter:</w:t>
      </w:r>
      <w:r>
        <w:tab/>
        <w:t xml:space="preserve">Wo bist denn </w:t>
      </w:r>
    </w:p>
    <w:p w14:paraId="36E862D5" w14:textId="77777777" w:rsidR="002A4891" w:rsidRDefault="00127B45">
      <w:pPr>
        <w:ind w:left="3600" w:hanging="3600"/>
      </w:pPr>
      <w:r>
        <w:rPr>
          <w:i/>
        </w:rPr>
        <w:t>19:18</w:t>
      </w:r>
      <w:r>
        <w:t xml:space="preserve"> Jakob Ortel:</w:t>
      </w:r>
      <w:r>
        <w:tab/>
        <w:t xml:space="preserve">Sitze uniformiert auf dem Weg in die Kaserne. </w:t>
      </w:r>
    </w:p>
    <w:p w14:paraId="0C244DC3" w14:textId="77777777" w:rsidR="002A4891" w:rsidRDefault="00127B45">
      <w:pPr>
        <w:ind w:left="3600" w:hanging="3600"/>
      </w:pPr>
      <w:r>
        <w:rPr>
          <w:i/>
        </w:rPr>
        <w:t>19:20</w:t>
      </w:r>
      <w:r>
        <w:t xml:space="preserve"> Maximilian Margreiter:</w:t>
      </w:r>
      <w:r>
        <w:tab/>
        <w:t xml:space="preserve">Ach ja du bist ja beim bundesheer Haha !!!!! </w:t>
      </w:r>
    </w:p>
    <w:p w14:paraId="67C7F725" w14:textId="77777777" w:rsidR="002A4891" w:rsidRDefault="00127B45">
      <w:pPr>
        <w:ind w:left="3600" w:hanging="3600"/>
      </w:pPr>
      <w:r>
        <w:rPr>
          <w:i/>
        </w:rPr>
        <w:t>19:30</w:t>
      </w:r>
      <w:r>
        <w:t xml:space="preserve"> Jakob Ortel:</w:t>
      </w:r>
      <w:r>
        <w:tab/>
        <w:t xml:space="preserve">Halts Maul du gefreiter Ingwer </w:t>
      </w:r>
    </w:p>
    <w:p w14:paraId="7D614751" w14:textId="77777777" w:rsidR="002A4891" w:rsidRDefault="00127B45">
      <w:pPr>
        <w:ind w:left="3600" w:hanging="3600"/>
      </w:pPr>
      <w:r>
        <w:rPr>
          <w:i/>
        </w:rPr>
        <w:t>19:30</w:t>
      </w:r>
      <w:r>
        <w:t xml:space="preserve"> Benni Gröhs:</w:t>
      </w:r>
      <w:r>
        <w:tab/>
        <w:t>Öööööhhhh das Leb</w:t>
      </w:r>
      <w:r>
        <w:t xml:space="preserve">en ist eine Frechheit und deswegen so geil! </w:t>
      </w:r>
    </w:p>
    <w:p w14:paraId="17F9D874" w14:textId="77777777" w:rsidR="002A4891" w:rsidRDefault="00127B45">
      <w:pPr>
        <w:ind w:left="3600" w:hanging="3600"/>
      </w:pPr>
      <w:r>
        <w:rPr>
          <w:i/>
        </w:rPr>
        <w:t>19:31</w:t>
      </w:r>
      <w:r>
        <w:t xml:space="preserve"> Benni Gröhs:</w:t>
      </w:r>
      <w:r>
        <w:tab/>
        <w:t xml:space="preserve">Du und ich! Und sonst noch ein paar Leute. Wir sind auf der guten Seite! </w:t>
      </w:r>
    </w:p>
    <w:p w14:paraId="66F18E83" w14:textId="77777777" w:rsidR="002A4891" w:rsidRDefault="00127B45">
      <w:pPr>
        <w:ind w:left="3600" w:hanging="3600"/>
      </w:pPr>
      <w:r>
        <w:rPr>
          <w:i/>
        </w:rPr>
        <w:t>19:49</w:t>
      </w:r>
      <w:r>
        <w:t xml:space="preserve"> Louis Springer:</w:t>
      </w:r>
      <w:r>
        <w:tab/>
        <w:t xml:space="preserve">2014-11-09-PHOTO-00000358.jpg &lt;‎attached&gt; </w:t>
      </w:r>
    </w:p>
    <w:p w14:paraId="5BF53684" w14:textId="77777777" w:rsidR="002A4891" w:rsidRDefault="00127B45">
      <w:pPr>
        <w:ind w:left="3600" w:hanging="3600"/>
      </w:pPr>
      <w:r>
        <w:rPr>
          <w:i/>
        </w:rPr>
        <w:t>19:52</w:t>
      </w:r>
      <w:r>
        <w:t xml:space="preserve"> Benni Gröhs:</w:t>
      </w:r>
      <w:r>
        <w:tab/>
        <w:t>Naguad! Louis  und Maxi es wird ab</w:t>
      </w:r>
      <w:r>
        <w:t xml:space="preserve">surd!!! </w:t>
      </w:r>
    </w:p>
    <w:p w14:paraId="69395A9D" w14:textId="77777777" w:rsidR="002A4891" w:rsidRDefault="00127B45">
      <w:pPr>
        <w:ind w:left="3600" w:hanging="3600"/>
      </w:pPr>
      <w:r>
        <w:rPr>
          <w:i/>
        </w:rPr>
        <w:t>19:55</w:t>
      </w:r>
      <w:r>
        <w:t xml:space="preserve"> Benni Gröhs:</w:t>
      </w:r>
      <w:r>
        <w:tab/>
        <w:t xml:space="preserve">2014-11-09-PHOTO-00000360.jpg &lt;‎attached&gt; </w:t>
      </w:r>
    </w:p>
    <w:p w14:paraId="5856321E" w14:textId="77777777" w:rsidR="002A4891" w:rsidRDefault="00127B45">
      <w:pPr>
        <w:ind w:left="3600" w:hanging="3600"/>
      </w:pPr>
      <w:r>
        <w:rPr>
          <w:i/>
        </w:rPr>
        <w:t>19:56</w:t>
      </w:r>
      <w:r>
        <w:t xml:space="preserve"> Maximilian Margreiter:</w:t>
      </w:r>
      <w:r>
        <w:tab/>
        <w:t xml:space="preserve">Ööööööhhhhhhh </w:t>
      </w:r>
    </w:p>
    <w:p w14:paraId="7DCD971D" w14:textId="77777777" w:rsidR="002A4891" w:rsidRDefault="00127B45">
      <w:pPr>
        <w:ind w:left="3600" w:hanging="3600"/>
      </w:pPr>
      <w:r>
        <w:rPr>
          <w:i/>
        </w:rPr>
        <w:t>20:01</w:t>
      </w:r>
      <w:r>
        <w:t xml:space="preserve"> Emil Paiker:</w:t>
      </w:r>
      <w:r>
        <w:tab/>
        <w:t xml:space="preserve">Geile Hose Louis.. </w:t>
      </w:r>
    </w:p>
    <w:p w14:paraId="532B3B28" w14:textId="77777777" w:rsidR="002A4891" w:rsidRDefault="00127B45">
      <w:pPr>
        <w:ind w:left="3600" w:hanging="3600"/>
      </w:pPr>
      <w:r>
        <w:rPr>
          <w:i/>
        </w:rPr>
        <w:t>20:02</w:t>
      </w:r>
      <w:r>
        <w:t xml:space="preserve"> Emil Paiker:</w:t>
      </w:r>
      <w:r>
        <w:tab/>
        <w:t xml:space="preserve">Passendes Top gefunden </w:t>
      </w:r>
    </w:p>
    <w:p w14:paraId="3C893EAE" w14:textId="77777777" w:rsidR="002A4891" w:rsidRDefault="00127B45">
      <w:pPr>
        <w:ind w:left="3600" w:hanging="3600"/>
      </w:pPr>
      <w:r>
        <w:rPr>
          <w:i/>
        </w:rPr>
        <w:t>20:02</w:t>
      </w:r>
      <w:r>
        <w:t xml:space="preserve"> Emil Paiker:</w:t>
      </w:r>
      <w:r>
        <w:tab/>
        <w:t>2014-11-09-PHOTO-00000364.jpg &lt;‎attached</w:t>
      </w:r>
      <w:r>
        <w:t xml:space="preserve">&gt; </w:t>
      </w:r>
    </w:p>
    <w:p w14:paraId="7836682F" w14:textId="77777777" w:rsidR="002A4891" w:rsidRDefault="00127B45">
      <w:pPr>
        <w:ind w:left="3600" w:hanging="3600"/>
      </w:pPr>
      <w:r>
        <w:rPr>
          <w:i/>
        </w:rPr>
        <w:t>20:02</w:t>
      </w:r>
      <w:r>
        <w:t xml:space="preserve"> Alexander Würz:</w:t>
      </w:r>
      <w:r>
        <w:tab/>
        <w:t xml:space="preserve">Hähähäähhä </w:t>
      </w:r>
    </w:p>
    <w:p w14:paraId="5A47BE25" w14:textId="77777777" w:rsidR="002A4891" w:rsidRDefault="00127B45">
      <w:pPr>
        <w:ind w:left="3600" w:hanging="3600"/>
      </w:pPr>
      <w:r>
        <w:rPr>
          <w:i/>
        </w:rPr>
        <w:t>20:02</w:t>
      </w:r>
      <w:r>
        <w:t xml:space="preserve"> Alexander Würz:</w:t>
      </w:r>
      <w:r>
        <w:tab/>
        <w:t xml:space="preserve">Legendär </w:t>
      </w:r>
    </w:p>
    <w:p w14:paraId="0D568103" w14:textId="77777777" w:rsidR="002A4891" w:rsidRDefault="00127B45">
      <w:pPr>
        <w:ind w:left="3600" w:hanging="3600"/>
      </w:pPr>
      <w:r>
        <w:rPr>
          <w:i/>
        </w:rPr>
        <w:t>20:03</w:t>
      </w:r>
      <w:r>
        <w:t xml:space="preserve"> Louis Springer:</w:t>
      </w:r>
      <w:r>
        <w:tab/>
        <w:t xml:space="preserve">kriegst du schon noch zurück haha </w:t>
      </w:r>
    </w:p>
    <w:p w14:paraId="4AA01553" w14:textId="77777777" w:rsidR="002A4891" w:rsidRDefault="00127B45">
      <w:pPr>
        <w:ind w:left="3600" w:hanging="3600"/>
      </w:pPr>
      <w:r>
        <w:rPr>
          <w:i/>
        </w:rPr>
        <w:t>20:10</w:t>
      </w:r>
      <w:r>
        <w:t xml:space="preserve"> Emil Paiker:</w:t>
      </w:r>
      <w:r>
        <w:tab/>
        <w:t xml:space="preserve">Wo sind alle </w:t>
      </w:r>
    </w:p>
    <w:p w14:paraId="7A5EE4B2" w14:textId="77777777" w:rsidR="002A4891" w:rsidRDefault="00127B45">
      <w:pPr>
        <w:ind w:left="3600" w:hanging="3600"/>
      </w:pPr>
      <w:r>
        <w:rPr>
          <w:i/>
        </w:rPr>
        <w:t>20:10</w:t>
      </w:r>
      <w:r>
        <w:t xml:space="preserve"> Emil Paiker:</w:t>
      </w:r>
      <w:r>
        <w:tab/>
        <w:t xml:space="preserve">Alex und ich da </w:t>
      </w:r>
    </w:p>
    <w:p w14:paraId="25786ED0" w14:textId="77777777" w:rsidR="002A4891" w:rsidRDefault="00127B45">
      <w:pPr>
        <w:ind w:left="3600" w:hanging="3600"/>
      </w:pPr>
      <w:r>
        <w:rPr>
          <w:i/>
        </w:rPr>
        <w:t>20:11</w:t>
      </w:r>
      <w:r>
        <w:t xml:space="preserve"> Maximilian Margreiter:</w:t>
      </w:r>
      <w:r>
        <w:tab/>
        <w:t xml:space="preserve">Unterwegs kein stress </w:t>
      </w:r>
    </w:p>
    <w:p w14:paraId="183FD5A4" w14:textId="77777777" w:rsidR="002A4891" w:rsidRDefault="00127B45">
      <w:pPr>
        <w:ind w:left="3600" w:hanging="3600"/>
      </w:pPr>
      <w:r>
        <w:rPr>
          <w:i/>
        </w:rPr>
        <w:t>20:14</w:t>
      </w:r>
      <w:r>
        <w:t xml:space="preserve"> Lou</w:t>
      </w:r>
      <w:r>
        <w:t>is Springer:</w:t>
      </w:r>
      <w:r>
        <w:tab/>
        <w:t xml:space="preserve">Graben, beruhig dich </w:t>
      </w:r>
    </w:p>
    <w:p w14:paraId="63F3B145" w14:textId="77777777" w:rsidR="002A4891" w:rsidRDefault="00127B45">
      <w:pPr>
        <w:ind w:left="3600" w:hanging="3600"/>
      </w:pPr>
      <w:r>
        <w:rPr>
          <w:i/>
        </w:rPr>
        <w:t>20:16</w:t>
      </w:r>
      <w:r>
        <w:t xml:space="preserve"> Benni Gröhs:</w:t>
      </w:r>
      <w:r>
        <w:tab/>
        <w:t xml:space="preserve">Betrunken beruhig dicj </w:t>
      </w:r>
    </w:p>
    <w:p w14:paraId="16E482DB" w14:textId="77777777" w:rsidR="002A4891" w:rsidRDefault="00127B45">
      <w:pPr>
        <w:ind w:left="3600" w:hanging="3600"/>
      </w:pPr>
      <w:r>
        <w:rPr>
          <w:i/>
        </w:rPr>
        <w:t>20:36</w:t>
      </w:r>
      <w:r>
        <w:t xml:space="preserve"> Emil Paiker:</w:t>
      </w:r>
      <w:r>
        <w:tab/>
        <w:t xml:space="preserve">Trinken begrab dich </w:t>
      </w:r>
    </w:p>
    <w:p w14:paraId="577CB66B" w14:textId="77777777" w:rsidR="002A4891" w:rsidRDefault="00127B45">
      <w:pPr>
        <w:ind w:left="3600" w:hanging="3600"/>
      </w:pPr>
      <w:r>
        <w:rPr>
          <w:i/>
        </w:rPr>
        <w:t>20:59</w:t>
      </w:r>
      <w:r>
        <w:t xml:space="preserve"> Benni Gröhs:</w:t>
      </w:r>
      <w:r>
        <w:tab/>
        <w:t xml:space="preserve">Am weg </w:t>
      </w:r>
    </w:p>
    <w:p w14:paraId="666EFCD0" w14:textId="77777777" w:rsidR="002A4891" w:rsidRDefault="00127B45">
      <w:pPr>
        <w:ind w:left="3600" w:hanging="3600"/>
      </w:pPr>
      <w:r>
        <w:rPr>
          <w:i/>
        </w:rPr>
        <w:t>21:09</w:t>
      </w:r>
      <w:r>
        <w:t xml:space="preserve"> Benni Gröhs:</w:t>
      </w:r>
      <w:r>
        <w:tab/>
        <w:t xml:space="preserve">Graben oder SchwePla? </w:t>
      </w:r>
    </w:p>
    <w:p w14:paraId="4AE59E83" w14:textId="77777777" w:rsidR="002A4891" w:rsidRDefault="00127B45">
      <w:pPr>
        <w:ind w:left="3600" w:hanging="3600"/>
      </w:pPr>
      <w:r>
        <w:rPr>
          <w:i/>
        </w:rPr>
        <w:t>21:09</w:t>
      </w:r>
      <w:r>
        <w:t xml:space="preserve"> Emil Paiker:</w:t>
      </w:r>
      <w:r>
        <w:tab/>
        <w:t xml:space="preserve">Graben </w:t>
      </w:r>
    </w:p>
    <w:p w14:paraId="65FEF775" w14:textId="77777777" w:rsidR="002A4891" w:rsidRDefault="00127B45">
      <w:pPr>
        <w:ind w:left="3600" w:hanging="3600"/>
      </w:pPr>
      <w:r>
        <w:rPr>
          <w:i/>
        </w:rPr>
        <w:t>21:10</w:t>
      </w:r>
      <w:r>
        <w:t xml:space="preserve"> Benni Gröhs:</w:t>
      </w:r>
      <w:r>
        <w:tab/>
        <w:t xml:space="preserve">Läuft </w:t>
      </w:r>
    </w:p>
    <w:p w14:paraId="0168249D" w14:textId="77777777" w:rsidR="002A4891" w:rsidRDefault="00127B45">
      <w:pPr>
        <w:ind w:left="3600" w:hanging="3600"/>
      </w:pPr>
      <w:r>
        <w:rPr>
          <w:i/>
        </w:rPr>
        <w:t>21:56</w:t>
      </w:r>
      <w:r>
        <w:t xml:space="preserve"> Emil Paiker:</w:t>
      </w:r>
      <w:r>
        <w:tab/>
        <w:t xml:space="preserve">Neuer Pub im 8. sieht legendär aus! Müssen wir mal abchecken </w:t>
      </w:r>
    </w:p>
    <w:p w14:paraId="13515E19" w14:textId="77777777" w:rsidR="002A4891" w:rsidRDefault="00127B45">
      <w:pPr>
        <w:jc w:val="center"/>
      </w:pPr>
      <w:r>
        <w:t>10.11.2014</w:t>
      </w:r>
    </w:p>
    <w:p w14:paraId="3393AE5D" w14:textId="77777777" w:rsidR="002A4891" w:rsidRDefault="00127B45">
      <w:pPr>
        <w:ind w:left="3600" w:hanging="3600"/>
      </w:pPr>
      <w:r>
        <w:rPr>
          <w:i/>
        </w:rPr>
        <w:t>22:18</w:t>
      </w:r>
      <w:r>
        <w:t xml:space="preserve"> Louis Springer:</w:t>
      </w:r>
      <w:r>
        <w:tab/>
        <w:t xml:space="preserve">Getränkekarte wird hemmungslos ausgekostet </w:t>
      </w:r>
    </w:p>
    <w:p w14:paraId="4394FD7D" w14:textId="77777777" w:rsidR="002A4891" w:rsidRDefault="00127B45">
      <w:pPr>
        <w:jc w:val="center"/>
      </w:pPr>
      <w:r>
        <w:t>11.11.2014</w:t>
      </w:r>
    </w:p>
    <w:p w14:paraId="45CD827C" w14:textId="77777777" w:rsidR="002A4891" w:rsidRDefault="00127B45">
      <w:pPr>
        <w:ind w:left="3600" w:hanging="3600"/>
      </w:pPr>
      <w:r>
        <w:rPr>
          <w:i/>
        </w:rPr>
        <w:t>14:05</w:t>
      </w:r>
      <w:r>
        <w:t xml:space="preserve"> Louis Springer:</w:t>
      </w:r>
      <w:r>
        <w:tab/>
        <w:t xml:space="preserve">kann snapchat nicht mehr öffnen, hab richtige Entzugserscheinungen </w:t>
      </w:r>
    </w:p>
    <w:p w14:paraId="78139793" w14:textId="77777777" w:rsidR="002A4891" w:rsidRDefault="00127B45">
      <w:pPr>
        <w:ind w:left="3600" w:hanging="3600"/>
      </w:pPr>
      <w:r>
        <w:rPr>
          <w:i/>
        </w:rPr>
        <w:t>14</w:t>
      </w:r>
      <w:r>
        <w:rPr>
          <w:i/>
        </w:rPr>
        <w:t>:19</w:t>
      </w:r>
      <w:r>
        <w:t xml:space="preserve"> Alexander Würz:</w:t>
      </w:r>
      <w:r>
        <w:tab/>
        <w:t xml:space="preserve">Extrem stressiger tag </w:t>
      </w:r>
    </w:p>
    <w:p w14:paraId="22AADC03" w14:textId="77777777" w:rsidR="002A4891" w:rsidRDefault="00127B45">
      <w:pPr>
        <w:ind w:left="3600" w:hanging="3600"/>
      </w:pPr>
      <w:r>
        <w:rPr>
          <w:i/>
        </w:rPr>
        <w:t>14:19</w:t>
      </w:r>
      <w:r>
        <w:t xml:space="preserve"> Alexander Würz:</w:t>
      </w:r>
      <w:r>
        <w:tab/>
        <w:t xml:space="preserve">Ahhhhhh </w:t>
      </w:r>
    </w:p>
    <w:p w14:paraId="0FC73170" w14:textId="77777777" w:rsidR="002A4891" w:rsidRDefault="00127B45">
      <w:pPr>
        <w:ind w:left="3600" w:hanging="3600"/>
      </w:pPr>
      <w:r>
        <w:rPr>
          <w:i/>
        </w:rPr>
        <w:t>14:19</w:t>
      </w:r>
      <w:r>
        <w:t xml:space="preserve"> Alexander Würz:</w:t>
      </w:r>
      <w:r>
        <w:tab/>
        <w:t xml:space="preserve">Neue Pause </w:t>
      </w:r>
    </w:p>
    <w:p w14:paraId="67C06110" w14:textId="3FC2D7FE" w:rsidR="002A4891" w:rsidRDefault="00127B45">
      <w:pPr>
        <w:ind w:left="3600" w:hanging="3600"/>
      </w:pPr>
      <w:r>
        <w:rPr>
          <w:i/>
        </w:rPr>
        <w:t>14:19</w:t>
      </w:r>
      <w:r>
        <w:t xml:space="preserve"> </w:t>
      </w:r>
      <w:dir w:val="ltr">
        <w:r>
          <w:t>Thomas Sundström</w:t>
        </w:r>
        <w:r>
          <w:t>‬</w:t>
        </w:r>
        <w:r>
          <w:t>:</w:t>
        </w:r>
        <w:r>
          <w:tab/>
          <w:t xml:space="preserve">fahrst du eig schon? </w:t>
        </w:r>
      </w:dir>
    </w:p>
    <w:p w14:paraId="5A5898AC" w14:textId="77777777" w:rsidR="002A4891" w:rsidRDefault="00127B45">
      <w:pPr>
        <w:ind w:left="3600" w:hanging="3600"/>
      </w:pPr>
      <w:r>
        <w:rPr>
          <w:i/>
        </w:rPr>
        <w:t>15:09</w:t>
      </w:r>
      <w:r>
        <w:t xml:space="preserve"> Alexander Würz:</w:t>
      </w:r>
      <w:r>
        <w:tab/>
        <w:t xml:space="preserve">Ne </w:t>
      </w:r>
    </w:p>
    <w:p w14:paraId="13E5F3FA" w14:textId="77777777" w:rsidR="002A4891" w:rsidRDefault="00127B45">
      <w:pPr>
        <w:ind w:left="3600" w:hanging="3600"/>
      </w:pPr>
      <w:r>
        <w:rPr>
          <w:i/>
        </w:rPr>
        <w:t>15:10</w:t>
      </w:r>
      <w:r>
        <w:t xml:space="preserve"> Alexander Würz:</w:t>
      </w:r>
      <w:r>
        <w:tab/>
        <w:t>Ich bin die Karriereleiter aufgestiegen und in die m</w:t>
      </w:r>
      <w:r>
        <w:t xml:space="preserve">arketing Abteilung befördert worden </w:t>
      </w:r>
    </w:p>
    <w:p w14:paraId="77CD6A1A" w14:textId="77777777" w:rsidR="002A4891" w:rsidRDefault="00127B45">
      <w:pPr>
        <w:ind w:left="3600" w:hanging="3600"/>
      </w:pPr>
      <w:r>
        <w:rPr>
          <w:i/>
        </w:rPr>
        <w:t>15:10</w:t>
      </w:r>
      <w:r>
        <w:t xml:space="preserve"> Alexander Würz:</w:t>
      </w:r>
      <w:r>
        <w:tab/>
        <w:t xml:space="preserve">Extrem wichtig fühl ich mich dort </w:t>
      </w:r>
    </w:p>
    <w:p w14:paraId="1E6C4EB3" w14:textId="5EBCA74A" w:rsidR="002A4891" w:rsidRDefault="00127B45">
      <w:pPr>
        <w:ind w:left="3600" w:hanging="3600"/>
      </w:pPr>
      <w:r>
        <w:rPr>
          <w:i/>
        </w:rPr>
        <w:t>15:10</w:t>
      </w:r>
      <w:r>
        <w:t xml:space="preserve"> </w:t>
      </w:r>
      <w:dir w:val="ltr">
        <w:r>
          <w:t>Thomas Sundström</w:t>
        </w:r>
        <w:r>
          <w:t>‬</w:t>
        </w:r>
        <w:r>
          <w:t>:</w:t>
        </w:r>
        <w:r>
          <w:tab/>
          <w:t xml:space="preserve">opfer </w:t>
        </w:r>
      </w:dir>
    </w:p>
    <w:p w14:paraId="3C13E831" w14:textId="77777777" w:rsidR="002A4891" w:rsidRDefault="00127B45">
      <w:pPr>
        <w:ind w:left="3600" w:hanging="3600"/>
      </w:pPr>
      <w:r>
        <w:rPr>
          <w:i/>
        </w:rPr>
        <w:t>15:10</w:t>
      </w:r>
      <w:r>
        <w:t xml:space="preserve"> Alexander Würz:</w:t>
      </w:r>
      <w:r>
        <w:tab/>
        <w:t xml:space="preserve">Eigenes Büro und so </w:t>
      </w:r>
    </w:p>
    <w:p w14:paraId="62BF7E5C" w14:textId="77777777" w:rsidR="002A4891" w:rsidRDefault="00127B45">
      <w:pPr>
        <w:ind w:left="3600" w:hanging="3600"/>
      </w:pPr>
      <w:r>
        <w:rPr>
          <w:i/>
        </w:rPr>
        <w:t>15:25</w:t>
      </w:r>
      <w:r>
        <w:t xml:space="preserve"> Louis Springer:</w:t>
      </w:r>
      <w:r>
        <w:tab/>
        <w:t xml:space="preserve">beruhig dich </w:t>
      </w:r>
    </w:p>
    <w:p w14:paraId="675F721A" w14:textId="45743C64" w:rsidR="002A4891" w:rsidRDefault="00127B45">
      <w:pPr>
        <w:ind w:left="3600" w:hanging="3600"/>
      </w:pPr>
      <w:r>
        <w:rPr>
          <w:i/>
        </w:rPr>
        <w:t>15:26</w:t>
      </w:r>
      <w:r>
        <w:t xml:space="preserve"> </w:t>
      </w:r>
      <w:dir w:val="ltr">
        <w:r>
          <w:t>Thomas Sundström</w:t>
        </w:r>
        <w:r>
          <w:t>‬</w:t>
        </w:r>
        <w:r>
          <w:t>:</w:t>
        </w:r>
        <w:r>
          <w:tab/>
          <w:t xml:space="preserve">wer </w:t>
        </w:r>
      </w:dir>
    </w:p>
    <w:p w14:paraId="53A931C0" w14:textId="77777777" w:rsidR="002A4891" w:rsidRDefault="00127B45">
      <w:pPr>
        <w:jc w:val="center"/>
      </w:pPr>
      <w:r>
        <w:t>13.11.2014</w:t>
      </w:r>
    </w:p>
    <w:p w14:paraId="1CE67894" w14:textId="77777777" w:rsidR="002A4891" w:rsidRDefault="00127B45">
      <w:pPr>
        <w:ind w:left="3600" w:hanging="3600"/>
      </w:pPr>
      <w:r>
        <w:rPr>
          <w:i/>
        </w:rPr>
        <w:t>17:50</w:t>
      </w:r>
      <w:r>
        <w:t xml:space="preserve"> Benedikt Gruber:</w:t>
      </w:r>
      <w:r>
        <w:tab/>
        <w:t xml:space="preserve">Samstag Abend Klosterneuburg Leopoldikirtag? Kommt wer mit? </w:t>
      </w:r>
    </w:p>
    <w:p w14:paraId="50AC99D6" w14:textId="355D3C72" w:rsidR="002A4891" w:rsidRDefault="00127B45">
      <w:pPr>
        <w:ind w:left="3600" w:hanging="3600"/>
      </w:pPr>
      <w:r>
        <w:rPr>
          <w:i/>
        </w:rPr>
        <w:t>17:51</w:t>
      </w:r>
      <w:r>
        <w:t xml:space="preserve"> </w:t>
      </w:r>
      <w:dir w:val="ltr">
        <w:r>
          <w:t>Thomas Sundström</w:t>
        </w:r>
        <w:r>
          <w:t>‬</w:t>
        </w:r>
        <w:r>
          <w:t>:</w:t>
        </w:r>
        <w:r>
          <w:tab/>
          <w:t xml:space="preserve">ich bin in der interessanten lage zu sagen "zu weit weg!" </w:t>
        </w:r>
      </w:dir>
    </w:p>
    <w:p w14:paraId="089678F1" w14:textId="77777777" w:rsidR="002A4891" w:rsidRDefault="00127B45">
      <w:pPr>
        <w:ind w:left="3600" w:hanging="3600"/>
      </w:pPr>
      <w:r>
        <w:rPr>
          <w:i/>
        </w:rPr>
        <w:t>17:52</w:t>
      </w:r>
      <w:r>
        <w:t xml:space="preserve"> Maximilian Margreiter:</w:t>
      </w:r>
      <w:r>
        <w:tab/>
        <w:t xml:space="preserve">Haha ... Ja wäre wahrscheinlich dabei </w:t>
      </w:r>
    </w:p>
    <w:p w14:paraId="0FAA72FF" w14:textId="77777777" w:rsidR="002A4891" w:rsidRDefault="00127B45">
      <w:pPr>
        <w:ind w:left="3600" w:hanging="3600"/>
      </w:pPr>
      <w:r>
        <w:rPr>
          <w:i/>
        </w:rPr>
        <w:t>17:53</w:t>
      </w:r>
      <w:r>
        <w:t xml:space="preserve"> Emil Paiker:</w:t>
      </w:r>
      <w:r>
        <w:tab/>
        <w:t>Hab l</w:t>
      </w:r>
      <w:r>
        <w:t xml:space="preserve">eider keinen Führerschein mehr, also auch zu weit Weg. </w:t>
      </w:r>
    </w:p>
    <w:p w14:paraId="190A5204" w14:textId="643B91F1" w:rsidR="002A4891" w:rsidRDefault="00127B45">
      <w:pPr>
        <w:ind w:left="3600" w:hanging="3600"/>
      </w:pPr>
      <w:r>
        <w:rPr>
          <w:i/>
        </w:rPr>
        <w:t>17:53</w:t>
      </w:r>
      <w:r>
        <w:t xml:space="preserve"> </w:t>
      </w:r>
      <w:dir w:val="ltr">
        <w:r>
          <w:t>Thomas Sundström</w:t>
        </w:r>
        <w:r>
          <w:t>‬</w:t>
        </w:r>
        <w:r>
          <w:t>:</w:t>
        </w:r>
        <w:r>
          <w:tab/>
          <w:t xml:space="preserve">das ist immer wieder die zeit wenn die döblinger kloake überschwappt </w:t>
        </w:r>
      </w:dir>
    </w:p>
    <w:p w14:paraId="3BF931D4" w14:textId="77777777" w:rsidR="002A4891" w:rsidRDefault="00127B45">
      <w:pPr>
        <w:ind w:left="3600" w:hanging="3600"/>
      </w:pPr>
      <w:r>
        <w:rPr>
          <w:i/>
        </w:rPr>
        <w:t>17:56</w:t>
      </w:r>
      <w:r>
        <w:t xml:space="preserve"> Benni Gröhs:</w:t>
      </w:r>
      <w:r>
        <w:tab/>
        <w:t xml:space="preserve">Haha Emil:) ist er wirklich schon weg? Einfach drauf gschissn:) </w:t>
      </w:r>
    </w:p>
    <w:p w14:paraId="61F96BB4" w14:textId="77777777" w:rsidR="002A4891" w:rsidRDefault="00127B45">
      <w:pPr>
        <w:ind w:left="3600" w:hanging="3600"/>
      </w:pPr>
      <w:r>
        <w:rPr>
          <w:i/>
        </w:rPr>
        <w:t>18:00</w:t>
      </w:r>
      <w:r>
        <w:t xml:space="preserve"> Emil Paiker:</w:t>
      </w:r>
      <w:r>
        <w:tab/>
        <w:t>W</w:t>
      </w:r>
      <w:r>
        <w:t xml:space="preserve">eg is er erst in 4 Monaten aber ich muss einen neuen beantragen mit längerer Probezeit das dauert 2 Wochen Minimum </w:t>
      </w:r>
    </w:p>
    <w:p w14:paraId="38A5C27D" w14:textId="77777777" w:rsidR="002A4891" w:rsidRDefault="00127B45">
      <w:pPr>
        <w:ind w:left="3600" w:hanging="3600"/>
      </w:pPr>
      <w:r>
        <w:rPr>
          <w:i/>
        </w:rPr>
        <w:t>18:00</w:t>
      </w:r>
      <w:r>
        <w:t xml:space="preserve"> Benedikt Gruber:</w:t>
      </w:r>
      <w:r>
        <w:tab/>
        <w:t xml:space="preserve">Was hast du leicht aufgeführt? </w:t>
      </w:r>
    </w:p>
    <w:p w14:paraId="4A23170B" w14:textId="1E330D0D" w:rsidR="002A4891" w:rsidRDefault="00127B45">
      <w:pPr>
        <w:ind w:left="3600" w:hanging="3600"/>
      </w:pPr>
      <w:r>
        <w:rPr>
          <w:i/>
        </w:rPr>
        <w:t>18:00</w:t>
      </w:r>
      <w:r>
        <w:t xml:space="preserve"> </w:t>
      </w:r>
      <w:dir w:val="ltr">
        <w:r>
          <w:t>Thomas Sundström</w:t>
        </w:r>
        <w:r>
          <w:t>‬</w:t>
        </w:r>
        <w:r>
          <w:t>:</w:t>
        </w:r>
        <w:r>
          <w:tab/>
          <w:t xml:space="preserve">du hast damit länger probezeit als ich </w:t>
        </w:r>
      </w:dir>
    </w:p>
    <w:p w14:paraId="3F37CE79" w14:textId="39175267" w:rsidR="002A4891" w:rsidRDefault="00127B45">
      <w:pPr>
        <w:ind w:left="3600" w:hanging="3600"/>
      </w:pPr>
      <w:r>
        <w:rPr>
          <w:i/>
        </w:rPr>
        <w:t>18:00</w:t>
      </w:r>
      <w:r>
        <w:t xml:space="preserve"> </w:t>
      </w:r>
      <w:dir w:val="ltr">
        <w:r>
          <w:t>Thomas Sundström</w:t>
        </w:r>
        <w:r>
          <w:t>‬</w:t>
        </w:r>
        <w:r>
          <w:t>:</w:t>
        </w:r>
        <w:r>
          <w:tab/>
          <w:t xml:space="preserve">hehe </w:t>
        </w:r>
      </w:dir>
    </w:p>
    <w:p w14:paraId="5AF8CAC0" w14:textId="77777777" w:rsidR="002A4891" w:rsidRDefault="00127B45">
      <w:pPr>
        <w:ind w:left="3600" w:hanging="3600"/>
      </w:pPr>
      <w:r>
        <w:rPr>
          <w:i/>
        </w:rPr>
        <w:t>18:01</w:t>
      </w:r>
      <w:r>
        <w:t xml:space="preserve"> Emil Paiker:</w:t>
      </w:r>
      <w:r>
        <w:tab/>
        <w:t xml:space="preserve">Mir doch egal :,( </w:t>
      </w:r>
    </w:p>
    <w:p w14:paraId="15871CF1" w14:textId="77777777" w:rsidR="002A4891" w:rsidRDefault="00127B45">
      <w:pPr>
        <w:ind w:left="3600" w:hanging="3600"/>
      </w:pPr>
      <w:r>
        <w:rPr>
          <w:i/>
        </w:rPr>
        <w:t>18:01</w:t>
      </w:r>
      <w:r>
        <w:t xml:space="preserve"> Emil Paiker:</w:t>
      </w:r>
      <w:r>
        <w:tab/>
        <w:t xml:space="preserve">Hab keine 2. Ausbildungsphase gemacht </w:t>
      </w:r>
    </w:p>
    <w:p w14:paraId="7B6E0052" w14:textId="77777777" w:rsidR="002A4891" w:rsidRDefault="00127B45">
      <w:pPr>
        <w:ind w:left="3600" w:hanging="3600"/>
      </w:pPr>
      <w:r>
        <w:rPr>
          <w:i/>
        </w:rPr>
        <w:t>18:02</w:t>
      </w:r>
      <w:r>
        <w:t xml:space="preserve"> Alexander Würz:</w:t>
      </w:r>
      <w:r>
        <w:tab/>
        <w:t xml:space="preserve">Ich hab gar keine gemacht höhö </w:t>
      </w:r>
    </w:p>
    <w:p w14:paraId="460F4186" w14:textId="77777777" w:rsidR="002A4891" w:rsidRDefault="00127B45">
      <w:pPr>
        <w:ind w:left="3600" w:hanging="3600"/>
      </w:pPr>
      <w:r>
        <w:rPr>
          <w:i/>
        </w:rPr>
        <w:t>18:08</w:t>
      </w:r>
      <w:r>
        <w:t xml:space="preserve"> Benni Gröhs:</w:t>
      </w:r>
      <w:r>
        <w:tab/>
        <w:t>Die Kerngruppe packt's in Sachen Führerschein erwerben und behalten überha</w:t>
      </w:r>
      <w:r>
        <w:t xml:space="preserve">upt nicht! Und ich liebe es:) diese Ausbildung ist nach Publizistik und Pädagogik das Blödste! </w:t>
      </w:r>
    </w:p>
    <w:p w14:paraId="525195B5" w14:textId="77777777" w:rsidR="002A4891" w:rsidRDefault="00127B45">
      <w:pPr>
        <w:ind w:left="3600" w:hanging="3600"/>
      </w:pPr>
      <w:r>
        <w:rPr>
          <w:i/>
        </w:rPr>
        <w:t>18:09</w:t>
      </w:r>
      <w:r>
        <w:t xml:space="preserve"> Emil Paiker:</w:t>
      </w:r>
      <w:r>
        <w:tab/>
        <w:t xml:space="preserve">Hahaha </w:t>
      </w:r>
    </w:p>
    <w:p w14:paraId="1EE92D67" w14:textId="5EADEC6D" w:rsidR="002A4891" w:rsidRDefault="00127B45">
      <w:pPr>
        <w:ind w:left="3600" w:hanging="3600"/>
      </w:pPr>
      <w:r>
        <w:rPr>
          <w:i/>
        </w:rPr>
        <w:t>18:09</w:t>
      </w:r>
      <w:r>
        <w:t xml:space="preserve"> </w:t>
      </w:r>
      <w:dir w:val="ltr">
        <w:r>
          <w:t>Thomas Sundström</w:t>
        </w:r>
        <w:r>
          <w:t>‬</w:t>
        </w:r>
        <w:r>
          <w:t>:</w:t>
        </w:r>
        <w:r>
          <w:tab/>
          <w:t xml:space="preserve">und wer war wieder der trendsetter...;) </w:t>
        </w:r>
      </w:dir>
    </w:p>
    <w:p w14:paraId="727F8A6D" w14:textId="77777777" w:rsidR="002A4891" w:rsidRDefault="00127B45">
      <w:pPr>
        <w:ind w:left="3600" w:hanging="3600"/>
      </w:pPr>
      <w:r>
        <w:rPr>
          <w:i/>
        </w:rPr>
        <w:t>20:56</w:t>
      </w:r>
      <w:r>
        <w:t xml:space="preserve"> Jakob Ortel:</w:t>
      </w:r>
      <w:r>
        <w:tab/>
        <w:t xml:space="preserve">Oida </w:t>
      </w:r>
    </w:p>
    <w:p w14:paraId="21EE78C7" w14:textId="77777777" w:rsidR="002A4891" w:rsidRDefault="00127B45">
      <w:pPr>
        <w:ind w:left="3600" w:hanging="3600"/>
      </w:pPr>
      <w:r>
        <w:rPr>
          <w:i/>
        </w:rPr>
        <w:t>20:56</w:t>
      </w:r>
      <w:r>
        <w:t xml:space="preserve"> Jakob Ortel:</w:t>
      </w:r>
      <w:r>
        <w:tab/>
        <w:t xml:space="preserve">Oida </w:t>
      </w:r>
    </w:p>
    <w:p w14:paraId="549C2376" w14:textId="77777777" w:rsidR="002A4891" w:rsidRDefault="00127B45">
      <w:pPr>
        <w:ind w:left="3600" w:hanging="3600"/>
      </w:pPr>
      <w:r>
        <w:rPr>
          <w:i/>
        </w:rPr>
        <w:t>20:56</w:t>
      </w:r>
      <w:r>
        <w:t xml:space="preserve"> Jakob Ortel:</w:t>
      </w:r>
      <w:r>
        <w:tab/>
        <w:t xml:space="preserve">Fuck </w:t>
      </w:r>
    </w:p>
    <w:p w14:paraId="0509566A" w14:textId="77777777" w:rsidR="002A4891" w:rsidRDefault="00127B45">
      <w:pPr>
        <w:ind w:left="3600" w:hanging="3600"/>
      </w:pPr>
      <w:r>
        <w:rPr>
          <w:i/>
        </w:rPr>
        <w:t>20:56</w:t>
      </w:r>
      <w:r>
        <w:t xml:space="preserve"> Jakob Ortel:</w:t>
      </w:r>
      <w:r>
        <w:tab/>
        <w:t xml:space="preserve">Ich hab im Jänner den Führerschein gmacht. </w:t>
      </w:r>
    </w:p>
    <w:p w14:paraId="5244CD3D" w14:textId="77777777" w:rsidR="002A4891" w:rsidRDefault="00127B45">
      <w:pPr>
        <w:ind w:left="3600" w:hanging="3600"/>
      </w:pPr>
      <w:r>
        <w:rPr>
          <w:i/>
        </w:rPr>
        <w:t>20:57</w:t>
      </w:r>
      <w:r>
        <w:t xml:space="preserve"> Jakob Ortel:</w:t>
      </w:r>
      <w:r>
        <w:tab/>
        <w:t xml:space="preserve">Wann muss ich da diese scheißfahrten machen? Bis ein jähr später, öde? </w:t>
      </w:r>
    </w:p>
    <w:p w14:paraId="348287DC" w14:textId="1C05F327" w:rsidR="002A4891" w:rsidRDefault="00127B45">
      <w:pPr>
        <w:ind w:left="3600" w:hanging="3600"/>
      </w:pPr>
      <w:r>
        <w:rPr>
          <w:i/>
        </w:rPr>
        <w:t>20:57</w:t>
      </w:r>
      <w:r>
        <w:t xml:space="preserve"> </w:t>
      </w:r>
      <w:dir w:val="ltr">
        <w:r>
          <w:t>Thomas Sundström</w:t>
        </w:r>
        <w:r>
          <w:t>‬</w:t>
        </w:r>
        <w:r>
          <w:t>:</w:t>
        </w:r>
        <w:r>
          <w:tab/>
          <w:t xml:space="preserve">9monate </w:t>
        </w:r>
      </w:dir>
    </w:p>
    <w:p w14:paraId="0EA2CF94" w14:textId="77777777" w:rsidR="002A4891" w:rsidRDefault="00127B45">
      <w:pPr>
        <w:ind w:left="3600" w:hanging="3600"/>
      </w:pPr>
      <w:r>
        <w:rPr>
          <w:i/>
        </w:rPr>
        <w:t>20:58</w:t>
      </w:r>
      <w:r>
        <w:t xml:space="preserve"> Jakob Ortel:</w:t>
      </w:r>
      <w:r>
        <w:tab/>
        <w:t xml:space="preserve">Emil </w:t>
      </w:r>
    </w:p>
    <w:p w14:paraId="17020D47" w14:textId="77777777" w:rsidR="002A4891" w:rsidRDefault="00127B45">
      <w:pPr>
        <w:ind w:left="3600" w:hanging="3600"/>
      </w:pPr>
      <w:r>
        <w:rPr>
          <w:i/>
        </w:rPr>
        <w:t>20:58</w:t>
      </w:r>
      <w:r>
        <w:t xml:space="preserve"> Alexander Würz:</w:t>
      </w:r>
      <w:r>
        <w:tab/>
      </w:r>
      <w:r>
        <w:t xml:space="preserve">Alex </w:t>
      </w:r>
    </w:p>
    <w:p w14:paraId="44C40C39" w14:textId="685F5E85" w:rsidR="002A4891" w:rsidRDefault="00127B45">
      <w:pPr>
        <w:ind w:left="3600" w:hanging="3600"/>
      </w:pPr>
      <w:r>
        <w:rPr>
          <w:i/>
        </w:rPr>
        <w:t>20:58</w:t>
      </w:r>
      <w:r>
        <w:t xml:space="preserve"> </w:t>
      </w:r>
      <w:dir w:val="ltr">
        <w:r>
          <w:t>Thomas Sundström</w:t>
        </w:r>
        <w:r>
          <w:t>‬</w:t>
        </w:r>
        <w:r>
          <w:t>:</w:t>
        </w:r>
        <w:r>
          <w:tab/>
          <w:t xml:space="preserve">dann 4 monate </w:t>
        </w:r>
      </w:dir>
    </w:p>
    <w:p w14:paraId="3015BFB9" w14:textId="77777777" w:rsidR="002A4891" w:rsidRDefault="00127B45">
      <w:pPr>
        <w:ind w:left="3600" w:hanging="3600"/>
      </w:pPr>
      <w:r>
        <w:rPr>
          <w:i/>
        </w:rPr>
        <w:t>20:58</w:t>
      </w:r>
      <w:r>
        <w:t xml:space="preserve"> Emil Paiker:</w:t>
      </w:r>
      <w:r>
        <w:tab/>
        <w:t xml:space="preserve">1. Absatz </w:t>
      </w:r>
    </w:p>
    <w:p w14:paraId="4D68EDF4" w14:textId="77777777" w:rsidR="002A4891" w:rsidRDefault="00127B45">
      <w:pPr>
        <w:ind w:left="3600" w:hanging="3600"/>
      </w:pPr>
      <w:r>
        <w:rPr>
          <w:i/>
        </w:rPr>
        <w:t>20:59</w:t>
      </w:r>
      <w:r>
        <w:t xml:space="preserve"> Emil Paiker:</w:t>
      </w:r>
      <w:r>
        <w:tab/>
        <w:t xml:space="preserve">Bild kommt </w:t>
      </w:r>
    </w:p>
    <w:p w14:paraId="4D7D89FF" w14:textId="77777777" w:rsidR="002A4891" w:rsidRDefault="00127B45">
      <w:pPr>
        <w:ind w:left="3600" w:hanging="3600"/>
      </w:pPr>
      <w:r>
        <w:rPr>
          <w:i/>
        </w:rPr>
        <w:t>20:59</w:t>
      </w:r>
      <w:r>
        <w:t xml:space="preserve"> Emil Paiker:</w:t>
      </w:r>
      <w:r>
        <w:tab/>
        <w:t xml:space="preserve">2014-11-13-PHOTO-00000419.jpg &lt;‎attached&gt; </w:t>
      </w:r>
    </w:p>
    <w:p w14:paraId="6423EC1A" w14:textId="77777777" w:rsidR="002A4891" w:rsidRDefault="00127B45">
      <w:pPr>
        <w:ind w:left="3600" w:hanging="3600"/>
      </w:pPr>
      <w:r>
        <w:rPr>
          <w:i/>
        </w:rPr>
        <w:t>20:59</w:t>
      </w:r>
      <w:r>
        <w:t xml:space="preserve"> Emil Paiker:</w:t>
      </w:r>
      <w:r>
        <w:tab/>
        <w:t xml:space="preserve">4.7.13 bis 4.11.14 </w:t>
      </w:r>
    </w:p>
    <w:p w14:paraId="512593EF" w14:textId="523FB733" w:rsidR="002A4891" w:rsidRDefault="00127B45">
      <w:pPr>
        <w:ind w:left="3600" w:hanging="3600"/>
      </w:pPr>
      <w:r>
        <w:rPr>
          <w:i/>
        </w:rPr>
        <w:t>20:59</w:t>
      </w:r>
      <w:r>
        <w:t xml:space="preserve"> </w:t>
      </w:r>
      <w:dir w:val="ltr">
        <w:r>
          <w:t>Thomas Sundström</w:t>
        </w:r>
        <w:r>
          <w:t>‬</w:t>
        </w:r>
        <w:r>
          <w:t>:</w:t>
        </w:r>
        <w:r>
          <w:tab/>
          <w:t>dann probezeitverläng</w:t>
        </w:r>
        <w:r>
          <w:t xml:space="preserve">erung </w:t>
        </w:r>
      </w:dir>
    </w:p>
    <w:p w14:paraId="29A926A5" w14:textId="77777777" w:rsidR="002A4891" w:rsidRDefault="00127B45">
      <w:pPr>
        <w:ind w:left="3600" w:hanging="3600"/>
      </w:pPr>
      <w:r>
        <w:rPr>
          <w:i/>
        </w:rPr>
        <w:t>20:59</w:t>
      </w:r>
      <w:r>
        <w:t xml:space="preserve"> Emil Paiker:</w:t>
      </w:r>
      <w:r>
        <w:tab/>
        <w:t xml:space="preserve">Jetzt noch 4 Monate </w:t>
      </w:r>
    </w:p>
    <w:p w14:paraId="593C5438" w14:textId="77777777" w:rsidR="002A4891" w:rsidRDefault="00127B45">
      <w:pPr>
        <w:ind w:left="3600" w:hanging="3600"/>
      </w:pPr>
      <w:r>
        <w:rPr>
          <w:i/>
        </w:rPr>
        <w:t>20:59</w:t>
      </w:r>
      <w:r>
        <w:t xml:space="preserve"> Emil Paiker:</w:t>
      </w:r>
      <w:r>
        <w:tab/>
        <w:t xml:space="preserve">Aber Probezeit verlängert </w:t>
      </w:r>
    </w:p>
    <w:p w14:paraId="7A77BEBC" w14:textId="77777777" w:rsidR="002A4891" w:rsidRDefault="00127B45">
      <w:pPr>
        <w:ind w:left="3600" w:hanging="3600"/>
      </w:pPr>
      <w:r>
        <w:rPr>
          <w:i/>
        </w:rPr>
        <w:t>20:59</w:t>
      </w:r>
      <w:r>
        <w:t xml:space="preserve"> Alexander Würz:</w:t>
      </w:r>
      <w:r>
        <w:tab/>
        <w:t xml:space="preserve">Ui </w:t>
      </w:r>
    </w:p>
    <w:p w14:paraId="5EDD1CB2" w14:textId="77777777" w:rsidR="002A4891" w:rsidRDefault="00127B45">
      <w:pPr>
        <w:ind w:left="3600" w:hanging="3600"/>
      </w:pPr>
      <w:r>
        <w:rPr>
          <w:i/>
        </w:rPr>
        <w:t>20:59</w:t>
      </w:r>
      <w:r>
        <w:t xml:space="preserve"> Louis Springer:</w:t>
      </w:r>
      <w:r>
        <w:tab/>
        <w:t xml:space="preserve">Hahahahaha Alex, legendär </w:t>
      </w:r>
    </w:p>
    <w:p w14:paraId="63A2AFCE" w14:textId="77777777" w:rsidR="002A4891" w:rsidRDefault="00127B45">
      <w:pPr>
        <w:ind w:left="3600" w:hanging="3600"/>
      </w:pPr>
      <w:r>
        <w:rPr>
          <w:i/>
        </w:rPr>
        <w:t>21:01</w:t>
      </w:r>
      <w:r>
        <w:t xml:space="preserve"> Alexander Würz:</w:t>
      </w:r>
      <w:r>
        <w:tab/>
        <w:t>Du und der führerschein, DIE liebesgeschichte schlechthin....schau</w:t>
      </w:r>
      <w:r>
        <w:t xml:space="preserve">t aber nach baldiger treunnung aus :( </w:t>
      </w:r>
    </w:p>
    <w:p w14:paraId="733F5530" w14:textId="266A79E7" w:rsidR="002A4891" w:rsidRDefault="00127B45">
      <w:pPr>
        <w:ind w:left="3600" w:hanging="3600"/>
      </w:pPr>
      <w:r>
        <w:rPr>
          <w:i/>
        </w:rPr>
        <w:t>21:03</w:t>
      </w:r>
      <w:r>
        <w:t xml:space="preserve"> </w:t>
      </w:r>
      <w:dir w:val="ltr">
        <w:r>
          <w:t>Thomas Sundström</w:t>
        </w:r>
        <w:r>
          <w:t>‬</w:t>
        </w:r>
        <w:r>
          <w:t>:</w:t>
        </w:r>
        <w:r>
          <w:tab/>
          <w:t xml:space="preserve">stimmt die geschichte mit jakob und führerschein erinnert mich stark an...;) </w:t>
        </w:r>
      </w:dir>
    </w:p>
    <w:p w14:paraId="5FB40D18" w14:textId="77777777" w:rsidR="002A4891" w:rsidRDefault="00127B45">
      <w:pPr>
        <w:jc w:val="center"/>
      </w:pPr>
      <w:r>
        <w:t>14.11.2014</w:t>
      </w:r>
    </w:p>
    <w:p w14:paraId="196738E6" w14:textId="77777777" w:rsidR="002A4891" w:rsidRDefault="00127B45">
      <w:pPr>
        <w:ind w:left="3600" w:hanging="3600"/>
      </w:pPr>
      <w:r>
        <w:rPr>
          <w:i/>
        </w:rPr>
        <w:t>00:02</w:t>
      </w:r>
      <w:r>
        <w:t xml:space="preserve"> Emil Paiker:</w:t>
      </w:r>
      <w:r>
        <w:tab/>
        <w:t xml:space="preserve">Ich geh Montag cro Konzert in der Stadthalle, wer is dabei? </w:t>
      </w:r>
    </w:p>
    <w:p w14:paraId="27FE879A" w14:textId="77777777" w:rsidR="002A4891" w:rsidRDefault="00127B45">
      <w:pPr>
        <w:ind w:left="3600" w:hanging="3600"/>
      </w:pPr>
      <w:r>
        <w:rPr>
          <w:i/>
        </w:rPr>
        <w:t>09:44</w:t>
      </w:r>
      <w:r>
        <w:t xml:space="preserve"> Alexander Würz:</w:t>
      </w:r>
      <w:r>
        <w:tab/>
      </w:r>
      <w:r>
        <w:t xml:space="preserve">Hasse es wenn mir deppate Leute deppate Anweisungen geben die zu deppatn Ergebnissen führen </w:t>
      </w:r>
    </w:p>
    <w:p w14:paraId="6AA4F3B0" w14:textId="77777777" w:rsidR="002A4891" w:rsidRDefault="00127B45">
      <w:pPr>
        <w:ind w:left="3600" w:hanging="3600"/>
      </w:pPr>
      <w:r>
        <w:rPr>
          <w:i/>
        </w:rPr>
        <w:t>09:46</w:t>
      </w:r>
      <w:r>
        <w:t xml:space="preserve"> Maximilian Margreiter:</w:t>
      </w:r>
      <w:r>
        <w:tab/>
        <w:t xml:space="preserve">Alex du wird also niemals irgendwo angestellt  können...Haha das Leben ist schon bitter </w:t>
      </w:r>
    </w:p>
    <w:p w14:paraId="5525917C" w14:textId="12E92130" w:rsidR="002A4891" w:rsidRDefault="00127B45">
      <w:pPr>
        <w:ind w:left="3600" w:hanging="3600"/>
      </w:pPr>
      <w:r>
        <w:rPr>
          <w:i/>
        </w:rPr>
        <w:t>09:50</w:t>
      </w:r>
      <w:r>
        <w:t xml:space="preserve"> </w:t>
      </w:r>
      <w:dir w:val="ltr">
        <w:r>
          <w:t>Thomas Sundström</w:t>
        </w:r>
        <w:r>
          <w:t>‬</w:t>
        </w:r>
        <w:r>
          <w:t>:</w:t>
        </w:r>
        <w:r>
          <w:tab/>
          <w:t xml:space="preserve">du allerdings auch </w:t>
        </w:r>
        <w:r>
          <w:t xml:space="preserve">nicht mein lieber ;) </w:t>
        </w:r>
      </w:dir>
    </w:p>
    <w:p w14:paraId="1D4B2721" w14:textId="77777777" w:rsidR="002A4891" w:rsidRDefault="00127B45">
      <w:pPr>
        <w:ind w:left="3600" w:hanging="3600"/>
      </w:pPr>
      <w:r>
        <w:rPr>
          <w:i/>
        </w:rPr>
        <w:t>09:52</w:t>
      </w:r>
      <w:r>
        <w:t xml:space="preserve"> Maximilian Margreiter:</w:t>
      </w:r>
      <w:r>
        <w:tab/>
        <w:t xml:space="preserve">Ja  das stimmt darum habe ich ja so viel Verständnis für alex situat </w:t>
      </w:r>
    </w:p>
    <w:p w14:paraId="6728D1BC" w14:textId="77777777" w:rsidR="002A4891" w:rsidRDefault="00127B45">
      <w:pPr>
        <w:ind w:left="3600" w:hanging="3600"/>
      </w:pPr>
      <w:r>
        <w:rPr>
          <w:i/>
        </w:rPr>
        <w:t>09:52</w:t>
      </w:r>
      <w:r>
        <w:t xml:space="preserve"> Maximilian Margreiter:</w:t>
      </w:r>
      <w:r>
        <w:tab/>
        <w:t xml:space="preserve">ion </w:t>
      </w:r>
    </w:p>
    <w:p w14:paraId="240314B5" w14:textId="77777777" w:rsidR="002A4891" w:rsidRDefault="00127B45">
      <w:pPr>
        <w:ind w:left="3600" w:hanging="3600"/>
      </w:pPr>
      <w:r>
        <w:rPr>
          <w:i/>
        </w:rPr>
        <w:t>10:09</w:t>
      </w:r>
      <w:r>
        <w:t xml:space="preserve"> Alexander Würz:</w:t>
      </w:r>
      <w:r>
        <w:tab/>
        <w:t>Am liebsten sind mir auch noch die, die mich fertig machen wenn sie einen Fehle</w:t>
      </w:r>
      <w:r>
        <w:t xml:space="preserve">r machen... Kann nur mehr drüber lachen Haha </w:t>
      </w:r>
    </w:p>
    <w:p w14:paraId="253E1D73" w14:textId="77777777" w:rsidR="002A4891" w:rsidRDefault="00127B45">
      <w:pPr>
        <w:ind w:left="3600" w:hanging="3600"/>
      </w:pPr>
      <w:r>
        <w:rPr>
          <w:i/>
        </w:rPr>
        <w:t>10:09</w:t>
      </w:r>
      <w:r>
        <w:t xml:space="preserve"> Alexander Würz:</w:t>
      </w:r>
      <w:r>
        <w:tab/>
        <w:t xml:space="preserve">Eh </w:t>
      </w:r>
    </w:p>
    <w:p w14:paraId="5AFC995F" w14:textId="77777777" w:rsidR="002A4891" w:rsidRDefault="00127B45">
      <w:pPr>
        <w:ind w:left="3600" w:hanging="3600"/>
      </w:pPr>
      <w:r>
        <w:rPr>
          <w:i/>
        </w:rPr>
        <w:t>10:10</w:t>
      </w:r>
      <w:r>
        <w:t xml:space="preserve"> Alexander Würz:</w:t>
      </w:r>
      <w:r>
        <w:tab/>
        <w:t xml:space="preserve">Ich werd halt einfach Chef </w:t>
      </w:r>
    </w:p>
    <w:p w14:paraId="2794AE20" w14:textId="77777777" w:rsidR="002A4891" w:rsidRDefault="00127B45">
      <w:pPr>
        <w:ind w:left="3600" w:hanging="3600"/>
      </w:pPr>
      <w:r>
        <w:rPr>
          <w:i/>
        </w:rPr>
        <w:t>10:10</w:t>
      </w:r>
      <w:r>
        <w:t xml:space="preserve"> Alexander Würz:</w:t>
      </w:r>
      <w:r>
        <w:tab/>
        <w:t xml:space="preserve">Geboren um zu führen hähä </w:t>
      </w:r>
    </w:p>
    <w:p w14:paraId="0DE8C896" w14:textId="77777777" w:rsidR="002A4891" w:rsidRDefault="00127B45">
      <w:pPr>
        <w:ind w:left="3600" w:hanging="3600"/>
      </w:pPr>
      <w:r>
        <w:rPr>
          <w:i/>
        </w:rPr>
        <w:t>12:56</w:t>
      </w:r>
      <w:r>
        <w:t xml:space="preserve"> Jakob Ortel:</w:t>
      </w:r>
      <w:r>
        <w:tab/>
        <w:t xml:space="preserve">Redet mir nicht </w:t>
      </w:r>
    </w:p>
    <w:p w14:paraId="3663D67E" w14:textId="77777777" w:rsidR="002A4891" w:rsidRDefault="00127B45">
      <w:pPr>
        <w:ind w:left="3600" w:hanging="3600"/>
      </w:pPr>
      <w:r>
        <w:rPr>
          <w:i/>
        </w:rPr>
        <w:t>12:56</w:t>
      </w:r>
      <w:r>
        <w:t xml:space="preserve"> Jakob Ortel:</w:t>
      </w:r>
      <w:r>
        <w:tab/>
        <w:t xml:space="preserve">Von depperten Leuten </w:t>
      </w:r>
    </w:p>
    <w:p w14:paraId="2F287BDD" w14:textId="77777777" w:rsidR="002A4891" w:rsidRDefault="00127B45">
      <w:pPr>
        <w:ind w:left="3600" w:hanging="3600"/>
      </w:pPr>
      <w:r>
        <w:rPr>
          <w:i/>
        </w:rPr>
        <w:t>12:57</w:t>
      </w:r>
      <w:r>
        <w:t xml:space="preserve"> Maximilian Margreiter:</w:t>
      </w:r>
      <w:r>
        <w:tab/>
        <w:t xml:space="preserve">Haha ....Haha .....hahahahaha </w:t>
      </w:r>
    </w:p>
    <w:p w14:paraId="3F2489D4" w14:textId="77777777" w:rsidR="002A4891" w:rsidRDefault="00127B45">
      <w:pPr>
        <w:ind w:left="3600" w:hanging="3600"/>
      </w:pPr>
      <w:r>
        <w:rPr>
          <w:i/>
        </w:rPr>
        <w:t>12:57</w:t>
      </w:r>
      <w:r>
        <w:t xml:space="preserve"> Jakob Ortel:</w:t>
      </w:r>
      <w:r>
        <w:tab/>
        <w:t xml:space="preserve">Die einem "depperte Anweisungen geben" </w:t>
      </w:r>
    </w:p>
    <w:p w14:paraId="77C85ADC" w14:textId="79C969C4" w:rsidR="002A4891" w:rsidRDefault="00127B45">
      <w:pPr>
        <w:ind w:left="3600" w:hanging="3600"/>
      </w:pPr>
      <w:r>
        <w:rPr>
          <w:i/>
        </w:rPr>
        <w:t>13:00</w:t>
      </w:r>
      <w:r>
        <w:t xml:space="preserve"> </w:t>
      </w:r>
      <w:dir w:val="ltr">
        <w:r>
          <w:t>Thomas Sundström</w:t>
        </w:r>
        <w:r>
          <w:t>‬</w:t>
        </w:r>
        <w:r>
          <w:t>:</w:t>
        </w:r>
        <w:r>
          <w:tab/>
          <w:t xml:space="preserve">extrem geil die ham einen eislaufplatz auf der terasse gebaut </w:t>
        </w:r>
      </w:dir>
    </w:p>
    <w:p w14:paraId="5C52A9C0" w14:textId="68A0056D" w:rsidR="002A4891" w:rsidRDefault="00127B45">
      <w:pPr>
        <w:ind w:left="3600" w:hanging="3600"/>
      </w:pPr>
      <w:r>
        <w:rPr>
          <w:i/>
        </w:rPr>
        <w:t>13:00</w:t>
      </w:r>
      <w:r>
        <w:t xml:space="preserve"> </w:t>
      </w:r>
      <w:dir w:val="ltr">
        <w:r>
          <w:t>Thomas Sundström</w:t>
        </w:r>
        <w:r>
          <w:t>‬</w:t>
        </w:r>
        <w:r>
          <w:t>:</w:t>
        </w:r>
        <w:r>
          <w:tab/>
          <w:t xml:space="preserve">mit jbl anlage </w:t>
        </w:r>
      </w:dir>
    </w:p>
    <w:p w14:paraId="6A470017" w14:textId="53A0F9D3" w:rsidR="002A4891" w:rsidRDefault="00127B45">
      <w:pPr>
        <w:ind w:left="3600" w:hanging="3600"/>
      </w:pPr>
      <w:r>
        <w:rPr>
          <w:i/>
        </w:rPr>
        <w:t>13:00</w:t>
      </w:r>
      <w:r>
        <w:t xml:space="preserve"> </w:t>
      </w:r>
      <w:dir w:val="ltr">
        <w:r>
          <w:t>Thomas Sundström</w:t>
        </w:r>
        <w:r>
          <w:t>‬</w:t>
        </w:r>
        <w:r>
          <w:t>:</w:t>
        </w:r>
        <w:r>
          <w:tab/>
          <w:t xml:space="preserve">2014-11-14-PHOTO-00000444.jpg &lt;‎attached&gt; </w:t>
        </w:r>
      </w:dir>
    </w:p>
    <w:p w14:paraId="40DB6E4A" w14:textId="5E8612F7" w:rsidR="002A4891" w:rsidRDefault="00127B45">
      <w:pPr>
        <w:ind w:left="3600" w:hanging="3600"/>
      </w:pPr>
      <w:r>
        <w:rPr>
          <w:i/>
        </w:rPr>
        <w:t>13:01</w:t>
      </w:r>
      <w:r>
        <w:t xml:space="preserve"> </w:t>
      </w:r>
      <w:dir w:val="ltr">
        <w:r>
          <w:t>Thomas Sundström</w:t>
        </w:r>
        <w:r>
          <w:t>‬</w:t>
        </w:r>
        <w:r>
          <w:t>:</w:t>
        </w:r>
        <w:r>
          <w:tab/>
          <w:t xml:space="preserve">und punschstand </w:t>
        </w:r>
      </w:dir>
    </w:p>
    <w:p w14:paraId="3D22D0FE" w14:textId="77777777" w:rsidR="002A4891" w:rsidRDefault="00127B45">
      <w:pPr>
        <w:ind w:left="3600" w:hanging="3600"/>
      </w:pPr>
      <w:r>
        <w:rPr>
          <w:i/>
        </w:rPr>
        <w:t>13:02</w:t>
      </w:r>
      <w:r>
        <w:t xml:space="preserve"> Maximilian Margreiter:</w:t>
      </w:r>
      <w:r>
        <w:tab/>
        <w:t xml:space="preserve">Wer ist die </w:t>
      </w:r>
    </w:p>
    <w:p w14:paraId="7BB87E61" w14:textId="77777777" w:rsidR="002A4891" w:rsidRDefault="00127B45">
      <w:pPr>
        <w:ind w:left="3600" w:hanging="3600"/>
      </w:pPr>
      <w:r>
        <w:rPr>
          <w:i/>
        </w:rPr>
        <w:t>13:02</w:t>
      </w:r>
      <w:r>
        <w:t xml:space="preserve"> Emil Paiker:</w:t>
      </w:r>
      <w:r>
        <w:tab/>
        <w:t xml:space="preserve">Haha </w:t>
      </w:r>
    </w:p>
    <w:p w14:paraId="6FD554D5" w14:textId="085C0703" w:rsidR="002A4891" w:rsidRDefault="00127B45">
      <w:pPr>
        <w:ind w:left="3600" w:hanging="3600"/>
      </w:pPr>
      <w:r>
        <w:rPr>
          <w:i/>
        </w:rPr>
        <w:t>13:02</w:t>
      </w:r>
      <w:r>
        <w:t xml:space="preserve"> </w:t>
      </w:r>
      <w:dir w:val="ltr">
        <w:r>
          <w:t>Thomas Sundström</w:t>
        </w:r>
        <w:r>
          <w:t>‬</w:t>
        </w:r>
        <w:r>
          <w:t>:</w:t>
        </w:r>
        <w:r>
          <w:tab/>
          <w:t xml:space="preserve">keine ahnung </w:t>
        </w:r>
      </w:dir>
    </w:p>
    <w:p w14:paraId="66246A7C" w14:textId="77777777" w:rsidR="002A4891" w:rsidRDefault="00127B45">
      <w:pPr>
        <w:ind w:left="3600" w:hanging="3600"/>
      </w:pPr>
      <w:r>
        <w:rPr>
          <w:i/>
        </w:rPr>
        <w:t>13:02</w:t>
      </w:r>
      <w:r>
        <w:t xml:space="preserve"> Jakob Ortel:</w:t>
      </w:r>
      <w:r>
        <w:tab/>
        <w:t xml:space="preserve">Extrem interessant </w:t>
      </w:r>
    </w:p>
    <w:p w14:paraId="1E1601AC" w14:textId="1A61D739" w:rsidR="002A4891" w:rsidRDefault="00127B45">
      <w:pPr>
        <w:ind w:left="3600" w:hanging="3600"/>
      </w:pPr>
      <w:r>
        <w:rPr>
          <w:i/>
        </w:rPr>
        <w:t>13:</w:t>
      </w:r>
      <w:r>
        <w:rPr>
          <w:i/>
        </w:rPr>
        <w:t>02</w:t>
      </w:r>
      <w:r>
        <w:t xml:space="preserve"> </w:t>
      </w:r>
      <w:dir w:val="ltr">
        <w:r>
          <w:t>Thomas Sundström</w:t>
        </w:r>
        <w:r>
          <w:t>‬</w:t>
        </w:r>
        <w:r>
          <w:t>:</w:t>
        </w:r>
        <w:r>
          <w:tab/>
          <w:t xml:space="preserve">da hat man einen eislaufplatz... </w:t>
        </w:r>
      </w:dir>
    </w:p>
    <w:p w14:paraId="4D4AE92B" w14:textId="79299C97" w:rsidR="002A4891" w:rsidRDefault="00127B45">
      <w:pPr>
        <w:ind w:left="3600" w:hanging="3600"/>
      </w:pPr>
      <w:r>
        <w:rPr>
          <w:i/>
        </w:rPr>
        <w:t>13:03</w:t>
      </w:r>
      <w:r>
        <w:t xml:space="preserve"> </w:t>
      </w:r>
      <w:dir w:val="ltr">
        <w:r>
          <w:t>Thomas Sundström</w:t>
        </w:r>
        <w:r>
          <w:t>‬</w:t>
        </w:r>
        <w:r>
          <w:t>:</w:t>
        </w:r>
        <w:r>
          <w:tab/>
          <w:t xml:space="preserve">es wurde </w:t>
        </w:r>
      </w:dir>
    </w:p>
    <w:p w14:paraId="4DDFED9D" w14:textId="7DCF74DA" w:rsidR="002A4891" w:rsidRDefault="00127B45">
      <w:pPr>
        <w:ind w:left="3600" w:hanging="3600"/>
      </w:pPr>
      <w:r>
        <w:rPr>
          <w:i/>
        </w:rPr>
        <w:t>13:03</w:t>
      </w:r>
      <w:r>
        <w:t xml:space="preserve"> </w:t>
      </w:r>
      <w:dir w:val="ltr">
        <w:r>
          <w:t>Thomas Sundström</w:t>
        </w:r>
        <w:r>
          <w:t>‬</w:t>
        </w:r>
        <w:r>
          <w:t>:</w:t>
        </w:r>
        <w:r>
          <w:tab/>
          <w:t xml:space="preserve">jakob achtung #außerdir </w:t>
        </w:r>
      </w:dir>
    </w:p>
    <w:p w14:paraId="22AB7575" w14:textId="77777777" w:rsidR="002A4891" w:rsidRDefault="00127B45">
      <w:pPr>
        <w:ind w:left="3600" w:hanging="3600"/>
      </w:pPr>
      <w:r>
        <w:rPr>
          <w:i/>
        </w:rPr>
        <w:t>14:30</w:t>
      </w:r>
      <w:r>
        <w:t xml:space="preserve"> Alexander Würz:</w:t>
      </w:r>
      <w:r>
        <w:tab/>
        <w:t xml:space="preserve">2014-11-14-PHOTO-00000453.jpg &lt;‎attached&gt; </w:t>
      </w:r>
    </w:p>
    <w:p w14:paraId="26C5BFAE" w14:textId="77777777" w:rsidR="002A4891" w:rsidRDefault="00127B45">
      <w:pPr>
        <w:ind w:left="3600" w:hanging="3600"/>
      </w:pPr>
      <w:r>
        <w:rPr>
          <w:i/>
        </w:rPr>
        <w:t>14:30</w:t>
      </w:r>
      <w:r>
        <w:t xml:space="preserve"> Alexander Würz:</w:t>
      </w:r>
      <w:r>
        <w:tab/>
        <w:t xml:space="preserve">Gh </w:t>
      </w:r>
    </w:p>
    <w:p w14:paraId="0B573634" w14:textId="77777777" w:rsidR="002A4891" w:rsidRDefault="00127B45">
      <w:pPr>
        <w:ind w:left="3600" w:hanging="3600"/>
      </w:pPr>
      <w:r>
        <w:rPr>
          <w:i/>
        </w:rPr>
        <w:t>14:30</w:t>
      </w:r>
      <w:r>
        <w:t xml:space="preserve"> Alexander Würz:</w:t>
      </w:r>
      <w:r>
        <w:tab/>
        <w:t xml:space="preserve">Falsche Gruppe </w:t>
      </w:r>
    </w:p>
    <w:p w14:paraId="2BC72103" w14:textId="77777777" w:rsidR="002A4891" w:rsidRDefault="00127B45">
      <w:pPr>
        <w:ind w:left="3600" w:hanging="3600"/>
      </w:pPr>
      <w:r>
        <w:rPr>
          <w:i/>
        </w:rPr>
        <w:t>14:59</w:t>
      </w:r>
      <w:r>
        <w:t xml:space="preserve"> Emil Paiker:</w:t>
      </w:r>
      <w:r>
        <w:tab/>
        <w:t xml:space="preserve">Hahaha </w:t>
      </w:r>
    </w:p>
    <w:p w14:paraId="114A4BCE" w14:textId="77777777" w:rsidR="002A4891" w:rsidRDefault="00127B45">
      <w:pPr>
        <w:ind w:left="3600" w:hanging="3600"/>
      </w:pPr>
      <w:r>
        <w:rPr>
          <w:i/>
        </w:rPr>
        <w:t>14:59</w:t>
      </w:r>
      <w:r>
        <w:t xml:space="preserve"> Emil Paiker:</w:t>
      </w:r>
      <w:r>
        <w:tab/>
        <w:t xml:space="preserve">So ein Penner </w:t>
      </w:r>
    </w:p>
    <w:p w14:paraId="6A4ADDE6" w14:textId="77777777" w:rsidR="002A4891" w:rsidRDefault="00127B45">
      <w:pPr>
        <w:ind w:left="3600" w:hanging="3600"/>
      </w:pPr>
      <w:r>
        <w:rPr>
          <w:i/>
        </w:rPr>
        <w:t>15:00</w:t>
      </w:r>
      <w:r>
        <w:t xml:space="preserve"> Emil Paiker:</w:t>
      </w:r>
      <w:r>
        <w:tab/>
        <w:t xml:space="preserve">Wie wärs mit </w:t>
      </w:r>
    </w:p>
    <w:p w14:paraId="552FA602" w14:textId="77777777" w:rsidR="002A4891" w:rsidRDefault="00127B45">
      <w:pPr>
        <w:ind w:left="3600" w:hanging="3600"/>
      </w:pPr>
      <w:r>
        <w:rPr>
          <w:i/>
        </w:rPr>
        <w:t>15:00</w:t>
      </w:r>
      <w:r>
        <w:t xml:space="preserve"> Emil Paiker:</w:t>
      </w:r>
      <w:r>
        <w:tab/>
        <w:t xml:space="preserve">Nein </w:t>
      </w:r>
    </w:p>
    <w:p w14:paraId="20007252" w14:textId="77777777" w:rsidR="002A4891" w:rsidRDefault="00127B45">
      <w:pPr>
        <w:ind w:left="3600" w:hanging="3600"/>
      </w:pPr>
      <w:r>
        <w:rPr>
          <w:i/>
        </w:rPr>
        <w:t>16:27</w:t>
      </w:r>
      <w:r>
        <w:t xml:space="preserve"> Benni Gröhs:</w:t>
      </w:r>
      <w:r>
        <w:tab/>
        <w:t>Ööööhh! Ich bin ja der einzige in der Familie, der offiziel "hin und wieder ein Bier trinkt"! (Ja, me</w:t>
      </w:r>
      <w:r>
        <w:t>ine Eltern glauben, dass meine Schwester und mein Bruder "nur zu Feierlichkeiten anstoßen".) Aber das hat sich bezahlt gemacht-&gt; meine Mutter zahlt das Bier für die Feier:D  Sie glaubt aber trotzdem, dass ich damals an einem extrem legendären Abend im Reig</w:t>
      </w:r>
      <w:r>
        <w:t xml:space="preserve">en nur durchs Fliegengitter gespieben hab, weil mir jemand was ins Glas gegeben hat:) </w:t>
      </w:r>
    </w:p>
    <w:p w14:paraId="4C2E743A" w14:textId="77777777" w:rsidR="002A4891" w:rsidRDefault="00127B45">
      <w:pPr>
        <w:ind w:left="3600" w:hanging="3600"/>
      </w:pPr>
      <w:r>
        <w:rPr>
          <w:i/>
        </w:rPr>
        <w:t>16:27</w:t>
      </w:r>
      <w:r>
        <w:t xml:space="preserve"> Benni Gröhs:</w:t>
      </w:r>
      <w:r>
        <w:tab/>
        <w:t xml:space="preserve">*offiziell </w:t>
      </w:r>
    </w:p>
    <w:p w14:paraId="2D2DB701" w14:textId="77777777" w:rsidR="002A4891" w:rsidRDefault="00127B45">
      <w:pPr>
        <w:ind w:left="3600" w:hanging="3600"/>
      </w:pPr>
      <w:r>
        <w:rPr>
          <w:i/>
        </w:rPr>
        <w:t>16:27</w:t>
      </w:r>
      <w:r>
        <w:t xml:space="preserve"> Maximilian Margreiter:</w:t>
      </w:r>
      <w:r>
        <w:tab/>
        <w:t xml:space="preserve">Haha das ist einfach zu lustig </w:t>
      </w:r>
    </w:p>
    <w:p w14:paraId="4DD26459" w14:textId="77777777" w:rsidR="002A4891" w:rsidRDefault="00127B45">
      <w:pPr>
        <w:ind w:left="3600" w:hanging="3600"/>
      </w:pPr>
      <w:r>
        <w:rPr>
          <w:i/>
        </w:rPr>
        <w:t>16:28</w:t>
      </w:r>
      <w:r>
        <w:t xml:space="preserve"> Emil Paiker:</w:t>
      </w:r>
      <w:r>
        <w:tab/>
        <w:t xml:space="preserve">Haha legendär! Desh is wei... </w:t>
      </w:r>
    </w:p>
    <w:p w14:paraId="1B609302" w14:textId="77777777" w:rsidR="002A4891" w:rsidRDefault="00127B45">
      <w:pPr>
        <w:ind w:left="3600" w:hanging="3600"/>
      </w:pPr>
      <w:r>
        <w:rPr>
          <w:i/>
        </w:rPr>
        <w:t>16:30</w:t>
      </w:r>
      <w:r>
        <w:t xml:space="preserve"> Louis Springer:</w:t>
      </w:r>
      <w:r>
        <w:tab/>
        <w:t>hab d</w:t>
      </w:r>
      <w:r>
        <w:t xml:space="preserve">ich damals gerettet ajde! </w:t>
      </w:r>
    </w:p>
    <w:p w14:paraId="62F4840C" w14:textId="77777777" w:rsidR="002A4891" w:rsidRDefault="00127B45">
      <w:pPr>
        <w:ind w:left="3600" w:hanging="3600"/>
      </w:pPr>
      <w:r>
        <w:rPr>
          <w:i/>
        </w:rPr>
        <w:t>16:30</w:t>
      </w:r>
      <w:r>
        <w:t xml:space="preserve"> Louis Springer:</w:t>
      </w:r>
      <w:r>
        <w:tab/>
        <w:t xml:space="preserve">Hahaha </w:t>
      </w:r>
    </w:p>
    <w:p w14:paraId="597AB5C5" w14:textId="77777777" w:rsidR="002A4891" w:rsidRDefault="00127B45">
      <w:pPr>
        <w:ind w:left="3600" w:hanging="3600"/>
      </w:pPr>
      <w:r>
        <w:rPr>
          <w:i/>
        </w:rPr>
        <w:t>16:33</w:t>
      </w:r>
      <w:r>
        <w:t xml:space="preserve"> Benni Gröhs:</w:t>
      </w:r>
      <w:r>
        <w:tab/>
        <w:t xml:space="preserve">#nievergessen </w:t>
      </w:r>
    </w:p>
    <w:p w14:paraId="539C389B" w14:textId="77777777" w:rsidR="002A4891" w:rsidRDefault="00127B45">
      <w:pPr>
        <w:ind w:left="3600" w:hanging="3600"/>
      </w:pPr>
      <w:r>
        <w:rPr>
          <w:i/>
        </w:rPr>
        <w:t>22:50</w:t>
      </w:r>
      <w:r>
        <w:t xml:space="preserve"> Benedikt Gruber:</w:t>
      </w:r>
      <w:r>
        <w:tab/>
        <w:t xml:space="preserve">2014-11-14-PHOTO-00000467.jpg &lt;‎attached&gt; </w:t>
      </w:r>
    </w:p>
    <w:p w14:paraId="2B347DAF" w14:textId="77777777" w:rsidR="002A4891" w:rsidRDefault="00127B45">
      <w:pPr>
        <w:ind w:left="3600" w:hanging="3600"/>
      </w:pPr>
      <w:r>
        <w:rPr>
          <w:i/>
        </w:rPr>
        <w:t>22:50</w:t>
      </w:r>
      <w:r>
        <w:t xml:space="preserve"> Benedikt Gruber:</w:t>
      </w:r>
      <w:r>
        <w:tab/>
        <w:t xml:space="preserve">Ööööhhhh </w:t>
      </w:r>
    </w:p>
    <w:p w14:paraId="17C66138" w14:textId="77777777" w:rsidR="002A4891" w:rsidRDefault="00127B45">
      <w:pPr>
        <w:ind w:left="3600" w:hanging="3600"/>
      </w:pPr>
      <w:r>
        <w:rPr>
          <w:i/>
        </w:rPr>
        <w:t>22:50</w:t>
      </w:r>
      <w:r>
        <w:t xml:space="preserve"> Emil Paiker:</w:t>
      </w:r>
      <w:r>
        <w:tab/>
        <w:t xml:space="preserve">Öööööööööööhh </w:t>
      </w:r>
    </w:p>
    <w:p w14:paraId="308C4F20" w14:textId="77777777" w:rsidR="002A4891" w:rsidRDefault="00127B45">
      <w:pPr>
        <w:ind w:left="3600" w:hanging="3600"/>
      </w:pPr>
      <w:r>
        <w:rPr>
          <w:i/>
        </w:rPr>
        <w:t>22:51</w:t>
      </w:r>
      <w:r>
        <w:t xml:space="preserve"> Maximilian Margreiter:</w:t>
      </w:r>
      <w:r>
        <w:tab/>
      </w:r>
      <w:r>
        <w:t xml:space="preserve">Öööhhhhh </w:t>
      </w:r>
    </w:p>
    <w:p w14:paraId="11C457CB" w14:textId="77777777" w:rsidR="002A4891" w:rsidRDefault="00127B45">
      <w:pPr>
        <w:ind w:left="3600" w:hanging="3600"/>
      </w:pPr>
      <w:r>
        <w:rPr>
          <w:i/>
        </w:rPr>
        <w:t>22:51</w:t>
      </w:r>
      <w:r>
        <w:t xml:space="preserve"> Benni Gröhs:</w:t>
      </w:r>
      <w:r>
        <w:tab/>
        <w:t xml:space="preserve">Öööööhhh </w:t>
      </w:r>
    </w:p>
    <w:p w14:paraId="3468C011" w14:textId="77777777" w:rsidR="002A4891" w:rsidRDefault="00127B45">
      <w:pPr>
        <w:ind w:left="3600" w:hanging="3600"/>
      </w:pPr>
      <w:r>
        <w:rPr>
          <w:i/>
        </w:rPr>
        <w:t>22:51</w:t>
      </w:r>
      <w:r>
        <w:t xml:space="preserve"> Alexander Würz:</w:t>
      </w:r>
      <w:r>
        <w:tab/>
        <w:t xml:space="preserve">Ööööööhhhhhhh </w:t>
      </w:r>
    </w:p>
    <w:p w14:paraId="319D244B" w14:textId="3E0E7437" w:rsidR="002A4891" w:rsidRDefault="00127B45">
      <w:pPr>
        <w:ind w:left="3600" w:hanging="3600"/>
      </w:pPr>
      <w:r>
        <w:rPr>
          <w:i/>
        </w:rPr>
        <w:t>23:30</w:t>
      </w:r>
      <w:r>
        <w:t xml:space="preserve"> </w:t>
      </w:r>
      <w:dir w:val="ltr">
        <w:r>
          <w:t>Thomas Sundström</w:t>
        </w:r>
        <w:r>
          <w:t>‬</w:t>
        </w:r>
        <w:r>
          <w:t>:</w:t>
        </w:r>
        <w:r>
          <w:tab/>
          <w:t xml:space="preserve">öhhhhhhhh </w:t>
        </w:r>
      </w:dir>
    </w:p>
    <w:p w14:paraId="74861C19" w14:textId="77777777" w:rsidR="002A4891" w:rsidRDefault="00127B45">
      <w:pPr>
        <w:ind w:left="3600" w:hanging="3600"/>
      </w:pPr>
      <w:r>
        <w:rPr>
          <w:i/>
        </w:rPr>
        <w:t>23:31</w:t>
      </w:r>
      <w:r>
        <w:t xml:space="preserve"> Louis Springer:</w:t>
      </w:r>
      <w:r>
        <w:tab/>
        <w:t xml:space="preserve">Öööööhhh da tut mir der Rücken beim Anschauen schon weg </w:t>
      </w:r>
    </w:p>
    <w:p w14:paraId="57F0D687" w14:textId="77777777" w:rsidR="002A4891" w:rsidRDefault="00127B45">
      <w:pPr>
        <w:ind w:left="3600" w:hanging="3600"/>
      </w:pPr>
      <w:r>
        <w:rPr>
          <w:i/>
        </w:rPr>
        <w:t>23:31</w:t>
      </w:r>
      <w:r>
        <w:t xml:space="preserve"> Louis Springer:</w:t>
      </w:r>
      <w:r>
        <w:tab/>
        <w:t xml:space="preserve">*weh </w:t>
      </w:r>
    </w:p>
    <w:p w14:paraId="4D62E52A" w14:textId="77777777" w:rsidR="002A4891" w:rsidRDefault="00127B45">
      <w:pPr>
        <w:jc w:val="center"/>
      </w:pPr>
      <w:r>
        <w:t>15.11.2014</w:t>
      </w:r>
    </w:p>
    <w:p w14:paraId="65FE5A37" w14:textId="77777777" w:rsidR="002A4891" w:rsidRDefault="00127B45">
      <w:pPr>
        <w:ind w:left="3600" w:hanging="3600"/>
      </w:pPr>
      <w:r>
        <w:rPr>
          <w:i/>
        </w:rPr>
        <w:t>08:56</w:t>
      </w:r>
      <w:r>
        <w:t xml:space="preserve"> Benni Gröhs:</w:t>
      </w:r>
      <w:r>
        <w:tab/>
      </w:r>
      <w:r>
        <w:t xml:space="preserve">2014-11-15-PHOTO-00000476.jpg &lt;‎attached&gt; </w:t>
      </w:r>
    </w:p>
    <w:p w14:paraId="69D7E7A4" w14:textId="77777777" w:rsidR="002A4891" w:rsidRDefault="00127B45">
      <w:pPr>
        <w:ind w:left="3600" w:hanging="3600"/>
      </w:pPr>
      <w:r>
        <w:rPr>
          <w:i/>
        </w:rPr>
        <w:t>08:57</w:t>
      </w:r>
      <w:r>
        <w:t xml:space="preserve"> Benni Gröhs:</w:t>
      </w:r>
      <w:r>
        <w:tab/>
        <w:t xml:space="preserve">Öööööhhhh ein einmaliges Erlebnis in Wien! Bitte kommen Sie alle mit! </w:t>
      </w:r>
    </w:p>
    <w:p w14:paraId="1ADE5B7E" w14:textId="77777777" w:rsidR="002A4891" w:rsidRDefault="00127B45">
      <w:pPr>
        <w:ind w:left="3600" w:hanging="3600"/>
      </w:pPr>
      <w:r>
        <w:rPr>
          <w:i/>
        </w:rPr>
        <w:t>17:43</w:t>
      </w:r>
      <w:r>
        <w:t xml:space="preserve"> Jakob Ortel:</w:t>
      </w:r>
      <w:r>
        <w:tab/>
        <w:t xml:space="preserve">Bin übrigens Wochenende in Wien machma was? </w:t>
      </w:r>
    </w:p>
    <w:p w14:paraId="5F68AD3D" w14:textId="77777777" w:rsidR="002A4891" w:rsidRDefault="00127B45">
      <w:pPr>
        <w:ind w:left="3600" w:hanging="3600"/>
      </w:pPr>
      <w:r>
        <w:rPr>
          <w:i/>
        </w:rPr>
        <w:t>17:44</w:t>
      </w:r>
      <w:r>
        <w:t xml:space="preserve"> Maximilian Margreiter:</w:t>
      </w:r>
      <w:r>
        <w:tab/>
        <w:t xml:space="preserve">Öööööhhhhh </w:t>
      </w:r>
    </w:p>
    <w:p w14:paraId="4DCAED67" w14:textId="77777777" w:rsidR="002A4891" w:rsidRDefault="00127B45">
      <w:pPr>
        <w:ind w:left="3600" w:hanging="3600"/>
      </w:pPr>
      <w:r>
        <w:rPr>
          <w:i/>
        </w:rPr>
        <w:t>17:44</w:t>
      </w:r>
      <w:r>
        <w:t xml:space="preserve"> Emil Paiker:</w:t>
      </w:r>
      <w:r>
        <w:tab/>
        <w:t xml:space="preserve">Fix heute ausgehen wer is dabei?! </w:t>
      </w:r>
    </w:p>
    <w:p w14:paraId="7D026600" w14:textId="77777777" w:rsidR="002A4891" w:rsidRDefault="00127B45">
      <w:pPr>
        <w:ind w:left="3600" w:hanging="3600"/>
      </w:pPr>
      <w:r>
        <w:rPr>
          <w:i/>
        </w:rPr>
        <w:t>17:44</w:t>
      </w:r>
      <w:r>
        <w:t xml:space="preserve"> Maximilian Margreiter:</w:t>
      </w:r>
      <w:r>
        <w:tab/>
        <w:t xml:space="preserve">Öööööhhhhhhhh </w:t>
      </w:r>
    </w:p>
    <w:p w14:paraId="6010092E" w14:textId="77777777" w:rsidR="002A4891" w:rsidRDefault="00127B45">
      <w:pPr>
        <w:ind w:left="3600" w:hanging="3600"/>
      </w:pPr>
      <w:r>
        <w:rPr>
          <w:i/>
        </w:rPr>
        <w:t>17:48</w:t>
      </w:r>
      <w:r>
        <w:t xml:space="preserve"> Louis Springer:</w:t>
      </w:r>
      <w:r>
        <w:tab/>
        <w:t xml:space="preserve">na, heute Fußball und dann Mathe Night Session </w:t>
      </w:r>
    </w:p>
    <w:p w14:paraId="623D1B3A" w14:textId="77777777" w:rsidR="002A4891" w:rsidRDefault="00127B45">
      <w:pPr>
        <w:ind w:left="3600" w:hanging="3600"/>
      </w:pPr>
      <w:r>
        <w:rPr>
          <w:i/>
        </w:rPr>
        <w:t>17:49</w:t>
      </w:r>
      <w:r>
        <w:t xml:space="preserve"> Louis Springer:</w:t>
      </w:r>
      <w:r>
        <w:tab/>
        <w:t xml:space="preserve">nächsten Freitag Zerstörung </w:t>
      </w:r>
    </w:p>
    <w:p w14:paraId="5D4A6107" w14:textId="77777777" w:rsidR="002A4891" w:rsidRDefault="00127B45">
      <w:pPr>
        <w:ind w:left="3600" w:hanging="3600"/>
      </w:pPr>
      <w:r>
        <w:rPr>
          <w:i/>
        </w:rPr>
        <w:t>17:49</w:t>
      </w:r>
      <w:r>
        <w:t xml:space="preserve"> Maximilian Margreiter:</w:t>
      </w:r>
      <w:r>
        <w:tab/>
        <w:t>#esgibt3prüfungswochenpros</w:t>
      </w:r>
      <w:r>
        <w:t xml:space="preserve">emester </w:t>
      </w:r>
    </w:p>
    <w:p w14:paraId="09792509" w14:textId="77777777" w:rsidR="002A4891" w:rsidRDefault="00127B45">
      <w:pPr>
        <w:ind w:left="3600" w:hanging="3600"/>
      </w:pPr>
      <w:r>
        <w:rPr>
          <w:i/>
        </w:rPr>
        <w:t>17:58</w:t>
      </w:r>
      <w:r>
        <w:t xml:space="preserve"> Benni Gröhs:</w:t>
      </w:r>
      <w:r>
        <w:tab/>
        <w:t xml:space="preserve">Kann leider heute auch nicht </w:t>
      </w:r>
    </w:p>
    <w:p w14:paraId="078E756F" w14:textId="77777777" w:rsidR="002A4891" w:rsidRDefault="00127B45">
      <w:pPr>
        <w:ind w:left="3600" w:hanging="3600"/>
      </w:pPr>
      <w:r>
        <w:rPr>
          <w:i/>
        </w:rPr>
        <w:t>18:01</w:t>
      </w:r>
      <w:r>
        <w:t xml:space="preserve"> Jakob Ortel:</w:t>
      </w:r>
      <w:r>
        <w:tab/>
        <w:t xml:space="preserve">Emil </w:t>
      </w:r>
    </w:p>
    <w:p w14:paraId="7F3BC869" w14:textId="77777777" w:rsidR="002A4891" w:rsidRDefault="00127B45">
      <w:pPr>
        <w:ind w:left="3600" w:hanging="3600"/>
      </w:pPr>
      <w:r>
        <w:rPr>
          <w:i/>
        </w:rPr>
        <w:t>18:01</w:t>
      </w:r>
      <w:r>
        <w:t xml:space="preserve"> Maximilian Margreiter:</w:t>
      </w:r>
      <w:r>
        <w:tab/>
        <w:t xml:space="preserve">Jakob </w:t>
      </w:r>
    </w:p>
    <w:p w14:paraId="338460FA" w14:textId="77777777" w:rsidR="002A4891" w:rsidRDefault="00127B45">
      <w:pPr>
        <w:ind w:left="3600" w:hanging="3600"/>
      </w:pPr>
      <w:r>
        <w:rPr>
          <w:i/>
        </w:rPr>
        <w:t>18:01</w:t>
      </w:r>
      <w:r>
        <w:t xml:space="preserve"> Alexander Würz:</w:t>
      </w:r>
      <w:r>
        <w:tab/>
        <w:t xml:space="preserve">Alex </w:t>
      </w:r>
    </w:p>
    <w:p w14:paraId="788921F8" w14:textId="77777777" w:rsidR="002A4891" w:rsidRDefault="00127B45">
      <w:pPr>
        <w:ind w:left="3600" w:hanging="3600"/>
      </w:pPr>
      <w:r>
        <w:rPr>
          <w:i/>
        </w:rPr>
        <w:t>18:02</w:t>
      </w:r>
      <w:r>
        <w:t xml:space="preserve"> Maximilian Margreiter:</w:t>
      </w:r>
      <w:r>
        <w:tab/>
        <w:t xml:space="preserve">Maxi </w:t>
      </w:r>
    </w:p>
    <w:p w14:paraId="3FE92E6A" w14:textId="77777777" w:rsidR="002A4891" w:rsidRDefault="00127B45">
      <w:pPr>
        <w:ind w:left="3600" w:hanging="3600"/>
      </w:pPr>
      <w:r>
        <w:rPr>
          <w:i/>
        </w:rPr>
        <w:t>18:04</w:t>
      </w:r>
      <w:r>
        <w:t xml:space="preserve"> Louis Springer:</w:t>
      </w:r>
      <w:r>
        <w:tab/>
        <w:t xml:space="preserve">Behindat? </w:t>
      </w:r>
    </w:p>
    <w:p w14:paraId="6FA67424" w14:textId="77777777" w:rsidR="002A4891" w:rsidRDefault="00127B45">
      <w:pPr>
        <w:ind w:left="3600" w:hanging="3600"/>
      </w:pPr>
      <w:r>
        <w:rPr>
          <w:i/>
        </w:rPr>
        <w:t>18:15</w:t>
      </w:r>
      <w:r>
        <w:t xml:space="preserve"> Jakob Ortel:</w:t>
      </w:r>
      <w:r>
        <w:tab/>
        <w:t xml:space="preserve">Wohin </w:t>
      </w:r>
    </w:p>
    <w:p w14:paraId="5FC28EE6" w14:textId="77777777" w:rsidR="002A4891" w:rsidRDefault="00127B45">
      <w:pPr>
        <w:ind w:left="3600" w:hanging="3600"/>
      </w:pPr>
      <w:r>
        <w:rPr>
          <w:i/>
        </w:rPr>
        <w:t>18:15</w:t>
      </w:r>
      <w:r>
        <w:t xml:space="preserve"> Maximilia</w:t>
      </w:r>
      <w:r>
        <w:t>n Margreiter:</w:t>
      </w:r>
      <w:r>
        <w:tab/>
        <w:t xml:space="preserve">Mir egal </w:t>
      </w:r>
    </w:p>
    <w:p w14:paraId="45F0F747" w14:textId="77777777" w:rsidR="002A4891" w:rsidRDefault="00127B45">
      <w:pPr>
        <w:ind w:left="3600" w:hanging="3600"/>
      </w:pPr>
      <w:r>
        <w:rPr>
          <w:i/>
        </w:rPr>
        <w:t>18:32</w:t>
      </w:r>
      <w:r>
        <w:t xml:space="preserve"> Emil Paiker:</w:t>
      </w:r>
      <w:r>
        <w:tab/>
        <w:t xml:space="preserve">Schottentor </w:t>
      </w:r>
    </w:p>
    <w:p w14:paraId="484B43F2" w14:textId="77777777" w:rsidR="002A4891" w:rsidRDefault="00127B45">
      <w:pPr>
        <w:ind w:left="3600" w:hanging="3600"/>
      </w:pPr>
      <w:r>
        <w:rPr>
          <w:i/>
        </w:rPr>
        <w:t>18:47</w:t>
      </w:r>
      <w:r>
        <w:t xml:space="preserve"> Maximilian Margreiter:</w:t>
      </w:r>
      <w:r>
        <w:tab/>
        <w:t xml:space="preserve">Wann ? </w:t>
      </w:r>
    </w:p>
    <w:p w14:paraId="0A7A7D00" w14:textId="77777777" w:rsidR="002A4891" w:rsidRDefault="00127B45">
      <w:pPr>
        <w:ind w:left="3600" w:hanging="3600"/>
      </w:pPr>
      <w:r>
        <w:rPr>
          <w:i/>
        </w:rPr>
        <w:t>18:56</w:t>
      </w:r>
      <w:r>
        <w:t xml:space="preserve"> Emil Paiker:</w:t>
      </w:r>
      <w:r>
        <w:tab/>
        <w:t xml:space="preserve">10:20 </w:t>
      </w:r>
    </w:p>
    <w:p w14:paraId="181A1390" w14:textId="77777777" w:rsidR="002A4891" w:rsidRDefault="00127B45">
      <w:pPr>
        <w:ind w:left="3600" w:hanging="3600"/>
      </w:pPr>
      <w:r>
        <w:rPr>
          <w:i/>
        </w:rPr>
        <w:t>18:56</w:t>
      </w:r>
      <w:r>
        <w:t xml:space="preserve"> Jakob Ortel:</w:t>
      </w:r>
      <w:r>
        <w:tab/>
        <w:t xml:space="preserve">Oder schauma "im Keller" um 21:00. </w:t>
      </w:r>
    </w:p>
    <w:p w14:paraId="3B6D3562" w14:textId="77777777" w:rsidR="002A4891" w:rsidRDefault="00127B45">
      <w:pPr>
        <w:ind w:left="3600" w:hanging="3600"/>
      </w:pPr>
      <w:r>
        <w:rPr>
          <w:i/>
        </w:rPr>
        <w:t>18:57</w:t>
      </w:r>
      <w:r>
        <w:t xml:space="preserve"> Maximilian Margreiter:</w:t>
      </w:r>
      <w:r>
        <w:tab/>
        <w:t xml:space="preserve">Wäre extrem für im Keller welches Kino </w:t>
      </w:r>
    </w:p>
    <w:p w14:paraId="67A5C1AC" w14:textId="77777777" w:rsidR="002A4891" w:rsidRDefault="00127B45">
      <w:pPr>
        <w:ind w:left="3600" w:hanging="3600"/>
      </w:pPr>
      <w:r>
        <w:rPr>
          <w:i/>
        </w:rPr>
        <w:t>19:00</w:t>
      </w:r>
      <w:r>
        <w:t xml:space="preserve"> Jakob Ortel:</w:t>
      </w:r>
      <w:r>
        <w:tab/>
        <w:t xml:space="preserve">Stadtkino </w:t>
      </w:r>
    </w:p>
    <w:p w14:paraId="5D03D1DA" w14:textId="77777777" w:rsidR="002A4891" w:rsidRDefault="00127B45">
      <w:pPr>
        <w:ind w:left="3600" w:hanging="3600"/>
      </w:pPr>
      <w:r>
        <w:rPr>
          <w:i/>
        </w:rPr>
        <w:t>19:01</w:t>
      </w:r>
      <w:r>
        <w:t xml:space="preserve"> Maximilian Margreiter:</w:t>
      </w:r>
      <w:r>
        <w:tab/>
        <w:t xml:space="preserve">Super wäre extrem dafür wollte den Film schon lange sehen </w:t>
      </w:r>
    </w:p>
    <w:p w14:paraId="76968763" w14:textId="77777777" w:rsidR="002A4891" w:rsidRDefault="00127B45">
      <w:pPr>
        <w:ind w:left="3600" w:hanging="3600"/>
      </w:pPr>
      <w:r>
        <w:rPr>
          <w:i/>
        </w:rPr>
        <w:t>19:02</w:t>
      </w:r>
      <w:r>
        <w:t xml:space="preserve"> Jakob Ortel:</w:t>
      </w:r>
      <w:r>
        <w:tab/>
        <w:t xml:space="preserve">Fix und danach was trinken oder so? Vielleicht auch schon währenddessen </w:t>
      </w:r>
    </w:p>
    <w:p w14:paraId="07D4D016" w14:textId="77777777" w:rsidR="002A4891" w:rsidRDefault="00127B45">
      <w:pPr>
        <w:ind w:left="3600" w:hanging="3600"/>
      </w:pPr>
      <w:r>
        <w:rPr>
          <w:i/>
        </w:rPr>
        <w:t>19:04</w:t>
      </w:r>
      <w:r>
        <w:t xml:space="preserve"> Maximilian Margreiter:</w:t>
      </w:r>
      <w:r>
        <w:tab/>
        <w:t>Passt dann um 20.45 do</w:t>
      </w:r>
      <w:r>
        <w:t xml:space="preserve">rt </w:t>
      </w:r>
    </w:p>
    <w:p w14:paraId="0A3F9DDC" w14:textId="77777777" w:rsidR="002A4891" w:rsidRDefault="00127B45">
      <w:pPr>
        <w:ind w:left="3600" w:hanging="3600"/>
      </w:pPr>
      <w:r>
        <w:rPr>
          <w:i/>
        </w:rPr>
        <w:t>19:31</w:t>
      </w:r>
      <w:r>
        <w:t xml:space="preserve"> Alexander Würz:</w:t>
      </w:r>
      <w:r>
        <w:tab/>
        <w:t xml:space="preserve">Ööööööööhhhhhhhhhh </w:t>
      </w:r>
    </w:p>
    <w:p w14:paraId="4597A76F" w14:textId="02067271" w:rsidR="002A4891" w:rsidRDefault="00127B45">
      <w:pPr>
        <w:ind w:left="3600" w:hanging="3600"/>
      </w:pPr>
      <w:r>
        <w:rPr>
          <w:i/>
        </w:rPr>
        <w:t>19:31</w:t>
      </w:r>
      <w:r>
        <w:t xml:space="preserve"> </w:t>
      </w:r>
      <w:dir w:val="ltr">
        <w:r>
          <w:t>Thomas Sundström</w:t>
        </w:r>
        <w:r>
          <w:t>‬</w:t>
        </w:r>
        <w:r>
          <w:t>:</w:t>
        </w:r>
        <w:r>
          <w:tab/>
          <w:t xml:space="preserve">öhhhhhhh </w:t>
        </w:r>
      </w:dir>
    </w:p>
    <w:p w14:paraId="65FF3519" w14:textId="4307BEC2" w:rsidR="002A4891" w:rsidRDefault="00127B45">
      <w:pPr>
        <w:ind w:left="3600" w:hanging="3600"/>
      </w:pPr>
      <w:r>
        <w:rPr>
          <w:i/>
        </w:rPr>
        <w:t>19:31</w:t>
      </w:r>
      <w:r>
        <w:t xml:space="preserve"> </w:t>
      </w:r>
      <w:dir w:val="ltr">
        <w:r>
          <w:t>Thomas Sundström</w:t>
        </w:r>
        <w:r>
          <w:t>‬</w:t>
        </w:r>
        <w:r>
          <w:t>:</w:t>
        </w:r>
        <w:r>
          <w:tab/>
          <w:t xml:space="preserve">okotje </w:t>
        </w:r>
      </w:dir>
    </w:p>
    <w:p w14:paraId="0AA4EFE1" w14:textId="77777777" w:rsidR="002A4891" w:rsidRDefault="00127B45">
      <w:pPr>
        <w:ind w:left="3600" w:hanging="3600"/>
      </w:pPr>
      <w:r>
        <w:rPr>
          <w:i/>
        </w:rPr>
        <w:t>19:31</w:t>
      </w:r>
      <w:r>
        <w:t xml:space="preserve"> Maximilian Margreiter:</w:t>
      </w:r>
      <w:r>
        <w:tab/>
        <w:t xml:space="preserve">Öööööhhhhhhhh </w:t>
      </w:r>
    </w:p>
    <w:p w14:paraId="74933E83" w14:textId="77777777" w:rsidR="002A4891" w:rsidRDefault="00127B45">
      <w:pPr>
        <w:ind w:left="3600" w:hanging="3600"/>
      </w:pPr>
      <w:r>
        <w:rPr>
          <w:i/>
        </w:rPr>
        <w:t>19:31</w:t>
      </w:r>
      <w:r>
        <w:t xml:space="preserve"> Maximilian Margreiter:</w:t>
      </w:r>
      <w:r>
        <w:tab/>
        <w:t xml:space="preserve">Was auch immer Öööööhhhhhhhh </w:t>
      </w:r>
    </w:p>
    <w:p w14:paraId="4FD21522" w14:textId="4E878A25" w:rsidR="002A4891" w:rsidRDefault="00127B45">
      <w:pPr>
        <w:ind w:left="3600" w:hanging="3600"/>
      </w:pPr>
      <w:r>
        <w:rPr>
          <w:i/>
        </w:rPr>
        <w:t>19:42</w:t>
      </w:r>
      <w:r>
        <w:t xml:space="preserve"> </w:t>
      </w:r>
      <w:dir w:val="ltr">
        <w:r>
          <w:t>Thomas Sundström</w:t>
        </w:r>
        <w:r>
          <w:t>‬</w:t>
        </w:r>
        <w:r>
          <w:t>:</w:t>
        </w:r>
        <w:r>
          <w:tab/>
        </w:r>
        <w:r>
          <w:t xml:space="preserve">der arnaurovic kann net rennen </w:t>
        </w:r>
      </w:dir>
    </w:p>
    <w:p w14:paraId="4981A8C5" w14:textId="5E700007" w:rsidR="002A4891" w:rsidRDefault="00127B45">
      <w:pPr>
        <w:ind w:left="3600" w:hanging="3600"/>
      </w:pPr>
      <w:r>
        <w:rPr>
          <w:i/>
        </w:rPr>
        <w:t>19:53</w:t>
      </w:r>
      <w:r>
        <w:t xml:space="preserve"> </w:t>
      </w:r>
      <w:dir w:val="ltr">
        <w:r>
          <w:t>Thomas Sundström</w:t>
        </w:r>
        <w:r>
          <w:t>‬</w:t>
        </w:r>
        <w:r>
          <w:t>:</w:t>
        </w:r>
        <w:r>
          <w:tab/>
          <w:t xml:space="preserve">öhhhh </w:t>
        </w:r>
      </w:dir>
    </w:p>
    <w:p w14:paraId="0E346B3B" w14:textId="77777777" w:rsidR="002A4891" w:rsidRDefault="00127B45">
      <w:pPr>
        <w:ind w:left="3600" w:hanging="3600"/>
      </w:pPr>
      <w:r>
        <w:rPr>
          <w:i/>
        </w:rPr>
        <w:t>19:53</w:t>
      </w:r>
      <w:r>
        <w:t xml:space="preserve"> Alexander Würz:</w:t>
      </w:r>
      <w:r>
        <w:tab/>
        <w:t xml:space="preserve">Bämm </w:t>
      </w:r>
    </w:p>
    <w:p w14:paraId="0C026BDC" w14:textId="599D1CD6" w:rsidR="002A4891" w:rsidRDefault="00127B45">
      <w:pPr>
        <w:ind w:left="3600" w:hanging="3600"/>
      </w:pPr>
      <w:r>
        <w:rPr>
          <w:i/>
        </w:rPr>
        <w:t>19:53</w:t>
      </w:r>
      <w:r>
        <w:t xml:space="preserve"> </w:t>
      </w:r>
      <w:dir w:val="ltr">
        <w:r>
          <w:t>Thomas Sundström</w:t>
        </w:r>
        <w:r>
          <w:t>‬</w:t>
        </w:r>
        <w:r>
          <w:t>:</w:t>
        </w:r>
        <w:r>
          <w:tab/>
          <w:t xml:space="preserve">wir werdeneuropammeistet </w:t>
        </w:r>
      </w:dir>
    </w:p>
    <w:p w14:paraId="53F09DF4" w14:textId="77777777" w:rsidR="002A4891" w:rsidRDefault="00127B45">
      <w:pPr>
        <w:ind w:left="3600" w:hanging="3600"/>
      </w:pPr>
      <w:r>
        <w:rPr>
          <w:i/>
        </w:rPr>
        <w:t>19:53</w:t>
      </w:r>
      <w:r>
        <w:t xml:space="preserve"> Maximilian Margreiter:</w:t>
      </w:r>
      <w:r>
        <w:tab/>
        <w:t xml:space="preserve">Öööööhhhhhhhh </w:t>
      </w:r>
    </w:p>
    <w:p w14:paraId="50E87AF9" w14:textId="77777777" w:rsidR="002A4891" w:rsidRDefault="00127B45">
      <w:pPr>
        <w:ind w:left="3600" w:hanging="3600"/>
      </w:pPr>
      <w:r>
        <w:rPr>
          <w:i/>
        </w:rPr>
        <w:t>20:02</w:t>
      </w:r>
      <w:r>
        <w:t xml:space="preserve"> Emil Paiker:</w:t>
      </w:r>
      <w:r>
        <w:tab/>
        <w:t xml:space="preserve">Ööööööh worum gehts </w:t>
      </w:r>
    </w:p>
    <w:p w14:paraId="01C27A6D" w14:textId="77777777" w:rsidR="002A4891" w:rsidRDefault="00127B45">
      <w:pPr>
        <w:ind w:left="3600" w:hanging="3600"/>
      </w:pPr>
      <w:r>
        <w:rPr>
          <w:i/>
        </w:rPr>
        <w:t>20:03</w:t>
      </w:r>
      <w:r>
        <w:t xml:space="preserve"> Maximilian Margreiter</w:t>
      </w:r>
      <w:r>
        <w:t>:</w:t>
      </w:r>
      <w:r>
        <w:tab/>
        <w:t xml:space="preserve">Ich glaube wir spielen Fußball </w:t>
      </w:r>
    </w:p>
    <w:p w14:paraId="1CDF6484" w14:textId="63E77A97" w:rsidR="002A4891" w:rsidRDefault="00127B45">
      <w:pPr>
        <w:ind w:left="3600" w:hanging="3600"/>
      </w:pPr>
      <w:r>
        <w:rPr>
          <w:i/>
        </w:rPr>
        <w:t>20:03</w:t>
      </w:r>
      <w:r>
        <w:t xml:space="preserve"> </w:t>
      </w:r>
      <w:dir w:val="ltr">
        <w:r>
          <w:t>Thomas Sundström</w:t>
        </w:r>
        <w:r>
          <w:t>‬</w:t>
        </w:r>
        <w:r>
          <w:t>:</w:t>
        </w:r>
        <w:r>
          <w:tab/>
          <w:t xml:space="preserve">österreich hat gegen russland grwonn </w:t>
        </w:r>
      </w:dir>
    </w:p>
    <w:p w14:paraId="411FE948" w14:textId="77777777" w:rsidR="002A4891" w:rsidRDefault="00127B45">
      <w:pPr>
        <w:ind w:left="3600" w:hanging="3600"/>
      </w:pPr>
      <w:r>
        <w:rPr>
          <w:i/>
        </w:rPr>
        <w:t>20:04</w:t>
      </w:r>
      <w:r>
        <w:t xml:space="preserve"> Maximilian Margreiter:</w:t>
      </w:r>
      <w:r>
        <w:tab/>
        <w:t xml:space="preserve">Und hat unser neger was gepackt </w:t>
      </w:r>
    </w:p>
    <w:p w14:paraId="00454B06" w14:textId="1BC5E2FD" w:rsidR="002A4891" w:rsidRDefault="00127B45">
      <w:pPr>
        <w:ind w:left="3600" w:hanging="3600"/>
      </w:pPr>
      <w:r>
        <w:rPr>
          <w:i/>
        </w:rPr>
        <w:t>20:04</w:t>
      </w:r>
      <w:r>
        <w:t xml:space="preserve"> </w:t>
      </w:r>
      <w:dir w:val="ltr">
        <w:r>
          <w:t>Thomas Sundström</w:t>
        </w:r>
        <w:r>
          <w:t>‬</w:t>
        </w:r>
        <w:r>
          <w:t>:</w:t>
        </w:r>
        <w:r>
          <w:tab/>
          <w:t xml:space="preserve">alaba is verletzt </w:t>
        </w:r>
      </w:dir>
    </w:p>
    <w:p w14:paraId="7D5BCCD0" w14:textId="041661DD" w:rsidR="002A4891" w:rsidRDefault="00127B45">
      <w:pPr>
        <w:ind w:left="3600" w:hanging="3600"/>
      </w:pPr>
      <w:r>
        <w:rPr>
          <w:i/>
        </w:rPr>
        <w:t>20:04</w:t>
      </w:r>
      <w:r>
        <w:t xml:space="preserve"> </w:t>
      </w:r>
      <w:dir w:val="ltr">
        <w:r>
          <w:t>Thomas Sundström</w:t>
        </w:r>
        <w:r>
          <w:t>‬</w:t>
        </w:r>
        <w:r>
          <w:t>:</w:t>
        </w:r>
        <w:r>
          <w:tab/>
          <w:t xml:space="preserve">wir haben weiß gewonnen </w:t>
        </w:r>
      </w:dir>
    </w:p>
    <w:p w14:paraId="45CD4B23" w14:textId="77777777" w:rsidR="002A4891" w:rsidRDefault="00127B45">
      <w:pPr>
        <w:ind w:left="3600" w:hanging="3600"/>
      </w:pPr>
      <w:r>
        <w:rPr>
          <w:i/>
        </w:rPr>
        <w:t>20:05</w:t>
      </w:r>
      <w:r>
        <w:t xml:space="preserve"> Alexander Würz:</w:t>
      </w:r>
      <w:r>
        <w:tab/>
        <w:t xml:space="preserve">Der andere hat aber troffen </w:t>
      </w:r>
    </w:p>
    <w:p w14:paraId="6FC86470" w14:textId="77777777" w:rsidR="002A4891" w:rsidRDefault="00127B45">
      <w:pPr>
        <w:ind w:left="3600" w:hanging="3600"/>
      </w:pPr>
      <w:r>
        <w:rPr>
          <w:i/>
        </w:rPr>
        <w:t>20:07</w:t>
      </w:r>
      <w:r>
        <w:t xml:space="preserve"> Louis Springer:</w:t>
      </w:r>
      <w:r>
        <w:tab/>
        <w:t xml:space="preserve">ÖÖÖÖÖHHHHH </w:t>
      </w:r>
    </w:p>
    <w:p w14:paraId="75C21E03" w14:textId="77777777" w:rsidR="002A4891" w:rsidRDefault="00127B45">
      <w:pPr>
        <w:ind w:left="3600" w:hanging="3600"/>
      </w:pPr>
      <w:r>
        <w:rPr>
          <w:i/>
        </w:rPr>
        <w:t>20:07</w:t>
      </w:r>
      <w:r>
        <w:t xml:space="preserve"> Alexander Würz:</w:t>
      </w:r>
      <w:r>
        <w:tab/>
        <w:t xml:space="preserve">Wie viel hast noch vom Spiel gesehen? </w:t>
      </w:r>
    </w:p>
    <w:p w14:paraId="330646B6" w14:textId="77777777" w:rsidR="002A4891" w:rsidRDefault="00127B45">
      <w:pPr>
        <w:ind w:left="3600" w:hanging="3600"/>
      </w:pPr>
      <w:r>
        <w:rPr>
          <w:i/>
        </w:rPr>
        <w:t>20:08</w:t>
      </w:r>
      <w:r>
        <w:t xml:space="preserve"> Louis Springer:</w:t>
      </w:r>
      <w:r>
        <w:tab/>
        <w:t xml:space="preserve">Letzte halbe Stunde </w:t>
      </w:r>
    </w:p>
    <w:p w14:paraId="12D38412" w14:textId="77777777" w:rsidR="002A4891" w:rsidRDefault="00127B45">
      <w:pPr>
        <w:ind w:left="3600" w:hanging="3600"/>
      </w:pPr>
      <w:r>
        <w:rPr>
          <w:i/>
        </w:rPr>
        <w:t>20:25</w:t>
      </w:r>
      <w:r>
        <w:t xml:space="preserve"> Jakob Ortel:</w:t>
      </w:r>
      <w:r>
        <w:tab/>
        <w:t>Nimm Bier mit Bitte falls du was zuhause hast. M</w:t>
      </w:r>
      <w:r>
        <w:t xml:space="preserve">ein Vater trinkt seit kurzem nur noch Radler wtf deswegen haben wir keins z'haus. </w:t>
      </w:r>
    </w:p>
    <w:p w14:paraId="577E52BF" w14:textId="77777777" w:rsidR="002A4891" w:rsidRDefault="00127B45">
      <w:pPr>
        <w:ind w:left="3600" w:hanging="3600"/>
      </w:pPr>
      <w:r>
        <w:rPr>
          <w:i/>
        </w:rPr>
        <w:t>20:25</w:t>
      </w:r>
      <w:r>
        <w:t xml:space="preserve"> Maximilian Margreiter:</w:t>
      </w:r>
      <w:r>
        <w:tab/>
        <w:t xml:space="preserve">Bin schon unterwegs ohne jaor am oarsch </w:t>
      </w:r>
    </w:p>
    <w:p w14:paraId="243949AC" w14:textId="77777777" w:rsidR="002A4891" w:rsidRDefault="00127B45">
      <w:pPr>
        <w:ind w:left="3600" w:hanging="3600"/>
      </w:pPr>
      <w:r>
        <w:rPr>
          <w:i/>
        </w:rPr>
        <w:t>20:30</w:t>
      </w:r>
      <w:r>
        <w:t xml:space="preserve"> Jakob Ortel:</w:t>
      </w:r>
      <w:r>
        <w:tab/>
        <w:t xml:space="preserve">Emil </w:t>
      </w:r>
    </w:p>
    <w:p w14:paraId="44CC0E9F" w14:textId="77777777" w:rsidR="002A4891" w:rsidRDefault="00127B45">
      <w:pPr>
        <w:ind w:left="3600" w:hanging="3600"/>
      </w:pPr>
      <w:r>
        <w:rPr>
          <w:i/>
        </w:rPr>
        <w:t>20:30</w:t>
      </w:r>
      <w:r>
        <w:t xml:space="preserve"> Alexander Würz:</w:t>
      </w:r>
      <w:r>
        <w:tab/>
        <w:t xml:space="preserve">Alex </w:t>
      </w:r>
    </w:p>
    <w:p w14:paraId="6359BA02" w14:textId="77777777" w:rsidR="002A4891" w:rsidRDefault="00127B45">
      <w:pPr>
        <w:ind w:left="3600" w:hanging="3600"/>
      </w:pPr>
      <w:r>
        <w:rPr>
          <w:i/>
        </w:rPr>
        <w:t>20:30</w:t>
      </w:r>
      <w:r>
        <w:t xml:space="preserve"> Alexander Würz:</w:t>
      </w:r>
      <w:r>
        <w:tab/>
        <w:t xml:space="preserve">Ja diesmal wirklich </w:t>
      </w:r>
    </w:p>
    <w:p w14:paraId="0441CD2D" w14:textId="77777777" w:rsidR="002A4891" w:rsidRDefault="00127B45">
      <w:pPr>
        <w:ind w:left="3600" w:hanging="3600"/>
      </w:pPr>
      <w:r>
        <w:rPr>
          <w:i/>
        </w:rPr>
        <w:t>20:30</w:t>
      </w:r>
      <w:r>
        <w:t xml:space="preserve"> Alexander Würz:</w:t>
      </w:r>
      <w:r>
        <w:tab/>
        <w:t xml:space="preserve">Bringe was mit </w:t>
      </w:r>
    </w:p>
    <w:p w14:paraId="6B68E0C8" w14:textId="77777777" w:rsidR="002A4891" w:rsidRDefault="00127B45">
      <w:pPr>
        <w:ind w:left="3600" w:hanging="3600"/>
      </w:pPr>
      <w:r>
        <w:rPr>
          <w:i/>
        </w:rPr>
        <w:t>20:30</w:t>
      </w:r>
      <w:r>
        <w:t xml:space="preserve"> Alexander Würz:</w:t>
      </w:r>
      <w:r>
        <w:tab/>
        <w:t xml:space="preserve">Aber komme  erst um 10 od so </w:t>
      </w:r>
    </w:p>
    <w:p w14:paraId="318443A8" w14:textId="77777777" w:rsidR="002A4891" w:rsidRDefault="00127B45">
      <w:pPr>
        <w:ind w:left="3600" w:hanging="3600"/>
      </w:pPr>
      <w:r>
        <w:rPr>
          <w:i/>
        </w:rPr>
        <w:t>20:40</w:t>
      </w:r>
      <w:r>
        <w:t xml:space="preserve"> Maximilian Margreiter:</w:t>
      </w:r>
      <w:r>
        <w:tab/>
        <w:t xml:space="preserve">Wo sima bin schon da soll ich karten kaufen </w:t>
      </w:r>
    </w:p>
    <w:p w14:paraId="3A244632" w14:textId="77777777" w:rsidR="002A4891" w:rsidRDefault="00127B45">
      <w:pPr>
        <w:ind w:left="3600" w:hanging="3600"/>
      </w:pPr>
      <w:r>
        <w:rPr>
          <w:i/>
        </w:rPr>
        <w:t>20:45</w:t>
      </w:r>
      <w:r>
        <w:t xml:space="preserve"> Jakob Ortel:</w:t>
      </w:r>
      <w:r>
        <w:tab/>
        <w:t xml:space="preserve">Ja eher hinten </w:t>
      </w:r>
    </w:p>
    <w:p w14:paraId="1CA5AE8E" w14:textId="77777777" w:rsidR="002A4891" w:rsidRDefault="00127B45">
      <w:pPr>
        <w:ind w:left="3600" w:hanging="3600"/>
      </w:pPr>
      <w:r>
        <w:rPr>
          <w:i/>
        </w:rPr>
        <w:t>20:46</w:t>
      </w:r>
      <w:r>
        <w:t xml:space="preserve"> Jakob Ortel:</w:t>
      </w:r>
      <w:r>
        <w:tab/>
        <w:t>Und Bier falls es da einen Wurstlstand in d</w:t>
      </w:r>
      <w:r>
        <w:t xml:space="preserve">er nahe gibt ich geb dir dann das Geld </w:t>
      </w:r>
    </w:p>
    <w:p w14:paraId="1B262E84" w14:textId="77777777" w:rsidR="002A4891" w:rsidRDefault="00127B45">
      <w:pPr>
        <w:ind w:left="3600" w:hanging="3600"/>
      </w:pPr>
      <w:r>
        <w:rPr>
          <w:i/>
        </w:rPr>
        <w:t>22:40</w:t>
      </w:r>
      <w:r>
        <w:t xml:space="preserve"> Maximilian Margreiter:</w:t>
      </w:r>
      <w:r>
        <w:tab/>
        <w:t xml:space="preserve">Alex was ist jetzt </w:t>
      </w:r>
    </w:p>
    <w:p w14:paraId="22D348E2" w14:textId="77777777" w:rsidR="002A4891" w:rsidRDefault="00127B45">
      <w:pPr>
        <w:ind w:left="3600" w:hanging="3600"/>
      </w:pPr>
      <w:r>
        <w:rPr>
          <w:i/>
        </w:rPr>
        <w:t>22:42</w:t>
      </w:r>
      <w:r>
        <w:t xml:space="preserve"> Alexander Würz:</w:t>
      </w:r>
      <w:r>
        <w:tab/>
        <w:t xml:space="preserve">Ich Treff Emil jetzt und sind dann schottentor </w:t>
      </w:r>
    </w:p>
    <w:p w14:paraId="1E9FD228" w14:textId="77777777" w:rsidR="002A4891" w:rsidRDefault="00127B45">
      <w:pPr>
        <w:ind w:left="3600" w:hanging="3600"/>
      </w:pPr>
      <w:r>
        <w:rPr>
          <w:i/>
        </w:rPr>
        <w:t>23:00</w:t>
      </w:r>
      <w:r>
        <w:t xml:space="preserve"> Emil Paiker:</w:t>
      </w:r>
      <w:r>
        <w:tab/>
        <w:t xml:space="preserve">Was is mit dir Maxi </w:t>
      </w:r>
    </w:p>
    <w:p w14:paraId="744E0A04" w14:textId="77777777" w:rsidR="002A4891" w:rsidRDefault="00127B45">
      <w:pPr>
        <w:ind w:left="3600" w:hanging="3600"/>
      </w:pPr>
      <w:r>
        <w:rPr>
          <w:i/>
        </w:rPr>
        <w:t>23:13</w:t>
      </w:r>
      <w:r>
        <w:t xml:space="preserve"> Emil Paiker:</w:t>
      </w:r>
      <w:r>
        <w:tab/>
        <w:t xml:space="preserve">Wo seid ihr Burschen </w:t>
      </w:r>
    </w:p>
    <w:p w14:paraId="70E33236" w14:textId="77777777" w:rsidR="002A4891" w:rsidRDefault="00127B45">
      <w:pPr>
        <w:ind w:left="3600" w:hanging="3600"/>
      </w:pPr>
      <w:r>
        <w:rPr>
          <w:i/>
        </w:rPr>
        <w:t>23:15</w:t>
      </w:r>
      <w:r>
        <w:t xml:space="preserve"> Maximilian</w:t>
      </w:r>
      <w:r>
        <w:t xml:space="preserve"> Margreiter:</w:t>
      </w:r>
      <w:r>
        <w:tab/>
        <w:t xml:space="preserve">Sind bei der Oper wohin sollen wir kommen </w:t>
      </w:r>
    </w:p>
    <w:p w14:paraId="570A3E12" w14:textId="77777777" w:rsidR="002A4891" w:rsidRDefault="00127B45">
      <w:pPr>
        <w:ind w:left="3600" w:hanging="3600"/>
      </w:pPr>
      <w:r>
        <w:rPr>
          <w:i/>
        </w:rPr>
        <w:t>23:17</w:t>
      </w:r>
      <w:r>
        <w:t xml:space="preserve"> Emil Paiker:</w:t>
      </w:r>
      <w:r>
        <w:tab/>
        <w:t xml:space="preserve">Tv </w:t>
      </w:r>
    </w:p>
    <w:p w14:paraId="3EFC2D81" w14:textId="77777777" w:rsidR="002A4891" w:rsidRDefault="00127B45">
      <w:pPr>
        <w:jc w:val="center"/>
      </w:pPr>
      <w:r>
        <w:t>16.11.2014</w:t>
      </w:r>
    </w:p>
    <w:p w14:paraId="6B6A7618" w14:textId="77777777" w:rsidR="002A4891" w:rsidRDefault="00127B45">
      <w:pPr>
        <w:ind w:left="3600" w:hanging="3600"/>
      </w:pPr>
      <w:r>
        <w:rPr>
          <w:i/>
        </w:rPr>
        <w:t>00:14</w:t>
      </w:r>
      <w:r>
        <w:t xml:space="preserve"> Alexander Würz:</w:t>
      </w:r>
      <w:r>
        <w:tab/>
        <w:t xml:space="preserve">Bitte nach draußen bewegen </w:t>
      </w:r>
    </w:p>
    <w:p w14:paraId="6E415474" w14:textId="77777777" w:rsidR="002A4891" w:rsidRDefault="00127B45">
      <w:pPr>
        <w:ind w:left="3600" w:hanging="3600"/>
      </w:pPr>
      <w:r>
        <w:rPr>
          <w:i/>
        </w:rPr>
        <w:t>09:46</w:t>
      </w:r>
      <w:r>
        <w:t xml:space="preserve"> Louis Springer:</w:t>
      </w:r>
      <w:r>
        <w:tab/>
        <w:t xml:space="preserve">wie war's? </w:t>
      </w:r>
    </w:p>
    <w:p w14:paraId="5B51C8F8" w14:textId="77777777" w:rsidR="002A4891" w:rsidRDefault="00127B45">
      <w:pPr>
        <w:ind w:left="3600" w:hanging="3600"/>
      </w:pPr>
      <w:r>
        <w:rPr>
          <w:i/>
        </w:rPr>
        <w:t>09:47</w:t>
      </w:r>
      <w:r>
        <w:t xml:space="preserve"> Louis Springer:</w:t>
      </w:r>
      <w:r>
        <w:tab/>
        <w:t xml:space="preserve">iwas gepackt? </w:t>
      </w:r>
    </w:p>
    <w:p w14:paraId="6B97C269" w14:textId="77777777" w:rsidR="002A4891" w:rsidRDefault="00127B45">
      <w:pPr>
        <w:ind w:left="3600" w:hanging="3600"/>
      </w:pPr>
      <w:r>
        <w:rPr>
          <w:i/>
        </w:rPr>
        <w:t>21:26</w:t>
      </w:r>
      <w:r>
        <w:t xml:space="preserve"> Benni Gröhs:</w:t>
      </w:r>
      <w:r>
        <w:tab/>
      </w:r>
      <w:r>
        <w:t xml:space="preserve">Das macht Vieles einfacher! </w:t>
      </w:r>
    </w:p>
    <w:p w14:paraId="380A1AB3" w14:textId="77777777" w:rsidR="002A4891" w:rsidRDefault="00127B45">
      <w:pPr>
        <w:ind w:left="3600" w:hanging="3600"/>
      </w:pPr>
      <w:r>
        <w:rPr>
          <w:i/>
        </w:rPr>
        <w:t>21:26</w:t>
      </w:r>
      <w:r>
        <w:t xml:space="preserve"> Benni Gröhs:</w:t>
      </w:r>
      <w:r>
        <w:tab/>
        <w:t xml:space="preserve">http://mobil.derstandard.at/2000008222330/High-Noon-im-Wettstreit-um-die-Neudefinition-des-Kilogramms </w:t>
      </w:r>
    </w:p>
    <w:p w14:paraId="76AF15DF" w14:textId="77777777" w:rsidR="002A4891" w:rsidRDefault="00127B45">
      <w:pPr>
        <w:ind w:left="3600" w:hanging="3600"/>
      </w:pPr>
      <w:r>
        <w:rPr>
          <w:i/>
        </w:rPr>
        <w:t>21:27</w:t>
      </w:r>
      <w:r>
        <w:t xml:space="preserve"> Emil Paiker:</w:t>
      </w:r>
      <w:r>
        <w:tab/>
        <w:t xml:space="preserve">Haha hab i schon gesehen is legendär! </w:t>
      </w:r>
    </w:p>
    <w:p w14:paraId="35E70BD7" w14:textId="77777777" w:rsidR="002A4891" w:rsidRDefault="00127B45">
      <w:pPr>
        <w:ind w:left="3600" w:hanging="3600"/>
      </w:pPr>
      <w:r>
        <w:rPr>
          <w:i/>
        </w:rPr>
        <w:t>21:28</w:t>
      </w:r>
      <w:r>
        <w:t xml:space="preserve"> Benni Gröhs:</w:t>
      </w:r>
      <w:r>
        <w:tab/>
        <w:t>Thommi kann sich dann genaue</w:t>
      </w:r>
      <w:r>
        <w:t xml:space="preserve">re Waage kaufen um seinen Fettanteil gen 0 zu verringern:) </w:t>
      </w:r>
    </w:p>
    <w:p w14:paraId="7BBE0C72" w14:textId="63FE09C0" w:rsidR="002A4891" w:rsidRDefault="00127B45">
      <w:pPr>
        <w:ind w:left="3600" w:hanging="3600"/>
      </w:pPr>
      <w:r>
        <w:rPr>
          <w:i/>
        </w:rPr>
        <w:t>21:39</w:t>
      </w:r>
      <w:r>
        <w:t xml:space="preserve"> </w:t>
      </w:r>
      <w:dir w:val="ltr">
        <w:r>
          <w:t>Thomas Sundström</w:t>
        </w:r>
        <w:r>
          <w:t>‬</w:t>
        </w:r>
        <w:r>
          <w:t>:</w:t>
        </w:r>
        <w:r>
          <w:tab/>
          <w:t xml:space="preserve">noch reicht das urkilo bez messgenauigkeit aus...leider ;) </w:t>
        </w:r>
      </w:dir>
    </w:p>
    <w:p w14:paraId="44F06D58" w14:textId="77777777" w:rsidR="002A4891" w:rsidRDefault="00127B45">
      <w:pPr>
        <w:ind w:left="3600" w:hanging="3600"/>
      </w:pPr>
      <w:r>
        <w:rPr>
          <w:i/>
        </w:rPr>
        <w:t>21:39</w:t>
      </w:r>
      <w:r>
        <w:t xml:space="preserve"> Emil Paiker:</w:t>
      </w:r>
      <w:r>
        <w:tab/>
        <w:t xml:space="preserve">Lol </w:t>
      </w:r>
    </w:p>
    <w:p w14:paraId="569FB397" w14:textId="77777777" w:rsidR="002A4891" w:rsidRDefault="00127B45">
      <w:pPr>
        <w:ind w:left="3600" w:hanging="3600"/>
      </w:pPr>
      <w:r>
        <w:rPr>
          <w:i/>
        </w:rPr>
        <w:t>21:39</w:t>
      </w:r>
      <w:r>
        <w:t xml:space="preserve"> Benni Gröhs:</w:t>
      </w:r>
      <w:r>
        <w:tab/>
        <w:t xml:space="preserve">Hahaha </w:t>
      </w:r>
    </w:p>
    <w:p w14:paraId="47B993E7" w14:textId="77777777" w:rsidR="002A4891" w:rsidRDefault="00127B45">
      <w:pPr>
        <w:ind w:left="3600" w:hanging="3600"/>
      </w:pPr>
      <w:r>
        <w:rPr>
          <w:i/>
        </w:rPr>
        <w:t>21:43</w:t>
      </w:r>
      <w:r>
        <w:t xml:space="preserve"> Alexander Würz:</w:t>
      </w:r>
      <w:r>
        <w:tab/>
        <w:t xml:space="preserve">Haha </w:t>
      </w:r>
    </w:p>
    <w:p w14:paraId="356BDBE9" w14:textId="77777777" w:rsidR="002A4891" w:rsidRDefault="00127B45">
      <w:pPr>
        <w:jc w:val="center"/>
      </w:pPr>
      <w:r>
        <w:t>18.11.2014</w:t>
      </w:r>
    </w:p>
    <w:p w14:paraId="05E04F11" w14:textId="77777777" w:rsidR="002A4891" w:rsidRDefault="00127B45">
      <w:pPr>
        <w:ind w:left="3600" w:hanging="3600"/>
      </w:pPr>
      <w:r>
        <w:rPr>
          <w:i/>
        </w:rPr>
        <w:t>17:08</w:t>
      </w:r>
      <w:r>
        <w:t xml:space="preserve"> Louis Springer</w:t>
      </w:r>
      <w:r>
        <w:t>:</w:t>
      </w:r>
      <w:r>
        <w:tab/>
        <w:t xml:space="preserve">Ein Mädl ist grad umgekippt im Vwl Kurs, war ihr wohl zu heftig </w:t>
      </w:r>
    </w:p>
    <w:p w14:paraId="0945F55A" w14:textId="77777777" w:rsidR="002A4891" w:rsidRDefault="00127B45">
      <w:pPr>
        <w:ind w:left="3600" w:hanging="3600"/>
      </w:pPr>
      <w:r>
        <w:rPr>
          <w:i/>
        </w:rPr>
        <w:t>17:08</w:t>
      </w:r>
      <w:r>
        <w:t xml:space="preserve"> Maximilian Margreiter:</w:t>
      </w:r>
      <w:r>
        <w:tab/>
        <w:t xml:space="preserve">Haha </w:t>
      </w:r>
    </w:p>
    <w:p w14:paraId="5BE23DAF" w14:textId="77777777" w:rsidR="002A4891" w:rsidRDefault="00127B45">
      <w:pPr>
        <w:ind w:left="3600" w:hanging="3600"/>
      </w:pPr>
      <w:r>
        <w:rPr>
          <w:i/>
        </w:rPr>
        <w:t>17:09</w:t>
      </w:r>
      <w:r>
        <w:t xml:space="preserve"> Alexander Würz:</w:t>
      </w:r>
      <w:r>
        <w:tab/>
        <w:t xml:space="preserve">"Hallo hallo hören Sie mich?!" </w:t>
      </w:r>
    </w:p>
    <w:p w14:paraId="11654110" w14:textId="77777777" w:rsidR="002A4891" w:rsidRDefault="00127B45">
      <w:pPr>
        <w:ind w:left="3600" w:hanging="3600"/>
      </w:pPr>
      <w:r>
        <w:rPr>
          <w:i/>
        </w:rPr>
        <w:t>17:09</w:t>
      </w:r>
      <w:r>
        <w:t xml:space="preserve"> Benni Gröhs:</w:t>
      </w:r>
      <w:r>
        <w:tab/>
        <w:t xml:space="preserve">Hahaa:) Mund zu Mund Beatmung? </w:t>
      </w:r>
    </w:p>
    <w:p w14:paraId="747DB829" w14:textId="77777777" w:rsidR="002A4891" w:rsidRDefault="00127B45">
      <w:pPr>
        <w:ind w:left="3600" w:hanging="3600"/>
      </w:pPr>
      <w:r>
        <w:rPr>
          <w:i/>
        </w:rPr>
        <w:t>17:09</w:t>
      </w:r>
      <w:r>
        <w:t xml:space="preserve"> Maximilian Margreiter:</w:t>
      </w:r>
      <w:r>
        <w:tab/>
      </w:r>
      <w:r>
        <w:t xml:space="preserve">Mir wird auch jedesmal übel wenn ich vwl </w:t>
      </w:r>
    </w:p>
    <w:p w14:paraId="160EE353" w14:textId="77777777" w:rsidR="002A4891" w:rsidRDefault="00127B45">
      <w:pPr>
        <w:ind w:left="3600" w:hanging="3600"/>
      </w:pPr>
      <w:r>
        <w:rPr>
          <w:i/>
        </w:rPr>
        <w:t>17:09</w:t>
      </w:r>
      <w:r>
        <w:t xml:space="preserve"> Jakob Ortel:</w:t>
      </w:r>
      <w:r>
        <w:tab/>
        <w:t xml:space="preserve">Schwanz zu Mund beblasung </w:t>
      </w:r>
    </w:p>
    <w:p w14:paraId="5433A651" w14:textId="77777777" w:rsidR="002A4891" w:rsidRDefault="00127B45">
      <w:pPr>
        <w:ind w:left="3600" w:hanging="3600"/>
      </w:pPr>
      <w:r>
        <w:rPr>
          <w:i/>
        </w:rPr>
        <w:t>17:10</w:t>
      </w:r>
      <w:r>
        <w:t xml:space="preserve"> Louis Springer:</w:t>
      </w:r>
      <w:r>
        <w:tab/>
        <w:t xml:space="preserve">Rettung ist schon unterwegs </w:t>
      </w:r>
    </w:p>
    <w:p w14:paraId="5C804FFC" w14:textId="77777777" w:rsidR="002A4891" w:rsidRDefault="00127B45">
      <w:pPr>
        <w:ind w:left="3600" w:hanging="3600"/>
      </w:pPr>
      <w:r>
        <w:rPr>
          <w:i/>
        </w:rPr>
        <w:t>17:13</w:t>
      </w:r>
      <w:r>
        <w:t xml:space="preserve"> Louis Springer:</w:t>
      </w:r>
      <w:r>
        <w:tab/>
        <w:t xml:space="preserve">Vllt kommen ja die Johnny Boys... </w:t>
      </w:r>
    </w:p>
    <w:p w14:paraId="4189593A" w14:textId="77777777" w:rsidR="002A4891" w:rsidRDefault="00127B45">
      <w:pPr>
        <w:ind w:left="3600" w:hanging="3600"/>
      </w:pPr>
      <w:r>
        <w:rPr>
          <w:i/>
        </w:rPr>
        <w:t>17:14</w:t>
      </w:r>
      <w:r>
        <w:t xml:space="preserve"> Alexander Würz:</w:t>
      </w:r>
      <w:r>
        <w:tab/>
        <w:t>Ich war sicher 6 mal im Kurs mit rk Sa</w:t>
      </w:r>
      <w:r>
        <w:t xml:space="preserve">chen... Das wär witzig geworden </w:t>
      </w:r>
    </w:p>
    <w:p w14:paraId="4D30E860" w14:textId="77777777" w:rsidR="002A4891" w:rsidRDefault="00127B45">
      <w:pPr>
        <w:ind w:left="3600" w:hanging="3600"/>
      </w:pPr>
      <w:r>
        <w:rPr>
          <w:i/>
        </w:rPr>
        <w:t>17:14</w:t>
      </w:r>
      <w:r>
        <w:t xml:space="preserve"> Emil Paiker:</w:t>
      </w:r>
      <w:r>
        <w:tab/>
        <w:t xml:space="preserve">Haha </w:t>
      </w:r>
    </w:p>
    <w:p w14:paraId="684F90B3" w14:textId="77777777" w:rsidR="002A4891" w:rsidRDefault="00127B45">
      <w:pPr>
        <w:ind w:left="3600" w:hanging="3600"/>
      </w:pPr>
      <w:r>
        <w:rPr>
          <w:i/>
        </w:rPr>
        <w:t>17:14</w:t>
      </w:r>
      <w:r>
        <w:t xml:space="preserve"> Louis Springer:</w:t>
      </w:r>
      <w:r>
        <w:tab/>
        <w:t xml:space="preserve">das wäre scheiß lustig gewesen! "Ich bin kein Sanitäter" hahahaha </w:t>
      </w:r>
    </w:p>
    <w:p w14:paraId="4F6F1D76" w14:textId="77777777" w:rsidR="002A4891" w:rsidRDefault="00127B45">
      <w:pPr>
        <w:ind w:left="3600" w:hanging="3600"/>
      </w:pPr>
      <w:r>
        <w:rPr>
          <w:i/>
        </w:rPr>
        <w:t>17:21</w:t>
      </w:r>
      <w:r>
        <w:t xml:space="preserve"> Benni Gröhs:</w:t>
      </w:r>
      <w:r>
        <w:tab/>
        <w:t xml:space="preserve">"Ich geh nur auf ein Faschingsfest" </w:t>
      </w:r>
    </w:p>
    <w:p w14:paraId="74CA0A10" w14:textId="77777777" w:rsidR="002A4891" w:rsidRDefault="00127B45">
      <w:pPr>
        <w:jc w:val="center"/>
      </w:pPr>
      <w:r>
        <w:t>19.11.2014</w:t>
      </w:r>
    </w:p>
    <w:p w14:paraId="05F0EB9F" w14:textId="77777777" w:rsidR="002A4891" w:rsidRDefault="00127B45">
      <w:pPr>
        <w:ind w:left="3600" w:hanging="3600"/>
      </w:pPr>
      <w:r>
        <w:rPr>
          <w:i/>
        </w:rPr>
        <w:t>18:37</w:t>
      </w:r>
      <w:r>
        <w:t xml:space="preserve"> Alexander Würz:</w:t>
      </w:r>
      <w:r>
        <w:tab/>
        <w:t>2014-11-19-PHOTO-000</w:t>
      </w:r>
      <w:r>
        <w:t xml:space="preserve">00561.jpg &lt;‎attached&gt; </w:t>
      </w:r>
    </w:p>
    <w:p w14:paraId="068BE425" w14:textId="77777777" w:rsidR="002A4891" w:rsidRDefault="00127B45">
      <w:pPr>
        <w:ind w:left="3600" w:hanging="3600"/>
      </w:pPr>
      <w:r>
        <w:rPr>
          <w:i/>
        </w:rPr>
        <w:t>18:37</w:t>
      </w:r>
      <w:r>
        <w:t xml:space="preserve"> Alexander Würz:</w:t>
      </w:r>
      <w:r>
        <w:tab/>
        <w:t xml:space="preserve">Gönnt sich </w:t>
      </w:r>
    </w:p>
    <w:p w14:paraId="3FBC0774" w14:textId="77777777" w:rsidR="002A4891" w:rsidRDefault="00127B45">
      <w:pPr>
        <w:ind w:left="3600" w:hanging="3600"/>
      </w:pPr>
      <w:r>
        <w:rPr>
          <w:i/>
        </w:rPr>
        <w:t>18:37</w:t>
      </w:r>
      <w:r>
        <w:t xml:space="preserve"> Alexander Würz:</w:t>
      </w:r>
      <w:r>
        <w:tab/>
        <w:t xml:space="preserve">1 Woche vor prüfungswoche geht learn Homepage offline </w:t>
      </w:r>
    </w:p>
    <w:p w14:paraId="2B76C6D5" w14:textId="77777777" w:rsidR="002A4891" w:rsidRDefault="00127B45">
      <w:pPr>
        <w:ind w:left="3600" w:hanging="3600"/>
      </w:pPr>
      <w:r>
        <w:rPr>
          <w:i/>
        </w:rPr>
        <w:t>18:38</w:t>
      </w:r>
      <w:r>
        <w:t xml:space="preserve"> Maximilian Margreiter:</w:t>
      </w:r>
      <w:r>
        <w:tab/>
        <w:t xml:space="preserve">Haha was für ein Glück das ich einfach net lerne sonst müsste ich mich jetzt aufregen </w:t>
      </w:r>
    </w:p>
    <w:p w14:paraId="06B69D1E" w14:textId="77777777" w:rsidR="002A4891" w:rsidRDefault="00127B45">
      <w:pPr>
        <w:ind w:left="3600" w:hanging="3600"/>
      </w:pPr>
      <w:r>
        <w:rPr>
          <w:i/>
        </w:rPr>
        <w:t>18:38</w:t>
      </w:r>
      <w:r>
        <w:t xml:space="preserve"> </w:t>
      </w:r>
      <w:r>
        <w:t>Emil Paiker:</w:t>
      </w:r>
      <w:r>
        <w:tab/>
        <w:t xml:space="preserve">Tu learning Plattform jede Woche offline </w:t>
      </w:r>
    </w:p>
    <w:p w14:paraId="26B6432B" w14:textId="77777777" w:rsidR="002A4891" w:rsidRDefault="00127B45">
      <w:pPr>
        <w:ind w:left="3600" w:hanging="3600"/>
      </w:pPr>
      <w:r>
        <w:rPr>
          <w:i/>
        </w:rPr>
        <w:t>18:40</w:t>
      </w:r>
      <w:r>
        <w:t xml:space="preserve"> Benni Gröhs:</w:t>
      </w:r>
      <w:r>
        <w:tab/>
        <w:t xml:space="preserve">Wir haben nicht mal eine!!! </w:t>
      </w:r>
    </w:p>
    <w:p w14:paraId="393B9619" w14:textId="77777777" w:rsidR="002A4891" w:rsidRDefault="00127B45">
      <w:pPr>
        <w:jc w:val="center"/>
      </w:pPr>
      <w:r>
        <w:t>20.11.2014</w:t>
      </w:r>
    </w:p>
    <w:p w14:paraId="3DFA0FE1" w14:textId="77777777" w:rsidR="002A4891" w:rsidRDefault="00127B45">
      <w:pPr>
        <w:ind w:left="3600" w:hanging="3600"/>
      </w:pPr>
      <w:r>
        <w:rPr>
          <w:i/>
        </w:rPr>
        <w:t>14:18</w:t>
      </w:r>
      <w:r>
        <w:t xml:space="preserve"> Benedikt Gruber:</w:t>
      </w:r>
      <w:r>
        <w:tab/>
        <w:t xml:space="preserve">Konversation einer klassenkollegin meiner Schwester mit deren Vater. </w:t>
      </w:r>
    </w:p>
    <w:p w14:paraId="3D3FF990" w14:textId="77777777" w:rsidR="002A4891" w:rsidRDefault="00127B45">
      <w:pPr>
        <w:ind w:left="3600" w:hanging="3600"/>
      </w:pPr>
      <w:r>
        <w:rPr>
          <w:i/>
        </w:rPr>
        <w:t>14:18</w:t>
      </w:r>
      <w:r>
        <w:t xml:space="preserve"> Benedikt Gruber:</w:t>
      </w:r>
      <w:r>
        <w:tab/>
      </w:r>
      <w:r>
        <w:t xml:space="preserve">2014-11-20-PHOTO-00000568.jpg &lt;‎attached&gt; </w:t>
      </w:r>
    </w:p>
    <w:p w14:paraId="5A55E672" w14:textId="77777777" w:rsidR="002A4891" w:rsidRDefault="00127B45">
      <w:pPr>
        <w:ind w:left="3600" w:hanging="3600"/>
      </w:pPr>
      <w:r>
        <w:rPr>
          <w:i/>
        </w:rPr>
        <w:t>14:19</w:t>
      </w:r>
      <w:r>
        <w:t xml:space="preserve"> Emil Paiker:</w:t>
      </w:r>
      <w:r>
        <w:tab/>
        <w:t xml:space="preserve">Haha geil </w:t>
      </w:r>
    </w:p>
    <w:p w14:paraId="2C769B27" w14:textId="6D6F0118" w:rsidR="002A4891" w:rsidRDefault="00127B45">
      <w:pPr>
        <w:ind w:left="3600" w:hanging="3600"/>
      </w:pPr>
      <w:r>
        <w:rPr>
          <w:i/>
        </w:rPr>
        <w:t>14:19</w:t>
      </w:r>
      <w:r>
        <w:t xml:space="preserve"> </w:t>
      </w:r>
      <w:dir w:val="ltr">
        <w:r>
          <w:t>Thomas Sundström</w:t>
        </w:r>
        <w:r>
          <w:t>‬</w:t>
        </w:r>
        <w:r>
          <w:t>:</w:t>
        </w:r>
        <w:r>
          <w:tab/>
          <w:t xml:space="preserve">hehehe </w:t>
        </w:r>
      </w:dir>
    </w:p>
    <w:p w14:paraId="5D2AE4AF" w14:textId="77777777" w:rsidR="002A4891" w:rsidRDefault="00127B45">
      <w:pPr>
        <w:ind w:left="3600" w:hanging="3600"/>
      </w:pPr>
      <w:r>
        <w:rPr>
          <w:i/>
        </w:rPr>
        <w:t>14:19</w:t>
      </w:r>
      <w:r>
        <w:t xml:space="preserve"> Maximilian Margreiter:</w:t>
      </w:r>
      <w:r>
        <w:tab/>
        <w:t xml:space="preserve">Haha </w:t>
      </w:r>
    </w:p>
    <w:p w14:paraId="5193EC48" w14:textId="02A9D325" w:rsidR="002A4891" w:rsidRDefault="00127B45">
      <w:pPr>
        <w:ind w:left="3600" w:hanging="3600"/>
      </w:pPr>
      <w:r>
        <w:rPr>
          <w:i/>
        </w:rPr>
        <w:t>16:59</w:t>
      </w:r>
      <w:r>
        <w:t xml:space="preserve"> </w:t>
      </w:r>
      <w:dir w:val="ltr">
        <w:r>
          <w:t>Thomas Sundström</w:t>
        </w:r>
        <w:r>
          <w:t>‬</w:t>
        </w:r>
        <w:r>
          <w:t>:</w:t>
        </w:r>
        <w:r>
          <w:tab/>
          <w:t xml:space="preserve">#inderrobinau </w:t>
        </w:r>
      </w:dir>
    </w:p>
    <w:p w14:paraId="32DC76C6" w14:textId="77777777" w:rsidR="002A4891" w:rsidRDefault="00127B45">
      <w:pPr>
        <w:ind w:left="3600" w:hanging="3600"/>
      </w:pPr>
      <w:r>
        <w:rPr>
          <w:i/>
        </w:rPr>
        <w:t>17:00</w:t>
      </w:r>
      <w:r>
        <w:t xml:space="preserve"> Benni Gröhs:</w:t>
      </w:r>
      <w:r>
        <w:tab/>
        <w:t xml:space="preserve">2014-11-20-PHOTO-00000573.jpg &lt;‎attached&gt; </w:t>
      </w:r>
    </w:p>
    <w:p w14:paraId="4EC563FE" w14:textId="77777777" w:rsidR="002A4891" w:rsidRDefault="00127B45">
      <w:pPr>
        <w:ind w:left="3600" w:hanging="3600"/>
      </w:pPr>
      <w:r>
        <w:rPr>
          <w:i/>
        </w:rPr>
        <w:t>17:00</w:t>
      </w:r>
      <w:r>
        <w:t xml:space="preserve"> Maxim</w:t>
      </w:r>
      <w:r>
        <w:t>ilian Margreiter:</w:t>
      </w:r>
      <w:r>
        <w:tab/>
        <w:t xml:space="preserve">Oh thommi der war gut .... Aber extrem ranzig </w:t>
      </w:r>
    </w:p>
    <w:p w14:paraId="0599EDDB" w14:textId="0AE5DCC4" w:rsidR="002A4891" w:rsidRDefault="00127B45">
      <w:pPr>
        <w:ind w:left="3600" w:hanging="3600"/>
      </w:pPr>
      <w:r>
        <w:rPr>
          <w:i/>
        </w:rPr>
        <w:t>17:01</w:t>
      </w:r>
      <w:r>
        <w:t xml:space="preserve"> </w:t>
      </w:r>
      <w:dir w:val="ltr">
        <w:r>
          <w:t>Thomas Sundström</w:t>
        </w:r>
        <w:r>
          <w:t>‬</w:t>
        </w:r>
        <w:r>
          <w:t>:</w:t>
        </w:r>
        <w:r>
          <w:tab/>
          <w:t xml:space="preserve">gh extrem motiviert </w:t>
        </w:r>
      </w:dir>
    </w:p>
    <w:p w14:paraId="7D469138" w14:textId="77777777" w:rsidR="002A4891" w:rsidRDefault="00127B45">
      <w:pPr>
        <w:ind w:left="3600" w:hanging="3600"/>
      </w:pPr>
      <w:r>
        <w:rPr>
          <w:i/>
        </w:rPr>
        <w:t>17:01</w:t>
      </w:r>
      <w:r>
        <w:t xml:space="preserve"> Maximilian Margreiter:</w:t>
      </w:r>
      <w:r>
        <w:tab/>
        <w:t xml:space="preserve">Ööööööhhhhh </w:t>
      </w:r>
    </w:p>
    <w:p w14:paraId="173E070F" w14:textId="1D1B353B" w:rsidR="002A4891" w:rsidRDefault="00127B45">
      <w:pPr>
        <w:ind w:left="3600" w:hanging="3600"/>
      </w:pPr>
      <w:r>
        <w:rPr>
          <w:i/>
        </w:rPr>
        <w:t>17:01</w:t>
      </w:r>
      <w:r>
        <w:t xml:space="preserve"> </w:t>
      </w:r>
      <w:dir w:val="ltr">
        <w:r>
          <w:t>Thomas Sundström</w:t>
        </w:r>
        <w:r>
          <w:t>‬</w:t>
        </w:r>
        <w:r>
          <w:t>:</w:t>
        </w:r>
        <w:r>
          <w:tab/>
          <w:t xml:space="preserve">und ich werde hier sitzen und opern hören... </w:t>
        </w:r>
      </w:dir>
    </w:p>
    <w:p w14:paraId="41A18BB6" w14:textId="77777777" w:rsidR="002A4891" w:rsidRDefault="00127B45">
      <w:pPr>
        <w:ind w:left="3600" w:hanging="3600"/>
      </w:pPr>
      <w:r>
        <w:rPr>
          <w:i/>
        </w:rPr>
        <w:t>17:02</w:t>
      </w:r>
      <w:r>
        <w:t xml:space="preserve"> Emil Paiker:</w:t>
      </w:r>
      <w:r>
        <w:tab/>
      </w:r>
      <w:r>
        <w:t xml:space="preserve">Und Rösti machen </w:t>
      </w:r>
    </w:p>
    <w:p w14:paraId="6D79A6F9" w14:textId="77777777" w:rsidR="002A4891" w:rsidRDefault="00127B45">
      <w:pPr>
        <w:ind w:left="3600" w:hanging="3600"/>
      </w:pPr>
      <w:r>
        <w:rPr>
          <w:i/>
        </w:rPr>
        <w:t>17:03</w:t>
      </w:r>
      <w:r>
        <w:t xml:space="preserve"> Emil Paiker:</w:t>
      </w:r>
      <w:r>
        <w:tab/>
        <w:t xml:space="preserve">Elitäres Rösti </w:t>
      </w:r>
    </w:p>
    <w:p w14:paraId="6F0780D6" w14:textId="77777777" w:rsidR="002A4891" w:rsidRDefault="00127B45">
      <w:pPr>
        <w:ind w:left="3600" w:hanging="3600"/>
      </w:pPr>
      <w:r>
        <w:rPr>
          <w:i/>
        </w:rPr>
        <w:t>17:03</w:t>
      </w:r>
      <w:r>
        <w:t xml:space="preserve"> Alexander Würz:</w:t>
      </w:r>
      <w:r>
        <w:tab/>
        <w:t xml:space="preserve">Haha </w:t>
      </w:r>
    </w:p>
    <w:p w14:paraId="0DE67E9E" w14:textId="235514C8" w:rsidR="002A4891" w:rsidRDefault="00127B45">
      <w:pPr>
        <w:ind w:left="3600" w:hanging="3600"/>
      </w:pPr>
      <w:r>
        <w:rPr>
          <w:i/>
        </w:rPr>
        <w:t>17:04</w:t>
      </w:r>
      <w:r>
        <w:t xml:space="preserve"> </w:t>
      </w:r>
      <w:dir w:val="ltr">
        <w:r>
          <w:t>Thomas Sundström</w:t>
        </w:r>
        <w:r>
          <w:t>‬</w:t>
        </w:r>
        <w:r>
          <w:t>:</w:t>
        </w:r>
        <w:r>
          <w:tab/>
          <w:t xml:space="preserve">sonntag ist rösti tag </w:t>
        </w:r>
      </w:dir>
    </w:p>
    <w:p w14:paraId="5E942406" w14:textId="77777777" w:rsidR="002A4891" w:rsidRDefault="00127B45">
      <w:pPr>
        <w:jc w:val="center"/>
      </w:pPr>
      <w:r>
        <w:t>21.11.2014</w:t>
      </w:r>
    </w:p>
    <w:p w14:paraId="7436F5F5" w14:textId="77777777" w:rsidR="002A4891" w:rsidRDefault="00127B45">
      <w:pPr>
        <w:ind w:left="3600" w:hanging="3600"/>
      </w:pPr>
      <w:r>
        <w:rPr>
          <w:i/>
        </w:rPr>
        <w:t>13:12</w:t>
      </w:r>
      <w:r>
        <w:t xml:space="preserve"> Alexander Würz:</w:t>
      </w:r>
      <w:r>
        <w:tab/>
        <w:t xml:space="preserve">Dauernd laufen hier extrem schöne Mädchen (cheerleaderinnen) an mir vorbei... </w:t>
      </w:r>
    </w:p>
    <w:p w14:paraId="7B86BAE6" w14:textId="77777777" w:rsidR="002A4891" w:rsidRDefault="00127B45">
      <w:pPr>
        <w:ind w:left="3600" w:hanging="3600"/>
      </w:pPr>
      <w:r>
        <w:rPr>
          <w:i/>
        </w:rPr>
        <w:t>13:12</w:t>
      </w:r>
      <w:r>
        <w:t xml:space="preserve"> Alexande</w:t>
      </w:r>
      <w:r>
        <w:t>r Würz:</w:t>
      </w:r>
      <w:r>
        <w:tab/>
        <w:t xml:space="preserve">Und ich hab jedes Mal ein Müllsäckerl in der Hand </w:t>
      </w:r>
    </w:p>
    <w:p w14:paraId="7ABD1657" w14:textId="77777777" w:rsidR="002A4891" w:rsidRDefault="00127B45">
      <w:pPr>
        <w:ind w:left="3600" w:hanging="3600"/>
      </w:pPr>
      <w:r>
        <w:rPr>
          <w:i/>
        </w:rPr>
        <w:t>13:12</w:t>
      </w:r>
      <w:r>
        <w:t xml:space="preserve"> Alexander Würz:</w:t>
      </w:r>
      <w:r>
        <w:tab/>
        <w:t xml:space="preserve">#scheissleben </w:t>
      </w:r>
    </w:p>
    <w:p w14:paraId="430F137F" w14:textId="48889B93" w:rsidR="002A4891" w:rsidRDefault="00127B45">
      <w:pPr>
        <w:ind w:left="3600" w:hanging="3600"/>
      </w:pPr>
      <w:r>
        <w:rPr>
          <w:i/>
        </w:rPr>
        <w:t>13:12</w:t>
      </w:r>
      <w:r>
        <w:t xml:space="preserve"> </w:t>
      </w:r>
      <w:dir w:val="ltr">
        <w:r>
          <w:t>Thomas Sundström</w:t>
        </w:r>
        <w:r>
          <w:t>‬</w:t>
        </w:r>
        <w:r>
          <w:t>:</w:t>
        </w:r>
        <w:r>
          <w:tab/>
          <w:t xml:space="preserve">im warsten sinne </w:t>
        </w:r>
      </w:dir>
    </w:p>
    <w:p w14:paraId="346BCDC6" w14:textId="1870B9D5" w:rsidR="002A4891" w:rsidRDefault="00127B45">
      <w:pPr>
        <w:ind w:left="3600" w:hanging="3600"/>
      </w:pPr>
      <w:r>
        <w:rPr>
          <w:i/>
        </w:rPr>
        <w:t>13:12</w:t>
      </w:r>
      <w:r>
        <w:t xml:space="preserve"> </w:t>
      </w:r>
      <w:dir w:val="ltr">
        <w:r>
          <w:t>Thomas Sundström</w:t>
        </w:r>
        <w:r>
          <w:t>‬</w:t>
        </w:r>
        <w:r>
          <w:t>:</w:t>
        </w:r>
        <w:r>
          <w:tab/>
          <w:t xml:space="preserve">h </w:t>
        </w:r>
      </w:dir>
    </w:p>
    <w:p w14:paraId="26C1E838" w14:textId="77777777" w:rsidR="002A4891" w:rsidRDefault="00127B45">
      <w:pPr>
        <w:ind w:left="3600" w:hanging="3600"/>
      </w:pPr>
      <w:r>
        <w:rPr>
          <w:i/>
        </w:rPr>
        <w:t>18:07</w:t>
      </w:r>
      <w:r>
        <w:t xml:space="preserve"> Alexander Würz:</w:t>
      </w:r>
      <w:r>
        <w:tab/>
        <w:t>Der Moment wo ein Mädchen zu dir kommt und sagt" ich entblöße mic</w:t>
      </w:r>
      <w:r>
        <w:t xml:space="preserve">h kurz hinter dir, is das eh kein Problem?" </w:t>
      </w:r>
    </w:p>
    <w:p w14:paraId="77F6642A" w14:textId="77777777" w:rsidR="002A4891" w:rsidRDefault="00127B45">
      <w:pPr>
        <w:ind w:left="3600" w:hanging="3600"/>
      </w:pPr>
      <w:r>
        <w:rPr>
          <w:i/>
        </w:rPr>
        <w:t>18:07</w:t>
      </w:r>
      <w:r>
        <w:t xml:space="preserve"> Alexander Würz:</w:t>
      </w:r>
      <w:r>
        <w:tab/>
        <w:t xml:space="preserve">...und sie is fett </w:t>
      </w:r>
    </w:p>
    <w:p w14:paraId="426D8576" w14:textId="0E26199B" w:rsidR="002A4891" w:rsidRDefault="00127B45">
      <w:pPr>
        <w:ind w:left="3600" w:hanging="3600"/>
      </w:pPr>
      <w:r>
        <w:rPr>
          <w:i/>
        </w:rPr>
        <w:t>18:08</w:t>
      </w:r>
      <w:r>
        <w:t xml:space="preserve"> </w:t>
      </w:r>
      <w:dir w:val="ltr">
        <w:r>
          <w:t>Thomas Sundström</w:t>
        </w:r>
        <w:r>
          <w:t>‬</w:t>
        </w:r>
        <w:r>
          <w:t>:</w:t>
        </w:r>
        <w:r>
          <w:tab/>
          <w:t xml:space="preserve">the moment you say"im afraid it is a problem cause youre fat, bitch!" </w:t>
        </w:r>
      </w:dir>
    </w:p>
    <w:p w14:paraId="7EA5D069" w14:textId="77777777" w:rsidR="002A4891" w:rsidRDefault="00127B45">
      <w:pPr>
        <w:ind w:left="3600" w:hanging="3600"/>
      </w:pPr>
      <w:r>
        <w:rPr>
          <w:i/>
        </w:rPr>
        <w:t>18:14</w:t>
      </w:r>
      <w:r>
        <w:t xml:space="preserve"> Maximilian Margreiter:</w:t>
      </w:r>
      <w:r>
        <w:tab/>
        <w:t>Der Moment wo ich mich frage was der Alex f</w:t>
      </w:r>
      <w:r>
        <w:t xml:space="preserve">reitags nachmittags um 18.00 für Sachen treibt das es zu solchen Situationen kommt ? </w:t>
      </w:r>
    </w:p>
    <w:p w14:paraId="3A395676" w14:textId="3334431E" w:rsidR="002A4891" w:rsidRDefault="00127B45">
      <w:pPr>
        <w:ind w:left="3600" w:hanging="3600"/>
      </w:pPr>
      <w:r>
        <w:rPr>
          <w:i/>
        </w:rPr>
        <w:t>18:15</w:t>
      </w:r>
      <w:r>
        <w:t xml:space="preserve"> </w:t>
      </w:r>
      <w:dir w:val="ltr">
        <w:r>
          <w:t>Thomas Sundström</w:t>
        </w:r>
        <w:r>
          <w:t>‬</w:t>
        </w:r>
        <w:r>
          <w:t>:</w:t>
        </w:r>
        <w:r>
          <w:tab/>
          <w:t xml:space="preserve">dass mit doppel s </w:t>
        </w:r>
      </w:dir>
    </w:p>
    <w:p w14:paraId="44B6D2B2" w14:textId="4AB22F92" w:rsidR="002A4891" w:rsidRDefault="00127B45">
      <w:pPr>
        <w:ind w:left="3600" w:hanging="3600"/>
      </w:pPr>
      <w:r>
        <w:rPr>
          <w:i/>
        </w:rPr>
        <w:t>18:15</w:t>
      </w:r>
      <w:r>
        <w:t xml:space="preserve"> </w:t>
      </w:r>
      <w:dir w:val="ltr">
        <w:r>
          <w:t>Thomas Sundström</w:t>
        </w:r>
        <w:r>
          <w:t>‬</w:t>
        </w:r>
        <w:r>
          <w:t>:</w:t>
        </w:r>
        <w:r>
          <w:tab/>
          <w:t xml:space="preserve">obwohl hier damit deutlich besser angebracht wäre. </w:t>
        </w:r>
      </w:dir>
    </w:p>
    <w:p w14:paraId="34BDCABC" w14:textId="77777777" w:rsidR="002A4891" w:rsidRDefault="00127B45">
      <w:pPr>
        <w:ind w:left="3600" w:hanging="3600"/>
      </w:pPr>
      <w:r>
        <w:rPr>
          <w:i/>
        </w:rPr>
        <w:t>18:15</w:t>
      </w:r>
      <w:r>
        <w:t xml:space="preserve"> Louis Springer:</w:t>
      </w:r>
      <w:r>
        <w:tab/>
        <w:t xml:space="preserve">haha maxl </w:t>
      </w:r>
    </w:p>
    <w:p w14:paraId="7017607E" w14:textId="6526DE32" w:rsidR="002A4891" w:rsidRDefault="00127B45">
      <w:pPr>
        <w:ind w:left="3600" w:hanging="3600"/>
      </w:pPr>
      <w:r>
        <w:rPr>
          <w:i/>
        </w:rPr>
        <w:t>18:16</w:t>
      </w:r>
      <w:r>
        <w:t xml:space="preserve"> </w:t>
      </w:r>
      <w:dir w:val="ltr">
        <w:r>
          <w:t>Thomas Sundström</w:t>
        </w:r>
        <w:r>
          <w:t>‬</w:t>
        </w:r>
        <w:r>
          <w:t>:</w:t>
        </w:r>
        <w:r>
          <w:tab/>
          <w:t xml:space="preserve">freitag ohne s </w:t>
        </w:r>
      </w:dir>
    </w:p>
    <w:p w14:paraId="4BDDA594" w14:textId="77777777" w:rsidR="002A4891" w:rsidRDefault="00127B45">
      <w:pPr>
        <w:ind w:left="3600" w:hanging="3600"/>
      </w:pPr>
      <w:r>
        <w:rPr>
          <w:i/>
        </w:rPr>
        <w:t>18:16</w:t>
      </w:r>
      <w:r>
        <w:t xml:space="preserve"> Maximilian Margreiter:</w:t>
      </w:r>
      <w:r>
        <w:tab/>
        <w:t xml:space="preserve">Und  bei dir fehlt ein Apostroph bitch </w:t>
      </w:r>
    </w:p>
    <w:p w14:paraId="1125F683" w14:textId="3B26C1C5" w:rsidR="002A4891" w:rsidRDefault="00127B45">
      <w:pPr>
        <w:ind w:left="3600" w:hanging="3600"/>
      </w:pPr>
      <w:r>
        <w:rPr>
          <w:i/>
        </w:rPr>
        <w:t>18:16</w:t>
      </w:r>
      <w:r>
        <w:t xml:space="preserve"> </w:t>
      </w:r>
      <w:dir w:val="ltr">
        <w:r>
          <w:t>Thomas Sundström</w:t>
        </w:r>
        <w:r>
          <w:t>‬</w:t>
        </w:r>
        <w:r>
          <w:t>:</w:t>
        </w:r>
        <w:r>
          <w:tab/>
          <w:t xml:space="preserve">das is chat english nicht falsch </w:t>
        </w:r>
      </w:dir>
    </w:p>
    <w:p w14:paraId="786EA799" w14:textId="77777777" w:rsidR="002A4891" w:rsidRDefault="00127B45">
      <w:pPr>
        <w:ind w:left="3600" w:hanging="3600"/>
      </w:pPr>
      <w:r>
        <w:rPr>
          <w:i/>
        </w:rPr>
        <w:t>18:16</w:t>
      </w:r>
      <w:r>
        <w:t xml:space="preserve"> Louis Springer:</w:t>
      </w:r>
      <w:r>
        <w:tab/>
        <w:t xml:space="preserve">Zickenkrieg? </w:t>
      </w:r>
    </w:p>
    <w:p w14:paraId="482098A2" w14:textId="501DF81C" w:rsidR="002A4891" w:rsidRDefault="00127B45">
      <w:pPr>
        <w:ind w:left="3600" w:hanging="3600"/>
      </w:pPr>
      <w:r>
        <w:rPr>
          <w:i/>
        </w:rPr>
        <w:t>18:17</w:t>
      </w:r>
      <w:r>
        <w:t xml:space="preserve"> </w:t>
      </w:r>
      <w:dir w:val="ltr">
        <w:r>
          <w:t>Thomas Sundström</w:t>
        </w:r>
        <w:r>
          <w:t>‬</w:t>
        </w:r>
        <w:r>
          <w:t>:</w:t>
        </w:r>
        <w:r>
          <w:tab/>
          <w:t>es geht darum weniger buchstaben zu s</w:t>
        </w:r>
        <w:r>
          <w:t xml:space="preserve">chreiben ohne den sinn zu verfälschen </w:t>
        </w:r>
      </w:dir>
    </w:p>
    <w:p w14:paraId="258C6907" w14:textId="06D1A256" w:rsidR="002A4891" w:rsidRDefault="00127B45">
      <w:pPr>
        <w:ind w:left="3600" w:hanging="3600"/>
      </w:pPr>
      <w:r>
        <w:rPr>
          <w:i/>
        </w:rPr>
        <w:t>18:17</w:t>
      </w:r>
      <w:r>
        <w:t xml:space="preserve"> </w:t>
      </w:r>
      <w:dir w:val="ltr">
        <w:r>
          <w:t>Thomas Sundström</w:t>
        </w:r>
        <w:r>
          <w:t>‬</w:t>
        </w:r>
        <w:r>
          <w:t>:</w:t>
        </w:r>
        <w:r>
          <w:tab/>
          <w:t xml:space="preserve">freitag ist kürzer als freitags und dabei noch richtig </w:t>
        </w:r>
      </w:dir>
    </w:p>
    <w:p w14:paraId="16A5F3C8" w14:textId="77777777" w:rsidR="002A4891" w:rsidRDefault="00127B45">
      <w:pPr>
        <w:ind w:left="3600" w:hanging="3600"/>
      </w:pPr>
      <w:r>
        <w:rPr>
          <w:i/>
        </w:rPr>
        <w:t>18:17</w:t>
      </w:r>
      <w:r>
        <w:t xml:space="preserve"> Maximilian Margreiter:</w:t>
      </w:r>
      <w:r>
        <w:tab/>
        <w:t xml:space="preserve">"Rechtschreibung ist tot" Nietzsche </w:t>
      </w:r>
    </w:p>
    <w:p w14:paraId="77860902" w14:textId="3C8E18A8" w:rsidR="002A4891" w:rsidRDefault="00127B45">
      <w:pPr>
        <w:ind w:left="3600" w:hanging="3600"/>
      </w:pPr>
      <w:r>
        <w:rPr>
          <w:i/>
        </w:rPr>
        <w:t>18:17</w:t>
      </w:r>
      <w:r>
        <w:t xml:space="preserve"> </w:t>
      </w:r>
      <w:dir w:val="ltr">
        <w:r>
          <w:t>Thomas Sundström</w:t>
        </w:r>
        <w:r>
          <w:t>‬</w:t>
        </w:r>
        <w:r>
          <w:t>:</w:t>
        </w:r>
        <w:r>
          <w:tab/>
          <w:t xml:space="preserve">#stimmung nach mechanikklausur </w:t>
        </w:r>
      </w:dir>
    </w:p>
    <w:p w14:paraId="6C148B42" w14:textId="74DE28B4" w:rsidR="002A4891" w:rsidRDefault="00127B45">
      <w:pPr>
        <w:ind w:left="3600" w:hanging="3600"/>
      </w:pPr>
      <w:r>
        <w:rPr>
          <w:i/>
        </w:rPr>
        <w:t>18:18</w:t>
      </w:r>
      <w:r>
        <w:t xml:space="preserve"> </w:t>
      </w:r>
      <w:dir w:val="ltr">
        <w:r>
          <w:t>Thomas Sundström</w:t>
        </w:r>
        <w:r>
          <w:t>‬</w:t>
        </w:r>
        <w:r>
          <w:t>:</w:t>
        </w:r>
        <w:r>
          <w:tab/>
          <w:t xml:space="preserve">"nietzsche ist ein trottl" sundström </w:t>
        </w:r>
      </w:dir>
    </w:p>
    <w:p w14:paraId="6B2F54CA" w14:textId="77777777" w:rsidR="002A4891" w:rsidRDefault="00127B45">
      <w:pPr>
        <w:ind w:left="3600" w:hanging="3600"/>
      </w:pPr>
      <w:r>
        <w:rPr>
          <w:i/>
        </w:rPr>
        <w:t>18:18</w:t>
      </w:r>
      <w:r>
        <w:t xml:space="preserve"> Maximilian Margreiter:</w:t>
      </w:r>
      <w:r>
        <w:tab/>
        <w:t xml:space="preserve">#ohmitleid </w:t>
      </w:r>
    </w:p>
    <w:p w14:paraId="11D4C64B" w14:textId="031C126C" w:rsidR="002A4891" w:rsidRDefault="00127B45">
      <w:pPr>
        <w:ind w:left="3600" w:hanging="3600"/>
      </w:pPr>
      <w:r>
        <w:rPr>
          <w:i/>
        </w:rPr>
        <w:t>18:19</w:t>
      </w:r>
      <w:r>
        <w:t xml:space="preserve"> </w:t>
      </w:r>
      <w:dir w:val="ltr">
        <w:r>
          <w:t>Thomas Sundström</w:t>
        </w:r>
        <w:r>
          <w:t>‬</w:t>
        </w:r>
        <w:r>
          <w:t>:</w:t>
        </w:r>
        <w:r>
          <w:tab/>
          <w:t xml:space="preserve">ich hau dich </w:t>
        </w:r>
      </w:dir>
    </w:p>
    <w:p w14:paraId="2AC7D6EE" w14:textId="77777777" w:rsidR="002A4891" w:rsidRDefault="00127B45">
      <w:pPr>
        <w:ind w:left="3600" w:hanging="3600"/>
      </w:pPr>
      <w:r>
        <w:rPr>
          <w:i/>
        </w:rPr>
        <w:t>18:19</w:t>
      </w:r>
      <w:r>
        <w:t xml:space="preserve"> Louis Springer:</w:t>
      </w:r>
      <w:r>
        <w:tab/>
        <w:t xml:space="preserve">Bier is ä soluschn... </w:t>
      </w:r>
    </w:p>
    <w:p w14:paraId="4F8D3E54" w14:textId="77777777" w:rsidR="002A4891" w:rsidRDefault="00127B45">
      <w:pPr>
        <w:ind w:left="3600" w:hanging="3600"/>
      </w:pPr>
      <w:r>
        <w:rPr>
          <w:i/>
        </w:rPr>
        <w:t>18:19</w:t>
      </w:r>
      <w:r>
        <w:t xml:space="preserve"> Maximilian Margreiter:</w:t>
      </w:r>
      <w:r>
        <w:tab/>
        <w:t xml:space="preserve">#fernfetzerei </w:t>
      </w:r>
    </w:p>
    <w:p w14:paraId="789CFC7F" w14:textId="77777777" w:rsidR="002A4891" w:rsidRDefault="00127B45">
      <w:pPr>
        <w:ind w:left="3600" w:hanging="3600"/>
      </w:pPr>
      <w:r>
        <w:rPr>
          <w:i/>
        </w:rPr>
        <w:t>18:20</w:t>
      </w:r>
      <w:r>
        <w:t xml:space="preserve"> Alexander Würz:</w:t>
      </w:r>
      <w:r>
        <w:tab/>
      </w:r>
      <w:r>
        <w:t xml:space="preserve">Schau mir grad Vorführung an </w:t>
      </w:r>
    </w:p>
    <w:p w14:paraId="398F8820" w14:textId="77777777" w:rsidR="002A4891" w:rsidRDefault="00127B45">
      <w:pPr>
        <w:ind w:left="3600" w:hanging="3600"/>
      </w:pPr>
      <w:r>
        <w:rPr>
          <w:i/>
        </w:rPr>
        <w:t>18:20</w:t>
      </w:r>
      <w:r>
        <w:t xml:space="preserve"> Alexander Würz:</w:t>
      </w:r>
      <w:r>
        <w:tab/>
        <w:t xml:space="preserve">2014-11-21-PHOTO-00000608.jpg &lt;‎attached&gt; </w:t>
      </w:r>
    </w:p>
    <w:p w14:paraId="5266145B" w14:textId="77777777" w:rsidR="002A4891" w:rsidRDefault="00127B45">
      <w:pPr>
        <w:ind w:left="3600" w:hanging="3600"/>
      </w:pPr>
      <w:r>
        <w:rPr>
          <w:i/>
        </w:rPr>
        <w:t>18:21</w:t>
      </w:r>
      <w:r>
        <w:t xml:space="preserve"> Alexander Würz:</w:t>
      </w:r>
      <w:r>
        <w:tab/>
        <w:t xml:space="preserve">Der Liebe Herr elmayer hat mich schon 2mal zusammengeschissn heut </w:t>
      </w:r>
    </w:p>
    <w:p w14:paraId="3127D401" w14:textId="77777777" w:rsidR="002A4891" w:rsidRDefault="00127B45">
      <w:pPr>
        <w:ind w:left="3600" w:hanging="3600"/>
      </w:pPr>
      <w:r>
        <w:rPr>
          <w:i/>
        </w:rPr>
        <w:t>18:21</w:t>
      </w:r>
      <w:r>
        <w:t xml:space="preserve"> Louis Springer:</w:t>
      </w:r>
      <w:r>
        <w:tab/>
        <w:t xml:space="preserve">Haha Opferball </w:t>
      </w:r>
    </w:p>
    <w:p w14:paraId="5FFD083F" w14:textId="77777777" w:rsidR="002A4891" w:rsidRDefault="00127B45">
      <w:pPr>
        <w:ind w:left="3600" w:hanging="3600"/>
      </w:pPr>
      <w:r>
        <w:rPr>
          <w:i/>
        </w:rPr>
        <w:t>18:21</w:t>
      </w:r>
      <w:r>
        <w:t xml:space="preserve"> Maximilian Margreiter:</w:t>
      </w:r>
      <w:r>
        <w:tab/>
        <w:t xml:space="preserve">Haha </w:t>
      </w:r>
    </w:p>
    <w:p w14:paraId="09324995" w14:textId="77777777" w:rsidR="002A4891" w:rsidRDefault="00127B45">
      <w:pPr>
        <w:ind w:left="3600" w:hanging="3600"/>
      </w:pPr>
      <w:r>
        <w:rPr>
          <w:i/>
        </w:rPr>
        <w:t>18:22</w:t>
      </w:r>
      <w:r>
        <w:t xml:space="preserve"> Louis Springer:</w:t>
      </w:r>
      <w:r>
        <w:tab/>
        <w:t xml:space="preserve">elmayer gehört entfernt </w:t>
      </w:r>
    </w:p>
    <w:p w14:paraId="693D93CC" w14:textId="77777777" w:rsidR="002A4891" w:rsidRDefault="00127B45">
      <w:pPr>
        <w:ind w:left="3600" w:hanging="3600"/>
      </w:pPr>
      <w:r>
        <w:rPr>
          <w:i/>
        </w:rPr>
        <w:t>18:22</w:t>
      </w:r>
      <w:r>
        <w:t xml:space="preserve"> Maximilian Margreiter:</w:t>
      </w:r>
      <w:r>
        <w:tab/>
        <w:t xml:space="preserve">Ja der Mensch ist untragbar </w:t>
      </w:r>
    </w:p>
    <w:p w14:paraId="7A5BDB90" w14:textId="556400DA" w:rsidR="002A4891" w:rsidRDefault="00127B45">
      <w:pPr>
        <w:ind w:left="3600" w:hanging="3600"/>
      </w:pPr>
      <w:r>
        <w:rPr>
          <w:i/>
        </w:rPr>
        <w:t>18:22</w:t>
      </w:r>
      <w:r>
        <w:t xml:space="preserve"> </w:t>
      </w:r>
      <w:dir w:val="ltr">
        <w:r>
          <w:t>Thomas Sundström</w:t>
        </w:r>
        <w:r>
          <w:t>‬</w:t>
        </w:r>
        <w:r>
          <w:t>:</w:t>
        </w:r>
        <w:r>
          <w:tab/>
          <w:t xml:space="preserve">jap </w:t>
        </w:r>
      </w:dir>
    </w:p>
    <w:p w14:paraId="31031714" w14:textId="77777777" w:rsidR="002A4891" w:rsidRDefault="00127B45">
      <w:pPr>
        <w:ind w:left="3600" w:hanging="3600"/>
      </w:pPr>
      <w:r>
        <w:rPr>
          <w:i/>
        </w:rPr>
        <w:t>18:23</w:t>
      </w:r>
      <w:r>
        <w:t xml:space="preserve"> Alexander Würz:</w:t>
      </w:r>
      <w:r>
        <w:tab/>
        <w:t xml:space="preserve">Gehören alle entfernt </w:t>
      </w:r>
    </w:p>
    <w:p w14:paraId="5E99262B" w14:textId="1E5D5EFA" w:rsidR="002A4891" w:rsidRDefault="00127B45">
      <w:pPr>
        <w:ind w:left="3600" w:hanging="3600"/>
      </w:pPr>
      <w:r>
        <w:rPr>
          <w:i/>
        </w:rPr>
        <w:t>18:23</w:t>
      </w:r>
      <w:r>
        <w:t xml:space="preserve"> </w:t>
      </w:r>
      <w:dir w:val="ltr">
        <w:r>
          <w:t>Thomas Sundström</w:t>
        </w:r>
        <w:r>
          <w:t>‬</w:t>
        </w:r>
        <w:r>
          <w:t>:</w:t>
        </w:r>
        <w:r>
          <w:tab/>
          <w:t xml:space="preserve">der elmayer ist goldstein der kerngruppe </w:t>
        </w:r>
      </w:dir>
    </w:p>
    <w:p w14:paraId="345A1989" w14:textId="77777777" w:rsidR="002A4891" w:rsidRDefault="00127B45">
      <w:pPr>
        <w:ind w:left="3600" w:hanging="3600"/>
      </w:pPr>
      <w:r>
        <w:rPr>
          <w:i/>
        </w:rPr>
        <w:t>18:24</w:t>
      </w:r>
      <w:r>
        <w:t xml:space="preserve"> </w:t>
      </w:r>
      <w:r>
        <w:t>Alexander Würz:</w:t>
      </w:r>
      <w:r>
        <w:tab/>
        <w:t xml:space="preserve">2014-11-21-PHOTO-00000617.jpg &lt;‎attached&gt; </w:t>
      </w:r>
    </w:p>
    <w:p w14:paraId="7F927568" w14:textId="77777777" w:rsidR="002A4891" w:rsidRDefault="00127B45">
      <w:pPr>
        <w:ind w:left="3600" w:hanging="3600"/>
      </w:pPr>
      <w:r>
        <w:rPr>
          <w:i/>
        </w:rPr>
        <w:t>18:27</w:t>
      </w:r>
      <w:r>
        <w:t xml:space="preserve"> Maximilian Margreiter:</w:t>
      </w:r>
      <w:r>
        <w:tab/>
        <w:t xml:space="preserve">Habe grade extrem lang nachdenken müssen bis ich überrissen habe wenn du mit Goldstein meinst #meineliterarischebildunglässtmichimstich </w:t>
      </w:r>
    </w:p>
    <w:p w14:paraId="30AF126A" w14:textId="55DAC9F0" w:rsidR="002A4891" w:rsidRDefault="00127B45">
      <w:pPr>
        <w:ind w:left="3600" w:hanging="3600"/>
      </w:pPr>
      <w:r>
        <w:rPr>
          <w:i/>
        </w:rPr>
        <w:t>18:46</w:t>
      </w:r>
      <w:r>
        <w:t xml:space="preserve"> </w:t>
      </w:r>
      <w:dir w:val="ltr">
        <w:r>
          <w:t>Thomas Sundström</w:t>
        </w:r>
        <w:r>
          <w:t>‬</w:t>
        </w:r>
        <w:r>
          <w:t>:</w:t>
        </w:r>
        <w:r>
          <w:tab/>
          <w:t xml:space="preserve">hehe </w:t>
        </w:r>
        <w:r>
          <w:t xml:space="preserve">aber du hast nachgedacht </w:t>
        </w:r>
      </w:dir>
    </w:p>
    <w:p w14:paraId="47623B42" w14:textId="77777777" w:rsidR="002A4891" w:rsidRDefault="00127B45">
      <w:pPr>
        <w:ind w:left="3600" w:hanging="3600"/>
      </w:pPr>
      <w:r>
        <w:rPr>
          <w:i/>
        </w:rPr>
        <w:t>18:50</w:t>
      </w:r>
      <w:r>
        <w:t xml:space="preserve"> Benni Gröhs:</w:t>
      </w:r>
      <w:r>
        <w:tab/>
        <w:t xml:space="preserve">2014-11-21-PHOTO-00000620.jpg &lt;‎attached&gt; </w:t>
      </w:r>
    </w:p>
    <w:p w14:paraId="1E882925" w14:textId="77777777" w:rsidR="002A4891" w:rsidRDefault="00127B45">
      <w:pPr>
        <w:ind w:left="3600" w:hanging="3600"/>
      </w:pPr>
      <w:r>
        <w:rPr>
          <w:i/>
        </w:rPr>
        <w:t>18:50</w:t>
      </w:r>
      <w:r>
        <w:t xml:space="preserve"> Benni Gröhs:</w:t>
      </w:r>
      <w:r>
        <w:tab/>
        <w:t xml:space="preserve">Mutter ist gar nicht soo blöd... </w:t>
      </w:r>
    </w:p>
    <w:p w14:paraId="689F45EF" w14:textId="77777777" w:rsidR="002A4891" w:rsidRDefault="00127B45">
      <w:pPr>
        <w:ind w:left="3600" w:hanging="3600"/>
      </w:pPr>
      <w:r>
        <w:rPr>
          <w:i/>
        </w:rPr>
        <w:t>19:34</w:t>
      </w:r>
      <w:r>
        <w:t xml:space="preserve"> Benni Gröhs:</w:t>
      </w:r>
      <w:r>
        <w:tab/>
        <w:t xml:space="preserve">Wird legendär heute.. Es fehlen nur noch Drogen und Nutten! </w:t>
      </w:r>
    </w:p>
    <w:p w14:paraId="414AC554" w14:textId="202DA587" w:rsidR="002A4891" w:rsidRDefault="00127B45">
      <w:pPr>
        <w:ind w:left="3600" w:hanging="3600"/>
      </w:pPr>
      <w:r>
        <w:rPr>
          <w:i/>
        </w:rPr>
        <w:t>19:35</w:t>
      </w:r>
      <w:r>
        <w:t xml:space="preserve"> </w:t>
      </w:r>
      <w:dir w:val="ltr">
        <w:r>
          <w:t>Thomas Sundström</w:t>
        </w:r>
        <w:r>
          <w:t>‬</w:t>
        </w:r>
        <w:r>
          <w:t>:</w:t>
        </w:r>
        <w:r>
          <w:tab/>
          <w:t>ich hab k</w:t>
        </w:r>
        <w:r>
          <w:t xml:space="preserve">ontakte für letzteres </w:t>
        </w:r>
      </w:dir>
    </w:p>
    <w:p w14:paraId="6C8109BF" w14:textId="77777777" w:rsidR="002A4891" w:rsidRDefault="00127B45">
      <w:pPr>
        <w:ind w:left="3600" w:hanging="3600"/>
      </w:pPr>
      <w:r>
        <w:rPr>
          <w:i/>
        </w:rPr>
        <w:t>19:35</w:t>
      </w:r>
      <w:r>
        <w:t xml:space="preserve"> Benni Gröhs:</w:t>
      </w:r>
      <w:r>
        <w:tab/>
        <w:t xml:space="preserve">Haha Classic Thommi! Aber ich find gut, dass man jetzt offiziel Witze drüber machen darf! </w:t>
      </w:r>
    </w:p>
    <w:p w14:paraId="2D5FC33F" w14:textId="6F3A5323" w:rsidR="002A4891" w:rsidRDefault="00127B45">
      <w:pPr>
        <w:ind w:left="3600" w:hanging="3600"/>
      </w:pPr>
      <w:r>
        <w:rPr>
          <w:i/>
        </w:rPr>
        <w:t>19:36</w:t>
      </w:r>
      <w:r>
        <w:t xml:space="preserve"> </w:t>
      </w:r>
      <w:dir w:val="ltr">
        <w:r>
          <w:t>Thomas Sundström</w:t>
        </w:r>
        <w:r>
          <w:t>‬</w:t>
        </w:r>
        <w:r>
          <w:t>:</w:t>
        </w:r>
        <w:r>
          <w:tab/>
          <w:t xml:space="preserve">das durfte man eig immer schon kerngruppenintern halt... </w:t>
        </w:r>
      </w:dir>
    </w:p>
    <w:p w14:paraId="4DD2203A" w14:textId="72BB6C4B" w:rsidR="002A4891" w:rsidRDefault="00127B45">
      <w:pPr>
        <w:ind w:left="3600" w:hanging="3600"/>
      </w:pPr>
      <w:r>
        <w:rPr>
          <w:i/>
        </w:rPr>
        <w:t>19:36</w:t>
      </w:r>
      <w:r>
        <w:t xml:space="preserve"> </w:t>
      </w:r>
      <w:dir w:val="ltr">
        <w:r>
          <w:t>Thomas Sundström</w:t>
        </w:r>
        <w:r>
          <w:t>‬</w:t>
        </w:r>
        <w:r>
          <w:t>:</w:t>
        </w:r>
        <w:r>
          <w:tab/>
          <w:t xml:space="preserve">und das soll </w:t>
        </w:r>
        <w:r>
          <w:t xml:space="preserve">auch so bleiben manche ohren müssen das immer noch nicht hören </w:t>
        </w:r>
      </w:dir>
    </w:p>
    <w:p w14:paraId="112B30D5" w14:textId="77777777" w:rsidR="002A4891" w:rsidRDefault="00127B45">
      <w:pPr>
        <w:ind w:left="3600" w:hanging="3600"/>
      </w:pPr>
      <w:r>
        <w:rPr>
          <w:i/>
        </w:rPr>
        <w:t>19:41</w:t>
      </w:r>
      <w:r>
        <w:t xml:space="preserve"> Emil Paiker:</w:t>
      </w:r>
      <w:r>
        <w:tab/>
        <w:t xml:space="preserve">Wie bittää? </w:t>
      </w:r>
    </w:p>
    <w:p w14:paraId="40FD141A" w14:textId="77777777" w:rsidR="002A4891" w:rsidRDefault="00127B45">
      <w:pPr>
        <w:ind w:left="3600" w:hanging="3600"/>
      </w:pPr>
      <w:r>
        <w:rPr>
          <w:i/>
        </w:rPr>
        <w:t>20:03</w:t>
      </w:r>
      <w:r>
        <w:t xml:space="preserve"> Benni Gröhs:</w:t>
      </w:r>
      <w:r>
        <w:tab/>
        <w:t xml:space="preserve">Eh klar:) </w:t>
      </w:r>
    </w:p>
    <w:p w14:paraId="47F8F02D" w14:textId="77777777" w:rsidR="002A4891" w:rsidRDefault="00127B45">
      <w:pPr>
        <w:ind w:left="3600" w:hanging="3600"/>
      </w:pPr>
      <w:r>
        <w:rPr>
          <w:i/>
        </w:rPr>
        <w:t>21:21</w:t>
      </w:r>
      <w:r>
        <w:t xml:space="preserve"> Jakob Ortel:</w:t>
      </w:r>
      <w:r>
        <w:tab/>
        <w:t xml:space="preserve">Zug steht irgendwo bei St.Pölten und spackt ab </w:t>
      </w:r>
    </w:p>
    <w:p w14:paraId="3422DA2C" w14:textId="77777777" w:rsidR="002A4891" w:rsidRDefault="00127B45">
      <w:pPr>
        <w:ind w:left="3600" w:hanging="3600"/>
      </w:pPr>
      <w:r>
        <w:rPr>
          <w:i/>
        </w:rPr>
        <w:t>21:32</w:t>
      </w:r>
      <w:r>
        <w:t xml:space="preserve"> Jakob Ortel:</w:t>
      </w:r>
      <w:r>
        <w:tab/>
        <w:t xml:space="preserve">Spackt ab und steht </w:t>
      </w:r>
    </w:p>
    <w:p w14:paraId="38188C12" w14:textId="77777777" w:rsidR="002A4891" w:rsidRDefault="00127B45">
      <w:pPr>
        <w:ind w:left="3600" w:hanging="3600"/>
      </w:pPr>
      <w:r>
        <w:rPr>
          <w:i/>
        </w:rPr>
        <w:t>21:32</w:t>
      </w:r>
      <w:r>
        <w:t xml:space="preserve"> Jakob Ortel:</w:t>
      </w:r>
      <w:r>
        <w:tab/>
        <w:t>Spac</w:t>
      </w:r>
      <w:r>
        <w:t xml:space="preserve">kt einfach ab. Genau heute oida scheißzüge. </w:t>
      </w:r>
    </w:p>
    <w:p w14:paraId="20C27053" w14:textId="77777777" w:rsidR="002A4891" w:rsidRDefault="00127B45">
      <w:pPr>
        <w:ind w:left="3600" w:hanging="3600"/>
      </w:pPr>
      <w:r>
        <w:rPr>
          <w:i/>
        </w:rPr>
        <w:t>21:36</w:t>
      </w:r>
      <w:r>
        <w:t xml:space="preserve"> Emil Paiker:</w:t>
      </w:r>
      <w:r>
        <w:tab/>
        <w:t xml:space="preserve">Muh </w:t>
      </w:r>
    </w:p>
    <w:p w14:paraId="5E5BD533" w14:textId="77777777" w:rsidR="002A4891" w:rsidRDefault="00127B45">
      <w:pPr>
        <w:ind w:left="3600" w:hanging="3600"/>
      </w:pPr>
      <w:r>
        <w:rPr>
          <w:i/>
        </w:rPr>
        <w:t>21:45</w:t>
      </w:r>
      <w:r>
        <w:t xml:space="preserve"> Benni Gröhs:</w:t>
      </w:r>
      <w:r>
        <w:tab/>
        <w:t xml:space="preserve">Bitte kommen Sie!! D </w:t>
      </w:r>
    </w:p>
    <w:p w14:paraId="040EF673" w14:textId="77777777" w:rsidR="002A4891" w:rsidRDefault="00127B45">
      <w:pPr>
        <w:ind w:left="3600" w:hanging="3600"/>
      </w:pPr>
      <w:r>
        <w:rPr>
          <w:i/>
        </w:rPr>
        <w:t>21:50</w:t>
      </w:r>
      <w:r>
        <w:t xml:space="preserve"> Emil Paiker:</w:t>
      </w:r>
      <w:r>
        <w:tab/>
        <w:t xml:space="preserve">Am Weg </w:t>
      </w:r>
    </w:p>
    <w:p w14:paraId="4D1142FD" w14:textId="77777777" w:rsidR="002A4891" w:rsidRDefault="00127B45">
      <w:pPr>
        <w:ind w:left="3600" w:hanging="3600"/>
      </w:pPr>
      <w:r>
        <w:rPr>
          <w:i/>
        </w:rPr>
        <w:t>21:53</w:t>
      </w:r>
      <w:r>
        <w:t xml:space="preserve"> Benedikt Gruber:</w:t>
      </w:r>
      <w:r>
        <w:tab/>
        <w:t xml:space="preserve">2014-11-21-PHOTO-00000635.jpg &lt;‎attached&gt; </w:t>
      </w:r>
    </w:p>
    <w:p w14:paraId="2A43BA01" w14:textId="77777777" w:rsidR="002A4891" w:rsidRDefault="00127B45">
      <w:pPr>
        <w:jc w:val="center"/>
      </w:pPr>
      <w:r>
        <w:t>22.11.2014</w:t>
      </w:r>
    </w:p>
    <w:p w14:paraId="034386E4" w14:textId="77777777" w:rsidR="002A4891" w:rsidRDefault="00127B45">
      <w:pPr>
        <w:ind w:left="3600" w:hanging="3600"/>
      </w:pPr>
      <w:r>
        <w:rPr>
          <w:i/>
        </w:rPr>
        <w:t>07:47</w:t>
      </w:r>
      <w:r>
        <w:t xml:space="preserve"> Benni Gröhs:</w:t>
      </w:r>
      <w:r>
        <w:tab/>
      </w:r>
      <w:r>
        <w:t xml:space="preserve">Oh  Gott!!! Ich bin noch immer so fett!!! Was ist eigentlich loooooosss? Thommi alles fit? </w:t>
      </w:r>
    </w:p>
    <w:p w14:paraId="509A9A17" w14:textId="77777777" w:rsidR="002A4891" w:rsidRDefault="00127B45">
      <w:pPr>
        <w:ind w:left="3600" w:hanging="3600"/>
      </w:pPr>
      <w:r>
        <w:rPr>
          <w:i/>
        </w:rPr>
        <w:t>08:24</w:t>
      </w:r>
      <w:r>
        <w:t xml:space="preserve"> Maximilian Margreiter:</w:t>
      </w:r>
      <w:r>
        <w:tab/>
        <w:t xml:space="preserve">Öööööhhhhhhhh </w:t>
      </w:r>
    </w:p>
    <w:p w14:paraId="56164637" w14:textId="77777777" w:rsidR="002A4891" w:rsidRDefault="00127B45">
      <w:pPr>
        <w:ind w:left="3600" w:hanging="3600"/>
      </w:pPr>
      <w:r>
        <w:rPr>
          <w:i/>
        </w:rPr>
        <w:t>12:32</w:t>
      </w:r>
      <w:r>
        <w:t xml:space="preserve"> Emil Paiker:</w:t>
      </w:r>
      <w:r>
        <w:tab/>
        <w:t xml:space="preserve">2014-11-22-PHOTO-00000638.jpg &lt;‎attached&gt; </w:t>
      </w:r>
    </w:p>
    <w:p w14:paraId="2F907F01" w14:textId="77777777" w:rsidR="002A4891" w:rsidRDefault="00127B45">
      <w:pPr>
        <w:ind w:left="3600" w:hanging="3600"/>
      </w:pPr>
      <w:r>
        <w:rPr>
          <w:i/>
        </w:rPr>
        <w:t>12:32</w:t>
      </w:r>
      <w:r>
        <w:t xml:space="preserve"> Emil Paiker:</w:t>
      </w:r>
      <w:r>
        <w:tab/>
        <w:t xml:space="preserve">Wer Bock auf Kino hat, Artis 16:45 </w:t>
      </w:r>
    </w:p>
    <w:p w14:paraId="556506BB" w14:textId="77777777" w:rsidR="002A4891" w:rsidRDefault="00127B45">
      <w:pPr>
        <w:ind w:left="3600" w:hanging="3600"/>
      </w:pPr>
      <w:r>
        <w:rPr>
          <w:i/>
        </w:rPr>
        <w:t>12:</w:t>
      </w:r>
      <w:r>
        <w:rPr>
          <w:i/>
        </w:rPr>
        <w:t>53</w:t>
      </w:r>
      <w:r>
        <w:t xml:space="preserve"> Maximilian Margreiter:</w:t>
      </w:r>
      <w:r>
        <w:tab/>
        <w:t xml:space="preserve">Was </w:t>
      </w:r>
    </w:p>
    <w:p w14:paraId="1FC004B5" w14:textId="77777777" w:rsidR="002A4891" w:rsidRDefault="00127B45">
      <w:pPr>
        <w:ind w:left="3600" w:hanging="3600"/>
      </w:pPr>
      <w:r>
        <w:rPr>
          <w:i/>
        </w:rPr>
        <w:t>12:53</w:t>
      </w:r>
      <w:r>
        <w:t xml:space="preserve"> Jakob Ortel:</w:t>
      </w:r>
      <w:r>
        <w:tab/>
        <w:t xml:space="preserve">Interstellar oder was </w:t>
      </w:r>
    </w:p>
    <w:p w14:paraId="24816641" w14:textId="77777777" w:rsidR="002A4891" w:rsidRDefault="00127B45">
      <w:pPr>
        <w:ind w:left="3600" w:hanging="3600"/>
      </w:pPr>
      <w:r>
        <w:rPr>
          <w:i/>
        </w:rPr>
        <w:t>12:55</w:t>
      </w:r>
      <w:r>
        <w:t xml:space="preserve"> Emil Paiker:</w:t>
      </w:r>
      <w:r>
        <w:tab/>
        <w:t xml:space="preserve">Ja genau intastella </w:t>
      </w:r>
    </w:p>
    <w:p w14:paraId="133C7E91" w14:textId="77777777" w:rsidR="002A4891" w:rsidRDefault="00127B45">
      <w:pPr>
        <w:ind w:left="3600" w:hanging="3600"/>
      </w:pPr>
      <w:r>
        <w:rPr>
          <w:i/>
        </w:rPr>
        <w:t>13:05</w:t>
      </w:r>
      <w:r>
        <w:t xml:space="preserve"> Maximilian Margreiter:</w:t>
      </w:r>
      <w:r>
        <w:tab/>
        <w:t xml:space="preserve">Na kann leider net muss Schwester Geburtstag feiern </w:t>
      </w:r>
    </w:p>
    <w:p w14:paraId="12D047F0" w14:textId="77777777" w:rsidR="002A4891" w:rsidRDefault="00127B45">
      <w:pPr>
        <w:ind w:left="3600" w:hanging="3600"/>
      </w:pPr>
      <w:r>
        <w:rPr>
          <w:i/>
        </w:rPr>
        <w:t>13:06</w:t>
      </w:r>
      <w:r>
        <w:t xml:space="preserve"> Emil Paiker:</w:t>
      </w:r>
      <w:r>
        <w:tab/>
        <w:t xml:space="preserve">Is ok </w:t>
      </w:r>
    </w:p>
    <w:p w14:paraId="5B646BB2" w14:textId="1300AC8F" w:rsidR="002A4891" w:rsidRDefault="00127B45">
      <w:pPr>
        <w:ind w:left="3600" w:hanging="3600"/>
      </w:pPr>
      <w:r>
        <w:rPr>
          <w:i/>
        </w:rPr>
        <w:t>13:44</w:t>
      </w:r>
      <w:r>
        <w:t xml:space="preserve"> </w:t>
      </w:r>
      <w:dir w:val="ltr">
        <w:r>
          <w:t>Thomas Sundström</w:t>
        </w:r>
        <w:r>
          <w:t>‬</w:t>
        </w:r>
        <w:r>
          <w:t>:</w:t>
        </w:r>
        <w:r>
          <w:tab/>
          <w:t>hammer bi</w:t>
        </w:r>
        <w:r>
          <w:t xml:space="preserve">ld! ja alles top fit </w:t>
        </w:r>
      </w:dir>
    </w:p>
    <w:p w14:paraId="36847DA2" w14:textId="49812704" w:rsidR="002A4891" w:rsidRDefault="00127B45">
      <w:pPr>
        <w:ind w:left="3600" w:hanging="3600"/>
      </w:pPr>
      <w:r>
        <w:rPr>
          <w:i/>
        </w:rPr>
        <w:t>13:44</w:t>
      </w:r>
      <w:r>
        <w:t xml:space="preserve"> </w:t>
      </w:r>
      <w:dir w:val="ltr">
        <w:r>
          <w:t>Thomas Sundström</w:t>
        </w:r>
        <w:r>
          <w:t>‬</w:t>
        </w:r>
        <w:r>
          <w:t>:</w:t>
        </w:r>
        <w:r>
          <w:tab/>
          <w:t xml:space="preserve">hab grad wlan irgendwer in der stadt? </w:t>
        </w:r>
      </w:dir>
    </w:p>
    <w:p w14:paraId="13D46DE5" w14:textId="77777777" w:rsidR="002A4891" w:rsidRDefault="00127B45">
      <w:pPr>
        <w:ind w:left="3600" w:hanging="3600"/>
      </w:pPr>
      <w:r>
        <w:rPr>
          <w:i/>
        </w:rPr>
        <w:t>19:25</w:t>
      </w:r>
      <w:r>
        <w:t xml:space="preserve"> Louis Springer:</w:t>
      </w:r>
      <w:r>
        <w:tab/>
        <w:t xml:space="preserve">wird heute Abend etwas unternommen? </w:t>
      </w:r>
    </w:p>
    <w:p w14:paraId="5788ACF4" w14:textId="77777777" w:rsidR="002A4891" w:rsidRDefault="00127B45">
      <w:pPr>
        <w:ind w:left="3600" w:hanging="3600"/>
      </w:pPr>
      <w:r>
        <w:rPr>
          <w:i/>
        </w:rPr>
        <w:t>19:27</w:t>
      </w:r>
      <w:r>
        <w:t xml:space="preserve"> Maximilian Margreiter:</w:t>
      </w:r>
      <w:r>
        <w:tab/>
        <w:t xml:space="preserve">Louis hat die prüfungswoche schon abgehakt </w:t>
      </w:r>
    </w:p>
    <w:p w14:paraId="315FE069" w14:textId="77777777" w:rsidR="002A4891" w:rsidRDefault="00127B45">
      <w:pPr>
        <w:ind w:left="3600" w:hanging="3600"/>
      </w:pPr>
      <w:r>
        <w:rPr>
          <w:i/>
        </w:rPr>
        <w:t>19:32</w:t>
      </w:r>
      <w:r>
        <w:t xml:space="preserve"> Alexander Würz:</w:t>
      </w:r>
      <w:r>
        <w:tab/>
        <w:t>#prüfungswocheg</w:t>
      </w:r>
      <w:r>
        <w:t xml:space="preserve">ibts3malimsemester </w:t>
      </w:r>
    </w:p>
    <w:p w14:paraId="4630F8D5" w14:textId="77777777" w:rsidR="002A4891" w:rsidRDefault="00127B45">
      <w:pPr>
        <w:ind w:left="3600" w:hanging="3600"/>
      </w:pPr>
      <w:r>
        <w:rPr>
          <w:i/>
        </w:rPr>
        <w:t>19:33</w:t>
      </w:r>
      <w:r>
        <w:t xml:space="preserve"> Louis Springer:</w:t>
      </w:r>
      <w:r>
        <w:tab/>
        <w:t xml:space="preserve">schon lange abgehackt </w:t>
      </w:r>
    </w:p>
    <w:p w14:paraId="5FC6D14D" w14:textId="77777777" w:rsidR="002A4891" w:rsidRDefault="00127B45">
      <w:pPr>
        <w:ind w:left="3600" w:hanging="3600"/>
      </w:pPr>
      <w:r>
        <w:rPr>
          <w:i/>
        </w:rPr>
        <w:t>19:34</w:t>
      </w:r>
      <w:r>
        <w:t xml:space="preserve"> Louis Springer:</w:t>
      </w:r>
      <w:r>
        <w:tab/>
        <w:t xml:space="preserve">na, mein ja nicht Ausgehen, bloß Köö, kurze Barrunde oder Bockshorn... </w:t>
      </w:r>
    </w:p>
    <w:p w14:paraId="69587394" w14:textId="77777777" w:rsidR="002A4891" w:rsidRDefault="00127B45">
      <w:pPr>
        <w:ind w:left="3600" w:hanging="3600"/>
      </w:pPr>
      <w:r>
        <w:rPr>
          <w:i/>
        </w:rPr>
        <w:t>20:13</w:t>
      </w:r>
      <w:r>
        <w:t xml:space="preserve"> Emil Paiker:</w:t>
      </w:r>
      <w:r>
        <w:tab/>
        <w:t xml:space="preserve">Thommi dabei </w:t>
      </w:r>
    </w:p>
    <w:p w14:paraId="0156D13B" w14:textId="77777777" w:rsidR="002A4891" w:rsidRDefault="00127B45">
      <w:pPr>
        <w:jc w:val="center"/>
      </w:pPr>
      <w:r>
        <w:t>23.11.2014</w:t>
      </w:r>
    </w:p>
    <w:p w14:paraId="7AA57D73" w14:textId="15A4676A" w:rsidR="002A4891" w:rsidRDefault="00127B45">
      <w:pPr>
        <w:ind w:left="3600" w:hanging="3600"/>
      </w:pPr>
      <w:r>
        <w:rPr>
          <w:i/>
        </w:rPr>
        <w:t>13:18</w:t>
      </w:r>
      <w:r>
        <w:t xml:space="preserve"> </w:t>
      </w:r>
      <w:dir w:val="ltr">
        <w:r>
          <w:t>Thomas Sundström</w:t>
        </w:r>
        <w:r>
          <w:t>‬</w:t>
        </w:r>
        <w:r>
          <w:t>:</w:t>
        </w:r>
        <w:r>
          <w:tab/>
          <w:t>leute es war legendär am fr</w:t>
        </w:r>
        <w:r>
          <w:t xml:space="preserve">eitag ich mach mich auf den weg...a bisl zu spät...bis weihnachten! </w:t>
        </w:r>
      </w:dir>
    </w:p>
    <w:p w14:paraId="39CAADC0" w14:textId="6BD7FDF0" w:rsidR="002A4891" w:rsidRDefault="00127B45">
      <w:pPr>
        <w:ind w:left="3600" w:hanging="3600"/>
      </w:pPr>
      <w:r>
        <w:rPr>
          <w:i/>
        </w:rPr>
        <w:t>21:41</w:t>
      </w:r>
      <w:r>
        <w:t xml:space="preserve"> </w:t>
      </w:r>
      <w:dir w:val="ltr">
        <w:r>
          <w:t>Thomas Sundström</w:t>
        </w:r>
        <w:r>
          <w:t>‬</w:t>
        </w:r>
        <w:r>
          <w:t>:</w:t>
        </w:r>
        <w:r>
          <w:tab/>
          <w:t xml:space="preserve">2 liechtensteiner und 1 vorarlberger ham mich auf bier und essen eingeladen...selbstmord in innsbruck #verrückte zugfahrt </w:t>
        </w:r>
      </w:dir>
    </w:p>
    <w:p w14:paraId="2F785F44" w14:textId="77777777" w:rsidR="002A4891" w:rsidRDefault="00127B45">
      <w:pPr>
        <w:jc w:val="center"/>
      </w:pPr>
      <w:r>
        <w:t>24.11.2014</w:t>
      </w:r>
    </w:p>
    <w:p w14:paraId="37EB763E" w14:textId="77777777" w:rsidR="002A4891" w:rsidRDefault="00127B45">
      <w:pPr>
        <w:ind w:left="3600" w:hanging="3600"/>
      </w:pPr>
      <w:r>
        <w:rPr>
          <w:i/>
        </w:rPr>
        <w:t>07:12</w:t>
      </w:r>
      <w:r>
        <w:t xml:space="preserve"> Maximilian Margreiter</w:t>
      </w:r>
      <w:r>
        <w:t>:</w:t>
      </w:r>
      <w:r>
        <w:tab/>
        <w:t xml:space="preserve">Diese Uhrzeit ist eine Frechheit und die Menge an Leuten in der ubahn erst ..... Gggghhhhh </w:t>
      </w:r>
    </w:p>
    <w:p w14:paraId="5F23E763" w14:textId="77777777" w:rsidR="002A4891" w:rsidRDefault="00127B45">
      <w:pPr>
        <w:ind w:left="3600" w:hanging="3600"/>
      </w:pPr>
      <w:r>
        <w:rPr>
          <w:i/>
        </w:rPr>
        <w:t>07:23</w:t>
      </w:r>
      <w:r>
        <w:t xml:space="preserve"> Jakob Ortel:</w:t>
      </w:r>
      <w:r>
        <w:tab/>
        <w:t xml:space="preserve">Reg di net auf und stell keine Ansprüche </w:t>
      </w:r>
    </w:p>
    <w:p w14:paraId="7F70AA03" w14:textId="77777777" w:rsidR="002A4891" w:rsidRDefault="00127B45">
      <w:pPr>
        <w:ind w:left="3600" w:hanging="3600"/>
      </w:pPr>
      <w:r>
        <w:rPr>
          <w:i/>
        </w:rPr>
        <w:t>07:25</w:t>
      </w:r>
      <w:r>
        <w:t xml:space="preserve"> Maximilian Margreiter:</w:t>
      </w:r>
      <w:r>
        <w:tab/>
      </w:r>
      <w:r>
        <w:t xml:space="preserve">Na jetzt weiß ich warum ich normalerweise net mehr vor  8 ausser Haus gehe </w:t>
      </w:r>
    </w:p>
    <w:p w14:paraId="20372842" w14:textId="77777777" w:rsidR="002A4891" w:rsidRDefault="00127B45">
      <w:pPr>
        <w:ind w:left="3600" w:hanging="3600"/>
      </w:pPr>
      <w:r>
        <w:rPr>
          <w:i/>
        </w:rPr>
        <w:t>07:27</w:t>
      </w:r>
      <w:r>
        <w:t xml:space="preserve"> Maximilian Margreiter:</w:t>
      </w:r>
      <w:r>
        <w:tab/>
        <w:t xml:space="preserve">Und überhaupt Rekrut Ortel Mobiltelefon hat während der Dienstzeit im verschlossenen Spind sich zu befinden </w:t>
      </w:r>
    </w:p>
    <w:p w14:paraId="7F10267E" w14:textId="77777777" w:rsidR="002A4891" w:rsidRDefault="00127B45">
      <w:pPr>
        <w:ind w:left="3600" w:hanging="3600"/>
      </w:pPr>
      <w:r>
        <w:rPr>
          <w:i/>
        </w:rPr>
        <w:t>11:38</w:t>
      </w:r>
      <w:r>
        <w:t xml:space="preserve"> Louis Springer:</w:t>
      </w:r>
      <w:r>
        <w:tab/>
        <w:t>gibt's noch Abendkas</w:t>
      </w:r>
      <w:r>
        <w:t xml:space="preserve">sa beim Klaxons Konzert? Wäre dabei, hab die Prüfungen eh schon abgehackt </w:t>
      </w:r>
    </w:p>
    <w:p w14:paraId="29A1AAA8" w14:textId="77777777" w:rsidR="002A4891" w:rsidRDefault="00127B45">
      <w:pPr>
        <w:ind w:left="3600" w:hanging="3600"/>
      </w:pPr>
      <w:r>
        <w:rPr>
          <w:i/>
        </w:rPr>
        <w:t>11:42</w:t>
      </w:r>
      <w:r>
        <w:t xml:space="preserve"> Maximilian Margreiter:</w:t>
      </w:r>
      <w:r>
        <w:tab/>
        <w:t xml:space="preserve">Ja glaub ich gibt es noch ruf am besten einfach dort an ich komme so gegen 19.30 hin </w:t>
      </w:r>
    </w:p>
    <w:p w14:paraId="3A1CC4AD" w14:textId="77777777" w:rsidR="002A4891" w:rsidRDefault="00127B45">
      <w:pPr>
        <w:ind w:left="3600" w:hanging="3600"/>
      </w:pPr>
      <w:r>
        <w:rPr>
          <w:i/>
        </w:rPr>
        <w:t>12:16</w:t>
      </w:r>
      <w:r>
        <w:t xml:space="preserve"> Benni Gröhs:</w:t>
      </w:r>
      <w:r>
        <w:tab/>
        <w:t xml:space="preserve">Danke Leute fürs Kommen, auch wenn ich mich an </w:t>
      </w:r>
      <w:r>
        <w:t xml:space="preserve">sehr wenig erinnern kann:D </w:t>
      </w:r>
    </w:p>
    <w:p w14:paraId="7CB1EBEC" w14:textId="77777777" w:rsidR="002A4891" w:rsidRDefault="00127B45">
      <w:pPr>
        <w:ind w:left="3600" w:hanging="3600"/>
      </w:pPr>
      <w:r>
        <w:rPr>
          <w:i/>
        </w:rPr>
        <w:t>12:17</w:t>
      </w:r>
      <w:r>
        <w:t xml:space="preserve"> Maximilian Margreiter:</w:t>
      </w:r>
      <w:r>
        <w:tab/>
        <w:t xml:space="preserve">Öööööhhhhhhhh </w:t>
      </w:r>
    </w:p>
    <w:p w14:paraId="50B4BD16" w14:textId="23EE8519" w:rsidR="002A4891" w:rsidRDefault="00127B45">
      <w:pPr>
        <w:ind w:left="3600" w:hanging="3600"/>
      </w:pPr>
      <w:r>
        <w:rPr>
          <w:i/>
        </w:rPr>
        <w:t>13:37</w:t>
      </w:r>
      <w:r>
        <w:t xml:space="preserve"> </w:t>
      </w:r>
      <w:dir w:val="ltr">
        <w:r>
          <w:t>Thomas Sundström</w:t>
        </w:r>
        <w:r>
          <w:t>‬</w:t>
        </w:r>
        <w:r>
          <w:t>:</w:t>
        </w:r>
        <w:r>
          <w:tab/>
          <w:t xml:space="preserve">ich war da falls ich dir auf die sprünge helfen soll...;) </w:t>
        </w:r>
      </w:dir>
    </w:p>
    <w:p w14:paraId="40C6D4AD" w14:textId="77777777" w:rsidR="002A4891" w:rsidRDefault="00127B45">
      <w:pPr>
        <w:ind w:left="3600" w:hanging="3600"/>
      </w:pPr>
      <w:r>
        <w:rPr>
          <w:i/>
        </w:rPr>
        <w:t>13:40</w:t>
      </w:r>
      <w:r>
        <w:t xml:space="preserve"> Benni Gröhs:</w:t>
      </w:r>
      <w:r>
        <w:tab/>
        <w:t xml:space="preserve">Hab ich gemerkt:) Ja war extrem leiwand, danke fürs Kommen! </w:t>
      </w:r>
    </w:p>
    <w:p w14:paraId="26D9C8F7" w14:textId="6C2B6359" w:rsidR="002A4891" w:rsidRDefault="00127B45">
      <w:pPr>
        <w:ind w:left="3600" w:hanging="3600"/>
      </w:pPr>
      <w:r>
        <w:rPr>
          <w:i/>
        </w:rPr>
        <w:t>23:46</w:t>
      </w:r>
      <w:r>
        <w:t xml:space="preserve"> </w:t>
      </w:r>
      <w:dir w:val="ltr">
        <w:r>
          <w:t>Thomas Sundström</w:t>
        </w:r>
        <w:r>
          <w:t>‬</w:t>
        </w:r>
        <w:r>
          <w:t>:</w:t>
        </w:r>
        <w:r>
          <w:tab/>
          <w:t xml:space="preserve">so leute unsere rioreise nimmt gestalt an wer mit will möge sich melden: ich habe mit meinem bruder ausführlich gesprochen und er meint dass wir für die ganze reise pro person inkl flug unter 1200€ bleiben...er kennt da ein paar leute </w:t>
        </w:r>
        <w:r>
          <w:t>und könnte uns ein appartement das vermietet wird finden direkt an der copacabana...8tage netto ist völlig ausreichend meint er...inkl strand sightseeing usw...der alex und ich haben entweder die 1. februar oder die letzte jänner woche im auge...flüge müss</w:t>
        </w:r>
        <w:r>
          <w:t xml:space="preserve">te ich bald buchen...der flug dauert 15 stunden mit stop in amsterdam das wäre der billigste...697€...#diekerngruppereistnachrio </w:t>
        </w:r>
      </w:dir>
    </w:p>
    <w:p w14:paraId="0BFF7696" w14:textId="77777777" w:rsidR="002A4891" w:rsidRDefault="00127B45">
      <w:pPr>
        <w:ind w:left="3600" w:hanging="3600"/>
      </w:pPr>
      <w:r>
        <w:rPr>
          <w:i/>
        </w:rPr>
        <w:t>23:47</w:t>
      </w:r>
      <w:r>
        <w:t xml:space="preserve"> Emil Paiker:</w:t>
      </w:r>
      <w:r>
        <w:tab/>
        <w:t xml:space="preserve">Sorray I ain't got it </w:t>
      </w:r>
    </w:p>
    <w:p w14:paraId="62751D93" w14:textId="77777777" w:rsidR="002A4891" w:rsidRDefault="00127B45">
      <w:pPr>
        <w:jc w:val="center"/>
      </w:pPr>
      <w:r>
        <w:t>25.11.2014</w:t>
      </w:r>
    </w:p>
    <w:p w14:paraId="41FC7C60" w14:textId="77777777" w:rsidR="002A4891" w:rsidRDefault="00127B45">
      <w:pPr>
        <w:ind w:left="3600" w:hanging="3600"/>
      </w:pPr>
      <w:r>
        <w:rPr>
          <w:i/>
        </w:rPr>
        <w:t>07:30</w:t>
      </w:r>
      <w:r>
        <w:t xml:space="preserve"> Benni Gröhs:</w:t>
      </w:r>
      <w:r>
        <w:tab/>
        <w:t xml:space="preserve">Keine Zeit </w:t>
      </w:r>
    </w:p>
    <w:p w14:paraId="0E3C3EE7" w14:textId="77777777" w:rsidR="002A4891" w:rsidRDefault="00127B45">
      <w:pPr>
        <w:ind w:left="3600" w:hanging="3600"/>
      </w:pPr>
      <w:r>
        <w:rPr>
          <w:i/>
        </w:rPr>
        <w:t>11:42</w:t>
      </w:r>
      <w:r>
        <w:t xml:space="preserve"> Jakob Ortel:</w:t>
      </w:r>
      <w:r>
        <w:tab/>
        <w:t>Klingt irgendwie sehr g</w:t>
      </w:r>
      <w:r>
        <w:t xml:space="preserve">eil </w:t>
      </w:r>
    </w:p>
    <w:p w14:paraId="3845D718" w14:textId="77777777" w:rsidR="002A4891" w:rsidRDefault="00127B45">
      <w:pPr>
        <w:jc w:val="center"/>
      </w:pPr>
      <w:r>
        <w:t>26.11.2014</w:t>
      </w:r>
    </w:p>
    <w:p w14:paraId="6A598FE1" w14:textId="77777777" w:rsidR="002A4891" w:rsidRDefault="00127B45">
      <w:pPr>
        <w:ind w:left="3600" w:hanging="3600"/>
      </w:pPr>
      <w:r>
        <w:rPr>
          <w:i/>
        </w:rPr>
        <w:t>11:25</w:t>
      </w:r>
      <w:r>
        <w:t xml:space="preserve"> Maximilian Margreiter:</w:t>
      </w:r>
      <w:r>
        <w:tab/>
        <w:t xml:space="preserve">Öööööhhhhhhhh </w:t>
      </w:r>
    </w:p>
    <w:p w14:paraId="08F1949E" w14:textId="77777777" w:rsidR="002A4891" w:rsidRDefault="00127B45">
      <w:pPr>
        <w:ind w:left="3600" w:hanging="3600"/>
      </w:pPr>
      <w:r>
        <w:rPr>
          <w:i/>
        </w:rPr>
        <w:t>13:16</w:t>
      </w:r>
      <w:r>
        <w:t xml:space="preserve"> Louis Springer:</w:t>
      </w:r>
      <w:r>
        <w:tab/>
        <w:t xml:space="preserve">das Teil macht extrem Spaß </w:t>
      </w:r>
    </w:p>
    <w:p w14:paraId="36DF17C3" w14:textId="77777777" w:rsidR="002A4891" w:rsidRDefault="00127B45">
      <w:pPr>
        <w:ind w:left="3600" w:hanging="3600"/>
      </w:pPr>
      <w:r>
        <w:rPr>
          <w:i/>
        </w:rPr>
        <w:t>13:17</w:t>
      </w:r>
      <w:r>
        <w:t xml:space="preserve"> Louis Springer:</w:t>
      </w:r>
      <w:r>
        <w:tab/>
        <w:t xml:space="preserve">2014-11-26-PHOTO-00000671.jpg &lt;‎attached&gt; </w:t>
      </w:r>
    </w:p>
    <w:p w14:paraId="279F6DAE" w14:textId="77777777" w:rsidR="002A4891" w:rsidRDefault="00127B45">
      <w:pPr>
        <w:ind w:left="3600" w:hanging="3600"/>
      </w:pPr>
      <w:r>
        <w:rPr>
          <w:i/>
        </w:rPr>
        <w:t>13:18</w:t>
      </w:r>
      <w:r>
        <w:t xml:space="preserve"> Emil Paiker:</w:t>
      </w:r>
      <w:r>
        <w:tab/>
        <w:t xml:space="preserve">Wo is das? </w:t>
      </w:r>
    </w:p>
    <w:p w14:paraId="2A3F7DE2" w14:textId="77777777" w:rsidR="002A4891" w:rsidRDefault="00127B45">
      <w:pPr>
        <w:ind w:left="3600" w:hanging="3600"/>
      </w:pPr>
      <w:r>
        <w:rPr>
          <w:i/>
        </w:rPr>
        <w:t>13:19</w:t>
      </w:r>
      <w:r>
        <w:t xml:space="preserve"> Maximilian Margreiter:</w:t>
      </w:r>
      <w:r>
        <w:tab/>
        <w:t>Das Teil is siecher a</w:t>
      </w:r>
      <w:r>
        <w:t xml:space="preserve">uch extrem teuer </w:t>
      </w:r>
    </w:p>
    <w:p w14:paraId="60CD207D" w14:textId="77777777" w:rsidR="002A4891" w:rsidRDefault="00127B45">
      <w:pPr>
        <w:ind w:left="3600" w:hanging="3600"/>
      </w:pPr>
      <w:r>
        <w:rPr>
          <w:i/>
        </w:rPr>
        <w:t>13:20</w:t>
      </w:r>
      <w:r>
        <w:t xml:space="preserve"> Louis Springer:</w:t>
      </w:r>
      <w:r>
        <w:tab/>
        <w:t xml:space="preserve">Klangfarbe - Moog Voyager </w:t>
      </w:r>
    </w:p>
    <w:p w14:paraId="38645000" w14:textId="77777777" w:rsidR="002A4891" w:rsidRDefault="00127B45">
      <w:pPr>
        <w:ind w:left="3600" w:hanging="3600"/>
      </w:pPr>
      <w:r>
        <w:rPr>
          <w:i/>
        </w:rPr>
        <w:t>13:20</w:t>
      </w:r>
      <w:r>
        <w:t xml:space="preserve"> Louis Springer:</w:t>
      </w:r>
      <w:r>
        <w:tab/>
        <w:t xml:space="preserve">hab nicht aufs Preisschild geschaut </w:t>
      </w:r>
    </w:p>
    <w:p w14:paraId="7B5DDBC0" w14:textId="77777777" w:rsidR="002A4891" w:rsidRDefault="00127B45">
      <w:pPr>
        <w:ind w:left="3600" w:hanging="3600"/>
      </w:pPr>
      <w:r>
        <w:rPr>
          <w:i/>
        </w:rPr>
        <w:t>13:21</w:t>
      </w:r>
      <w:r>
        <w:t xml:space="preserve"> Emil Paiker:</w:t>
      </w:r>
      <w:r>
        <w:tab/>
        <w:t xml:space="preserve">Lol Kenn ich schon ewig </w:t>
      </w:r>
    </w:p>
    <w:p w14:paraId="5AC44717" w14:textId="77777777" w:rsidR="002A4891" w:rsidRDefault="00127B45">
      <w:pPr>
        <w:ind w:left="3600" w:hanging="3600"/>
      </w:pPr>
      <w:r>
        <w:rPr>
          <w:i/>
        </w:rPr>
        <w:t>13:21</w:t>
      </w:r>
      <w:r>
        <w:t xml:space="preserve"> Emil Paiker:</w:t>
      </w:r>
      <w:r>
        <w:tab/>
        <w:t xml:space="preserve">#kenntsichåus </w:t>
      </w:r>
    </w:p>
    <w:p w14:paraId="36E81E63" w14:textId="77777777" w:rsidR="002A4891" w:rsidRDefault="00127B45">
      <w:pPr>
        <w:ind w:left="3600" w:hanging="3600"/>
      </w:pPr>
      <w:r>
        <w:rPr>
          <w:i/>
        </w:rPr>
        <w:t>13:21</w:t>
      </w:r>
      <w:r>
        <w:t xml:space="preserve"> Emil Paiker:</w:t>
      </w:r>
      <w:r>
        <w:tab/>
        <w:t xml:space="preserve">Hast du was gekauft? </w:t>
      </w:r>
    </w:p>
    <w:p w14:paraId="01E29E6D" w14:textId="77777777" w:rsidR="002A4891" w:rsidRDefault="00127B45">
      <w:pPr>
        <w:ind w:left="3600" w:hanging="3600"/>
      </w:pPr>
      <w:r>
        <w:rPr>
          <w:i/>
        </w:rPr>
        <w:t>13:21</w:t>
      </w:r>
      <w:r>
        <w:t xml:space="preserve"> Louis</w:t>
      </w:r>
      <w:r>
        <w:t xml:space="preserve"> Springer:</w:t>
      </w:r>
      <w:r>
        <w:tab/>
        <w:t xml:space="preserve">Emil du Experte... </w:t>
      </w:r>
    </w:p>
    <w:p w14:paraId="6DE462A2" w14:textId="77777777" w:rsidR="002A4891" w:rsidRDefault="00127B45">
      <w:pPr>
        <w:ind w:left="3600" w:hanging="3600"/>
      </w:pPr>
      <w:r>
        <w:rPr>
          <w:i/>
        </w:rPr>
        <w:t>13:22</w:t>
      </w:r>
      <w:r>
        <w:t xml:space="preserve"> Maximilian Margreiter:</w:t>
      </w:r>
      <w:r>
        <w:tab/>
        <w:t xml:space="preserve">Ja wie siehts aus schon für einen neuen Verstärker gefunden </w:t>
      </w:r>
    </w:p>
    <w:p w14:paraId="6DA8D30B" w14:textId="77777777" w:rsidR="002A4891" w:rsidRDefault="00127B45">
      <w:pPr>
        <w:ind w:left="3600" w:hanging="3600"/>
      </w:pPr>
      <w:r>
        <w:rPr>
          <w:i/>
        </w:rPr>
        <w:t>13:23</w:t>
      </w:r>
      <w:r>
        <w:t xml:space="preserve"> Louis Springer:</w:t>
      </w:r>
      <w:r>
        <w:tab/>
        <w:t xml:space="preserve">na, nur Hughes &amp; Kettner ausprobiert, der packt's nicht so, und andere  Räume waren besetzt </w:t>
      </w:r>
    </w:p>
    <w:p w14:paraId="00B53706" w14:textId="2F8473C2" w:rsidR="002A4891" w:rsidRDefault="00127B45">
      <w:pPr>
        <w:ind w:left="3600" w:hanging="3600"/>
      </w:pPr>
      <w:r>
        <w:rPr>
          <w:i/>
        </w:rPr>
        <w:t>14:50</w:t>
      </w:r>
      <w:r>
        <w:t xml:space="preserve"> </w:t>
      </w:r>
      <w:dir w:val="ltr">
        <w:r>
          <w:t>Thomas Sundström</w:t>
        </w:r>
        <w:r>
          <w:t>‬</w:t>
        </w:r>
        <w:r>
          <w:t>:</w:t>
        </w:r>
        <w:r>
          <w:tab/>
          <w:t xml:space="preserve">please rise for emils and bennis presentation "dont worry be happy"...#legendär #bros4ever #unpublishedmaterial </w:t>
        </w:r>
      </w:dir>
    </w:p>
    <w:p w14:paraId="430C958E" w14:textId="1355C93C" w:rsidR="002A4891" w:rsidRDefault="00127B45">
      <w:pPr>
        <w:ind w:left="3600" w:hanging="3600"/>
      </w:pPr>
      <w:r>
        <w:rPr>
          <w:i/>
        </w:rPr>
        <w:t>14:51</w:t>
      </w:r>
      <w:r>
        <w:t xml:space="preserve"> </w:t>
      </w:r>
      <w:dir w:val="ltr">
        <w:r>
          <w:t>Thomas Sundström</w:t>
        </w:r>
        <w:r>
          <w:t>‬</w:t>
        </w:r>
        <w:r>
          <w:t>:</w:t>
        </w:r>
        <w:r>
          <w:tab/>
          <w:t xml:space="preserve">2014-11-26-VIDEO-00000683.mp4 &lt;‎attached&gt; </w:t>
        </w:r>
      </w:dir>
    </w:p>
    <w:p w14:paraId="54D24127" w14:textId="77777777" w:rsidR="002A4891" w:rsidRDefault="00127B45">
      <w:pPr>
        <w:ind w:left="3600" w:hanging="3600"/>
      </w:pPr>
      <w:r>
        <w:rPr>
          <w:i/>
        </w:rPr>
        <w:t>14:53</w:t>
      </w:r>
      <w:r>
        <w:t xml:space="preserve"> Maximilian Margreiter:</w:t>
      </w:r>
      <w:r>
        <w:tab/>
        <w:t xml:space="preserve">Haha zu gut </w:t>
      </w:r>
    </w:p>
    <w:p w14:paraId="211A4EEF" w14:textId="77777777" w:rsidR="002A4891" w:rsidRDefault="00127B45">
      <w:pPr>
        <w:ind w:left="3600" w:hanging="3600"/>
      </w:pPr>
      <w:r>
        <w:rPr>
          <w:i/>
        </w:rPr>
        <w:t>14:53</w:t>
      </w:r>
      <w:r>
        <w:t xml:space="preserve"> Alexander Würz:</w:t>
      </w:r>
      <w:r>
        <w:tab/>
      </w:r>
      <w:r>
        <w:t xml:space="preserve">Legendär!!!!!! Refrain is killer haha #schönezeiten </w:t>
      </w:r>
    </w:p>
    <w:p w14:paraId="0952F188" w14:textId="77777777" w:rsidR="002A4891" w:rsidRDefault="00127B45">
      <w:pPr>
        <w:ind w:left="3600" w:hanging="3600"/>
      </w:pPr>
      <w:r>
        <w:rPr>
          <w:i/>
        </w:rPr>
        <w:t>15:09</w:t>
      </w:r>
      <w:r>
        <w:t xml:space="preserve"> Emil Paiker:</w:t>
      </w:r>
      <w:r>
        <w:tab/>
        <w:t xml:space="preserve">Hahaha zu geil </w:t>
      </w:r>
    </w:p>
    <w:p w14:paraId="4E08A58E" w14:textId="77777777" w:rsidR="002A4891" w:rsidRDefault="00127B45">
      <w:pPr>
        <w:ind w:left="3600" w:hanging="3600"/>
      </w:pPr>
      <w:r>
        <w:rPr>
          <w:i/>
        </w:rPr>
        <w:t>15:09</w:t>
      </w:r>
      <w:r>
        <w:t xml:space="preserve"> Emil Paiker:</w:t>
      </w:r>
      <w:r>
        <w:tab/>
        <w:t xml:space="preserve">Liebe uns </w:t>
      </w:r>
    </w:p>
    <w:p w14:paraId="3CC40670" w14:textId="77777777" w:rsidR="002A4891" w:rsidRDefault="00127B45">
      <w:pPr>
        <w:ind w:left="3600" w:hanging="3600"/>
      </w:pPr>
      <w:r>
        <w:rPr>
          <w:i/>
        </w:rPr>
        <w:t>16:14</w:t>
      </w:r>
      <w:r>
        <w:t xml:space="preserve"> Benni Gröhs:</w:t>
      </w:r>
      <w:r>
        <w:tab/>
        <w:t xml:space="preserve">Öööhh wer will mal wieder was erleben mit mir??? Bin schwerst motiviert </w:t>
      </w:r>
    </w:p>
    <w:p w14:paraId="4737C5F6" w14:textId="27BEAD6B" w:rsidR="002A4891" w:rsidRDefault="00127B45">
      <w:pPr>
        <w:ind w:left="3600" w:hanging="3600"/>
      </w:pPr>
      <w:r>
        <w:rPr>
          <w:i/>
        </w:rPr>
        <w:t>16:14</w:t>
      </w:r>
      <w:r>
        <w:t xml:space="preserve"> </w:t>
      </w:r>
      <w:dir w:val="ltr">
        <w:r>
          <w:t>Thomas Sundström</w:t>
        </w:r>
        <w:r>
          <w:t>‬</w:t>
        </w:r>
        <w:r>
          <w:t>:</w:t>
        </w:r>
        <w:r>
          <w:tab/>
          <w:t>#brasilien #keinezei</w:t>
        </w:r>
        <w:r>
          <w:t xml:space="preserve">t -.- </w:t>
        </w:r>
      </w:dir>
    </w:p>
    <w:p w14:paraId="41B24EF3" w14:textId="77777777" w:rsidR="002A4891" w:rsidRDefault="00127B45">
      <w:pPr>
        <w:ind w:left="3600" w:hanging="3600"/>
      </w:pPr>
      <w:r>
        <w:rPr>
          <w:i/>
        </w:rPr>
        <w:t>16:15</w:t>
      </w:r>
      <w:r>
        <w:t xml:space="preserve"> Benni Gröhs:</w:t>
      </w:r>
      <w:r>
        <w:tab/>
        <w:t xml:space="preserve">Eine Woche Rio find ich jetzt nicht so "erleben"! </w:t>
      </w:r>
    </w:p>
    <w:p w14:paraId="708B9F49" w14:textId="49BB3CA5" w:rsidR="002A4891" w:rsidRDefault="00127B45">
      <w:pPr>
        <w:ind w:left="3600" w:hanging="3600"/>
      </w:pPr>
      <w:r>
        <w:rPr>
          <w:i/>
        </w:rPr>
        <w:t>16:16</w:t>
      </w:r>
      <w:r>
        <w:t xml:space="preserve"> </w:t>
      </w:r>
      <w:dir w:val="ltr">
        <w:r>
          <w:t>Thomas Sundström</w:t>
        </w:r>
        <w:r>
          <w:t>‬</w:t>
        </w:r>
        <w:r>
          <w:t>:</w:t>
        </w:r>
        <w:r>
          <w:tab/>
          <w:t xml:space="preserve">ok und was ist erleben </w:t>
        </w:r>
      </w:dir>
    </w:p>
    <w:p w14:paraId="376A99A6" w14:textId="77777777" w:rsidR="002A4891" w:rsidRDefault="00127B45">
      <w:pPr>
        <w:ind w:left="3600" w:hanging="3600"/>
      </w:pPr>
      <w:r>
        <w:rPr>
          <w:i/>
        </w:rPr>
        <w:t>16:17</w:t>
      </w:r>
      <w:r>
        <w:t xml:space="preserve"> Benni Gröhs:</w:t>
      </w:r>
      <w:r>
        <w:tab/>
        <w:t xml:space="preserve">Auf einer Eisscholle von Grönland nach Kanada treiben, oder mit dem Kayak den Yukon runter! </w:t>
      </w:r>
    </w:p>
    <w:p w14:paraId="0F953EF6" w14:textId="77777777" w:rsidR="002A4891" w:rsidRDefault="00127B45">
      <w:pPr>
        <w:ind w:left="3600" w:hanging="3600"/>
      </w:pPr>
      <w:r>
        <w:rPr>
          <w:i/>
        </w:rPr>
        <w:t>16:18</w:t>
      </w:r>
      <w:r>
        <w:t xml:space="preserve"> Benni Gröhs</w:t>
      </w:r>
      <w:r>
        <w:t>:</w:t>
      </w:r>
      <w:r>
        <w:tab/>
        <w:t xml:space="preserve">Betrunken. </w:t>
      </w:r>
    </w:p>
    <w:p w14:paraId="6B9D2C0C" w14:textId="6FC323E2" w:rsidR="002A4891" w:rsidRDefault="00127B45">
      <w:pPr>
        <w:ind w:left="3600" w:hanging="3600"/>
      </w:pPr>
      <w:r>
        <w:rPr>
          <w:i/>
        </w:rPr>
        <w:t>16:18</w:t>
      </w:r>
      <w:r>
        <w:t xml:space="preserve"> </w:t>
      </w:r>
      <w:dir w:val="ltr">
        <w:r>
          <w:t>Thomas Sundström</w:t>
        </w:r>
        <w:r>
          <w:t>‬</w:t>
        </w:r>
        <w:r>
          <w:t>:</w:t>
        </w:r>
        <w:r>
          <w:tab/>
          <w:t xml:space="preserve">oh mann warum ist jeder gegen südamerika niemand war von uns schon dort.. </w:t>
        </w:r>
      </w:dir>
    </w:p>
    <w:p w14:paraId="07AFA98C" w14:textId="77777777" w:rsidR="002A4891" w:rsidRDefault="00127B45">
      <w:pPr>
        <w:ind w:left="3600" w:hanging="3600"/>
      </w:pPr>
      <w:r>
        <w:rPr>
          <w:i/>
        </w:rPr>
        <w:t>16:20</w:t>
      </w:r>
      <w:r>
        <w:t xml:space="preserve"> Benni Gröhs:</w:t>
      </w:r>
      <w:r>
        <w:tab/>
      </w:r>
      <w:r>
        <w:t xml:space="preserve">Südamerika ist extrem geil aber ich will nicht in einem Hotel in Rio wohnen und am Strand liegen! Und mehr geht sich in einer Woche nicht aus... </w:t>
      </w:r>
    </w:p>
    <w:p w14:paraId="79080399" w14:textId="77777777" w:rsidR="002A4891" w:rsidRDefault="00127B45">
      <w:pPr>
        <w:ind w:left="3600" w:hanging="3600"/>
      </w:pPr>
      <w:r>
        <w:rPr>
          <w:i/>
        </w:rPr>
        <w:t>16:21</w:t>
      </w:r>
      <w:r>
        <w:t xml:space="preserve"> Benni Gröhs:</w:t>
      </w:r>
      <w:r>
        <w:tab/>
        <w:t xml:space="preserve">Man könnte noch von der Christus Statue fliegen, das wäre geil! </w:t>
      </w:r>
    </w:p>
    <w:p w14:paraId="437EF713" w14:textId="5EF83975" w:rsidR="002A4891" w:rsidRDefault="00127B45">
      <w:pPr>
        <w:ind w:left="3600" w:hanging="3600"/>
      </w:pPr>
      <w:r>
        <w:rPr>
          <w:i/>
        </w:rPr>
        <w:t>16:21</w:t>
      </w:r>
      <w:r>
        <w:t xml:space="preserve"> </w:t>
      </w:r>
      <w:dir w:val="ltr">
        <w:r>
          <w:t>Thomas Sundström</w:t>
        </w:r>
        <w:r>
          <w:t>‬</w:t>
        </w:r>
        <w:r>
          <w:t>:</w:t>
        </w:r>
        <w:r>
          <w:tab/>
        </w:r>
        <w:r>
          <w:t xml:space="preserve">das ist falsch laut meinem bruder und von einem hotel hat niemand gesprochen aber eine rundreise wird sich nicht ausgehen da hast du recht da braucht man 3 wochen mindestens...und die hat in naher zukunft keiner von uns </w:t>
        </w:r>
      </w:dir>
    </w:p>
    <w:p w14:paraId="78D95C5B" w14:textId="535B691D" w:rsidR="002A4891" w:rsidRDefault="00127B45">
      <w:pPr>
        <w:ind w:left="3600" w:hanging="3600"/>
      </w:pPr>
      <w:r>
        <w:rPr>
          <w:i/>
        </w:rPr>
        <w:t>16:22</w:t>
      </w:r>
      <w:r>
        <w:t xml:space="preserve"> </w:t>
      </w:r>
      <w:dir w:val="ltr">
        <w:r>
          <w:t>Thomas Sundström</w:t>
        </w:r>
        <w:r>
          <w:t>‬</w:t>
        </w:r>
        <w:r>
          <w:t>:</w:t>
        </w:r>
        <w:r>
          <w:tab/>
          <w:t>zmd nicht</w:t>
        </w:r>
        <w:r>
          <w:t xml:space="preserve"> im winter </w:t>
        </w:r>
      </w:dir>
    </w:p>
    <w:p w14:paraId="45B901B3" w14:textId="42BD9ECF" w:rsidR="002A4891" w:rsidRDefault="00127B45">
      <w:pPr>
        <w:ind w:left="3600" w:hanging="3600"/>
      </w:pPr>
      <w:r>
        <w:rPr>
          <w:i/>
        </w:rPr>
        <w:t>16:22</w:t>
      </w:r>
      <w:r>
        <w:t xml:space="preserve"> </w:t>
      </w:r>
      <w:dir w:val="ltr">
        <w:r>
          <w:t>Thomas Sundström</w:t>
        </w:r>
        <w:r>
          <w:t>‬</w:t>
        </w:r>
        <w:r>
          <w:t>:</w:t>
        </w:r>
        <w:r>
          <w:tab/>
          <w:t xml:space="preserve">und im sommer braucht man net hin fahren </w:t>
        </w:r>
      </w:dir>
    </w:p>
    <w:p w14:paraId="65830691" w14:textId="41B0F88D" w:rsidR="002A4891" w:rsidRDefault="00127B45">
      <w:pPr>
        <w:ind w:left="3600" w:hanging="3600"/>
      </w:pPr>
      <w:r>
        <w:rPr>
          <w:i/>
        </w:rPr>
        <w:t>16:23</w:t>
      </w:r>
      <w:r>
        <w:t xml:space="preserve"> </w:t>
      </w:r>
      <w:dir w:val="ltr">
        <w:r>
          <w:t>Thomas Sundström</w:t>
        </w:r>
        <w:r>
          <w:t>‬</w:t>
        </w:r>
        <w:r>
          <w:t>:</w:t>
        </w:r>
        <w:r>
          <w:tab/>
          <w:t xml:space="preserve">brasilia und sao paulo geht sich aus </w:t>
        </w:r>
      </w:dir>
    </w:p>
    <w:p w14:paraId="6E9FE102" w14:textId="41A641A9" w:rsidR="002A4891" w:rsidRDefault="00127B45">
      <w:pPr>
        <w:ind w:left="3600" w:hanging="3600"/>
      </w:pPr>
      <w:r>
        <w:rPr>
          <w:i/>
        </w:rPr>
        <w:t>16:23</w:t>
      </w:r>
      <w:r>
        <w:t xml:space="preserve"> </w:t>
      </w:r>
      <w:dir w:val="ltr">
        <w:r>
          <w:t>Thomas Sundström</w:t>
        </w:r>
        <w:r>
          <w:t>‬</w:t>
        </w:r>
        <w:r>
          <w:t>:</w:t>
        </w:r>
        <w:r>
          <w:tab/>
          <w:t xml:space="preserve">und zu rio sightseeing gehört irgendwie auch am strand liegen </w:t>
        </w:r>
      </w:dir>
    </w:p>
    <w:p w14:paraId="0687FEFE" w14:textId="77777777" w:rsidR="002A4891" w:rsidRDefault="00127B45">
      <w:pPr>
        <w:ind w:left="3600" w:hanging="3600"/>
      </w:pPr>
      <w:r>
        <w:rPr>
          <w:i/>
        </w:rPr>
        <w:t>16:23</w:t>
      </w:r>
      <w:r>
        <w:t xml:space="preserve"> Benni Gröhs:</w:t>
      </w:r>
      <w:r>
        <w:tab/>
        <w:t>In e</w:t>
      </w:r>
      <w:r>
        <w:t xml:space="preserve">iner Woche? Da müsste man fliegen und für eine Woche ist das sehr viel Geld... </w:t>
      </w:r>
    </w:p>
    <w:p w14:paraId="2A4E1417" w14:textId="6C58E3C2" w:rsidR="002A4891" w:rsidRDefault="00127B45">
      <w:pPr>
        <w:ind w:left="3600" w:hanging="3600"/>
      </w:pPr>
      <w:r>
        <w:rPr>
          <w:i/>
        </w:rPr>
        <w:t>16:24</w:t>
      </w:r>
      <w:r>
        <w:t xml:space="preserve"> </w:t>
      </w:r>
      <w:dir w:val="ltr">
        <w:r>
          <w:t>Thomas Sundström</w:t>
        </w:r>
        <w:r>
          <w:t>‬</w:t>
        </w:r>
        <w:r>
          <w:t>:</w:t>
        </w:r>
        <w:r>
          <w:tab/>
          <w:t xml:space="preserve">na stimmt net </w:t>
        </w:r>
      </w:dir>
    </w:p>
    <w:p w14:paraId="10658A94" w14:textId="44324457" w:rsidR="002A4891" w:rsidRDefault="00127B45">
      <w:pPr>
        <w:ind w:left="3600" w:hanging="3600"/>
      </w:pPr>
      <w:r>
        <w:rPr>
          <w:i/>
        </w:rPr>
        <w:t>16:25</w:t>
      </w:r>
      <w:r>
        <w:t xml:space="preserve"> </w:t>
      </w:r>
      <w:dir w:val="ltr">
        <w:r>
          <w:t>Thomas Sundström</w:t>
        </w:r>
        <w:r>
          <w:t>‬</w:t>
        </w:r>
        <w:r>
          <w:t>:</w:t>
        </w:r>
        <w:r>
          <w:tab/>
          <w:t xml:space="preserve">ja gut ich wäre auch vei zwei wochen dabei aber das kann der alex zb nicht </w:t>
        </w:r>
      </w:dir>
    </w:p>
    <w:p w14:paraId="2282098A" w14:textId="77777777" w:rsidR="002A4891" w:rsidRDefault="00127B45">
      <w:pPr>
        <w:ind w:left="3600" w:hanging="3600"/>
      </w:pPr>
      <w:r>
        <w:rPr>
          <w:i/>
        </w:rPr>
        <w:t>16:25</w:t>
      </w:r>
      <w:r>
        <w:t xml:space="preserve"> Benni Gröhs:</w:t>
      </w:r>
      <w:r>
        <w:tab/>
        <w:t>Brasilia ist i</w:t>
      </w:r>
      <w:r>
        <w:t xml:space="preserve">m Regenwald in der Mitte von Brasilien Rio und Sao Paulo an der Küste... Da fährt man schon lange... Das wäre auch ok, hätte man mehr Zeit... </w:t>
      </w:r>
    </w:p>
    <w:p w14:paraId="71B4A854" w14:textId="2F5E5C87" w:rsidR="002A4891" w:rsidRDefault="00127B45">
      <w:pPr>
        <w:ind w:left="3600" w:hanging="3600"/>
      </w:pPr>
      <w:r>
        <w:rPr>
          <w:i/>
        </w:rPr>
        <w:t>16:26</w:t>
      </w:r>
      <w:r>
        <w:t xml:space="preserve"> </w:t>
      </w:r>
      <w:dir w:val="ltr">
        <w:r>
          <w:t>Thomas Sundström</w:t>
        </w:r>
        <w:r>
          <w:t>‬</w:t>
        </w:r>
        <w:r>
          <w:t>:</w:t>
        </w:r>
        <w:r>
          <w:tab/>
          <w:t xml:space="preserve">ja is alles richtig ich hab die zeit also liegts bei euch </w:t>
        </w:r>
      </w:dir>
    </w:p>
    <w:p w14:paraId="3AAA9D5F" w14:textId="77777777" w:rsidR="002A4891" w:rsidRDefault="00127B45">
      <w:pPr>
        <w:ind w:left="3600" w:hanging="3600"/>
      </w:pPr>
      <w:r>
        <w:rPr>
          <w:i/>
        </w:rPr>
        <w:t>16:26</w:t>
      </w:r>
      <w:r>
        <w:t xml:space="preserve"> Benni Gröhs:</w:t>
      </w:r>
      <w:r>
        <w:tab/>
        <w:t>Versteh m</w:t>
      </w:r>
      <w:r>
        <w:t xml:space="preserve">ich nicht falsch, Rio ist sicher leiwand, aber ich würde das nur im Zuge einer fetten Rundreise machen... </w:t>
      </w:r>
    </w:p>
    <w:p w14:paraId="3E640CEB" w14:textId="5A8CB98B" w:rsidR="002A4891" w:rsidRDefault="00127B45">
      <w:pPr>
        <w:ind w:left="3600" w:hanging="3600"/>
      </w:pPr>
      <w:r>
        <w:rPr>
          <w:i/>
        </w:rPr>
        <w:t>16:28</w:t>
      </w:r>
      <w:r>
        <w:t xml:space="preserve"> </w:t>
      </w:r>
      <w:dir w:val="ltr">
        <w:r>
          <w:t>Thomas Sundström</w:t>
        </w:r>
        <w:r>
          <w:t>‬</w:t>
        </w:r>
        <w:r>
          <w:t>:</w:t>
        </w:r>
        <w:r>
          <w:tab/>
          <w:t xml:space="preserve">ja bin absolut dafür 3 wochen alles drin...alleine mach ichs halt net </w:t>
        </w:r>
      </w:dir>
    </w:p>
    <w:p w14:paraId="1F50712F" w14:textId="77777777" w:rsidR="002A4891" w:rsidRDefault="00127B45">
      <w:pPr>
        <w:ind w:left="3600" w:hanging="3600"/>
      </w:pPr>
      <w:r>
        <w:rPr>
          <w:i/>
        </w:rPr>
        <w:t>16:29</w:t>
      </w:r>
      <w:r>
        <w:t xml:space="preserve"> Benni Gröhs:</w:t>
      </w:r>
      <w:r>
        <w:tab/>
        <w:t>Südhalbkugel pisst mich an-.- Wär</w:t>
      </w:r>
      <w:r>
        <w:t xml:space="preserve">e alles sehr geil im Sommer 1Monat oder 2 </w:t>
      </w:r>
    </w:p>
    <w:p w14:paraId="6C12DB6F" w14:textId="7E2D1E84" w:rsidR="002A4891" w:rsidRDefault="00127B45">
      <w:pPr>
        <w:ind w:left="3600" w:hanging="3600"/>
      </w:pPr>
      <w:r>
        <w:rPr>
          <w:i/>
        </w:rPr>
        <w:t>16:30</w:t>
      </w:r>
      <w:r>
        <w:t xml:space="preserve"> </w:t>
      </w:r>
      <w:dir w:val="ltr">
        <w:r>
          <w:t>Thomas Sundström</w:t>
        </w:r>
        <w:r>
          <w:t>‬</w:t>
        </w:r>
        <w:r>
          <w:t>:</w:t>
        </w:r>
        <w:r>
          <w:tab/>
          <w:t xml:space="preserve">ja da könnte ich nicht... </w:t>
        </w:r>
      </w:dir>
    </w:p>
    <w:p w14:paraId="2A79167B" w14:textId="77777777" w:rsidR="002A4891" w:rsidRDefault="00127B45">
      <w:pPr>
        <w:ind w:left="3600" w:hanging="3600"/>
      </w:pPr>
      <w:r>
        <w:rPr>
          <w:i/>
        </w:rPr>
        <w:t>16:30</w:t>
      </w:r>
      <w:r>
        <w:t xml:space="preserve"> Benni Gröhs:</w:t>
      </w:r>
      <w:r>
        <w:tab/>
        <w:t xml:space="preserve">Wie lange hast du Ferien? </w:t>
      </w:r>
    </w:p>
    <w:p w14:paraId="0260288E" w14:textId="17DED374" w:rsidR="002A4891" w:rsidRDefault="00127B45">
      <w:pPr>
        <w:ind w:left="3600" w:hanging="3600"/>
      </w:pPr>
      <w:r>
        <w:rPr>
          <w:i/>
        </w:rPr>
        <w:t>16:30</w:t>
      </w:r>
      <w:r>
        <w:t xml:space="preserve"> </w:t>
      </w:r>
      <w:dir w:val="ltr">
        <w:r>
          <w:t>Thomas Sundström</w:t>
        </w:r>
        <w:r>
          <w:t>‬</w:t>
        </w:r>
        <w:r>
          <w:t>:</w:t>
        </w:r>
        <w:r>
          <w:tab/>
          <w:t xml:space="preserve">irgendwann mitte august bis 15. sebtember </w:t>
        </w:r>
      </w:dir>
    </w:p>
    <w:p w14:paraId="3E008815" w14:textId="77777777" w:rsidR="002A4891" w:rsidRDefault="00127B45">
      <w:pPr>
        <w:ind w:left="3600" w:hanging="3600"/>
      </w:pPr>
      <w:r>
        <w:rPr>
          <w:i/>
        </w:rPr>
        <w:t>16:32</w:t>
      </w:r>
      <w:r>
        <w:t xml:space="preserve"> Benni Gröhs:</w:t>
      </w:r>
      <w:r>
        <w:tab/>
        <w:t xml:space="preserve">Extrem! </w:t>
      </w:r>
    </w:p>
    <w:p w14:paraId="357165D3" w14:textId="1B494FC9" w:rsidR="002A4891" w:rsidRDefault="00127B45">
      <w:pPr>
        <w:ind w:left="3600" w:hanging="3600"/>
      </w:pPr>
      <w:r>
        <w:rPr>
          <w:i/>
        </w:rPr>
        <w:t>16:38</w:t>
      </w:r>
      <w:r>
        <w:t xml:space="preserve"> </w:t>
      </w:r>
      <w:dir w:val="ltr">
        <w:r>
          <w:t>Thomas Sundström</w:t>
        </w:r>
        <w:r>
          <w:t>‬</w:t>
        </w:r>
        <w:r>
          <w:t>:</w:t>
        </w:r>
        <w:r>
          <w:tab/>
          <w:t xml:space="preserve">ok letztes jahr war die basisprüfung am 25.8 fertig also knappe 3 wochen kann ich anbieten </w:t>
        </w:r>
      </w:dir>
    </w:p>
    <w:p w14:paraId="5A5C121D" w14:textId="77777777" w:rsidR="002A4891" w:rsidRDefault="00127B45">
      <w:pPr>
        <w:ind w:left="3600" w:hanging="3600"/>
      </w:pPr>
      <w:r>
        <w:rPr>
          <w:i/>
        </w:rPr>
        <w:t>16:41</w:t>
      </w:r>
      <w:r>
        <w:t xml:space="preserve"> Maximilian Margreiter:</w:t>
      </w:r>
      <w:r>
        <w:tab/>
        <w:t xml:space="preserve">Warum beginnt dein Semester schon mit 15.september </w:t>
      </w:r>
    </w:p>
    <w:p w14:paraId="192FC0CC" w14:textId="53967578" w:rsidR="002A4891" w:rsidRDefault="00127B45">
      <w:pPr>
        <w:ind w:left="3600" w:hanging="3600"/>
      </w:pPr>
      <w:r>
        <w:rPr>
          <w:i/>
        </w:rPr>
        <w:t>16:41</w:t>
      </w:r>
      <w:r>
        <w:t xml:space="preserve"> </w:t>
      </w:r>
      <w:dir w:val="ltr">
        <w:r>
          <w:t>Thomas Sundström</w:t>
        </w:r>
        <w:r>
          <w:t>‬</w:t>
        </w:r>
        <w:r>
          <w:t>:</w:t>
        </w:r>
        <w:r>
          <w:tab/>
          <w:t>weil ixh auf der eth bin und was arb</w:t>
        </w:r>
        <w:r>
          <w:t xml:space="preserve">eite... </w:t>
        </w:r>
      </w:dir>
    </w:p>
    <w:p w14:paraId="580418EA" w14:textId="77777777" w:rsidR="002A4891" w:rsidRDefault="00127B45">
      <w:pPr>
        <w:ind w:left="3600" w:hanging="3600"/>
      </w:pPr>
      <w:r>
        <w:rPr>
          <w:i/>
        </w:rPr>
        <w:t>16:41</w:t>
      </w:r>
      <w:r>
        <w:t xml:space="preserve"> Alexander Würz:</w:t>
      </w:r>
      <w:r>
        <w:tab/>
        <w:t xml:space="preserve">#elite und so </w:t>
      </w:r>
    </w:p>
    <w:p w14:paraId="303CBBCD" w14:textId="77777777" w:rsidR="002A4891" w:rsidRDefault="00127B45">
      <w:pPr>
        <w:ind w:left="3600" w:hanging="3600"/>
      </w:pPr>
      <w:r>
        <w:rPr>
          <w:i/>
        </w:rPr>
        <w:t>16:42</w:t>
      </w:r>
      <w:r>
        <w:t xml:space="preserve"> Maximilian Margreiter:</w:t>
      </w:r>
      <w:r>
        <w:tab/>
        <w:t xml:space="preserve">Solche arschlöcher bis 1 Oktober kann man armen Studenten schon gönnen </w:t>
      </w:r>
    </w:p>
    <w:p w14:paraId="24FD6571" w14:textId="0AF5C08A" w:rsidR="002A4891" w:rsidRDefault="00127B45">
      <w:pPr>
        <w:ind w:left="3600" w:hanging="3600"/>
      </w:pPr>
      <w:r>
        <w:rPr>
          <w:i/>
        </w:rPr>
        <w:t>16:43</w:t>
      </w:r>
      <w:r>
        <w:t xml:space="preserve"> </w:t>
      </w:r>
      <w:dir w:val="ltr">
        <w:r>
          <w:t>Thomas Sundström</w:t>
        </w:r>
        <w:r>
          <w:t>‬</w:t>
        </w:r>
        <w:r>
          <w:t>:</w:t>
        </w:r>
        <w:r>
          <w:tab/>
          <w:t>ich hab ab nächstem jahr sowieso null ferien mehr...ich will deshalb dieses jahr so</w:t>
        </w:r>
        <w:r>
          <w:t xml:space="preserve"> viel wie möglich machen </w:t>
        </w:r>
      </w:dir>
    </w:p>
    <w:p w14:paraId="28295BD8" w14:textId="3729EF24" w:rsidR="002A4891" w:rsidRDefault="00127B45">
      <w:pPr>
        <w:ind w:left="3600" w:hanging="3600"/>
      </w:pPr>
      <w:r>
        <w:rPr>
          <w:i/>
        </w:rPr>
        <w:t>16:45</w:t>
      </w:r>
      <w:r>
        <w:t xml:space="preserve"> </w:t>
      </w:r>
      <w:dir w:val="ltr">
        <w:r>
          <w:t>Thomas Sundström</w:t>
        </w:r>
        <w:r>
          <w:t>‬</w:t>
        </w:r>
        <w:r>
          <w:t>:</w:t>
        </w:r>
        <w:r>
          <w:tab/>
          <w:t xml:space="preserve">2014-11-26-PHOTO-00000720.jpg &lt;‎attached&gt; </w:t>
        </w:r>
      </w:dir>
    </w:p>
    <w:p w14:paraId="55B5455C" w14:textId="3DC5C623" w:rsidR="002A4891" w:rsidRDefault="00127B45">
      <w:pPr>
        <w:ind w:left="3600" w:hanging="3600"/>
      </w:pPr>
      <w:r>
        <w:rPr>
          <w:i/>
        </w:rPr>
        <w:t>16:45</w:t>
      </w:r>
      <w:r>
        <w:t xml:space="preserve"> </w:t>
      </w:r>
      <w:dir w:val="ltr">
        <w:r>
          <w:t>Thomas Sundström</w:t>
        </w:r>
        <w:r>
          <w:t>‬</w:t>
        </w:r>
        <w:r>
          <w:t>:</w:t>
        </w:r>
        <w:r>
          <w:tab/>
          <w:t xml:space="preserve">ich glaub die wurst is hin... </w:t>
        </w:r>
      </w:dir>
    </w:p>
    <w:p w14:paraId="2632B6BC" w14:textId="77777777" w:rsidR="002A4891" w:rsidRDefault="00127B45">
      <w:pPr>
        <w:ind w:left="3600" w:hanging="3600"/>
      </w:pPr>
      <w:r>
        <w:rPr>
          <w:i/>
        </w:rPr>
        <w:t>16:48</w:t>
      </w:r>
      <w:r>
        <w:t xml:space="preserve"> Benni Gröhs:</w:t>
      </w:r>
      <w:r>
        <w:tab/>
        <w:t xml:space="preserve">Haha </w:t>
      </w:r>
    </w:p>
    <w:p w14:paraId="02991BBF" w14:textId="77777777" w:rsidR="002A4891" w:rsidRDefault="00127B45">
      <w:pPr>
        <w:ind w:left="3600" w:hanging="3600"/>
      </w:pPr>
      <w:r>
        <w:rPr>
          <w:i/>
        </w:rPr>
        <w:t>18:07</w:t>
      </w:r>
      <w:r>
        <w:t xml:space="preserve"> Emil Paiker:</w:t>
      </w:r>
      <w:r>
        <w:tab/>
        <w:t xml:space="preserve">Fuck </w:t>
      </w:r>
    </w:p>
    <w:p w14:paraId="46CA32DF" w14:textId="77777777" w:rsidR="002A4891" w:rsidRDefault="00127B45">
      <w:pPr>
        <w:ind w:left="3600" w:hanging="3600"/>
      </w:pPr>
      <w:r>
        <w:rPr>
          <w:i/>
        </w:rPr>
        <w:t>18:23</w:t>
      </w:r>
      <w:r>
        <w:t xml:space="preserve"> Benni Gröhs:</w:t>
      </w:r>
      <w:r>
        <w:tab/>
        <w:t>Emil war extreeem angepisst damals:</w:t>
      </w:r>
      <w:r>
        <w:t xml:space="preserve">) lieb ich! </w:t>
      </w:r>
    </w:p>
    <w:p w14:paraId="560E6F9A" w14:textId="77777777" w:rsidR="002A4891" w:rsidRDefault="00127B45">
      <w:pPr>
        <w:ind w:left="3600" w:hanging="3600"/>
      </w:pPr>
      <w:r>
        <w:rPr>
          <w:i/>
        </w:rPr>
        <w:t>18:24</w:t>
      </w:r>
      <w:r>
        <w:t xml:space="preserve"> Benni Gröhs:</w:t>
      </w:r>
      <w:r>
        <w:tab/>
        <w:t xml:space="preserve">Gehen wir alle am 7. Dezember in die Fledermaus? </w:t>
      </w:r>
    </w:p>
    <w:p w14:paraId="02DC4895" w14:textId="77777777" w:rsidR="002A4891" w:rsidRDefault="00127B45">
      <w:pPr>
        <w:ind w:left="3600" w:hanging="3600"/>
      </w:pPr>
      <w:r>
        <w:rPr>
          <w:i/>
        </w:rPr>
        <w:t>18:24</w:t>
      </w:r>
      <w:r>
        <w:t xml:space="preserve"> Maximilian Margreiter:</w:t>
      </w:r>
      <w:r>
        <w:tab/>
        <w:t xml:space="preserve">Öööööhhhhhhhh bin dabei </w:t>
      </w:r>
    </w:p>
    <w:p w14:paraId="57D9233E" w14:textId="77777777" w:rsidR="002A4891" w:rsidRDefault="00127B45">
      <w:pPr>
        <w:ind w:left="3600" w:hanging="3600"/>
      </w:pPr>
      <w:r>
        <w:rPr>
          <w:i/>
        </w:rPr>
        <w:t>18:24</w:t>
      </w:r>
      <w:r>
        <w:t xml:space="preserve"> Alexander Würz:</w:t>
      </w:r>
      <w:r>
        <w:tab/>
        <w:t xml:space="preserve">Dabei </w:t>
      </w:r>
    </w:p>
    <w:p w14:paraId="4029D452" w14:textId="77777777" w:rsidR="002A4891" w:rsidRDefault="00127B45">
      <w:pPr>
        <w:ind w:left="3600" w:hanging="3600"/>
      </w:pPr>
      <w:r>
        <w:rPr>
          <w:i/>
        </w:rPr>
        <w:t>18:24</w:t>
      </w:r>
      <w:r>
        <w:t xml:space="preserve"> Alexander Würz:</w:t>
      </w:r>
      <w:r>
        <w:tab/>
        <w:t xml:space="preserve">montag Feiertag </w:t>
      </w:r>
    </w:p>
    <w:p w14:paraId="1FC3339E" w14:textId="77777777" w:rsidR="002A4891" w:rsidRDefault="00127B45">
      <w:pPr>
        <w:ind w:left="3600" w:hanging="3600"/>
      </w:pPr>
      <w:r>
        <w:rPr>
          <w:i/>
        </w:rPr>
        <w:t>18:24</w:t>
      </w:r>
      <w:r>
        <w:t xml:space="preserve"> Alexander Würz:</w:t>
      </w:r>
      <w:r>
        <w:tab/>
        <w:t xml:space="preserve">Öhhhh </w:t>
      </w:r>
    </w:p>
    <w:p w14:paraId="1EA00878" w14:textId="77777777" w:rsidR="002A4891" w:rsidRDefault="00127B45">
      <w:pPr>
        <w:ind w:left="3600" w:hanging="3600"/>
      </w:pPr>
      <w:r>
        <w:rPr>
          <w:i/>
        </w:rPr>
        <w:t>18:25</w:t>
      </w:r>
      <w:r>
        <w:t xml:space="preserve"> Benni Gröhs:</w:t>
      </w:r>
      <w:r>
        <w:tab/>
      </w:r>
      <w:r>
        <w:t xml:space="preserve">Leiwand mir ist aufgefallen, dass der Maxi in letzter Zeit sehr lebt... Das gefällt mir:) </w:t>
      </w:r>
    </w:p>
    <w:p w14:paraId="7C71B5C9" w14:textId="77777777" w:rsidR="002A4891" w:rsidRDefault="00127B45">
      <w:pPr>
        <w:ind w:left="3600" w:hanging="3600"/>
      </w:pPr>
      <w:r>
        <w:rPr>
          <w:i/>
        </w:rPr>
        <w:t>18:25</w:t>
      </w:r>
      <w:r>
        <w:t xml:space="preserve"> Benni Gröhs:</w:t>
      </w:r>
      <w:r>
        <w:tab/>
        <w:t xml:space="preserve">Lööhh </w:t>
      </w:r>
    </w:p>
    <w:p w14:paraId="3157EA30" w14:textId="77777777" w:rsidR="002A4891" w:rsidRDefault="00127B45">
      <w:pPr>
        <w:ind w:left="3600" w:hanging="3600"/>
      </w:pPr>
      <w:r>
        <w:rPr>
          <w:i/>
        </w:rPr>
        <w:t>18:49</w:t>
      </w:r>
      <w:r>
        <w:t xml:space="preserve"> Alexander Würz:</w:t>
      </w:r>
      <w:r>
        <w:tab/>
        <w:t xml:space="preserve">2014-11-26-PHOTO-00000732.jpg &lt;‎attached&gt; </w:t>
      </w:r>
    </w:p>
    <w:p w14:paraId="14C00B2E" w14:textId="77777777" w:rsidR="002A4891" w:rsidRDefault="00127B45">
      <w:pPr>
        <w:ind w:left="3600" w:hanging="3600"/>
      </w:pPr>
      <w:r>
        <w:rPr>
          <w:i/>
        </w:rPr>
        <w:t>18:49</w:t>
      </w:r>
      <w:r>
        <w:t xml:space="preserve"> Alexander Würz:</w:t>
      </w:r>
      <w:r>
        <w:tab/>
        <w:t xml:space="preserve">Oarsch grennt hahah </w:t>
      </w:r>
    </w:p>
    <w:p w14:paraId="2679B216" w14:textId="77777777" w:rsidR="002A4891" w:rsidRDefault="00127B45">
      <w:pPr>
        <w:ind w:left="3600" w:hanging="3600"/>
      </w:pPr>
      <w:r>
        <w:rPr>
          <w:i/>
        </w:rPr>
        <w:t>18:51</w:t>
      </w:r>
      <w:r>
        <w:t xml:space="preserve"> Maximilian Margreiter:</w:t>
      </w:r>
      <w:r>
        <w:tab/>
        <w:t>Ha</w:t>
      </w:r>
      <w:r>
        <w:t xml:space="preserve">ha....Wer zu blöd für Backups ist der hat keinen akademischen Titel verdient </w:t>
      </w:r>
    </w:p>
    <w:p w14:paraId="25B1CFAF" w14:textId="5C70B621" w:rsidR="002A4891" w:rsidRDefault="00127B45">
      <w:pPr>
        <w:ind w:left="3600" w:hanging="3600"/>
      </w:pPr>
      <w:r>
        <w:rPr>
          <w:i/>
        </w:rPr>
        <w:t>18:52</w:t>
      </w:r>
      <w:r>
        <w:t xml:space="preserve"> </w:t>
      </w:r>
      <w:dir w:val="ltr">
        <w:r>
          <w:t>Thomas Sundström</w:t>
        </w:r>
        <w:r>
          <w:t>‬</w:t>
        </w:r>
        <w:r>
          <w:t>:</w:t>
        </w:r>
        <w:r>
          <w:tab/>
          <w:t xml:space="preserve">da muss ich dir volllkommen recht geben. </w:t>
        </w:r>
      </w:dir>
    </w:p>
    <w:p w14:paraId="31793050" w14:textId="77777777" w:rsidR="002A4891" w:rsidRDefault="00127B45">
      <w:pPr>
        <w:ind w:left="3600" w:hanging="3600"/>
      </w:pPr>
      <w:r>
        <w:rPr>
          <w:i/>
        </w:rPr>
        <w:t>18:52</w:t>
      </w:r>
      <w:r>
        <w:t xml:space="preserve"> Emil Paiker:</w:t>
      </w:r>
      <w:r>
        <w:tab/>
        <w:t xml:space="preserve">Das is echt krass! Hab aber auch all meine samples auf einem stick. </w:t>
      </w:r>
    </w:p>
    <w:p w14:paraId="113F2855" w14:textId="2B99450F" w:rsidR="002A4891" w:rsidRDefault="00127B45">
      <w:pPr>
        <w:ind w:left="3600" w:hanging="3600"/>
      </w:pPr>
      <w:r>
        <w:rPr>
          <w:i/>
        </w:rPr>
        <w:t>18:53</w:t>
      </w:r>
      <w:r>
        <w:t xml:space="preserve"> </w:t>
      </w:r>
      <w:dir w:val="ltr">
        <w:r>
          <w:t>Thomas Sundström</w:t>
        </w:r>
        <w:r>
          <w:t>‬</w:t>
        </w:r>
        <w:r>
          <w:t>:</w:t>
        </w:r>
        <w:r>
          <w:tab/>
          <w:t xml:space="preserve">du musst dich nicht selbst disqualifizieren das machen wir schon. </w:t>
        </w:r>
      </w:dir>
    </w:p>
    <w:p w14:paraId="3EFB125B" w14:textId="77777777" w:rsidR="002A4891" w:rsidRDefault="00127B45">
      <w:pPr>
        <w:ind w:left="3600" w:hanging="3600"/>
      </w:pPr>
      <w:r>
        <w:rPr>
          <w:i/>
        </w:rPr>
        <w:t>22:03</w:t>
      </w:r>
      <w:r>
        <w:t xml:space="preserve"> Benni Gröhs:</w:t>
      </w:r>
      <w:r>
        <w:tab/>
        <w:t xml:space="preserve">Des is Wei da Benni... </w:t>
      </w:r>
    </w:p>
    <w:p w14:paraId="40FBFFDB" w14:textId="77777777" w:rsidR="002A4891" w:rsidRDefault="00127B45">
      <w:pPr>
        <w:ind w:left="3600" w:hanging="3600"/>
      </w:pPr>
      <w:r>
        <w:rPr>
          <w:i/>
        </w:rPr>
        <w:t>22:29</w:t>
      </w:r>
      <w:r>
        <w:t xml:space="preserve"> Benni Gröhs:</w:t>
      </w:r>
      <w:r>
        <w:tab/>
        <w:t xml:space="preserve">Oh Gott!!! Heut werden wir was erleeeeben!!! </w:t>
      </w:r>
    </w:p>
    <w:p w14:paraId="1E934363" w14:textId="77777777" w:rsidR="002A4891" w:rsidRDefault="00127B45">
      <w:pPr>
        <w:ind w:left="3600" w:hanging="3600"/>
      </w:pPr>
      <w:r>
        <w:rPr>
          <w:i/>
        </w:rPr>
        <w:t>22:29</w:t>
      </w:r>
      <w:r>
        <w:t xml:space="preserve"> Maximilian Margreiter:</w:t>
      </w:r>
      <w:r>
        <w:tab/>
        <w:t xml:space="preserve">Öööööhhhhhhhh was machst denn </w:t>
      </w:r>
    </w:p>
    <w:p w14:paraId="128CE3BE" w14:textId="06EC2019" w:rsidR="002A4891" w:rsidRDefault="00127B45">
      <w:pPr>
        <w:ind w:left="3600" w:hanging="3600"/>
      </w:pPr>
      <w:r>
        <w:rPr>
          <w:i/>
        </w:rPr>
        <w:t>22:38</w:t>
      </w:r>
      <w:r>
        <w:t xml:space="preserve"> </w:t>
      </w:r>
      <w:dir w:val="ltr">
        <w:r>
          <w:t>Thomas Sundström</w:t>
        </w:r>
        <w:r>
          <w:t>‬</w:t>
        </w:r>
        <w:r>
          <w:t>:</w:t>
        </w:r>
        <w:r>
          <w:tab/>
          <w:t xml:space="preserve">dortmund ist ein trauerspiel </w:t>
        </w:r>
      </w:dir>
    </w:p>
    <w:p w14:paraId="42099B08" w14:textId="77777777" w:rsidR="002A4891" w:rsidRDefault="00127B45">
      <w:pPr>
        <w:jc w:val="center"/>
      </w:pPr>
      <w:r>
        <w:t>27.11.2014</w:t>
      </w:r>
    </w:p>
    <w:p w14:paraId="058D65CA" w14:textId="77777777" w:rsidR="002A4891" w:rsidRDefault="00127B45">
      <w:pPr>
        <w:ind w:left="3600" w:hanging="3600"/>
      </w:pPr>
      <w:r>
        <w:rPr>
          <w:i/>
        </w:rPr>
        <w:t>04:03</w:t>
      </w:r>
      <w:r>
        <w:t xml:space="preserve"> Benni Gröhs:</w:t>
      </w:r>
      <w:r>
        <w:tab/>
        <w:t xml:space="preserve">Ob ich bezeunken bin!? </w:t>
      </w:r>
    </w:p>
    <w:p w14:paraId="1C86AEBB" w14:textId="77777777" w:rsidR="002A4891" w:rsidRDefault="00127B45">
      <w:pPr>
        <w:ind w:left="3600" w:hanging="3600"/>
      </w:pPr>
      <w:r>
        <w:rPr>
          <w:i/>
        </w:rPr>
        <w:t>04:03</w:t>
      </w:r>
      <w:r>
        <w:t xml:space="preserve"> Benni Gröhs:</w:t>
      </w:r>
      <w:r>
        <w:tab/>
        <w:t xml:space="preserve">Ja </w:t>
      </w:r>
    </w:p>
    <w:p w14:paraId="75EA062F" w14:textId="77777777" w:rsidR="002A4891" w:rsidRDefault="00127B45">
      <w:pPr>
        <w:ind w:left="3600" w:hanging="3600"/>
      </w:pPr>
      <w:r>
        <w:rPr>
          <w:i/>
        </w:rPr>
        <w:t>04:03</w:t>
      </w:r>
      <w:r>
        <w:t xml:space="preserve"> Benni Gröhs:</w:t>
      </w:r>
      <w:r>
        <w:tab/>
        <w:t xml:space="preserve">Ob es heute heul war? </w:t>
      </w:r>
    </w:p>
    <w:p w14:paraId="2DFC3981" w14:textId="77777777" w:rsidR="002A4891" w:rsidRDefault="00127B45">
      <w:pPr>
        <w:ind w:left="3600" w:hanging="3600"/>
      </w:pPr>
      <w:r>
        <w:rPr>
          <w:i/>
        </w:rPr>
        <w:t>04:03</w:t>
      </w:r>
      <w:r>
        <w:t xml:space="preserve"> Benni Gröhs:</w:t>
      </w:r>
      <w:r>
        <w:tab/>
        <w:t xml:space="preserve">Ja </w:t>
      </w:r>
    </w:p>
    <w:p w14:paraId="4036CA3A" w14:textId="77777777" w:rsidR="002A4891" w:rsidRDefault="00127B45">
      <w:pPr>
        <w:ind w:left="3600" w:hanging="3600"/>
      </w:pPr>
      <w:r>
        <w:rPr>
          <w:i/>
        </w:rPr>
        <w:t>04:04</w:t>
      </w:r>
      <w:r>
        <w:t xml:space="preserve"> Benni Gröhs:</w:t>
      </w:r>
      <w:r>
        <w:tab/>
        <w:t xml:space="preserve">Bussi </w:t>
      </w:r>
    </w:p>
    <w:p w14:paraId="10F8EE09" w14:textId="77777777" w:rsidR="002A4891" w:rsidRDefault="00127B45">
      <w:pPr>
        <w:ind w:left="3600" w:hanging="3600"/>
      </w:pPr>
      <w:r>
        <w:rPr>
          <w:i/>
        </w:rPr>
        <w:t>04:04</w:t>
      </w:r>
      <w:r>
        <w:t xml:space="preserve"> Benni Gröhs:</w:t>
      </w:r>
      <w:r>
        <w:tab/>
        <w:t xml:space="preserve">Ja </w:t>
      </w:r>
    </w:p>
    <w:p w14:paraId="38D09661" w14:textId="77777777" w:rsidR="002A4891" w:rsidRDefault="00127B45">
      <w:pPr>
        <w:ind w:left="3600" w:hanging="3600"/>
      </w:pPr>
      <w:r>
        <w:rPr>
          <w:i/>
        </w:rPr>
        <w:t>04:04</w:t>
      </w:r>
      <w:r>
        <w:t xml:space="preserve"> Benni Gr</w:t>
      </w:r>
      <w:r>
        <w:t>öhs:</w:t>
      </w:r>
      <w:r>
        <w:tab/>
        <w:t xml:space="preserve">Ka? </w:t>
      </w:r>
    </w:p>
    <w:p w14:paraId="3525C92D" w14:textId="77777777" w:rsidR="002A4891" w:rsidRDefault="00127B45">
      <w:pPr>
        <w:ind w:left="3600" w:hanging="3600"/>
      </w:pPr>
      <w:r>
        <w:rPr>
          <w:i/>
        </w:rPr>
        <w:t>04:04</w:t>
      </w:r>
      <w:r>
        <w:t xml:space="preserve"> Benni Gröhs:</w:t>
      </w:r>
      <w:r>
        <w:tab/>
        <w:t xml:space="preserve">Ja </w:t>
      </w:r>
    </w:p>
    <w:p w14:paraId="05A39732" w14:textId="77777777" w:rsidR="002A4891" w:rsidRDefault="00127B45">
      <w:pPr>
        <w:ind w:left="3600" w:hanging="3600"/>
      </w:pPr>
      <w:r>
        <w:rPr>
          <w:i/>
        </w:rPr>
        <w:t>09:41</w:t>
      </w:r>
      <w:r>
        <w:t xml:space="preserve"> Louis Springer:</w:t>
      </w:r>
      <w:r>
        <w:tab/>
        <w:t xml:space="preserve">wer ist heute Abend dabei? </w:t>
      </w:r>
    </w:p>
    <w:p w14:paraId="6FEC1674" w14:textId="77777777" w:rsidR="002A4891" w:rsidRDefault="00127B45">
      <w:pPr>
        <w:ind w:left="3600" w:hanging="3600"/>
      </w:pPr>
      <w:r>
        <w:rPr>
          <w:i/>
        </w:rPr>
        <w:t>11:23</w:t>
      </w:r>
      <w:r>
        <w:t xml:space="preserve"> Maximilian Margreiter:</w:t>
      </w:r>
      <w:r>
        <w:tab/>
        <w:t xml:space="preserve">Öööööhhhhhhhh </w:t>
      </w:r>
    </w:p>
    <w:p w14:paraId="4F26504F" w14:textId="77777777" w:rsidR="002A4891" w:rsidRDefault="00127B45">
      <w:pPr>
        <w:ind w:left="3600" w:hanging="3600"/>
      </w:pPr>
      <w:r>
        <w:rPr>
          <w:i/>
        </w:rPr>
        <w:t>11:28</w:t>
      </w:r>
      <w:r>
        <w:t xml:space="preserve"> Maximilian Margreiter:</w:t>
      </w:r>
      <w:r>
        <w:tab/>
        <w:t>Ich habe übrigens das Gefühl dass der Benni als einziger versteht was es bedeutet Student zu Sein...</w:t>
      </w:r>
      <w:r>
        <w:t xml:space="preserve"> Mittwochs bis vier in der Früh zu trinken </w:t>
      </w:r>
    </w:p>
    <w:p w14:paraId="0BE3BD65" w14:textId="77777777" w:rsidR="002A4891" w:rsidRDefault="00127B45">
      <w:pPr>
        <w:ind w:left="3600" w:hanging="3600"/>
      </w:pPr>
      <w:r>
        <w:rPr>
          <w:i/>
        </w:rPr>
        <w:t>11:31</w:t>
      </w:r>
      <w:r>
        <w:t xml:space="preserve"> Benni Gröhs:</w:t>
      </w:r>
      <w:r>
        <w:tab/>
        <w:t xml:space="preserve">Mittwoch ist der neue Freitag!!! </w:t>
      </w:r>
    </w:p>
    <w:p w14:paraId="3AE5853D" w14:textId="77777777" w:rsidR="002A4891" w:rsidRDefault="00127B45">
      <w:pPr>
        <w:ind w:left="3600" w:hanging="3600"/>
      </w:pPr>
      <w:r>
        <w:rPr>
          <w:i/>
        </w:rPr>
        <w:t>11:32</w:t>
      </w:r>
      <w:r>
        <w:t xml:space="preserve"> Louis Springer:</w:t>
      </w:r>
      <w:r>
        <w:tab/>
        <w:t xml:space="preserve">Montag bis Sonntag sind der neue Freitag </w:t>
      </w:r>
    </w:p>
    <w:p w14:paraId="12353BD2" w14:textId="77777777" w:rsidR="002A4891" w:rsidRDefault="00127B45">
      <w:pPr>
        <w:ind w:left="3600" w:hanging="3600"/>
      </w:pPr>
      <w:r>
        <w:rPr>
          <w:i/>
        </w:rPr>
        <w:t>11:32</w:t>
      </w:r>
      <w:r>
        <w:t xml:space="preserve"> Benni Gröhs:</w:t>
      </w:r>
      <w:r>
        <w:tab/>
        <w:t xml:space="preserve">Sonntag ist aber Mittwoch! Und Samstag ist Samstag... </w:t>
      </w:r>
    </w:p>
    <w:p w14:paraId="1F44A5C8" w14:textId="77777777" w:rsidR="002A4891" w:rsidRDefault="00127B45">
      <w:pPr>
        <w:ind w:left="3600" w:hanging="3600"/>
      </w:pPr>
      <w:r>
        <w:rPr>
          <w:i/>
        </w:rPr>
        <w:t>11:33</w:t>
      </w:r>
      <w:r>
        <w:t xml:space="preserve"> Maximilian Marg</w:t>
      </w:r>
      <w:r>
        <w:t>reiter:</w:t>
      </w:r>
      <w:r>
        <w:tab/>
        <w:t xml:space="preserve">Nein nein Montag ist der neue Donnerstag </w:t>
      </w:r>
    </w:p>
    <w:p w14:paraId="2798AFDE" w14:textId="77777777" w:rsidR="002A4891" w:rsidRDefault="00127B45">
      <w:pPr>
        <w:ind w:left="3600" w:hanging="3600"/>
      </w:pPr>
      <w:r>
        <w:rPr>
          <w:i/>
        </w:rPr>
        <w:t>11:33</w:t>
      </w:r>
      <w:r>
        <w:t xml:space="preserve"> Louis Springer:</w:t>
      </w:r>
      <w:r>
        <w:tab/>
        <w:t xml:space="preserve">und was ist heute? </w:t>
      </w:r>
    </w:p>
    <w:p w14:paraId="279F92B2" w14:textId="06B32B1B" w:rsidR="002A4891" w:rsidRDefault="00127B45">
      <w:pPr>
        <w:ind w:left="3600" w:hanging="3600"/>
      </w:pPr>
      <w:r>
        <w:rPr>
          <w:i/>
        </w:rPr>
        <w:t>11:34</w:t>
      </w:r>
      <w:r>
        <w:t xml:space="preserve"> </w:t>
      </w:r>
      <w:dir w:val="ltr">
        <w:r>
          <w:t>Thomas Sundström</w:t>
        </w:r>
        <w:r>
          <w:t>‬</w:t>
        </w:r>
        <w:r>
          <w:t>:</w:t>
        </w:r>
        <w:r>
          <w:tab/>
          <w:t xml:space="preserve">freitag ist echt wida leiwand in der passe is der neue samstag </w:t>
        </w:r>
      </w:dir>
    </w:p>
    <w:p w14:paraId="2FCB6F3C" w14:textId="77777777" w:rsidR="002A4891" w:rsidRDefault="00127B45">
      <w:pPr>
        <w:ind w:left="3600" w:hanging="3600"/>
      </w:pPr>
      <w:r>
        <w:rPr>
          <w:i/>
        </w:rPr>
        <w:t>12:25</w:t>
      </w:r>
      <w:r>
        <w:t xml:space="preserve"> Alexander Würz:</w:t>
      </w:r>
      <w:r>
        <w:tab/>
        <w:t xml:space="preserve">Heute is megaeskalation </w:t>
      </w:r>
    </w:p>
    <w:p w14:paraId="2A772FF5" w14:textId="77777777" w:rsidR="002A4891" w:rsidRDefault="00127B45">
      <w:pPr>
        <w:ind w:left="3600" w:hanging="3600"/>
      </w:pPr>
      <w:r>
        <w:rPr>
          <w:i/>
        </w:rPr>
        <w:t>18:34</w:t>
      </w:r>
      <w:r>
        <w:t xml:space="preserve"> Maximilian Margreiter:</w:t>
      </w:r>
      <w:r>
        <w:tab/>
        <w:t xml:space="preserve">Wie heißt es so treffend in dem kraftklub Lied "mein Leben ist ein arschloch "....jetzt wo die Prüfungen vorbei sind und ich eigentlich trinken gehen möchte liege ich mit Fieber im Bett......gggghh </w:t>
      </w:r>
    </w:p>
    <w:p w14:paraId="397797B5" w14:textId="77777777" w:rsidR="002A4891" w:rsidRDefault="00127B45">
      <w:pPr>
        <w:ind w:left="3600" w:hanging="3600"/>
      </w:pPr>
      <w:r>
        <w:rPr>
          <w:i/>
        </w:rPr>
        <w:t>18:35</w:t>
      </w:r>
      <w:r>
        <w:t xml:space="preserve"> Emil Paiker:</w:t>
      </w:r>
      <w:r>
        <w:tab/>
        <w:t xml:space="preserve">Du armer </w:t>
      </w:r>
    </w:p>
    <w:p w14:paraId="3C03BC18" w14:textId="77777777" w:rsidR="002A4891" w:rsidRDefault="00127B45">
      <w:pPr>
        <w:ind w:left="3600" w:hanging="3600"/>
      </w:pPr>
      <w:r>
        <w:rPr>
          <w:i/>
        </w:rPr>
        <w:t>18:3</w:t>
      </w:r>
      <w:r>
        <w:rPr>
          <w:i/>
        </w:rPr>
        <w:t>6</w:t>
      </w:r>
      <w:r>
        <w:t xml:space="preserve"> Maximilian Margreiter:</w:t>
      </w:r>
      <w:r>
        <w:tab/>
        <w:t xml:space="preserve">Ich glaube du bist dir der Schwere dieser Situation nicht ganz bewusst </w:t>
      </w:r>
    </w:p>
    <w:p w14:paraId="7653A72D" w14:textId="77777777" w:rsidR="002A4891" w:rsidRDefault="00127B45">
      <w:pPr>
        <w:ind w:left="3600" w:hanging="3600"/>
      </w:pPr>
      <w:r>
        <w:rPr>
          <w:i/>
        </w:rPr>
        <w:t>18:37</w:t>
      </w:r>
      <w:r>
        <w:t xml:space="preserve"> Emil Paiker:</w:t>
      </w:r>
      <w:r>
        <w:tab/>
        <w:t xml:space="preserve">Mitleid war noch nie eine Stärke der kerngrupoe </w:t>
      </w:r>
    </w:p>
    <w:p w14:paraId="02416DFA" w14:textId="77777777" w:rsidR="002A4891" w:rsidRDefault="00127B45">
      <w:pPr>
        <w:ind w:left="3600" w:hanging="3600"/>
      </w:pPr>
      <w:r>
        <w:rPr>
          <w:i/>
        </w:rPr>
        <w:t>18:38</w:t>
      </w:r>
      <w:r>
        <w:t xml:space="preserve"> Maximilian Margreiter:</w:t>
      </w:r>
      <w:r>
        <w:tab/>
        <w:t>Ja wie war das nochmal genau Schadenfreude ist die REINSTE Fre</w:t>
      </w:r>
      <w:r>
        <w:t xml:space="preserve">ude </w:t>
      </w:r>
    </w:p>
    <w:p w14:paraId="2324B06B" w14:textId="77777777" w:rsidR="002A4891" w:rsidRDefault="00127B45">
      <w:pPr>
        <w:ind w:left="3600" w:hanging="3600"/>
      </w:pPr>
      <w:r>
        <w:rPr>
          <w:i/>
        </w:rPr>
        <w:t>22:00</w:t>
      </w:r>
      <w:r>
        <w:t xml:space="preserve"> Louis Springer:</w:t>
      </w:r>
      <w:r>
        <w:tab/>
        <w:t xml:space="preserve">Öööööööööhhhh </w:t>
      </w:r>
    </w:p>
    <w:p w14:paraId="5190ACDF" w14:textId="77777777" w:rsidR="002A4891" w:rsidRDefault="00127B45">
      <w:pPr>
        <w:ind w:left="3600" w:hanging="3600"/>
      </w:pPr>
      <w:r>
        <w:rPr>
          <w:i/>
        </w:rPr>
        <w:t>22:02</w:t>
      </w:r>
      <w:r>
        <w:t xml:space="preserve"> Louis Springer:</w:t>
      </w:r>
      <w:r>
        <w:tab/>
        <w:t xml:space="preserve">freu mich schon auf die Kopfschmerzen morgen </w:t>
      </w:r>
    </w:p>
    <w:p w14:paraId="3644DA1A" w14:textId="77777777" w:rsidR="002A4891" w:rsidRDefault="00127B45">
      <w:pPr>
        <w:ind w:left="3600" w:hanging="3600"/>
      </w:pPr>
      <w:r>
        <w:rPr>
          <w:i/>
        </w:rPr>
        <w:t>22:03</w:t>
      </w:r>
      <w:r>
        <w:t xml:space="preserve"> Maximilian Margreiter:</w:t>
      </w:r>
      <w:r>
        <w:tab/>
        <w:t xml:space="preserve">Das ist die richtige Einstellung </w:t>
      </w:r>
    </w:p>
    <w:p w14:paraId="0A6FF14A" w14:textId="77777777" w:rsidR="002A4891" w:rsidRDefault="00127B45">
      <w:pPr>
        <w:ind w:left="3600" w:hanging="3600"/>
      </w:pPr>
      <w:r>
        <w:rPr>
          <w:i/>
        </w:rPr>
        <w:t>22:03</w:t>
      </w:r>
      <w:r>
        <w:t xml:space="preserve"> Alexander Würz:</w:t>
      </w:r>
      <w:r>
        <w:tab/>
        <w:t xml:space="preserve">Freu mich schon auf Dienstbeginn 8:00 </w:t>
      </w:r>
    </w:p>
    <w:p w14:paraId="03884F32" w14:textId="77777777" w:rsidR="002A4891" w:rsidRDefault="00127B45">
      <w:pPr>
        <w:ind w:left="3600" w:hanging="3600"/>
      </w:pPr>
      <w:r>
        <w:rPr>
          <w:i/>
        </w:rPr>
        <w:t>22:04</w:t>
      </w:r>
      <w:r>
        <w:t xml:space="preserve"> Louis Springer:</w:t>
      </w:r>
      <w:r>
        <w:tab/>
      </w:r>
      <w:r>
        <w:t xml:space="preserve">du wirst krank sein, Alex. Etwas anderes ist nicht möglich </w:t>
      </w:r>
    </w:p>
    <w:p w14:paraId="1F52E431" w14:textId="77777777" w:rsidR="002A4891" w:rsidRDefault="00127B45">
      <w:pPr>
        <w:ind w:left="3600" w:hanging="3600"/>
      </w:pPr>
      <w:r>
        <w:rPr>
          <w:i/>
        </w:rPr>
        <w:t>22:04</w:t>
      </w:r>
      <w:r>
        <w:t xml:space="preserve"> Alexander Würz:</w:t>
      </w:r>
      <w:r>
        <w:tab/>
        <w:t xml:space="preserve">...direkt aus passage, mit zerrissener Hose, nach Alkohol stinkendem leiberl, und der leeren wodkafladche in der hand </w:t>
      </w:r>
    </w:p>
    <w:p w14:paraId="4A08FA07" w14:textId="77777777" w:rsidR="002A4891" w:rsidRDefault="00127B45">
      <w:pPr>
        <w:jc w:val="center"/>
      </w:pPr>
      <w:r>
        <w:t>28.11.2014</w:t>
      </w:r>
    </w:p>
    <w:p w14:paraId="556CAA4B" w14:textId="77777777" w:rsidR="002A4891" w:rsidRDefault="00127B45">
      <w:pPr>
        <w:ind w:left="3600" w:hanging="3600"/>
      </w:pPr>
      <w:r>
        <w:rPr>
          <w:i/>
        </w:rPr>
        <w:t>00:20</w:t>
      </w:r>
      <w:r>
        <w:t xml:space="preserve"> Benedikt Gruber:</w:t>
      </w:r>
      <w:r>
        <w:tab/>
        <w:t>Schon jemand in der S</w:t>
      </w:r>
      <w:r>
        <w:t xml:space="preserve">tadt? </w:t>
      </w:r>
    </w:p>
    <w:p w14:paraId="44CDF196" w14:textId="77777777" w:rsidR="002A4891" w:rsidRDefault="00127B45">
      <w:pPr>
        <w:ind w:left="3600" w:hanging="3600"/>
      </w:pPr>
      <w:r>
        <w:rPr>
          <w:i/>
        </w:rPr>
        <w:t>00:50</w:t>
      </w:r>
      <w:r>
        <w:t xml:space="preserve"> Alexander Würz:</w:t>
      </w:r>
      <w:r>
        <w:tab/>
        <w:t xml:space="preserve">Fahren grad vom konstantin Richtung passe </w:t>
      </w:r>
    </w:p>
    <w:p w14:paraId="2BB9E860" w14:textId="77777777" w:rsidR="002A4891" w:rsidRDefault="00127B45">
      <w:pPr>
        <w:ind w:left="3600" w:hanging="3600"/>
      </w:pPr>
      <w:r>
        <w:rPr>
          <w:i/>
        </w:rPr>
        <w:t>12:35</w:t>
      </w:r>
      <w:r>
        <w:t xml:space="preserve"> Alexander Würz:</w:t>
      </w:r>
      <w:r>
        <w:tab/>
        <w:t xml:space="preserve">Lok </w:t>
      </w:r>
    </w:p>
    <w:p w14:paraId="16147F66" w14:textId="77777777" w:rsidR="002A4891" w:rsidRDefault="00127B45">
      <w:pPr>
        <w:ind w:left="3600" w:hanging="3600"/>
      </w:pPr>
      <w:r>
        <w:rPr>
          <w:i/>
        </w:rPr>
        <w:t>12:36</w:t>
      </w:r>
      <w:r>
        <w:t xml:space="preserve"> Alexander Würz:</w:t>
      </w:r>
      <w:r>
        <w:tab/>
        <w:t xml:space="preserve">Lol </w:t>
      </w:r>
    </w:p>
    <w:p w14:paraId="2B681B56" w14:textId="77777777" w:rsidR="002A4891" w:rsidRDefault="00127B45">
      <w:pPr>
        <w:ind w:left="3600" w:hanging="3600"/>
      </w:pPr>
      <w:r>
        <w:rPr>
          <w:i/>
        </w:rPr>
        <w:t>13:43</w:t>
      </w:r>
      <w:r>
        <w:t xml:space="preserve"> Alexander Würz:</w:t>
      </w:r>
      <w:r>
        <w:tab/>
        <w:t xml:space="preserve">19:15 artis interstellar </w:t>
      </w:r>
    </w:p>
    <w:p w14:paraId="53ED7D52" w14:textId="77777777" w:rsidR="002A4891" w:rsidRDefault="00127B45">
      <w:pPr>
        <w:ind w:left="3600" w:hanging="3600"/>
      </w:pPr>
      <w:r>
        <w:rPr>
          <w:i/>
        </w:rPr>
        <w:t>13:43</w:t>
      </w:r>
      <w:r>
        <w:t xml:space="preserve"> Maximilian Margreiter:</w:t>
      </w:r>
      <w:r>
        <w:tab/>
        <w:t xml:space="preserve">Bin dabei </w:t>
      </w:r>
    </w:p>
    <w:p w14:paraId="58ED8CC7" w14:textId="77777777" w:rsidR="002A4891" w:rsidRDefault="00127B45">
      <w:pPr>
        <w:ind w:left="3600" w:hanging="3600"/>
      </w:pPr>
      <w:r>
        <w:rPr>
          <w:i/>
        </w:rPr>
        <w:t>13:44</w:t>
      </w:r>
      <w:r>
        <w:t xml:space="preserve"> Emil Paiker:</w:t>
      </w:r>
      <w:r>
        <w:tab/>
        <w:t xml:space="preserve">Muh </w:t>
      </w:r>
    </w:p>
    <w:p w14:paraId="2C3E8DE7" w14:textId="77777777" w:rsidR="002A4891" w:rsidRDefault="00127B45">
      <w:pPr>
        <w:ind w:left="3600" w:hanging="3600"/>
      </w:pPr>
      <w:r>
        <w:rPr>
          <w:i/>
        </w:rPr>
        <w:t>13:57</w:t>
      </w:r>
      <w:r>
        <w:t xml:space="preserve"> Louis Spring</w:t>
      </w:r>
      <w:r>
        <w:t>er:</w:t>
      </w:r>
      <w:r>
        <w:tab/>
        <w:t xml:space="preserve">Fuck, das ist ja schon in 5 Stunden, weiß nichts ob ich's schaffe </w:t>
      </w:r>
    </w:p>
    <w:p w14:paraId="76D6A810" w14:textId="77777777" w:rsidR="002A4891" w:rsidRDefault="00127B45">
      <w:pPr>
        <w:ind w:left="3600" w:hanging="3600"/>
      </w:pPr>
      <w:r>
        <w:rPr>
          <w:i/>
        </w:rPr>
        <w:t>13:58</w:t>
      </w:r>
      <w:r>
        <w:t xml:space="preserve"> Alexander Würz:</w:t>
      </w:r>
      <w:r>
        <w:tab/>
        <w:t xml:space="preserve">Fix! </w:t>
      </w:r>
    </w:p>
    <w:p w14:paraId="23FA6327" w14:textId="77777777" w:rsidR="002A4891" w:rsidRDefault="00127B45">
      <w:pPr>
        <w:ind w:left="3600" w:hanging="3600"/>
      </w:pPr>
      <w:r>
        <w:rPr>
          <w:i/>
        </w:rPr>
        <w:t>13:58</w:t>
      </w:r>
      <w:r>
        <w:t xml:space="preserve"> Alexander Würz:</w:t>
      </w:r>
      <w:r>
        <w:tab/>
        <w:t xml:space="preserve">Ich hab noch Dienst bis 3 </w:t>
      </w:r>
    </w:p>
    <w:p w14:paraId="57BA9407" w14:textId="77777777" w:rsidR="002A4891" w:rsidRDefault="00127B45">
      <w:pPr>
        <w:ind w:left="3600" w:hanging="3600"/>
      </w:pPr>
      <w:r>
        <w:rPr>
          <w:i/>
        </w:rPr>
        <w:t>13:59</w:t>
      </w:r>
      <w:r>
        <w:t xml:space="preserve"> Alexander Würz:</w:t>
      </w:r>
      <w:r>
        <w:tab/>
        <w:t xml:space="preserve">#4h geschlafen </w:t>
      </w:r>
    </w:p>
    <w:p w14:paraId="2BCDA79C" w14:textId="77777777" w:rsidR="002A4891" w:rsidRDefault="00127B45">
      <w:pPr>
        <w:ind w:left="3600" w:hanging="3600"/>
      </w:pPr>
      <w:r>
        <w:rPr>
          <w:i/>
        </w:rPr>
        <w:t>15:56</w:t>
      </w:r>
      <w:r>
        <w:t xml:space="preserve"> Maximilian Margreiter:</w:t>
      </w:r>
      <w:r>
        <w:tab/>
        <w:t>Ok packs leider doch net ins Kino zu komm</w:t>
      </w:r>
      <w:r>
        <w:t xml:space="preserve">en bin noch immer zu krank ggggh </w:t>
      </w:r>
    </w:p>
    <w:p w14:paraId="0BA3E810" w14:textId="77777777" w:rsidR="002A4891" w:rsidRDefault="00127B45">
      <w:pPr>
        <w:ind w:left="3600" w:hanging="3600"/>
      </w:pPr>
      <w:r>
        <w:rPr>
          <w:i/>
        </w:rPr>
        <w:t>17:11</w:t>
      </w:r>
      <w:r>
        <w:t xml:space="preserve"> Benni Gröhs:</w:t>
      </w:r>
      <w:r>
        <w:tab/>
        <w:t xml:space="preserve">2014-11-28-PHOTO-00000783.jpg &lt;‎attached&gt; </w:t>
      </w:r>
    </w:p>
    <w:p w14:paraId="2A0A5FDE" w14:textId="77777777" w:rsidR="002A4891" w:rsidRDefault="00127B45">
      <w:pPr>
        <w:ind w:left="3600" w:hanging="3600"/>
      </w:pPr>
      <w:r>
        <w:rPr>
          <w:i/>
        </w:rPr>
        <w:t>17:11</w:t>
      </w:r>
      <w:r>
        <w:t xml:space="preserve"> Benni Gröhs:</w:t>
      </w:r>
      <w:r>
        <w:tab/>
        <w:t xml:space="preserve">Nie wieder Parkzettel </w:t>
      </w:r>
    </w:p>
    <w:p w14:paraId="6B0C8802" w14:textId="77777777" w:rsidR="002A4891" w:rsidRDefault="00127B45">
      <w:pPr>
        <w:jc w:val="center"/>
      </w:pPr>
      <w:r>
        <w:t>29.11.2014</w:t>
      </w:r>
    </w:p>
    <w:p w14:paraId="5ACAB60D" w14:textId="77777777" w:rsidR="002A4891" w:rsidRDefault="00127B45">
      <w:pPr>
        <w:ind w:left="3600" w:hanging="3600"/>
      </w:pPr>
      <w:r>
        <w:rPr>
          <w:i/>
        </w:rPr>
        <w:t>03:05</w:t>
      </w:r>
      <w:r>
        <w:t xml:space="preserve"> Benni Gröhs:</w:t>
      </w:r>
      <w:r>
        <w:tab/>
        <w:t xml:space="preserve">Leute ich liebe diese Schule!! Ich habe bis jetzt mit Kiesi und Paul gesoffen und Kiesi </w:t>
      </w:r>
      <w:r>
        <w:t xml:space="preserve">hat sich wen aufgerissen!!! Weiters war ich nur mit einem Lendenschutz bekleidet im Keller und P Christoph hat mich rausgeworfen!!! Bo und Joseph haben extrem fett  ein absurd geiles Konzert gespielt!!!! Eine Ära geht zu Ende!!! Danke für Alles !!! </w:t>
      </w:r>
    </w:p>
    <w:p w14:paraId="2DB6FE58" w14:textId="77777777" w:rsidR="002A4891" w:rsidRDefault="00127B45">
      <w:pPr>
        <w:ind w:left="3600" w:hanging="3600"/>
      </w:pPr>
      <w:r>
        <w:rPr>
          <w:i/>
        </w:rPr>
        <w:t>03:06</w:t>
      </w:r>
      <w:r>
        <w:t xml:space="preserve"> </w:t>
      </w:r>
      <w:r>
        <w:t>Benni Gröhs:</w:t>
      </w:r>
      <w:r>
        <w:tab/>
        <w:t xml:space="preserve">Anwälte und sonstige Anzug Fritzen sind mit offenem Hemd und bloßen Füßen eskaliert!!! </w:t>
      </w:r>
    </w:p>
    <w:p w14:paraId="604845D7" w14:textId="77777777" w:rsidR="002A4891" w:rsidRDefault="00127B45">
      <w:pPr>
        <w:ind w:left="3600" w:hanging="3600"/>
      </w:pPr>
      <w:r>
        <w:rPr>
          <w:i/>
        </w:rPr>
        <w:t>03:35</w:t>
      </w:r>
      <w:r>
        <w:t xml:space="preserve"> Benni Gröhs:</w:t>
      </w:r>
      <w:r>
        <w:tab/>
        <w:t xml:space="preserve">Und es war ganzen Abend Freibier!!! Was auch meinen Zustand erklärt!!! </w:t>
      </w:r>
    </w:p>
    <w:p w14:paraId="4FAC3B12" w14:textId="08DC4040" w:rsidR="002A4891" w:rsidRDefault="00127B45">
      <w:pPr>
        <w:ind w:left="3600" w:hanging="3600"/>
      </w:pPr>
      <w:r>
        <w:rPr>
          <w:i/>
        </w:rPr>
        <w:t>13:06</w:t>
      </w:r>
      <w:r>
        <w:t xml:space="preserve"> </w:t>
      </w:r>
      <w:dir w:val="ltr">
        <w:r>
          <w:t>Thomas Sundström</w:t>
        </w:r>
        <w:r>
          <w:t>‬</w:t>
        </w:r>
        <w:r>
          <w:t>:</w:t>
        </w:r>
        <w:r>
          <w:tab/>
          <w:t>2014-11-29-PHOTO-00000788.jpg &lt;‎attach</w:t>
        </w:r>
        <w:r>
          <w:t xml:space="preserve">ed&gt; </w:t>
        </w:r>
      </w:dir>
    </w:p>
    <w:p w14:paraId="1D6305F2" w14:textId="113DD551" w:rsidR="002A4891" w:rsidRDefault="00127B45">
      <w:pPr>
        <w:ind w:left="3600" w:hanging="3600"/>
      </w:pPr>
      <w:r>
        <w:rPr>
          <w:i/>
        </w:rPr>
        <w:t>13:06</w:t>
      </w:r>
      <w:r>
        <w:t xml:space="preserve"> </w:t>
      </w:r>
      <w:dir w:val="ltr">
        <w:r>
          <w:t>Thomas Sundström</w:t>
        </w:r>
        <w:r>
          <w:t>‬</w:t>
        </w:r>
        <w:r>
          <w:t>:</w:t>
        </w:r>
        <w:r>
          <w:tab/>
          <w:t xml:space="preserve">jez weiß jeder warum ubs meine bank ist </w:t>
        </w:r>
      </w:dir>
    </w:p>
    <w:p w14:paraId="7AE7D7AC" w14:textId="77777777" w:rsidR="002A4891" w:rsidRDefault="00127B45">
      <w:pPr>
        <w:ind w:left="3600" w:hanging="3600"/>
      </w:pPr>
      <w:r>
        <w:rPr>
          <w:i/>
        </w:rPr>
        <w:t>13:06</w:t>
      </w:r>
      <w:r>
        <w:t xml:space="preserve"> Maximilian Margreiter:</w:t>
      </w:r>
      <w:r>
        <w:tab/>
        <w:t xml:space="preserve">Haha </w:t>
      </w:r>
    </w:p>
    <w:p w14:paraId="2B49DB9E" w14:textId="3C173DFD" w:rsidR="002A4891" w:rsidRDefault="00127B45">
      <w:pPr>
        <w:ind w:left="3600" w:hanging="3600"/>
      </w:pPr>
      <w:r>
        <w:rPr>
          <w:i/>
        </w:rPr>
        <w:t>18:58</w:t>
      </w:r>
      <w:r>
        <w:t xml:space="preserve"> </w:t>
      </w:r>
      <w:dir w:val="ltr">
        <w:r>
          <w:t>Thomas Sundström</w:t>
        </w:r>
        <w:r>
          <w:t>‬</w:t>
        </w:r>
        <w:r>
          <w:t>:</w:t>
        </w:r>
        <w:r>
          <w:tab/>
          <w:t>leute kitz wird legendär dieses jahr....fuchslöchl ist unsere silvesterlocation dieses jahr...gerade mit dem typen dort ges</w:t>
        </w:r>
        <w:r>
          <w:t xml:space="preserve">prochen...damit es keine bösen überraschungen gibt...es ist offiziell 0,00 Eintritt...öhhhhhhhhhhh </w:t>
        </w:r>
      </w:dir>
    </w:p>
    <w:p w14:paraId="4B7B193C" w14:textId="77777777" w:rsidR="002A4891" w:rsidRDefault="00127B45">
      <w:pPr>
        <w:ind w:left="3600" w:hanging="3600"/>
      </w:pPr>
      <w:r>
        <w:rPr>
          <w:i/>
        </w:rPr>
        <w:t>23:49</w:t>
      </w:r>
      <w:r>
        <w:t xml:space="preserve"> Alexander Würz:</w:t>
      </w:r>
      <w:r>
        <w:tab/>
        <w:t xml:space="preserve">Öhhhhhhhhhhhhh </w:t>
      </w:r>
    </w:p>
    <w:p w14:paraId="4C83EEA9" w14:textId="77777777" w:rsidR="002A4891" w:rsidRDefault="00127B45">
      <w:pPr>
        <w:ind w:left="3600" w:hanging="3600"/>
      </w:pPr>
      <w:r>
        <w:rPr>
          <w:i/>
        </w:rPr>
        <w:t>23:49</w:t>
      </w:r>
      <w:r>
        <w:t xml:space="preserve"> Alexander Würz:</w:t>
      </w:r>
      <w:r>
        <w:tab/>
        <w:t xml:space="preserve">#bsuffff </w:t>
      </w:r>
    </w:p>
    <w:p w14:paraId="7C679764" w14:textId="77777777" w:rsidR="002A4891" w:rsidRDefault="00127B45">
      <w:pPr>
        <w:jc w:val="center"/>
      </w:pPr>
      <w:r>
        <w:t>01.12.2014</w:t>
      </w:r>
    </w:p>
    <w:p w14:paraId="2D27DAE7" w14:textId="77777777" w:rsidR="002A4891" w:rsidRDefault="00127B45">
      <w:pPr>
        <w:ind w:left="3600" w:hanging="3600"/>
      </w:pPr>
      <w:r>
        <w:rPr>
          <w:i/>
        </w:rPr>
        <w:t>14:13</w:t>
      </w:r>
      <w:r>
        <w:t xml:space="preserve"> Alexander Würz:</w:t>
      </w:r>
      <w:r>
        <w:tab/>
        <w:t xml:space="preserve">2014-12-01-PHOTO-00000794.jpg &lt;‎attached&gt; </w:t>
      </w:r>
    </w:p>
    <w:p w14:paraId="6D05A842" w14:textId="77777777" w:rsidR="002A4891" w:rsidRDefault="00127B45">
      <w:pPr>
        <w:ind w:left="3600" w:hanging="3600"/>
      </w:pPr>
      <w:r>
        <w:rPr>
          <w:i/>
        </w:rPr>
        <w:t>14:13</w:t>
      </w:r>
      <w:r>
        <w:t xml:space="preserve"> Alexander Würz:</w:t>
      </w:r>
      <w:r>
        <w:tab/>
        <w:t xml:space="preserve">Josef ganz originell </w:t>
      </w:r>
    </w:p>
    <w:p w14:paraId="0D14CBBD" w14:textId="5F69CCB2" w:rsidR="002A4891" w:rsidRDefault="00127B45">
      <w:pPr>
        <w:ind w:left="3600" w:hanging="3600"/>
      </w:pPr>
      <w:r>
        <w:rPr>
          <w:i/>
        </w:rPr>
        <w:t>14:14</w:t>
      </w:r>
      <w:r>
        <w:t xml:space="preserve"> </w:t>
      </w:r>
      <w:dir w:val="ltr">
        <w:r>
          <w:t>Thomas Sundström</w:t>
        </w:r>
        <w:r>
          <w:t>‬</w:t>
        </w:r>
        <w:r>
          <w:t>:</w:t>
        </w:r>
        <w:r>
          <w:tab/>
          <w:t xml:space="preserve">ich versteh nicht </w:t>
        </w:r>
      </w:dir>
    </w:p>
    <w:p w14:paraId="71D8CA87" w14:textId="77777777" w:rsidR="002A4891" w:rsidRDefault="00127B45">
      <w:pPr>
        <w:ind w:left="3600" w:hanging="3600"/>
      </w:pPr>
      <w:r>
        <w:rPr>
          <w:i/>
        </w:rPr>
        <w:t>14:19</w:t>
      </w:r>
      <w:r>
        <w:t xml:space="preserve"> Alexander Würz:</w:t>
      </w:r>
      <w:r>
        <w:tab/>
        <w:t xml:space="preserve">..in die Stadt der Liebe </w:t>
      </w:r>
    </w:p>
    <w:p w14:paraId="24DE9814" w14:textId="125D25E6" w:rsidR="002A4891" w:rsidRDefault="00127B45">
      <w:pPr>
        <w:ind w:left="3600" w:hanging="3600"/>
      </w:pPr>
      <w:r>
        <w:rPr>
          <w:i/>
        </w:rPr>
        <w:t>14:22</w:t>
      </w:r>
      <w:r>
        <w:t xml:space="preserve"> </w:t>
      </w:r>
      <w:dir w:val="ltr">
        <w:r>
          <w:t>Thomas Sundström</w:t>
        </w:r>
        <w:r>
          <w:t>‬</w:t>
        </w:r>
        <w:r>
          <w:t>:</w:t>
        </w:r>
        <w:r>
          <w:tab/>
          <w:t xml:space="preserve">ja so wird Paris genannt </w:t>
        </w:r>
      </w:dir>
    </w:p>
    <w:p w14:paraId="0A7CF4A3" w14:textId="4536B9E4" w:rsidR="002A4891" w:rsidRDefault="00127B45">
      <w:pPr>
        <w:ind w:left="3600" w:hanging="3600"/>
      </w:pPr>
      <w:r>
        <w:rPr>
          <w:i/>
        </w:rPr>
        <w:t>14:25</w:t>
      </w:r>
      <w:r>
        <w:t xml:space="preserve"> </w:t>
      </w:r>
      <w:dir w:val="ltr">
        <w:r>
          <w:t>Thomas Sundström</w:t>
        </w:r>
        <w:r>
          <w:t>‬</w:t>
        </w:r>
        <w:r>
          <w:t>:</w:t>
        </w:r>
        <w:r>
          <w:tab/>
          <w:t>das ist nicht originell und auch nicht nicht o</w:t>
        </w:r>
        <w:r>
          <w:t xml:space="preserve">riginell...es ist vollkommen unwichtig und hat keinen spaß-,überraschungs-,oder empörungsfaktor. </w:t>
        </w:r>
      </w:dir>
    </w:p>
    <w:p w14:paraId="76C1BB9F" w14:textId="77777777" w:rsidR="002A4891" w:rsidRDefault="00127B45">
      <w:pPr>
        <w:jc w:val="center"/>
      </w:pPr>
      <w:r>
        <w:t>02.12.2014</w:t>
      </w:r>
    </w:p>
    <w:p w14:paraId="0147BBA0" w14:textId="77777777" w:rsidR="002A4891" w:rsidRDefault="00127B45">
      <w:pPr>
        <w:ind w:left="3600" w:hanging="3600"/>
      </w:pPr>
      <w:r>
        <w:rPr>
          <w:i/>
        </w:rPr>
        <w:t>12:15</w:t>
      </w:r>
      <w:r>
        <w:t xml:space="preserve"> Alexander Würz:</w:t>
      </w:r>
      <w:r>
        <w:tab/>
        <w:t xml:space="preserve">Morgen burgtheater. Kleist-Prinz Friedrich von homburg 20:00 kommt wer mit? </w:t>
      </w:r>
    </w:p>
    <w:p w14:paraId="37F59C27" w14:textId="77777777" w:rsidR="002A4891" w:rsidRDefault="00127B45">
      <w:pPr>
        <w:ind w:left="3600" w:hanging="3600"/>
      </w:pPr>
      <w:r>
        <w:rPr>
          <w:i/>
        </w:rPr>
        <w:t>12:16</w:t>
      </w:r>
      <w:r>
        <w:t xml:space="preserve"> Maximilian Margreiter:</w:t>
      </w:r>
      <w:r>
        <w:tab/>
        <w:t xml:space="preserve">Ja wäre dabei </w:t>
      </w:r>
    </w:p>
    <w:p w14:paraId="64745264" w14:textId="39C6F928" w:rsidR="002A4891" w:rsidRDefault="00127B45">
      <w:pPr>
        <w:ind w:left="3600" w:hanging="3600"/>
      </w:pPr>
      <w:r>
        <w:rPr>
          <w:i/>
        </w:rPr>
        <w:t>12:1</w:t>
      </w:r>
      <w:r>
        <w:rPr>
          <w:i/>
        </w:rPr>
        <w:t>6</w:t>
      </w:r>
      <w:r>
        <w:t xml:space="preserve"> </w:t>
      </w:r>
      <w:dir w:val="ltr">
        <w:r>
          <w:t>Thomas Sundström</w:t>
        </w:r>
        <w:r>
          <w:t>‬</w:t>
        </w:r>
        <w:r>
          <w:t>:</w:t>
        </w:r>
        <w:r>
          <w:tab/>
          <w:t xml:space="preserve">is unser alex unter die intellektuellen gegangen? </w:t>
        </w:r>
      </w:dir>
    </w:p>
    <w:p w14:paraId="5D89C3E8" w14:textId="77777777" w:rsidR="002A4891" w:rsidRDefault="00127B45">
      <w:pPr>
        <w:ind w:left="3600" w:hanging="3600"/>
      </w:pPr>
      <w:r>
        <w:rPr>
          <w:i/>
        </w:rPr>
        <w:t>12:16</w:t>
      </w:r>
      <w:r>
        <w:t xml:space="preserve"> Louis Springer:</w:t>
      </w:r>
      <w:r>
        <w:tab/>
        <w:t xml:space="preserve">gh </w:t>
      </w:r>
    </w:p>
    <w:p w14:paraId="092D859C" w14:textId="77777777" w:rsidR="002A4891" w:rsidRDefault="00127B45">
      <w:pPr>
        <w:ind w:left="3600" w:hanging="3600"/>
      </w:pPr>
      <w:r>
        <w:rPr>
          <w:i/>
        </w:rPr>
        <w:t>12:17</w:t>
      </w:r>
      <w:r>
        <w:t xml:space="preserve"> Benni Gröhs:</w:t>
      </w:r>
      <w:r>
        <w:tab/>
        <w:t xml:space="preserve">Deine Fußstapfen waren nicht groß:) </w:t>
      </w:r>
    </w:p>
    <w:p w14:paraId="326B5B7C" w14:textId="48767726" w:rsidR="002A4891" w:rsidRDefault="00127B45">
      <w:pPr>
        <w:ind w:left="3600" w:hanging="3600"/>
      </w:pPr>
      <w:r>
        <w:rPr>
          <w:i/>
        </w:rPr>
        <w:t>12:18</w:t>
      </w:r>
      <w:r>
        <w:t xml:space="preserve"> </w:t>
      </w:r>
      <w:dir w:val="ltr">
        <w:r>
          <w:t>Thomas Sundström</w:t>
        </w:r>
        <w:r>
          <w:t>‬</w:t>
        </w:r>
        <w:r>
          <w:t>:</w:t>
        </w:r>
        <w:r>
          <w:tab/>
          <w:t xml:space="preserve">genug </w:t>
        </w:r>
      </w:dir>
    </w:p>
    <w:p w14:paraId="5BA16528" w14:textId="77777777" w:rsidR="002A4891" w:rsidRDefault="00127B45">
      <w:pPr>
        <w:ind w:left="3600" w:hanging="3600"/>
      </w:pPr>
      <w:r>
        <w:rPr>
          <w:i/>
        </w:rPr>
        <w:t>12:18</w:t>
      </w:r>
      <w:r>
        <w:t xml:space="preserve"> Benni Gröhs:</w:t>
      </w:r>
      <w:r>
        <w:tab/>
        <w:t xml:space="preserve">Hihi &lt;3 </w:t>
      </w:r>
    </w:p>
    <w:p w14:paraId="59B2A9D0" w14:textId="5379CF99" w:rsidR="002A4891" w:rsidRDefault="00127B45">
      <w:pPr>
        <w:ind w:left="3600" w:hanging="3600"/>
      </w:pPr>
      <w:r>
        <w:rPr>
          <w:i/>
        </w:rPr>
        <w:t>12:18</w:t>
      </w:r>
      <w:r>
        <w:t xml:space="preserve"> </w:t>
      </w:r>
      <w:dir w:val="ltr">
        <w:r>
          <w:t>Thomas Sundström</w:t>
        </w:r>
        <w:r>
          <w:t>‬</w:t>
        </w:r>
        <w:r>
          <w:t>:</w:t>
        </w:r>
        <w:r>
          <w:tab/>
          <w:t>ich hab halt n</w:t>
        </w:r>
        <w:r>
          <w:t xml:space="preserve">ur 42 er </w:t>
        </w:r>
      </w:dir>
    </w:p>
    <w:p w14:paraId="36297B30" w14:textId="318CC25B" w:rsidR="002A4891" w:rsidRDefault="00127B45">
      <w:pPr>
        <w:ind w:left="3600" w:hanging="3600"/>
      </w:pPr>
      <w:r>
        <w:rPr>
          <w:i/>
        </w:rPr>
        <w:t>12:18</w:t>
      </w:r>
      <w:r>
        <w:t xml:space="preserve"> </w:t>
      </w:r>
      <w:dir w:val="ltr">
        <w:r>
          <w:t>Thomas Sundström</w:t>
        </w:r>
        <w:r>
          <w:t>‬</w:t>
        </w:r>
        <w:r>
          <w:t>:</w:t>
        </w:r>
        <w:r>
          <w:tab/>
          <w:t xml:space="preserve">ehhhhheeeehehehe </w:t>
        </w:r>
      </w:dir>
    </w:p>
    <w:p w14:paraId="7067A61E" w14:textId="77777777" w:rsidR="002A4891" w:rsidRDefault="00127B45">
      <w:pPr>
        <w:ind w:left="3600" w:hanging="3600"/>
      </w:pPr>
      <w:r>
        <w:rPr>
          <w:i/>
        </w:rPr>
        <w:t>12:19</w:t>
      </w:r>
      <w:r>
        <w:t xml:space="preserve"> Louis Springer:</w:t>
      </w:r>
      <w:r>
        <w:tab/>
        <w:t xml:space="preserve">wenn wir früh dort sind sollten Restkarten schon noch drinnen sein, oder? </w:t>
      </w:r>
    </w:p>
    <w:p w14:paraId="535CCA41" w14:textId="77777777" w:rsidR="002A4891" w:rsidRDefault="00127B45">
      <w:pPr>
        <w:ind w:left="3600" w:hanging="3600"/>
      </w:pPr>
      <w:r>
        <w:rPr>
          <w:i/>
        </w:rPr>
        <w:t>12:20</w:t>
      </w:r>
      <w:r>
        <w:t xml:space="preserve"> Alexander Würz:</w:t>
      </w:r>
      <w:r>
        <w:tab/>
        <w:t xml:space="preserve">Fix </w:t>
      </w:r>
    </w:p>
    <w:p w14:paraId="29C7F51C" w14:textId="77777777" w:rsidR="002A4891" w:rsidRDefault="00127B45">
      <w:pPr>
        <w:ind w:left="3600" w:hanging="3600"/>
      </w:pPr>
      <w:r>
        <w:rPr>
          <w:i/>
        </w:rPr>
        <w:t>12:20</w:t>
      </w:r>
      <w:r>
        <w:t xml:space="preserve"> Alexander Würz:</w:t>
      </w:r>
      <w:r>
        <w:tab/>
        <w:t xml:space="preserve">Um 20:00 beginnts, Treff ma und um 19:30? </w:t>
      </w:r>
    </w:p>
    <w:p w14:paraId="7712F04F" w14:textId="77777777" w:rsidR="002A4891" w:rsidRDefault="00127B45">
      <w:pPr>
        <w:ind w:left="3600" w:hanging="3600"/>
      </w:pPr>
      <w:r>
        <w:rPr>
          <w:i/>
        </w:rPr>
        <w:t>12:20</w:t>
      </w:r>
      <w:r>
        <w:t xml:space="preserve"> Louis S</w:t>
      </w:r>
      <w:r>
        <w:t>pringer:</w:t>
      </w:r>
      <w:r>
        <w:tab/>
        <w:t xml:space="preserve">gh Alex, die frage war nicht an dich gerichtet, haben das ja bereits besprochen </w:t>
      </w:r>
    </w:p>
    <w:p w14:paraId="2C9A0F4C" w14:textId="77777777" w:rsidR="002A4891" w:rsidRDefault="00127B45">
      <w:pPr>
        <w:ind w:left="3600" w:hanging="3600"/>
      </w:pPr>
      <w:r>
        <w:rPr>
          <w:i/>
        </w:rPr>
        <w:t>12:25</w:t>
      </w:r>
      <w:r>
        <w:t xml:space="preserve"> Maximilian Margreiter:</w:t>
      </w:r>
      <w:r>
        <w:tab/>
        <w:t>Ja  30minuten vor Vorstellungsbeginn an der Abendkasse gibts die Restkarten folglich sollten wir eher schon früher dort sein also 19.15-1</w:t>
      </w:r>
      <w:r>
        <w:t xml:space="preserve">9.20 </w:t>
      </w:r>
    </w:p>
    <w:p w14:paraId="2D498F2F" w14:textId="77777777" w:rsidR="002A4891" w:rsidRDefault="00127B45">
      <w:pPr>
        <w:ind w:left="3600" w:hanging="3600"/>
      </w:pPr>
      <w:r>
        <w:rPr>
          <w:i/>
        </w:rPr>
        <w:t>12:32</w:t>
      </w:r>
      <w:r>
        <w:t xml:space="preserve"> Louis Springer:</w:t>
      </w:r>
      <w:r>
        <w:tab/>
        <w:t xml:space="preserve">na Schau Alex </w:t>
      </w:r>
    </w:p>
    <w:p w14:paraId="7A06B6DE" w14:textId="77777777" w:rsidR="002A4891" w:rsidRDefault="00127B45">
      <w:pPr>
        <w:jc w:val="center"/>
      </w:pPr>
      <w:r>
        <w:t>05.12.2014</w:t>
      </w:r>
    </w:p>
    <w:p w14:paraId="6EA256B6" w14:textId="77777777" w:rsidR="002A4891" w:rsidRDefault="00127B45">
      <w:pPr>
        <w:ind w:left="3600" w:hanging="3600"/>
      </w:pPr>
      <w:r>
        <w:rPr>
          <w:i/>
        </w:rPr>
        <w:t>16:25</w:t>
      </w:r>
      <w:r>
        <w:t xml:space="preserve"> Louis Springer:</w:t>
      </w:r>
      <w:r>
        <w:tab/>
        <w:t xml:space="preserve">Heute spielts Dantons Tod in der Burg, jmd dabei? Beginnt schon um 18:30 </w:t>
      </w:r>
    </w:p>
    <w:p w14:paraId="64E56BE4" w14:textId="77777777" w:rsidR="002A4891" w:rsidRDefault="00127B45">
      <w:pPr>
        <w:ind w:left="3600" w:hanging="3600"/>
      </w:pPr>
      <w:r>
        <w:rPr>
          <w:i/>
        </w:rPr>
        <w:t>17:03</w:t>
      </w:r>
      <w:r>
        <w:t xml:space="preserve"> Maximilian Margreiter:</w:t>
      </w:r>
      <w:r>
        <w:tab/>
        <w:t xml:space="preserve">Na geht sich leider net aus bei mir </w:t>
      </w:r>
    </w:p>
    <w:p w14:paraId="5068F9B2" w14:textId="77777777" w:rsidR="002A4891" w:rsidRDefault="00127B45">
      <w:pPr>
        <w:jc w:val="center"/>
      </w:pPr>
      <w:r>
        <w:t>06.12.2014</w:t>
      </w:r>
    </w:p>
    <w:p w14:paraId="664002C5" w14:textId="77777777" w:rsidR="002A4891" w:rsidRDefault="00127B45">
      <w:pPr>
        <w:ind w:left="3600" w:hanging="3600"/>
      </w:pPr>
      <w:r>
        <w:rPr>
          <w:i/>
        </w:rPr>
        <w:t>16:42</w:t>
      </w:r>
      <w:r>
        <w:t xml:space="preserve"> Louis Springer:</w:t>
      </w:r>
      <w:r>
        <w:tab/>
      </w:r>
      <w:r>
        <w:t xml:space="preserve">Heute jmd bei Dantons Tod (Burg, 19:30) dabei? </w:t>
      </w:r>
    </w:p>
    <w:p w14:paraId="40B728FE" w14:textId="77777777" w:rsidR="002A4891" w:rsidRDefault="00127B45">
      <w:pPr>
        <w:ind w:left="3600" w:hanging="3600"/>
      </w:pPr>
      <w:r>
        <w:rPr>
          <w:i/>
        </w:rPr>
        <w:t>16:48</w:t>
      </w:r>
      <w:r>
        <w:t xml:space="preserve"> Emil Paiker:</w:t>
      </w:r>
      <w:r>
        <w:tab/>
        <w:t xml:space="preserve">Na leider </w:t>
      </w:r>
    </w:p>
    <w:p w14:paraId="4DAC618E" w14:textId="77777777" w:rsidR="002A4891" w:rsidRDefault="00127B45">
      <w:pPr>
        <w:ind w:left="3600" w:hanging="3600"/>
      </w:pPr>
      <w:r>
        <w:rPr>
          <w:i/>
        </w:rPr>
        <w:t>21:36</w:t>
      </w:r>
      <w:r>
        <w:t xml:space="preserve"> Emil Paiker:</w:t>
      </w:r>
      <w:r>
        <w:tab/>
        <w:t xml:space="preserve">Yo Leute is wer von euch sehr böse wenn ich am 22. so 2 Stunden zu spät zum Klassentreffen komme? </w:t>
      </w:r>
    </w:p>
    <w:p w14:paraId="692750C9" w14:textId="77777777" w:rsidR="002A4891" w:rsidRDefault="00127B45">
      <w:pPr>
        <w:jc w:val="center"/>
      </w:pPr>
      <w:r>
        <w:t>07.12.2014</w:t>
      </w:r>
    </w:p>
    <w:p w14:paraId="245324CF" w14:textId="77777777" w:rsidR="002A4891" w:rsidRDefault="00127B45">
      <w:pPr>
        <w:ind w:left="3600" w:hanging="3600"/>
      </w:pPr>
      <w:r>
        <w:rPr>
          <w:i/>
        </w:rPr>
        <w:t>18:13</w:t>
      </w:r>
      <w:r>
        <w:t xml:space="preserve"> Maximilian Margreiter:</w:t>
      </w:r>
      <w:r>
        <w:tab/>
        <w:t>Geht heute irgendjem</w:t>
      </w:r>
      <w:r>
        <w:t xml:space="preserve">and. Fledermaus ? </w:t>
      </w:r>
    </w:p>
    <w:p w14:paraId="24B7E15B" w14:textId="6E93B0AA" w:rsidR="002A4891" w:rsidRDefault="00127B45">
      <w:pPr>
        <w:ind w:left="3600" w:hanging="3600"/>
      </w:pPr>
      <w:r>
        <w:rPr>
          <w:i/>
        </w:rPr>
        <w:t>18:13</w:t>
      </w:r>
      <w:r>
        <w:t xml:space="preserve"> </w:t>
      </w:r>
      <w:dir w:val="ltr">
        <w:r>
          <w:t>Thomas Sundström</w:t>
        </w:r>
        <w:r>
          <w:t>‬</w:t>
        </w:r>
        <w:r>
          <w:t>:</w:t>
        </w:r>
        <w:r>
          <w:tab/>
          <w:t xml:space="preserve">ich </w:t>
        </w:r>
      </w:dir>
    </w:p>
    <w:p w14:paraId="3D4D36D3" w14:textId="77777777" w:rsidR="002A4891" w:rsidRDefault="00127B45">
      <w:pPr>
        <w:ind w:left="3600" w:hanging="3600"/>
      </w:pPr>
      <w:r>
        <w:rPr>
          <w:i/>
        </w:rPr>
        <w:t>18:14</w:t>
      </w:r>
      <w:r>
        <w:t xml:space="preserve"> Emil Paiker:</w:t>
      </w:r>
      <w:r>
        <w:tab/>
        <w:t xml:space="preserve">Nein kein Leben </w:t>
      </w:r>
    </w:p>
    <w:p w14:paraId="563D2387" w14:textId="77777777" w:rsidR="002A4891" w:rsidRDefault="00127B45">
      <w:pPr>
        <w:ind w:left="3600" w:hanging="3600"/>
      </w:pPr>
      <w:r>
        <w:rPr>
          <w:i/>
        </w:rPr>
        <w:t>18:14</w:t>
      </w:r>
      <w:r>
        <w:t xml:space="preserve"> Alexander Würz:</w:t>
      </w:r>
      <w:r>
        <w:tab/>
        <w:t xml:space="preserve">Ich hasse uni </w:t>
      </w:r>
    </w:p>
    <w:p w14:paraId="0288DAF2" w14:textId="77777777" w:rsidR="002A4891" w:rsidRDefault="00127B45">
      <w:pPr>
        <w:ind w:left="3600" w:hanging="3600"/>
      </w:pPr>
      <w:r>
        <w:rPr>
          <w:i/>
        </w:rPr>
        <w:t>18:16</w:t>
      </w:r>
      <w:r>
        <w:t xml:space="preserve"> Maximilian Margreiter:</w:t>
      </w:r>
      <w:r>
        <w:tab/>
      </w:r>
      <w:r>
        <w:t xml:space="preserve">Haha thommi  Emil komm geht schon ich habe auch in einer Woche  2 Klausuren... Und alex was meinst du damit </w:t>
      </w:r>
    </w:p>
    <w:p w14:paraId="574434C7" w14:textId="77777777" w:rsidR="002A4891" w:rsidRDefault="00127B45">
      <w:pPr>
        <w:ind w:left="3600" w:hanging="3600"/>
      </w:pPr>
      <w:r>
        <w:rPr>
          <w:i/>
        </w:rPr>
        <w:t>18:17</w:t>
      </w:r>
      <w:r>
        <w:t xml:space="preserve"> Emil Paiker:</w:t>
      </w:r>
      <w:r>
        <w:tab/>
        <w:t xml:space="preserve">Ich hab in 2 Tagen mech tut ma leid </w:t>
      </w:r>
    </w:p>
    <w:p w14:paraId="6EA99F58" w14:textId="77777777" w:rsidR="002A4891" w:rsidRDefault="00127B45">
      <w:pPr>
        <w:ind w:left="3600" w:hanging="3600"/>
      </w:pPr>
      <w:r>
        <w:rPr>
          <w:i/>
        </w:rPr>
        <w:t>18:18</w:t>
      </w:r>
      <w:r>
        <w:t xml:space="preserve"> Maximilian Margreiter:</w:t>
      </w:r>
      <w:r>
        <w:tab/>
        <w:t xml:space="preserve">Ok gut wird schon werden </w:t>
      </w:r>
    </w:p>
    <w:p w14:paraId="7C52D6C5" w14:textId="77777777" w:rsidR="002A4891" w:rsidRDefault="00127B45">
      <w:pPr>
        <w:ind w:left="3600" w:hanging="3600"/>
      </w:pPr>
      <w:r>
        <w:rPr>
          <w:i/>
        </w:rPr>
        <w:t>18:18</w:t>
      </w:r>
      <w:r>
        <w:t xml:space="preserve"> Emil Paiker:</w:t>
      </w:r>
      <w:r>
        <w:tab/>
        <w:t xml:space="preserve">Thx </w:t>
      </w:r>
    </w:p>
    <w:p w14:paraId="110641AD" w14:textId="77777777" w:rsidR="002A4891" w:rsidRDefault="00127B45">
      <w:pPr>
        <w:ind w:left="3600" w:hanging="3600"/>
      </w:pPr>
      <w:r>
        <w:rPr>
          <w:i/>
        </w:rPr>
        <w:t>18:18</w:t>
      </w:r>
      <w:r>
        <w:t xml:space="preserve"> Benni </w:t>
      </w:r>
      <w:r>
        <w:t>Gröhs:</w:t>
      </w:r>
      <w:r>
        <w:tab/>
        <w:t>Ok aufgepasst meine Freunde! Heute gibt es zwei Teams: Louis, Alex, Maxi und Benedikt (Emil?) treffen sich in der Stadt TV, Billiard und treffen Team 2 (Beni) betrunken zu später Stunde in der Stadt!  Emil hör auf Tocotronic: Pure Vernunft darf niem</w:t>
      </w:r>
      <w:r>
        <w:t xml:space="preserve">als siegen:) Bis später! </w:t>
      </w:r>
    </w:p>
    <w:p w14:paraId="381231EF" w14:textId="77777777" w:rsidR="002A4891" w:rsidRDefault="00127B45">
      <w:pPr>
        <w:ind w:left="3600" w:hanging="3600"/>
      </w:pPr>
      <w:r>
        <w:rPr>
          <w:i/>
        </w:rPr>
        <w:t>18:20</w:t>
      </w:r>
      <w:r>
        <w:t xml:space="preserve"> Maximilian Margreiter:</w:t>
      </w:r>
      <w:r>
        <w:tab/>
        <w:t xml:space="preserve">Vernunft darf niemals siegen nur als ästhetisches Phänomen ist die Welt ewig gerechtfertigt ööhhhh </w:t>
      </w:r>
    </w:p>
    <w:p w14:paraId="2D127E7C" w14:textId="77777777" w:rsidR="002A4891" w:rsidRDefault="00127B45">
      <w:pPr>
        <w:ind w:left="3600" w:hanging="3600"/>
      </w:pPr>
      <w:r>
        <w:rPr>
          <w:i/>
        </w:rPr>
        <w:t>18:21</w:t>
      </w:r>
      <w:r>
        <w:t xml:space="preserve"> Benni Gröhs:</w:t>
      </w:r>
      <w:r>
        <w:tab/>
        <w:t xml:space="preserve">Oder das:) </w:t>
      </w:r>
    </w:p>
    <w:p w14:paraId="398B1AA9" w14:textId="77777777" w:rsidR="002A4891" w:rsidRDefault="00127B45">
      <w:pPr>
        <w:ind w:left="3600" w:hanging="3600"/>
      </w:pPr>
      <w:r>
        <w:rPr>
          <w:i/>
        </w:rPr>
        <w:t>18:54</w:t>
      </w:r>
      <w:r>
        <w:t xml:space="preserve"> Maximilian Margreiter:</w:t>
      </w:r>
      <w:r>
        <w:tab/>
        <w:t xml:space="preserve">21.00 köö Graben wer dabei jetzt ? </w:t>
      </w:r>
    </w:p>
    <w:p w14:paraId="288AA767" w14:textId="56FE993C" w:rsidR="002A4891" w:rsidRDefault="00127B45">
      <w:pPr>
        <w:ind w:left="3600" w:hanging="3600"/>
      </w:pPr>
      <w:r>
        <w:rPr>
          <w:i/>
        </w:rPr>
        <w:t>19:02</w:t>
      </w:r>
      <w:r>
        <w:t xml:space="preserve"> </w:t>
      </w:r>
      <w:dir w:val="ltr">
        <w:r>
          <w:t>Thomas Sundström</w:t>
        </w:r>
        <w:r>
          <w:t>‬</w:t>
        </w:r>
        <w:r>
          <w:t>:</w:t>
        </w:r>
        <w:r>
          <w:tab/>
          <w:t xml:space="preserve">es ist sonntag leute da hört man opern und geht früh schlafen...!! </w:t>
        </w:r>
      </w:dir>
    </w:p>
    <w:p w14:paraId="6A44E45F" w14:textId="77777777" w:rsidR="002A4891" w:rsidRDefault="00127B45">
      <w:pPr>
        <w:ind w:left="3600" w:hanging="3600"/>
      </w:pPr>
      <w:r>
        <w:rPr>
          <w:i/>
        </w:rPr>
        <w:t>19:03</w:t>
      </w:r>
      <w:r>
        <w:t xml:space="preserve"> Louis Springer:</w:t>
      </w:r>
      <w:r>
        <w:tab/>
        <w:t xml:space="preserve">na, ich Gehör zu Gruppe 3 </w:t>
      </w:r>
    </w:p>
    <w:p w14:paraId="6FF9F510" w14:textId="77777777" w:rsidR="002A4891" w:rsidRDefault="00127B45">
      <w:pPr>
        <w:ind w:left="3600" w:hanging="3600"/>
      </w:pPr>
      <w:r>
        <w:rPr>
          <w:i/>
        </w:rPr>
        <w:t>19:03</w:t>
      </w:r>
      <w:r>
        <w:t xml:space="preserve"> Louis Springer:</w:t>
      </w:r>
      <w:r>
        <w:tab/>
        <w:t xml:space="preserve">Techno Sonntag... </w:t>
      </w:r>
    </w:p>
    <w:p w14:paraId="633B5DDF" w14:textId="77777777" w:rsidR="002A4891" w:rsidRDefault="00127B45">
      <w:pPr>
        <w:ind w:left="3600" w:hanging="3600"/>
      </w:pPr>
      <w:r>
        <w:rPr>
          <w:i/>
        </w:rPr>
        <w:t>19:04</w:t>
      </w:r>
      <w:r>
        <w:t xml:space="preserve"> Alexander Würz:</w:t>
      </w:r>
      <w:r>
        <w:tab/>
        <w:t xml:space="preserve">Ich bin, wenn ich was mache, Team 4 box </w:t>
      </w:r>
    </w:p>
    <w:p w14:paraId="778D25F9" w14:textId="77777777" w:rsidR="002A4891" w:rsidRDefault="00127B45">
      <w:pPr>
        <w:ind w:left="3600" w:hanging="3600"/>
      </w:pPr>
      <w:r>
        <w:rPr>
          <w:i/>
        </w:rPr>
        <w:t>19:05</w:t>
      </w:r>
      <w:r>
        <w:t xml:space="preserve"> Emil Pai</w:t>
      </w:r>
      <w:r>
        <w:t>ker:</w:t>
      </w:r>
      <w:r>
        <w:tab/>
        <w:t xml:space="preserve">Ich empfehle auch boy </w:t>
      </w:r>
    </w:p>
    <w:p w14:paraId="7CF6CC39" w14:textId="77777777" w:rsidR="002A4891" w:rsidRDefault="00127B45">
      <w:pPr>
        <w:ind w:left="3600" w:hanging="3600"/>
      </w:pPr>
      <w:r>
        <w:rPr>
          <w:i/>
        </w:rPr>
        <w:t>19:05</w:t>
      </w:r>
      <w:r>
        <w:t xml:space="preserve"> Emil Paiker:</w:t>
      </w:r>
      <w:r>
        <w:tab/>
        <w:t xml:space="preserve">Box </w:t>
      </w:r>
    </w:p>
    <w:p w14:paraId="23058FD5" w14:textId="77777777" w:rsidR="002A4891" w:rsidRDefault="00127B45">
      <w:pPr>
        <w:ind w:left="3600" w:hanging="3600"/>
      </w:pPr>
      <w:r>
        <w:rPr>
          <w:i/>
        </w:rPr>
        <w:t>19:05</w:t>
      </w:r>
      <w:r>
        <w:t xml:space="preserve"> Emil Paiker:</w:t>
      </w:r>
      <w:r>
        <w:tab/>
        <w:t xml:space="preserve">Haha </w:t>
      </w:r>
    </w:p>
    <w:p w14:paraId="276BB23A" w14:textId="77777777" w:rsidR="002A4891" w:rsidRDefault="00127B45">
      <w:pPr>
        <w:ind w:left="3600" w:hanging="3600"/>
      </w:pPr>
      <w:r>
        <w:rPr>
          <w:i/>
        </w:rPr>
        <w:t>19:07</w:t>
      </w:r>
      <w:r>
        <w:t xml:space="preserve"> Louis Springer:</w:t>
      </w:r>
      <w:r>
        <w:tab/>
        <w:t xml:space="preserve">Alex will den Altersdurchschnitt fett anheben... </w:t>
      </w:r>
    </w:p>
    <w:p w14:paraId="69A1185C" w14:textId="77777777" w:rsidR="002A4891" w:rsidRDefault="00127B45">
      <w:pPr>
        <w:ind w:left="3600" w:hanging="3600"/>
      </w:pPr>
      <w:r>
        <w:rPr>
          <w:i/>
        </w:rPr>
        <w:t>19:07</w:t>
      </w:r>
      <w:r>
        <w:t xml:space="preserve"> Emil Paiker:</w:t>
      </w:r>
      <w:r>
        <w:tab/>
        <w:t xml:space="preserve">Ich erhöh den Körperfettanteil </w:t>
      </w:r>
    </w:p>
    <w:p w14:paraId="64307196" w14:textId="77777777" w:rsidR="002A4891" w:rsidRDefault="00127B45">
      <w:pPr>
        <w:ind w:left="3600" w:hanging="3600"/>
      </w:pPr>
      <w:r>
        <w:rPr>
          <w:i/>
        </w:rPr>
        <w:t>19:10</w:t>
      </w:r>
      <w:r>
        <w:t xml:space="preserve"> Alexander Würz:</w:t>
      </w:r>
      <w:r>
        <w:tab/>
        <w:t>Alex hat sich gerade Team 3 angesc</w:t>
      </w:r>
      <w:r>
        <w:t xml:space="preserve">hlossen </w:t>
      </w:r>
    </w:p>
    <w:p w14:paraId="31828479" w14:textId="77777777" w:rsidR="002A4891" w:rsidRDefault="00127B45">
      <w:pPr>
        <w:ind w:left="3600" w:hanging="3600"/>
      </w:pPr>
      <w:r>
        <w:rPr>
          <w:i/>
        </w:rPr>
        <w:t>19:11</w:t>
      </w:r>
      <w:r>
        <w:t xml:space="preserve"> Alexander Würz:</w:t>
      </w:r>
      <w:r>
        <w:tab/>
        <w:t xml:space="preserve">Wenn der emil ein Event empfiehlt sollte man dort nicht hingehen </w:t>
      </w:r>
    </w:p>
    <w:p w14:paraId="7720EEE5" w14:textId="77777777" w:rsidR="002A4891" w:rsidRDefault="00127B45">
      <w:pPr>
        <w:ind w:left="3600" w:hanging="3600"/>
      </w:pPr>
      <w:r>
        <w:rPr>
          <w:i/>
        </w:rPr>
        <w:t>19:11</w:t>
      </w:r>
      <w:r>
        <w:t xml:space="preserve"> Alexander Würz:</w:t>
      </w:r>
      <w:r>
        <w:tab/>
        <w:t xml:space="preserve">Haha </w:t>
      </w:r>
    </w:p>
    <w:p w14:paraId="4579B855" w14:textId="1B01E497" w:rsidR="002A4891" w:rsidRDefault="00127B45">
      <w:pPr>
        <w:ind w:left="3600" w:hanging="3600"/>
      </w:pPr>
      <w:r>
        <w:rPr>
          <w:i/>
        </w:rPr>
        <w:t>19:11</w:t>
      </w:r>
      <w:r>
        <w:t xml:space="preserve"> </w:t>
      </w:r>
      <w:dir w:val="ltr">
        <w:r>
          <w:t>Thomas Sundström</w:t>
        </w:r>
        <w:r>
          <w:t>‬</w:t>
        </w:r>
        <w:r>
          <w:t>:</w:t>
        </w:r>
        <w:r>
          <w:tab/>
          <w:t xml:space="preserve">ich hab den überblick verloren bei mir ist irgendwie nur giuseppe verdi im team </w:t>
        </w:r>
      </w:dir>
    </w:p>
    <w:p w14:paraId="69A17981" w14:textId="77777777" w:rsidR="002A4891" w:rsidRDefault="00127B45">
      <w:pPr>
        <w:ind w:left="3600" w:hanging="3600"/>
      </w:pPr>
      <w:r>
        <w:rPr>
          <w:i/>
        </w:rPr>
        <w:t>19:12</w:t>
      </w:r>
      <w:r>
        <w:t xml:space="preserve"> Emil Paiker:</w:t>
      </w:r>
      <w:r>
        <w:tab/>
      </w:r>
      <w:r>
        <w:t xml:space="preserve">Oha du bist so witzig Alex </w:t>
      </w:r>
    </w:p>
    <w:p w14:paraId="72BF47E4" w14:textId="77777777" w:rsidR="002A4891" w:rsidRDefault="00127B45">
      <w:pPr>
        <w:ind w:left="3600" w:hanging="3600"/>
      </w:pPr>
      <w:r>
        <w:rPr>
          <w:i/>
        </w:rPr>
        <w:t>19:12</w:t>
      </w:r>
      <w:r>
        <w:t xml:space="preserve"> Benni Gröhs:</w:t>
      </w:r>
      <w:r>
        <w:tab/>
        <w:t xml:space="preserve">Ich bin intim </w:t>
      </w:r>
    </w:p>
    <w:p w14:paraId="2F35E399" w14:textId="77777777" w:rsidR="002A4891" w:rsidRDefault="00127B45">
      <w:pPr>
        <w:ind w:left="3600" w:hanging="3600"/>
      </w:pPr>
      <w:r>
        <w:rPr>
          <w:i/>
        </w:rPr>
        <w:t>19:12</w:t>
      </w:r>
      <w:r>
        <w:t xml:space="preserve"> Benni Gröhs:</w:t>
      </w:r>
      <w:r>
        <w:tab/>
        <w:t xml:space="preserve">Äh im Team </w:t>
      </w:r>
    </w:p>
    <w:p w14:paraId="41694278" w14:textId="77777777" w:rsidR="002A4891" w:rsidRDefault="00127B45">
      <w:pPr>
        <w:ind w:left="3600" w:hanging="3600"/>
      </w:pPr>
      <w:r>
        <w:rPr>
          <w:i/>
        </w:rPr>
        <w:t>19:12</w:t>
      </w:r>
      <w:r>
        <w:t xml:space="preserve"> Emil Paiker:</w:t>
      </w:r>
      <w:r>
        <w:tab/>
        <w:t xml:space="preserve">Und so nützlich </w:t>
      </w:r>
    </w:p>
    <w:p w14:paraId="7E27BFEB" w14:textId="77777777" w:rsidR="002A4891" w:rsidRDefault="00127B45">
      <w:pPr>
        <w:ind w:left="3600" w:hanging="3600"/>
      </w:pPr>
      <w:r>
        <w:rPr>
          <w:i/>
        </w:rPr>
        <w:t>19:12</w:t>
      </w:r>
      <w:r>
        <w:t xml:space="preserve"> Emil Paiker:</w:t>
      </w:r>
      <w:r>
        <w:tab/>
        <w:t xml:space="preserve">Wie auf meinem pp </w:t>
      </w:r>
    </w:p>
    <w:p w14:paraId="55FAA1C4" w14:textId="77777777" w:rsidR="002A4891" w:rsidRDefault="00127B45">
      <w:pPr>
        <w:ind w:left="3600" w:hanging="3600"/>
      </w:pPr>
      <w:r>
        <w:rPr>
          <w:i/>
        </w:rPr>
        <w:t>19:15</w:t>
      </w:r>
      <w:r>
        <w:t xml:space="preserve"> Louis Springer:</w:t>
      </w:r>
      <w:r>
        <w:tab/>
        <w:t xml:space="preserve">Hahaha </w:t>
      </w:r>
    </w:p>
    <w:p w14:paraId="0B1CBEBD" w14:textId="77777777" w:rsidR="002A4891" w:rsidRDefault="00127B45">
      <w:pPr>
        <w:ind w:left="3600" w:hanging="3600"/>
      </w:pPr>
      <w:r>
        <w:rPr>
          <w:i/>
        </w:rPr>
        <w:t>19:16</w:t>
      </w:r>
      <w:r>
        <w:t xml:space="preserve"> Louis Springer:</w:t>
      </w:r>
      <w:r>
        <w:tab/>
        <w:t xml:space="preserve">ich werd gleich intim oida </w:t>
      </w:r>
    </w:p>
    <w:p w14:paraId="68CE06AA" w14:textId="77777777" w:rsidR="002A4891" w:rsidRDefault="00127B45">
      <w:pPr>
        <w:ind w:left="3600" w:hanging="3600"/>
      </w:pPr>
      <w:r>
        <w:rPr>
          <w:i/>
        </w:rPr>
        <w:t>19:16</w:t>
      </w:r>
      <w:r>
        <w:t xml:space="preserve"> Ale</w:t>
      </w:r>
      <w:r>
        <w:t>xander Würz:</w:t>
      </w:r>
      <w:r>
        <w:tab/>
        <w:t xml:space="preserve">Ok sorry star </w:t>
      </w:r>
    </w:p>
    <w:p w14:paraId="42E295D4" w14:textId="77777777" w:rsidR="002A4891" w:rsidRDefault="00127B45">
      <w:pPr>
        <w:ind w:left="3600" w:hanging="3600"/>
      </w:pPr>
      <w:r>
        <w:rPr>
          <w:i/>
        </w:rPr>
        <w:t>19:17</w:t>
      </w:r>
      <w:r>
        <w:t xml:space="preserve"> Louis Springer:</w:t>
      </w:r>
      <w:r>
        <w:tab/>
        <w:t xml:space="preserve">schaust auf Emils pp extrem wie der Hackl aus </w:t>
      </w:r>
    </w:p>
    <w:p w14:paraId="099AB957" w14:textId="77777777" w:rsidR="002A4891" w:rsidRDefault="00127B45">
      <w:pPr>
        <w:ind w:left="3600" w:hanging="3600"/>
      </w:pPr>
      <w:r>
        <w:rPr>
          <w:i/>
        </w:rPr>
        <w:t>19:17</w:t>
      </w:r>
      <w:r>
        <w:t xml:space="preserve"> Louis Springer:</w:t>
      </w:r>
      <w:r>
        <w:tab/>
        <w:t xml:space="preserve">vom Gesichtsausdruck ... </w:t>
      </w:r>
    </w:p>
    <w:p w14:paraId="0FC4F17C" w14:textId="77777777" w:rsidR="002A4891" w:rsidRDefault="00127B45">
      <w:pPr>
        <w:ind w:left="3600" w:hanging="3600"/>
      </w:pPr>
      <w:r>
        <w:rPr>
          <w:i/>
        </w:rPr>
        <w:t>19:17</w:t>
      </w:r>
      <w:r>
        <w:t xml:space="preserve"> Alexander Würz:</w:t>
      </w:r>
      <w:r>
        <w:tab/>
        <w:t xml:space="preserve">Aufs Maul </w:t>
      </w:r>
    </w:p>
    <w:p w14:paraId="1170E257" w14:textId="77777777" w:rsidR="002A4891" w:rsidRDefault="00127B45">
      <w:pPr>
        <w:ind w:left="3600" w:hanging="3600"/>
      </w:pPr>
      <w:r>
        <w:rPr>
          <w:i/>
        </w:rPr>
        <w:t>19:17</w:t>
      </w:r>
      <w:r>
        <w:t xml:space="preserve"> Louis Springer:</w:t>
      </w:r>
      <w:r>
        <w:tab/>
        <w:t xml:space="preserve">Ich hasse den Hackl </w:t>
      </w:r>
    </w:p>
    <w:p w14:paraId="32A7D13D" w14:textId="77777777" w:rsidR="002A4891" w:rsidRDefault="00127B45">
      <w:pPr>
        <w:ind w:left="3600" w:hanging="3600"/>
      </w:pPr>
      <w:r>
        <w:rPr>
          <w:i/>
        </w:rPr>
        <w:t>19:18</w:t>
      </w:r>
      <w:r>
        <w:t xml:space="preserve"> Alexander Würz:</w:t>
      </w:r>
      <w:r>
        <w:tab/>
      </w:r>
      <w:r>
        <w:t xml:space="preserve">Swag Off Louis Swag Off.... </w:t>
      </w:r>
    </w:p>
    <w:p w14:paraId="6B12DC63" w14:textId="77777777" w:rsidR="002A4891" w:rsidRDefault="00127B45">
      <w:pPr>
        <w:jc w:val="center"/>
      </w:pPr>
      <w:r>
        <w:t>08.12.2014</w:t>
      </w:r>
    </w:p>
    <w:p w14:paraId="4D9DA9E4" w14:textId="77777777" w:rsidR="002A4891" w:rsidRDefault="00127B45">
      <w:pPr>
        <w:ind w:left="3600" w:hanging="3600"/>
      </w:pPr>
      <w:r>
        <w:rPr>
          <w:i/>
        </w:rPr>
        <w:t>09:59</w:t>
      </w:r>
      <w:r>
        <w:t xml:space="preserve"> Emil Paiker:</w:t>
      </w:r>
      <w:r>
        <w:tab/>
        <w:t xml:space="preserve">Gh gh gh hab grad bei unserer Nikolo feier mit Gästen einen Biedermeier Stuhl zertreten und alle so "mmmh emil is so betrunken mmmmm" </w:t>
      </w:r>
    </w:p>
    <w:p w14:paraId="348B6745" w14:textId="77777777" w:rsidR="002A4891" w:rsidRDefault="00127B45">
      <w:pPr>
        <w:jc w:val="center"/>
      </w:pPr>
      <w:r>
        <w:t>09.12.2014</w:t>
      </w:r>
    </w:p>
    <w:p w14:paraId="63059AEE" w14:textId="77777777" w:rsidR="002A4891" w:rsidRDefault="00127B45">
      <w:pPr>
        <w:ind w:left="3600" w:hanging="3600"/>
      </w:pPr>
      <w:r>
        <w:rPr>
          <w:i/>
        </w:rPr>
        <w:t>12:19</w:t>
      </w:r>
      <w:r>
        <w:t xml:space="preserve"> Benni Gröhs:</w:t>
      </w:r>
      <w:r>
        <w:tab/>
        <w:t xml:space="preserve">Hahaha:) </w:t>
      </w:r>
    </w:p>
    <w:p w14:paraId="691586A2" w14:textId="77777777" w:rsidR="002A4891" w:rsidRDefault="00127B45">
      <w:pPr>
        <w:ind w:left="3600" w:hanging="3600"/>
      </w:pPr>
      <w:r>
        <w:rPr>
          <w:i/>
        </w:rPr>
        <w:t>12:20</w:t>
      </w:r>
      <w:r>
        <w:t xml:space="preserve"> Benni Gröhs:</w:t>
      </w:r>
      <w:r>
        <w:tab/>
        <w:t>Leu</w:t>
      </w:r>
      <w:r>
        <w:t xml:space="preserve">te: Melden wir uns nächstes Semester alle für Usi Kurs Fußball an! Oder irgendein anderer Kurs, Hauptsache Kerngruppen quality time </w:t>
      </w:r>
    </w:p>
    <w:p w14:paraId="79DADD73" w14:textId="77777777" w:rsidR="002A4891" w:rsidRDefault="00127B45">
      <w:pPr>
        <w:ind w:left="3600" w:hanging="3600"/>
      </w:pPr>
      <w:r>
        <w:rPr>
          <w:i/>
        </w:rPr>
        <w:t>12:21</w:t>
      </w:r>
      <w:r>
        <w:t xml:space="preserve"> Maximilian Margreiter:</w:t>
      </w:r>
      <w:r>
        <w:tab/>
        <w:t xml:space="preserve">Ööhhhh bin dafür </w:t>
      </w:r>
    </w:p>
    <w:p w14:paraId="5C6E747E" w14:textId="77777777" w:rsidR="002A4891" w:rsidRDefault="00127B45">
      <w:pPr>
        <w:ind w:left="3600" w:hanging="3600"/>
      </w:pPr>
      <w:r>
        <w:rPr>
          <w:i/>
        </w:rPr>
        <w:t>12:22</w:t>
      </w:r>
      <w:r>
        <w:t xml:space="preserve"> Alexander Würz:</w:t>
      </w:r>
      <w:r>
        <w:tab/>
        <w:t xml:space="preserve">Dabei </w:t>
      </w:r>
    </w:p>
    <w:p w14:paraId="1477FF63" w14:textId="77777777" w:rsidR="002A4891" w:rsidRDefault="00127B45">
      <w:pPr>
        <w:ind w:left="3600" w:hanging="3600"/>
      </w:pPr>
      <w:r>
        <w:rPr>
          <w:i/>
        </w:rPr>
        <w:t>15:51</w:t>
      </w:r>
      <w:r>
        <w:t xml:space="preserve"> Benedikt Gruber:</w:t>
      </w:r>
      <w:r>
        <w:tab/>
        <w:t>Wenn sich's zeitlich aus</w:t>
      </w:r>
      <w:r>
        <w:t xml:space="preserve">geht: fix dabei! :) </w:t>
      </w:r>
    </w:p>
    <w:p w14:paraId="5A8D24DF" w14:textId="77777777" w:rsidR="002A4891" w:rsidRDefault="00127B45">
      <w:pPr>
        <w:ind w:left="3600" w:hanging="3600"/>
      </w:pPr>
      <w:r>
        <w:rPr>
          <w:i/>
        </w:rPr>
        <w:t>15:58</w:t>
      </w:r>
      <w:r>
        <w:t xml:space="preserve"> Benni Gröhs:</w:t>
      </w:r>
      <w:r>
        <w:tab/>
        <w:t xml:space="preserve">Leiwand, geil fände ich auch zB Boxen:) </w:t>
      </w:r>
    </w:p>
    <w:p w14:paraId="73CC69C8" w14:textId="77777777" w:rsidR="002A4891" w:rsidRDefault="00127B45">
      <w:pPr>
        <w:ind w:left="3600" w:hanging="3600"/>
      </w:pPr>
      <w:r>
        <w:rPr>
          <w:i/>
        </w:rPr>
        <w:t>17:00</w:t>
      </w:r>
      <w:r>
        <w:t xml:space="preserve"> Louis Springer:</w:t>
      </w:r>
      <w:r>
        <w:tab/>
        <w:t xml:space="preserve">Kamasutra-Kurs </w:t>
      </w:r>
    </w:p>
    <w:p w14:paraId="040317A5" w14:textId="77777777" w:rsidR="002A4891" w:rsidRDefault="00127B45">
      <w:pPr>
        <w:ind w:left="3600" w:hanging="3600"/>
      </w:pPr>
      <w:r>
        <w:rPr>
          <w:i/>
        </w:rPr>
        <w:t>17:00</w:t>
      </w:r>
      <w:r>
        <w:t xml:space="preserve"> Louis Springer:</w:t>
      </w:r>
      <w:r>
        <w:tab/>
        <w:t xml:space="preserve">Wwaaaaas </w:t>
      </w:r>
    </w:p>
    <w:p w14:paraId="05AEBD55" w14:textId="77777777" w:rsidR="002A4891" w:rsidRDefault="00127B45">
      <w:pPr>
        <w:ind w:left="3600" w:hanging="3600"/>
      </w:pPr>
      <w:r>
        <w:rPr>
          <w:i/>
        </w:rPr>
        <w:t>17:00</w:t>
      </w:r>
      <w:r>
        <w:t xml:space="preserve"> Alexander Würz:</w:t>
      </w:r>
      <w:r>
        <w:tab/>
        <w:t xml:space="preserve">Haha liebe das waaas </w:t>
      </w:r>
    </w:p>
    <w:p w14:paraId="1BA215B0" w14:textId="77777777" w:rsidR="002A4891" w:rsidRDefault="00127B45">
      <w:pPr>
        <w:ind w:left="3600" w:hanging="3600"/>
      </w:pPr>
      <w:r>
        <w:rPr>
          <w:i/>
        </w:rPr>
        <w:t>17:00</w:t>
      </w:r>
      <w:r>
        <w:t xml:space="preserve"> Benni Gröhs:</w:t>
      </w:r>
      <w:r>
        <w:tab/>
        <w:t xml:space="preserve">#Nohomo </w:t>
      </w:r>
    </w:p>
    <w:p w14:paraId="3426B012" w14:textId="77777777" w:rsidR="002A4891" w:rsidRDefault="00127B45">
      <w:pPr>
        <w:ind w:left="3600" w:hanging="3600"/>
      </w:pPr>
      <w:r>
        <w:rPr>
          <w:i/>
        </w:rPr>
        <w:t>17:00</w:t>
      </w:r>
      <w:r>
        <w:t xml:space="preserve"> Benni Gröhs:</w:t>
      </w:r>
      <w:r>
        <w:tab/>
      </w:r>
      <w:r>
        <w:t xml:space="preserve">Ich hör einfach den Louis im Kopf bei wwaaaaas:) </w:t>
      </w:r>
    </w:p>
    <w:p w14:paraId="4B3D5FAE" w14:textId="77777777" w:rsidR="002A4891" w:rsidRDefault="00127B45">
      <w:pPr>
        <w:jc w:val="center"/>
      </w:pPr>
      <w:r>
        <w:t>10.12.2014</w:t>
      </w:r>
    </w:p>
    <w:p w14:paraId="0C8C7872" w14:textId="6B7941F6" w:rsidR="002A4891" w:rsidRDefault="00127B45">
      <w:pPr>
        <w:ind w:left="3600" w:hanging="3600"/>
      </w:pPr>
      <w:r>
        <w:rPr>
          <w:i/>
        </w:rPr>
        <w:t>11:48</w:t>
      </w:r>
      <w:r>
        <w:t xml:space="preserve"> </w:t>
      </w:r>
      <w:dir w:val="ltr">
        <w:r>
          <w:t>Thomas Sundström</w:t>
        </w:r>
        <w:r>
          <w:t>‬</w:t>
        </w:r>
        <w:r>
          <w:t>:</w:t>
        </w:r>
        <w:r>
          <w:tab/>
          <w:t xml:space="preserve">ich habe soeben einen "presse" artikel für einen "tagespresse" artikel gehalten das spricht bände über das niveau der presse </w:t>
        </w:r>
      </w:dir>
    </w:p>
    <w:p w14:paraId="03F565EA" w14:textId="77777777" w:rsidR="002A4891" w:rsidRDefault="00127B45">
      <w:pPr>
        <w:ind w:left="3600" w:hanging="3600"/>
      </w:pPr>
      <w:r>
        <w:rPr>
          <w:i/>
        </w:rPr>
        <w:t>11:49</w:t>
      </w:r>
      <w:r>
        <w:t xml:space="preserve"> Benedikt Gruber:</w:t>
      </w:r>
      <w:r>
        <w:tab/>
        <w:t>Welchen hast du gele</w:t>
      </w:r>
      <w:r>
        <w:t xml:space="preserve">sen? </w:t>
      </w:r>
    </w:p>
    <w:p w14:paraId="785373D5" w14:textId="45C10CEE" w:rsidR="002A4891" w:rsidRDefault="00127B45">
      <w:pPr>
        <w:ind w:left="3600" w:hanging="3600"/>
      </w:pPr>
      <w:r>
        <w:rPr>
          <w:i/>
        </w:rPr>
        <w:t>11:49</w:t>
      </w:r>
      <w:r>
        <w:t xml:space="preserve"> </w:t>
      </w:r>
      <w:dir w:val="ltr">
        <w:r>
          <w:t>Thomas Sundström</w:t>
        </w:r>
        <w:r>
          <w:t>‬</w:t>
        </w:r>
        <w:r>
          <w:t>:</w:t>
        </w:r>
        <w:r>
          <w:tab/>
          <w:t xml:space="preserve">au facebook den mit der lego conchita </w:t>
        </w:r>
      </w:dir>
    </w:p>
    <w:p w14:paraId="348FAA91" w14:textId="77777777" w:rsidR="002A4891" w:rsidRDefault="00127B45">
      <w:pPr>
        <w:jc w:val="center"/>
      </w:pPr>
      <w:r>
        <w:t>11.12.2014</w:t>
      </w:r>
    </w:p>
    <w:p w14:paraId="068F3DA4" w14:textId="77777777" w:rsidR="002A4891" w:rsidRDefault="00127B45">
      <w:pPr>
        <w:ind w:left="3600" w:hanging="3600"/>
      </w:pPr>
      <w:r>
        <w:rPr>
          <w:i/>
        </w:rPr>
        <w:t>08:44</w:t>
      </w:r>
      <w:r>
        <w:t xml:space="preserve"> Benni Gröhs:</w:t>
      </w:r>
      <w:r>
        <w:tab/>
        <w:t xml:space="preserve">2014-12-11-PHOTO-00000873.jpg &lt;‎attached&gt; </w:t>
      </w:r>
    </w:p>
    <w:p w14:paraId="403C8290" w14:textId="77777777" w:rsidR="002A4891" w:rsidRDefault="00127B45">
      <w:pPr>
        <w:ind w:left="3600" w:hanging="3600"/>
      </w:pPr>
      <w:r>
        <w:rPr>
          <w:i/>
        </w:rPr>
        <w:t>08:45</w:t>
      </w:r>
      <w:r>
        <w:t xml:space="preserve"> Benni Gröhs:</w:t>
      </w:r>
      <w:r>
        <w:tab/>
        <w:t xml:space="preserve">Haha ich liebe das Bild:) niemand schafft es einen normalen Mund zu machen haha </w:t>
      </w:r>
    </w:p>
    <w:p w14:paraId="6C699AD0" w14:textId="77777777" w:rsidR="002A4891" w:rsidRDefault="00127B45">
      <w:pPr>
        <w:ind w:left="3600" w:hanging="3600"/>
      </w:pPr>
      <w:r>
        <w:rPr>
          <w:i/>
        </w:rPr>
        <w:t>13:25</w:t>
      </w:r>
      <w:r>
        <w:t xml:space="preserve"> Maximi</w:t>
      </w:r>
      <w:r>
        <w:t>lian Margreiter:</w:t>
      </w:r>
      <w:r>
        <w:tab/>
        <w:t xml:space="preserve">Extrem alle Münder schauen aus wie von grenzdebilen </w:t>
      </w:r>
    </w:p>
    <w:p w14:paraId="2A6508DD" w14:textId="77777777" w:rsidR="002A4891" w:rsidRDefault="00127B45">
      <w:pPr>
        <w:jc w:val="center"/>
      </w:pPr>
      <w:r>
        <w:t>12.12.2014</w:t>
      </w:r>
    </w:p>
    <w:p w14:paraId="0111BDF6" w14:textId="77777777" w:rsidR="002A4891" w:rsidRDefault="00127B45">
      <w:pPr>
        <w:ind w:left="3600" w:hanging="3600"/>
      </w:pPr>
      <w:r>
        <w:rPr>
          <w:i/>
        </w:rPr>
        <w:t>05:58</w:t>
      </w:r>
      <w:r>
        <w:t xml:space="preserve"> Louis Springer:</w:t>
      </w:r>
      <w:r>
        <w:tab/>
        <w:t xml:space="preserve">Guten Morgen! </w:t>
      </w:r>
    </w:p>
    <w:p w14:paraId="20B13846" w14:textId="77777777" w:rsidR="002A4891" w:rsidRDefault="00127B45">
      <w:pPr>
        <w:ind w:left="3600" w:hanging="3600"/>
      </w:pPr>
      <w:r>
        <w:rPr>
          <w:i/>
        </w:rPr>
        <w:t>08:24</w:t>
      </w:r>
      <w:r>
        <w:t xml:space="preserve"> Alexander Würz:</w:t>
      </w:r>
      <w:r>
        <w:tab/>
        <w:t xml:space="preserve">Morgen hähähä </w:t>
      </w:r>
    </w:p>
    <w:p w14:paraId="49C887DB" w14:textId="77777777" w:rsidR="002A4891" w:rsidRDefault="00127B45">
      <w:pPr>
        <w:ind w:left="3600" w:hanging="3600"/>
      </w:pPr>
      <w:r>
        <w:rPr>
          <w:i/>
        </w:rPr>
        <w:t>09:30</w:t>
      </w:r>
      <w:r>
        <w:t xml:space="preserve"> Louis Springer:</w:t>
      </w:r>
      <w:r>
        <w:tab/>
        <w:t xml:space="preserve">schon Hälfte von Dienst hinter mir, jawohl </w:t>
      </w:r>
    </w:p>
    <w:p w14:paraId="2D10CB44" w14:textId="70064164" w:rsidR="002A4891" w:rsidRDefault="00127B45">
      <w:pPr>
        <w:ind w:left="3600" w:hanging="3600"/>
      </w:pPr>
      <w:r>
        <w:rPr>
          <w:i/>
        </w:rPr>
        <w:t>09:38</w:t>
      </w:r>
      <w:r>
        <w:t xml:space="preserve"> </w:t>
      </w:r>
      <w:dir w:val="ltr">
        <w:r>
          <w:t>Thomas Sundström</w:t>
        </w:r>
        <w:r>
          <w:t>‬</w:t>
        </w:r>
        <w:r>
          <w:t>:</w:t>
        </w:r>
        <w:r>
          <w:tab/>
          <w:t>fahrst du</w:t>
        </w:r>
        <w:r>
          <w:t xml:space="preserve"> 6 uhr? </w:t>
        </w:r>
      </w:dir>
    </w:p>
    <w:p w14:paraId="7852C4AB" w14:textId="77777777" w:rsidR="002A4891" w:rsidRDefault="00127B45">
      <w:pPr>
        <w:ind w:left="3600" w:hanging="3600"/>
      </w:pPr>
      <w:r>
        <w:rPr>
          <w:i/>
        </w:rPr>
        <w:t>11:41</w:t>
      </w:r>
      <w:r>
        <w:t xml:space="preserve"> Louis Springer:</w:t>
      </w:r>
      <w:r>
        <w:tab/>
        <w:t xml:space="preserve">standard </w:t>
      </w:r>
    </w:p>
    <w:p w14:paraId="1A4FD394" w14:textId="77777777" w:rsidR="002A4891" w:rsidRDefault="00127B45">
      <w:pPr>
        <w:ind w:left="3600" w:hanging="3600"/>
      </w:pPr>
      <w:r>
        <w:rPr>
          <w:i/>
        </w:rPr>
        <w:t>11:42</w:t>
      </w:r>
      <w:r>
        <w:t xml:space="preserve"> Alexander Würz:</w:t>
      </w:r>
      <w:r>
        <w:tab/>
        <w:t xml:space="preserve">Hast ordentlich Maut gemacht? </w:t>
      </w:r>
    </w:p>
    <w:p w14:paraId="03748732" w14:textId="77777777" w:rsidR="002A4891" w:rsidRDefault="00127B45">
      <w:pPr>
        <w:ind w:left="3600" w:hanging="3600"/>
      </w:pPr>
      <w:r>
        <w:rPr>
          <w:i/>
        </w:rPr>
        <w:t>11:46</w:t>
      </w:r>
      <w:r>
        <w:t xml:space="preserve"> Louis Springer:</w:t>
      </w:r>
      <w:r>
        <w:tab/>
        <w:t xml:space="preserve">Des haßt net Trinkgöd, des haßt Måut! </w:t>
      </w:r>
    </w:p>
    <w:p w14:paraId="28734602" w14:textId="77777777" w:rsidR="002A4891" w:rsidRDefault="00127B45">
      <w:pPr>
        <w:ind w:left="3600" w:hanging="3600"/>
      </w:pPr>
      <w:r>
        <w:rPr>
          <w:i/>
        </w:rPr>
        <w:t>11:46</w:t>
      </w:r>
      <w:r>
        <w:t xml:space="preserve"> Louis Springer:</w:t>
      </w:r>
      <w:r>
        <w:tab/>
        <w:t xml:space="preserve">Haha </w:t>
      </w:r>
    </w:p>
    <w:p w14:paraId="69518115" w14:textId="77777777" w:rsidR="002A4891" w:rsidRDefault="00127B45">
      <w:pPr>
        <w:ind w:left="3600" w:hanging="3600"/>
      </w:pPr>
      <w:r>
        <w:rPr>
          <w:i/>
        </w:rPr>
        <w:t>11:46</w:t>
      </w:r>
      <w:r>
        <w:t xml:space="preserve"> Louis Springer:</w:t>
      </w:r>
      <w:r>
        <w:tab/>
        <w:t xml:space="preserve">Nein, nur demente geizhälse bisher </w:t>
      </w:r>
    </w:p>
    <w:p w14:paraId="76D1F1F8" w14:textId="77777777" w:rsidR="002A4891" w:rsidRDefault="00127B45">
      <w:pPr>
        <w:ind w:left="3600" w:hanging="3600"/>
      </w:pPr>
      <w:r>
        <w:rPr>
          <w:i/>
        </w:rPr>
        <w:t>11:47</w:t>
      </w:r>
      <w:r>
        <w:t xml:space="preserve"> Alexander Würz:</w:t>
      </w:r>
      <w:r>
        <w:tab/>
        <w:t xml:space="preserve">Fuck hau die </w:t>
      </w:r>
    </w:p>
    <w:p w14:paraId="6F3CB426" w14:textId="77777777" w:rsidR="002A4891" w:rsidRDefault="00127B45">
      <w:pPr>
        <w:ind w:left="3600" w:hanging="3600"/>
      </w:pPr>
      <w:r>
        <w:rPr>
          <w:i/>
        </w:rPr>
        <w:t>11:47</w:t>
      </w:r>
      <w:r>
        <w:t xml:space="preserve"> Alexander Würz:</w:t>
      </w:r>
      <w:r>
        <w:tab/>
        <w:t xml:space="preserve">Hast eh noch 2 Stunden </w:t>
      </w:r>
    </w:p>
    <w:p w14:paraId="06D7F5CB" w14:textId="77777777" w:rsidR="002A4891" w:rsidRDefault="00127B45">
      <w:pPr>
        <w:ind w:left="3600" w:hanging="3600"/>
      </w:pPr>
      <w:r>
        <w:rPr>
          <w:i/>
        </w:rPr>
        <w:t>11:47</w:t>
      </w:r>
      <w:r>
        <w:t xml:space="preserve"> Alexander Würz:</w:t>
      </w:r>
      <w:r>
        <w:tab/>
        <w:t xml:space="preserve">Vll kommt der 100 noch eingeflogen </w:t>
      </w:r>
    </w:p>
    <w:p w14:paraId="25FD1416" w14:textId="77777777" w:rsidR="002A4891" w:rsidRDefault="00127B45">
      <w:pPr>
        <w:ind w:left="3600" w:hanging="3600"/>
      </w:pPr>
      <w:r>
        <w:rPr>
          <w:i/>
        </w:rPr>
        <w:t>11:47</w:t>
      </w:r>
      <w:r>
        <w:t xml:space="preserve"> Louis Springer:</w:t>
      </w:r>
      <w:r>
        <w:tab/>
        <w:t xml:space="preserve">danke für die Erinnerung </w:t>
      </w:r>
    </w:p>
    <w:p w14:paraId="78F85154" w14:textId="28E55E44" w:rsidR="002A4891" w:rsidRDefault="00127B45">
      <w:pPr>
        <w:ind w:left="3600" w:hanging="3600"/>
      </w:pPr>
      <w:r>
        <w:rPr>
          <w:i/>
        </w:rPr>
        <w:t>11:48</w:t>
      </w:r>
      <w:r>
        <w:t xml:space="preserve"> </w:t>
      </w:r>
      <w:dir w:val="ltr">
        <w:r>
          <w:t>Thomas Sundström</w:t>
        </w:r>
        <w:r>
          <w:t>‬</w:t>
        </w:r>
        <w:r>
          <w:t>:</w:t>
        </w:r>
        <w:r>
          <w:tab/>
          <w:t xml:space="preserve">na die machen noch einen dann is schluss </w:t>
        </w:r>
      </w:dir>
    </w:p>
    <w:p w14:paraId="6954EC57" w14:textId="77777777" w:rsidR="002A4891" w:rsidRDefault="00127B45">
      <w:pPr>
        <w:ind w:left="3600" w:hanging="3600"/>
      </w:pPr>
      <w:r>
        <w:rPr>
          <w:i/>
        </w:rPr>
        <w:t>11:48</w:t>
      </w:r>
      <w:r>
        <w:t xml:space="preserve"> Louis Springer:</w:t>
      </w:r>
      <w:r>
        <w:tab/>
        <w:t xml:space="preserve">es sollten eher ein paar bitches daherfliegen </w:t>
      </w:r>
    </w:p>
    <w:p w14:paraId="79FBA3F0" w14:textId="7276364B" w:rsidR="002A4891" w:rsidRDefault="00127B45">
      <w:pPr>
        <w:ind w:left="3600" w:hanging="3600"/>
      </w:pPr>
      <w:r>
        <w:rPr>
          <w:i/>
        </w:rPr>
        <w:t>11:49</w:t>
      </w:r>
      <w:r>
        <w:t xml:space="preserve"> </w:t>
      </w:r>
      <w:dir w:val="ltr">
        <w:r>
          <w:t>Thomas Sundström</w:t>
        </w:r>
        <w:r>
          <w:t>‬</w:t>
        </w:r>
        <w:r>
          <w:t>:</w:t>
        </w:r>
        <w:r>
          <w:tab/>
          <w:t xml:space="preserve">wann fährt der vidovic zur dialyse der is a nachmittagsdialyse wo steht ihr? </w:t>
        </w:r>
      </w:dir>
    </w:p>
    <w:p w14:paraId="45CD2254" w14:textId="7B358D30" w:rsidR="002A4891" w:rsidRDefault="00127B45">
      <w:pPr>
        <w:ind w:left="3600" w:hanging="3600"/>
      </w:pPr>
      <w:r>
        <w:rPr>
          <w:i/>
        </w:rPr>
        <w:t>11:49</w:t>
      </w:r>
      <w:r>
        <w:t xml:space="preserve"> </w:t>
      </w:r>
      <w:dir w:val="ltr">
        <w:r>
          <w:t>Thomas Sundström</w:t>
        </w:r>
        <w:r>
          <w:t>‬</w:t>
        </w:r>
        <w:r>
          <w:t>:</w:t>
        </w:r>
        <w:r>
          <w:tab/>
          <w:t xml:space="preserve">irgendwo im 20. ? ;) </w:t>
        </w:r>
      </w:dir>
    </w:p>
    <w:p w14:paraId="69AAB8F8" w14:textId="68001D41" w:rsidR="002A4891" w:rsidRDefault="00127B45">
      <w:pPr>
        <w:ind w:left="3600" w:hanging="3600"/>
      </w:pPr>
      <w:r>
        <w:rPr>
          <w:i/>
        </w:rPr>
        <w:t>11:50</w:t>
      </w:r>
      <w:r>
        <w:t xml:space="preserve"> </w:t>
      </w:r>
      <w:dir w:val="ltr">
        <w:r>
          <w:t>Thomas Sundström</w:t>
        </w:r>
        <w:r>
          <w:t>‬</w:t>
        </w:r>
        <w:r>
          <w:t>:</w:t>
        </w:r>
        <w:r>
          <w:tab/>
          <w:t>einmal hanusch</w:t>
        </w:r>
        <w:r>
          <w:t xml:space="preserve"> geht sich noch aus </w:t>
        </w:r>
      </w:dir>
    </w:p>
    <w:p w14:paraId="5586F4BC" w14:textId="77777777" w:rsidR="002A4891" w:rsidRDefault="00127B45">
      <w:pPr>
        <w:ind w:left="3600" w:hanging="3600"/>
      </w:pPr>
      <w:r>
        <w:rPr>
          <w:i/>
        </w:rPr>
        <w:t>11:50</w:t>
      </w:r>
      <w:r>
        <w:t xml:space="preserve"> Alexander Würz:</w:t>
      </w:r>
      <w:r>
        <w:tab/>
        <w:t xml:space="preserve">Louis fährt noch 2 </w:t>
      </w:r>
    </w:p>
    <w:p w14:paraId="3567A6B1" w14:textId="77777777" w:rsidR="002A4891" w:rsidRDefault="00127B45">
      <w:pPr>
        <w:ind w:left="3600" w:hanging="3600"/>
      </w:pPr>
      <w:r>
        <w:rPr>
          <w:i/>
        </w:rPr>
        <w:t>11:50</w:t>
      </w:r>
      <w:r>
        <w:t xml:space="preserve"> Louis Springer:</w:t>
      </w:r>
      <w:r>
        <w:tab/>
        <w:t xml:space="preserve">Haha, sind im 13, der Typ und seine 1000 Katzen können mich mal </w:t>
      </w:r>
    </w:p>
    <w:p w14:paraId="64729855" w14:textId="77777777" w:rsidR="002A4891" w:rsidRDefault="00127B45">
      <w:pPr>
        <w:ind w:left="3600" w:hanging="3600"/>
      </w:pPr>
      <w:r>
        <w:rPr>
          <w:i/>
        </w:rPr>
        <w:t>11:50</w:t>
      </w:r>
      <w:r>
        <w:t xml:space="preserve"> Louis Springer:</w:t>
      </w:r>
      <w:r>
        <w:tab/>
        <w:t xml:space="preserve">"Achtung Katze" </w:t>
      </w:r>
    </w:p>
    <w:p w14:paraId="1B4AF263" w14:textId="77777777" w:rsidR="002A4891" w:rsidRDefault="00127B45">
      <w:pPr>
        <w:ind w:left="3600" w:hanging="3600"/>
      </w:pPr>
      <w:r>
        <w:rPr>
          <w:i/>
        </w:rPr>
        <w:t>11:50</w:t>
      </w:r>
      <w:r>
        <w:t xml:space="preserve"> Alexander Würz:</w:t>
      </w:r>
      <w:r>
        <w:tab/>
        <w:t xml:space="preserve">2 bitches öh </w:t>
      </w:r>
    </w:p>
    <w:p w14:paraId="25417CF5" w14:textId="77777777" w:rsidR="002A4891" w:rsidRDefault="00127B45">
      <w:pPr>
        <w:ind w:left="3600" w:hanging="3600"/>
      </w:pPr>
      <w:r>
        <w:rPr>
          <w:i/>
        </w:rPr>
        <w:t>11:51</w:t>
      </w:r>
      <w:r>
        <w:t xml:space="preserve"> Louis Springer:</w:t>
      </w:r>
      <w:r>
        <w:tab/>
      </w:r>
      <w:r>
        <w:t xml:space="preserve">sollte eher heißen "Achtung Grenzdebiler" </w:t>
      </w:r>
    </w:p>
    <w:p w14:paraId="5C63974C" w14:textId="30255251" w:rsidR="002A4891" w:rsidRDefault="00127B45">
      <w:pPr>
        <w:ind w:left="3600" w:hanging="3600"/>
      </w:pPr>
      <w:r>
        <w:rPr>
          <w:i/>
        </w:rPr>
        <w:t>11:51</w:t>
      </w:r>
      <w:r>
        <w:t xml:space="preserve"> </w:t>
      </w:r>
      <w:dir w:val="ltr">
        <w:r>
          <w:t>Thomas Sundström</w:t>
        </w:r>
        <w:r>
          <w:t>‬</w:t>
        </w:r>
        <w:r>
          <w:t>:</w:t>
        </w:r>
        <w:r>
          <w:tab/>
          <w:t xml:space="preserve">ok im 13. kriegt ihr jagdschlossgasse zahn ambulanz nach engertstraße </w:t>
        </w:r>
      </w:dir>
    </w:p>
    <w:p w14:paraId="73B025B5" w14:textId="77777777" w:rsidR="002A4891" w:rsidRDefault="00127B45">
      <w:pPr>
        <w:ind w:left="3600" w:hanging="3600"/>
      </w:pPr>
      <w:r>
        <w:rPr>
          <w:i/>
        </w:rPr>
        <w:t>11:52</w:t>
      </w:r>
      <w:r>
        <w:t xml:space="preserve"> Alexander Würz:</w:t>
      </w:r>
      <w:r>
        <w:tab/>
        <w:t xml:space="preserve">Oder betrunkener sandler </w:t>
      </w:r>
    </w:p>
    <w:p w14:paraId="47A38E8F" w14:textId="77777777" w:rsidR="002A4891" w:rsidRDefault="00127B45">
      <w:pPr>
        <w:ind w:left="3600" w:hanging="3600"/>
      </w:pPr>
      <w:r>
        <w:rPr>
          <w:i/>
        </w:rPr>
        <w:t>11:53</w:t>
      </w:r>
      <w:r>
        <w:t xml:space="preserve"> Alexander Würz:</w:t>
      </w:r>
      <w:r>
        <w:tab/>
        <w:t xml:space="preserve">Hab heute schon paar gesehen </w:t>
      </w:r>
    </w:p>
    <w:p w14:paraId="68A0DCE3" w14:textId="77777777" w:rsidR="002A4891" w:rsidRDefault="00127B45">
      <w:pPr>
        <w:ind w:left="3600" w:hanging="3600"/>
      </w:pPr>
      <w:r>
        <w:rPr>
          <w:i/>
        </w:rPr>
        <w:t>11:53</w:t>
      </w:r>
      <w:r>
        <w:t xml:space="preserve"> Alexander </w:t>
      </w:r>
      <w:r>
        <w:t>Würz:</w:t>
      </w:r>
      <w:r>
        <w:tab/>
        <w:t xml:space="preserve">Infektionstransport wär auch nice zum Abschluss </w:t>
      </w:r>
    </w:p>
    <w:p w14:paraId="7E46E19A" w14:textId="3284A262" w:rsidR="002A4891" w:rsidRDefault="00127B45">
      <w:pPr>
        <w:ind w:left="3600" w:hanging="3600"/>
      </w:pPr>
      <w:r>
        <w:rPr>
          <w:i/>
        </w:rPr>
        <w:t>11:54</w:t>
      </w:r>
      <w:r>
        <w:t xml:space="preserve"> </w:t>
      </w:r>
      <w:dir w:val="ltr">
        <w:r>
          <w:t>Thomas Sundström</w:t>
        </w:r>
        <w:r>
          <w:t>‬</w:t>
        </w:r>
        <w:r>
          <w:t>:</w:t>
        </w:r>
        <w:r>
          <w:tab/>
          <w:t xml:space="preserve">na nicht im 13. da gibts sicher kh hietzing und da die ambulanzen bald schließen und die entlassungen alle weg gibts nur dreck </w:t>
        </w:r>
      </w:dir>
    </w:p>
    <w:p w14:paraId="0049DBCB" w14:textId="77777777" w:rsidR="002A4891" w:rsidRDefault="00127B45">
      <w:pPr>
        <w:ind w:left="3600" w:hanging="3600"/>
      </w:pPr>
      <w:r>
        <w:rPr>
          <w:i/>
        </w:rPr>
        <w:t>11:56</w:t>
      </w:r>
      <w:r>
        <w:t xml:space="preserve"> Maximilian Margreiter:</w:t>
      </w:r>
      <w:r>
        <w:tab/>
        <w:t>Ghhhhhhh ich hätte</w:t>
      </w:r>
      <w:r>
        <w:t xml:space="preserve"> gedacht wir haben diesen Zivildienst Müll hinter uns gebracht </w:t>
      </w:r>
    </w:p>
    <w:p w14:paraId="2C819E30" w14:textId="77777777" w:rsidR="002A4891" w:rsidRDefault="00127B45">
      <w:pPr>
        <w:ind w:left="3600" w:hanging="3600"/>
      </w:pPr>
      <w:r>
        <w:rPr>
          <w:i/>
        </w:rPr>
        <w:t>11:56</w:t>
      </w:r>
      <w:r>
        <w:t xml:space="preserve"> Benni Gröhs:</w:t>
      </w:r>
      <w:r>
        <w:tab/>
        <w:t xml:space="preserve">2014-12-12-PHOTO-00000905.jpg &lt;‎attached&gt; </w:t>
      </w:r>
    </w:p>
    <w:p w14:paraId="039E6E0F" w14:textId="7D5FE129" w:rsidR="002A4891" w:rsidRDefault="00127B45">
      <w:pPr>
        <w:ind w:left="3600" w:hanging="3600"/>
      </w:pPr>
      <w:r>
        <w:rPr>
          <w:i/>
        </w:rPr>
        <w:t>11:56</w:t>
      </w:r>
      <w:r>
        <w:t xml:space="preserve"> </w:t>
      </w:r>
      <w:dir w:val="ltr">
        <w:r>
          <w:t>Thomas Sundström</w:t>
        </w:r>
        <w:r>
          <w:t>‬</w:t>
        </w:r>
        <w:r>
          <w:t>:</w:t>
        </w:r>
        <w:r>
          <w:tab/>
          <w:t xml:space="preserve">ja stimmt aber ich muss den alex  unseren pseudo sani dissen </w:t>
        </w:r>
      </w:dir>
    </w:p>
    <w:p w14:paraId="6FF0F669" w14:textId="77777777" w:rsidR="002A4891" w:rsidRDefault="00127B45">
      <w:pPr>
        <w:ind w:left="3600" w:hanging="3600"/>
      </w:pPr>
      <w:r>
        <w:rPr>
          <w:i/>
        </w:rPr>
        <w:t>11:57</w:t>
      </w:r>
      <w:r>
        <w:t xml:space="preserve"> Benni Gröhs:</w:t>
      </w:r>
      <w:r>
        <w:tab/>
        <w:t xml:space="preserve">Alex fährt jetzt auch? </w:t>
      </w:r>
    </w:p>
    <w:p w14:paraId="0A2A067F" w14:textId="77777777" w:rsidR="002A4891" w:rsidRDefault="00127B45">
      <w:pPr>
        <w:ind w:left="3600" w:hanging="3600"/>
      </w:pPr>
      <w:r>
        <w:rPr>
          <w:i/>
        </w:rPr>
        <w:t>11:57</w:t>
      </w:r>
      <w:r>
        <w:t xml:space="preserve"> Alexander Würz:</w:t>
      </w:r>
      <w:r>
        <w:tab/>
        <w:t xml:space="preserve">Haha der war gut </w:t>
      </w:r>
    </w:p>
    <w:p w14:paraId="0947DC6E" w14:textId="77777777" w:rsidR="002A4891" w:rsidRDefault="00127B45">
      <w:pPr>
        <w:ind w:left="3600" w:hanging="3600"/>
      </w:pPr>
      <w:r>
        <w:rPr>
          <w:i/>
        </w:rPr>
        <w:t>11:58</w:t>
      </w:r>
      <w:r>
        <w:t xml:space="preserve"> Alexander Würz:</w:t>
      </w:r>
      <w:r>
        <w:tab/>
        <w:t xml:space="preserve">Nur als zukünftiger Patient vll einmal </w:t>
      </w:r>
    </w:p>
    <w:p w14:paraId="24E01478" w14:textId="77777777" w:rsidR="002A4891" w:rsidRDefault="00127B45">
      <w:pPr>
        <w:ind w:left="3600" w:hanging="3600"/>
      </w:pPr>
      <w:r>
        <w:rPr>
          <w:i/>
        </w:rPr>
        <w:t>11:58</w:t>
      </w:r>
      <w:r>
        <w:t xml:space="preserve"> Louis Springer:</w:t>
      </w:r>
      <w:r>
        <w:tab/>
        <w:t xml:space="preserve">Hahahaha </w:t>
      </w:r>
    </w:p>
    <w:p w14:paraId="437E1563" w14:textId="77777777" w:rsidR="002A4891" w:rsidRDefault="00127B45">
      <w:pPr>
        <w:ind w:left="3600" w:hanging="3600"/>
      </w:pPr>
      <w:r>
        <w:rPr>
          <w:i/>
        </w:rPr>
        <w:t>11:58</w:t>
      </w:r>
      <w:r>
        <w:t xml:space="preserve"> Louis Springer:</w:t>
      </w:r>
      <w:r>
        <w:tab/>
        <w:t xml:space="preserve">#bsuuuuuff </w:t>
      </w:r>
    </w:p>
    <w:p w14:paraId="57074FFB" w14:textId="77777777" w:rsidR="002A4891" w:rsidRDefault="00127B45">
      <w:pPr>
        <w:ind w:left="3600" w:hanging="3600"/>
      </w:pPr>
      <w:r>
        <w:rPr>
          <w:i/>
        </w:rPr>
        <w:t>11:58</w:t>
      </w:r>
      <w:r>
        <w:t xml:space="preserve"> Benni Gröhs:</w:t>
      </w:r>
      <w:r>
        <w:tab/>
        <w:t xml:space="preserve">Haha:) </w:t>
      </w:r>
    </w:p>
    <w:p w14:paraId="4E9421EE" w14:textId="77777777" w:rsidR="002A4891" w:rsidRDefault="00127B45">
      <w:pPr>
        <w:ind w:left="3600" w:hanging="3600"/>
      </w:pPr>
      <w:r>
        <w:rPr>
          <w:i/>
        </w:rPr>
        <w:t>11:59</w:t>
      </w:r>
      <w:r>
        <w:t xml:space="preserve"> Benni Gröhs:</w:t>
      </w:r>
      <w:r>
        <w:tab/>
        <w:t>Alex wird mal Scheiss mühsamer Dialysepat</w:t>
      </w:r>
      <w:r>
        <w:t xml:space="preserve">ient:) </w:t>
      </w:r>
    </w:p>
    <w:p w14:paraId="23E687D2" w14:textId="77777777" w:rsidR="002A4891" w:rsidRDefault="00127B45">
      <w:pPr>
        <w:ind w:left="3600" w:hanging="3600"/>
      </w:pPr>
      <w:r>
        <w:rPr>
          <w:i/>
        </w:rPr>
        <w:t>11:59</w:t>
      </w:r>
      <w:r>
        <w:t xml:space="preserve"> Benni Gröhs:</w:t>
      </w:r>
      <w:r>
        <w:tab/>
        <w:t xml:space="preserve">Wir werden alle Dialysepatienten und grantln extrem herum </w:t>
      </w:r>
    </w:p>
    <w:p w14:paraId="5DF54D64" w14:textId="77777777" w:rsidR="002A4891" w:rsidRDefault="00127B45">
      <w:pPr>
        <w:ind w:left="3600" w:hanging="3600"/>
      </w:pPr>
      <w:r>
        <w:rPr>
          <w:i/>
        </w:rPr>
        <w:t>12:00</w:t>
      </w:r>
      <w:r>
        <w:t xml:space="preserve"> Alexander Würz:</w:t>
      </w:r>
      <w:r>
        <w:tab/>
        <w:t xml:space="preserve">Na das brauch ma wirklich nicht </w:t>
      </w:r>
    </w:p>
    <w:p w14:paraId="26A6E7D2" w14:textId="77777777" w:rsidR="002A4891" w:rsidRDefault="00127B45">
      <w:pPr>
        <w:ind w:left="3600" w:hanging="3600"/>
      </w:pPr>
      <w:r>
        <w:rPr>
          <w:i/>
        </w:rPr>
        <w:t>12:00</w:t>
      </w:r>
      <w:r>
        <w:t xml:space="preserve"> Benni Gröhs:</w:t>
      </w:r>
      <w:r>
        <w:tab/>
        <w:t xml:space="preserve">Und treffen uns auf unser wurstsemmerl </w:t>
      </w:r>
    </w:p>
    <w:p w14:paraId="6C182BBE" w14:textId="77777777" w:rsidR="002A4891" w:rsidRDefault="00127B45">
      <w:pPr>
        <w:ind w:left="3600" w:hanging="3600"/>
      </w:pPr>
      <w:r>
        <w:rPr>
          <w:i/>
        </w:rPr>
        <w:t>12:00</w:t>
      </w:r>
      <w:r>
        <w:t xml:space="preserve"> Alexander Würz:</w:t>
      </w:r>
      <w:r>
        <w:tab/>
      </w:r>
      <w:r>
        <w:t xml:space="preserve">Dauernd die deppatn zivildiener ertragen... </w:t>
      </w:r>
    </w:p>
    <w:p w14:paraId="76530AA9" w14:textId="77777777" w:rsidR="002A4891" w:rsidRDefault="00127B45">
      <w:pPr>
        <w:ind w:left="3600" w:hanging="3600"/>
      </w:pPr>
      <w:r>
        <w:rPr>
          <w:i/>
        </w:rPr>
        <w:t>12:00</w:t>
      </w:r>
      <w:r>
        <w:t xml:space="preserve"> Louis Springer:</w:t>
      </w:r>
      <w:r>
        <w:tab/>
        <w:t xml:space="preserve">Heast Maxi reg dich dich nicht auf </w:t>
      </w:r>
    </w:p>
    <w:p w14:paraId="6ACCF24C" w14:textId="77777777" w:rsidR="002A4891" w:rsidRDefault="00127B45">
      <w:pPr>
        <w:ind w:left="3600" w:hanging="3600"/>
      </w:pPr>
      <w:r>
        <w:rPr>
          <w:i/>
        </w:rPr>
        <w:t>12:01</w:t>
      </w:r>
      <w:r>
        <w:t xml:space="preserve"> Louis Springer:</w:t>
      </w:r>
      <w:r>
        <w:tab/>
        <w:t xml:space="preserve">Hahaha Alex wird fix Patient beim Johann </w:t>
      </w:r>
    </w:p>
    <w:p w14:paraId="53784605" w14:textId="77777777" w:rsidR="002A4891" w:rsidRDefault="00127B45">
      <w:pPr>
        <w:ind w:left="3600" w:hanging="3600"/>
      </w:pPr>
      <w:r>
        <w:rPr>
          <w:i/>
        </w:rPr>
        <w:t>12:02</w:t>
      </w:r>
      <w:r>
        <w:t xml:space="preserve"> Louis Springer:</w:t>
      </w:r>
      <w:r>
        <w:tab/>
        <w:t xml:space="preserve">2014-12-12-PHOTO-00000920.jpg &lt;‎attached&gt; </w:t>
      </w:r>
    </w:p>
    <w:p w14:paraId="482303C2" w14:textId="77777777" w:rsidR="002A4891" w:rsidRDefault="00127B45">
      <w:pPr>
        <w:ind w:left="3600" w:hanging="3600"/>
      </w:pPr>
      <w:r>
        <w:rPr>
          <w:i/>
        </w:rPr>
        <w:t>12:03</w:t>
      </w:r>
      <w:r>
        <w:t xml:space="preserve"> Alexander Würz:</w:t>
      </w:r>
      <w:r>
        <w:tab/>
        <w:t>Ma</w:t>
      </w:r>
      <w:r>
        <w:t xml:space="preserve">xi Is nur eifersüchtig weil er keinen zivildienst gemacht hat Haha </w:t>
      </w:r>
    </w:p>
    <w:p w14:paraId="0254106F" w14:textId="77777777" w:rsidR="002A4891" w:rsidRDefault="00127B45">
      <w:pPr>
        <w:ind w:left="3600" w:hanging="3600"/>
      </w:pPr>
      <w:r>
        <w:rPr>
          <w:i/>
        </w:rPr>
        <w:t>12:03</w:t>
      </w:r>
      <w:r>
        <w:t xml:space="preserve"> Louis Springer:</w:t>
      </w:r>
      <w:r>
        <w:tab/>
        <w:t xml:space="preserve">Auf nach Speising! </w:t>
      </w:r>
    </w:p>
    <w:p w14:paraId="6E071577" w14:textId="77777777" w:rsidR="002A4891" w:rsidRDefault="00127B45">
      <w:pPr>
        <w:ind w:left="3600" w:hanging="3600"/>
      </w:pPr>
      <w:r>
        <w:rPr>
          <w:i/>
        </w:rPr>
        <w:t>12:03</w:t>
      </w:r>
      <w:r>
        <w:t xml:space="preserve"> Louis Springer:</w:t>
      </w:r>
      <w:r>
        <w:tab/>
        <w:t xml:space="preserve">Maxi ist extrem eifersüchtig </w:t>
      </w:r>
    </w:p>
    <w:p w14:paraId="20CF5758" w14:textId="77777777" w:rsidR="002A4891" w:rsidRDefault="00127B45">
      <w:pPr>
        <w:ind w:left="3600" w:hanging="3600"/>
      </w:pPr>
      <w:r>
        <w:rPr>
          <w:i/>
        </w:rPr>
        <w:t>12:03</w:t>
      </w:r>
      <w:r>
        <w:t xml:space="preserve"> Alexander Würz:</w:t>
      </w:r>
      <w:r>
        <w:tab/>
        <w:t xml:space="preserve">Was Is das für ein wiederling vor dir </w:t>
      </w:r>
    </w:p>
    <w:p w14:paraId="4D567EBE" w14:textId="77777777" w:rsidR="002A4891" w:rsidRDefault="00127B45">
      <w:pPr>
        <w:ind w:left="3600" w:hanging="3600"/>
      </w:pPr>
      <w:r>
        <w:rPr>
          <w:i/>
        </w:rPr>
        <w:t>12:03</w:t>
      </w:r>
      <w:r>
        <w:t xml:space="preserve"> Alexander Würz:</w:t>
      </w:r>
      <w:r>
        <w:tab/>
      </w:r>
      <w:r>
        <w:t xml:space="preserve">Warum sitzt du hinten? </w:t>
      </w:r>
    </w:p>
    <w:p w14:paraId="0A492C92" w14:textId="77777777" w:rsidR="002A4891" w:rsidRDefault="00127B45">
      <w:pPr>
        <w:ind w:left="3600" w:hanging="3600"/>
      </w:pPr>
      <w:r>
        <w:rPr>
          <w:i/>
        </w:rPr>
        <w:t>12:03</w:t>
      </w:r>
      <w:r>
        <w:t xml:space="preserve"> Maximilian Margreiter:</w:t>
      </w:r>
      <w:r>
        <w:tab/>
        <w:t xml:space="preserve">Extrem beneide euch so sehr </w:t>
      </w:r>
    </w:p>
    <w:p w14:paraId="343FA5F2" w14:textId="77777777" w:rsidR="002A4891" w:rsidRDefault="00127B45">
      <w:pPr>
        <w:ind w:left="3600" w:hanging="3600"/>
      </w:pPr>
      <w:r>
        <w:rPr>
          <w:i/>
        </w:rPr>
        <w:t>12:04</w:t>
      </w:r>
      <w:r>
        <w:t xml:space="preserve"> Louis Springer:</w:t>
      </w:r>
      <w:r>
        <w:tab/>
        <w:t xml:space="preserve">Alex bist du deppat? </w:t>
      </w:r>
    </w:p>
    <w:p w14:paraId="08CE04A4" w14:textId="77777777" w:rsidR="002A4891" w:rsidRDefault="00127B45">
      <w:pPr>
        <w:ind w:left="3600" w:hanging="3600"/>
      </w:pPr>
      <w:r>
        <w:rPr>
          <w:i/>
        </w:rPr>
        <w:t>12:05</w:t>
      </w:r>
      <w:r>
        <w:t xml:space="preserve"> Louis Springer:</w:t>
      </w:r>
      <w:r>
        <w:tab/>
        <w:t xml:space="preserve">Zivi spast </w:t>
      </w:r>
    </w:p>
    <w:p w14:paraId="6294C53E" w14:textId="77777777" w:rsidR="002A4891" w:rsidRDefault="00127B45">
      <w:pPr>
        <w:ind w:left="3600" w:hanging="3600"/>
      </w:pPr>
      <w:r>
        <w:rPr>
          <w:i/>
        </w:rPr>
        <w:t>12:05</w:t>
      </w:r>
      <w:r>
        <w:t xml:space="preserve"> Louis Springer:</w:t>
      </w:r>
      <w:r>
        <w:tab/>
        <w:t xml:space="preserve">Rollendes rrrr </w:t>
      </w:r>
    </w:p>
    <w:p w14:paraId="005FC82C" w14:textId="77777777" w:rsidR="002A4891" w:rsidRDefault="00127B45">
      <w:pPr>
        <w:ind w:left="3600" w:hanging="3600"/>
      </w:pPr>
      <w:r>
        <w:rPr>
          <w:i/>
        </w:rPr>
        <w:t>12:05</w:t>
      </w:r>
      <w:r>
        <w:t xml:space="preserve"> Louis Springer:</w:t>
      </w:r>
      <w:r>
        <w:tab/>
        <w:t xml:space="preserve">Doppelter! </w:t>
      </w:r>
    </w:p>
    <w:p w14:paraId="758F01FE" w14:textId="77777777" w:rsidR="002A4891" w:rsidRDefault="00127B45">
      <w:pPr>
        <w:ind w:left="3600" w:hanging="3600"/>
      </w:pPr>
      <w:r>
        <w:rPr>
          <w:i/>
        </w:rPr>
        <w:t>12:05</w:t>
      </w:r>
      <w:r>
        <w:t xml:space="preserve"> Louis Springer:</w:t>
      </w:r>
      <w:r>
        <w:tab/>
        <w:t>Un</w:t>
      </w:r>
      <w:r>
        <w:t xml:space="preserve">d ich sitze vorne </w:t>
      </w:r>
    </w:p>
    <w:p w14:paraId="0A4C6E74" w14:textId="77777777" w:rsidR="002A4891" w:rsidRDefault="00127B45">
      <w:pPr>
        <w:ind w:left="3600" w:hanging="3600"/>
      </w:pPr>
      <w:r>
        <w:rPr>
          <w:i/>
        </w:rPr>
        <w:t>12:05</w:t>
      </w:r>
      <w:r>
        <w:t xml:space="preserve"> Louis Springer:</w:t>
      </w:r>
      <w:r>
        <w:tab/>
        <w:t xml:space="preserve">Lolololol </w:t>
      </w:r>
    </w:p>
    <w:p w14:paraId="31361FB3" w14:textId="77777777" w:rsidR="002A4891" w:rsidRDefault="00127B45">
      <w:pPr>
        <w:ind w:left="3600" w:hanging="3600"/>
      </w:pPr>
      <w:r>
        <w:rPr>
          <w:i/>
        </w:rPr>
        <w:t>12:06</w:t>
      </w:r>
      <w:r>
        <w:t xml:space="preserve"> Alexander Würz:</w:t>
      </w:r>
      <w:r>
        <w:tab/>
        <w:t xml:space="preserve">Hahaha </w:t>
      </w:r>
    </w:p>
    <w:p w14:paraId="046ADB6A" w14:textId="77777777" w:rsidR="002A4891" w:rsidRDefault="00127B45">
      <w:pPr>
        <w:ind w:left="3600" w:hanging="3600"/>
      </w:pPr>
      <w:r>
        <w:rPr>
          <w:i/>
        </w:rPr>
        <w:t>12:07</w:t>
      </w:r>
      <w:r>
        <w:t xml:space="preserve"> Alexander Würz:</w:t>
      </w:r>
      <w:r>
        <w:tab/>
        <w:t xml:space="preserve">Määuuut </w:t>
      </w:r>
    </w:p>
    <w:p w14:paraId="12702CA1" w14:textId="5FED9601" w:rsidR="002A4891" w:rsidRDefault="00127B45">
      <w:pPr>
        <w:ind w:left="3600" w:hanging="3600"/>
      </w:pPr>
      <w:r>
        <w:rPr>
          <w:i/>
        </w:rPr>
        <w:t>12:14</w:t>
      </w:r>
      <w:r>
        <w:t xml:space="preserve"> </w:t>
      </w:r>
      <w:dir w:val="ltr">
        <w:r>
          <w:t>Thomas Sundström</w:t>
        </w:r>
        <w:r>
          <w:t>‬</w:t>
        </w:r>
        <w:r>
          <w:t>:</w:t>
        </w:r>
        <w:r>
          <w:tab/>
          <w:t xml:space="preserve">ambulant oder entlassung? </w:t>
        </w:r>
      </w:dir>
    </w:p>
    <w:p w14:paraId="746CDC06" w14:textId="77777777" w:rsidR="002A4891" w:rsidRDefault="00127B45">
      <w:pPr>
        <w:ind w:left="3600" w:hanging="3600"/>
      </w:pPr>
      <w:r>
        <w:rPr>
          <w:i/>
        </w:rPr>
        <w:t>12:38</w:t>
      </w:r>
      <w:r>
        <w:t xml:space="preserve"> Emil Paiker:</w:t>
      </w:r>
      <w:r>
        <w:tab/>
        <w:t xml:space="preserve">Ich liebe es </w:t>
      </w:r>
    </w:p>
    <w:p w14:paraId="0F41D396" w14:textId="77777777" w:rsidR="002A4891" w:rsidRDefault="00127B45">
      <w:pPr>
        <w:ind w:left="3600" w:hanging="3600"/>
      </w:pPr>
      <w:r>
        <w:rPr>
          <w:i/>
        </w:rPr>
        <w:t>12:41</w:t>
      </w:r>
      <w:r>
        <w:t xml:space="preserve"> Benni Gröhs:</w:t>
      </w:r>
      <w:r>
        <w:tab/>
        <w:t>Wenn wir in Pension sind machen wir fi</w:t>
      </w:r>
      <w:r>
        <w:t xml:space="preserve">xen RTW und holen immer KTW nach, weil wir nicht tragen können:) </w:t>
      </w:r>
    </w:p>
    <w:p w14:paraId="6B5EC947" w14:textId="77777777" w:rsidR="002A4891" w:rsidRDefault="00127B45">
      <w:pPr>
        <w:ind w:left="3600" w:hanging="3600"/>
      </w:pPr>
      <w:r>
        <w:rPr>
          <w:i/>
        </w:rPr>
        <w:t>12:53</w:t>
      </w:r>
      <w:r>
        <w:t xml:space="preserve"> Louis Springer:</w:t>
      </w:r>
      <w:r>
        <w:tab/>
        <w:t xml:space="preserve">2x Entlassung </w:t>
      </w:r>
    </w:p>
    <w:p w14:paraId="2E5C93F1" w14:textId="77777777" w:rsidR="002A4891" w:rsidRDefault="00127B45">
      <w:pPr>
        <w:ind w:left="3600" w:hanging="3600"/>
      </w:pPr>
      <w:r>
        <w:rPr>
          <w:i/>
        </w:rPr>
        <w:t>12:54</w:t>
      </w:r>
      <w:r>
        <w:t xml:space="preserve"> Louis Springer:</w:t>
      </w:r>
      <w:r>
        <w:tab/>
        <w:t xml:space="preserve">ich werde immer Scheiß viel Trinkgeld geben als Pensionist </w:t>
      </w:r>
    </w:p>
    <w:p w14:paraId="30A454CD" w14:textId="77777777" w:rsidR="002A4891" w:rsidRDefault="00127B45">
      <w:pPr>
        <w:ind w:left="3600" w:hanging="3600"/>
      </w:pPr>
      <w:r>
        <w:rPr>
          <w:i/>
        </w:rPr>
        <w:t>12:54</w:t>
      </w:r>
      <w:r>
        <w:t xml:space="preserve"> Louis Springer:</w:t>
      </w:r>
      <w:r>
        <w:tab/>
        <w:t>zivis werden sagen" juhuu wieder der Springer, de</w:t>
      </w:r>
      <w:r>
        <w:t xml:space="preserve">r alte Sack!" </w:t>
      </w:r>
    </w:p>
    <w:p w14:paraId="2B56048E" w14:textId="0201EC74" w:rsidR="002A4891" w:rsidRDefault="00127B45">
      <w:pPr>
        <w:ind w:left="3600" w:hanging="3600"/>
      </w:pPr>
      <w:r>
        <w:rPr>
          <w:i/>
        </w:rPr>
        <w:t>12:55</w:t>
      </w:r>
      <w:r>
        <w:t xml:space="preserve"> </w:t>
      </w:r>
      <w:dir w:val="ltr">
        <w:r>
          <w:t>Thomas Sundström</w:t>
        </w:r>
        <w:r>
          <w:t>‬</w:t>
        </w:r>
        <w:r>
          <w:t>:</w:t>
        </w:r>
        <w:r>
          <w:tab/>
          <w:t xml:space="preserve">ich will nie mit den fahren müssen </w:t>
        </w:r>
      </w:dir>
    </w:p>
    <w:p w14:paraId="1DF98B63" w14:textId="7CBDE54A" w:rsidR="002A4891" w:rsidRDefault="00127B45">
      <w:pPr>
        <w:ind w:left="3600" w:hanging="3600"/>
      </w:pPr>
      <w:r>
        <w:rPr>
          <w:i/>
        </w:rPr>
        <w:t>12:55</w:t>
      </w:r>
      <w:r>
        <w:t xml:space="preserve"> </w:t>
      </w:r>
      <w:dir w:val="ltr">
        <w:r>
          <w:t>Thomas Sundström</w:t>
        </w:r>
        <w:r>
          <w:t>‬</w:t>
        </w:r>
        <w:r>
          <w:t>:</w:t>
        </w:r>
        <w:r>
          <w:tab/>
          <w:t xml:space="preserve">habe grade erste hilfe geleistet steißbeinprellung/bruch beim eishokey </w:t>
        </w:r>
      </w:dir>
    </w:p>
    <w:p w14:paraId="0965199A" w14:textId="77777777" w:rsidR="002A4891" w:rsidRDefault="00127B45">
      <w:pPr>
        <w:ind w:left="3600" w:hanging="3600"/>
      </w:pPr>
      <w:r>
        <w:rPr>
          <w:i/>
        </w:rPr>
        <w:t>12:56</w:t>
      </w:r>
      <w:r>
        <w:t xml:space="preserve"> Alexander Würz:</w:t>
      </w:r>
      <w:r>
        <w:tab/>
        <w:t xml:space="preserve">Hallo hallo hören Sie mich... </w:t>
      </w:r>
    </w:p>
    <w:p w14:paraId="0693EB1C" w14:textId="01B82486" w:rsidR="002A4891" w:rsidRDefault="00127B45">
      <w:pPr>
        <w:ind w:left="3600" w:hanging="3600"/>
      </w:pPr>
      <w:r>
        <w:rPr>
          <w:i/>
        </w:rPr>
        <w:t>12:56</w:t>
      </w:r>
      <w:r>
        <w:t xml:space="preserve"> </w:t>
      </w:r>
      <w:dir w:val="ltr">
        <w:r>
          <w:t>Thomas Sundström</w:t>
        </w:r>
        <w:r>
          <w:t>‬</w:t>
        </w:r>
        <w:r>
          <w:t>:</w:t>
        </w:r>
        <w:r>
          <w:tab/>
          <w:t>na</w:t>
        </w:r>
        <w:r>
          <w:t xml:space="preserve"> soweit kams nicht nur bodycheck und mds an den beinen </w:t>
        </w:r>
      </w:dir>
    </w:p>
    <w:p w14:paraId="73AF538E" w14:textId="77777777" w:rsidR="002A4891" w:rsidRDefault="00127B45">
      <w:pPr>
        <w:ind w:left="3600" w:hanging="3600"/>
      </w:pPr>
      <w:r>
        <w:rPr>
          <w:i/>
        </w:rPr>
        <w:t>12:57</w:t>
      </w:r>
      <w:r>
        <w:t xml:space="preserve"> Alexander Würz:</w:t>
      </w:r>
      <w:r>
        <w:tab/>
        <w:t xml:space="preserve">Traumacheck </w:t>
      </w:r>
    </w:p>
    <w:p w14:paraId="28256C3E" w14:textId="7A4FADA9" w:rsidR="002A4891" w:rsidRDefault="00127B45">
      <w:pPr>
        <w:ind w:left="3600" w:hanging="3600"/>
      </w:pPr>
      <w:r>
        <w:rPr>
          <w:i/>
        </w:rPr>
        <w:t>12:58</w:t>
      </w:r>
      <w:r>
        <w:t xml:space="preserve"> </w:t>
      </w:r>
      <w:dir w:val="ltr">
        <w:r>
          <w:t>Thomas Sundström</w:t>
        </w:r>
        <w:r>
          <w:t>‬</w:t>
        </w:r>
        <w:r>
          <w:t>:</w:t>
        </w:r>
        <w:r>
          <w:tab/>
          <w:t xml:space="preserve">pat ansprechbar neurologisch ob klagt über schmerzen im unteren rückenbereich kann nicht aufstehen </w:t>
        </w:r>
      </w:dir>
    </w:p>
    <w:p w14:paraId="3EB65187" w14:textId="172DF562" w:rsidR="002A4891" w:rsidRDefault="00127B45">
      <w:pPr>
        <w:ind w:left="3600" w:hanging="3600"/>
      </w:pPr>
      <w:r>
        <w:rPr>
          <w:i/>
        </w:rPr>
        <w:t>12:58</w:t>
      </w:r>
      <w:r>
        <w:t xml:space="preserve"> </w:t>
      </w:r>
      <w:dir w:val="ltr">
        <w:r>
          <w:t>Thomas Sundström</w:t>
        </w:r>
        <w:r>
          <w:t>‬</w:t>
        </w:r>
        <w:r>
          <w:t>:</w:t>
        </w:r>
        <w:r>
          <w:tab/>
          <w:t>verweigert ei</w:t>
        </w:r>
        <w:r>
          <w:t xml:space="preserve">nlieferung ins spital </w:t>
        </w:r>
      </w:dir>
    </w:p>
    <w:p w14:paraId="73627B10" w14:textId="71FB75CE" w:rsidR="002A4891" w:rsidRDefault="00127B45">
      <w:pPr>
        <w:ind w:left="3600" w:hanging="3600"/>
      </w:pPr>
      <w:r>
        <w:rPr>
          <w:i/>
        </w:rPr>
        <w:t>12:58</w:t>
      </w:r>
      <w:r>
        <w:t xml:space="preserve"> </w:t>
      </w:r>
      <w:dir w:val="ltr">
        <w:r>
          <w:t>Thomas Sundström</w:t>
        </w:r>
        <w:r>
          <w:t>‬</w:t>
        </w:r>
        <w:r>
          <w:t>:</w:t>
        </w:r>
        <w:r>
          <w:tab/>
          <w:t xml:space="preserve">bodycheck heißt das bei uns </w:t>
        </w:r>
      </w:dir>
    </w:p>
    <w:p w14:paraId="2417F88B" w14:textId="77777777" w:rsidR="002A4891" w:rsidRDefault="00127B45">
      <w:pPr>
        <w:ind w:left="3600" w:hanging="3600"/>
      </w:pPr>
      <w:r>
        <w:rPr>
          <w:i/>
        </w:rPr>
        <w:t>13:20</w:t>
      </w:r>
      <w:r>
        <w:t xml:space="preserve"> Alexander Würz:</w:t>
      </w:r>
      <w:r>
        <w:tab/>
        <w:t xml:space="preserve">Ich geb dir gleich einen Bodycheck </w:t>
      </w:r>
    </w:p>
    <w:p w14:paraId="46A6BD58" w14:textId="77777777" w:rsidR="002A4891" w:rsidRDefault="00127B45">
      <w:pPr>
        <w:ind w:left="3600" w:hanging="3600"/>
      </w:pPr>
      <w:r>
        <w:rPr>
          <w:i/>
        </w:rPr>
        <w:t>14:07</w:t>
      </w:r>
      <w:r>
        <w:t xml:space="preserve"> Benni Gröhs:</w:t>
      </w:r>
      <w:r>
        <w:tab/>
        <w:t xml:space="preserve">Heast wenn ich mir mein Steißbein anhau und du kommst und machst Neurocheck, dann hau ich dich:) </w:t>
      </w:r>
    </w:p>
    <w:p w14:paraId="05BAB270" w14:textId="77777777" w:rsidR="002A4891" w:rsidRDefault="00127B45">
      <w:pPr>
        <w:ind w:left="3600" w:hanging="3600"/>
      </w:pPr>
      <w:r>
        <w:rPr>
          <w:i/>
        </w:rPr>
        <w:t>14:08</w:t>
      </w:r>
      <w:r>
        <w:t xml:space="preserve"> Emil Paiker:</w:t>
      </w:r>
      <w:r>
        <w:tab/>
        <w:t xml:space="preserve">Dann kommst auf die Psych weil thommi hauen = selbstmordversuch </w:t>
      </w:r>
    </w:p>
    <w:p w14:paraId="665C2184" w14:textId="77777777" w:rsidR="002A4891" w:rsidRDefault="00127B45">
      <w:pPr>
        <w:ind w:left="3600" w:hanging="3600"/>
      </w:pPr>
      <w:r>
        <w:rPr>
          <w:i/>
        </w:rPr>
        <w:t>14:08</w:t>
      </w:r>
      <w:r>
        <w:t xml:space="preserve"> Emil Paiker:</w:t>
      </w:r>
      <w:r>
        <w:tab/>
        <w:t xml:space="preserve">"Lol" </w:t>
      </w:r>
    </w:p>
    <w:p w14:paraId="777EB2F2" w14:textId="689277DD" w:rsidR="002A4891" w:rsidRDefault="00127B45">
      <w:pPr>
        <w:ind w:left="3600" w:hanging="3600"/>
      </w:pPr>
      <w:r>
        <w:rPr>
          <w:i/>
        </w:rPr>
        <w:t>14:09</w:t>
      </w:r>
      <w:r>
        <w:t xml:space="preserve"> </w:t>
      </w:r>
      <w:dir w:val="ltr">
        <w:r>
          <w:t>Thomas Sundström</w:t>
        </w:r>
        <w:r>
          <w:t>‬</w:t>
        </w:r>
        <w:r>
          <w:t>:</w:t>
        </w:r>
        <w:r>
          <w:tab/>
          <w:t xml:space="preserve">hab keinen neurocheck gemacht mds nix gcs </w:t>
        </w:r>
      </w:dir>
    </w:p>
    <w:p w14:paraId="52A3E0A1" w14:textId="54E7B35B" w:rsidR="002A4891" w:rsidRDefault="00127B45">
      <w:pPr>
        <w:ind w:left="3600" w:hanging="3600"/>
      </w:pPr>
      <w:r>
        <w:rPr>
          <w:i/>
        </w:rPr>
        <w:t>14:10</w:t>
      </w:r>
      <w:r>
        <w:t xml:space="preserve"> </w:t>
      </w:r>
      <w:dir w:val="ltr">
        <w:r>
          <w:t>Thomas Sundström</w:t>
        </w:r>
        <w:r>
          <w:t>‬</w:t>
        </w:r>
        <w:r>
          <w:t>:</w:t>
        </w:r>
        <w:r>
          <w:tab/>
          <w:t xml:space="preserve">dann zerquetsch ich ihm den kopf </w:t>
        </w:r>
      </w:dir>
    </w:p>
    <w:p w14:paraId="73ED5DEC" w14:textId="77777777" w:rsidR="002A4891" w:rsidRDefault="00127B45">
      <w:pPr>
        <w:ind w:left="3600" w:hanging="3600"/>
      </w:pPr>
      <w:r>
        <w:rPr>
          <w:i/>
        </w:rPr>
        <w:t>14:43</w:t>
      </w:r>
      <w:r>
        <w:t xml:space="preserve"> Louis Sprin</w:t>
      </w:r>
      <w:r>
        <w:t>ger:</w:t>
      </w:r>
      <w:r>
        <w:tab/>
        <w:t xml:space="preserve">Bitch soll bei mir Penischeck machen oida </w:t>
      </w:r>
    </w:p>
    <w:p w14:paraId="743913FA" w14:textId="77777777" w:rsidR="002A4891" w:rsidRDefault="00127B45">
      <w:pPr>
        <w:ind w:left="3600" w:hanging="3600"/>
      </w:pPr>
      <w:r>
        <w:rPr>
          <w:i/>
        </w:rPr>
        <w:t>14:43</w:t>
      </w:r>
      <w:r>
        <w:t xml:space="preserve"> Louis Springer:</w:t>
      </w:r>
      <w:r>
        <w:tab/>
        <w:t xml:space="preserve">Waaaass </w:t>
      </w:r>
    </w:p>
    <w:p w14:paraId="4CC057BA" w14:textId="77777777" w:rsidR="002A4891" w:rsidRDefault="00127B45">
      <w:pPr>
        <w:ind w:left="3600" w:hanging="3600"/>
      </w:pPr>
      <w:r>
        <w:rPr>
          <w:i/>
        </w:rPr>
        <w:t>14:43</w:t>
      </w:r>
      <w:r>
        <w:t xml:space="preserve"> Alexander Würz:</w:t>
      </w:r>
      <w:r>
        <w:tab/>
        <w:t xml:space="preserve">Na zu viel </w:t>
      </w:r>
    </w:p>
    <w:p w14:paraId="09F268CB" w14:textId="77777777" w:rsidR="002A4891" w:rsidRDefault="00127B45">
      <w:pPr>
        <w:ind w:left="3600" w:hanging="3600"/>
      </w:pPr>
      <w:r>
        <w:rPr>
          <w:i/>
        </w:rPr>
        <w:t>14:45</w:t>
      </w:r>
      <w:r>
        <w:t xml:space="preserve"> Louis Springer:</w:t>
      </w:r>
      <w:r>
        <w:tab/>
        <w:t xml:space="preserve">beruhig dich. </w:t>
      </w:r>
    </w:p>
    <w:p w14:paraId="33AAEEA4" w14:textId="27CD45CA" w:rsidR="002A4891" w:rsidRDefault="00127B45">
      <w:pPr>
        <w:ind w:left="3600" w:hanging="3600"/>
      </w:pPr>
      <w:r>
        <w:rPr>
          <w:i/>
        </w:rPr>
        <w:t>14:46</w:t>
      </w:r>
      <w:r>
        <w:t xml:space="preserve"> </w:t>
      </w:r>
      <w:dir w:val="ltr">
        <w:r>
          <w:t>Thomas Sundström</w:t>
        </w:r>
        <w:r>
          <w:t>‬</w:t>
        </w:r>
        <w:r>
          <w:t>:</w:t>
        </w:r>
        <w:r>
          <w:tab/>
          <w:t xml:space="preserve">alex ist zu prüde wir müssen versexen </w:t>
        </w:r>
      </w:dir>
    </w:p>
    <w:p w14:paraId="3F91DA93" w14:textId="77777777" w:rsidR="002A4891" w:rsidRDefault="00127B45">
      <w:pPr>
        <w:ind w:left="3600" w:hanging="3600"/>
      </w:pPr>
      <w:r>
        <w:rPr>
          <w:i/>
        </w:rPr>
        <w:t>14:50</w:t>
      </w:r>
      <w:r>
        <w:t xml:space="preserve"> Louis Springer:</w:t>
      </w:r>
      <w:r>
        <w:tab/>
        <w:t xml:space="preserve">Scheiß Straßenbahn </w:t>
      </w:r>
      <w:r>
        <w:t xml:space="preserve">fährt nicht dorthin so ich will </w:t>
      </w:r>
    </w:p>
    <w:p w14:paraId="597B20CD" w14:textId="77777777" w:rsidR="002A4891" w:rsidRDefault="00127B45">
      <w:pPr>
        <w:ind w:left="3600" w:hanging="3600"/>
      </w:pPr>
      <w:r>
        <w:rPr>
          <w:i/>
        </w:rPr>
        <w:t>14:50</w:t>
      </w:r>
      <w:r>
        <w:t xml:space="preserve"> Louis Springer:</w:t>
      </w:r>
      <w:r>
        <w:tab/>
        <w:t xml:space="preserve">alles Hurensöhne </w:t>
      </w:r>
    </w:p>
    <w:p w14:paraId="63A64BC9" w14:textId="25340660" w:rsidR="002A4891" w:rsidRDefault="00127B45">
      <w:pPr>
        <w:ind w:left="3600" w:hanging="3600"/>
      </w:pPr>
      <w:r>
        <w:rPr>
          <w:i/>
        </w:rPr>
        <w:t>14:52</w:t>
      </w:r>
      <w:r>
        <w:t xml:space="preserve"> </w:t>
      </w:r>
      <w:dir w:val="ltr">
        <w:r>
          <w:t>Thomas Sundström</w:t>
        </w:r>
        <w:r>
          <w:t>‬</w:t>
        </w:r>
        <w:r>
          <w:t>:</w:t>
        </w:r>
        <w:r>
          <w:tab/>
          <w:t xml:space="preserve">status post ktw dienst erhöhtes agressionspotenzial </w:t>
        </w:r>
      </w:dir>
    </w:p>
    <w:p w14:paraId="7DB64CC3" w14:textId="77777777" w:rsidR="002A4891" w:rsidRDefault="00127B45">
      <w:pPr>
        <w:ind w:left="3600" w:hanging="3600"/>
      </w:pPr>
      <w:r>
        <w:rPr>
          <w:i/>
        </w:rPr>
        <w:t>16:34</w:t>
      </w:r>
      <w:r>
        <w:t xml:space="preserve"> Alexander Würz:</w:t>
      </w:r>
      <w:r>
        <w:tab/>
        <w:t xml:space="preserve">Punschstand bei wu Is legendärrrrr #bsuuuffff </w:t>
      </w:r>
    </w:p>
    <w:p w14:paraId="55ABC083" w14:textId="77777777" w:rsidR="002A4891" w:rsidRDefault="00127B45">
      <w:pPr>
        <w:ind w:left="3600" w:hanging="3600"/>
      </w:pPr>
      <w:r>
        <w:rPr>
          <w:i/>
        </w:rPr>
        <w:t>22:28</w:t>
      </w:r>
      <w:r>
        <w:t xml:space="preserve"> Alexander Würz:</w:t>
      </w:r>
      <w:r>
        <w:tab/>
        <w:t>Das bist so d</w:t>
      </w:r>
      <w:r>
        <w:t xml:space="preserve">u Louis </w:t>
      </w:r>
    </w:p>
    <w:p w14:paraId="39053C2E" w14:textId="77777777" w:rsidR="002A4891" w:rsidRDefault="00127B45">
      <w:pPr>
        <w:ind w:left="3600" w:hanging="3600"/>
      </w:pPr>
      <w:r>
        <w:rPr>
          <w:i/>
        </w:rPr>
        <w:t>22:28</w:t>
      </w:r>
      <w:r>
        <w:t xml:space="preserve"> Alexander Würz:</w:t>
      </w:r>
      <w:r>
        <w:tab/>
        <w:t xml:space="preserve">2014-12-12-PHOTO-00000965.jpg &lt;‎attached&gt; </w:t>
      </w:r>
    </w:p>
    <w:p w14:paraId="18E27B58" w14:textId="77777777" w:rsidR="002A4891" w:rsidRDefault="00127B45">
      <w:pPr>
        <w:ind w:left="3600" w:hanging="3600"/>
      </w:pPr>
      <w:r>
        <w:rPr>
          <w:i/>
        </w:rPr>
        <w:t>22:28</w:t>
      </w:r>
      <w:r>
        <w:t xml:space="preserve"> Alexander Würz:</w:t>
      </w:r>
      <w:r>
        <w:tab/>
        <w:t xml:space="preserve">Hahah </w:t>
      </w:r>
    </w:p>
    <w:p w14:paraId="43A28F26" w14:textId="77777777" w:rsidR="002A4891" w:rsidRDefault="00127B45">
      <w:pPr>
        <w:jc w:val="center"/>
      </w:pPr>
      <w:r>
        <w:t>13.12.2014</w:t>
      </w:r>
    </w:p>
    <w:p w14:paraId="4E5A76C7" w14:textId="77777777" w:rsidR="002A4891" w:rsidRDefault="00127B45">
      <w:pPr>
        <w:ind w:left="3600" w:hanging="3600"/>
      </w:pPr>
      <w:r>
        <w:rPr>
          <w:i/>
        </w:rPr>
        <w:t>09:24</w:t>
      </w:r>
      <w:r>
        <w:t xml:space="preserve"> Louis Springer:</w:t>
      </w:r>
      <w:r>
        <w:tab/>
        <w:t xml:space="preserve">Fresse </w:t>
      </w:r>
    </w:p>
    <w:p w14:paraId="7F8B7F30" w14:textId="77777777" w:rsidR="002A4891" w:rsidRDefault="00127B45">
      <w:pPr>
        <w:ind w:left="3600" w:hanging="3600"/>
      </w:pPr>
      <w:r>
        <w:rPr>
          <w:i/>
        </w:rPr>
        <w:t>21:20</w:t>
      </w:r>
      <w:r>
        <w:t xml:space="preserve"> Benedikt Gruber:</w:t>
      </w:r>
      <w:r>
        <w:tab/>
        <w:t xml:space="preserve">Heut jemand unterwegs? :) </w:t>
      </w:r>
    </w:p>
    <w:p w14:paraId="259B5EE8" w14:textId="77777777" w:rsidR="002A4891" w:rsidRDefault="00127B45">
      <w:pPr>
        <w:ind w:left="3600" w:hanging="3600"/>
      </w:pPr>
      <w:r>
        <w:rPr>
          <w:i/>
        </w:rPr>
        <w:t>21:21</w:t>
      </w:r>
      <w:r>
        <w:t xml:space="preserve"> Maximilian Margreiter:</w:t>
      </w:r>
      <w:r>
        <w:tab/>
        <w:t xml:space="preserve">Na leider net Montag 2 Prüfungen </w:t>
      </w:r>
      <w:r>
        <w:t xml:space="preserve">und zu wenig gemacht....gggghhh </w:t>
      </w:r>
    </w:p>
    <w:p w14:paraId="5494B788" w14:textId="14D1BBF6" w:rsidR="002A4891" w:rsidRDefault="00127B45">
      <w:pPr>
        <w:ind w:left="3600" w:hanging="3600"/>
      </w:pPr>
      <w:r>
        <w:rPr>
          <w:i/>
        </w:rPr>
        <w:t>21:22</w:t>
      </w:r>
      <w:r>
        <w:t xml:space="preserve"> </w:t>
      </w:r>
      <w:dir w:val="ltr">
        <w:r>
          <w:t>Thomas Sundström</w:t>
        </w:r>
        <w:r>
          <w:t>‬</w:t>
        </w:r>
        <w:r>
          <w:t>:</w:t>
        </w:r>
        <w:r>
          <w:tab/>
          <w:t xml:space="preserve">hehehe wien hehehe </w:t>
        </w:r>
      </w:dir>
    </w:p>
    <w:p w14:paraId="6851C0A8" w14:textId="77777777" w:rsidR="002A4891" w:rsidRDefault="00127B45">
      <w:pPr>
        <w:ind w:left="3600" w:hanging="3600"/>
      </w:pPr>
      <w:r>
        <w:rPr>
          <w:i/>
        </w:rPr>
        <w:t>21:44</w:t>
      </w:r>
      <w:r>
        <w:t xml:space="preserve"> Alexander Würz:</w:t>
      </w:r>
      <w:r>
        <w:tab/>
        <w:t xml:space="preserve">Zu wenig gemacht... 1er </w:t>
      </w:r>
    </w:p>
    <w:p w14:paraId="2358EE96" w14:textId="77777777" w:rsidR="002A4891" w:rsidRDefault="00127B45">
      <w:pPr>
        <w:ind w:left="3600" w:hanging="3600"/>
      </w:pPr>
      <w:r>
        <w:rPr>
          <w:i/>
        </w:rPr>
        <w:t>22:03</w:t>
      </w:r>
      <w:r>
        <w:t xml:space="preserve"> Emil Paiker:</w:t>
      </w:r>
      <w:r>
        <w:tab/>
        <w:t xml:space="preserve">2014-12-13-PHOTO-00000972.jpg &lt;‎attached&gt; </w:t>
      </w:r>
    </w:p>
    <w:p w14:paraId="25C5A625" w14:textId="77777777" w:rsidR="002A4891" w:rsidRDefault="00127B45">
      <w:pPr>
        <w:jc w:val="center"/>
      </w:pPr>
      <w:r>
        <w:t>14.12.2014</w:t>
      </w:r>
    </w:p>
    <w:p w14:paraId="2A838F04" w14:textId="77777777" w:rsidR="002A4891" w:rsidRDefault="00127B45">
      <w:pPr>
        <w:ind w:left="3600" w:hanging="3600"/>
      </w:pPr>
      <w:r>
        <w:rPr>
          <w:i/>
        </w:rPr>
        <w:t>14:20</w:t>
      </w:r>
      <w:r>
        <w:t xml:space="preserve"> Louis Springer:</w:t>
      </w:r>
      <w:r>
        <w:tab/>
        <w:t xml:space="preserve">Auf geht's Liverpool </w:t>
      </w:r>
    </w:p>
    <w:p w14:paraId="1412616D" w14:textId="0CC4ED95" w:rsidR="002A4891" w:rsidRDefault="00127B45">
      <w:pPr>
        <w:ind w:left="3600" w:hanging="3600"/>
      </w:pPr>
      <w:r>
        <w:rPr>
          <w:i/>
        </w:rPr>
        <w:t>16:36</w:t>
      </w:r>
      <w:r>
        <w:t xml:space="preserve"> </w:t>
      </w:r>
      <w:dir w:val="ltr">
        <w:r>
          <w:t>Thomas Sundström</w:t>
        </w:r>
        <w:r>
          <w:t>‬</w:t>
        </w:r>
        <w:r>
          <w:t>:</w:t>
        </w:r>
        <w:r>
          <w:tab/>
          <w:t xml:space="preserve">manu back in business </w:t>
        </w:r>
      </w:dir>
    </w:p>
    <w:p w14:paraId="20304554" w14:textId="77777777" w:rsidR="002A4891" w:rsidRDefault="00127B45">
      <w:pPr>
        <w:jc w:val="center"/>
      </w:pPr>
      <w:r>
        <w:t>15.12.2014</w:t>
      </w:r>
    </w:p>
    <w:p w14:paraId="76E059DD" w14:textId="77777777" w:rsidR="002A4891" w:rsidRDefault="00127B45">
      <w:pPr>
        <w:ind w:left="3600" w:hanging="3600"/>
      </w:pPr>
      <w:r>
        <w:rPr>
          <w:i/>
        </w:rPr>
        <w:t>10:29</w:t>
      </w:r>
      <w:r>
        <w:t xml:space="preserve"> Maximilian Margreiter:</w:t>
      </w:r>
      <w:r>
        <w:tab/>
        <w:t xml:space="preserve">Manchmal habe ich das starke Gefühl dass 90% Prozent aller Leute retardierte Kleinkinder in den Körpern von Erwachsen sind </w:t>
      </w:r>
    </w:p>
    <w:p w14:paraId="17E475E3" w14:textId="77777777" w:rsidR="002A4891" w:rsidRDefault="00127B45">
      <w:pPr>
        <w:ind w:left="3600" w:hanging="3600"/>
      </w:pPr>
      <w:r>
        <w:rPr>
          <w:i/>
        </w:rPr>
        <w:t>10:32</w:t>
      </w:r>
      <w:r>
        <w:t xml:space="preserve"> Maximilian Margreiter:</w:t>
      </w:r>
      <w:r>
        <w:tab/>
      </w:r>
      <w:r>
        <w:t xml:space="preserve">Ok vielleicht gilt dies auch nur für Studenten </w:t>
      </w:r>
    </w:p>
    <w:p w14:paraId="328B5005" w14:textId="689DF389" w:rsidR="002A4891" w:rsidRDefault="00127B45">
      <w:pPr>
        <w:ind w:left="3600" w:hanging="3600"/>
      </w:pPr>
      <w:r>
        <w:rPr>
          <w:i/>
        </w:rPr>
        <w:t>10:32</w:t>
      </w:r>
      <w:r>
        <w:t xml:space="preserve"> </w:t>
      </w:r>
      <w:dir w:val="ltr">
        <w:r>
          <w:t>Thomas Sundström</w:t>
        </w:r>
        <w:r>
          <w:t>‬</w:t>
        </w:r>
        <w:r>
          <w:t>:</w:t>
        </w:r>
        <w:r>
          <w:tab/>
          <w:t xml:space="preserve">wars so leicht? </w:t>
        </w:r>
      </w:dir>
    </w:p>
    <w:p w14:paraId="25899F64" w14:textId="77777777" w:rsidR="002A4891" w:rsidRDefault="00127B45">
      <w:pPr>
        <w:ind w:left="3600" w:hanging="3600"/>
      </w:pPr>
      <w:r>
        <w:rPr>
          <w:i/>
        </w:rPr>
        <w:t>10:35</w:t>
      </w:r>
      <w:r>
        <w:t xml:space="preserve"> Maximilian Margreiter:</w:t>
      </w:r>
      <w:r>
        <w:tab/>
        <w:t xml:space="preserve">Nein das Benehmen der Leute ist unvorstellbar </w:t>
      </w:r>
    </w:p>
    <w:p w14:paraId="2BB4956C" w14:textId="77777777" w:rsidR="002A4891" w:rsidRDefault="00127B45">
      <w:pPr>
        <w:ind w:left="3600" w:hanging="3600"/>
      </w:pPr>
      <w:r>
        <w:rPr>
          <w:i/>
        </w:rPr>
        <w:t>10:35</w:t>
      </w:r>
      <w:r>
        <w:t xml:space="preserve"> Maximilian Margreiter:</w:t>
      </w:r>
      <w:r>
        <w:tab/>
        <w:t xml:space="preserve">Als wäre man im Kindergarten </w:t>
      </w:r>
    </w:p>
    <w:p w14:paraId="49D51EC2" w14:textId="77777777" w:rsidR="002A4891" w:rsidRDefault="00127B45">
      <w:pPr>
        <w:ind w:left="3600" w:hanging="3600"/>
      </w:pPr>
      <w:r>
        <w:rPr>
          <w:i/>
        </w:rPr>
        <w:t>18:00</w:t>
      </w:r>
      <w:r>
        <w:t xml:space="preserve"> Alexander Würz:</w:t>
      </w:r>
      <w:r>
        <w:tab/>
        <w:t xml:space="preserve">Wtf </w:t>
      </w:r>
    </w:p>
    <w:p w14:paraId="1009E01B" w14:textId="77777777" w:rsidR="002A4891" w:rsidRDefault="00127B45">
      <w:pPr>
        <w:ind w:left="3600" w:hanging="3600"/>
      </w:pPr>
      <w:r>
        <w:rPr>
          <w:i/>
        </w:rPr>
        <w:t>18:00</w:t>
      </w:r>
      <w:r>
        <w:t xml:space="preserve"> Alexander Würz:</w:t>
      </w:r>
      <w:r>
        <w:tab/>
        <w:t xml:space="preserve">https://m.youtube.com/watch?v=LGFUG0rgtM0 </w:t>
      </w:r>
    </w:p>
    <w:p w14:paraId="65E7274D" w14:textId="7C090CD1" w:rsidR="002A4891" w:rsidRDefault="00127B45">
      <w:pPr>
        <w:ind w:left="3600" w:hanging="3600"/>
      </w:pPr>
      <w:r>
        <w:rPr>
          <w:i/>
        </w:rPr>
        <w:t>18:07</w:t>
      </w:r>
      <w:r>
        <w:t xml:space="preserve"> </w:t>
      </w:r>
      <w:dir w:val="ltr">
        <w:r>
          <w:t>Thomas Sundström</w:t>
        </w:r>
        <w:r>
          <w:t>‬</w:t>
        </w:r>
        <w:r>
          <w:t>:</w:t>
        </w:r>
        <w:r>
          <w:tab/>
          <w:t xml:space="preserve">wer ist der nuttenkönig!?!! </w:t>
        </w:r>
      </w:dir>
    </w:p>
    <w:p w14:paraId="6FDB975A" w14:textId="77777777" w:rsidR="002A4891" w:rsidRDefault="00127B45">
      <w:pPr>
        <w:ind w:left="3600" w:hanging="3600"/>
      </w:pPr>
      <w:r>
        <w:rPr>
          <w:i/>
        </w:rPr>
        <w:t>18:25</w:t>
      </w:r>
      <w:r>
        <w:t xml:space="preserve"> Maximilian Margreiter:</w:t>
      </w:r>
      <w:r>
        <w:tab/>
        <w:t xml:space="preserve">Öööööhhhhhhhh von jetzt bis Silvester nimmer nüchtern </w:t>
      </w:r>
    </w:p>
    <w:p w14:paraId="564A447D" w14:textId="77777777" w:rsidR="002A4891" w:rsidRDefault="00127B45">
      <w:pPr>
        <w:ind w:left="3600" w:hanging="3600"/>
      </w:pPr>
      <w:r>
        <w:rPr>
          <w:i/>
        </w:rPr>
        <w:t>18:26</w:t>
      </w:r>
      <w:r>
        <w:t xml:space="preserve"> Louis Springer:</w:t>
      </w:r>
      <w:r>
        <w:tab/>
        <w:t xml:space="preserve">Maxi geht jetzt ins Escalera </w:t>
      </w:r>
    </w:p>
    <w:p w14:paraId="7A3265B8" w14:textId="77777777" w:rsidR="002A4891" w:rsidRDefault="00127B45">
      <w:pPr>
        <w:ind w:left="3600" w:hanging="3600"/>
      </w:pPr>
      <w:r>
        <w:rPr>
          <w:i/>
        </w:rPr>
        <w:t>18:26</w:t>
      </w:r>
      <w:r>
        <w:t xml:space="preserve"> Maximilian Margreiter:</w:t>
      </w:r>
      <w:r>
        <w:tab/>
        <w:t xml:space="preserve">Was ist das </w:t>
      </w:r>
    </w:p>
    <w:p w14:paraId="7A753CC6" w14:textId="77777777" w:rsidR="002A4891" w:rsidRDefault="00127B45">
      <w:pPr>
        <w:ind w:left="3600" w:hanging="3600"/>
      </w:pPr>
      <w:r>
        <w:rPr>
          <w:i/>
        </w:rPr>
        <w:t>18:26</w:t>
      </w:r>
      <w:r>
        <w:t xml:space="preserve"> Alexander Würz:</w:t>
      </w:r>
      <w:r>
        <w:tab/>
        <w:t xml:space="preserve">..und wird der neue nuttenkönig </w:t>
      </w:r>
    </w:p>
    <w:p w14:paraId="7EA97EB9" w14:textId="77777777" w:rsidR="002A4891" w:rsidRDefault="00127B45">
      <w:pPr>
        <w:ind w:left="3600" w:hanging="3600"/>
      </w:pPr>
      <w:r>
        <w:rPr>
          <w:i/>
        </w:rPr>
        <w:t>18:42</w:t>
      </w:r>
      <w:r>
        <w:t xml:space="preserve"> Maximilian Margreiter:</w:t>
      </w:r>
      <w:r>
        <w:tab/>
        <w:t xml:space="preserve">Ich hasse alle Menschen </w:t>
      </w:r>
    </w:p>
    <w:p w14:paraId="476F76B8" w14:textId="77777777" w:rsidR="002A4891" w:rsidRDefault="00127B45">
      <w:pPr>
        <w:ind w:left="3600" w:hanging="3600"/>
      </w:pPr>
      <w:r>
        <w:rPr>
          <w:i/>
        </w:rPr>
        <w:t>18:44</w:t>
      </w:r>
      <w:r>
        <w:t xml:space="preserve"> Maximilian Margreiter:</w:t>
      </w:r>
      <w:r>
        <w:tab/>
        <w:t xml:space="preserve">Oder wahrscheinlich nur alle philosophiestudenten deppates saugfraster </w:t>
      </w:r>
    </w:p>
    <w:p w14:paraId="1A2A3FE5" w14:textId="77777777" w:rsidR="002A4891" w:rsidRDefault="00127B45">
      <w:pPr>
        <w:jc w:val="center"/>
      </w:pPr>
      <w:r>
        <w:t>16.1</w:t>
      </w:r>
      <w:r>
        <w:t>2.2014</w:t>
      </w:r>
    </w:p>
    <w:p w14:paraId="61E1FFDE" w14:textId="77777777" w:rsidR="002A4891" w:rsidRDefault="00127B45">
      <w:pPr>
        <w:ind w:left="3600" w:hanging="3600"/>
      </w:pPr>
      <w:r>
        <w:rPr>
          <w:i/>
        </w:rPr>
        <w:t>16:40</w:t>
      </w:r>
      <w:r>
        <w:t xml:space="preserve"> Louis Springer:</w:t>
      </w:r>
      <w:r>
        <w:tab/>
        <w:t xml:space="preserve">Nehmt niemals bei einem Bewerbungsschreiben-Workshop teil, alles umsonst gh nur zach </w:t>
      </w:r>
    </w:p>
    <w:p w14:paraId="3621D306" w14:textId="77777777" w:rsidR="002A4891" w:rsidRDefault="00127B45">
      <w:pPr>
        <w:ind w:left="3600" w:hanging="3600"/>
      </w:pPr>
      <w:r>
        <w:rPr>
          <w:i/>
        </w:rPr>
        <w:t>16:40</w:t>
      </w:r>
      <w:r>
        <w:t xml:space="preserve"> Maximilian Margreiter:</w:t>
      </w:r>
      <w:r>
        <w:tab/>
        <w:t xml:space="preserve">Haha </w:t>
      </w:r>
    </w:p>
    <w:p w14:paraId="4AA94BD2" w14:textId="77777777" w:rsidR="002A4891" w:rsidRDefault="00127B45">
      <w:pPr>
        <w:ind w:left="3600" w:hanging="3600"/>
      </w:pPr>
      <w:r>
        <w:rPr>
          <w:i/>
        </w:rPr>
        <w:t>16:47</w:t>
      </w:r>
      <w:r>
        <w:t xml:space="preserve"> Louis Springer:</w:t>
      </w:r>
      <w:r>
        <w:tab/>
        <w:t xml:space="preserve">*an </w:t>
      </w:r>
    </w:p>
    <w:p w14:paraId="5BCE8B6F" w14:textId="77777777" w:rsidR="002A4891" w:rsidRDefault="00127B45">
      <w:pPr>
        <w:jc w:val="center"/>
      </w:pPr>
      <w:r>
        <w:t>18.12.2014</w:t>
      </w:r>
    </w:p>
    <w:p w14:paraId="1DC7FA7E" w14:textId="1450AE19" w:rsidR="002A4891" w:rsidRDefault="00127B45">
      <w:pPr>
        <w:ind w:left="3600" w:hanging="3600"/>
      </w:pPr>
      <w:r>
        <w:rPr>
          <w:i/>
        </w:rPr>
        <w:t>12:04</w:t>
      </w:r>
      <w:r>
        <w:t xml:space="preserve"> </w:t>
      </w:r>
      <w:dir w:val="ltr">
        <w:r>
          <w:t>Thomas Sundström</w:t>
        </w:r>
        <w:r>
          <w:t>‬</w:t>
        </w:r>
        <w:r>
          <w:t>:</w:t>
        </w:r>
        <w:r>
          <w:tab/>
          <w:t>ich zwar net der elsner aber zieht irgendw</w:t>
        </w:r>
        <w:r>
          <w:t xml:space="preserve">er in betracht den altschottenball aufzusuchen? </w:t>
        </w:r>
      </w:dir>
    </w:p>
    <w:p w14:paraId="1BE16D19" w14:textId="39B91D63" w:rsidR="002A4891" w:rsidRDefault="00127B45">
      <w:pPr>
        <w:ind w:left="3600" w:hanging="3600"/>
      </w:pPr>
      <w:r>
        <w:rPr>
          <w:i/>
        </w:rPr>
        <w:t>12:04</w:t>
      </w:r>
      <w:r>
        <w:t xml:space="preserve"> </w:t>
      </w:r>
      <w:dir w:val="ltr">
        <w:r>
          <w:t>Thomas Sundström</w:t>
        </w:r>
        <w:r>
          <w:t>‬</w:t>
        </w:r>
        <w:r>
          <w:t>:</w:t>
        </w:r>
        <w:r>
          <w:tab/>
          <w:t xml:space="preserve">bin </w:t>
        </w:r>
      </w:dir>
    </w:p>
    <w:p w14:paraId="322309D6" w14:textId="77777777" w:rsidR="002A4891" w:rsidRDefault="00127B45">
      <w:pPr>
        <w:ind w:left="3600" w:hanging="3600"/>
      </w:pPr>
      <w:r>
        <w:rPr>
          <w:i/>
        </w:rPr>
        <w:t>12:04</w:t>
      </w:r>
      <w:r>
        <w:t xml:space="preserve"> Emil Paiker:</w:t>
      </w:r>
      <w:r>
        <w:tab/>
        <w:t xml:space="preserve">Dix </w:t>
      </w:r>
    </w:p>
    <w:p w14:paraId="053D2199" w14:textId="77777777" w:rsidR="002A4891" w:rsidRDefault="00127B45">
      <w:pPr>
        <w:ind w:left="3600" w:hanging="3600"/>
      </w:pPr>
      <w:r>
        <w:rPr>
          <w:i/>
        </w:rPr>
        <w:t>12:32</w:t>
      </w:r>
      <w:r>
        <w:t xml:space="preserve"> Benni Gröhs:</w:t>
      </w:r>
      <w:r>
        <w:tab/>
        <w:t xml:space="preserve">Ich fands letztes Jahr super! Aber bin noch am überlegen. </w:t>
      </w:r>
    </w:p>
    <w:p w14:paraId="153EAFAB" w14:textId="30CF7EAE" w:rsidR="002A4891" w:rsidRDefault="00127B45">
      <w:pPr>
        <w:ind w:left="3600" w:hanging="3600"/>
      </w:pPr>
      <w:r>
        <w:rPr>
          <w:i/>
        </w:rPr>
        <w:t>12:34</w:t>
      </w:r>
      <w:r>
        <w:t xml:space="preserve"> </w:t>
      </w:r>
      <w:dir w:val="ltr">
        <w:r>
          <w:t>Thomas Sundström</w:t>
        </w:r>
        <w:r>
          <w:t>‬</w:t>
        </w:r>
        <w:r>
          <w:t>:</w:t>
        </w:r>
        <w:r>
          <w:tab/>
          <w:t xml:space="preserve">warum dann noch überlegen? </w:t>
        </w:r>
      </w:dir>
    </w:p>
    <w:p w14:paraId="20E5F8BB" w14:textId="77777777" w:rsidR="002A4891" w:rsidRDefault="00127B45">
      <w:pPr>
        <w:ind w:left="3600" w:hanging="3600"/>
      </w:pPr>
      <w:r>
        <w:rPr>
          <w:i/>
        </w:rPr>
        <w:t>12:36</w:t>
      </w:r>
      <w:r>
        <w:t xml:space="preserve"> Benni Gröhs:</w:t>
      </w:r>
      <w:r>
        <w:tab/>
        <w:t>N</w:t>
      </w:r>
      <w:r>
        <w:t xml:space="preserve">aja Prüfungen und so... Aber ich werd eh gehen:) </w:t>
      </w:r>
    </w:p>
    <w:p w14:paraId="3183EDF5" w14:textId="434E1709" w:rsidR="002A4891" w:rsidRDefault="00127B45">
      <w:pPr>
        <w:ind w:left="3600" w:hanging="3600"/>
      </w:pPr>
      <w:r>
        <w:rPr>
          <w:i/>
        </w:rPr>
        <w:t>12:57</w:t>
      </w:r>
      <w:r>
        <w:t xml:space="preserve"> </w:t>
      </w:r>
      <w:dir w:val="ltr">
        <w:r>
          <w:t>Thomas Sundström</w:t>
        </w:r>
        <w:r>
          <w:t>‬</w:t>
        </w:r>
        <w:r>
          <w:t>:</w:t>
        </w:r>
        <w:r>
          <w:tab/>
          <w:t xml:space="preserve">oida 1 abend kann ka problem sein </w:t>
        </w:r>
      </w:dir>
    </w:p>
    <w:p w14:paraId="2D4CA98B" w14:textId="77777777" w:rsidR="002A4891" w:rsidRDefault="00127B45">
      <w:pPr>
        <w:ind w:left="3600" w:hanging="3600"/>
      </w:pPr>
      <w:r>
        <w:rPr>
          <w:i/>
        </w:rPr>
        <w:t>19:34</w:t>
      </w:r>
      <w:r>
        <w:t xml:space="preserve"> Maximilian Margreiter:</w:t>
      </w:r>
      <w:r>
        <w:tab/>
        <w:t xml:space="preserve">Öööööhhhhhhhh macht heute jemand was ? </w:t>
      </w:r>
    </w:p>
    <w:p w14:paraId="711115A8" w14:textId="77777777" w:rsidR="002A4891" w:rsidRDefault="00127B45">
      <w:pPr>
        <w:ind w:left="3600" w:hanging="3600"/>
      </w:pPr>
      <w:r>
        <w:rPr>
          <w:i/>
        </w:rPr>
        <w:t>19:35</w:t>
      </w:r>
      <w:r>
        <w:t xml:space="preserve"> Emil Paiker:</w:t>
      </w:r>
      <w:r>
        <w:tab/>
        <w:t xml:space="preserve">Louis Alex julian emil sonst weiß ich nix </w:t>
      </w:r>
    </w:p>
    <w:p w14:paraId="3778B7E8" w14:textId="77777777" w:rsidR="002A4891" w:rsidRDefault="00127B45">
      <w:pPr>
        <w:ind w:left="3600" w:hanging="3600"/>
      </w:pPr>
      <w:r>
        <w:rPr>
          <w:i/>
        </w:rPr>
        <w:t>19:36</w:t>
      </w:r>
      <w:r>
        <w:t xml:space="preserve"> Maximilian Margreiter:</w:t>
      </w:r>
      <w:r>
        <w:tab/>
        <w:t xml:space="preserve">Wann und wo ? Öööööhhhhhhhh Emil wie war Prüfungen und so </w:t>
      </w:r>
    </w:p>
    <w:p w14:paraId="2D340C16" w14:textId="77777777" w:rsidR="002A4891" w:rsidRDefault="00127B45">
      <w:pPr>
        <w:ind w:left="3600" w:hanging="3600"/>
      </w:pPr>
      <w:r>
        <w:rPr>
          <w:i/>
        </w:rPr>
        <w:t>19:36</w:t>
      </w:r>
      <w:r>
        <w:t xml:space="preserve"> Emil Paiker:</w:t>
      </w:r>
      <w:r>
        <w:tab/>
        <w:t xml:space="preserve">Prüfung hab ich heute zerstört! Ka musst du Alex Fragen wann und wo.. </w:t>
      </w:r>
    </w:p>
    <w:p w14:paraId="40C06270" w14:textId="77777777" w:rsidR="002A4891" w:rsidRDefault="00127B45">
      <w:pPr>
        <w:ind w:left="3600" w:hanging="3600"/>
      </w:pPr>
      <w:r>
        <w:rPr>
          <w:i/>
        </w:rPr>
        <w:t>19:42</w:t>
      </w:r>
      <w:r>
        <w:t xml:space="preserve"> Alexander Würz:</w:t>
      </w:r>
      <w:r>
        <w:tab/>
        <w:t>Ich werd selber erst um halb 12 in die Stadt kommen! Bin beim</w:t>
      </w:r>
      <w:r>
        <w:t xml:space="preserve"> Onkel Heimkino aufbauen helfen. Emil und ich treffen uns um 11:30 vor der passage... Vll schaff ichs früher </w:t>
      </w:r>
    </w:p>
    <w:p w14:paraId="2F8D303D" w14:textId="77777777" w:rsidR="002A4891" w:rsidRDefault="00127B45">
      <w:pPr>
        <w:ind w:left="3600" w:hanging="3600"/>
      </w:pPr>
      <w:r>
        <w:rPr>
          <w:i/>
        </w:rPr>
        <w:t>19:44</w:t>
      </w:r>
      <w:r>
        <w:t xml:space="preserve"> Alexander Würz:</w:t>
      </w:r>
      <w:r>
        <w:tab/>
        <w:t xml:space="preserve">Müsst das ohne mich organisieren </w:t>
      </w:r>
    </w:p>
    <w:p w14:paraId="56806DEC" w14:textId="77777777" w:rsidR="002A4891" w:rsidRDefault="00127B45">
      <w:pPr>
        <w:ind w:left="3600" w:hanging="3600"/>
      </w:pPr>
      <w:r>
        <w:rPr>
          <w:i/>
        </w:rPr>
        <w:t>19:45</w:t>
      </w:r>
      <w:r>
        <w:t xml:space="preserve"> Maximilian Margreiter:</w:t>
      </w:r>
      <w:r>
        <w:tab/>
        <w:t>Zzz Emil ich habe das Gefühl du bist entweder schon blunzen o</w:t>
      </w:r>
      <w:r>
        <w:t xml:space="preserve">der noch ein bisschen verwirrt von deiner Prüfung </w:t>
      </w:r>
    </w:p>
    <w:p w14:paraId="1805E7CE" w14:textId="77777777" w:rsidR="002A4891" w:rsidRDefault="00127B45">
      <w:pPr>
        <w:ind w:left="3600" w:hanging="3600"/>
      </w:pPr>
      <w:r>
        <w:rPr>
          <w:i/>
        </w:rPr>
        <w:t>19:58</w:t>
      </w:r>
      <w:r>
        <w:t xml:space="preserve"> Emil Paiker:</w:t>
      </w:r>
      <w:r>
        <w:tab/>
        <w:t xml:space="preserve">Na ich bin ausnahmsweise mal wo eingeladen und kann da nicht so schnell weg. Mag euch aber Tdm heute sehen. Schreib dem julian! </w:t>
      </w:r>
    </w:p>
    <w:p w14:paraId="359A80FC" w14:textId="77777777" w:rsidR="002A4891" w:rsidRDefault="00127B45">
      <w:pPr>
        <w:ind w:left="3600" w:hanging="3600"/>
      </w:pPr>
      <w:r>
        <w:rPr>
          <w:i/>
        </w:rPr>
        <w:t>20:03</w:t>
      </w:r>
      <w:r>
        <w:t xml:space="preserve"> Maximilian Margreiter:</w:t>
      </w:r>
      <w:r>
        <w:tab/>
        <w:t>Was wäre für dich akzeptabel</w:t>
      </w:r>
      <w:r>
        <w:t xml:space="preserve"> 2200 in der Stadt oder ? </w:t>
      </w:r>
    </w:p>
    <w:p w14:paraId="03531167" w14:textId="77777777" w:rsidR="002A4891" w:rsidRDefault="00127B45">
      <w:pPr>
        <w:ind w:left="3600" w:hanging="3600"/>
      </w:pPr>
      <w:r>
        <w:rPr>
          <w:i/>
        </w:rPr>
        <w:t>20:06</w:t>
      </w:r>
      <w:r>
        <w:t xml:space="preserve"> Maximilian Margreiter:</w:t>
      </w:r>
      <w:r>
        <w:tab/>
        <w:t xml:space="preserve">Oder später? </w:t>
      </w:r>
    </w:p>
    <w:p w14:paraId="24CF4555" w14:textId="77777777" w:rsidR="002A4891" w:rsidRDefault="00127B45">
      <w:pPr>
        <w:ind w:left="3600" w:hanging="3600"/>
      </w:pPr>
      <w:r>
        <w:rPr>
          <w:i/>
        </w:rPr>
        <w:t>20:08</w:t>
      </w:r>
      <w:r>
        <w:t xml:space="preserve"> Emil Paiker:</w:t>
      </w:r>
      <w:r>
        <w:tab/>
        <w:t xml:space="preserve">Eher so 23 </w:t>
      </w:r>
    </w:p>
    <w:p w14:paraId="3EA3881A" w14:textId="77777777" w:rsidR="002A4891" w:rsidRDefault="00127B45">
      <w:pPr>
        <w:ind w:left="3600" w:hanging="3600"/>
      </w:pPr>
      <w:r>
        <w:rPr>
          <w:i/>
        </w:rPr>
        <w:t>20:11</w:t>
      </w:r>
      <w:r>
        <w:t xml:space="preserve"> Maximilian Margreiter:</w:t>
      </w:r>
      <w:r>
        <w:tab/>
        <w:t xml:space="preserve">23 Schottentor ist in Ordnung? </w:t>
      </w:r>
    </w:p>
    <w:p w14:paraId="22A91D19" w14:textId="77777777" w:rsidR="002A4891" w:rsidRDefault="00127B45">
      <w:pPr>
        <w:ind w:left="3600" w:hanging="3600"/>
      </w:pPr>
      <w:r>
        <w:rPr>
          <w:i/>
        </w:rPr>
        <w:t>20:13</w:t>
      </w:r>
      <w:r>
        <w:t xml:space="preserve"> Emil Paiker:</w:t>
      </w:r>
      <w:r>
        <w:tab/>
        <w:t xml:space="preserve">Herrengasse &lt;3 </w:t>
      </w:r>
    </w:p>
    <w:p w14:paraId="4CCDFEC7" w14:textId="77777777" w:rsidR="002A4891" w:rsidRDefault="00127B45">
      <w:pPr>
        <w:ind w:left="3600" w:hanging="3600"/>
      </w:pPr>
      <w:r>
        <w:rPr>
          <w:i/>
        </w:rPr>
        <w:t>20:14</w:t>
      </w:r>
      <w:r>
        <w:t xml:space="preserve"> Maximilian Margreiter:</w:t>
      </w:r>
      <w:r>
        <w:tab/>
        <w:t xml:space="preserve">Ok dann bis später </w:t>
      </w:r>
    </w:p>
    <w:p w14:paraId="15B40910" w14:textId="77777777" w:rsidR="002A4891" w:rsidRDefault="00127B45">
      <w:pPr>
        <w:ind w:left="3600" w:hanging="3600"/>
      </w:pPr>
      <w:r>
        <w:rPr>
          <w:i/>
        </w:rPr>
        <w:t>20:16</w:t>
      </w:r>
      <w:r>
        <w:t xml:space="preserve"> Emil Paiker:</w:t>
      </w:r>
      <w:r>
        <w:tab/>
        <w:t xml:space="preserve">Bis dann! </w:t>
      </w:r>
    </w:p>
    <w:p w14:paraId="36CC6C73" w14:textId="77777777" w:rsidR="002A4891" w:rsidRDefault="00127B45">
      <w:pPr>
        <w:ind w:left="3600" w:hanging="3600"/>
      </w:pPr>
      <w:r>
        <w:rPr>
          <w:i/>
        </w:rPr>
        <w:t>21:44</w:t>
      </w:r>
      <w:r>
        <w:t xml:space="preserve"> Louis Springer:</w:t>
      </w:r>
      <w:r>
        <w:tab/>
        <w:t xml:space="preserve">bis morgen! </w:t>
      </w:r>
    </w:p>
    <w:p w14:paraId="5B69561C" w14:textId="311CB09B" w:rsidR="002A4891" w:rsidRDefault="00127B45">
      <w:pPr>
        <w:ind w:left="3600" w:hanging="3600"/>
      </w:pPr>
      <w:r>
        <w:rPr>
          <w:i/>
        </w:rPr>
        <w:t>22:15</w:t>
      </w:r>
      <w:r>
        <w:t xml:space="preserve"> </w:t>
      </w:r>
      <w:dir w:val="ltr">
        <w:r>
          <w:t>Thomas Sundström</w:t>
        </w:r>
        <w:r>
          <w:t>‬</w:t>
        </w:r>
        <w:r>
          <w:t>:</w:t>
        </w:r>
        <w:r>
          <w:tab/>
          <w:t xml:space="preserve">leite foofighters st galle 16.6? </w:t>
        </w:r>
      </w:dir>
    </w:p>
    <w:p w14:paraId="7319644F" w14:textId="77777777" w:rsidR="002A4891" w:rsidRDefault="00127B45">
      <w:pPr>
        <w:ind w:left="3600" w:hanging="3600"/>
      </w:pPr>
      <w:r>
        <w:rPr>
          <w:i/>
        </w:rPr>
        <w:t>22:49</w:t>
      </w:r>
      <w:r>
        <w:t xml:space="preserve"> Emil Paiker:</w:t>
      </w:r>
      <w:r>
        <w:tab/>
        <w:t xml:space="preserve">Wenn uni erlaubt dix </w:t>
      </w:r>
    </w:p>
    <w:p w14:paraId="302A195F" w14:textId="77777777" w:rsidR="002A4891" w:rsidRDefault="00127B45">
      <w:pPr>
        <w:ind w:left="3600" w:hanging="3600"/>
      </w:pPr>
      <w:r>
        <w:rPr>
          <w:i/>
        </w:rPr>
        <w:t>22:58</w:t>
      </w:r>
      <w:r>
        <w:t xml:space="preserve"> Emil Paiker:</w:t>
      </w:r>
      <w:r>
        <w:tab/>
        <w:t xml:space="preserve">Burschen wo samma? </w:t>
      </w:r>
    </w:p>
    <w:p w14:paraId="5A1C0FED" w14:textId="5F00BE75" w:rsidR="002A4891" w:rsidRDefault="00127B45">
      <w:pPr>
        <w:ind w:left="3600" w:hanging="3600"/>
      </w:pPr>
      <w:r>
        <w:rPr>
          <w:i/>
        </w:rPr>
        <w:t>22:59</w:t>
      </w:r>
      <w:r>
        <w:t xml:space="preserve"> </w:t>
      </w:r>
      <w:dir w:val="ltr">
        <w:r>
          <w:t>Thomas Sundström</w:t>
        </w:r>
        <w:r>
          <w:t>‬</w:t>
        </w:r>
        <w:r>
          <w:t>:</w:t>
        </w:r>
        <w:r>
          <w:tab/>
          <w:t xml:space="preserve">schreibtisch mit ristretto </w:t>
        </w:r>
      </w:dir>
    </w:p>
    <w:p w14:paraId="019BDCB4" w14:textId="77777777" w:rsidR="002A4891" w:rsidRDefault="00127B45">
      <w:pPr>
        <w:ind w:left="3600" w:hanging="3600"/>
      </w:pPr>
      <w:r>
        <w:rPr>
          <w:i/>
        </w:rPr>
        <w:t>22</w:t>
      </w:r>
      <w:r>
        <w:rPr>
          <w:i/>
        </w:rPr>
        <w:t>:59</w:t>
      </w:r>
      <w:r>
        <w:t xml:space="preserve"> Emil Paiker:</w:t>
      </w:r>
      <w:r>
        <w:tab/>
        <w:t xml:space="preserve">Interessant </w:t>
      </w:r>
    </w:p>
    <w:p w14:paraId="536EA48E" w14:textId="62141564" w:rsidR="002A4891" w:rsidRDefault="00127B45">
      <w:pPr>
        <w:ind w:left="3600" w:hanging="3600"/>
      </w:pPr>
      <w:r>
        <w:rPr>
          <w:i/>
        </w:rPr>
        <w:t>22:59</w:t>
      </w:r>
      <w:r>
        <w:t xml:space="preserve"> </w:t>
      </w:r>
      <w:dir w:val="ltr">
        <w:r>
          <w:t>Thomas Sundström</w:t>
        </w:r>
        <w:r>
          <w:t>‬</w:t>
        </w:r>
        <w:r>
          <w:t>:</w:t>
        </w:r>
        <w:r>
          <w:tab/>
          <w:t xml:space="preserve">hehe </w:t>
        </w:r>
      </w:dir>
    </w:p>
    <w:p w14:paraId="56ABBA25" w14:textId="77777777" w:rsidR="002A4891" w:rsidRDefault="00127B45">
      <w:pPr>
        <w:jc w:val="center"/>
      </w:pPr>
      <w:r>
        <w:t>19.12.2014</w:t>
      </w:r>
    </w:p>
    <w:p w14:paraId="15110B97" w14:textId="77777777" w:rsidR="002A4891" w:rsidRDefault="00127B45">
      <w:pPr>
        <w:ind w:left="3600" w:hanging="3600"/>
      </w:pPr>
      <w:r>
        <w:rPr>
          <w:i/>
        </w:rPr>
        <w:t>01:17</w:t>
      </w:r>
      <w:r>
        <w:t xml:space="preserve"> Maximilian Margreiter:</w:t>
      </w:r>
      <w:r>
        <w:tab/>
        <w:t xml:space="preserve">Fuck fuck fuck tut mir extrem leid dass ich euch versetzt habe ich bin beim lesen eingeschlafen und erst jetzt wieder aufgewacht ggggh ....weiß nicht wie </w:t>
      </w:r>
      <w:r>
        <w:t xml:space="preserve">ich diesen kerngruppenverstoss wie sühnen kann </w:t>
      </w:r>
    </w:p>
    <w:p w14:paraId="49F653C8" w14:textId="77777777" w:rsidR="002A4891" w:rsidRDefault="00127B45">
      <w:pPr>
        <w:ind w:left="3600" w:hanging="3600"/>
      </w:pPr>
      <w:r>
        <w:rPr>
          <w:i/>
        </w:rPr>
        <w:t>04:46</w:t>
      </w:r>
      <w:r>
        <w:t xml:space="preserve"> Louis Springer:</w:t>
      </w:r>
      <w:r>
        <w:tab/>
        <w:t xml:space="preserve">guten Morgen! </w:t>
      </w:r>
    </w:p>
    <w:p w14:paraId="09F8F4C7" w14:textId="77777777" w:rsidR="002A4891" w:rsidRDefault="00127B45">
      <w:pPr>
        <w:ind w:left="3600" w:hanging="3600"/>
      </w:pPr>
      <w:r>
        <w:rPr>
          <w:i/>
        </w:rPr>
        <w:t>08:44</w:t>
      </w:r>
      <w:r>
        <w:t xml:space="preserve"> Louis Springer:</w:t>
      </w:r>
      <w:r>
        <w:tab/>
        <w:t xml:space="preserve">Zivi bekommt alle Doppelten hehe </w:t>
      </w:r>
    </w:p>
    <w:p w14:paraId="2ED336F5" w14:textId="77777777" w:rsidR="002A4891" w:rsidRDefault="00127B45">
      <w:pPr>
        <w:ind w:left="3600" w:hanging="3600"/>
      </w:pPr>
      <w:r>
        <w:rPr>
          <w:i/>
        </w:rPr>
        <w:t>08:52</w:t>
      </w:r>
      <w:r>
        <w:t xml:space="preserve"> Alexander Würz:</w:t>
      </w:r>
      <w:r>
        <w:tab/>
        <w:t xml:space="preserve">Guten Morgen </w:t>
      </w:r>
    </w:p>
    <w:p w14:paraId="77F02579" w14:textId="77777777" w:rsidR="002A4891" w:rsidRDefault="00127B45">
      <w:pPr>
        <w:ind w:left="3600" w:hanging="3600"/>
      </w:pPr>
      <w:r>
        <w:rPr>
          <w:i/>
        </w:rPr>
        <w:t>09:44</w:t>
      </w:r>
      <w:r>
        <w:t xml:space="preserve"> Alexander Würz:</w:t>
      </w:r>
      <w:r>
        <w:tab/>
        <w:t>Ich bin gerade gekommen und gerade erfahren dass ich um 1</w:t>
      </w:r>
      <w:r>
        <w:t xml:space="preserve">2 aus hab </w:t>
      </w:r>
    </w:p>
    <w:p w14:paraId="52DA964E" w14:textId="77777777" w:rsidR="002A4891" w:rsidRDefault="00127B45">
      <w:pPr>
        <w:ind w:left="3600" w:hanging="3600"/>
      </w:pPr>
      <w:r>
        <w:rPr>
          <w:i/>
        </w:rPr>
        <w:t>09:44</w:t>
      </w:r>
      <w:r>
        <w:t xml:space="preserve"> Alexander Würz:</w:t>
      </w:r>
      <w:r>
        <w:tab/>
        <w:t xml:space="preserve">@emil @louis </w:t>
      </w:r>
    </w:p>
    <w:p w14:paraId="26C51836" w14:textId="77777777" w:rsidR="002A4891" w:rsidRDefault="00127B45">
      <w:pPr>
        <w:ind w:left="3600" w:hanging="3600"/>
      </w:pPr>
      <w:r>
        <w:rPr>
          <w:i/>
        </w:rPr>
        <w:t>13:31</w:t>
      </w:r>
      <w:r>
        <w:t xml:space="preserve"> Benni Gröhs:</w:t>
      </w:r>
      <w:r>
        <w:tab/>
        <w:t xml:space="preserve">Hat jemand Lust vor Benedikts Feier mit mir und Max Gigl. klettern zu gehen? 19:00 Bäckerstraße... </w:t>
      </w:r>
    </w:p>
    <w:p w14:paraId="723E9C57" w14:textId="199D973D" w:rsidR="002A4891" w:rsidRDefault="00127B45">
      <w:pPr>
        <w:ind w:left="3600" w:hanging="3600"/>
      </w:pPr>
      <w:r>
        <w:rPr>
          <w:i/>
        </w:rPr>
        <w:t>13:32</w:t>
      </w:r>
      <w:r>
        <w:t xml:space="preserve"> </w:t>
      </w:r>
      <w:dir w:val="ltr">
        <w:r>
          <w:t>Thomas Sundström</w:t>
        </w:r>
        <w:r>
          <w:t>‬</w:t>
        </w:r>
        <w:r>
          <w:t>:</w:t>
        </w:r>
        <w:r>
          <w:tab/>
          <w:t xml:space="preserve">hast an bäcka </w:t>
        </w:r>
      </w:dir>
    </w:p>
    <w:p w14:paraId="6700B5CE" w14:textId="77777777" w:rsidR="002A4891" w:rsidRDefault="00127B45">
      <w:pPr>
        <w:ind w:left="3600" w:hanging="3600"/>
      </w:pPr>
      <w:r>
        <w:rPr>
          <w:i/>
        </w:rPr>
        <w:t>13:33</w:t>
      </w:r>
      <w:r>
        <w:t xml:space="preserve"> Maximilian Margreiter:</w:t>
      </w:r>
      <w:r>
        <w:tab/>
      </w:r>
      <w:r>
        <w:t xml:space="preserve">Extrem guter Wortwitz </w:t>
      </w:r>
    </w:p>
    <w:p w14:paraId="214B97F3" w14:textId="77777777" w:rsidR="002A4891" w:rsidRDefault="00127B45">
      <w:pPr>
        <w:ind w:left="3600" w:hanging="3600"/>
      </w:pPr>
      <w:r>
        <w:rPr>
          <w:i/>
        </w:rPr>
        <w:t>13:36</w:t>
      </w:r>
      <w:r>
        <w:t xml:space="preserve"> Jakob Ortel:</w:t>
      </w:r>
      <w:r>
        <w:tab/>
        <w:t xml:space="preserve">Komme leider frühestens um 20.00 an. Habe bis 07.01 (!) frei oida. Heut wird aner 'trunken </w:t>
      </w:r>
    </w:p>
    <w:p w14:paraId="6C10FF45" w14:textId="77777777" w:rsidR="002A4891" w:rsidRDefault="00127B45">
      <w:pPr>
        <w:ind w:left="3600" w:hanging="3600"/>
      </w:pPr>
      <w:r>
        <w:rPr>
          <w:i/>
        </w:rPr>
        <w:t>13:40</w:t>
      </w:r>
      <w:r>
        <w:t xml:space="preserve"> Maximilian Margreiter:</w:t>
      </w:r>
      <w:r>
        <w:tab/>
        <w:t xml:space="preserve">Ööhhhh Wie sieht es aus bist du jetzt schon Gefreiter Ortel </w:t>
      </w:r>
    </w:p>
    <w:p w14:paraId="631DEA88" w14:textId="77777777" w:rsidR="002A4891" w:rsidRDefault="00127B45">
      <w:pPr>
        <w:ind w:left="3600" w:hanging="3600"/>
      </w:pPr>
      <w:r>
        <w:rPr>
          <w:i/>
        </w:rPr>
        <w:t>13:41</w:t>
      </w:r>
      <w:r>
        <w:t xml:space="preserve"> Alexander Würz:</w:t>
      </w:r>
      <w:r>
        <w:tab/>
        <w:t>Wieso hast</w:t>
      </w:r>
      <w:r>
        <w:t xml:space="preserve"> du solange frei!??? #unfair </w:t>
      </w:r>
    </w:p>
    <w:p w14:paraId="0DBB55FA" w14:textId="77777777" w:rsidR="002A4891" w:rsidRDefault="00127B45">
      <w:pPr>
        <w:ind w:left="3600" w:hanging="3600"/>
      </w:pPr>
      <w:r>
        <w:rPr>
          <w:i/>
        </w:rPr>
        <w:t>13:41</w:t>
      </w:r>
      <w:r>
        <w:t xml:space="preserve"> Jakob Ortel:</w:t>
      </w:r>
      <w:r>
        <w:tab/>
        <w:t xml:space="preserve">Ja plus 500€ Prämie und ab jetzt 1060€ Monatssold oida </w:t>
      </w:r>
    </w:p>
    <w:p w14:paraId="66DE00E1" w14:textId="77777777" w:rsidR="002A4891" w:rsidRDefault="00127B45">
      <w:pPr>
        <w:ind w:left="3600" w:hanging="3600"/>
      </w:pPr>
      <w:r>
        <w:rPr>
          <w:i/>
        </w:rPr>
        <w:t>13:41</w:t>
      </w:r>
      <w:r>
        <w:t xml:space="preserve"> Maximilian Margreiter:</w:t>
      </w:r>
      <w:r>
        <w:tab/>
        <w:t xml:space="preserve">Unfassbar </w:t>
      </w:r>
    </w:p>
    <w:p w14:paraId="6DD4A641" w14:textId="77777777" w:rsidR="002A4891" w:rsidRDefault="00127B45">
      <w:pPr>
        <w:ind w:left="3600" w:hanging="3600"/>
      </w:pPr>
      <w:r>
        <w:rPr>
          <w:i/>
        </w:rPr>
        <w:t>13:41</w:t>
      </w:r>
      <w:r>
        <w:t xml:space="preserve"> Alexander Würz:</w:t>
      </w:r>
      <w:r>
        <w:tab/>
        <w:t xml:space="preserve">Frechheit </w:t>
      </w:r>
    </w:p>
    <w:p w14:paraId="11FB08BF" w14:textId="77777777" w:rsidR="002A4891" w:rsidRDefault="00127B45">
      <w:pPr>
        <w:ind w:left="3600" w:hanging="3600"/>
      </w:pPr>
      <w:r>
        <w:rPr>
          <w:i/>
        </w:rPr>
        <w:t>13:42</w:t>
      </w:r>
      <w:r>
        <w:t xml:space="preserve"> Jakob Ortel:</w:t>
      </w:r>
      <w:r>
        <w:tab/>
        <w:t xml:space="preserve">Und im März bin ich fertig. </w:t>
      </w:r>
    </w:p>
    <w:p w14:paraId="668B480C" w14:textId="77777777" w:rsidR="002A4891" w:rsidRDefault="00127B45">
      <w:pPr>
        <w:ind w:left="3600" w:hanging="3600"/>
      </w:pPr>
      <w:r>
        <w:rPr>
          <w:i/>
        </w:rPr>
        <w:t>13:42</w:t>
      </w:r>
      <w:r>
        <w:t xml:space="preserve"> Alexander Würz:</w:t>
      </w:r>
      <w:r>
        <w:tab/>
        <w:t>Halts za</w:t>
      </w:r>
      <w:r>
        <w:t xml:space="preserve">m </w:t>
      </w:r>
    </w:p>
    <w:p w14:paraId="0857EB33" w14:textId="77777777" w:rsidR="002A4891" w:rsidRDefault="00127B45">
      <w:pPr>
        <w:ind w:left="3600" w:hanging="3600"/>
      </w:pPr>
      <w:r>
        <w:rPr>
          <w:i/>
        </w:rPr>
        <w:t>13:42</w:t>
      </w:r>
      <w:r>
        <w:t xml:space="preserve"> Alexander Würz:</w:t>
      </w:r>
      <w:r>
        <w:tab/>
        <w:t xml:space="preserve">Genug </w:t>
      </w:r>
    </w:p>
    <w:p w14:paraId="2FE6BA27" w14:textId="77777777" w:rsidR="002A4891" w:rsidRDefault="00127B45">
      <w:pPr>
        <w:ind w:left="3600" w:hanging="3600"/>
      </w:pPr>
      <w:r>
        <w:rPr>
          <w:i/>
        </w:rPr>
        <w:t>13:43</w:t>
      </w:r>
      <w:r>
        <w:t xml:space="preserve"> Maximilian Margreiter:</w:t>
      </w:r>
      <w:r>
        <w:tab/>
        <w:t xml:space="preserve">Was warum jetzt doch nur 6 Monate </w:t>
      </w:r>
    </w:p>
    <w:p w14:paraId="41802D9B" w14:textId="77777777" w:rsidR="002A4891" w:rsidRDefault="00127B45">
      <w:pPr>
        <w:ind w:left="3600" w:hanging="3600"/>
      </w:pPr>
      <w:r>
        <w:rPr>
          <w:i/>
        </w:rPr>
        <w:t>13:43</w:t>
      </w:r>
      <w:r>
        <w:t xml:space="preserve"> Jakob Ortel:</w:t>
      </w:r>
      <w:r>
        <w:tab/>
        <w:t xml:space="preserve">Dafür hatte ich die letzten Monate immer bis ca. 22.00 dienst </w:t>
      </w:r>
    </w:p>
    <w:p w14:paraId="6D625910" w14:textId="77777777" w:rsidR="002A4891" w:rsidRDefault="00127B45">
      <w:pPr>
        <w:ind w:left="3600" w:hanging="3600"/>
      </w:pPr>
      <w:r>
        <w:rPr>
          <w:i/>
        </w:rPr>
        <w:t>13:44</w:t>
      </w:r>
      <w:r>
        <w:t xml:space="preserve"> Maximilian Margreiter:</w:t>
      </w:r>
      <w:r>
        <w:tab/>
        <w:t xml:space="preserve">Fauler Hund </w:t>
      </w:r>
    </w:p>
    <w:p w14:paraId="70FFBF22" w14:textId="77777777" w:rsidR="002A4891" w:rsidRDefault="00127B45">
      <w:pPr>
        <w:ind w:left="3600" w:hanging="3600"/>
      </w:pPr>
      <w:r>
        <w:rPr>
          <w:i/>
        </w:rPr>
        <w:t>13:44</w:t>
      </w:r>
      <w:r>
        <w:t xml:space="preserve"> Alexander Würz:</w:t>
      </w:r>
      <w:r>
        <w:tab/>
        <w:t>Ich hab noch b</w:t>
      </w:r>
      <w:r>
        <w:t xml:space="preserve">is Juli </w:t>
      </w:r>
    </w:p>
    <w:p w14:paraId="1E54732A" w14:textId="77777777" w:rsidR="002A4891" w:rsidRDefault="00127B45">
      <w:pPr>
        <w:ind w:left="3600" w:hanging="3600"/>
      </w:pPr>
      <w:r>
        <w:rPr>
          <w:i/>
        </w:rPr>
        <w:t>13:44</w:t>
      </w:r>
      <w:r>
        <w:t xml:space="preserve"> Alexander Würz:</w:t>
      </w:r>
      <w:r>
        <w:tab/>
        <w:t xml:space="preserve">Bin dann der einzige der noch hackeln muss :( </w:t>
      </w:r>
    </w:p>
    <w:p w14:paraId="28D2D6D2" w14:textId="77777777" w:rsidR="002A4891" w:rsidRDefault="00127B45">
      <w:pPr>
        <w:ind w:left="3600" w:hanging="3600"/>
      </w:pPr>
      <w:r>
        <w:rPr>
          <w:i/>
        </w:rPr>
        <w:t>13:44</w:t>
      </w:r>
      <w:r>
        <w:t xml:space="preserve"> Alexander Würz:</w:t>
      </w:r>
      <w:r>
        <w:tab/>
        <w:t xml:space="preserve">Scheiss staatsdienst </w:t>
      </w:r>
    </w:p>
    <w:p w14:paraId="3B87F17C" w14:textId="77777777" w:rsidR="002A4891" w:rsidRDefault="00127B45">
      <w:pPr>
        <w:ind w:left="3600" w:hanging="3600"/>
      </w:pPr>
      <w:r>
        <w:rPr>
          <w:i/>
        </w:rPr>
        <w:t>13:45</w:t>
      </w:r>
      <w:r>
        <w:t xml:space="preserve"> Maximilian Margreiter:</w:t>
      </w:r>
      <w:r>
        <w:tab/>
        <w:t xml:space="preserve">Haha Alex selber schuld kein Mitleid </w:t>
      </w:r>
    </w:p>
    <w:p w14:paraId="6947E88D" w14:textId="77777777" w:rsidR="002A4891" w:rsidRDefault="00127B45">
      <w:pPr>
        <w:ind w:left="3600" w:hanging="3600"/>
      </w:pPr>
      <w:r>
        <w:rPr>
          <w:i/>
        </w:rPr>
        <w:t>13:45</w:t>
      </w:r>
      <w:r>
        <w:t xml:space="preserve"> Jakob Ortel:</w:t>
      </w:r>
      <w:r>
        <w:tab/>
        <w:t xml:space="preserve">7monate, bei mir plus 150 Übungstage halt </w:t>
      </w:r>
    </w:p>
    <w:p w14:paraId="06B16682" w14:textId="77777777" w:rsidR="002A4891" w:rsidRDefault="00127B45">
      <w:pPr>
        <w:ind w:left="3600" w:hanging="3600"/>
      </w:pPr>
      <w:r>
        <w:rPr>
          <w:i/>
        </w:rPr>
        <w:t>13:46</w:t>
      </w:r>
      <w:r>
        <w:t xml:space="preserve"> Maximilian Margreiter:</w:t>
      </w:r>
      <w:r>
        <w:tab/>
        <w:t xml:space="preserve">150 Tage auf welchen Zeitraum </w:t>
      </w:r>
    </w:p>
    <w:p w14:paraId="5EB63150" w14:textId="77777777" w:rsidR="002A4891" w:rsidRDefault="00127B45">
      <w:pPr>
        <w:ind w:left="3600" w:hanging="3600"/>
      </w:pPr>
      <w:r>
        <w:rPr>
          <w:i/>
        </w:rPr>
        <w:t>13:54</w:t>
      </w:r>
      <w:r>
        <w:t xml:space="preserve"> Jakob Ortel:</w:t>
      </w:r>
      <w:r>
        <w:tab/>
        <w:t xml:space="preserve">Selber einteilen alle paar Jahre  Abwechslung zur Arbeit bissi schießen bissi sporteln </w:t>
      </w:r>
    </w:p>
    <w:p w14:paraId="0E8EAAB9" w14:textId="77777777" w:rsidR="002A4891" w:rsidRDefault="00127B45">
      <w:pPr>
        <w:ind w:left="3600" w:hanging="3600"/>
      </w:pPr>
      <w:r>
        <w:rPr>
          <w:i/>
        </w:rPr>
        <w:t>13:56</w:t>
      </w:r>
      <w:r>
        <w:t xml:space="preserve"> Louis Springer:</w:t>
      </w:r>
      <w:r>
        <w:tab/>
        <w:t xml:space="preserve">Haha </w:t>
      </w:r>
    </w:p>
    <w:p w14:paraId="12383AD3" w14:textId="77777777" w:rsidR="002A4891" w:rsidRDefault="00127B45">
      <w:pPr>
        <w:ind w:left="3600" w:hanging="3600"/>
      </w:pPr>
      <w:r>
        <w:rPr>
          <w:i/>
        </w:rPr>
        <w:t>13:56</w:t>
      </w:r>
      <w:r>
        <w:t xml:space="preserve"> Louis Springer:</w:t>
      </w:r>
      <w:r>
        <w:tab/>
        <w:t xml:space="preserve">Alex bekommt kein Mitleid </w:t>
      </w:r>
    </w:p>
    <w:p w14:paraId="12356C4C" w14:textId="77777777" w:rsidR="002A4891" w:rsidRDefault="00127B45">
      <w:pPr>
        <w:ind w:left="3600" w:hanging="3600"/>
      </w:pPr>
      <w:r>
        <w:rPr>
          <w:i/>
        </w:rPr>
        <w:t>13:57</w:t>
      </w:r>
      <w:r>
        <w:t xml:space="preserve"> Louis Sprin</w:t>
      </w:r>
      <w:r>
        <w:t>ger:</w:t>
      </w:r>
      <w:r>
        <w:tab/>
        <w:t xml:space="preserve">Jakob ist jetzt richtig "muskelbepackt" </w:t>
      </w:r>
    </w:p>
    <w:p w14:paraId="26886991" w14:textId="77777777" w:rsidR="002A4891" w:rsidRDefault="00127B45">
      <w:pPr>
        <w:ind w:left="3600" w:hanging="3600"/>
      </w:pPr>
      <w:r>
        <w:rPr>
          <w:i/>
        </w:rPr>
        <w:t>14:11</w:t>
      </w:r>
      <w:r>
        <w:t xml:space="preserve"> Jakob Ortel:</w:t>
      </w:r>
      <w:r>
        <w:tab/>
        <w:t xml:space="preserve">Louis ich sag nur </w:t>
      </w:r>
    </w:p>
    <w:p w14:paraId="5A469DDD" w14:textId="77777777" w:rsidR="002A4891" w:rsidRDefault="00127B45">
      <w:pPr>
        <w:ind w:left="3600" w:hanging="3600"/>
      </w:pPr>
      <w:r>
        <w:rPr>
          <w:i/>
        </w:rPr>
        <w:t>14:11</w:t>
      </w:r>
      <w:r>
        <w:t xml:space="preserve"> Jakob Ortel:</w:t>
      </w:r>
      <w:r>
        <w:tab/>
        <w:t xml:space="preserve">" </w:t>
      </w:r>
    </w:p>
    <w:p w14:paraId="62231E58" w14:textId="77777777" w:rsidR="002A4891" w:rsidRDefault="00127B45">
      <w:pPr>
        <w:ind w:left="3600" w:hanging="3600"/>
      </w:pPr>
      <w:r>
        <w:rPr>
          <w:i/>
        </w:rPr>
        <w:t>14:12</w:t>
      </w:r>
      <w:r>
        <w:t xml:space="preserve"> Jakob Ortel:</w:t>
      </w:r>
      <w:r>
        <w:tab/>
        <w:t xml:space="preserve">2014-12-19-PHOTO-00001054.jpg &lt;‎attached&gt; </w:t>
      </w:r>
    </w:p>
    <w:p w14:paraId="785007DB" w14:textId="77777777" w:rsidR="002A4891" w:rsidRDefault="00127B45">
      <w:pPr>
        <w:ind w:left="3600" w:hanging="3600"/>
      </w:pPr>
      <w:r>
        <w:rPr>
          <w:i/>
        </w:rPr>
        <w:t>14:12</w:t>
      </w:r>
      <w:r>
        <w:t xml:space="preserve"> Jakob Ortel:</w:t>
      </w:r>
      <w:r>
        <w:tab/>
        <w:t xml:space="preserve">" </w:t>
      </w:r>
    </w:p>
    <w:p w14:paraId="314A605C" w14:textId="77777777" w:rsidR="002A4891" w:rsidRDefault="00127B45">
      <w:pPr>
        <w:ind w:left="3600" w:hanging="3600"/>
      </w:pPr>
      <w:r>
        <w:rPr>
          <w:i/>
        </w:rPr>
        <w:t>14:14</w:t>
      </w:r>
      <w:r>
        <w:t xml:space="preserve"> Benni Gröhs:</w:t>
      </w:r>
      <w:r>
        <w:tab/>
        <w:t xml:space="preserve">'Trunken </w:t>
      </w:r>
    </w:p>
    <w:p w14:paraId="0D5F7062" w14:textId="77777777" w:rsidR="002A4891" w:rsidRDefault="00127B45">
      <w:pPr>
        <w:ind w:left="3600" w:hanging="3600"/>
      </w:pPr>
      <w:r>
        <w:rPr>
          <w:i/>
        </w:rPr>
        <w:t>14:15</w:t>
      </w:r>
      <w:r>
        <w:t xml:space="preserve"> Alexander Würz:</w:t>
      </w:r>
      <w:r>
        <w:tab/>
        <w:t xml:space="preserve">Hahaha jakob </w:t>
      </w:r>
    </w:p>
    <w:p w14:paraId="2167139B" w14:textId="77777777" w:rsidR="002A4891" w:rsidRDefault="00127B45">
      <w:pPr>
        <w:ind w:left="3600" w:hanging="3600"/>
      </w:pPr>
      <w:r>
        <w:rPr>
          <w:i/>
        </w:rPr>
        <w:t>14:54</w:t>
      </w:r>
      <w:r>
        <w:t xml:space="preserve"> Louis Springer:</w:t>
      </w:r>
      <w:r>
        <w:tab/>
        <w:t xml:space="preserve">Gh, wird das jetzt ewig an mir hängen bleiben? </w:t>
      </w:r>
    </w:p>
    <w:p w14:paraId="0A67D709" w14:textId="77777777" w:rsidR="002A4891" w:rsidRDefault="00127B45">
      <w:pPr>
        <w:ind w:left="3600" w:hanging="3600"/>
      </w:pPr>
      <w:r>
        <w:rPr>
          <w:i/>
        </w:rPr>
        <w:t>14:54</w:t>
      </w:r>
      <w:r>
        <w:t xml:space="preserve"> Louis Springer:</w:t>
      </w:r>
      <w:r>
        <w:tab/>
        <w:t xml:space="preserve">haha </w:t>
      </w:r>
    </w:p>
    <w:p w14:paraId="4CB130D0" w14:textId="77777777" w:rsidR="002A4891" w:rsidRDefault="00127B45">
      <w:pPr>
        <w:ind w:left="3600" w:hanging="3600"/>
      </w:pPr>
      <w:r>
        <w:rPr>
          <w:i/>
        </w:rPr>
        <w:t>16:08</w:t>
      </w:r>
      <w:r>
        <w:t xml:space="preserve"> Maximilian Margreiter:</w:t>
      </w:r>
      <w:r>
        <w:tab/>
        <w:t>Die hipsterdichte  im 7. ist unfassbar ich halte mich 5 Minuten in diesem Bezirk auf und habe das Bedürfnis mir einen Schnurrbart</w:t>
      </w:r>
      <w:r>
        <w:t xml:space="preserve"> wachsen zulassen einen lächerlichen hut aufzusetzen und mir so ein leinensackerl um zuhängen... Fuck und Plattenläden gibt es ich meine wer hat Geld um Platten zu kaufen ...ich pack es net ich habe gerade einen hipster gesehen der sich von seinem Friseur </w:t>
      </w:r>
      <w:r>
        <w:t xml:space="preserve">seinen Bart stutzen hat lassen ...ganz ehrlich jetzt vorher haben diese Leute das Geld für den ganzen scheiss </w:t>
      </w:r>
    </w:p>
    <w:p w14:paraId="44AA6C69" w14:textId="77777777" w:rsidR="002A4891" w:rsidRDefault="00127B45">
      <w:pPr>
        <w:ind w:left="3600" w:hanging="3600"/>
      </w:pPr>
      <w:r>
        <w:rPr>
          <w:i/>
        </w:rPr>
        <w:t>16:41</w:t>
      </w:r>
      <w:r>
        <w:t xml:space="preserve"> Jakob Ortel:</w:t>
      </w:r>
      <w:r>
        <w:tab/>
        <w:t>Du bist doch nur eifersüchtig, dass Dir kein Bart wächst und dass, selbst wenn da irgendwann mal etwas sprießt, das Gewächs or</w:t>
      </w:r>
      <w:r>
        <w:t xml:space="preserve">ange wäre. </w:t>
      </w:r>
    </w:p>
    <w:p w14:paraId="590DD19C" w14:textId="77777777" w:rsidR="002A4891" w:rsidRDefault="00127B45">
      <w:pPr>
        <w:ind w:left="3600" w:hanging="3600"/>
      </w:pPr>
      <w:r>
        <w:rPr>
          <w:i/>
        </w:rPr>
        <w:t>16:43</w:t>
      </w:r>
      <w:r>
        <w:t xml:space="preserve"> Maximilian Margreiter:</w:t>
      </w:r>
      <w:r>
        <w:tab/>
        <w:t xml:space="preserve">Jakob du durchschaust mich einfach immer sofort </w:t>
      </w:r>
    </w:p>
    <w:p w14:paraId="022F22DF" w14:textId="5159C4AD" w:rsidR="002A4891" w:rsidRDefault="00127B45">
      <w:pPr>
        <w:ind w:left="3600" w:hanging="3600"/>
      </w:pPr>
      <w:r>
        <w:rPr>
          <w:i/>
        </w:rPr>
        <w:t>16:44</w:t>
      </w:r>
      <w:r>
        <w:t xml:space="preserve"> </w:t>
      </w:r>
      <w:dir w:val="ltr">
        <w:r>
          <w:t>Thomas Sundström</w:t>
        </w:r>
        <w:r>
          <w:t>‬</w:t>
        </w:r>
        <w:r>
          <w:t>:</w:t>
        </w:r>
        <w:r>
          <w:tab/>
          <w:t xml:space="preserve">wollte grade so was ähnliches schreiben bin jez aber zu nett geworden </w:t>
        </w:r>
      </w:dir>
    </w:p>
    <w:p w14:paraId="65596647" w14:textId="77777777" w:rsidR="002A4891" w:rsidRDefault="00127B45">
      <w:pPr>
        <w:ind w:left="3600" w:hanging="3600"/>
      </w:pPr>
      <w:r>
        <w:rPr>
          <w:i/>
        </w:rPr>
        <w:t>18:23</w:t>
      </w:r>
      <w:r>
        <w:t xml:space="preserve"> Louis Springer:</w:t>
      </w:r>
      <w:r>
        <w:tab/>
        <w:t xml:space="preserve">haha Maxi Barbarossa </w:t>
      </w:r>
    </w:p>
    <w:p w14:paraId="31B5A483" w14:textId="77777777" w:rsidR="002A4891" w:rsidRDefault="00127B45">
      <w:pPr>
        <w:ind w:left="3600" w:hanging="3600"/>
      </w:pPr>
      <w:r>
        <w:rPr>
          <w:i/>
        </w:rPr>
        <w:t>21:32</w:t>
      </w:r>
      <w:r>
        <w:t xml:space="preserve"> Alexander Würz:</w:t>
      </w:r>
      <w:r>
        <w:tab/>
        <w:t>201</w:t>
      </w:r>
      <w:r>
        <w:t xml:space="preserve">4-12-19-PHOTO-00001065.jpg &lt;‎attached&gt; </w:t>
      </w:r>
    </w:p>
    <w:p w14:paraId="20750398" w14:textId="77777777" w:rsidR="002A4891" w:rsidRDefault="00127B45">
      <w:pPr>
        <w:ind w:left="3600" w:hanging="3600"/>
      </w:pPr>
      <w:r>
        <w:rPr>
          <w:i/>
        </w:rPr>
        <w:t>21:33</w:t>
      </w:r>
      <w:r>
        <w:t xml:space="preserve"> Alexander Würz:</w:t>
      </w:r>
      <w:r>
        <w:tab/>
        <w:t xml:space="preserve">Wer is dabeiiiii? Bräuchten nur ein mädchen </w:t>
      </w:r>
    </w:p>
    <w:p w14:paraId="44179511" w14:textId="77777777" w:rsidR="002A4891" w:rsidRDefault="00127B45">
      <w:pPr>
        <w:ind w:left="3600" w:hanging="3600"/>
      </w:pPr>
      <w:r>
        <w:rPr>
          <w:i/>
        </w:rPr>
        <w:t>21:34</w:t>
      </w:r>
      <w:r>
        <w:t xml:space="preserve"> Alexander Würz:</w:t>
      </w:r>
      <w:r>
        <w:tab/>
        <w:t xml:space="preserve">Hätte ur Bock wieder mal gemeinsam mit euch kicken zu gehen </w:t>
      </w:r>
    </w:p>
    <w:p w14:paraId="57BE8584" w14:textId="77777777" w:rsidR="002A4891" w:rsidRDefault="00127B45">
      <w:pPr>
        <w:jc w:val="center"/>
      </w:pPr>
      <w:r>
        <w:t>20.12.2014</w:t>
      </w:r>
    </w:p>
    <w:p w14:paraId="4314F8B6" w14:textId="77777777" w:rsidR="002A4891" w:rsidRDefault="00127B45">
      <w:pPr>
        <w:ind w:left="3600" w:hanging="3600"/>
      </w:pPr>
      <w:r>
        <w:rPr>
          <w:i/>
        </w:rPr>
        <w:t>03:04</w:t>
      </w:r>
      <w:r>
        <w:t xml:space="preserve"> Louis Springer:</w:t>
      </w:r>
      <w:r>
        <w:tab/>
        <w:t xml:space="preserve">fuck, ich habe den Pylon vor dem </w:t>
      </w:r>
      <w:r>
        <w:t xml:space="preserve">Ghetto Café vergessen, den Pylon!! </w:t>
      </w:r>
    </w:p>
    <w:p w14:paraId="16963D34" w14:textId="77777777" w:rsidR="002A4891" w:rsidRDefault="00127B45">
      <w:pPr>
        <w:ind w:left="3600" w:hanging="3600"/>
      </w:pPr>
      <w:r>
        <w:rPr>
          <w:i/>
        </w:rPr>
        <w:t>03:06</w:t>
      </w:r>
      <w:r>
        <w:t xml:space="preserve"> Maximilian Margreiter:</w:t>
      </w:r>
      <w:r>
        <w:tab/>
        <w:t xml:space="preserve">Der pylon !!!!!!!!!!!!!!!! </w:t>
      </w:r>
    </w:p>
    <w:p w14:paraId="1CB6BAA0" w14:textId="77777777" w:rsidR="002A4891" w:rsidRDefault="00127B45">
      <w:pPr>
        <w:ind w:left="3600" w:hanging="3600"/>
      </w:pPr>
      <w:r>
        <w:rPr>
          <w:i/>
        </w:rPr>
        <w:t>03:10</w:t>
      </w:r>
      <w:r>
        <w:t xml:space="preserve"> Louis Springer:</w:t>
      </w:r>
      <w:r>
        <w:tab/>
        <w:t xml:space="preserve">Es war ein sehr schöner Pylon, klein und handlich, ich werde ihn nie vergessen </w:t>
      </w:r>
    </w:p>
    <w:p w14:paraId="29225196" w14:textId="77777777" w:rsidR="002A4891" w:rsidRDefault="00127B45">
      <w:pPr>
        <w:ind w:left="3600" w:hanging="3600"/>
      </w:pPr>
      <w:r>
        <w:rPr>
          <w:i/>
        </w:rPr>
        <w:t>03:10</w:t>
      </w:r>
      <w:r>
        <w:t xml:space="preserve"> Louis Springer:</w:t>
      </w:r>
      <w:r>
        <w:tab/>
        <w:t xml:space="preserve">gute Nacht allerseits </w:t>
      </w:r>
    </w:p>
    <w:p w14:paraId="24A0A995" w14:textId="77777777" w:rsidR="002A4891" w:rsidRDefault="00127B45">
      <w:pPr>
        <w:ind w:left="3600" w:hanging="3600"/>
      </w:pPr>
      <w:r>
        <w:rPr>
          <w:i/>
        </w:rPr>
        <w:t>03:10</w:t>
      </w:r>
      <w:r>
        <w:t xml:space="preserve"> Emil Paike</w:t>
      </w:r>
      <w:r>
        <w:t>r:</w:t>
      </w:r>
      <w:r>
        <w:tab/>
        <w:t xml:space="preserve">Neinnnn Leute es tut mir unendlich leid, wollte mich nur eine Stunde hinlegen bevor ich komme und bin erst jetzt aufgewacht :( Hoffe diese Schandtat lässt sich noch ausbügeln.. </w:t>
      </w:r>
    </w:p>
    <w:p w14:paraId="4296748C" w14:textId="77777777" w:rsidR="002A4891" w:rsidRDefault="00127B45">
      <w:pPr>
        <w:ind w:left="3600" w:hanging="3600"/>
      </w:pPr>
      <w:r>
        <w:rPr>
          <w:i/>
        </w:rPr>
        <w:t>03:17</w:t>
      </w:r>
      <w:r>
        <w:t xml:space="preserve"> Benni Gröhs:</w:t>
      </w:r>
      <w:r>
        <w:tab/>
        <w:t xml:space="preserve">Emil!!! Extrem enttäuscht!!! Pylonen!!!!! </w:t>
      </w:r>
    </w:p>
    <w:p w14:paraId="2101FA46" w14:textId="77777777" w:rsidR="002A4891" w:rsidRDefault="00127B45">
      <w:pPr>
        <w:ind w:left="3600" w:hanging="3600"/>
      </w:pPr>
      <w:r>
        <w:rPr>
          <w:i/>
        </w:rPr>
        <w:t>09:10</w:t>
      </w:r>
      <w:r>
        <w:t xml:space="preserve"> Benni G</w:t>
      </w:r>
      <w:r>
        <w:t>röhs:</w:t>
      </w:r>
      <w:r>
        <w:tab/>
        <w:t xml:space="preserve">Fuck der Roller! </w:t>
      </w:r>
    </w:p>
    <w:p w14:paraId="63EB19FB" w14:textId="77777777" w:rsidR="002A4891" w:rsidRDefault="00127B45">
      <w:pPr>
        <w:ind w:left="3600" w:hanging="3600"/>
      </w:pPr>
      <w:r>
        <w:rPr>
          <w:i/>
        </w:rPr>
        <w:t>09:11</w:t>
      </w:r>
      <w:r>
        <w:t xml:space="preserve"> Maximilian Margreiter:</w:t>
      </w:r>
      <w:r>
        <w:tab/>
        <w:t xml:space="preserve">Ich meine wie kann man einen Roller einfach verlieren </w:t>
      </w:r>
    </w:p>
    <w:p w14:paraId="4D50A81F" w14:textId="77777777" w:rsidR="002A4891" w:rsidRDefault="00127B45">
      <w:pPr>
        <w:ind w:left="3600" w:hanging="3600"/>
      </w:pPr>
      <w:r>
        <w:rPr>
          <w:i/>
        </w:rPr>
        <w:t>09:13</w:t>
      </w:r>
      <w:r>
        <w:t xml:space="preserve"> Benni Gröhs:</w:t>
      </w:r>
      <w:r>
        <w:tab/>
        <w:t xml:space="preserve">Ich hatte 8 Bier und 2 sind aufgeplatzt! Da kann man sich echt nicht auf einen Roller konzentrieren:) </w:t>
      </w:r>
    </w:p>
    <w:p w14:paraId="2A4E835B" w14:textId="77777777" w:rsidR="002A4891" w:rsidRDefault="00127B45">
      <w:pPr>
        <w:ind w:left="3600" w:hanging="3600"/>
      </w:pPr>
      <w:r>
        <w:rPr>
          <w:i/>
        </w:rPr>
        <w:t>14:04</w:t>
      </w:r>
      <w:r>
        <w:t xml:space="preserve"> Louis Springer:</w:t>
      </w:r>
      <w:r>
        <w:tab/>
      </w:r>
      <w:r>
        <w:t xml:space="preserve">hab geträumt ich hätte einen Schnurrbart war selten nach einem Traum so enttäuscht wie heute als ich merkte dass ich keinen hab... </w:t>
      </w:r>
    </w:p>
    <w:p w14:paraId="21120896" w14:textId="77777777" w:rsidR="002A4891" w:rsidRDefault="00127B45">
      <w:pPr>
        <w:ind w:left="3600" w:hanging="3600"/>
      </w:pPr>
      <w:r>
        <w:rPr>
          <w:i/>
        </w:rPr>
        <w:t>14:05</w:t>
      </w:r>
      <w:r>
        <w:t xml:space="preserve"> Maximilian Margreiter:</w:t>
      </w:r>
      <w:r>
        <w:tab/>
        <w:t xml:space="preserve">Haha extremer Traum </w:t>
      </w:r>
    </w:p>
    <w:p w14:paraId="4BE023C1" w14:textId="77777777" w:rsidR="002A4891" w:rsidRDefault="00127B45">
      <w:pPr>
        <w:ind w:left="3600" w:hanging="3600"/>
      </w:pPr>
      <w:r>
        <w:rPr>
          <w:i/>
        </w:rPr>
        <w:t>18:16</w:t>
      </w:r>
      <w:r>
        <w:t xml:space="preserve"> Benni Gröhs:</w:t>
      </w:r>
      <w:r>
        <w:tab/>
        <w:t>Johannes kann altschottenball Karten zum Klassentreffen</w:t>
      </w:r>
      <w:r>
        <w:t xml:space="preserve"> mitnehmen... Ich Kauf mir eine </w:t>
      </w:r>
    </w:p>
    <w:p w14:paraId="70C884F8" w14:textId="77777777" w:rsidR="002A4891" w:rsidRDefault="00127B45">
      <w:pPr>
        <w:jc w:val="center"/>
      </w:pPr>
      <w:r>
        <w:t>21.12.2014</w:t>
      </w:r>
    </w:p>
    <w:p w14:paraId="57A20079" w14:textId="77777777" w:rsidR="002A4891" w:rsidRDefault="00127B45">
      <w:pPr>
        <w:ind w:left="3600" w:hanging="3600"/>
      </w:pPr>
      <w:r>
        <w:rPr>
          <w:i/>
        </w:rPr>
        <w:t>17:31</w:t>
      </w:r>
      <w:r>
        <w:t xml:space="preserve"> Louis Springer:</w:t>
      </w:r>
      <w:r>
        <w:tab/>
        <w:t xml:space="preserve">Go Liverpool </w:t>
      </w:r>
    </w:p>
    <w:p w14:paraId="7CF90ED3" w14:textId="77777777" w:rsidR="002A4891" w:rsidRDefault="00127B45">
      <w:pPr>
        <w:ind w:left="3600" w:hanging="3600"/>
      </w:pPr>
      <w:r>
        <w:rPr>
          <w:i/>
        </w:rPr>
        <w:t>17:36</w:t>
      </w:r>
      <w:r>
        <w:t xml:space="preserve"> Louis Springer:</w:t>
      </w:r>
      <w:r>
        <w:tab/>
        <w:t xml:space="preserve">so nervig dass die ganzen Sportmoderatoren nicht wissen was standing ovations sind </w:t>
      </w:r>
    </w:p>
    <w:p w14:paraId="79BAB1EE" w14:textId="77777777" w:rsidR="002A4891" w:rsidRDefault="00127B45">
      <w:pPr>
        <w:ind w:left="3600" w:hanging="3600"/>
      </w:pPr>
      <w:r>
        <w:rPr>
          <w:i/>
        </w:rPr>
        <w:t>18:56</w:t>
      </w:r>
      <w:r>
        <w:t xml:space="preserve"> Alexander Würz:</w:t>
      </w:r>
      <w:r>
        <w:tab/>
        <w:t xml:space="preserve">So ein scheiss </w:t>
      </w:r>
    </w:p>
    <w:p w14:paraId="0A48EC47" w14:textId="77777777" w:rsidR="002A4891" w:rsidRDefault="00127B45">
      <w:pPr>
        <w:ind w:left="3600" w:hanging="3600"/>
      </w:pPr>
      <w:r>
        <w:rPr>
          <w:i/>
        </w:rPr>
        <w:t>19:06</w:t>
      </w:r>
      <w:r>
        <w:t xml:space="preserve"> Benni Gröhs:</w:t>
      </w:r>
      <w:r>
        <w:tab/>
      </w:r>
      <w:r>
        <w:t xml:space="preserve">Am Weg zum Schneeberg hahah behinderte Aktion:) </w:t>
      </w:r>
    </w:p>
    <w:p w14:paraId="2A9D1A2A" w14:textId="77777777" w:rsidR="002A4891" w:rsidRDefault="00127B45">
      <w:pPr>
        <w:ind w:left="3600" w:hanging="3600"/>
      </w:pPr>
      <w:r>
        <w:rPr>
          <w:i/>
        </w:rPr>
        <w:t>22:36</w:t>
      </w:r>
      <w:r>
        <w:t xml:space="preserve"> Benni Gröhs:</w:t>
      </w:r>
      <w:r>
        <w:tab/>
        <w:t xml:space="preserve">2014-12-21-PHOTO-00001084.jpg &lt;‎attached&gt; </w:t>
      </w:r>
    </w:p>
    <w:p w14:paraId="680183D7" w14:textId="77777777" w:rsidR="002A4891" w:rsidRDefault="00127B45">
      <w:pPr>
        <w:ind w:left="3600" w:hanging="3600"/>
      </w:pPr>
      <w:r>
        <w:rPr>
          <w:i/>
        </w:rPr>
        <w:t>22:36</w:t>
      </w:r>
      <w:r>
        <w:t xml:space="preserve"> Benni Gröhs:</w:t>
      </w:r>
      <w:r>
        <w:tab/>
        <w:t xml:space="preserve">Bereits am Fadensteig </w:t>
      </w:r>
    </w:p>
    <w:p w14:paraId="1D2BACFE" w14:textId="77777777" w:rsidR="002A4891" w:rsidRDefault="00127B45">
      <w:pPr>
        <w:ind w:left="3600" w:hanging="3600"/>
      </w:pPr>
      <w:r>
        <w:rPr>
          <w:i/>
        </w:rPr>
        <w:t>22:39</w:t>
      </w:r>
      <w:r>
        <w:t xml:space="preserve"> Emil Paiker:</w:t>
      </w:r>
      <w:r>
        <w:tab/>
        <w:t xml:space="preserve">Geil </w:t>
      </w:r>
    </w:p>
    <w:p w14:paraId="2F98569B" w14:textId="77777777" w:rsidR="002A4891" w:rsidRDefault="00127B45">
      <w:pPr>
        <w:jc w:val="center"/>
      </w:pPr>
      <w:r>
        <w:t>22.12.2014</w:t>
      </w:r>
    </w:p>
    <w:p w14:paraId="023F32FB" w14:textId="77777777" w:rsidR="002A4891" w:rsidRDefault="00127B45">
      <w:pPr>
        <w:ind w:left="3600" w:hanging="3600"/>
      </w:pPr>
      <w:r>
        <w:rPr>
          <w:i/>
        </w:rPr>
        <w:t>17:01</w:t>
      </w:r>
      <w:r>
        <w:t xml:space="preserve"> Louis Springer:</w:t>
      </w:r>
      <w:r>
        <w:tab/>
        <w:t>Von Akh psy akut amb zum ows, öööööhhh wird l</w:t>
      </w:r>
      <w:r>
        <w:t xml:space="preserve">ustig </w:t>
      </w:r>
    </w:p>
    <w:p w14:paraId="4D938347" w14:textId="77777777" w:rsidR="002A4891" w:rsidRDefault="00127B45">
      <w:pPr>
        <w:ind w:left="3600" w:hanging="3600"/>
      </w:pPr>
      <w:r>
        <w:rPr>
          <w:i/>
        </w:rPr>
        <w:t>17:04</w:t>
      </w:r>
      <w:r>
        <w:t xml:space="preserve"> Jakob Ortel:</w:t>
      </w:r>
      <w:r>
        <w:tab/>
        <w:t xml:space="preserve">Oida was hat er der arme Chinese? </w:t>
      </w:r>
    </w:p>
    <w:p w14:paraId="2F200833" w14:textId="77777777" w:rsidR="002A4891" w:rsidRDefault="00127B45">
      <w:pPr>
        <w:ind w:left="3600" w:hanging="3600"/>
      </w:pPr>
      <w:r>
        <w:rPr>
          <w:i/>
        </w:rPr>
        <w:t>17:50</w:t>
      </w:r>
      <w:r>
        <w:t xml:space="preserve"> Louis Springer:</w:t>
      </w:r>
      <w:r>
        <w:tab/>
        <w:t xml:space="preserve">witzig </w:t>
      </w:r>
    </w:p>
    <w:p w14:paraId="7AE748FE" w14:textId="77777777" w:rsidR="002A4891" w:rsidRDefault="00127B45">
      <w:pPr>
        <w:ind w:left="3600" w:hanging="3600"/>
      </w:pPr>
      <w:r>
        <w:rPr>
          <w:i/>
        </w:rPr>
        <w:t>19:01</w:t>
      </w:r>
      <w:r>
        <w:t xml:space="preserve"> Alexander Würz:</w:t>
      </w:r>
      <w:r>
        <w:tab/>
        <w:t xml:space="preserve">Nie wieder eine schoarfe junge Beraterin beim einkaufen </w:t>
      </w:r>
    </w:p>
    <w:p w14:paraId="15E82885" w14:textId="1A4BC990" w:rsidR="002A4891" w:rsidRDefault="00127B45">
      <w:pPr>
        <w:ind w:left="3600" w:hanging="3600"/>
      </w:pPr>
      <w:r>
        <w:rPr>
          <w:i/>
        </w:rPr>
        <w:t>19:02</w:t>
      </w:r>
      <w:r>
        <w:t xml:space="preserve"> </w:t>
      </w:r>
      <w:dir w:val="ltr">
        <w:r>
          <w:t>Thomas Sundström</w:t>
        </w:r>
        <w:r>
          <w:t>‬</w:t>
        </w:r>
        <w:r>
          <w:t>:</w:t>
        </w:r>
        <w:r>
          <w:tab/>
          <w:t xml:space="preserve">leute klassentreffen hop </w:t>
        </w:r>
      </w:dir>
    </w:p>
    <w:p w14:paraId="06672DB1" w14:textId="77777777" w:rsidR="002A4891" w:rsidRDefault="00127B45">
      <w:pPr>
        <w:ind w:left="3600" w:hanging="3600"/>
      </w:pPr>
      <w:r>
        <w:rPr>
          <w:i/>
        </w:rPr>
        <w:t>19:02</w:t>
      </w:r>
      <w:r>
        <w:t xml:space="preserve"> Benedikt Gruber:</w:t>
      </w:r>
      <w:r>
        <w:tab/>
        <w:t xml:space="preserve">Bin gleich </w:t>
      </w:r>
      <w:r>
        <w:t xml:space="preserve">da... </w:t>
      </w:r>
    </w:p>
    <w:p w14:paraId="3F509BB1" w14:textId="77777777" w:rsidR="002A4891" w:rsidRDefault="00127B45">
      <w:pPr>
        <w:ind w:left="3600" w:hanging="3600"/>
      </w:pPr>
      <w:r>
        <w:rPr>
          <w:i/>
        </w:rPr>
        <w:t>19:02</w:t>
      </w:r>
      <w:r>
        <w:t xml:space="preserve"> Alexander Würz:</w:t>
      </w:r>
      <w:r>
        <w:tab/>
        <w:t xml:space="preserve">Bin kärtner </w:t>
      </w:r>
    </w:p>
    <w:p w14:paraId="1271BE94" w14:textId="77777777" w:rsidR="002A4891" w:rsidRDefault="00127B45">
      <w:pPr>
        <w:ind w:left="3600" w:hanging="3600"/>
      </w:pPr>
      <w:r>
        <w:rPr>
          <w:i/>
        </w:rPr>
        <w:t>19:02</w:t>
      </w:r>
      <w:r>
        <w:t xml:space="preserve"> Benni Gröhs:</w:t>
      </w:r>
      <w:r>
        <w:tab/>
        <w:t xml:space="preserve">Verspäte mich etwas </w:t>
      </w:r>
    </w:p>
    <w:p w14:paraId="30A8EF1C" w14:textId="77777777" w:rsidR="002A4891" w:rsidRDefault="00127B45">
      <w:pPr>
        <w:ind w:left="3600" w:hanging="3600"/>
      </w:pPr>
      <w:r>
        <w:rPr>
          <w:i/>
        </w:rPr>
        <w:t>19:02</w:t>
      </w:r>
      <w:r>
        <w:t xml:space="preserve"> Alexander Würz:</w:t>
      </w:r>
      <w:r>
        <w:tab/>
        <w:t xml:space="preserve">Noch kurz nachhaus </w:t>
      </w:r>
    </w:p>
    <w:p w14:paraId="5BE9D99D" w14:textId="77777777" w:rsidR="002A4891" w:rsidRDefault="00127B45">
      <w:pPr>
        <w:ind w:left="3600" w:hanging="3600"/>
      </w:pPr>
      <w:r>
        <w:rPr>
          <w:i/>
        </w:rPr>
        <w:t>19:03</w:t>
      </w:r>
      <w:r>
        <w:t xml:space="preserve"> Alexander Würz:</w:t>
      </w:r>
      <w:r>
        <w:tab/>
        <w:t xml:space="preserve">Optimistische 20min </w:t>
      </w:r>
    </w:p>
    <w:p w14:paraId="354E5113" w14:textId="77777777" w:rsidR="002A4891" w:rsidRDefault="00127B45">
      <w:pPr>
        <w:ind w:left="3600" w:hanging="3600"/>
      </w:pPr>
      <w:r>
        <w:rPr>
          <w:i/>
        </w:rPr>
        <w:t>19:03</w:t>
      </w:r>
      <w:r>
        <w:t xml:space="preserve"> Jakob Ortel:</w:t>
      </w:r>
      <w:r>
        <w:tab/>
        <w:t xml:space="preserve">Bin mq </w:t>
      </w:r>
    </w:p>
    <w:p w14:paraId="1889151B" w14:textId="77777777" w:rsidR="002A4891" w:rsidRDefault="00127B45">
      <w:pPr>
        <w:ind w:left="3600" w:hanging="3600"/>
      </w:pPr>
      <w:r>
        <w:rPr>
          <w:i/>
        </w:rPr>
        <w:t>19:07</w:t>
      </w:r>
      <w:r>
        <w:t xml:space="preserve"> Louis Springer:</w:t>
      </w:r>
      <w:r>
        <w:tab/>
        <w:t xml:space="preserve">Bin ktw </w:t>
      </w:r>
    </w:p>
    <w:p w14:paraId="5DFB600F" w14:textId="77777777" w:rsidR="002A4891" w:rsidRDefault="00127B45">
      <w:pPr>
        <w:ind w:left="3600" w:hanging="3600"/>
      </w:pPr>
      <w:r>
        <w:rPr>
          <w:i/>
        </w:rPr>
        <w:t>19:08</w:t>
      </w:r>
      <w:r>
        <w:t xml:space="preserve"> Louis Springer:</w:t>
      </w:r>
      <w:r>
        <w:tab/>
        <w:t>Optimisti</w:t>
      </w:r>
      <w:r>
        <w:t xml:space="preserve">sche 4 Stunden </w:t>
      </w:r>
    </w:p>
    <w:p w14:paraId="0FA10295" w14:textId="77777777" w:rsidR="002A4891" w:rsidRDefault="00127B45">
      <w:pPr>
        <w:ind w:left="3600" w:hanging="3600"/>
      </w:pPr>
      <w:r>
        <w:rPr>
          <w:i/>
        </w:rPr>
        <w:t>20:17</w:t>
      </w:r>
      <w:r>
        <w:t xml:space="preserve"> Louis Springer:</w:t>
      </w:r>
      <w:r>
        <w:tab/>
        <w:t xml:space="preserve">Kampl zum BVB! Legendärer Transfer, werde jetzt BVB Sympathisant </w:t>
      </w:r>
    </w:p>
    <w:p w14:paraId="2EECCD85" w14:textId="77777777" w:rsidR="002A4891" w:rsidRDefault="00127B45">
      <w:pPr>
        <w:jc w:val="center"/>
      </w:pPr>
      <w:r>
        <w:t>24.12.2014</w:t>
      </w:r>
    </w:p>
    <w:p w14:paraId="4D95346B" w14:textId="77777777" w:rsidR="002A4891" w:rsidRDefault="00127B45">
      <w:pPr>
        <w:ind w:left="3600" w:hanging="3600"/>
      </w:pPr>
      <w:r>
        <w:rPr>
          <w:i/>
        </w:rPr>
        <w:t>03:29</w:t>
      </w:r>
      <w:r>
        <w:t xml:space="preserve"> Benni Gröhs:</w:t>
      </w:r>
      <w:r>
        <w:tab/>
        <w:t xml:space="preserve">Ööööhhh viel Spaß noch Burschnas! War extrem leiwand! Bussi </w:t>
      </w:r>
    </w:p>
    <w:p w14:paraId="7008C330" w14:textId="77777777" w:rsidR="002A4891" w:rsidRDefault="00127B45">
      <w:pPr>
        <w:ind w:left="3600" w:hanging="3600"/>
      </w:pPr>
      <w:r>
        <w:rPr>
          <w:i/>
        </w:rPr>
        <w:t>03:47</w:t>
      </w:r>
      <w:r>
        <w:t xml:space="preserve"> Louis Springer:</w:t>
      </w:r>
      <w:r>
        <w:tab/>
        <w:t xml:space="preserve">Öööööööhhh </w:t>
      </w:r>
    </w:p>
    <w:p w14:paraId="1B34EBDF" w14:textId="77777777" w:rsidR="002A4891" w:rsidRDefault="00127B45">
      <w:pPr>
        <w:ind w:left="3600" w:hanging="3600"/>
      </w:pPr>
      <w:r>
        <w:rPr>
          <w:i/>
        </w:rPr>
        <w:t>03:47</w:t>
      </w:r>
      <w:r>
        <w:t xml:space="preserve"> Alexander Würz:</w:t>
      </w:r>
      <w:r>
        <w:tab/>
        <w:t>Öhhhh</w:t>
      </w:r>
      <w:r>
        <w:t xml:space="preserve">h nacht </w:t>
      </w:r>
    </w:p>
    <w:p w14:paraId="58497EFC" w14:textId="77777777" w:rsidR="002A4891" w:rsidRDefault="00127B45">
      <w:pPr>
        <w:ind w:left="3600" w:hanging="3600"/>
      </w:pPr>
      <w:r>
        <w:rPr>
          <w:i/>
        </w:rPr>
        <w:t>03:48</w:t>
      </w:r>
      <w:r>
        <w:t xml:space="preserve"> Benni Gröhs:</w:t>
      </w:r>
      <w:r>
        <w:tab/>
        <w:t xml:space="preserve">Lööööööhhhh </w:t>
      </w:r>
    </w:p>
    <w:p w14:paraId="16997380" w14:textId="77777777" w:rsidR="002A4891" w:rsidRDefault="00127B45">
      <w:pPr>
        <w:ind w:left="3600" w:hanging="3600"/>
      </w:pPr>
      <w:r>
        <w:rPr>
          <w:i/>
        </w:rPr>
        <w:t>03:48</w:t>
      </w:r>
      <w:r>
        <w:t xml:space="preserve"> Louis Springer:</w:t>
      </w:r>
      <w:r>
        <w:tab/>
        <w:t xml:space="preserve">Wo du, Benni? </w:t>
      </w:r>
    </w:p>
    <w:p w14:paraId="17F0A2D6" w14:textId="77777777" w:rsidR="002A4891" w:rsidRDefault="00127B45">
      <w:pPr>
        <w:ind w:left="3600" w:hanging="3600"/>
      </w:pPr>
      <w:r>
        <w:rPr>
          <w:i/>
        </w:rPr>
        <w:t>03:49</w:t>
      </w:r>
      <w:r>
        <w:t xml:space="preserve"> Benni Gröhs:</w:t>
      </w:r>
      <w:r>
        <w:tab/>
        <w:t xml:space="preserve">Gleich zu Hause:/ </w:t>
      </w:r>
    </w:p>
    <w:p w14:paraId="05A39B1A" w14:textId="77777777" w:rsidR="002A4891" w:rsidRDefault="00127B45">
      <w:pPr>
        <w:ind w:left="3600" w:hanging="3600"/>
      </w:pPr>
      <w:r>
        <w:rPr>
          <w:i/>
        </w:rPr>
        <w:t>03:49</w:t>
      </w:r>
      <w:r>
        <w:t xml:space="preserve"> Alexander Würz:</w:t>
      </w:r>
      <w:r>
        <w:tab/>
        <w:t xml:space="preserve">Dong? </w:t>
      </w:r>
    </w:p>
    <w:p w14:paraId="7081E020" w14:textId="77777777" w:rsidR="002A4891" w:rsidRDefault="00127B45">
      <w:pPr>
        <w:ind w:left="3600" w:hanging="3600"/>
      </w:pPr>
      <w:r>
        <w:rPr>
          <w:i/>
        </w:rPr>
        <w:t>03:49</w:t>
      </w:r>
      <w:r>
        <w:t xml:space="preserve"> Alexander Würz:</w:t>
      </w:r>
      <w:r>
        <w:tab/>
        <w:t xml:space="preserve">Lol </w:t>
      </w:r>
    </w:p>
    <w:p w14:paraId="418027DB" w14:textId="77777777" w:rsidR="002A4891" w:rsidRDefault="00127B45">
      <w:pPr>
        <w:ind w:left="3600" w:hanging="3600"/>
      </w:pPr>
      <w:r>
        <w:rPr>
          <w:i/>
        </w:rPr>
        <w:t>03:49</w:t>
      </w:r>
      <w:r>
        <w:t xml:space="preserve"> Benni Gröhs:</w:t>
      </w:r>
      <w:r>
        <w:tab/>
        <w:t xml:space="preserve">Hahaha nein, nicht packt:) </w:t>
      </w:r>
    </w:p>
    <w:p w14:paraId="6C85DCB0" w14:textId="77777777" w:rsidR="002A4891" w:rsidRDefault="00127B45">
      <w:pPr>
        <w:ind w:left="3600" w:hanging="3600"/>
      </w:pPr>
      <w:r>
        <w:rPr>
          <w:i/>
        </w:rPr>
        <w:t>03:49</w:t>
      </w:r>
      <w:r>
        <w:t xml:space="preserve"> Louis Springer:</w:t>
      </w:r>
      <w:r>
        <w:tab/>
      </w:r>
      <w:r>
        <w:t xml:space="preserve">du hast mein iPod vergessen </w:t>
      </w:r>
    </w:p>
    <w:p w14:paraId="66704DDC" w14:textId="77777777" w:rsidR="002A4891" w:rsidRDefault="00127B45">
      <w:pPr>
        <w:ind w:left="3600" w:hanging="3600"/>
      </w:pPr>
      <w:r>
        <w:rPr>
          <w:i/>
        </w:rPr>
        <w:t>03:49</w:t>
      </w:r>
      <w:r>
        <w:t xml:space="preserve"> Benni Gröhs:</w:t>
      </w:r>
      <w:r>
        <w:tab/>
        <w:t xml:space="preserve">Aber morgen:) war legendäääär heute! </w:t>
      </w:r>
    </w:p>
    <w:p w14:paraId="7D67EFEC" w14:textId="77777777" w:rsidR="002A4891" w:rsidRDefault="00127B45">
      <w:pPr>
        <w:ind w:left="3600" w:hanging="3600"/>
      </w:pPr>
      <w:r>
        <w:rPr>
          <w:i/>
        </w:rPr>
        <w:t>03:49</w:t>
      </w:r>
      <w:r>
        <w:t xml:space="preserve"> Louis Springer:</w:t>
      </w:r>
      <w:r>
        <w:tab/>
        <w:t xml:space="preserve">waaaaaaaahhh </w:t>
      </w:r>
    </w:p>
    <w:p w14:paraId="176C2C5E" w14:textId="77777777" w:rsidR="002A4891" w:rsidRDefault="00127B45">
      <w:pPr>
        <w:ind w:left="3600" w:hanging="3600"/>
      </w:pPr>
      <w:r>
        <w:rPr>
          <w:i/>
        </w:rPr>
        <w:t>03:49</w:t>
      </w:r>
      <w:r>
        <w:t xml:space="preserve"> Benni Gröhs:</w:t>
      </w:r>
      <w:r>
        <w:tab/>
        <w:t xml:space="preserve">Shizzle </w:t>
      </w:r>
    </w:p>
    <w:p w14:paraId="2BEEE0E6" w14:textId="77777777" w:rsidR="002A4891" w:rsidRDefault="00127B45">
      <w:pPr>
        <w:ind w:left="3600" w:hanging="3600"/>
      </w:pPr>
      <w:r>
        <w:rPr>
          <w:i/>
        </w:rPr>
        <w:t>03:50</w:t>
      </w:r>
      <w:r>
        <w:t xml:space="preserve"> Alexander Würz:</w:t>
      </w:r>
      <w:r>
        <w:tab/>
        <w:t xml:space="preserve">Neuer Lieblingsclub </w:t>
      </w:r>
    </w:p>
    <w:p w14:paraId="0636ADBA" w14:textId="77777777" w:rsidR="002A4891" w:rsidRDefault="00127B45">
      <w:pPr>
        <w:ind w:left="3600" w:hanging="3600"/>
      </w:pPr>
      <w:r>
        <w:rPr>
          <w:i/>
        </w:rPr>
        <w:t>03:50</w:t>
      </w:r>
      <w:r>
        <w:t xml:space="preserve"> Louis Springer:</w:t>
      </w:r>
      <w:r>
        <w:tab/>
        <w:t xml:space="preserve">Shizzle in the hizzle </w:t>
      </w:r>
    </w:p>
    <w:p w14:paraId="7AB367B2" w14:textId="77777777" w:rsidR="002A4891" w:rsidRDefault="00127B45">
      <w:pPr>
        <w:ind w:left="3600" w:hanging="3600"/>
      </w:pPr>
      <w:r>
        <w:rPr>
          <w:i/>
        </w:rPr>
        <w:t>03:51</w:t>
      </w:r>
      <w:r>
        <w:t xml:space="preserve"> Louis Spring</w:t>
      </w:r>
      <w:r>
        <w:t>er:</w:t>
      </w:r>
      <w:r>
        <w:tab/>
        <w:t xml:space="preserve">jo, Fledermaus geht ärger ab </w:t>
      </w:r>
    </w:p>
    <w:p w14:paraId="4F9E2188" w14:textId="77777777" w:rsidR="002A4891" w:rsidRDefault="00127B45">
      <w:pPr>
        <w:ind w:left="3600" w:hanging="3600"/>
      </w:pPr>
      <w:r>
        <w:rPr>
          <w:i/>
        </w:rPr>
        <w:t>09:45</w:t>
      </w:r>
      <w:r>
        <w:t xml:space="preserve"> Louis Springer:</w:t>
      </w:r>
      <w:r>
        <w:tab/>
        <w:t xml:space="preserve">Topfit </w:t>
      </w:r>
    </w:p>
    <w:p w14:paraId="007940A4" w14:textId="77777777" w:rsidR="002A4891" w:rsidRDefault="00127B45">
      <w:pPr>
        <w:ind w:left="3600" w:hanging="3600"/>
      </w:pPr>
      <w:r>
        <w:rPr>
          <w:i/>
        </w:rPr>
        <w:t>14:29</w:t>
      </w:r>
      <w:r>
        <w:t xml:space="preserve"> Alexander Würz:</w:t>
      </w:r>
      <w:r>
        <w:tab/>
        <w:t xml:space="preserve">Frohe Weihnachten euch allen </w:t>
      </w:r>
      <w:r>
        <w:t>🎅</w:t>
      </w:r>
      <w:r>
        <w:t>✊</w:t>
      </w:r>
      <w:r>
        <w:t>💦</w:t>
      </w:r>
      <w:r>
        <w:t xml:space="preserve"> </w:t>
      </w:r>
    </w:p>
    <w:p w14:paraId="46B18C13" w14:textId="77777777" w:rsidR="002A4891" w:rsidRDefault="00127B45">
      <w:pPr>
        <w:jc w:val="center"/>
      </w:pPr>
      <w:r>
        <w:t>25.12.2014</w:t>
      </w:r>
    </w:p>
    <w:p w14:paraId="24578D19" w14:textId="77777777" w:rsidR="002A4891" w:rsidRDefault="00127B45">
      <w:pPr>
        <w:ind w:left="3600" w:hanging="3600"/>
      </w:pPr>
      <w:r>
        <w:rPr>
          <w:i/>
        </w:rPr>
        <w:t>11:31</w:t>
      </w:r>
      <w:r>
        <w:t xml:space="preserve"> Benni Gröhs:</w:t>
      </w:r>
      <w:r>
        <w:tab/>
        <w:t xml:space="preserve">Öööhh Schnee kommt!:) </w:t>
      </w:r>
    </w:p>
    <w:p w14:paraId="4DCCAF01" w14:textId="77777777" w:rsidR="002A4891" w:rsidRDefault="00127B45">
      <w:pPr>
        <w:ind w:left="3600" w:hanging="3600"/>
      </w:pPr>
      <w:r>
        <w:rPr>
          <w:i/>
        </w:rPr>
        <w:t>13:19</w:t>
      </w:r>
      <w:r>
        <w:t xml:space="preserve"> Louis Springer:</w:t>
      </w:r>
      <w:r>
        <w:tab/>
        <w:t xml:space="preserve">wer will heute was machen? Hobbit? Köö? </w:t>
      </w:r>
    </w:p>
    <w:p w14:paraId="406298AC" w14:textId="77777777" w:rsidR="002A4891" w:rsidRDefault="00127B45">
      <w:pPr>
        <w:ind w:left="3600" w:hanging="3600"/>
      </w:pPr>
      <w:r>
        <w:rPr>
          <w:i/>
        </w:rPr>
        <w:t>13:20</w:t>
      </w:r>
      <w:r>
        <w:t xml:space="preserve"> Louis Spring</w:t>
      </w:r>
      <w:r>
        <w:t>er:</w:t>
      </w:r>
      <w:r>
        <w:tab/>
        <w:t xml:space="preserve">aja, am Sonntag spielts die Möwe von Tchechow, will ich unbedingt sehen </w:t>
      </w:r>
    </w:p>
    <w:p w14:paraId="2187DA20" w14:textId="77777777" w:rsidR="002A4891" w:rsidRDefault="00127B45">
      <w:pPr>
        <w:ind w:left="3600" w:hanging="3600"/>
      </w:pPr>
      <w:r>
        <w:rPr>
          <w:i/>
        </w:rPr>
        <w:t>14:25</w:t>
      </w:r>
      <w:r>
        <w:t xml:space="preserve"> Emil Paiker:</w:t>
      </w:r>
      <w:r>
        <w:tab/>
        <w:t xml:space="preserve">Haubitzen! </w:t>
      </w:r>
    </w:p>
    <w:p w14:paraId="73C7B6B8" w14:textId="77777777" w:rsidR="002A4891" w:rsidRDefault="00127B45">
      <w:pPr>
        <w:jc w:val="center"/>
      </w:pPr>
      <w:r>
        <w:t>28.12.2014</w:t>
      </w:r>
    </w:p>
    <w:p w14:paraId="4FB99A6B" w14:textId="77777777" w:rsidR="002A4891" w:rsidRDefault="00127B45">
      <w:pPr>
        <w:ind w:left="3600" w:hanging="3600"/>
      </w:pPr>
      <w:r>
        <w:rPr>
          <w:i/>
        </w:rPr>
        <w:t>23:53</w:t>
      </w:r>
      <w:r>
        <w:t xml:space="preserve"> Louis Springer:</w:t>
      </w:r>
      <w:r>
        <w:tab/>
        <w:t xml:space="preserve">morgen 6 Uhr Dienst, yolo </w:t>
      </w:r>
    </w:p>
    <w:p w14:paraId="1E65D22A" w14:textId="77777777" w:rsidR="002A4891" w:rsidRDefault="00127B45">
      <w:pPr>
        <w:jc w:val="center"/>
      </w:pPr>
      <w:r>
        <w:t>29.12.2014</w:t>
      </w:r>
    </w:p>
    <w:p w14:paraId="433C6030" w14:textId="77777777" w:rsidR="002A4891" w:rsidRDefault="00127B45">
      <w:pPr>
        <w:ind w:left="3600" w:hanging="3600"/>
      </w:pPr>
      <w:r>
        <w:rPr>
          <w:i/>
        </w:rPr>
        <w:t>05:20</w:t>
      </w:r>
      <w:r>
        <w:t xml:space="preserve"> Louis Springer:</w:t>
      </w:r>
      <w:r>
        <w:tab/>
        <w:t xml:space="preserve">Guten Moagn! #yolo </w:t>
      </w:r>
    </w:p>
    <w:p w14:paraId="7E42DD7C" w14:textId="77777777" w:rsidR="002A4891" w:rsidRDefault="00127B45">
      <w:pPr>
        <w:ind w:left="3600" w:hanging="3600"/>
      </w:pPr>
      <w:r>
        <w:rPr>
          <w:i/>
        </w:rPr>
        <w:t>12:17</w:t>
      </w:r>
      <w:r>
        <w:t xml:space="preserve"> Jakob Ortel:</w:t>
      </w:r>
      <w:r>
        <w:tab/>
        <w:t xml:space="preserve">Wer fahrt aller </w:t>
      </w:r>
      <w:r>
        <w:t xml:space="preserve">am 30. und wann genau? (Benedikt) </w:t>
      </w:r>
    </w:p>
    <w:p w14:paraId="6637EC42" w14:textId="77777777" w:rsidR="002A4891" w:rsidRDefault="00127B45">
      <w:pPr>
        <w:ind w:left="3600" w:hanging="3600"/>
      </w:pPr>
      <w:r>
        <w:rPr>
          <w:i/>
        </w:rPr>
        <w:t>12:18</w:t>
      </w:r>
      <w:r>
        <w:t xml:space="preserve"> Jakob Ortel:</w:t>
      </w:r>
      <w:r>
        <w:tab/>
        <w:t xml:space="preserve">Wann fährst </w:t>
      </w:r>
    </w:p>
    <w:p w14:paraId="0A6F96E4" w14:textId="77777777" w:rsidR="002A4891" w:rsidRDefault="00127B45">
      <w:pPr>
        <w:ind w:left="3600" w:hanging="3600"/>
      </w:pPr>
      <w:r>
        <w:rPr>
          <w:i/>
        </w:rPr>
        <w:t>12:19</w:t>
      </w:r>
      <w:r>
        <w:t xml:space="preserve"> Alexander Würz:</w:t>
      </w:r>
      <w:r>
        <w:tab/>
        <w:t xml:space="preserve">16:30 </w:t>
      </w:r>
    </w:p>
    <w:p w14:paraId="75FC666B" w14:textId="77777777" w:rsidR="002A4891" w:rsidRDefault="00127B45">
      <w:pPr>
        <w:ind w:left="3600" w:hanging="3600"/>
      </w:pPr>
      <w:r>
        <w:rPr>
          <w:i/>
        </w:rPr>
        <w:t>12:21</w:t>
      </w:r>
      <w:r>
        <w:t xml:space="preserve"> Alexander Würz:</w:t>
      </w:r>
      <w:r>
        <w:tab/>
        <w:t xml:space="preserve">Fahr ich heute... Fahr mit mir ajde </w:t>
      </w:r>
    </w:p>
    <w:p w14:paraId="6EF1FC8C" w14:textId="77777777" w:rsidR="002A4891" w:rsidRDefault="00127B45">
      <w:pPr>
        <w:ind w:left="3600" w:hanging="3600"/>
      </w:pPr>
      <w:r>
        <w:rPr>
          <w:i/>
        </w:rPr>
        <w:t>13:32</w:t>
      </w:r>
      <w:r>
        <w:t xml:space="preserve"> Benedikt Gruber:</w:t>
      </w:r>
      <w:r>
        <w:tab/>
        <w:t xml:space="preserve">Ich fahr morgen um 7:30 ab Wesrbahnhof... </w:t>
      </w:r>
    </w:p>
    <w:p w14:paraId="5472736E" w14:textId="77777777" w:rsidR="002A4891" w:rsidRDefault="00127B45">
      <w:pPr>
        <w:ind w:left="3600" w:hanging="3600"/>
      </w:pPr>
      <w:r>
        <w:rPr>
          <w:i/>
        </w:rPr>
        <w:t>13:54</w:t>
      </w:r>
      <w:r>
        <w:t xml:space="preserve"> Benni Gröhs:</w:t>
      </w:r>
      <w:r>
        <w:tab/>
        <w:t>Geplant ist, das</w:t>
      </w:r>
      <w:r>
        <w:t xml:space="preserve">s ich morgen komm, bin aber ziemlich eingeschneit! </w:t>
      </w:r>
    </w:p>
    <w:p w14:paraId="45C32471" w14:textId="77777777" w:rsidR="002A4891" w:rsidRDefault="00127B45">
      <w:pPr>
        <w:ind w:left="3600" w:hanging="3600"/>
      </w:pPr>
      <w:r>
        <w:rPr>
          <w:i/>
        </w:rPr>
        <w:t>13:54</w:t>
      </w:r>
      <w:r>
        <w:t xml:space="preserve"> Benni Gröhs:</w:t>
      </w:r>
      <w:r>
        <w:tab/>
        <w:t xml:space="preserve">2014-12-29-PHOTO-00001131.jpg &lt;‎attached&gt; </w:t>
      </w:r>
    </w:p>
    <w:p w14:paraId="6A59E8F3" w14:textId="77777777" w:rsidR="002A4891" w:rsidRDefault="00127B45">
      <w:pPr>
        <w:ind w:left="3600" w:hanging="3600"/>
      </w:pPr>
      <w:r>
        <w:rPr>
          <w:i/>
        </w:rPr>
        <w:t>14:13</w:t>
      </w:r>
      <w:r>
        <w:t xml:space="preserve"> Jakob Ortel:</w:t>
      </w:r>
      <w:r>
        <w:tab/>
        <w:t xml:space="preserve">Oida warum so früh Benedikt?!? </w:t>
      </w:r>
    </w:p>
    <w:p w14:paraId="164AB3AE" w14:textId="77777777" w:rsidR="002A4891" w:rsidRDefault="00127B45">
      <w:pPr>
        <w:ind w:left="3600" w:hanging="3600"/>
      </w:pPr>
      <w:r>
        <w:rPr>
          <w:i/>
        </w:rPr>
        <w:t>14:14</w:t>
      </w:r>
      <w:r>
        <w:t xml:space="preserve"> Benedikt Gruber:</w:t>
      </w:r>
      <w:r>
        <w:tab/>
      </w:r>
      <w:r>
        <w:t xml:space="preserve">Dann hat man noch was vom Tag.  Können aber gern auch später fahren. </w:t>
      </w:r>
    </w:p>
    <w:p w14:paraId="4ADBE849" w14:textId="77777777" w:rsidR="002A4891" w:rsidRDefault="00127B45">
      <w:pPr>
        <w:ind w:left="3600" w:hanging="3600"/>
      </w:pPr>
      <w:r>
        <w:rPr>
          <w:i/>
        </w:rPr>
        <w:t>14:17</w:t>
      </w:r>
      <w:r>
        <w:t xml:space="preserve"> Jakob Ortel:</w:t>
      </w:r>
      <w:r>
        <w:tab/>
        <w:t xml:space="preserve">Du hast eh recht, aber ich hab heute noch einen langen Abend vor mir, deswegen fände ich es leiwand wenn wir zumindest etwas später fahren würden? </w:t>
      </w:r>
    </w:p>
    <w:p w14:paraId="716B1CB2" w14:textId="77777777" w:rsidR="002A4891" w:rsidRDefault="00127B45">
      <w:pPr>
        <w:ind w:left="3600" w:hanging="3600"/>
      </w:pPr>
      <w:r>
        <w:rPr>
          <w:i/>
        </w:rPr>
        <w:t>14:17</w:t>
      </w:r>
      <w:r>
        <w:t xml:space="preserve"> Maximilian Ma</w:t>
      </w:r>
      <w:r>
        <w:t>rgreiter:</w:t>
      </w:r>
      <w:r>
        <w:tab/>
        <w:t xml:space="preserve">Langer Abend? </w:t>
      </w:r>
    </w:p>
    <w:p w14:paraId="3538D33F" w14:textId="77777777" w:rsidR="002A4891" w:rsidRDefault="00127B45">
      <w:pPr>
        <w:ind w:left="3600" w:hanging="3600"/>
      </w:pPr>
      <w:r>
        <w:rPr>
          <w:i/>
        </w:rPr>
        <w:t>14:17</w:t>
      </w:r>
      <w:r>
        <w:t xml:space="preserve"> Benedikt Gruber:</w:t>
      </w:r>
      <w:r>
        <w:tab/>
        <w:t xml:space="preserve">Auch ok. Wann's dir recht ist! Die Züge fahren eh fast stündlich... </w:t>
      </w:r>
    </w:p>
    <w:p w14:paraId="600CF805" w14:textId="77777777" w:rsidR="002A4891" w:rsidRDefault="00127B45">
      <w:pPr>
        <w:ind w:left="3600" w:hanging="3600"/>
      </w:pPr>
      <w:r>
        <w:rPr>
          <w:i/>
        </w:rPr>
        <w:t>14:18</w:t>
      </w:r>
      <w:r>
        <w:t xml:space="preserve"> Louis Springer:</w:t>
      </w:r>
      <w:r>
        <w:tab/>
        <w:t xml:space="preserve">länger Abend? </w:t>
      </w:r>
    </w:p>
    <w:p w14:paraId="6C93B360" w14:textId="77777777" w:rsidR="002A4891" w:rsidRDefault="00127B45">
      <w:pPr>
        <w:ind w:left="3600" w:hanging="3600"/>
      </w:pPr>
      <w:r>
        <w:rPr>
          <w:i/>
        </w:rPr>
        <w:t>19:32</w:t>
      </w:r>
      <w:r>
        <w:t xml:space="preserve"> Jakob Ortel:</w:t>
      </w:r>
      <w:r>
        <w:tab/>
        <w:t xml:space="preserve">Ja passt. Wie wär es mit dem um 11:30 Benedikt? </w:t>
      </w:r>
    </w:p>
    <w:p w14:paraId="795568BA" w14:textId="77777777" w:rsidR="002A4891" w:rsidRDefault="00127B45">
      <w:pPr>
        <w:ind w:left="3600" w:hanging="3600"/>
      </w:pPr>
      <w:r>
        <w:rPr>
          <w:i/>
        </w:rPr>
        <w:t>19:34</w:t>
      </w:r>
      <w:r>
        <w:t xml:space="preserve"> Benedikt Gruber:</w:t>
      </w:r>
      <w:r>
        <w:tab/>
      </w:r>
      <w:r>
        <w:t xml:space="preserve">Okay, passt. </w:t>
      </w:r>
    </w:p>
    <w:p w14:paraId="5C9F9557" w14:textId="77777777" w:rsidR="002A4891" w:rsidRDefault="00127B45">
      <w:pPr>
        <w:ind w:left="3600" w:hanging="3600"/>
      </w:pPr>
      <w:r>
        <w:rPr>
          <w:i/>
        </w:rPr>
        <w:t>20:17</w:t>
      </w:r>
      <w:r>
        <w:t xml:space="preserve"> Louis Springer:</w:t>
      </w:r>
      <w:r>
        <w:tab/>
        <w:t xml:space="preserve">GH GH GH </w:t>
      </w:r>
    </w:p>
    <w:p w14:paraId="7131087D" w14:textId="77777777" w:rsidR="002A4891" w:rsidRDefault="00127B45">
      <w:pPr>
        <w:ind w:left="3600" w:hanging="3600"/>
      </w:pPr>
      <w:r>
        <w:rPr>
          <w:i/>
        </w:rPr>
        <w:t>20:21</w:t>
      </w:r>
      <w:r>
        <w:t xml:space="preserve"> Louis Springer:</w:t>
      </w:r>
      <w:r>
        <w:tab/>
        <w:t xml:space="preserve">Millauer hat mich vom Auto gekickt, jetzt fahr ich morgen nicht mit der feschen Ehrenamtlichen sondern mit irgendeinem Spast, Fucking unnötig, hab mich schon extrem gefreut </w:t>
      </w:r>
    </w:p>
    <w:p w14:paraId="011F941B" w14:textId="77777777" w:rsidR="002A4891" w:rsidRDefault="00127B45">
      <w:pPr>
        <w:ind w:left="3600" w:hanging="3600"/>
      </w:pPr>
      <w:r>
        <w:rPr>
          <w:i/>
        </w:rPr>
        <w:t>20:22</w:t>
      </w:r>
      <w:r>
        <w:t xml:space="preserve"> Emil Pai</w:t>
      </w:r>
      <w:r>
        <w:t>ker:</w:t>
      </w:r>
      <w:r>
        <w:tab/>
        <w:t xml:space="preserve">Wtf der braucht eins aufs Maul </w:t>
      </w:r>
    </w:p>
    <w:p w14:paraId="33818A7B" w14:textId="77777777" w:rsidR="002A4891" w:rsidRDefault="00127B45">
      <w:pPr>
        <w:ind w:left="3600" w:hanging="3600"/>
      </w:pPr>
      <w:r>
        <w:rPr>
          <w:i/>
        </w:rPr>
        <w:t>20:23</w:t>
      </w:r>
      <w:r>
        <w:t xml:space="preserve"> Benni Gröhs:</w:t>
      </w:r>
      <w:r>
        <w:tab/>
        <w:t xml:space="preserve">Zach :/ wie heißt die fesche Ehrenamtliche? Zufällig Magdalena? </w:t>
      </w:r>
    </w:p>
    <w:p w14:paraId="0BAA4CC8" w14:textId="77777777" w:rsidR="002A4891" w:rsidRDefault="00127B45">
      <w:pPr>
        <w:ind w:left="3600" w:hanging="3600"/>
      </w:pPr>
      <w:r>
        <w:rPr>
          <w:i/>
        </w:rPr>
        <w:t>20:24</w:t>
      </w:r>
      <w:r>
        <w:t xml:space="preserve"> Louis Springer:</w:t>
      </w:r>
      <w:r>
        <w:tab/>
        <w:t xml:space="preserve">na </w:t>
      </w:r>
    </w:p>
    <w:p w14:paraId="1F504733" w14:textId="77777777" w:rsidR="002A4891" w:rsidRDefault="00127B45">
      <w:pPr>
        <w:jc w:val="center"/>
      </w:pPr>
      <w:r>
        <w:t>30.12.2014</w:t>
      </w:r>
    </w:p>
    <w:p w14:paraId="65C823A3" w14:textId="77777777" w:rsidR="002A4891" w:rsidRDefault="00127B45">
      <w:pPr>
        <w:ind w:left="3600" w:hanging="3600"/>
      </w:pPr>
      <w:r>
        <w:rPr>
          <w:i/>
        </w:rPr>
        <w:t>08:34</w:t>
      </w:r>
      <w:r>
        <w:t xml:space="preserve"> Benedikt Gruber:</w:t>
      </w:r>
      <w:r>
        <w:tab/>
        <w:t xml:space="preserve">Schlafsack und co soll mit? </w:t>
      </w:r>
    </w:p>
    <w:p w14:paraId="4A0C1DF0" w14:textId="77777777" w:rsidR="002A4891" w:rsidRDefault="00127B45">
      <w:pPr>
        <w:ind w:left="3600" w:hanging="3600"/>
      </w:pPr>
      <w:r>
        <w:rPr>
          <w:i/>
        </w:rPr>
        <w:t>08:35</w:t>
      </w:r>
      <w:r>
        <w:t xml:space="preserve"> Maximilian Margreiter:</w:t>
      </w:r>
      <w:r>
        <w:tab/>
        <w:t>Na Schlafsack ist</w:t>
      </w:r>
      <w:r>
        <w:t xml:space="preserve"> net von Nöten </w:t>
      </w:r>
    </w:p>
    <w:p w14:paraId="4DE549C4" w14:textId="77777777" w:rsidR="002A4891" w:rsidRDefault="00127B45">
      <w:pPr>
        <w:ind w:left="3600" w:hanging="3600"/>
      </w:pPr>
      <w:r>
        <w:rPr>
          <w:i/>
        </w:rPr>
        <w:t>09:40</w:t>
      </w:r>
      <w:r>
        <w:t xml:space="preserve"> Benni Gröhs:</w:t>
      </w:r>
      <w:r>
        <w:tab/>
        <w:t xml:space="preserve">Ist wer in dem Zug, der um 12 von Attnang nach SBG fährt? </w:t>
      </w:r>
    </w:p>
    <w:p w14:paraId="704BCC47" w14:textId="77777777" w:rsidR="002A4891" w:rsidRDefault="00127B45">
      <w:pPr>
        <w:ind w:left="3600" w:hanging="3600"/>
      </w:pPr>
      <w:r>
        <w:rPr>
          <w:i/>
        </w:rPr>
        <w:t>11:37</w:t>
      </w:r>
      <w:r>
        <w:t xml:space="preserve"> Louis Springer:</w:t>
      </w:r>
      <w:r>
        <w:tab/>
        <w:t xml:space="preserve">bin ich der Einzige, der morgen mit dem Zug nach Kitzbühel fährt? </w:t>
      </w:r>
    </w:p>
    <w:p w14:paraId="26E8A519" w14:textId="77777777" w:rsidR="002A4891" w:rsidRDefault="00127B45">
      <w:pPr>
        <w:ind w:left="3600" w:hanging="3600"/>
      </w:pPr>
      <w:r>
        <w:rPr>
          <w:i/>
        </w:rPr>
        <w:t>12:02</w:t>
      </w:r>
      <w:r>
        <w:t xml:space="preserve"> Louis Springer:</w:t>
      </w:r>
      <w:r>
        <w:tab/>
        <w:t xml:space="preserve">Blauer: "Verbrechen/Überfall" yolo! #letsfetz </w:t>
      </w:r>
    </w:p>
    <w:p w14:paraId="461279BD" w14:textId="77777777" w:rsidR="002A4891" w:rsidRDefault="00127B45">
      <w:pPr>
        <w:ind w:left="3600" w:hanging="3600"/>
      </w:pPr>
      <w:r>
        <w:rPr>
          <w:i/>
        </w:rPr>
        <w:t>12:0</w:t>
      </w:r>
      <w:r>
        <w:rPr>
          <w:i/>
        </w:rPr>
        <w:t>3</w:t>
      </w:r>
      <w:r>
        <w:t xml:space="preserve"> Benni Gröhs:</w:t>
      </w:r>
      <w:r>
        <w:tab/>
        <w:t xml:space="preserve">Hf:) </w:t>
      </w:r>
    </w:p>
    <w:p w14:paraId="4DD51057" w14:textId="77777777" w:rsidR="002A4891" w:rsidRDefault="00127B45">
      <w:pPr>
        <w:ind w:left="3600" w:hanging="3600"/>
      </w:pPr>
      <w:r>
        <w:rPr>
          <w:i/>
        </w:rPr>
        <w:t>14:51</w:t>
      </w:r>
      <w:r>
        <w:t xml:space="preserve"> Benedikt Gruber:</w:t>
      </w:r>
      <w:r>
        <w:tab/>
        <w:t xml:space="preserve">2014-12-30-PHOTO-00001151.jpg &lt;‎attached&gt; </w:t>
      </w:r>
    </w:p>
    <w:p w14:paraId="01E0BACB" w14:textId="77777777" w:rsidR="002A4891" w:rsidRDefault="00127B45">
      <w:pPr>
        <w:ind w:left="3600" w:hanging="3600"/>
      </w:pPr>
      <w:r>
        <w:rPr>
          <w:i/>
        </w:rPr>
        <w:t>14:51</w:t>
      </w:r>
      <w:r>
        <w:t xml:space="preserve"> Benedikt Gruber:</w:t>
      </w:r>
      <w:r>
        <w:tab/>
        <w:t xml:space="preserve">Kein Platz mehr zu bekommen. grrrrrrr </w:t>
      </w:r>
    </w:p>
    <w:p w14:paraId="256AA16A" w14:textId="77777777" w:rsidR="002A4891" w:rsidRDefault="00127B45">
      <w:pPr>
        <w:ind w:left="3600" w:hanging="3600"/>
      </w:pPr>
      <w:r>
        <w:rPr>
          <w:i/>
        </w:rPr>
        <w:t>19:39</w:t>
      </w:r>
      <w:r>
        <w:t xml:space="preserve"> Louis Springer:</w:t>
      </w:r>
      <w:r>
        <w:tab/>
        <w:t xml:space="preserve">Dem Schniedl wirds koit! </w:t>
      </w:r>
    </w:p>
    <w:p w14:paraId="06BF24AC" w14:textId="77777777" w:rsidR="002A4891" w:rsidRDefault="00127B45">
      <w:pPr>
        <w:jc w:val="center"/>
      </w:pPr>
      <w:r>
        <w:t>01.01.2015</w:t>
      </w:r>
    </w:p>
    <w:p w14:paraId="6DEE97B3" w14:textId="77777777" w:rsidR="002A4891" w:rsidRDefault="00127B45">
      <w:pPr>
        <w:ind w:left="3600" w:hanging="3600"/>
      </w:pPr>
      <w:r>
        <w:rPr>
          <w:i/>
        </w:rPr>
        <w:t>01:17</w:t>
      </w:r>
      <w:r>
        <w:t xml:space="preserve"> Patrick Kerschbaumer:</w:t>
      </w:r>
      <w:r>
        <w:tab/>
        <w:t>Ein frohes neues Jah</w:t>
      </w:r>
      <w:r>
        <w:t xml:space="preserve">r leidl </w:t>
      </w:r>
    </w:p>
    <w:p w14:paraId="753E9739" w14:textId="77777777" w:rsidR="002A4891" w:rsidRDefault="00127B45">
      <w:pPr>
        <w:ind w:left="3600" w:hanging="3600"/>
      </w:pPr>
      <w:r>
        <w:rPr>
          <w:i/>
        </w:rPr>
        <w:t>01:17</w:t>
      </w:r>
      <w:r>
        <w:t xml:space="preserve"> Maximilian Margreiter:</w:t>
      </w:r>
      <w:r>
        <w:tab/>
        <w:t xml:space="preserve">Öööööhhhhhhhh </w:t>
      </w:r>
    </w:p>
    <w:p w14:paraId="7D3C66CE" w14:textId="77777777" w:rsidR="002A4891" w:rsidRDefault="00127B45">
      <w:pPr>
        <w:ind w:left="3600" w:hanging="3600"/>
      </w:pPr>
      <w:r>
        <w:rPr>
          <w:i/>
        </w:rPr>
        <w:t>01:17</w:t>
      </w:r>
      <w:r>
        <w:t xml:space="preserve"> Alexander Würz:</w:t>
      </w:r>
      <w:r>
        <w:tab/>
        <w:t xml:space="preserve">Öhhhh </w:t>
      </w:r>
    </w:p>
    <w:p w14:paraId="1140EBD8" w14:textId="77777777" w:rsidR="002A4891" w:rsidRDefault="00127B45">
      <w:pPr>
        <w:ind w:left="3600" w:hanging="3600"/>
      </w:pPr>
      <w:r>
        <w:rPr>
          <w:i/>
        </w:rPr>
        <w:t>02:42</w:t>
      </w:r>
      <w:r>
        <w:t xml:space="preserve"> Louis Springer:</w:t>
      </w:r>
      <w:r>
        <w:tab/>
        <w:t xml:space="preserve">Öööööööhhhh </w:t>
      </w:r>
    </w:p>
    <w:p w14:paraId="02A46C74" w14:textId="77777777" w:rsidR="002A4891" w:rsidRDefault="00127B45">
      <w:pPr>
        <w:ind w:left="3600" w:hanging="3600"/>
      </w:pPr>
      <w:r>
        <w:rPr>
          <w:i/>
        </w:rPr>
        <w:t>02:42</w:t>
      </w:r>
      <w:r>
        <w:t xml:space="preserve"> Louis Springer:</w:t>
      </w:r>
      <w:r>
        <w:tab/>
        <w:t xml:space="preserve">Bsuff... </w:t>
      </w:r>
    </w:p>
    <w:p w14:paraId="78E14D58" w14:textId="77777777" w:rsidR="002A4891" w:rsidRDefault="00127B45">
      <w:pPr>
        <w:ind w:left="3600" w:hanging="3600"/>
      </w:pPr>
      <w:r>
        <w:rPr>
          <w:i/>
        </w:rPr>
        <w:t>19:41</w:t>
      </w:r>
      <w:r>
        <w:t xml:space="preserve"> Benni Gröhs:</w:t>
      </w:r>
      <w:r>
        <w:tab/>
        <w:t xml:space="preserve">Was ist hier eigentlich los? </w:t>
      </w:r>
    </w:p>
    <w:p w14:paraId="76611371" w14:textId="77777777" w:rsidR="002A4891" w:rsidRDefault="00127B45">
      <w:pPr>
        <w:ind w:left="3600" w:hanging="3600"/>
      </w:pPr>
      <w:r>
        <w:rPr>
          <w:i/>
        </w:rPr>
        <w:t>20:17</w:t>
      </w:r>
      <w:r>
        <w:t xml:space="preserve"> Alexander Würz:</w:t>
      </w:r>
      <w:r>
        <w:tab/>
        <w:t xml:space="preserve">Nett. </w:t>
      </w:r>
    </w:p>
    <w:p w14:paraId="0533CB2B" w14:textId="1CA737B6" w:rsidR="002A4891" w:rsidRDefault="00127B45">
      <w:pPr>
        <w:ind w:left="3600" w:hanging="3600"/>
      </w:pPr>
      <w:r>
        <w:rPr>
          <w:i/>
        </w:rPr>
        <w:t>22:14</w:t>
      </w:r>
      <w:r>
        <w:t xml:space="preserve"> ‎</w:t>
      </w:r>
      <w:dir w:val="ltr">
        <w:r>
          <w:t>Thomas Sundström</w:t>
        </w:r>
        <w:r>
          <w:t>‬</w:t>
        </w:r>
        <w:r>
          <w:t xml:space="preserve"> added Julian Möhlen </w:t>
        </w:r>
      </w:dir>
    </w:p>
    <w:p w14:paraId="3F668BB0" w14:textId="686F443E" w:rsidR="002A4891" w:rsidRDefault="00127B45">
      <w:pPr>
        <w:ind w:left="3600" w:hanging="3600"/>
      </w:pPr>
      <w:r>
        <w:rPr>
          <w:i/>
        </w:rPr>
        <w:t>22:15</w:t>
      </w:r>
      <w:r>
        <w:t xml:space="preserve"> </w:t>
      </w:r>
      <w:dir w:val="ltr">
        <w:r>
          <w:t>Thomas Sundström</w:t>
        </w:r>
        <w:r>
          <w:t>‬</w:t>
        </w:r>
        <w:r>
          <w:t>:</w:t>
        </w:r>
        <w:r>
          <w:tab/>
          <w:t xml:space="preserve">achtung wir sind komplett </w:t>
        </w:r>
      </w:dir>
    </w:p>
    <w:p w14:paraId="5C09ADB0" w14:textId="77777777" w:rsidR="002A4891" w:rsidRDefault="00127B45">
      <w:pPr>
        <w:jc w:val="center"/>
      </w:pPr>
      <w:r>
        <w:t>02.01.2015</w:t>
      </w:r>
    </w:p>
    <w:p w14:paraId="7A590F1A" w14:textId="77777777" w:rsidR="002A4891" w:rsidRDefault="00127B45">
      <w:pPr>
        <w:ind w:left="3600" w:hanging="3600"/>
      </w:pPr>
      <w:r>
        <w:rPr>
          <w:i/>
        </w:rPr>
        <w:t>15:10</w:t>
      </w:r>
      <w:r>
        <w:t xml:space="preserve"> Louis Springer:</w:t>
      </w:r>
      <w:r>
        <w:tab/>
        <w:t xml:space="preserve">Öööööh Julian auch im Bunde </w:t>
      </w:r>
    </w:p>
    <w:p w14:paraId="45A5544D" w14:textId="77777777" w:rsidR="002A4891" w:rsidRDefault="00127B45">
      <w:pPr>
        <w:ind w:left="3600" w:hanging="3600"/>
      </w:pPr>
      <w:r>
        <w:rPr>
          <w:i/>
        </w:rPr>
        <w:t>17:02</w:t>
      </w:r>
      <w:r>
        <w:t xml:space="preserve"> Louis Springer:</w:t>
      </w:r>
      <w:r>
        <w:tab/>
        <w:t>Heute um 19:30 spielts Geschichten aus dem Wiener Wald im Akademietheater, jm</w:t>
      </w:r>
      <w:r>
        <w:t xml:space="preserve">d dabei? </w:t>
      </w:r>
    </w:p>
    <w:p w14:paraId="729FF18D" w14:textId="77777777" w:rsidR="002A4891" w:rsidRDefault="00127B45">
      <w:pPr>
        <w:ind w:left="3600" w:hanging="3600"/>
      </w:pPr>
      <w:r>
        <w:rPr>
          <w:i/>
        </w:rPr>
        <w:t>17:04</w:t>
      </w:r>
      <w:r>
        <w:t xml:space="preserve"> Benni Gröhs:</w:t>
      </w:r>
      <w:r>
        <w:tab/>
        <w:t xml:space="preserve">2015-01-02-PHOTO-00001165.jpg &lt;‎attached&gt; </w:t>
      </w:r>
    </w:p>
    <w:p w14:paraId="7D02976B" w14:textId="77777777" w:rsidR="002A4891" w:rsidRDefault="00127B45">
      <w:pPr>
        <w:ind w:left="3600" w:hanging="3600"/>
      </w:pPr>
      <w:r>
        <w:rPr>
          <w:i/>
        </w:rPr>
        <w:t>17:05</w:t>
      </w:r>
      <w:r>
        <w:t xml:space="preserve"> Benni Gröhs:</w:t>
      </w:r>
      <w:r>
        <w:tab/>
        <w:t xml:space="preserve">Bin noch in Altaussee </w:t>
      </w:r>
    </w:p>
    <w:p w14:paraId="6777E4F8" w14:textId="77777777" w:rsidR="002A4891" w:rsidRDefault="00127B45">
      <w:pPr>
        <w:ind w:left="3600" w:hanging="3600"/>
      </w:pPr>
      <w:r>
        <w:rPr>
          <w:i/>
        </w:rPr>
        <w:t>17:06</w:t>
      </w:r>
      <w:r>
        <w:t xml:space="preserve"> Louis Springer:</w:t>
      </w:r>
      <w:r>
        <w:tab/>
        <w:t xml:space="preserve">#Naturbursche </w:t>
      </w:r>
    </w:p>
    <w:p w14:paraId="7D97FD18" w14:textId="77777777" w:rsidR="002A4891" w:rsidRDefault="00127B45">
      <w:pPr>
        <w:ind w:left="3600" w:hanging="3600"/>
      </w:pPr>
      <w:r>
        <w:rPr>
          <w:i/>
        </w:rPr>
        <w:t>19:15</w:t>
      </w:r>
      <w:r>
        <w:t xml:space="preserve"> Jakob Ortel:</w:t>
      </w:r>
      <w:r>
        <w:tab/>
        <w:t xml:space="preserve">Ich hätte gewollt spielt es es morgen auch noch? </w:t>
      </w:r>
    </w:p>
    <w:p w14:paraId="4AD57D5A" w14:textId="77777777" w:rsidR="002A4891" w:rsidRDefault="00127B45">
      <w:pPr>
        <w:ind w:left="3600" w:hanging="3600"/>
      </w:pPr>
      <w:r>
        <w:rPr>
          <w:i/>
        </w:rPr>
        <w:t>19:16</w:t>
      </w:r>
      <w:r>
        <w:t xml:space="preserve"> Louis Springer:</w:t>
      </w:r>
      <w:r>
        <w:tab/>
      </w:r>
      <w:r>
        <w:t xml:space="preserve">na, dafür spielts morgen Mutter Courage und ihre Kinder von Brecht </w:t>
      </w:r>
    </w:p>
    <w:p w14:paraId="7B36B471" w14:textId="77777777" w:rsidR="002A4891" w:rsidRDefault="00127B45">
      <w:pPr>
        <w:ind w:left="3600" w:hanging="3600"/>
      </w:pPr>
      <w:r>
        <w:rPr>
          <w:i/>
        </w:rPr>
        <w:t>19:17</w:t>
      </w:r>
      <w:r>
        <w:t xml:space="preserve"> Louis Springer:</w:t>
      </w:r>
      <w:r>
        <w:tab/>
        <w:t xml:space="preserve">#nichtgepacktrechtzeitigzuantworten </w:t>
      </w:r>
    </w:p>
    <w:p w14:paraId="7CB54F94" w14:textId="77777777" w:rsidR="002A4891" w:rsidRDefault="00127B45">
      <w:pPr>
        <w:ind w:left="3600" w:hanging="3600"/>
      </w:pPr>
      <w:r>
        <w:rPr>
          <w:i/>
        </w:rPr>
        <w:t>20:54</w:t>
      </w:r>
      <w:r>
        <w:t xml:space="preserve"> Jakob Ortel:</w:t>
      </w:r>
      <w:r>
        <w:tab/>
        <w:t xml:space="preserve">Ja passt gemma? Ich wär fix </w:t>
      </w:r>
    </w:p>
    <w:p w14:paraId="52BADCC5" w14:textId="2171FB62" w:rsidR="002A4891" w:rsidRDefault="00127B45">
      <w:pPr>
        <w:ind w:left="3600" w:hanging="3600"/>
      </w:pPr>
      <w:r>
        <w:rPr>
          <w:i/>
        </w:rPr>
        <w:t>23:27</w:t>
      </w:r>
      <w:r>
        <w:t xml:space="preserve"> </w:t>
      </w:r>
      <w:dir w:val="ltr">
        <w:r>
          <w:t>Thomas Sundström</w:t>
        </w:r>
        <w:r>
          <w:t>‬</w:t>
        </w:r>
        <w:r>
          <w:t>:</w:t>
        </w:r>
        <w:r>
          <w:tab/>
          <w:t xml:space="preserve">fix </w:t>
        </w:r>
      </w:dir>
    </w:p>
    <w:p w14:paraId="65B46315" w14:textId="77777777" w:rsidR="002A4891" w:rsidRDefault="00127B45">
      <w:pPr>
        <w:jc w:val="center"/>
      </w:pPr>
      <w:r>
        <w:t>03.01.2015</w:t>
      </w:r>
    </w:p>
    <w:p w14:paraId="5449FD96" w14:textId="77777777" w:rsidR="002A4891" w:rsidRDefault="00127B45">
      <w:pPr>
        <w:ind w:left="3600" w:hanging="3600"/>
      </w:pPr>
      <w:r>
        <w:rPr>
          <w:i/>
        </w:rPr>
        <w:t>16:32</w:t>
      </w:r>
      <w:r>
        <w:t xml:space="preserve"> Louis Springer:</w:t>
      </w:r>
      <w:r>
        <w:tab/>
        <w:t>Treffpunkt spätes</w:t>
      </w:r>
      <w:r>
        <w:t xml:space="preserve">tens 19:20 Burgtheater, Studentenausweise nicht vergessen, wenn's nicht genug Restkarten gibt müssen wir uns halt ein anderes Programm überlegen </w:t>
      </w:r>
    </w:p>
    <w:p w14:paraId="35923EFB" w14:textId="77777777" w:rsidR="002A4891" w:rsidRDefault="00127B45">
      <w:pPr>
        <w:ind w:left="3600" w:hanging="3600"/>
      </w:pPr>
      <w:r>
        <w:rPr>
          <w:i/>
        </w:rPr>
        <w:t>16:36</w:t>
      </w:r>
      <w:r>
        <w:t xml:space="preserve"> Julian Möhlen:</w:t>
      </w:r>
      <w:r>
        <w:tab/>
        <w:t xml:space="preserve">Die muttige Muter habe ich läida schon g'sehn... </w:t>
      </w:r>
    </w:p>
    <w:p w14:paraId="4686F4B5" w14:textId="77777777" w:rsidR="002A4891" w:rsidRDefault="00127B45">
      <w:pPr>
        <w:ind w:left="3600" w:hanging="3600"/>
      </w:pPr>
      <w:r>
        <w:rPr>
          <w:i/>
        </w:rPr>
        <w:t>17:46</w:t>
      </w:r>
      <w:r>
        <w:t xml:space="preserve"> Louis Springer:</w:t>
      </w:r>
      <w:r>
        <w:tab/>
        <w:t xml:space="preserve">war's gut? </w:t>
      </w:r>
    </w:p>
    <w:p w14:paraId="42668F35" w14:textId="77777777" w:rsidR="002A4891" w:rsidRDefault="00127B45">
      <w:pPr>
        <w:ind w:left="3600" w:hanging="3600"/>
      </w:pPr>
      <w:r>
        <w:rPr>
          <w:i/>
        </w:rPr>
        <w:t>17:49</w:t>
      </w:r>
      <w:r>
        <w:t xml:space="preserve"> Julian Möhlen:</w:t>
      </w:r>
      <w:r>
        <w:tab/>
        <w:t xml:space="preserve">Joo, ganz gut. Ist aber schon lang her dass ichs gesehen habe... </w:t>
      </w:r>
    </w:p>
    <w:p w14:paraId="7390BAB8" w14:textId="77777777" w:rsidR="002A4891" w:rsidRDefault="00127B45">
      <w:pPr>
        <w:ind w:left="3600" w:hanging="3600"/>
      </w:pPr>
      <w:r>
        <w:rPr>
          <w:i/>
        </w:rPr>
        <w:t>19:56</w:t>
      </w:r>
      <w:r>
        <w:t xml:space="preserve"> Benni Gröhs:</w:t>
      </w:r>
      <w:r>
        <w:tab/>
        <w:t xml:space="preserve">Leute, schaut, dass ihr euch Vorverkaufskarten beim Johannes checkt. </w:t>
      </w:r>
    </w:p>
    <w:p w14:paraId="12581637" w14:textId="77777777" w:rsidR="002A4891" w:rsidRDefault="00127B45">
      <w:pPr>
        <w:ind w:left="3600" w:hanging="3600"/>
      </w:pPr>
      <w:r>
        <w:rPr>
          <w:i/>
        </w:rPr>
        <w:t>19:56</w:t>
      </w:r>
      <w:r>
        <w:t xml:space="preserve"> Emil Paiker:</w:t>
      </w:r>
      <w:r>
        <w:tab/>
        <w:t xml:space="preserve">Was kostet? </w:t>
      </w:r>
    </w:p>
    <w:p w14:paraId="5858E8B6" w14:textId="77777777" w:rsidR="002A4891" w:rsidRDefault="00127B45">
      <w:pPr>
        <w:ind w:left="3600" w:hanging="3600"/>
      </w:pPr>
      <w:r>
        <w:rPr>
          <w:i/>
        </w:rPr>
        <w:t>19:56</w:t>
      </w:r>
      <w:r>
        <w:t xml:space="preserve"> Benni Gröhs:</w:t>
      </w:r>
      <w:r>
        <w:tab/>
        <w:t xml:space="preserve">Glaub 35! </w:t>
      </w:r>
    </w:p>
    <w:p w14:paraId="65E478D0" w14:textId="77777777" w:rsidR="002A4891" w:rsidRDefault="00127B45">
      <w:pPr>
        <w:ind w:left="3600" w:hanging="3600"/>
      </w:pPr>
      <w:r>
        <w:rPr>
          <w:i/>
        </w:rPr>
        <w:t>19:56</w:t>
      </w:r>
      <w:r>
        <w:t xml:space="preserve"> Emil Paiker:</w:t>
      </w:r>
      <w:r>
        <w:tab/>
        <w:t xml:space="preserve">K! </w:t>
      </w:r>
    </w:p>
    <w:p w14:paraId="08FBB695" w14:textId="34F47EBF" w:rsidR="002A4891" w:rsidRDefault="00127B45">
      <w:pPr>
        <w:ind w:left="3600" w:hanging="3600"/>
      </w:pPr>
      <w:r>
        <w:rPr>
          <w:i/>
        </w:rPr>
        <w:t>19:56</w:t>
      </w:r>
      <w:r>
        <w:t xml:space="preserve"> </w:t>
      </w:r>
      <w:dir w:val="ltr">
        <w:r>
          <w:t>Thomas Sundström</w:t>
        </w:r>
        <w:r>
          <w:t>‬</w:t>
        </w:r>
        <w:r>
          <w:t>:</w:t>
        </w:r>
        <w:r>
          <w:tab/>
          <w:t xml:space="preserve">grade gecheckt </w:t>
        </w:r>
      </w:dir>
    </w:p>
    <w:p w14:paraId="3B981EA3" w14:textId="35A10232" w:rsidR="002A4891" w:rsidRDefault="00127B45">
      <w:pPr>
        <w:ind w:left="3600" w:hanging="3600"/>
      </w:pPr>
      <w:r>
        <w:rPr>
          <w:i/>
        </w:rPr>
        <w:t>19:56</w:t>
      </w:r>
      <w:r>
        <w:t xml:space="preserve"> </w:t>
      </w:r>
      <w:dir w:val="ltr">
        <w:r>
          <w:t>Thomas Sundström</w:t>
        </w:r>
        <w:r>
          <w:t>‬</w:t>
        </w:r>
        <w:r>
          <w:t>:</w:t>
        </w:r>
        <w:r>
          <w:tab/>
          <w:t xml:space="preserve">überweisen und er hinterlegts </w:t>
        </w:r>
      </w:dir>
    </w:p>
    <w:p w14:paraId="55DC2902" w14:textId="77777777" w:rsidR="002A4891" w:rsidRDefault="00127B45">
      <w:pPr>
        <w:ind w:left="3600" w:hanging="3600"/>
      </w:pPr>
      <w:r>
        <w:rPr>
          <w:i/>
        </w:rPr>
        <w:t>19:57</w:t>
      </w:r>
      <w:r>
        <w:t xml:space="preserve"> Julian Möhlen:</w:t>
      </w:r>
      <w:r>
        <w:tab/>
        <w:t xml:space="preserve">Nggggh oidschottenball? </w:t>
      </w:r>
    </w:p>
    <w:p w14:paraId="7A1E0ABD" w14:textId="6C37DB1F" w:rsidR="002A4891" w:rsidRDefault="00127B45">
      <w:pPr>
        <w:ind w:left="3600" w:hanging="3600"/>
      </w:pPr>
      <w:r>
        <w:rPr>
          <w:i/>
        </w:rPr>
        <w:t>19:57</w:t>
      </w:r>
      <w:r>
        <w:t xml:space="preserve"> </w:t>
      </w:r>
      <w:dir w:val="ltr">
        <w:r>
          <w:t>Thomas Sundström</w:t>
        </w:r>
        <w:r>
          <w:t>‬</w:t>
        </w:r>
        <w:r>
          <w:t>:</w:t>
        </w:r>
        <w:r>
          <w:tab/>
          <w:t xml:space="preserve">jap du kommst </w:t>
        </w:r>
      </w:dir>
    </w:p>
    <w:p w14:paraId="6D8EECC5" w14:textId="2792965C" w:rsidR="002A4891" w:rsidRDefault="00127B45">
      <w:pPr>
        <w:ind w:left="3600" w:hanging="3600"/>
      </w:pPr>
      <w:r>
        <w:rPr>
          <w:i/>
        </w:rPr>
        <w:t>19:57</w:t>
      </w:r>
      <w:r>
        <w:t xml:space="preserve"> </w:t>
      </w:r>
      <w:dir w:val="ltr">
        <w:r>
          <w:t>Thomas Sundström</w:t>
        </w:r>
        <w:r>
          <w:t>‬</w:t>
        </w:r>
        <w:r>
          <w:t>:</w:t>
        </w:r>
        <w:r>
          <w:tab/>
          <w:t xml:space="preserve">verpflichtung als ex schulsprecher </w:t>
        </w:r>
      </w:dir>
    </w:p>
    <w:p w14:paraId="1F1E2200" w14:textId="77777777" w:rsidR="002A4891" w:rsidRDefault="00127B45">
      <w:pPr>
        <w:ind w:left="3600" w:hanging="3600"/>
      </w:pPr>
      <w:r>
        <w:rPr>
          <w:i/>
        </w:rPr>
        <w:t>19:57</w:t>
      </w:r>
      <w:r>
        <w:t xml:space="preserve"> Julian Möhlen:</w:t>
      </w:r>
      <w:r>
        <w:tab/>
        <w:t xml:space="preserve">Bin in München, zum Glück... </w:t>
      </w:r>
    </w:p>
    <w:p w14:paraId="620B2B25" w14:textId="77777777" w:rsidR="002A4891" w:rsidRDefault="00127B45">
      <w:pPr>
        <w:ind w:left="3600" w:hanging="3600"/>
      </w:pPr>
      <w:r>
        <w:rPr>
          <w:i/>
        </w:rPr>
        <w:t>19:57</w:t>
      </w:r>
      <w:r>
        <w:t xml:space="preserve"> Julian Möhlen:</w:t>
      </w:r>
      <w:r>
        <w:tab/>
        <w:t xml:space="preserve">:) </w:t>
      </w:r>
    </w:p>
    <w:p w14:paraId="61831FC7" w14:textId="77777777" w:rsidR="002A4891" w:rsidRDefault="00127B45">
      <w:pPr>
        <w:ind w:left="3600" w:hanging="3600"/>
      </w:pPr>
      <w:r>
        <w:rPr>
          <w:i/>
        </w:rPr>
        <w:t>19:58</w:t>
      </w:r>
      <w:r>
        <w:t xml:space="preserve"> Julian Möhlen:</w:t>
      </w:r>
      <w:r>
        <w:tab/>
        <w:t xml:space="preserve">Viel Spaß euch! </w:t>
      </w:r>
    </w:p>
    <w:p w14:paraId="7E67005D" w14:textId="77777777" w:rsidR="002A4891" w:rsidRDefault="00127B45">
      <w:pPr>
        <w:jc w:val="center"/>
      </w:pPr>
      <w:r>
        <w:t>04.01.2015</w:t>
      </w:r>
    </w:p>
    <w:p w14:paraId="5085DF47" w14:textId="77777777" w:rsidR="002A4891" w:rsidRDefault="00127B45">
      <w:pPr>
        <w:ind w:left="3600" w:hanging="3600"/>
      </w:pPr>
      <w:r>
        <w:rPr>
          <w:i/>
        </w:rPr>
        <w:t>18:30</w:t>
      </w:r>
      <w:r>
        <w:t xml:space="preserve"> Louis Springer:</w:t>
      </w:r>
      <w:r>
        <w:tab/>
        <w:t xml:space="preserve">Morgen Filmabend? </w:t>
      </w:r>
    </w:p>
    <w:p w14:paraId="3AD38B6C" w14:textId="77777777" w:rsidR="002A4891" w:rsidRDefault="00127B45">
      <w:pPr>
        <w:ind w:left="3600" w:hanging="3600"/>
      </w:pPr>
      <w:r>
        <w:rPr>
          <w:i/>
        </w:rPr>
        <w:t>19:05</w:t>
      </w:r>
      <w:r>
        <w:t xml:space="preserve"> Emil Paiker:</w:t>
      </w:r>
      <w:r>
        <w:tab/>
        <w:t xml:space="preserve">Mmmm muss leider fett lernen :/ </w:t>
      </w:r>
    </w:p>
    <w:p w14:paraId="609885E6" w14:textId="77777777" w:rsidR="002A4891" w:rsidRDefault="00127B45">
      <w:pPr>
        <w:ind w:left="3600" w:hanging="3600"/>
      </w:pPr>
      <w:r>
        <w:rPr>
          <w:i/>
        </w:rPr>
        <w:t>19:10</w:t>
      </w:r>
      <w:r>
        <w:t xml:space="preserve"> Maximilian Margreiter:</w:t>
      </w:r>
      <w:r>
        <w:tab/>
        <w:t>Wäre sehr dafü</w:t>
      </w:r>
      <w:r>
        <w:t xml:space="preserve">r </w:t>
      </w:r>
    </w:p>
    <w:p w14:paraId="5655B653" w14:textId="77777777" w:rsidR="002A4891" w:rsidRDefault="00127B45">
      <w:pPr>
        <w:ind w:left="3600" w:hanging="3600"/>
      </w:pPr>
      <w:r>
        <w:rPr>
          <w:i/>
        </w:rPr>
        <w:t>19:19</w:t>
      </w:r>
      <w:r>
        <w:t xml:space="preserve"> Alexander Würz:</w:t>
      </w:r>
      <w:r>
        <w:tab/>
        <w:t xml:space="preserve">Kann auch nicht </w:t>
      </w:r>
    </w:p>
    <w:p w14:paraId="31406BF7" w14:textId="77777777" w:rsidR="002A4891" w:rsidRDefault="00127B45">
      <w:pPr>
        <w:jc w:val="center"/>
      </w:pPr>
      <w:r>
        <w:t>05.01.2015</w:t>
      </w:r>
    </w:p>
    <w:p w14:paraId="0F7AA618" w14:textId="77777777" w:rsidR="002A4891" w:rsidRDefault="00127B45">
      <w:pPr>
        <w:ind w:left="3600" w:hanging="3600"/>
      </w:pPr>
      <w:r>
        <w:rPr>
          <w:i/>
        </w:rPr>
        <w:t>07:10</w:t>
      </w:r>
      <w:r>
        <w:t xml:space="preserve"> Jakob Ortel:</w:t>
      </w:r>
      <w:r>
        <w:tab/>
        <w:t xml:space="preserve">Ja </w:t>
      </w:r>
    </w:p>
    <w:p w14:paraId="6F42A582" w14:textId="77777777" w:rsidR="002A4891" w:rsidRDefault="00127B45">
      <w:pPr>
        <w:ind w:left="3600" w:hanging="3600"/>
      </w:pPr>
      <w:r>
        <w:rPr>
          <w:i/>
        </w:rPr>
        <w:t>10:55</w:t>
      </w:r>
      <w:r>
        <w:t xml:space="preserve"> Louis Springer:</w:t>
      </w:r>
      <w:r>
        <w:tab/>
        <w:t xml:space="preserve">Ich muss auch lernen ajde </w:t>
      </w:r>
    </w:p>
    <w:p w14:paraId="6AD44E4E" w14:textId="77777777" w:rsidR="002A4891" w:rsidRDefault="00127B45">
      <w:pPr>
        <w:ind w:left="3600" w:hanging="3600"/>
      </w:pPr>
      <w:r>
        <w:rPr>
          <w:i/>
        </w:rPr>
        <w:t>16:13</w:t>
      </w:r>
      <w:r>
        <w:t xml:space="preserve"> Louis Springer:</w:t>
      </w:r>
      <w:r>
        <w:tab/>
        <w:t xml:space="preserve">ich kann um 9 da sein, passt das eh? </w:t>
      </w:r>
    </w:p>
    <w:p w14:paraId="6DCCFDB2" w14:textId="77777777" w:rsidR="002A4891" w:rsidRDefault="00127B45">
      <w:pPr>
        <w:ind w:left="3600" w:hanging="3600"/>
      </w:pPr>
      <w:r>
        <w:rPr>
          <w:i/>
        </w:rPr>
        <w:t>16:23</w:t>
      </w:r>
      <w:r>
        <w:t xml:space="preserve"> Jakob Ortel:</w:t>
      </w:r>
      <w:r>
        <w:tab/>
        <w:t>Ja kommt um neun das passt. Maxi bringst eh filme mi</w:t>
      </w:r>
      <w:r>
        <w:t xml:space="preserve">t? Geht auch als USB-Stick oder auf einem Computer. </w:t>
      </w:r>
    </w:p>
    <w:p w14:paraId="6C2D7D23" w14:textId="77777777" w:rsidR="002A4891" w:rsidRDefault="00127B45">
      <w:pPr>
        <w:ind w:left="3600" w:hanging="3600"/>
      </w:pPr>
      <w:r>
        <w:rPr>
          <w:i/>
        </w:rPr>
        <w:t>16:23</w:t>
      </w:r>
      <w:r>
        <w:t xml:space="preserve"> Julian Möhlen:</w:t>
      </w:r>
      <w:r>
        <w:tab/>
        <w:t xml:space="preserve">Bei dir ist das, Jakob? </w:t>
      </w:r>
    </w:p>
    <w:p w14:paraId="2826A213" w14:textId="77777777" w:rsidR="002A4891" w:rsidRDefault="00127B45">
      <w:pPr>
        <w:ind w:left="3600" w:hanging="3600"/>
      </w:pPr>
      <w:r>
        <w:rPr>
          <w:i/>
        </w:rPr>
        <w:t>16:27</w:t>
      </w:r>
      <w:r>
        <w:t xml:space="preserve"> Jakob Ortel:</w:t>
      </w:r>
      <w:r>
        <w:tab/>
        <w:t xml:space="preserve">Ich glaube schon. Außer natürlich du hast auch sturmfrei, dann unbedingt bei Dir weil neue Wohnung undso </w:t>
      </w:r>
    </w:p>
    <w:p w14:paraId="6D247E34" w14:textId="77777777" w:rsidR="002A4891" w:rsidRDefault="00127B45">
      <w:pPr>
        <w:ind w:left="3600" w:hanging="3600"/>
      </w:pPr>
      <w:r>
        <w:rPr>
          <w:i/>
        </w:rPr>
        <w:t>16:28</w:t>
      </w:r>
      <w:r>
        <w:t xml:space="preserve"> Julian Möhlen:</w:t>
      </w:r>
      <w:r>
        <w:tab/>
        <w:t>Nein, leide</w:t>
      </w:r>
      <w:r>
        <w:t xml:space="preserve">r. Ich lerne jetzt mal ordentlich und bin dann um neun zur Erholung da! :) </w:t>
      </w:r>
    </w:p>
    <w:p w14:paraId="2C0A7FC9" w14:textId="1AA111F9" w:rsidR="002A4891" w:rsidRDefault="00127B45">
      <w:pPr>
        <w:ind w:left="3600" w:hanging="3600"/>
      </w:pPr>
      <w:r>
        <w:rPr>
          <w:i/>
        </w:rPr>
        <w:t>16:30</w:t>
      </w:r>
      <w:r>
        <w:t xml:space="preserve"> </w:t>
      </w:r>
      <w:dir w:val="ltr">
        <w:r>
          <w:t>Thomas Sundström</w:t>
        </w:r>
        <w:r>
          <w:t>‬</w:t>
        </w:r>
        <w:r>
          <w:t>:</w:t>
        </w:r>
        <w:r>
          <w:tab/>
          <w:t xml:space="preserve">bin um 9 da </w:t>
        </w:r>
      </w:dir>
    </w:p>
    <w:p w14:paraId="29D51544" w14:textId="77777777" w:rsidR="002A4891" w:rsidRDefault="00127B45">
      <w:pPr>
        <w:ind w:left="3600" w:hanging="3600"/>
      </w:pPr>
      <w:r>
        <w:rPr>
          <w:i/>
        </w:rPr>
        <w:t>16:35</w:t>
      </w:r>
      <w:r>
        <w:t xml:space="preserve"> Louis Springer:</w:t>
      </w:r>
      <w:r>
        <w:tab/>
        <w:t xml:space="preserve">Ööööhh </w:t>
      </w:r>
    </w:p>
    <w:p w14:paraId="6E9DA3F9" w14:textId="77777777" w:rsidR="002A4891" w:rsidRDefault="00127B45">
      <w:pPr>
        <w:ind w:left="3600" w:hanging="3600"/>
      </w:pPr>
      <w:r>
        <w:rPr>
          <w:i/>
        </w:rPr>
        <w:t>16:36</w:t>
      </w:r>
      <w:r>
        <w:t xml:space="preserve"> Maximilian Margreiter:</w:t>
      </w:r>
      <w:r>
        <w:tab/>
        <w:t xml:space="preserve">Ok bis 9 </w:t>
      </w:r>
    </w:p>
    <w:p w14:paraId="30A8723B" w14:textId="6DF5C2C6" w:rsidR="002A4891" w:rsidRDefault="00127B45">
      <w:pPr>
        <w:ind w:left="3600" w:hanging="3600"/>
      </w:pPr>
      <w:r>
        <w:rPr>
          <w:i/>
        </w:rPr>
        <w:t>16:37</w:t>
      </w:r>
      <w:r>
        <w:t xml:space="preserve"> </w:t>
      </w:r>
      <w:dir w:val="ltr">
        <w:r>
          <w:t>Thomas Sundström</w:t>
        </w:r>
        <w:r>
          <w:t>‬</w:t>
        </w:r>
        <w:r>
          <w:t>:</w:t>
        </w:r>
        <w:r>
          <w:tab/>
          <w:t xml:space="preserve">komme vom 1. kann dich also net mitnehmen </w:t>
        </w:r>
      </w:dir>
    </w:p>
    <w:p w14:paraId="49331521" w14:textId="77777777" w:rsidR="002A4891" w:rsidRDefault="00127B45">
      <w:pPr>
        <w:ind w:left="3600" w:hanging="3600"/>
      </w:pPr>
      <w:r>
        <w:rPr>
          <w:i/>
        </w:rPr>
        <w:t>16:38</w:t>
      </w:r>
      <w:r>
        <w:t xml:space="preserve"> Jakob Ortel:</w:t>
      </w:r>
      <w:r>
        <w:tab/>
        <w:t xml:space="preserve">Nimm bitte gleich viele Filme mit weißt eh dann kann ich die mir gleich rüberziehen vielen Dank </w:t>
      </w:r>
    </w:p>
    <w:p w14:paraId="47BE68B5" w14:textId="77777777" w:rsidR="002A4891" w:rsidRDefault="00127B45">
      <w:pPr>
        <w:ind w:left="3600" w:hanging="3600"/>
      </w:pPr>
      <w:r>
        <w:rPr>
          <w:i/>
        </w:rPr>
        <w:t>16:51</w:t>
      </w:r>
      <w:r>
        <w:t xml:space="preserve"> Maximilian Margreiter:</w:t>
      </w:r>
      <w:r>
        <w:tab/>
        <w:t xml:space="preserve">Ja soviel halt geht </w:t>
      </w:r>
    </w:p>
    <w:p w14:paraId="6EC3B9CC" w14:textId="77777777" w:rsidR="002A4891" w:rsidRDefault="00127B45">
      <w:pPr>
        <w:ind w:left="3600" w:hanging="3600"/>
      </w:pPr>
      <w:r>
        <w:rPr>
          <w:i/>
        </w:rPr>
        <w:t>18:24</w:t>
      </w:r>
      <w:r>
        <w:t xml:space="preserve"> Jakob Ortel:</w:t>
      </w:r>
      <w:r>
        <w:tab/>
        <w:t xml:space="preserve">Cowboy mit Bitch </w:t>
      </w:r>
    </w:p>
    <w:p w14:paraId="65BBC357" w14:textId="77777777" w:rsidR="002A4891" w:rsidRDefault="00127B45">
      <w:pPr>
        <w:ind w:left="3600" w:hanging="3600"/>
      </w:pPr>
      <w:r>
        <w:rPr>
          <w:i/>
        </w:rPr>
        <w:t>18:24</w:t>
      </w:r>
      <w:r>
        <w:t xml:space="preserve"> Jakob Ortel:</w:t>
      </w:r>
      <w:r>
        <w:tab/>
        <w:t xml:space="preserve"># </w:t>
      </w:r>
    </w:p>
    <w:p w14:paraId="6F41C0BC" w14:textId="77777777" w:rsidR="002A4891" w:rsidRDefault="00127B45">
      <w:pPr>
        <w:ind w:left="3600" w:hanging="3600"/>
      </w:pPr>
      <w:r>
        <w:rPr>
          <w:i/>
        </w:rPr>
        <w:t>18:24</w:t>
      </w:r>
      <w:r>
        <w:t xml:space="preserve"> Jakob Ortel:</w:t>
      </w:r>
      <w:r>
        <w:tab/>
        <w:t>2015-01-05-P</w:t>
      </w:r>
      <w:r>
        <w:t xml:space="preserve">HOTO-00001208.jpg &lt;‎attached&gt; </w:t>
      </w:r>
    </w:p>
    <w:p w14:paraId="488BEE39" w14:textId="77777777" w:rsidR="002A4891" w:rsidRDefault="00127B45">
      <w:pPr>
        <w:ind w:left="3600" w:hanging="3600"/>
      </w:pPr>
      <w:r>
        <w:rPr>
          <w:i/>
        </w:rPr>
        <w:t>18:32</w:t>
      </w:r>
      <w:r>
        <w:t xml:space="preserve"> Maximilian Margreiter:</w:t>
      </w:r>
      <w:r>
        <w:tab/>
        <w:t xml:space="preserve">Haha </w:t>
      </w:r>
    </w:p>
    <w:p w14:paraId="3B3ED959" w14:textId="77777777" w:rsidR="002A4891" w:rsidRDefault="00127B45">
      <w:pPr>
        <w:ind w:left="3600" w:hanging="3600"/>
      </w:pPr>
      <w:r>
        <w:rPr>
          <w:i/>
        </w:rPr>
        <w:t>19:04</w:t>
      </w:r>
      <w:r>
        <w:t xml:space="preserve"> Emil Paiker:</w:t>
      </w:r>
      <w:r>
        <w:tab/>
        <w:t xml:space="preserve">Ass ass ass ass ass ass ass </w:t>
      </w:r>
    </w:p>
    <w:p w14:paraId="75250099" w14:textId="77777777" w:rsidR="002A4891" w:rsidRDefault="00127B45">
      <w:pPr>
        <w:ind w:left="3600" w:hanging="3600"/>
      </w:pPr>
      <w:r>
        <w:rPr>
          <w:i/>
        </w:rPr>
        <w:t>19:06</w:t>
      </w:r>
      <w:r>
        <w:t xml:space="preserve"> Jakob Ortel:</w:t>
      </w:r>
      <w:r>
        <w:tab/>
        <w:t xml:space="preserve">Die Größenverhältnisse zwischen den beiden stimmen immer noch </w:t>
      </w:r>
    </w:p>
    <w:p w14:paraId="2794E28C" w14:textId="77777777" w:rsidR="002A4891" w:rsidRDefault="00127B45">
      <w:pPr>
        <w:ind w:left="3600" w:hanging="3600"/>
      </w:pPr>
      <w:r>
        <w:rPr>
          <w:i/>
        </w:rPr>
        <w:t>20:25</w:t>
      </w:r>
      <w:r>
        <w:t xml:space="preserve"> Louis Springer:</w:t>
      </w:r>
      <w:r>
        <w:tab/>
        <w:t xml:space="preserve">die beiden kenne ich doch irgendwoher </w:t>
      </w:r>
    </w:p>
    <w:p w14:paraId="15C3DD2B" w14:textId="77777777" w:rsidR="002A4891" w:rsidRDefault="00127B45">
      <w:pPr>
        <w:ind w:left="3600" w:hanging="3600"/>
      </w:pPr>
      <w:r>
        <w:rPr>
          <w:i/>
        </w:rPr>
        <w:t>20:49</w:t>
      </w:r>
      <w:r>
        <w:t xml:space="preserve"> Louis Springer:</w:t>
      </w:r>
      <w:r>
        <w:tab/>
        <w:t xml:space="preserve">gh, S45 und U4 packen's nicht von mir nicht verpasst zu werden </w:t>
      </w:r>
    </w:p>
    <w:p w14:paraId="160878F7" w14:textId="4F8C833D" w:rsidR="002A4891" w:rsidRDefault="00127B45">
      <w:pPr>
        <w:ind w:left="3600" w:hanging="3600"/>
      </w:pPr>
      <w:r>
        <w:rPr>
          <w:i/>
        </w:rPr>
        <w:t>21:00</w:t>
      </w:r>
      <w:r>
        <w:t xml:space="preserve"> </w:t>
      </w:r>
      <w:dir w:val="ltr">
        <w:r>
          <w:t>Thomas Sundström</w:t>
        </w:r>
        <w:r>
          <w:t>‬</w:t>
        </w:r>
        <w:r>
          <w:t>:</w:t>
        </w:r>
        <w:r>
          <w:tab/>
          <w:t xml:space="preserve">bin 15min verspätete </w:t>
        </w:r>
      </w:dir>
    </w:p>
    <w:p w14:paraId="5E155400" w14:textId="77777777" w:rsidR="002A4891" w:rsidRDefault="00127B45">
      <w:pPr>
        <w:jc w:val="center"/>
      </w:pPr>
      <w:r>
        <w:t>06.01.2015</w:t>
      </w:r>
    </w:p>
    <w:p w14:paraId="73446DA5" w14:textId="257D0A87" w:rsidR="002A4891" w:rsidRDefault="00127B45">
      <w:pPr>
        <w:ind w:left="3600" w:hanging="3600"/>
      </w:pPr>
      <w:r>
        <w:rPr>
          <w:i/>
        </w:rPr>
        <w:t>15:03</w:t>
      </w:r>
      <w:r>
        <w:t xml:space="preserve"> </w:t>
      </w:r>
      <w:dir w:val="ltr">
        <w:r>
          <w:t>Thomas Sundström</w:t>
        </w:r>
        <w:r>
          <w:t>‬</w:t>
        </w:r>
        <w:r>
          <w:t>:</w:t>
        </w:r>
        <w:r>
          <w:tab/>
          <w:t xml:space="preserve">irgendwer bock auf 1745 hobbit im artis maxi und ich gehn </w:t>
        </w:r>
      </w:dir>
    </w:p>
    <w:p w14:paraId="232F577E" w14:textId="77777777" w:rsidR="002A4891" w:rsidRDefault="00127B45">
      <w:pPr>
        <w:ind w:left="3600" w:hanging="3600"/>
      </w:pPr>
      <w:r>
        <w:rPr>
          <w:i/>
        </w:rPr>
        <w:t>15:03</w:t>
      </w:r>
      <w:r>
        <w:t xml:space="preserve"> Julian Möhlen:</w:t>
      </w:r>
      <w:r>
        <w:tab/>
        <w:t>Scho</w:t>
      </w:r>
      <w:r>
        <w:t xml:space="preserve">n gesehen. </w:t>
      </w:r>
    </w:p>
    <w:p w14:paraId="6A3C3CAF" w14:textId="77777777" w:rsidR="002A4891" w:rsidRDefault="00127B45">
      <w:pPr>
        <w:ind w:left="3600" w:hanging="3600"/>
      </w:pPr>
      <w:r>
        <w:rPr>
          <w:i/>
        </w:rPr>
        <w:t>15:04</w:t>
      </w:r>
      <w:r>
        <w:t xml:space="preserve"> Louis Springer:</w:t>
      </w:r>
      <w:r>
        <w:tab/>
        <w:t xml:space="preserve">kann heute leider net </w:t>
      </w:r>
    </w:p>
    <w:p w14:paraId="23F10375" w14:textId="77777777" w:rsidR="002A4891" w:rsidRDefault="00127B45">
      <w:pPr>
        <w:jc w:val="center"/>
      </w:pPr>
      <w:r>
        <w:t>07.01.2015</w:t>
      </w:r>
    </w:p>
    <w:p w14:paraId="701E58F9" w14:textId="77777777" w:rsidR="002A4891" w:rsidRDefault="00127B45">
      <w:pPr>
        <w:ind w:left="3600" w:hanging="3600"/>
      </w:pPr>
      <w:r>
        <w:rPr>
          <w:i/>
        </w:rPr>
        <w:t>12:28</w:t>
      </w:r>
      <w:r>
        <w:t xml:space="preserve"> Louis Springer:</w:t>
      </w:r>
      <w:r>
        <w:tab/>
        <w:t>Cave: Da der Altschottenball und mein Geburtstag quasi zusammenfallen, lade ich euch alle Samstag Abend (Uhrzeit noch nicht festgelegt) zu einem Vorglühen bei mir Zuh</w:t>
      </w:r>
      <w:r>
        <w:t xml:space="preserve">ause (Zwerngasse 47, erreichbar mit 43 Station Himmelmutterweg) ein. Ich stelle Alkohol zur Verfügung, kann aber nicht schaden wenn ihr noch was mitnehmt. Könnte amazing werden. Diagnose : Bsoffn </w:t>
      </w:r>
    </w:p>
    <w:p w14:paraId="57482E82" w14:textId="77777777" w:rsidR="002A4891" w:rsidRDefault="00127B45">
      <w:pPr>
        <w:ind w:left="3600" w:hanging="3600"/>
      </w:pPr>
      <w:r>
        <w:rPr>
          <w:i/>
        </w:rPr>
        <w:t>12:28</w:t>
      </w:r>
      <w:r>
        <w:t xml:space="preserve"> Benni Gröhs:</w:t>
      </w:r>
      <w:r>
        <w:tab/>
        <w:t xml:space="preserve">Ööööölhhhhh </w:t>
      </w:r>
    </w:p>
    <w:p w14:paraId="072D1A5B" w14:textId="77777777" w:rsidR="002A4891" w:rsidRDefault="00127B45">
      <w:pPr>
        <w:ind w:left="3600" w:hanging="3600"/>
      </w:pPr>
      <w:r>
        <w:rPr>
          <w:i/>
        </w:rPr>
        <w:t>12:28</w:t>
      </w:r>
      <w:r>
        <w:t xml:space="preserve"> Benni Gröhs:</w:t>
      </w:r>
      <w:r>
        <w:tab/>
        <w:t>Aaaahhhh</w:t>
      </w:r>
      <w:r>
        <w:t xml:space="preserve"> </w:t>
      </w:r>
    </w:p>
    <w:p w14:paraId="6858C277" w14:textId="77777777" w:rsidR="002A4891" w:rsidRDefault="00127B45">
      <w:pPr>
        <w:ind w:left="3600" w:hanging="3600"/>
      </w:pPr>
      <w:r>
        <w:rPr>
          <w:i/>
        </w:rPr>
        <w:t>12:30</w:t>
      </w:r>
      <w:r>
        <w:t xml:space="preserve"> Emil Paiker:</w:t>
      </w:r>
      <w:r>
        <w:tab/>
        <w:t xml:space="preserve">Öööööööh </w:t>
      </w:r>
    </w:p>
    <w:p w14:paraId="30292BEB" w14:textId="103EE161" w:rsidR="002A4891" w:rsidRDefault="00127B45">
      <w:pPr>
        <w:ind w:left="3600" w:hanging="3600"/>
      </w:pPr>
      <w:r>
        <w:rPr>
          <w:i/>
        </w:rPr>
        <w:t>12:47</w:t>
      </w:r>
      <w:r>
        <w:t xml:space="preserve"> </w:t>
      </w:r>
      <w:dir w:val="ltr">
        <w:r>
          <w:t>Thomas Sundström</w:t>
        </w:r>
        <w:r>
          <w:t>‬</w:t>
        </w:r>
        <w:r>
          <w:t>:</w:t>
        </w:r>
        <w:r>
          <w:tab/>
          <w:t xml:space="preserve">öööööhhhhhhhhhhhhh </w:t>
        </w:r>
      </w:dir>
    </w:p>
    <w:p w14:paraId="3686A44C" w14:textId="77777777" w:rsidR="002A4891" w:rsidRDefault="00127B45">
      <w:pPr>
        <w:ind w:left="3600" w:hanging="3600"/>
      </w:pPr>
      <w:r>
        <w:rPr>
          <w:i/>
        </w:rPr>
        <w:t>17:10</w:t>
      </w:r>
      <w:r>
        <w:t xml:space="preserve"> Louis Springer:</w:t>
      </w:r>
      <w:r>
        <w:tab/>
        <w:t xml:space="preserve">Heute Abend spielts "Die Reise nach Petuschki" von Jerofejew im Vestibül, jmd dabei? Weiß halt net ob's noch Karten gibt, bidl Risiko </w:t>
      </w:r>
    </w:p>
    <w:p w14:paraId="6659CDDA" w14:textId="77777777" w:rsidR="002A4891" w:rsidRDefault="00127B45">
      <w:pPr>
        <w:ind w:left="3600" w:hanging="3600"/>
      </w:pPr>
      <w:r>
        <w:rPr>
          <w:i/>
        </w:rPr>
        <w:t>17:10</w:t>
      </w:r>
      <w:r>
        <w:t xml:space="preserve"> Emil Paiker:</w:t>
      </w:r>
      <w:r>
        <w:tab/>
        <w:t>Mmm</w:t>
      </w:r>
      <w:r>
        <w:t xml:space="preserve"> das Stück liebe ich so genial und irre </w:t>
      </w:r>
    </w:p>
    <w:p w14:paraId="1E3B00A9" w14:textId="77777777" w:rsidR="002A4891" w:rsidRDefault="00127B45">
      <w:pPr>
        <w:ind w:left="3600" w:hanging="3600"/>
      </w:pPr>
      <w:r>
        <w:rPr>
          <w:i/>
        </w:rPr>
        <w:t>17:11</w:t>
      </w:r>
      <w:r>
        <w:t xml:space="preserve"> Emil Paiker:</w:t>
      </w:r>
      <w:r>
        <w:tab/>
        <w:t xml:space="preserve">Wieviel Uhr? </w:t>
      </w:r>
    </w:p>
    <w:p w14:paraId="58950C6A" w14:textId="77777777" w:rsidR="002A4891" w:rsidRDefault="00127B45">
      <w:pPr>
        <w:ind w:left="3600" w:hanging="3600"/>
      </w:pPr>
      <w:r>
        <w:rPr>
          <w:i/>
        </w:rPr>
        <w:t>17:11</w:t>
      </w:r>
      <w:r>
        <w:t xml:space="preserve"> Louis Springer:</w:t>
      </w:r>
      <w:r>
        <w:tab/>
        <w:t xml:space="preserve">20 Uhr </w:t>
      </w:r>
    </w:p>
    <w:p w14:paraId="690A211C" w14:textId="77777777" w:rsidR="002A4891" w:rsidRDefault="00127B45">
      <w:pPr>
        <w:ind w:left="3600" w:hanging="3600"/>
      </w:pPr>
      <w:r>
        <w:rPr>
          <w:i/>
        </w:rPr>
        <w:t>17:11</w:t>
      </w:r>
      <w:r>
        <w:t xml:space="preserve"> Maximilian Margreiter:</w:t>
      </w:r>
      <w:r>
        <w:tab/>
        <w:t xml:space="preserve">Kann leider net extrem schade hätte ich gern gesehen </w:t>
      </w:r>
    </w:p>
    <w:p w14:paraId="44A530DF" w14:textId="77777777" w:rsidR="002A4891" w:rsidRDefault="00127B45">
      <w:pPr>
        <w:ind w:left="3600" w:hanging="3600"/>
      </w:pPr>
      <w:r>
        <w:rPr>
          <w:i/>
        </w:rPr>
        <w:t>17:12</w:t>
      </w:r>
      <w:r>
        <w:t xml:space="preserve"> Louis Springer:</w:t>
      </w:r>
      <w:r>
        <w:tab/>
        <w:t>es müsste einer von uns früh dort sein um Restk</w:t>
      </w:r>
      <w:r>
        <w:t xml:space="preserve">arten zu kriegen </w:t>
      </w:r>
    </w:p>
    <w:p w14:paraId="1050C4F7" w14:textId="77777777" w:rsidR="002A4891" w:rsidRDefault="00127B45">
      <w:pPr>
        <w:ind w:left="3600" w:hanging="3600"/>
      </w:pPr>
      <w:r>
        <w:rPr>
          <w:i/>
        </w:rPr>
        <w:t>17:12</w:t>
      </w:r>
      <w:r>
        <w:t xml:space="preserve"> Julian Möhlen:</w:t>
      </w:r>
      <w:r>
        <w:tab/>
        <w:t xml:space="preserve">Der Louis ist ein extremer Kulturmensch, der Mann des lebenslangen Theater-, Film-, Opern- und Buchmarathons! Reschpeckt!! </w:t>
      </w:r>
    </w:p>
    <w:p w14:paraId="05A0E511" w14:textId="0A935D1D" w:rsidR="002A4891" w:rsidRDefault="00127B45">
      <w:pPr>
        <w:ind w:left="3600" w:hanging="3600"/>
      </w:pPr>
      <w:r>
        <w:rPr>
          <w:i/>
        </w:rPr>
        <w:t>17:13</w:t>
      </w:r>
      <w:r>
        <w:t xml:space="preserve"> </w:t>
      </w:r>
      <w:dir w:val="ltr">
        <w:r>
          <w:t>Thomas Sundström</w:t>
        </w:r>
        <w:r>
          <w:t>‬</w:t>
        </w:r>
        <w:r>
          <w:t>:</w:t>
        </w:r>
        <w:r>
          <w:tab/>
          <w:t xml:space="preserve">opernmarathon wäre dann wohl ich... </w:t>
        </w:r>
      </w:dir>
    </w:p>
    <w:p w14:paraId="08806C89" w14:textId="77777777" w:rsidR="002A4891" w:rsidRDefault="00127B45">
      <w:pPr>
        <w:ind w:left="3600" w:hanging="3600"/>
      </w:pPr>
      <w:r>
        <w:rPr>
          <w:i/>
        </w:rPr>
        <w:t>17:14</w:t>
      </w:r>
      <w:r>
        <w:t xml:space="preserve"> Emil Paiker:</w:t>
      </w:r>
      <w:r>
        <w:tab/>
        <w:t>Ja ich kann</w:t>
      </w:r>
      <w:r>
        <w:t xml:space="preserve"> mir das heute leider nicht leisten hab zu viel zu lernen :( </w:t>
      </w:r>
    </w:p>
    <w:p w14:paraId="41D06F74" w14:textId="77777777" w:rsidR="002A4891" w:rsidRDefault="00127B45">
      <w:pPr>
        <w:ind w:left="3600" w:hanging="3600"/>
      </w:pPr>
      <w:r>
        <w:rPr>
          <w:i/>
        </w:rPr>
        <w:t>17:15</w:t>
      </w:r>
      <w:r>
        <w:t xml:space="preserve"> Louis Springer:</w:t>
      </w:r>
      <w:r>
        <w:tab/>
        <w:t xml:space="preserve">gh </w:t>
      </w:r>
    </w:p>
    <w:p w14:paraId="74508B01" w14:textId="77777777" w:rsidR="002A4891" w:rsidRDefault="00127B45">
      <w:pPr>
        <w:ind w:left="3600" w:hanging="3600"/>
      </w:pPr>
      <w:r>
        <w:rPr>
          <w:i/>
        </w:rPr>
        <w:t>17:15</w:t>
      </w:r>
      <w:r>
        <w:t xml:space="preserve"> Louis Springer:</w:t>
      </w:r>
      <w:r>
        <w:tab/>
        <w:t xml:space="preserve">Niemand dabei? </w:t>
      </w:r>
    </w:p>
    <w:p w14:paraId="50F1ABB6" w14:textId="77777777" w:rsidR="002A4891" w:rsidRDefault="00127B45">
      <w:pPr>
        <w:ind w:left="3600" w:hanging="3600"/>
      </w:pPr>
      <w:r>
        <w:rPr>
          <w:i/>
        </w:rPr>
        <w:t>17:15</w:t>
      </w:r>
      <w:r>
        <w:t xml:space="preserve"> Alexander Würz:</w:t>
      </w:r>
      <w:r>
        <w:tab/>
        <w:t xml:space="preserve">Meine Oma hatte Karten, haben wir jetzt wem anderen gegeben, Versuch dich schon 2 Tage zu erreichen... </w:t>
      </w:r>
    </w:p>
    <w:p w14:paraId="625532D1" w14:textId="77777777" w:rsidR="002A4891" w:rsidRDefault="00127B45">
      <w:pPr>
        <w:ind w:left="3600" w:hanging="3600"/>
      </w:pPr>
      <w:r>
        <w:rPr>
          <w:i/>
        </w:rPr>
        <w:t>17:16</w:t>
      </w:r>
      <w:r>
        <w:t xml:space="preserve"> Alexander Würz:</w:t>
      </w:r>
      <w:r>
        <w:tab/>
        <w:t xml:space="preserve">Wenn du nie abheben kannst </w:t>
      </w:r>
    </w:p>
    <w:p w14:paraId="798B63A0" w14:textId="77777777" w:rsidR="002A4891" w:rsidRDefault="00127B45">
      <w:pPr>
        <w:ind w:left="3600" w:hanging="3600"/>
      </w:pPr>
      <w:r>
        <w:rPr>
          <w:i/>
        </w:rPr>
        <w:t>17:16</w:t>
      </w:r>
      <w:r>
        <w:t xml:space="preserve"> Julian Möhlen:</w:t>
      </w:r>
      <w:r>
        <w:tab/>
        <w:t>@thommi Mag sein, aber bei mir zählt niemand als Opernliebhaber, wenn er noch Chr auch meine Lieblingsoper liebhat: Nixon in China von John Adams (allerdings auch die einzige, die ich k</w:t>
      </w:r>
      <w:r>
        <w:t xml:space="preserve">enne). </w:t>
      </w:r>
    </w:p>
    <w:p w14:paraId="7379D9F2" w14:textId="77777777" w:rsidR="002A4891" w:rsidRDefault="00127B45">
      <w:pPr>
        <w:ind w:left="3600" w:hanging="3600"/>
      </w:pPr>
      <w:r>
        <w:rPr>
          <w:i/>
        </w:rPr>
        <w:t>17:17</w:t>
      </w:r>
      <w:r>
        <w:t xml:space="preserve"> Julian Möhlen:</w:t>
      </w:r>
      <w:r>
        <w:tab/>
        <w:t xml:space="preserve">Äch, ich leider kann auch nicht... </w:t>
      </w:r>
    </w:p>
    <w:p w14:paraId="24AB1D9D" w14:textId="77777777" w:rsidR="002A4891" w:rsidRDefault="00127B45">
      <w:pPr>
        <w:ind w:left="3600" w:hanging="3600"/>
      </w:pPr>
      <w:r>
        <w:rPr>
          <w:i/>
        </w:rPr>
        <w:t>19:25</w:t>
      </w:r>
      <w:r>
        <w:t xml:space="preserve"> Louis Springer:</w:t>
      </w:r>
      <w:r>
        <w:tab/>
        <w:t xml:space="preserve">Gh, ich hab mein Handy halt immer lautlos gedreht und am nachtkasterl wenn ich lernen muss, dann schreib mir einfach eine SMS, extrem. Ich telefoniere halt nicht gern </w:t>
      </w:r>
    </w:p>
    <w:p w14:paraId="539BDDE3" w14:textId="77777777" w:rsidR="002A4891" w:rsidRDefault="00127B45">
      <w:pPr>
        <w:ind w:left="3600" w:hanging="3600"/>
      </w:pPr>
      <w:r>
        <w:rPr>
          <w:i/>
        </w:rPr>
        <w:t>19:26</w:t>
      </w:r>
      <w:r>
        <w:t xml:space="preserve"> Louis Springer:</w:t>
      </w:r>
      <w:r>
        <w:tab/>
        <w:t xml:space="preserve">hätte das Stück gerne gesehen </w:t>
      </w:r>
    </w:p>
    <w:p w14:paraId="1D9C1CBE" w14:textId="77777777" w:rsidR="002A4891" w:rsidRDefault="00127B45">
      <w:pPr>
        <w:jc w:val="center"/>
      </w:pPr>
      <w:r>
        <w:t>08.01.2015</w:t>
      </w:r>
    </w:p>
    <w:p w14:paraId="09075F3F" w14:textId="75E1F48F" w:rsidR="002A4891" w:rsidRDefault="00127B45">
      <w:pPr>
        <w:ind w:left="3600" w:hanging="3600"/>
      </w:pPr>
      <w:r>
        <w:rPr>
          <w:i/>
        </w:rPr>
        <w:t>21:09</w:t>
      </w:r>
      <w:r>
        <w:t xml:space="preserve"> </w:t>
      </w:r>
      <w:dir w:val="ltr">
        <w:r>
          <w:t>Thomas Sundström</w:t>
        </w:r>
        <w:r>
          <w:t>‬</w:t>
        </w:r>
        <w:r>
          <w:t>:</w:t>
        </w:r>
        <w:r>
          <w:tab/>
          <w:t xml:space="preserve">macht heut wer was? </w:t>
        </w:r>
      </w:dir>
    </w:p>
    <w:p w14:paraId="7ADDAC87" w14:textId="77777777" w:rsidR="002A4891" w:rsidRDefault="00127B45">
      <w:pPr>
        <w:ind w:left="3600" w:hanging="3600"/>
      </w:pPr>
      <w:r>
        <w:rPr>
          <w:i/>
        </w:rPr>
        <w:t>21:11</w:t>
      </w:r>
      <w:r>
        <w:t xml:space="preserve"> Emil Paiker:</w:t>
      </w:r>
      <w:r>
        <w:tab/>
        <w:t xml:space="preserve">Nö </w:t>
      </w:r>
    </w:p>
    <w:p w14:paraId="2530C389" w14:textId="77777777" w:rsidR="002A4891" w:rsidRDefault="00127B45">
      <w:pPr>
        <w:ind w:left="3600" w:hanging="3600"/>
      </w:pPr>
      <w:r>
        <w:rPr>
          <w:i/>
        </w:rPr>
        <w:t>21:11</w:t>
      </w:r>
      <w:r>
        <w:t xml:space="preserve"> Louis Springer:</w:t>
      </w:r>
      <w:r>
        <w:tab/>
        <w:t xml:space="preserve">Mathe </w:t>
      </w:r>
    </w:p>
    <w:p w14:paraId="5ACA286C" w14:textId="77777777" w:rsidR="002A4891" w:rsidRDefault="00127B45">
      <w:pPr>
        <w:ind w:left="3600" w:hanging="3600"/>
      </w:pPr>
      <w:r>
        <w:rPr>
          <w:i/>
        </w:rPr>
        <w:t>21:56</w:t>
      </w:r>
      <w:r>
        <w:t xml:space="preserve"> Benni Gröhs:</w:t>
      </w:r>
      <w:r>
        <w:tab/>
        <w:t xml:space="preserve">Schlafen </w:t>
      </w:r>
    </w:p>
    <w:p w14:paraId="187DA648" w14:textId="77777777" w:rsidR="002A4891" w:rsidRDefault="00127B45">
      <w:pPr>
        <w:ind w:left="3600" w:hanging="3600"/>
      </w:pPr>
      <w:r>
        <w:rPr>
          <w:i/>
        </w:rPr>
        <w:t>21:57</w:t>
      </w:r>
      <w:r>
        <w:t xml:space="preserve"> Maximilian Margreiter:</w:t>
      </w:r>
      <w:r>
        <w:tab/>
        <w:t>Krank ...ich hasse den Winter morge</w:t>
      </w:r>
      <w:r>
        <w:t xml:space="preserve">n packe ich meine sieben Sachen und ziehe in den Süden </w:t>
      </w:r>
    </w:p>
    <w:p w14:paraId="2760D2FA" w14:textId="7CBD67C6" w:rsidR="002A4891" w:rsidRDefault="00127B45">
      <w:pPr>
        <w:ind w:left="3600" w:hanging="3600"/>
      </w:pPr>
      <w:r>
        <w:rPr>
          <w:i/>
        </w:rPr>
        <w:t>21:58</w:t>
      </w:r>
      <w:r>
        <w:t xml:space="preserve"> </w:t>
      </w:r>
      <w:dir w:val="ltr">
        <w:r>
          <w:t>Thomas Sundström</w:t>
        </w:r>
        <w:r>
          <w:t>‬</w:t>
        </w:r>
        <w:r>
          <w:t>:</w:t>
        </w:r>
        <w:r>
          <w:tab/>
          <w:t xml:space="preserve">schau dass du samstag fit bist </w:t>
        </w:r>
      </w:dir>
    </w:p>
    <w:p w14:paraId="488A8AD9" w14:textId="6CA4D310" w:rsidR="002A4891" w:rsidRDefault="00127B45">
      <w:pPr>
        <w:ind w:left="3600" w:hanging="3600"/>
      </w:pPr>
      <w:r>
        <w:rPr>
          <w:i/>
        </w:rPr>
        <w:t>21:58</w:t>
      </w:r>
      <w:r>
        <w:t xml:space="preserve"> </w:t>
      </w:r>
      <w:dir w:val="ltr">
        <w:r>
          <w:t>Thomas Sundström</w:t>
        </w:r>
        <w:r>
          <w:t>‬</w:t>
        </w:r>
        <w:r>
          <w:t>:</w:t>
        </w:r>
        <w:r>
          <w:tab/>
          <w:t xml:space="preserve">ja ich sag ja immer ab in die toskana </w:t>
        </w:r>
      </w:dir>
    </w:p>
    <w:p w14:paraId="05FD925C" w14:textId="77777777" w:rsidR="002A4891" w:rsidRDefault="00127B45">
      <w:pPr>
        <w:ind w:left="3600" w:hanging="3600"/>
      </w:pPr>
      <w:r>
        <w:rPr>
          <w:i/>
        </w:rPr>
        <w:t>21:59</w:t>
      </w:r>
      <w:r>
        <w:t xml:space="preserve"> Maximilian Margreiter:</w:t>
      </w:r>
      <w:r>
        <w:tab/>
        <w:t>Noch weiter in den Süden Toskana ist im Winter n</w:t>
      </w:r>
      <w:r>
        <w:t xml:space="preserve">et warm genug </w:t>
      </w:r>
    </w:p>
    <w:p w14:paraId="6BE479A2" w14:textId="21A9D368" w:rsidR="002A4891" w:rsidRDefault="00127B45">
      <w:pPr>
        <w:ind w:left="3600" w:hanging="3600"/>
      </w:pPr>
      <w:r>
        <w:rPr>
          <w:i/>
        </w:rPr>
        <w:t>21:59</w:t>
      </w:r>
      <w:r>
        <w:t xml:space="preserve"> </w:t>
      </w:r>
      <w:dir w:val="ltr">
        <w:r>
          <w:t>Thomas Sundström</w:t>
        </w:r>
        <w:r>
          <w:t>‬</w:t>
        </w:r>
        <w:r>
          <w:t>:</w:t>
        </w:r>
        <w:r>
          <w:tab/>
          <w:t xml:space="preserve">lissabon </w:t>
        </w:r>
      </w:dir>
    </w:p>
    <w:p w14:paraId="371B2E1E" w14:textId="689AC8BC" w:rsidR="002A4891" w:rsidRDefault="00127B45">
      <w:pPr>
        <w:ind w:left="3600" w:hanging="3600"/>
      </w:pPr>
      <w:r>
        <w:rPr>
          <w:i/>
        </w:rPr>
        <w:t>22:00</w:t>
      </w:r>
      <w:r>
        <w:t xml:space="preserve"> </w:t>
      </w:r>
      <w:dir w:val="ltr">
        <w:r>
          <w:t>Thomas Sundström</w:t>
        </w:r>
        <w:r>
          <w:t>‬</w:t>
        </w:r>
        <w:r>
          <w:t>:</w:t>
        </w:r>
        <w:r>
          <w:tab/>
          <w:t xml:space="preserve">du willst doch nicht etwa ins negerland? </w:t>
        </w:r>
      </w:dir>
    </w:p>
    <w:p w14:paraId="28C50EE4" w14:textId="77777777" w:rsidR="002A4891" w:rsidRDefault="00127B45">
      <w:pPr>
        <w:ind w:left="3600" w:hanging="3600"/>
      </w:pPr>
      <w:r>
        <w:rPr>
          <w:i/>
        </w:rPr>
        <w:t>22:00</w:t>
      </w:r>
      <w:r>
        <w:t xml:space="preserve"> Emil Paiker:</w:t>
      </w:r>
      <w:r>
        <w:tab/>
        <w:t xml:space="preserve">Oder zu pingu </w:t>
      </w:r>
    </w:p>
    <w:p w14:paraId="2AD8FA13" w14:textId="314E0C65" w:rsidR="002A4891" w:rsidRDefault="00127B45">
      <w:pPr>
        <w:ind w:left="3600" w:hanging="3600"/>
      </w:pPr>
      <w:r>
        <w:rPr>
          <w:i/>
        </w:rPr>
        <w:t>22:01</w:t>
      </w:r>
      <w:r>
        <w:t xml:space="preserve"> </w:t>
      </w:r>
      <w:dir w:val="ltr">
        <w:r>
          <w:t>Thomas Sundström</w:t>
        </w:r>
        <w:r>
          <w:t>‬</w:t>
        </w:r>
        <w:r>
          <w:t>:</w:t>
        </w:r>
        <w:r>
          <w:tab/>
          <w:t xml:space="preserve">lern </w:t>
        </w:r>
      </w:dir>
    </w:p>
    <w:p w14:paraId="60FE7C0C" w14:textId="615EF30A" w:rsidR="002A4891" w:rsidRDefault="00127B45">
      <w:pPr>
        <w:ind w:left="3600" w:hanging="3600"/>
      </w:pPr>
      <w:r>
        <w:rPr>
          <w:i/>
        </w:rPr>
        <w:t>22:01</w:t>
      </w:r>
      <w:r>
        <w:t xml:space="preserve"> </w:t>
      </w:r>
      <w:dir w:val="ltr">
        <w:r>
          <w:t>Thomas Sundström</w:t>
        </w:r>
        <w:r>
          <w:t>‬</w:t>
        </w:r>
        <w:r>
          <w:t>:</w:t>
        </w:r>
        <w:r>
          <w:tab/>
          <w:t xml:space="preserve">hop </w:t>
        </w:r>
      </w:dir>
    </w:p>
    <w:p w14:paraId="1DE9CDB3" w14:textId="77777777" w:rsidR="002A4891" w:rsidRDefault="00127B45">
      <w:pPr>
        <w:ind w:left="3600" w:hanging="3600"/>
      </w:pPr>
      <w:r>
        <w:rPr>
          <w:i/>
        </w:rPr>
        <w:t>22:02</w:t>
      </w:r>
      <w:r>
        <w:t xml:space="preserve"> Maximilian Margreiter:</w:t>
      </w:r>
      <w:r>
        <w:tab/>
        <w:t>Nein ich zi</w:t>
      </w:r>
      <w:r>
        <w:t xml:space="preserve">ehe nach Madeira da hatte es konstant zwischen 22-26 Grad </w:t>
      </w:r>
    </w:p>
    <w:p w14:paraId="2D8510BD" w14:textId="77777777" w:rsidR="002A4891" w:rsidRDefault="00127B45">
      <w:pPr>
        <w:ind w:left="3600" w:hanging="3600"/>
      </w:pPr>
      <w:r>
        <w:rPr>
          <w:i/>
        </w:rPr>
        <w:t>22:03</w:t>
      </w:r>
      <w:r>
        <w:t xml:space="preserve"> Louis Springer:</w:t>
      </w:r>
      <w:r>
        <w:tab/>
        <w:t xml:space="preserve">Wos jetzt alle mit die neger hobn... </w:t>
      </w:r>
    </w:p>
    <w:p w14:paraId="64DFEBCA" w14:textId="77777777" w:rsidR="002A4891" w:rsidRDefault="00127B45">
      <w:pPr>
        <w:ind w:left="3600" w:hanging="3600"/>
      </w:pPr>
      <w:r>
        <w:rPr>
          <w:i/>
        </w:rPr>
        <w:t>22:04</w:t>
      </w:r>
      <w:r>
        <w:t xml:space="preserve"> Benni Gröhs:</w:t>
      </w:r>
      <w:r>
        <w:tab/>
        <w:t xml:space="preserve">Haha Louis:) </w:t>
      </w:r>
    </w:p>
    <w:p w14:paraId="7D658902" w14:textId="6B8A6799" w:rsidR="002A4891" w:rsidRDefault="00127B45">
      <w:pPr>
        <w:ind w:left="3600" w:hanging="3600"/>
      </w:pPr>
      <w:r>
        <w:rPr>
          <w:i/>
        </w:rPr>
        <w:t>22:09</w:t>
      </w:r>
      <w:r>
        <w:t xml:space="preserve"> </w:t>
      </w:r>
      <w:dir w:val="ltr">
        <w:r>
          <w:t>Thomas Sundström</w:t>
        </w:r>
        <w:r>
          <w:t>‬</w:t>
        </w:r>
        <w:r>
          <w:t>:</w:t>
        </w:r>
        <w:r>
          <w:tab/>
          <w:t xml:space="preserve">ich werde schon langsam wirklich rechts dieser anschlag in paris gibt mir den </w:t>
        </w:r>
        <w:r>
          <w:t xml:space="preserve">rest...dieser islamismus wird uns noch alle unter die erd bringen... </w:t>
        </w:r>
      </w:dir>
    </w:p>
    <w:p w14:paraId="3B460FC2" w14:textId="77777777" w:rsidR="002A4891" w:rsidRDefault="00127B45">
      <w:pPr>
        <w:ind w:left="3600" w:hanging="3600"/>
      </w:pPr>
      <w:r>
        <w:rPr>
          <w:i/>
        </w:rPr>
        <w:t>22:09</w:t>
      </w:r>
      <w:r>
        <w:t xml:space="preserve"> Benedikt Gruber:</w:t>
      </w:r>
      <w:r>
        <w:tab/>
        <w:t xml:space="preserve">Solang die pegida pöser als der Islamismus ist... </w:t>
      </w:r>
    </w:p>
    <w:p w14:paraId="09D74D09" w14:textId="431908F8" w:rsidR="002A4891" w:rsidRDefault="00127B45">
      <w:pPr>
        <w:ind w:left="3600" w:hanging="3600"/>
      </w:pPr>
      <w:r>
        <w:rPr>
          <w:i/>
        </w:rPr>
        <w:t>22:10</w:t>
      </w:r>
      <w:r>
        <w:t xml:space="preserve"> </w:t>
      </w:r>
      <w:dir w:val="ltr">
        <w:r>
          <w:t>Thomas Sundström</w:t>
        </w:r>
        <w:r>
          <w:t>‬</w:t>
        </w:r>
        <w:r>
          <w:t>:</w:t>
        </w:r>
        <w:r>
          <w:tab/>
          <w:t xml:space="preserve">ja aber wollen wir einen extremistenkrieg? </w:t>
        </w:r>
      </w:dir>
    </w:p>
    <w:p w14:paraId="23B317A8" w14:textId="0D00831C" w:rsidR="002A4891" w:rsidRDefault="00127B45">
      <w:pPr>
        <w:ind w:left="3600" w:hanging="3600"/>
      </w:pPr>
      <w:r>
        <w:rPr>
          <w:i/>
        </w:rPr>
        <w:t>22:13</w:t>
      </w:r>
      <w:r>
        <w:t xml:space="preserve"> </w:t>
      </w:r>
      <w:dir w:val="ltr">
        <w:r>
          <w:t>Thomas Sundström</w:t>
        </w:r>
        <w:r>
          <w:t>‬</w:t>
        </w:r>
        <w:r>
          <w:t>:</w:t>
        </w:r>
        <w:r>
          <w:tab/>
          <w:t xml:space="preserve">der islam macht </w:t>
        </w:r>
        <w:r>
          <w:t xml:space="preserve">mehr probleme als er gutes tut...selbst wenn 99% superleiwand sind sind die 1% zuviel...ergo alle müssen abschwören. heute. </w:t>
        </w:r>
      </w:dir>
    </w:p>
    <w:p w14:paraId="289F4327" w14:textId="77777777" w:rsidR="002A4891" w:rsidRDefault="00127B45">
      <w:pPr>
        <w:ind w:left="3600" w:hanging="3600"/>
      </w:pPr>
      <w:r>
        <w:rPr>
          <w:i/>
        </w:rPr>
        <w:t>22:17</w:t>
      </w:r>
      <w:r>
        <w:t xml:space="preserve"> Benedikt Gruber:</w:t>
      </w:r>
      <w:r>
        <w:tab/>
        <w:t xml:space="preserve">Und das ist ja mMn auch Grund der Proteste: die islamischen Gemeinden distanzieren sich mit keinem Wort von </w:t>
      </w:r>
      <w:r>
        <w:t xml:space="preserve">diesen Vorfällen! </w:t>
      </w:r>
    </w:p>
    <w:p w14:paraId="00DFEEB6" w14:textId="77777777" w:rsidR="002A4891" w:rsidRDefault="00127B45">
      <w:pPr>
        <w:ind w:left="3600" w:hanging="3600"/>
      </w:pPr>
      <w:r>
        <w:rPr>
          <w:i/>
        </w:rPr>
        <w:t>22:19</w:t>
      </w:r>
      <w:r>
        <w:t xml:space="preserve"> Benni Gröhs:</w:t>
      </w:r>
      <w:r>
        <w:tab/>
        <w:t>Aber man kann nichts gegen eine Religion machen- nur gegen bestimmte Menschen und das machen sie ja eh... Es hat überhaupt keinen Nutzen, dass sich gemäßigtere Islamische Gemeinden Distanzieren, denen ist das doch egal</w:t>
      </w:r>
      <w:r>
        <w:t xml:space="preserve">.. Hab ich zumindest das Gefühl... </w:t>
      </w:r>
    </w:p>
    <w:p w14:paraId="29D570CB" w14:textId="77777777" w:rsidR="002A4891" w:rsidRDefault="00127B45">
      <w:pPr>
        <w:ind w:left="3600" w:hanging="3600"/>
      </w:pPr>
      <w:r>
        <w:rPr>
          <w:i/>
        </w:rPr>
        <w:t>22:19</w:t>
      </w:r>
      <w:r>
        <w:t xml:space="preserve"> Benni Gröhs:</w:t>
      </w:r>
      <w:r>
        <w:tab/>
        <w:t xml:space="preserve">Es ist a Hund! </w:t>
      </w:r>
    </w:p>
    <w:p w14:paraId="7C54E9D2" w14:textId="43EC2EEB" w:rsidR="002A4891" w:rsidRDefault="00127B45">
      <w:pPr>
        <w:ind w:left="3600" w:hanging="3600"/>
      </w:pPr>
      <w:r>
        <w:rPr>
          <w:i/>
        </w:rPr>
        <w:t>22:20</w:t>
      </w:r>
      <w:r>
        <w:t xml:space="preserve"> </w:t>
      </w:r>
      <w:dir w:val="ltr">
        <w:r>
          <w:t>Thomas Sundström</w:t>
        </w:r>
        <w:r>
          <w:t>‬</w:t>
        </w:r>
        <w:r>
          <w:t>:</w:t>
        </w:r>
        <w:r>
          <w:tab/>
          <w:t>ja und man kann nicht 18000 demonstranten in dresden ins rechte eck rücken...es genügt einfach allen die politik wird an ihrer selbstverschuldeten unmündigkeit</w:t>
        </w:r>
        <w:r>
          <w:t xml:space="preserve"> in gestalt der modernen metatoleranz zugrunde gehen. </w:t>
        </w:r>
      </w:dir>
    </w:p>
    <w:p w14:paraId="609B0CF8" w14:textId="22D05048" w:rsidR="002A4891" w:rsidRDefault="00127B45">
      <w:pPr>
        <w:ind w:left="3600" w:hanging="3600"/>
      </w:pPr>
      <w:r>
        <w:rPr>
          <w:i/>
        </w:rPr>
        <w:t>22:20</w:t>
      </w:r>
      <w:r>
        <w:t xml:space="preserve"> </w:t>
      </w:r>
      <w:dir w:val="ltr">
        <w:r>
          <w:t>Thomas Sundström</w:t>
        </w:r>
        <w:r>
          <w:t>‬</w:t>
        </w:r>
        <w:r>
          <w:t>:</w:t>
        </w:r>
        <w:r>
          <w:tab/>
          <w:t xml:space="preserve">doch man kann nur unsere pseudo ethik verbietet es </w:t>
        </w:r>
      </w:dir>
    </w:p>
    <w:p w14:paraId="374D6913" w14:textId="43A305F1" w:rsidR="002A4891" w:rsidRDefault="00127B45">
      <w:pPr>
        <w:ind w:left="3600" w:hanging="3600"/>
      </w:pPr>
      <w:r>
        <w:rPr>
          <w:i/>
        </w:rPr>
        <w:t>22:20</w:t>
      </w:r>
      <w:r>
        <w:t xml:space="preserve"> </w:t>
      </w:r>
      <w:dir w:val="ltr">
        <w:r>
          <w:t>Thomas Sundström</w:t>
        </w:r>
        <w:r>
          <w:t>‬</w:t>
        </w:r>
        <w:r>
          <w:t>:</w:t>
        </w:r>
        <w:r>
          <w:tab/>
          <w:t xml:space="preserve">diese religion muss verboten werden. </w:t>
        </w:r>
      </w:dir>
    </w:p>
    <w:p w14:paraId="2FC4D5B8" w14:textId="77777777" w:rsidR="002A4891" w:rsidRDefault="00127B45">
      <w:pPr>
        <w:ind w:left="3600" w:hanging="3600"/>
      </w:pPr>
      <w:r>
        <w:rPr>
          <w:i/>
        </w:rPr>
        <w:t>22:21</w:t>
      </w:r>
      <w:r>
        <w:t xml:space="preserve"> Benni Gröhs:</w:t>
      </w:r>
      <w:r>
        <w:tab/>
      </w:r>
      <w:r>
        <w:t xml:space="preserve">Aber ein Verbot ändert wenig am Problem... Das machts nur schlimmer! </w:t>
      </w:r>
    </w:p>
    <w:p w14:paraId="2D47C930" w14:textId="70062418" w:rsidR="002A4891" w:rsidRDefault="00127B45">
      <w:pPr>
        <w:ind w:left="3600" w:hanging="3600"/>
      </w:pPr>
      <w:r>
        <w:rPr>
          <w:i/>
        </w:rPr>
        <w:t>22:22</w:t>
      </w:r>
      <w:r>
        <w:t xml:space="preserve"> </w:t>
      </w:r>
      <w:dir w:val="ltr">
        <w:r>
          <w:t>Thomas Sundström</w:t>
        </w:r>
        <w:r>
          <w:t>‬</w:t>
        </w:r>
        <w:r>
          <w:t>:</w:t>
        </w:r>
        <w:r>
          <w:tab/>
          <w:t xml:space="preserve">ja egal mir ist ein offener krieg lieber als ein ewiges hinwegschauen </w:t>
        </w:r>
      </w:dir>
    </w:p>
    <w:p w14:paraId="35FE0C02" w14:textId="3E701F74" w:rsidR="002A4891" w:rsidRDefault="00127B45">
      <w:pPr>
        <w:ind w:left="3600" w:hanging="3600"/>
      </w:pPr>
      <w:r>
        <w:rPr>
          <w:i/>
        </w:rPr>
        <w:t>22:22</w:t>
      </w:r>
      <w:r>
        <w:t xml:space="preserve"> </w:t>
      </w:r>
      <w:dir w:val="ltr">
        <w:r>
          <w:t>Thomas Sundström</w:t>
        </w:r>
        <w:r>
          <w:t>‬</w:t>
        </w:r>
        <w:r>
          <w:t>:</w:t>
        </w:r>
        <w:r>
          <w:tab/>
          <w:t xml:space="preserve">wenn die muslims erstmal gesellschaftlich isoliert dind werden </w:t>
        </w:r>
        <w:r>
          <w:t xml:space="preserve">wir sehn wie lange sie das in europa durchhalten. </w:t>
        </w:r>
      </w:dir>
    </w:p>
    <w:p w14:paraId="6E1F6CD5" w14:textId="5DC76CC7" w:rsidR="002A4891" w:rsidRDefault="00127B45">
      <w:pPr>
        <w:ind w:left="3600" w:hanging="3600"/>
      </w:pPr>
      <w:r>
        <w:rPr>
          <w:i/>
        </w:rPr>
        <w:t>22:22</w:t>
      </w:r>
      <w:r>
        <w:t xml:space="preserve"> </w:t>
      </w:r>
      <w:dir w:val="ltr">
        <w:r>
          <w:t>Thomas Sundström</w:t>
        </w:r>
        <w:r>
          <w:t>‬</w:t>
        </w:r>
        <w:r>
          <w:t>:</w:t>
        </w:r>
        <w:r>
          <w:tab/>
          <w:t xml:space="preserve">kein sozialsystem keine bildung kein job </w:t>
        </w:r>
      </w:dir>
    </w:p>
    <w:p w14:paraId="469F2BDA" w14:textId="4460B8DD" w:rsidR="002A4891" w:rsidRDefault="00127B45">
      <w:pPr>
        <w:ind w:left="3600" w:hanging="3600"/>
      </w:pPr>
      <w:r>
        <w:rPr>
          <w:i/>
        </w:rPr>
        <w:t>22:23</w:t>
      </w:r>
      <w:r>
        <w:t xml:space="preserve"> </w:t>
      </w:r>
      <w:dir w:val="ltr">
        <w:r>
          <w:t>Thomas Sundström</w:t>
        </w:r>
        <w:r>
          <w:t>‬</w:t>
        </w:r>
        <w:r>
          <w:t>:</w:t>
        </w:r>
        <w:r>
          <w:tab/>
          <w:t xml:space="preserve">oder abschwören. </w:t>
        </w:r>
      </w:dir>
    </w:p>
    <w:p w14:paraId="6362296D" w14:textId="77777777" w:rsidR="002A4891" w:rsidRDefault="00127B45">
      <w:pPr>
        <w:ind w:left="3600" w:hanging="3600"/>
      </w:pPr>
      <w:r>
        <w:rPr>
          <w:i/>
        </w:rPr>
        <w:t>22:23</w:t>
      </w:r>
      <w:r>
        <w:t xml:space="preserve"> Benedikt Gruber:</w:t>
      </w:r>
      <w:r>
        <w:tab/>
        <w:t xml:space="preserve">Das funktioniert mit unserer Pseudotoleranz leider nicht! </w:t>
      </w:r>
    </w:p>
    <w:p w14:paraId="47DC35A1" w14:textId="77777777" w:rsidR="002A4891" w:rsidRDefault="00127B45">
      <w:pPr>
        <w:ind w:left="3600" w:hanging="3600"/>
      </w:pPr>
      <w:r>
        <w:rPr>
          <w:i/>
        </w:rPr>
        <w:t>22:23</w:t>
      </w:r>
      <w:r>
        <w:t xml:space="preserve"> Bened</w:t>
      </w:r>
      <w:r>
        <w:t>ikt Gruber:</w:t>
      </w:r>
      <w:r>
        <w:tab/>
        <w:t xml:space="preserve">Da wird zuerst der eigenen Kultur und den eigenen Wurzeln abgeschworen... </w:t>
      </w:r>
    </w:p>
    <w:p w14:paraId="66024511" w14:textId="2A88CDE3" w:rsidR="002A4891" w:rsidRDefault="00127B45">
      <w:pPr>
        <w:ind w:left="3600" w:hanging="3600"/>
      </w:pPr>
      <w:r>
        <w:rPr>
          <w:i/>
        </w:rPr>
        <w:t>22:24</w:t>
      </w:r>
      <w:r>
        <w:t xml:space="preserve"> </w:t>
      </w:r>
      <w:dir w:val="ltr">
        <w:r>
          <w:t>Thomas Sundström</w:t>
        </w:r>
        <w:r>
          <w:t>‬</w:t>
        </w:r>
        <w:r>
          <w:t>:</w:t>
        </w:r>
        <w:r>
          <w:tab/>
          <w:t xml:space="preserve">im offenen krieg haben wir immer gewonnen </w:t>
        </w:r>
      </w:dir>
    </w:p>
    <w:p w14:paraId="00208661" w14:textId="482B5921" w:rsidR="002A4891" w:rsidRDefault="00127B45">
      <w:pPr>
        <w:ind w:left="3600" w:hanging="3600"/>
      </w:pPr>
      <w:r>
        <w:rPr>
          <w:i/>
        </w:rPr>
        <w:t>22:24</w:t>
      </w:r>
      <w:r>
        <w:t xml:space="preserve"> </w:t>
      </w:r>
      <w:dir w:val="ltr">
        <w:r>
          <w:t>Thomas Sundström</w:t>
        </w:r>
        <w:r>
          <w:t>‬</w:t>
        </w:r>
        <w:r>
          <w:t>:</w:t>
        </w:r>
        <w:r>
          <w:tab/>
          <w:t xml:space="preserve">siehe 1529 </w:t>
        </w:r>
      </w:dir>
    </w:p>
    <w:p w14:paraId="7ACFEB9C" w14:textId="252A4635" w:rsidR="002A4891" w:rsidRDefault="00127B45">
      <w:pPr>
        <w:ind w:left="3600" w:hanging="3600"/>
      </w:pPr>
      <w:r>
        <w:rPr>
          <w:i/>
        </w:rPr>
        <w:t>22:24</w:t>
      </w:r>
      <w:r>
        <w:t xml:space="preserve"> </w:t>
      </w:r>
      <w:dir w:val="ltr">
        <w:r>
          <w:t>Thomas Sundström</w:t>
        </w:r>
        <w:r>
          <w:t>‬</w:t>
        </w:r>
        <w:r>
          <w:t>:</w:t>
        </w:r>
        <w:r>
          <w:tab/>
          <w:t xml:space="preserve">und 1683 </w:t>
        </w:r>
      </w:dir>
    </w:p>
    <w:p w14:paraId="158EBE9B" w14:textId="77777777" w:rsidR="002A4891" w:rsidRDefault="00127B45">
      <w:pPr>
        <w:ind w:left="3600" w:hanging="3600"/>
      </w:pPr>
      <w:r>
        <w:rPr>
          <w:i/>
        </w:rPr>
        <w:t>22:25</w:t>
      </w:r>
      <w:r>
        <w:t xml:space="preserve"> Benedikt Gruber:</w:t>
      </w:r>
      <w:r>
        <w:tab/>
        <w:t xml:space="preserve">Da </w:t>
      </w:r>
      <w:r>
        <w:t xml:space="preserve">hatte man es aber definitiv mit keinem derart diffusen Gegenüber zu tun. </w:t>
      </w:r>
    </w:p>
    <w:p w14:paraId="2032F6A2" w14:textId="77777777" w:rsidR="002A4891" w:rsidRDefault="00127B45">
      <w:pPr>
        <w:ind w:left="3600" w:hanging="3600"/>
      </w:pPr>
      <w:r>
        <w:rPr>
          <w:i/>
        </w:rPr>
        <w:t>22:25</w:t>
      </w:r>
      <w:r>
        <w:t xml:space="preserve"> Benedikt Gruber:</w:t>
      </w:r>
      <w:r>
        <w:tab/>
        <w:t xml:space="preserve">Es gibt kein osmanisches Heer vs. Europa </w:t>
      </w:r>
    </w:p>
    <w:p w14:paraId="5E2C72C7" w14:textId="24ECE769" w:rsidR="002A4891" w:rsidRDefault="00127B45">
      <w:pPr>
        <w:ind w:left="3600" w:hanging="3600"/>
      </w:pPr>
      <w:r>
        <w:rPr>
          <w:i/>
        </w:rPr>
        <w:t>22:25</w:t>
      </w:r>
      <w:r>
        <w:t xml:space="preserve"> </w:t>
      </w:r>
      <w:dir w:val="ltr">
        <w:r>
          <w:t>Thomas Sundström</w:t>
        </w:r>
        <w:r>
          <w:t>‬</w:t>
        </w:r>
        <w:r>
          <w:t>:</w:t>
        </w:r>
        <w:r>
          <w:tab/>
          <w:t xml:space="preserve">gar nicht diffus </w:t>
        </w:r>
      </w:dir>
    </w:p>
    <w:p w14:paraId="6A3C1288" w14:textId="77777777" w:rsidR="002A4891" w:rsidRDefault="00127B45">
      <w:pPr>
        <w:ind w:left="3600" w:hanging="3600"/>
      </w:pPr>
      <w:r>
        <w:rPr>
          <w:i/>
        </w:rPr>
        <w:t>22:25</w:t>
      </w:r>
      <w:r>
        <w:t xml:space="preserve"> Emil Paiker:</w:t>
      </w:r>
      <w:r>
        <w:tab/>
        <w:t xml:space="preserve">Da haben wir sie uns nicht ins Land gesetzt... </w:t>
      </w:r>
    </w:p>
    <w:p w14:paraId="1D9FEE3C" w14:textId="77777777" w:rsidR="002A4891" w:rsidRDefault="00127B45">
      <w:pPr>
        <w:ind w:left="3600" w:hanging="3600"/>
      </w:pPr>
      <w:r>
        <w:rPr>
          <w:i/>
        </w:rPr>
        <w:t>22:26</w:t>
      </w:r>
      <w:r>
        <w:t xml:space="preserve"> </w:t>
      </w:r>
      <w:r>
        <w:t>Benni Gröhs:</w:t>
      </w:r>
      <w:r>
        <w:tab/>
        <w:t xml:space="preserve">Ja, va widerspricht eine Nichtanerkennung des islam fett gegen alles, was dem Recht zu Grunde liegt und dafür braucht man absurde Mehrheiten( StGG, EMRK, Bundesverfassung Pi pa po:)) </w:t>
      </w:r>
    </w:p>
    <w:p w14:paraId="1B832CD2" w14:textId="77777777" w:rsidR="002A4891" w:rsidRDefault="00127B45">
      <w:pPr>
        <w:ind w:left="3600" w:hanging="3600"/>
      </w:pPr>
      <w:r>
        <w:rPr>
          <w:i/>
        </w:rPr>
        <w:t>22:26</w:t>
      </w:r>
      <w:r>
        <w:t xml:space="preserve"> Maximilian Margreiter:</w:t>
      </w:r>
      <w:r>
        <w:tab/>
        <w:t>Thommi der Bullshit den du heu</w:t>
      </w:r>
      <w:r>
        <w:t xml:space="preserve">te von dir gibst ist unfassbar </w:t>
      </w:r>
    </w:p>
    <w:p w14:paraId="125B3089" w14:textId="77777777" w:rsidR="002A4891" w:rsidRDefault="00127B45">
      <w:pPr>
        <w:ind w:left="3600" w:hanging="3600"/>
      </w:pPr>
      <w:r>
        <w:rPr>
          <w:i/>
        </w:rPr>
        <w:t>22:26</w:t>
      </w:r>
      <w:r>
        <w:t xml:space="preserve"> Benni Gröhs:</w:t>
      </w:r>
      <w:r>
        <w:tab/>
        <w:t xml:space="preserve">Da wirst zum Laberl! </w:t>
      </w:r>
    </w:p>
    <w:p w14:paraId="4F61ACBE" w14:textId="77777777" w:rsidR="002A4891" w:rsidRDefault="00127B45">
      <w:pPr>
        <w:ind w:left="3600" w:hanging="3600"/>
      </w:pPr>
      <w:r>
        <w:rPr>
          <w:i/>
        </w:rPr>
        <w:t>22:26</w:t>
      </w:r>
      <w:r>
        <w:t xml:space="preserve"> Emil Paiker:</w:t>
      </w:r>
      <w:r>
        <w:tab/>
        <w:t xml:space="preserve">Haha </w:t>
      </w:r>
    </w:p>
    <w:p w14:paraId="712CDEF8" w14:textId="77777777" w:rsidR="002A4891" w:rsidRDefault="00127B45">
      <w:pPr>
        <w:ind w:left="3600" w:hanging="3600"/>
      </w:pPr>
      <w:r>
        <w:rPr>
          <w:i/>
        </w:rPr>
        <w:t>22:26</w:t>
      </w:r>
      <w:r>
        <w:t xml:space="preserve"> Benni Gröhs:</w:t>
      </w:r>
      <w:r>
        <w:tab/>
        <w:t xml:space="preserve">Kein Kebab mehr kaufen! </w:t>
      </w:r>
    </w:p>
    <w:p w14:paraId="6172CA26" w14:textId="77777777" w:rsidR="002A4891" w:rsidRDefault="00127B45">
      <w:pPr>
        <w:ind w:left="3600" w:hanging="3600"/>
      </w:pPr>
      <w:r>
        <w:rPr>
          <w:i/>
        </w:rPr>
        <w:t>22:27</w:t>
      </w:r>
      <w:r>
        <w:t xml:space="preserve"> Benni Gröhs:</w:t>
      </w:r>
      <w:r>
        <w:tab/>
        <w:t xml:space="preserve">Wirtschaftlich sanktionieren... </w:t>
      </w:r>
    </w:p>
    <w:p w14:paraId="0BC20FF7" w14:textId="77777777" w:rsidR="002A4891" w:rsidRDefault="00127B45">
      <w:pPr>
        <w:ind w:left="3600" w:hanging="3600"/>
      </w:pPr>
      <w:r>
        <w:rPr>
          <w:i/>
        </w:rPr>
        <w:t>22:27</w:t>
      </w:r>
      <w:r>
        <w:t xml:space="preserve"> Benni Gröhs:</w:t>
      </w:r>
      <w:r>
        <w:tab/>
        <w:t>Oder die Murln auf TriesterStraße zerfetzen</w:t>
      </w:r>
      <w:r>
        <w:t xml:space="preserve"> </w:t>
      </w:r>
    </w:p>
    <w:p w14:paraId="2EEB2962" w14:textId="77777777" w:rsidR="002A4891" w:rsidRDefault="00127B45">
      <w:pPr>
        <w:ind w:left="3600" w:hanging="3600"/>
      </w:pPr>
      <w:r>
        <w:rPr>
          <w:i/>
        </w:rPr>
        <w:t>22:27</w:t>
      </w:r>
      <w:r>
        <w:t xml:space="preserve"> Benni Gröhs:</w:t>
      </w:r>
      <w:r>
        <w:tab/>
        <w:t xml:space="preserve">Oder 3er bmw verbieten </w:t>
      </w:r>
    </w:p>
    <w:p w14:paraId="0E9F665A" w14:textId="6E39AC7F" w:rsidR="002A4891" w:rsidRDefault="00127B45">
      <w:pPr>
        <w:ind w:left="3600" w:hanging="3600"/>
      </w:pPr>
      <w:r>
        <w:rPr>
          <w:i/>
        </w:rPr>
        <w:t>22:27</w:t>
      </w:r>
      <w:r>
        <w:t xml:space="preserve"> </w:t>
      </w:r>
      <w:dir w:val="ltr">
        <w:r>
          <w:t>Thomas Sundström</w:t>
        </w:r>
        <w:r>
          <w:t>‬</w:t>
        </w:r>
        <w:r>
          <w:t>:</w:t>
        </w:r>
        <w:r>
          <w:tab/>
          <w:t xml:space="preserve">ja man kann eine gemeinschaft nicht dulden deren mitglieder teilweise  die grundfesten der demokratie sprengen wollen </w:t>
        </w:r>
      </w:dir>
    </w:p>
    <w:p w14:paraId="142644B1" w14:textId="77777777" w:rsidR="002A4891" w:rsidRDefault="00127B45">
      <w:pPr>
        <w:ind w:left="3600" w:hanging="3600"/>
      </w:pPr>
      <w:r>
        <w:rPr>
          <w:i/>
        </w:rPr>
        <w:t>22:28</w:t>
      </w:r>
      <w:r>
        <w:t xml:space="preserve"> Maximilian Margreiter:</w:t>
      </w:r>
      <w:r>
        <w:tab/>
        <w:t xml:space="preserve">So wie du es tun möchtest </w:t>
      </w:r>
    </w:p>
    <w:p w14:paraId="1B260468" w14:textId="77777777" w:rsidR="002A4891" w:rsidRDefault="00127B45">
      <w:pPr>
        <w:ind w:left="3600" w:hanging="3600"/>
      </w:pPr>
      <w:r>
        <w:rPr>
          <w:i/>
        </w:rPr>
        <w:t>22:35</w:t>
      </w:r>
      <w:r>
        <w:t xml:space="preserve"> Juli</w:t>
      </w:r>
      <w:r>
        <w:t>an Möhlen:</w:t>
      </w:r>
      <w:r>
        <w:tab/>
        <w:t xml:space="preserve">Ihr seid alle Scheiß Faschisten!!!! </w:t>
      </w:r>
    </w:p>
    <w:p w14:paraId="1C83D5E9" w14:textId="77777777" w:rsidR="002A4891" w:rsidRDefault="00127B45">
      <w:pPr>
        <w:ind w:left="3600" w:hanging="3600"/>
      </w:pPr>
      <w:r>
        <w:rPr>
          <w:i/>
        </w:rPr>
        <w:t>22:36</w:t>
      </w:r>
      <w:r>
        <w:t xml:space="preserve"> Emil Paiker:</w:t>
      </w:r>
      <w:r>
        <w:tab/>
        <w:t xml:space="preserve">Ja und dein Bart gefällt uns nicht... </w:t>
      </w:r>
    </w:p>
    <w:p w14:paraId="08B2141B" w14:textId="77777777" w:rsidR="002A4891" w:rsidRDefault="00127B45">
      <w:pPr>
        <w:ind w:left="3600" w:hanging="3600"/>
      </w:pPr>
      <w:r>
        <w:rPr>
          <w:i/>
        </w:rPr>
        <w:t>22:36</w:t>
      </w:r>
      <w:r>
        <w:t xml:space="preserve"> Emil Paiker:</w:t>
      </w:r>
      <w:r>
        <w:tab/>
        <w:t xml:space="preserve">Jkjk </w:t>
      </w:r>
    </w:p>
    <w:p w14:paraId="32B9F5B9" w14:textId="77777777" w:rsidR="002A4891" w:rsidRDefault="00127B45">
      <w:pPr>
        <w:ind w:left="3600" w:hanging="3600"/>
      </w:pPr>
      <w:r>
        <w:rPr>
          <w:i/>
        </w:rPr>
        <w:t>22:36</w:t>
      </w:r>
      <w:r>
        <w:t xml:space="preserve"> Benni Gröhs:</w:t>
      </w:r>
      <w:r>
        <w:tab/>
        <w:t xml:space="preserve">#burn </w:t>
      </w:r>
    </w:p>
    <w:p w14:paraId="2314909A" w14:textId="77777777" w:rsidR="002A4891" w:rsidRDefault="00127B45">
      <w:pPr>
        <w:ind w:left="3600" w:hanging="3600"/>
      </w:pPr>
      <w:r>
        <w:rPr>
          <w:i/>
        </w:rPr>
        <w:t>23:02</w:t>
      </w:r>
      <w:r>
        <w:t xml:space="preserve"> Julian Möhlen:</w:t>
      </w:r>
      <w:r>
        <w:tab/>
        <w:t xml:space="preserve">:D </w:t>
      </w:r>
    </w:p>
    <w:p w14:paraId="66FC27FA" w14:textId="77777777" w:rsidR="002A4891" w:rsidRDefault="00127B45">
      <w:pPr>
        <w:ind w:left="3600" w:hanging="3600"/>
      </w:pPr>
      <w:r>
        <w:rPr>
          <w:i/>
        </w:rPr>
        <w:t>23:07</w:t>
      </w:r>
      <w:r>
        <w:t xml:space="preserve"> Julian Möhlen:</w:t>
      </w:r>
      <w:r>
        <w:tab/>
        <w:t xml:space="preserve">2015-01-08-PHOTO-00001295.jpg &lt;‎attached&gt; </w:t>
      </w:r>
    </w:p>
    <w:p w14:paraId="72969F53" w14:textId="77777777" w:rsidR="002A4891" w:rsidRDefault="00127B45">
      <w:pPr>
        <w:ind w:left="3600" w:hanging="3600"/>
      </w:pPr>
      <w:r>
        <w:rPr>
          <w:i/>
        </w:rPr>
        <w:t>23:20</w:t>
      </w:r>
      <w:r>
        <w:t xml:space="preserve"> Emil Paiker:</w:t>
      </w:r>
      <w:r>
        <w:tab/>
        <w:t xml:space="preserve">Ertappt ich bin neidig </w:t>
      </w:r>
    </w:p>
    <w:p w14:paraId="176B1683" w14:textId="77777777" w:rsidR="002A4891" w:rsidRDefault="00127B45">
      <w:pPr>
        <w:ind w:left="3600" w:hanging="3600"/>
      </w:pPr>
      <w:r>
        <w:rPr>
          <w:i/>
        </w:rPr>
        <w:t>23:59</w:t>
      </w:r>
      <w:r>
        <w:t xml:space="preserve"> Benedikt Gruber:</w:t>
      </w:r>
      <w:r>
        <w:tab/>
        <w:t xml:space="preserve">http://m.diepresse.com/home/spectrum/zeichenderzeit/4630328/index.do?from=suche.intern.portal </w:t>
      </w:r>
    </w:p>
    <w:p w14:paraId="024B4DAD" w14:textId="77777777" w:rsidR="002A4891" w:rsidRDefault="00127B45">
      <w:pPr>
        <w:jc w:val="center"/>
      </w:pPr>
      <w:r>
        <w:t>09.01.2015</w:t>
      </w:r>
    </w:p>
    <w:p w14:paraId="1DEF8E29" w14:textId="77777777" w:rsidR="002A4891" w:rsidRDefault="00127B45">
      <w:pPr>
        <w:ind w:left="3600" w:hanging="3600"/>
      </w:pPr>
      <w:r>
        <w:rPr>
          <w:i/>
        </w:rPr>
        <w:t>00:19</w:t>
      </w:r>
      <w:r>
        <w:t xml:space="preserve"> Benedikt Gruber:</w:t>
      </w:r>
      <w:r>
        <w:tab/>
      </w:r>
      <w:r>
        <w:t xml:space="preserve">http://www.welt.de/debatte/kommentare/article135973630/Pegida-ist-keine-Krankheit-Pegida-ist-das-Symptom.html </w:t>
      </w:r>
    </w:p>
    <w:p w14:paraId="0A2D8A1A" w14:textId="77777777" w:rsidR="002A4891" w:rsidRDefault="00127B45">
      <w:pPr>
        <w:ind w:left="3600" w:hanging="3600"/>
      </w:pPr>
      <w:r>
        <w:rPr>
          <w:i/>
        </w:rPr>
        <w:t>00:19</w:t>
      </w:r>
      <w:r>
        <w:t xml:space="preserve"> Benedikt Gruber:</w:t>
      </w:r>
      <w:r>
        <w:tab/>
        <w:t xml:space="preserve">Und jetzt bin ich wieder still. </w:t>
      </w:r>
    </w:p>
    <w:p w14:paraId="1017AB57" w14:textId="264E3C1A" w:rsidR="002A4891" w:rsidRDefault="00127B45">
      <w:pPr>
        <w:ind w:left="3600" w:hanging="3600"/>
      </w:pPr>
      <w:r>
        <w:rPr>
          <w:i/>
        </w:rPr>
        <w:t>01:41</w:t>
      </w:r>
      <w:r>
        <w:t xml:space="preserve"> </w:t>
      </w:r>
      <w:dir w:val="ltr">
        <w:r>
          <w:t>Thomas Sundström</w:t>
        </w:r>
        <w:r>
          <w:t>‬</w:t>
        </w:r>
        <w:r>
          <w:t>:</w:t>
        </w:r>
        <w:r>
          <w:tab/>
          <w:t xml:space="preserve">diese artikel sprechen mir aus der seele </w:t>
        </w:r>
      </w:dir>
    </w:p>
    <w:p w14:paraId="7714DC4E" w14:textId="0271CD09" w:rsidR="002A4891" w:rsidRDefault="00127B45">
      <w:pPr>
        <w:ind w:left="3600" w:hanging="3600"/>
      </w:pPr>
      <w:r>
        <w:rPr>
          <w:i/>
        </w:rPr>
        <w:t>01:41</w:t>
      </w:r>
      <w:r>
        <w:t xml:space="preserve"> </w:t>
      </w:r>
      <w:dir w:val="ltr">
        <w:r>
          <w:t>Thomas Sundström</w:t>
        </w:r>
        <w:r>
          <w:t>‬</w:t>
        </w:r>
        <w:r>
          <w:t>:</w:t>
        </w:r>
        <w:r>
          <w:tab/>
          <w:t xml:space="preserve">sie schildern genau was ich denke aber sie bieten eben auch keine lösungen </w:t>
        </w:r>
      </w:dir>
    </w:p>
    <w:p w14:paraId="765482E9" w14:textId="6A11C74A" w:rsidR="002A4891" w:rsidRDefault="00127B45">
      <w:pPr>
        <w:ind w:left="3600" w:hanging="3600"/>
      </w:pPr>
      <w:r>
        <w:rPr>
          <w:i/>
        </w:rPr>
        <w:t>01:53</w:t>
      </w:r>
      <w:r>
        <w:t xml:space="preserve"> </w:t>
      </w:r>
      <w:dir w:val="ltr">
        <w:r>
          <w:t>Thomas Sundström</w:t>
        </w:r>
        <w:r>
          <w:t>‬</w:t>
        </w:r>
        <w:r>
          <w:t>:</w:t>
        </w:r>
        <w:r>
          <w:tab/>
          <w:t>mir macht es selbst angst was ich sage aber bevor ich (europäische aufgeklärte demokratische Gesellschaft)  untergehe ist mir lieber die anderen gehe</w:t>
        </w:r>
        <w:r>
          <w:t>n unter...und ich sehe die einzige möglichkeit dies zu bewerkstelligen mit einer vollkommenen politischen wie rechtlichen isolation der islamischen Gemeinde, wer unsere kultur nicht ehrt soll auch nicht ihre früchte (gesundheitssystem, bildungssystem, pens</w:t>
        </w:r>
        <w:r>
          <w:t>ionssystem, gleichheitsgrundsatz usw) ernten, es steht jedem frei sich vom islam oder eben der im artikel geschilderten scheria zu verabschieden dann behält er alle rechte...man kann nicht die maßstäbe (rechtssystem) unserer kultur auf menschen anwenden di</w:t>
        </w:r>
        <w:r>
          <w:t>e nicht aus ihr gewachsen sind...die naive idee einer weltgesellschaft ist gescheitert und nun droht sogar die zerschlagung der bereits einigen christlichen gesellschaft...das darf man nicht zulassen...die idee der weltgesellschaft darf nicht zum selbstzwe</w:t>
        </w:r>
        <w:r>
          <w:t>ck werden...es muss der politische wie ethische wohlstand gewahrt bleiben können...wenn das nicht gewährleistet ist dann bauen wir auf keinem fundament auf. ich sage das was sich viele schon lange denken und nicht aussprechen da die idee der weltgesellscha</w:t>
        </w:r>
        <w:r>
          <w:t xml:space="preserve">ft als axiom unserer ethik missverstanden wird. </w:t>
        </w:r>
      </w:dir>
    </w:p>
    <w:p w14:paraId="232F181C" w14:textId="63606299" w:rsidR="002A4891" w:rsidRDefault="00127B45">
      <w:pPr>
        <w:ind w:left="3600" w:hanging="3600"/>
      </w:pPr>
      <w:r>
        <w:rPr>
          <w:i/>
        </w:rPr>
        <w:t>01:54</w:t>
      </w:r>
      <w:r>
        <w:t xml:space="preserve"> </w:t>
      </w:r>
      <w:dir w:val="ltr">
        <w:r>
          <w:t>Thomas Sundström</w:t>
        </w:r>
        <w:r>
          <w:t>‬</w:t>
        </w:r>
        <w:r>
          <w:t>:</w:t>
        </w:r>
        <w:r>
          <w:tab/>
          <w:t xml:space="preserve">und ich bin noch lange nicht still! </w:t>
        </w:r>
      </w:dir>
    </w:p>
    <w:p w14:paraId="60BCC090" w14:textId="176D52B7" w:rsidR="002A4891" w:rsidRDefault="00127B45">
      <w:pPr>
        <w:ind w:left="3600" w:hanging="3600"/>
      </w:pPr>
      <w:r>
        <w:rPr>
          <w:i/>
        </w:rPr>
        <w:t>01:57</w:t>
      </w:r>
      <w:r>
        <w:t xml:space="preserve"> </w:t>
      </w:r>
      <w:dir w:val="ltr">
        <w:r>
          <w:t>Thomas Sundström</w:t>
        </w:r>
        <w:r>
          <w:t>‬</w:t>
        </w:r>
        <w:r>
          <w:t>:</w:t>
        </w:r>
        <w:r>
          <w:tab/>
          <w:t xml:space="preserve">wenn zuviele in der arche sind dann geht sie eben unter. </w:t>
        </w:r>
      </w:dir>
    </w:p>
    <w:p w14:paraId="44343EB6" w14:textId="365F266F" w:rsidR="002A4891" w:rsidRDefault="00127B45">
      <w:pPr>
        <w:ind w:left="3600" w:hanging="3600"/>
      </w:pPr>
      <w:r>
        <w:rPr>
          <w:i/>
        </w:rPr>
        <w:t>19:15</w:t>
      </w:r>
      <w:r>
        <w:t xml:space="preserve"> </w:t>
      </w:r>
      <w:dir w:val="ltr">
        <w:r>
          <w:t>Thomas Sundström</w:t>
        </w:r>
        <w:r>
          <w:t>‬</w:t>
        </w:r>
        <w:r>
          <w:t>:</w:t>
        </w:r>
        <w:r>
          <w:tab/>
          <w:t xml:space="preserve">macht heute wer was? </w:t>
        </w:r>
      </w:dir>
    </w:p>
    <w:p w14:paraId="2356A343" w14:textId="77777777" w:rsidR="002A4891" w:rsidRDefault="00127B45">
      <w:pPr>
        <w:ind w:left="3600" w:hanging="3600"/>
      </w:pPr>
      <w:r>
        <w:rPr>
          <w:i/>
        </w:rPr>
        <w:t>19:17</w:t>
      </w:r>
      <w:r>
        <w:t xml:space="preserve"> Maximi</w:t>
      </w:r>
      <w:r>
        <w:t>lian Margreiter:</w:t>
      </w:r>
      <w:r>
        <w:tab/>
        <w:t xml:space="preserve">Tut leid bin schon in den Süden übersiedelt ...nein noch immer krank </w:t>
      </w:r>
    </w:p>
    <w:p w14:paraId="4DC1FE55" w14:textId="1ECBC0BE" w:rsidR="002A4891" w:rsidRDefault="00127B45">
      <w:pPr>
        <w:ind w:left="3600" w:hanging="3600"/>
      </w:pPr>
      <w:r>
        <w:rPr>
          <w:i/>
        </w:rPr>
        <w:t>19:17</w:t>
      </w:r>
      <w:r>
        <w:t xml:space="preserve"> </w:t>
      </w:r>
      <w:dir w:val="ltr">
        <w:r>
          <w:t>Thomas Sundström</w:t>
        </w:r>
        <w:r>
          <w:t>‬</w:t>
        </w:r>
        <w:r>
          <w:t>:</w:t>
        </w:r>
        <w:r>
          <w:tab/>
          <w:t xml:space="preserve">hast schon karte? </w:t>
        </w:r>
      </w:dir>
    </w:p>
    <w:p w14:paraId="2646D72D" w14:textId="77777777" w:rsidR="002A4891" w:rsidRDefault="00127B45">
      <w:pPr>
        <w:ind w:left="3600" w:hanging="3600"/>
      </w:pPr>
      <w:r>
        <w:rPr>
          <w:i/>
        </w:rPr>
        <w:t>19:18</w:t>
      </w:r>
      <w:r>
        <w:t xml:space="preserve"> Louis Springer:</w:t>
      </w:r>
      <w:r>
        <w:tab/>
        <w:t xml:space="preserve">Mathe </w:t>
      </w:r>
    </w:p>
    <w:p w14:paraId="06B99A17" w14:textId="77777777" w:rsidR="002A4891" w:rsidRDefault="00127B45">
      <w:pPr>
        <w:ind w:left="3600" w:hanging="3600"/>
      </w:pPr>
      <w:r>
        <w:rPr>
          <w:i/>
        </w:rPr>
        <w:t>19:25</w:t>
      </w:r>
      <w:r>
        <w:t xml:space="preserve"> Louis Springer:</w:t>
      </w:r>
      <w:r>
        <w:tab/>
        <w:t>Ich hoffe, dass ihr morgen alle kommt. Wird eine nette Runde. Wann wollen</w:t>
      </w:r>
      <w:r>
        <w:t xml:space="preserve"> wir denn morgen von mir Zuhause aufbrechen? Wollt ihr zur Eröffnung um ~10 oder passts auch wenn wir erst später (rechtzeitig zur Mitternachtquadrille) dort sind? Davon ist nämlich die Startzeit des Vorglühens abhängig. Würde es nämlich so auf 8 Uhr setze</w:t>
      </w:r>
      <w:r>
        <w:t xml:space="preserve">n...Bussi </w:t>
      </w:r>
    </w:p>
    <w:p w14:paraId="19591570" w14:textId="77777777" w:rsidR="002A4891" w:rsidRDefault="00127B45">
      <w:pPr>
        <w:ind w:left="3600" w:hanging="3600"/>
      </w:pPr>
      <w:r>
        <w:rPr>
          <w:i/>
        </w:rPr>
        <w:t>19:26</w:t>
      </w:r>
      <w:r>
        <w:t xml:space="preserve"> Emil Paiker:</w:t>
      </w:r>
      <w:r>
        <w:tab/>
        <w:t xml:space="preserve">Mitternacht passt! Freu mich extrem! </w:t>
      </w:r>
    </w:p>
    <w:p w14:paraId="09981C31" w14:textId="732B1B94" w:rsidR="002A4891" w:rsidRDefault="00127B45">
      <w:pPr>
        <w:ind w:left="3600" w:hanging="3600"/>
      </w:pPr>
      <w:r>
        <w:rPr>
          <w:i/>
        </w:rPr>
        <w:t>19:26</w:t>
      </w:r>
      <w:r>
        <w:t xml:space="preserve"> </w:t>
      </w:r>
      <w:dir w:val="ltr">
        <w:r>
          <w:t>Thomas Sundström</w:t>
        </w:r>
        <w:r>
          <w:t>‬</w:t>
        </w:r>
        <w:r>
          <w:t>:</w:t>
        </w:r>
        <w:r>
          <w:tab/>
          <w:t xml:space="preserve">1930 dat i sagn... </w:t>
        </w:r>
      </w:dir>
    </w:p>
    <w:p w14:paraId="2B7E479D" w14:textId="77777777" w:rsidR="002A4891" w:rsidRDefault="00127B45">
      <w:pPr>
        <w:jc w:val="center"/>
      </w:pPr>
      <w:r>
        <w:t>10.01.2015</w:t>
      </w:r>
    </w:p>
    <w:p w14:paraId="268E1446" w14:textId="77777777" w:rsidR="002A4891" w:rsidRDefault="00127B45">
      <w:pPr>
        <w:ind w:left="3600" w:hanging="3600"/>
      </w:pPr>
      <w:r>
        <w:rPr>
          <w:i/>
        </w:rPr>
        <w:t>14:04</w:t>
      </w:r>
      <w:r>
        <w:t xml:space="preserve"> Louis Springer:</w:t>
      </w:r>
      <w:r>
        <w:tab/>
        <w:t xml:space="preserve">Na gut, dann halt 19:30, soll mir recht sein </w:t>
      </w:r>
    </w:p>
    <w:p w14:paraId="33AC8AC9" w14:textId="77777777" w:rsidR="002A4891" w:rsidRDefault="00127B45">
      <w:pPr>
        <w:ind w:left="3600" w:hanging="3600"/>
      </w:pPr>
      <w:r>
        <w:rPr>
          <w:i/>
        </w:rPr>
        <w:t>14:49</w:t>
      </w:r>
      <w:r>
        <w:t xml:space="preserve"> Jakob Ortel:</w:t>
      </w:r>
      <w:r>
        <w:tab/>
        <w:t xml:space="preserve">Also um 19:30 zu Dir? </w:t>
      </w:r>
    </w:p>
    <w:p w14:paraId="7D551430" w14:textId="77777777" w:rsidR="002A4891" w:rsidRDefault="00127B45">
      <w:pPr>
        <w:ind w:left="3600" w:hanging="3600"/>
      </w:pPr>
      <w:r>
        <w:rPr>
          <w:i/>
        </w:rPr>
        <w:t>14:50</w:t>
      </w:r>
      <w:r>
        <w:t xml:space="preserve"> Louis Springer:</w:t>
      </w:r>
      <w:r>
        <w:tab/>
        <w:t xml:space="preserve">jo </w:t>
      </w:r>
    </w:p>
    <w:p w14:paraId="43F4671B" w14:textId="77777777" w:rsidR="002A4891" w:rsidRDefault="00127B45">
      <w:pPr>
        <w:ind w:left="3600" w:hanging="3600"/>
      </w:pPr>
      <w:r>
        <w:rPr>
          <w:i/>
        </w:rPr>
        <w:t>17:28</w:t>
      </w:r>
      <w:r>
        <w:t xml:space="preserve"> Louis Springer:</w:t>
      </w:r>
      <w:r>
        <w:tab/>
        <w:t xml:space="preserve">Für Essen ist auch gesorgt so by se way </w:t>
      </w:r>
    </w:p>
    <w:p w14:paraId="12243F6B" w14:textId="77777777" w:rsidR="002A4891" w:rsidRDefault="00127B45">
      <w:pPr>
        <w:ind w:left="3600" w:hanging="3600"/>
      </w:pPr>
      <w:r>
        <w:rPr>
          <w:i/>
        </w:rPr>
        <w:t>17:28</w:t>
      </w:r>
      <w:r>
        <w:t xml:space="preserve"> Emil Paiker:</w:t>
      </w:r>
      <w:r>
        <w:tab/>
        <w:t xml:space="preserve">Dooooope </w:t>
      </w:r>
    </w:p>
    <w:p w14:paraId="13A19FB9" w14:textId="77777777" w:rsidR="002A4891" w:rsidRDefault="00127B45">
      <w:pPr>
        <w:ind w:left="3600" w:hanging="3600"/>
      </w:pPr>
      <w:r>
        <w:rPr>
          <w:i/>
        </w:rPr>
        <w:t>17:36</w:t>
      </w:r>
      <w:r>
        <w:t xml:space="preserve"> Louis Springer:</w:t>
      </w:r>
      <w:r>
        <w:tab/>
        <w:t>Aja, unsere Gegensprechanlage ist defekt. Es gibt aber einen "Geheimknopf". Hab euch eine Skizze gemalt, damit ihn auch alle finden. #swa</w:t>
      </w:r>
      <w:r>
        <w:t xml:space="preserve">g #pushthebutton #secret </w:t>
      </w:r>
    </w:p>
    <w:p w14:paraId="3A794A5C" w14:textId="77777777" w:rsidR="002A4891" w:rsidRDefault="00127B45">
      <w:pPr>
        <w:ind w:left="3600" w:hanging="3600"/>
      </w:pPr>
      <w:r>
        <w:rPr>
          <w:i/>
        </w:rPr>
        <w:t>17:37</w:t>
      </w:r>
      <w:r>
        <w:t xml:space="preserve"> Benni Gröhs:</w:t>
      </w:r>
      <w:r>
        <w:tab/>
        <w:t xml:space="preserve">Extrem geheim:) </w:t>
      </w:r>
    </w:p>
    <w:p w14:paraId="5A267034" w14:textId="77777777" w:rsidR="002A4891" w:rsidRDefault="00127B45">
      <w:pPr>
        <w:ind w:left="3600" w:hanging="3600"/>
      </w:pPr>
      <w:r>
        <w:rPr>
          <w:i/>
        </w:rPr>
        <w:t>17:39</w:t>
      </w:r>
      <w:r>
        <w:t xml:space="preserve"> Louis Springer:</w:t>
      </w:r>
      <w:r>
        <w:tab/>
        <w:t xml:space="preserve">2015-01-10-PHOTO-00001319.jpg &lt;‎attached&gt; </w:t>
      </w:r>
    </w:p>
    <w:p w14:paraId="0FAB715B" w14:textId="77777777" w:rsidR="002A4891" w:rsidRDefault="00127B45">
      <w:pPr>
        <w:ind w:left="3600" w:hanging="3600"/>
      </w:pPr>
      <w:r>
        <w:rPr>
          <w:i/>
        </w:rPr>
        <w:t>17:41</w:t>
      </w:r>
      <w:r>
        <w:t xml:space="preserve"> Benni Gröhs:</w:t>
      </w:r>
      <w:r>
        <w:tab/>
        <w:t xml:space="preserve">Es öffnet sich eine Falltür, die direkt in Louis Zimmer führt:) </w:t>
      </w:r>
    </w:p>
    <w:p w14:paraId="3F286A34" w14:textId="77777777" w:rsidR="002A4891" w:rsidRDefault="00127B45">
      <w:pPr>
        <w:ind w:left="3600" w:hanging="3600"/>
      </w:pPr>
      <w:r>
        <w:rPr>
          <w:i/>
        </w:rPr>
        <w:t>17:41</w:t>
      </w:r>
      <w:r>
        <w:t xml:space="preserve"> Louis Springer:</w:t>
      </w:r>
      <w:r>
        <w:tab/>
      </w:r>
      <w:r>
        <w:t xml:space="preserve">Das dunkelste Geheimnis was gibt! </w:t>
      </w:r>
    </w:p>
    <w:p w14:paraId="0C7F24EF" w14:textId="13F5CD46" w:rsidR="002A4891" w:rsidRDefault="00127B45">
      <w:pPr>
        <w:ind w:left="3600" w:hanging="3600"/>
      </w:pPr>
      <w:r>
        <w:rPr>
          <w:i/>
        </w:rPr>
        <w:t>18:19</w:t>
      </w:r>
      <w:r>
        <w:t xml:space="preserve"> </w:t>
      </w:r>
      <w:dir w:val="ltr">
        <w:r>
          <w:t>Thomas Sundström</w:t>
        </w:r>
        <w:r>
          <w:t>‬</w:t>
        </w:r>
        <w:r>
          <w:t>:</w:t>
        </w:r>
        <w:r>
          <w:tab/>
          <w:t xml:space="preserve">ich habe gehört es gibt ein losungswort..."dänemark" wer ist der erste der es errät? </w:t>
        </w:r>
      </w:dir>
    </w:p>
    <w:p w14:paraId="04B8A8B7" w14:textId="77777777" w:rsidR="002A4891" w:rsidRDefault="00127B45">
      <w:pPr>
        <w:ind w:left="3600" w:hanging="3600"/>
      </w:pPr>
      <w:r>
        <w:rPr>
          <w:i/>
        </w:rPr>
        <w:t>18:24</w:t>
      </w:r>
      <w:r>
        <w:t xml:space="preserve"> Louis Springer:</w:t>
      </w:r>
      <w:r>
        <w:tab/>
        <w:t xml:space="preserve">Traumnovelle? </w:t>
      </w:r>
    </w:p>
    <w:p w14:paraId="3B2D1753" w14:textId="77777777" w:rsidR="002A4891" w:rsidRDefault="00127B45">
      <w:pPr>
        <w:ind w:left="3600" w:hanging="3600"/>
      </w:pPr>
      <w:r>
        <w:rPr>
          <w:i/>
        </w:rPr>
        <w:t>18:27</w:t>
      </w:r>
      <w:r>
        <w:t xml:space="preserve"> Louis Springer:</w:t>
      </w:r>
      <w:r>
        <w:tab/>
        <w:t>bei mir zuhause gibt's halt keine Orgie...weißt eh</w:t>
      </w:r>
      <w:r>
        <w:t xml:space="preserve">... </w:t>
      </w:r>
    </w:p>
    <w:p w14:paraId="4BE49063" w14:textId="77777777" w:rsidR="002A4891" w:rsidRDefault="00127B45">
      <w:pPr>
        <w:ind w:left="3600" w:hanging="3600"/>
      </w:pPr>
      <w:r>
        <w:rPr>
          <w:i/>
        </w:rPr>
        <w:t>18:27</w:t>
      </w:r>
      <w:r>
        <w:t xml:space="preserve"> Louis Springer:</w:t>
      </w:r>
      <w:r>
        <w:tab/>
        <w:t xml:space="preserve">cockparty halt </w:t>
      </w:r>
    </w:p>
    <w:p w14:paraId="1A83F983" w14:textId="77777777" w:rsidR="002A4891" w:rsidRDefault="00127B45">
      <w:pPr>
        <w:jc w:val="center"/>
      </w:pPr>
      <w:r>
        <w:t>11.01.2015</w:t>
      </w:r>
    </w:p>
    <w:p w14:paraId="5407DE5F" w14:textId="7EFE2DD1" w:rsidR="002A4891" w:rsidRDefault="00127B45">
      <w:pPr>
        <w:ind w:left="3600" w:hanging="3600"/>
      </w:pPr>
      <w:r>
        <w:rPr>
          <w:i/>
        </w:rPr>
        <w:t>03:17</w:t>
      </w:r>
      <w:r>
        <w:t xml:space="preserve"> </w:t>
      </w:r>
      <w:dir w:val="ltr">
        <w:r>
          <w:t>Thomas Sundström</w:t>
        </w:r>
        <w:r>
          <w:t>‬</w:t>
        </w:r>
        <w:r>
          <w:t>:</w:t>
        </w:r>
        <w:r>
          <w:tab/>
          <w:t xml:space="preserve">ich bitte alle leute ihre impressionen von dem vorfall vom ball in einer email an mich zu senden...danke! </w:t>
        </w:r>
      </w:dir>
    </w:p>
    <w:p w14:paraId="4CEABCCD" w14:textId="77777777" w:rsidR="002A4891" w:rsidRDefault="00127B45">
      <w:pPr>
        <w:ind w:left="3600" w:hanging="3600"/>
      </w:pPr>
      <w:r>
        <w:rPr>
          <w:i/>
        </w:rPr>
        <w:t>03:18</w:t>
      </w:r>
      <w:r>
        <w:t xml:space="preserve"> Patrick Kerschbaumer:</w:t>
      </w:r>
      <w:r>
        <w:tab/>
        <w:t xml:space="preserve">Was ist geschehen?:D </w:t>
      </w:r>
    </w:p>
    <w:p w14:paraId="6459D997" w14:textId="77777777" w:rsidR="002A4891" w:rsidRDefault="00127B45">
      <w:pPr>
        <w:ind w:left="3600" w:hanging="3600"/>
      </w:pPr>
      <w:r>
        <w:rPr>
          <w:i/>
        </w:rPr>
        <w:t>03:28</w:t>
      </w:r>
      <w:r>
        <w:t xml:space="preserve"> Benni Gröhs:</w:t>
      </w:r>
      <w:r>
        <w:tab/>
      </w:r>
      <w:r>
        <w:t xml:space="preserve">Ich hab keine Inpressionen, hab's überhaupt nicht gecheckt..... </w:t>
      </w:r>
    </w:p>
    <w:p w14:paraId="65FD5CE1" w14:textId="77777777" w:rsidR="002A4891" w:rsidRDefault="00127B45">
      <w:pPr>
        <w:ind w:left="3600" w:hanging="3600"/>
      </w:pPr>
      <w:r>
        <w:rPr>
          <w:i/>
        </w:rPr>
        <w:t>03:29</w:t>
      </w:r>
      <w:r>
        <w:t xml:space="preserve"> Benni Gröhs:</w:t>
      </w:r>
      <w:r>
        <w:tab/>
        <w:t xml:space="preserve">Impressionen </w:t>
      </w:r>
    </w:p>
    <w:p w14:paraId="43E11A93" w14:textId="77777777" w:rsidR="002A4891" w:rsidRDefault="00127B45">
      <w:pPr>
        <w:ind w:left="3600" w:hanging="3600"/>
      </w:pPr>
      <w:r>
        <w:rPr>
          <w:i/>
        </w:rPr>
        <w:t>04:12</w:t>
      </w:r>
      <w:r>
        <w:t xml:space="preserve"> Louis Springer:</w:t>
      </w:r>
      <w:r>
        <w:tab/>
        <w:t xml:space="preserve">Selbst schuld...war nur unnötig </w:t>
      </w:r>
    </w:p>
    <w:p w14:paraId="2DC55664" w14:textId="77777777" w:rsidR="002A4891" w:rsidRDefault="00127B45">
      <w:pPr>
        <w:ind w:left="3600" w:hanging="3600"/>
      </w:pPr>
      <w:r>
        <w:rPr>
          <w:i/>
        </w:rPr>
        <w:t>04:15</w:t>
      </w:r>
      <w:r>
        <w:t xml:space="preserve"> Louis Springer:</w:t>
      </w:r>
      <w:r>
        <w:tab/>
        <w:t xml:space="preserve">Abend versaut, herzlichen Glückwunsch! </w:t>
      </w:r>
    </w:p>
    <w:p w14:paraId="068FFDC4" w14:textId="77777777" w:rsidR="002A4891" w:rsidRDefault="00127B45">
      <w:pPr>
        <w:ind w:left="3600" w:hanging="3600"/>
      </w:pPr>
      <w:r>
        <w:rPr>
          <w:i/>
        </w:rPr>
        <w:t>04:16</w:t>
      </w:r>
      <w:r>
        <w:t xml:space="preserve"> Benedikt Gruber:</w:t>
      </w:r>
      <w:r>
        <w:tab/>
        <w:t>Schreib vielleicht</w:t>
      </w:r>
      <w:r>
        <w:t xml:space="preserve"> noch dieser TV-Firma... Du wurdest nämlich gefilmt, während sie dich in diesem Durchgang am Boden fixiert haben... </w:t>
      </w:r>
    </w:p>
    <w:p w14:paraId="5D070DF6" w14:textId="77777777" w:rsidR="002A4891" w:rsidRDefault="00127B45">
      <w:pPr>
        <w:ind w:left="3600" w:hanging="3600"/>
      </w:pPr>
      <w:r>
        <w:rPr>
          <w:i/>
        </w:rPr>
        <w:t>11:09</w:t>
      </w:r>
      <w:r>
        <w:t xml:space="preserve"> Maximilian Margreiter:</w:t>
      </w:r>
      <w:r>
        <w:tab/>
        <w:t xml:space="preserve">Wtf was ist hier passiert </w:t>
      </w:r>
    </w:p>
    <w:p w14:paraId="72AF7453" w14:textId="7B3F240B" w:rsidR="002A4891" w:rsidRDefault="00127B45">
      <w:pPr>
        <w:ind w:left="3600" w:hanging="3600"/>
      </w:pPr>
      <w:r>
        <w:rPr>
          <w:i/>
        </w:rPr>
        <w:t>11:11</w:t>
      </w:r>
      <w:r>
        <w:t xml:space="preserve"> </w:t>
      </w:r>
      <w:dir w:val="ltr">
        <w:r>
          <w:t>Thomas Sundström</w:t>
        </w:r>
        <w:r>
          <w:t>‬</w:t>
        </w:r>
        <w:r>
          <w:t>:</w:t>
        </w:r>
        <w:r>
          <w:tab/>
          <w:t>übereifrige sicherheitsfirma dachte sie müsste eine klein</w:t>
        </w:r>
        <w:r>
          <w:t xml:space="preserve">e kletteraktion von mir mit rausschmiss anden... </w:t>
        </w:r>
      </w:dir>
    </w:p>
    <w:p w14:paraId="500E8BD0" w14:textId="59F88ADC" w:rsidR="002A4891" w:rsidRDefault="00127B45">
      <w:pPr>
        <w:ind w:left="3600" w:hanging="3600"/>
      </w:pPr>
      <w:r>
        <w:rPr>
          <w:i/>
        </w:rPr>
        <w:t>17:34</w:t>
      </w:r>
      <w:r>
        <w:t xml:space="preserve"> </w:t>
      </w:r>
      <w:dir w:val="ltr">
        <w:r>
          <w:t>Thomas Sundström</w:t>
        </w:r>
        <w:r>
          <w:t>‬</w:t>
        </w:r>
        <w:r>
          <w:t>:</w:t>
        </w:r>
        <w:r>
          <w:tab/>
          <w:t xml:space="preserve">Severin Plefka heißt er! </w:t>
        </w:r>
      </w:dir>
    </w:p>
    <w:p w14:paraId="5916878C" w14:textId="77777777" w:rsidR="002A4891" w:rsidRDefault="00127B45">
      <w:pPr>
        <w:ind w:left="3600" w:hanging="3600"/>
      </w:pPr>
      <w:r>
        <w:rPr>
          <w:i/>
        </w:rPr>
        <w:t>18:06</w:t>
      </w:r>
      <w:r>
        <w:t xml:space="preserve"> Emil Paiker:</w:t>
      </w:r>
      <w:r>
        <w:tab/>
        <w:t xml:space="preserve">Der Holländer? </w:t>
      </w:r>
    </w:p>
    <w:p w14:paraId="505AEFA8" w14:textId="61AFDC6E" w:rsidR="002A4891" w:rsidRDefault="00127B45">
      <w:pPr>
        <w:ind w:left="3600" w:hanging="3600"/>
      </w:pPr>
      <w:r>
        <w:rPr>
          <w:i/>
        </w:rPr>
        <w:t>21:41</w:t>
      </w:r>
      <w:r>
        <w:t xml:space="preserve"> </w:t>
      </w:r>
      <w:dir w:val="ltr">
        <w:r>
          <w:t>Thomas Sundström</w:t>
        </w:r>
        <w:r>
          <w:t>‬</w:t>
        </w:r>
        <w:r>
          <w:t>:</w:t>
        </w:r>
        <w:r>
          <w:tab/>
          <w:t xml:space="preserve">jap </w:t>
        </w:r>
      </w:dir>
    </w:p>
    <w:p w14:paraId="4BA8EC27" w14:textId="77777777" w:rsidR="002A4891" w:rsidRDefault="00127B45">
      <w:pPr>
        <w:ind w:left="3600" w:hanging="3600"/>
      </w:pPr>
      <w:r>
        <w:rPr>
          <w:i/>
        </w:rPr>
        <w:t>22:21</w:t>
      </w:r>
      <w:r>
        <w:t xml:space="preserve"> Julian Möhlen:</w:t>
      </w:r>
      <w:r>
        <w:tab/>
        <w:t>Ich hoffe ihr habt gestern Abend ordentlich Deinen Geburtstag gefei</w:t>
      </w:r>
      <w:r>
        <w:t xml:space="preserve">ert, Louis! Ich fliege morgen wieder nach Ox und bin Mitte März wieder da. Ahoi! </w:t>
      </w:r>
    </w:p>
    <w:p w14:paraId="2A787221" w14:textId="77777777" w:rsidR="002A4891" w:rsidRDefault="00127B45">
      <w:pPr>
        <w:ind w:left="3600" w:hanging="3600"/>
      </w:pPr>
      <w:r>
        <w:rPr>
          <w:i/>
        </w:rPr>
        <w:t>22:24</w:t>
      </w:r>
      <w:r>
        <w:t xml:space="preserve"> Emil Paiker:</w:t>
      </w:r>
      <w:r>
        <w:tab/>
        <w:t xml:space="preserve">Ahoi </w:t>
      </w:r>
    </w:p>
    <w:p w14:paraId="69BF2D49" w14:textId="77777777" w:rsidR="002A4891" w:rsidRDefault="00127B45">
      <w:pPr>
        <w:ind w:left="3600" w:hanging="3600"/>
      </w:pPr>
      <w:r>
        <w:rPr>
          <w:i/>
        </w:rPr>
        <w:t>22:24</w:t>
      </w:r>
      <w:r>
        <w:t xml:space="preserve"> Emil Paiker:</w:t>
      </w:r>
      <w:r>
        <w:tab/>
        <w:t xml:space="preserve">Alles Gute </w:t>
      </w:r>
    </w:p>
    <w:p w14:paraId="6639266E" w14:textId="77777777" w:rsidR="002A4891" w:rsidRDefault="00127B45">
      <w:pPr>
        <w:ind w:left="3600" w:hanging="3600"/>
      </w:pPr>
      <w:r>
        <w:rPr>
          <w:i/>
        </w:rPr>
        <w:t>22:57</w:t>
      </w:r>
      <w:r>
        <w:t xml:space="preserve"> Benni Gröhs:</w:t>
      </w:r>
      <w:r>
        <w:tab/>
        <w:t xml:space="preserve">2015-01-11-PHOTO-00001341.jpg &lt;‎attached&gt; </w:t>
      </w:r>
    </w:p>
    <w:p w14:paraId="39842CCB" w14:textId="77777777" w:rsidR="002A4891" w:rsidRDefault="00127B45">
      <w:pPr>
        <w:jc w:val="center"/>
      </w:pPr>
      <w:r>
        <w:t>12.01.2015</w:t>
      </w:r>
    </w:p>
    <w:p w14:paraId="1EB731A1" w14:textId="7EB16775" w:rsidR="002A4891" w:rsidRDefault="00127B45">
      <w:pPr>
        <w:ind w:left="3600" w:hanging="3600"/>
      </w:pPr>
      <w:r>
        <w:rPr>
          <w:i/>
        </w:rPr>
        <w:t>15:05</w:t>
      </w:r>
      <w:r>
        <w:t xml:space="preserve"> </w:t>
      </w:r>
      <w:dir w:val="ltr">
        <w:r>
          <w:t>Thomas Sundström</w:t>
        </w:r>
        <w:r>
          <w:t>‬</w:t>
        </w:r>
        <w:r>
          <w:t>:</w:t>
        </w:r>
        <w:r>
          <w:tab/>
          <w:t xml:space="preserve">nur mehr schweizer </w:t>
        </w:r>
        <w:r>
          <w:t xml:space="preserve">bummer </w:t>
        </w:r>
      </w:dir>
    </w:p>
    <w:p w14:paraId="74F7A4B5" w14:textId="46DE6E6E" w:rsidR="002A4891" w:rsidRDefault="00127B45">
      <w:pPr>
        <w:ind w:left="3600" w:hanging="3600"/>
      </w:pPr>
      <w:r>
        <w:rPr>
          <w:i/>
        </w:rPr>
        <w:t>15:05</w:t>
      </w:r>
      <w:r>
        <w:t xml:space="preserve"> </w:t>
      </w:r>
      <w:dir w:val="ltr">
        <w:r>
          <w:t>Thomas Sundström</w:t>
        </w:r>
        <w:r>
          <w:t>‬</w:t>
        </w:r>
        <w:r>
          <w:t>:</w:t>
        </w:r>
        <w:r>
          <w:tab/>
          <w:t xml:space="preserve">n </w:t>
        </w:r>
      </w:dir>
    </w:p>
    <w:p w14:paraId="5B76AEEF" w14:textId="77777777" w:rsidR="002A4891" w:rsidRDefault="00127B45">
      <w:pPr>
        <w:ind w:left="3600" w:hanging="3600"/>
      </w:pPr>
      <w:r>
        <w:rPr>
          <w:i/>
        </w:rPr>
        <w:t>15:05</w:t>
      </w:r>
      <w:r>
        <w:t xml:space="preserve"> Emil Paiker:</w:t>
      </w:r>
      <w:r>
        <w:tab/>
        <w:t xml:space="preserve">Handy verloren? </w:t>
      </w:r>
    </w:p>
    <w:p w14:paraId="7321F856" w14:textId="40372785" w:rsidR="002A4891" w:rsidRDefault="00127B45">
      <w:pPr>
        <w:ind w:left="3600" w:hanging="3600"/>
      </w:pPr>
      <w:r>
        <w:rPr>
          <w:i/>
        </w:rPr>
        <w:t>15:06</w:t>
      </w:r>
      <w:r>
        <w:t xml:space="preserve"> </w:t>
      </w:r>
      <w:dir w:val="ltr">
        <w:r>
          <w:t>Thomas Sundström</w:t>
        </w:r>
        <w:r>
          <w:t>‬</w:t>
        </w:r>
        <w:r>
          <w:t>:</w:t>
        </w:r>
        <w:r>
          <w:tab/>
          <w:t xml:space="preserve">nein mutter hats wieder </w:t>
        </w:r>
      </w:dir>
    </w:p>
    <w:p w14:paraId="7941028F" w14:textId="77777777" w:rsidR="002A4891" w:rsidRDefault="00127B45">
      <w:pPr>
        <w:jc w:val="center"/>
      </w:pPr>
      <w:r>
        <w:t>15.01.2015</w:t>
      </w:r>
    </w:p>
    <w:p w14:paraId="4E0C29F3" w14:textId="77777777" w:rsidR="002A4891" w:rsidRDefault="00127B45">
      <w:pPr>
        <w:ind w:left="3600" w:hanging="3600"/>
      </w:pPr>
      <w:r>
        <w:rPr>
          <w:i/>
        </w:rPr>
        <w:t>13:51</w:t>
      </w:r>
      <w:r>
        <w:t xml:space="preserve"> Maximilian Margreiter:</w:t>
      </w:r>
      <w:r>
        <w:tab/>
      </w:r>
      <w:r>
        <w:t xml:space="preserve">Gh ich habe diese Woche fast 1200 Seiten wu scheisse gelesen und der Müll hätte sich auf gut 80 Seiten reduzieren lassen ohne auf Inhalt zu verzichten...Ökonomen sind  anscheinend nicht in der Lage prägnant und ohne Wiederholungen zu schreiben </w:t>
      </w:r>
    </w:p>
    <w:p w14:paraId="43B22ED0" w14:textId="77777777" w:rsidR="002A4891" w:rsidRDefault="00127B45">
      <w:pPr>
        <w:ind w:left="3600" w:hanging="3600"/>
      </w:pPr>
      <w:r>
        <w:rPr>
          <w:i/>
        </w:rPr>
        <w:t>14:05</w:t>
      </w:r>
      <w:r>
        <w:t xml:space="preserve"> Alexa</w:t>
      </w:r>
      <w:r>
        <w:t>nder Würz:</w:t>
      </w:r>
      <w:r>
        <w:tab/>
        <w:t xml:space="preserve">Hahhaah die Prüfung is nur zach </w:t>
      </w:r>
    </w:p>
    <w:p w14:paraId="25BAABBE" w14:textId="77777777" w:rsidR="002A4891" w:rsidRDefault="00127B45">
      <w:pPr>
        <w:jc w:val="center"/>
      </w:pPr>
      <w:r>
        <w:t>16.01.2015</w:t>
      </w:r>
    </w:p>
    <w:p w14:paraId="055B6B1F" w14:textId="77777777" w:rsidR="002A4891" w:rsidRDefault="00127B45">
      <w:pPr>
        <w:ind w:left="3600" w:hanging="3600"/>
      </w:pPr>
      <w:r>
        <w:rPr>
          <w:i/>
        </w:rPr>
        <w:t>11:41</w:t>
      </w:r>
      <w:r>
        <w:t xml:space="preserve"> Alexander Würz:</w:t>
      </w:r>
      <w:r>
        <w:tab/>
        <w:t>Haha extrem lustiger Tag. Darf heute wieder mal irgendwelche Bewerbungen anschauen und eine kleine Vorauswahl treffen.was die Leute da schicken Is ja wirklich extrem schlecht. Sch</w:t>
      </w:r>
      <w:r>
        <w:t xml:space="preserve">lecht formatiert, keine beistrichsetzung im motivationsschreiben usw aber jetzt kommt das beste: heute hat sich ein dönerverkäufer für die Stelle als abteilungsleiter beworben mit der Begründung er Is dauernd in Kontakt mit Menschen und hat schon so viele </w:t>
      </w:r>
      <w:r>
        <w:t xml:space="preserve">kennengelernt </w:t>
      </w:r>
    </w:p>
    <w:p w14:paraId="1F294899" w14:textId="77777777" w:rsidR="002A4891" w:rsidRDefault="00127B45">
      <w:pPr>
        <w:ind w:left="3600" w:hanging="3600"/>
      </w:pPr>
      <w:r>
        <w:rPr>
          <w:i/>
        </w:rPr>
        <w:t>12:34</w:t>
      </w:r>
      <w:r>
        <w:t xml:space="preserve"> Benni Gröhs:</w:t>
      </w:r>
      <w:r>
        <w:tab/>
        <w:t xml:space="preserve">Alles besser als die jetzige Dienstführung! </w:t>
      </w:r>
    </w:p>
    <w:p w14:paraId="0DD2E23D" w14:textId="77777777" w:rsidR="002A4891" w:rsidRDefault="00127B45">
      <w:pPr>
        <w:ind w:left="3600" w:hanging="3600"/>
      </w:pPr>
      <w:r>
        <w:rPr>
          <w:i/>
        </w:rPr>
        <w:t>14:10</w:t>
      </w:r>
      <w:r>
        <w:t xml:space="preserve"> Patrick Kerschbaumer:</w:t>
      </w:r>
      <w:r>
        <w:tab/>
        <w:t xml:space="preserve">Erlkönig 2.0: Wer reitet so spät durch Nacht und Wind? Jemand der nicht weiß was autos sind. </w:t>
      </w:r>
    </w:p>
    <w:p w14:paraId="6E3DEAAA" w14:textId="77777777" w:rsidR="002A4891" w:rsidRDefault="00127B45">
      <w:pPr>
        <w:ind w:left="3600" w:hanging="3600"/>
      </w:pPr>
      <w:r>
        <w:rPr>
          <w:i/>
        </w:rPr>
        <w:t>14:11</w:t>
      </w:r>
      <w:r>
        <w:t xml:space="preserve"> Julian Möhlen:</w:t>
      </w:r>
      <w:r>
        <w:tab/>
        <w:t xml:space="preserve">Haha! Like button. </w:t>
      </w:r>
    </w:p>
    <w:p w14:paraId="586077EA" w14:textId="101A5354" w:rsidR="002A4891" w:rsidRDefault="00127B45">
      <w:pPr>
        <w:ind w:left="3600" w:hanging="3600"/>
      </w:pPr>
      <w:r>
        <w:rPr>
          <w:i/>
        </w:rPr>
        <w:t>14:32</w:t>
      </w:r>
      <w:r>
        <w:t xml:space="preserve"> </w:t>
      </w:r>
      <w:dir w:val="ltr">
        <w:r>
          <w:t>Thomas Sundström</w:t>
        </w:r>
        <w:r>
          <w:t>‬</w:t>
        </w:r>
        <w:r>
          <w:t>:</w:t>
        </w:r>
        <w:r>
          <w:tab/>
          <w:t xml:space="preserve">julian...ähm...es is ja nett dass du jez auf whatsapp bist und uns hier in der kerngruppe vervollständigst...aber wenn das jez so weitergeht dann werde ich dich verbannen!!....agh likebutton ghghghghghghghgh </w:t>
        </w:r>
      </w:dir>
    </w:p>
    <w:p w14:paraId="07E5251A" w14:textId="77777777" w:rsidR="002A4891" w:rsidRDefault="00127B45">
      <w:pPr>
        <w:ind w:left="3600" w:hanging="3600"/>
      </w:pPr>
      <w:r>
        <w:rPr>
          <w:i/>
        </w:rPr>
        <w:t>14:35</w:t>
      </w:r>
      <w:r>
        <w:t xml:space="preserve"> Julian Möhlen:</w:t>
      </w:r>
      <w:r>
        <w:tab/>
        <w:t xml:space="preserve">Hahaha!!! Das </w:t>
      </w:r>
      <w:r>
        <w:t xml:space="preserve">war eine Analogie zum Reiter in der Nacht, ich bin halt nicht vertraut wie man die Technologie 2.0 verwendet... :D </w:t>
      </w:r>
    </w:p>
    <w:p w14:paraId="7CCD08CB" w14:textId="77777777" w:rsidR="002A4891" w:rsidRDefault="00127B45">
      <w:pPr>
        <w:ind w:left="3600" w:hanging="3600"/>
      </w:pPr>
      <w:r>
        <w:rPr>
          <w:i/>
        </w:rPr>
        <w:t>14:36</w:t>
      </w:r>
      <w:r>
        <w:t xml:space="preserve"> Julian Möhlen:</w:t>
      </w:r>
      <w:r>
        <w:tab/>
        <w:t xml:space="preserve">*Vertraut damit, </w:t>
      </w:r>
    </w:p>
    <w:p w14:paraId="60D75658" w14:textId="77777777" w:rsidR="002A4891" w:rsidRDefault="00127B45">
      <w:pPr>
        <w:jc w:val="center"/>
      </w:pPr>
      <w:r>
        <w:t>22.01.2015</w:t>
      </w:r>
    </w:p>
    <w:p w14:paraId="40185EE3" w14:textId="33D1A177" w:rsidR="002A4891" w:rsidRDefault="00127B45">
      <w:pPr>
        <w:ind w:left="3600" w:hanging="3600"/>
      </w:pPr>
      <w:r>
        <w:rPr>
          <w:i/>
        </w:rPr>
        <w:t>19:03</w:t>
      </w:r>
      <w:r>
        <w:t xml:space="preserve"> </w:t>
      </w:r>
      <w:dir w:val="ltr">
        <w:r>
          <w:t>Thomas Sundström</w:t>
        </w:r>
        <w:r>
          <w:t>‬</w:t>
        </w:r>
        <w:r>
          <w:t>:</w:t>
        </w:r>
        <w:r>
          <w:tab/>
          <w:t>wer goast am we bin mit zürcher verstärkung da die abgefüllt wer</w:t>
        </w:r>
        <w:r>
          <w:t xml:space="preserve">den will.... </w:t>
        </w:r>
      </w:dir>
    </w:p>
    <w:p w14:paraId="01FCFA0B" w14:textId="77777777" w:rsidR="002A4891" w:rsidRDefault="00127B45">
      <w:pPr>
        <w:ind w:left="3600" w:hanging="3600"/>
      </w:pPr>
      <w:r>
        <w:rPr>
          <w:i/>
        </w:rPr>
        <w:t>19:03</w:t>
      </w:r>
      <w:r>
        <w:t xml:space="preserve"> Maximilian Margreiter:</w:t>
      </w:r>
      <w:r>
        <w:tab/>
        <w:t xml:space="preserve">Öööööhhhhhhhh </w:t>
      </w:r>
    </w:p>
    <w:p w14:paraId="611127B9" w14:textId="77777777" w:rsidR="002A4891" w:rsidRDefault="00127B45">
      <w:pPr>
        <w:ind w:left="3600" w:hanging="3600"/>
      </w:pPr>
      <w:r>
        <w:rPr>
          <w:i/>
        </w:rPr>
        <w:t>19:04</w:t>
      </w:r>
      <w:r>
        <w:t xml:space="preserve"> Alexander Würz:</w:t>
      </w:r>
      <w:r>
        <w:tab/>
        <w:t xml:space="preserve">Hab mo prüfung :( </w:t>
      </w:r>
    </w:p>
    <w:p w14:paraId="6A2DD918" w14:textId="77777777" w:rsidR="002A4891" w:rsidRDefault="00127B45">
      <w:pPr>
        <w:ind w:left="3600" w:hanging="3600"/>
      </w:pPr>
      <w:r>
        <w:rPr>
          <w:i/>
        </w:rPr>
        <w:t>19:05</w:t>
      </w:r>
      <w:r>
        <w:t xml:space="preserve"> Maximilian Margreiter:</w:t>
      </w:r>
      <w:r>
        <w:tab/>
        <w:t xml:space="preserve">Ich habe di in Fr prüfungen keine Ausreden </w:t>
      </w:r>
    </w:p>
    <w:p w14:paraId="7BEE6C58" w14:textId="77777777" w:rsidR="002A4891" w:rsidRDefault="00127B45">
      <w:pPr>
        <w:ind w:left="3600" w:hanging="3600"/>
      </w:pPr>
      <w:r>
        <w:rPr>
          <w:i/>
        </w:rPr>
        <w:t>19:05</w:t>
      </w:r>
      <w:r>
        <w:t xml:space="preserve"> Maximilian Margreiter:</w:t>
      </w:r>
      <w:r>
        <w:tab/>
        <w:t xml:space="preserve">*und </w:t>
      </w:r>
    </w:p>
    <w:p w14:paraId="04BF6B20" w14:textId="77777777" w:rsidR="002A4891" w:rsidRDefault="00127B45">
      <w:pPr>
        <w:ind w:left="3600" w:hanging="3600"/>
      </w:pPr>
      <w:r>
        <w:rPr>
          <w:i/>
        </w:rPr>
        <w:t>19:05</w:t>
      </w:r>
      <w:r>
        <w:t xml:space="preserve"> Alexander Würz:</w:t>
      </w:r>
      <w:r>
        <w:tab/>
        <w:t xml:space="preserve">Ohaaaa </w:t>
      </w:r>
    </w:p>
    <w:p w14:paraId="3E7D678B" w14:textId="77777777" w:rsidR="002A4891" w:rsidRDefault="00127B45">
      <w:pPr>
        <w:ind w:left="3600" w:hanging="3600"/>
      </w:pPr>
      <w:r>
        <w:rPr>
          <w:i/>
        </w:rPr>
        <w:t>19:05</w:t>
      </w:r>
      <w:r>
        <w:t xml:space="preserve"> Alexander Würz:</w:t>
      </w:r>
      <w:r>
        <w:tab/>
        <w:t xml:space="preserve">Was machst am di? </w:t>
      </w:r>
    </w:p>
    <w:p w14:paraId="6BFA0CD2" w14:textId="14F1483B" w:rsidR="002A4891" w:rsidRDefault="00127B45">
      <w:pPr>
        <w:ind w:left="3600" w:hanging="3600"/>
      </w:pPr>
      <w:r>
        <w:rPr>
          <w:i/>
        </w:rPr>
        <w:t>19:06</w:t>
      </w:r>
      <w:r>
        <w:t xml:space="preserve"> </w:t>
      </w:r>
      <w:dir w:val="ltr">
        <w:r>
          <w:t>Thomas Sundström</w:t>
        </w:r>
        <w:r>
          <w:t>‬</w:t>
        </w:r>
        <w:r>
          <w:t>:</w:t>
        </w:r>
        <w:r>
          <w:tab/>
          <w:t xml:space="preserve">wer geht jägerball aftershow? </w:t>
        </w:r>
      </w:dir>
    </w:p>
    <w:p w14:paraId="72CABF82" w14:textId="77777777" w:rsidR="002A4891" w:rsidRDefault="00127B45">
      <w:pPr>
        <w:ind w:left="3600" w:hanging="3600"/>
      </w:pPr>
      <w:r>
        <w:rPr>
          <w:i/>
        </w:rPr>
        <w:t>19:06</w:t>
      </w:r>
      <w:r>
        <w:t xml:space="preserve"> Maximilian Margreiter:</w:t>
      </w:r>
      <w:r>
        <w:tab/>
        <w:t xml:space="preserve">Wirschaftsprivatrecht und Zukunftsfähiges Wirtschaften </w:t>
      </w:r>
    </w:p>
    <w:p w14:paraId="6721DBBB" w14:textId="77777777" w:rsidR="002A4891" w:rsidRDefault="00127B45">
      <w:pPr>
        <w:ind w:left="3600" w:hanging="3600"/>
      </w:pPr>
      <w:r>
        <w:rPr>
          <w:i/>
        </w:rPr>
        <w:t>20:09</w:t>
      </w:r>
      <w:r>
        <w:t xml:space="preserve"> Benni Gröhs:</w:t>
      </w:r>
      <w:r>
        <w:tab/>
        <w:t>Auch Prüfung, bin aber am Sterne Konzert und Boku ball... I</w:t>
      </w:r>
      <w:r>
        <w:t xml:space="preserve">ch weiß, scheiß Müslis </w:t>
      </w:r>
    </w:p>
    <w:p w14:paraId="18F7785E" w14:textId="77777777" w:rsidR="002A4891" w:rsidRDefault="00127B45">
      <w:pPr>
        <w:ind w:left="3600" w:hanging="3600"/>
      </w:pPr>
      <w:r>
        <w:rPr>
          <w:i/>
        </w:rPr>
        <w:t>20:37</w:t>
      </w:r>
      <w:r>
        <w:t xml:space="preserve"> Emil Paiker:</w:t>
      </w:r>
      <w:r>
        <w:tab/>
        <w:t xml:space="preserve">Hab di prüfung :( </w:t>
      </w:r>
    </w:p>
    <w:p w14:paraId="68D1630C" w14:textId="73D2BB61" w:rsidR="002A4891" w:rsidRDefault="00127B45">
      <w:pPr>
        <w:ind w:left="3600" w:hanging="3600"/>
      </w:pPr>
      <w:r>
        <w:rPr>
          <w:i/>
        </w:rPr>
        <w:t>21:15</w:t>
      </w:r>
      <w:r>
        <w:t xml:space="preserve"> </w:t>
      </w:r>
      <w:dir w:val="ltr">
        <w:r>
          <w:t>Thomas Sundström</w:t>
        </w:r>
        <w:r>
          <w:t>‬</w:t>
        </w:r>
        <w:r>
          <w:t>:</w:t>
        </w:r>
        <w:r>
          <w:tab/>
          <w:t xml:space="preserve">also außerm maxi niemand? </w:t>
        </w:r>
      </w:dir>
    </w:p>
    <w:p w14:paraId="43D1A657" w14:textId="77777777" w:rsidR="002A4891" w:rsidRDefault="00127B45">
      <w:pPr>
        <w:ind w:left="3600" w:hanging="3600"/>
      </w:pPr>
      <w:r>
        <w:rPr>
          <w:i/>
        </w:rPr>
        <w:t>21:16</w:t>
      </w:r>
      <w:r>
        <w:t xml:space="preserve"> Julian Möhlen:</w:t>
      </w:r>
      <w:r>
        <w:tab/>
        <w:t xml:space="preserve">Nein, hab Prüfungen. </w:t>
      </w:r>
    </w:p>
    <w:p w14:paraId="5CE72F6C" w14:textId="77777777" w:rsidR="002A4891" w:rsidRDefault="00127B45">
      <w:pPr>
        <w:ind w:left="3600" w:hanging="3600"/>
      </w:pPr>
      <w:r>
        <w:rPr>
          <w:i/>
        </w:rPr>
        <w:t>21:16</w:t>
      </w:r>
      <w:r>
        <w:t xml:space="preserve"> Julian Möhlen:</w:t>
      </w:r>
      <w:r>
        <w:tab/>
        <w:t xml:space="preserve">:P </w:t>
      </w:r>
    </w:p>
    <w:p w14:paraId="2C131794" w14:textId="1015C58C" w:rsidR="002A4891" w:rsidRDefault="00127B45">
      <w:pPr>
        <w:ind w:left="3600" w:hanging="3600"/>
      </w:pPr>
      <w:r>
        <w:rPr>
          <w:i/>
        </w:rPr>
        <w:t>21:17</w:t>
      </w:r>
      <w:r>
        <w:t xml:space="preserve"> </w:t>
      </w:r>
      <w:dir w:val="ltr">
        <w:r>
          <w:t>Thomas Sundström</w:t>
        </w:r>
        <w:r>
          <w:t>‬</w:t>
        </w:r>
        <w:r>
          <w:t>:</w:t>
        </w:r>
        <w:r>
          <w:tab/>
          <w:t xml:space="preserve">sterne konzert? boku ball? </w:t>
        </w:r>
      </w:dir>
    </w:p>
    <w:p w14:paraId="737C5E55" w14:textId="26A6C16A" w:rsidR="002A4891" w:rsidRDefault="00127B45">
      <w:pPr>
        <w:ind w:left="3600" w:hanging="3600"/>
      </w:pPr>
      <w:r>
        <w:rPr>
          <w:i/>
        </w:rPr>
        <w:t>21:21</w:t>
      </w:r>
      <w:r>
        <w:t xml:space="preserve"> </w:t>
      </w:r>
      <w:dir w:val="ltr">
        <w:r>
          <w:t>Thomas Sundström</w:t>
        </w:r>
        <w:r>
          <w:t>‬</w:t>
        </w:r>
        <w:r>
          <w:t>:</w:t>
        </w:r>
        <w:r>
          <w:tab/>
          <w:t xml:space="preserve">wos is des? </w:t>
        </w:r>
      </w:dir>
    </w:p>
    <w:p w14:paraId="053BCD5B" w14:textId="77777777" w:rsidR="002A4891" w:rsidRDefault="00127B45">
      <w:pPr>
        <w:ind w:left="3600" w:hanging="3600"/>
      </w:pPr>
      <w:r>
        <w:rPr>
          <w:i/>
        </w:rPr>
        <w:t>21:25</w:t>
      </w:r>
      <w:r>
        <w:t xml:space="preserve"> Maximilian Margreiter:</w:t>
      </w:r>
      <w:r>
        <w:tab/>
        <w:t xml:space="preserve">Die Sterne sind so eine dubiose deutsche Band aus den 90zigern und Boku... du weißt schon das ist dort wo all diese Grünen Hippies studieren ; ) </w:t>
      </w:r>
    </w:p>
    <w:p w14:paraId="6241D3E1" w14:textId="28D22B90" w:rsidR="002A4891" w:rsidRDefault="00127B45">
      <w:pPr>
        <w:ind w:left="3600" w:hanging="3600"/>
      </w:pPr>
      <w:r>
        <w:rPr>
          <w:i/>
        </w:rPr>
        <w:t>21:26</w:t>
      </w:r>
      <w:r>
        <w:t xml:space="preserve"> </w:t>
      </w:r>
      <w:dir w:val="ltr">
        <w:r>
          <w:t>Thomas Sundström</w:t>
        </w:r>
        <w:r>
          <w:t>‬</w:t>
        </w:r>
        <w:r>
          <w:t>:</w:t>
        </w:r>
        <w:r>
          <w:tab/>
          <w:t xml:space="preserve">o gott und wann sind </w:t>
        </w:r>
        <w:r>
          <w:t xml:space="preserve">diese dinge alle </w:t>
        </w:r>
      </w:dir>
    </w:p>
    <w:p w14:paraId="126A44F2" w14:textId="77777777" w:rsidR="002A4891" w:rsidRDefault="00127B45">
      <w:pPr>
        <w:ind w:left="3600" w:hanging="3600"/>
      </w:pPr>
      <w:r>
        <w:rPr>
          <w:i/>
        </w:rPr>
        <w:t>21:29</w:t>
      </w:r>
      <w:r>
        <w:t xml:space="preserve"> Maximilian Margreiter:</w:t>
      </w:r>
      <w:r>
        <w:tab/>
        <w:t xml:space="preserve">24. Sterne fm4 Geburtstagsfest in ottakring erbrauerei und vom bokuball ..... Also da habe ich wirklich keine Ahnung </w:t>
      </w:r>
    </w:p>
    <w:p w14:paraId="11E3A21A" w14:textId="5CB73957" w:rsidR="002A4891" w:rsidRDefault="00127B45">
      <w:pPr>
        <w:ind w:left="3600" w:hanging="3600"/>
      </w:pPr>
      <w:r>
        <w:rPr>
          <w:i/>
        </w:rPr>
        <w:t>21:30</w:t>
      </w:r>
      <w:r>
        <w:t xml:space="preserve"> </w:t>
      </w:r>
      <w:dir w:val="ltr">
        <w:r>
          <w:t>Thomas Sundström</w:t>
        </w:r>
        <w:r>
          <w:t>‬</w:t>
        </w:r>
        <w:r>
          <w:t>:</w:t>
        </w:r>
        <w:r>
          <w:tab/>
          <w:t xml:space="preserve">23. </w:t>
        </w:r>
      </w:dir>
    </w:p>
    <w:p w14:paraId="64CE7D09" w14:textId="67107214" w:rsidR="002A4891" w:rsidRDefault="00127B45">
      <w:pPr>
        <w:ind w:left="3600" w:hanging="3600"/>
      </w:pPr>
      <w:r>
        <w:rPr>
          <w:i/>
        </w:rPr>
        <w:t>21:30</w:t>
      </w:r>
      <w:r>
        <w:t xml:space="preserve"> </w:t>
      </w:r>
      <w:dir w:val="ltr">
        <w:r>
          <w:t>Thomas Sundström</w:t>
        </w:r>
        <w:r>
          <w:t>‬</w:t>
        </w:r>
        <w:r>
          <w:t>:</w:t>
        </w:r>
        <w:r>
          <w:tab/>
          <w:t>ok und was macht der benni nach de</w:t>
        </w:r>
        <w:r>
          <w:t xml:space="preserve">m sterne konzert? </w:t>
        </w:r>
      </w:dir>
    </w:p>
    <w:p w14:paraId="609FA7F2" w14:textId="77777777" w:rsidR="002A4891" w:rsidRDefault="00127B45">
      <w:pPr>
        <w:ind w:left="3600" w:hanging="3600"/>
      </w:pPr>
      <w:r>
        <w:rPr>
          <w:i/>
        </w:rPr>
        <w:t>22:01</w:t>
      </w:r>
      <w:r>
        <w:t xml:space="preserve"> Benni Gröhs:</w:t>
      </w:r>
      <w:r>
        <w:tab/>
        <w:t xml:space="preserve">Sterne spielen erst ziemlich spät... </w:t>
      </w:r>
    </w:p>
    <w:p w14:paraId="67FADB68" w14:textId="77777777" w:rsidR="002A4891" w:rsidRDefault="00127B45">
      <w:pPr>
        <w:ind w:left="3600" w:hanging="3600"/>
      </w:pPr>
      <w:r>
        <w:rPr>
          <w:i/>
        </w:rPr>
        <w:t>23:01</w:t>
      </w:r>
      <w:r>
        <w:t xml:space="preserve"> Louis Springer:</w:t>
      </w:r>
      <w:r>
        <w:tab/>
        <w:t xml:space="preserve">Do Prüfung, bei der Jägerball afterparty wäre ich aber vllt dabei </w:t>
      </w:r>
    </w:p>
    <w:p w14:paraId="1DC02596" w14:textId="77777777" w:rsidR="002A4891" w:rsidRDefault="00127B45">
      <w:pPr>
        <w:jc w:val="center"/>
      </w:pPr>
      <w:r>
        <w:t>23.01.2015</w:t>
      </w:r>
    </w:p>
    <w:p w14:paraId="6F6EA82E" w14:textId="6B9D0C21" w:rsidR="002A4891" w:rsidRDefault="00127B45">
      <w:pPr>
        <w:ind w:left="3600" w:hanging="3600"/>
      </w:pPr>
      <w:r>
        <w:rPr>
          <w:i/>
        </w:rPr>
        <w:t>00:56</w:t>
      </w:r>
      <w:r>
        <w:t xml:space="preserve"> </w:t>
      </w:r>
      <w:dir w:val="ltr">
        <w:r>
          <w:t>Thomas Sundström</w:t>
        </w:r>
        <w:r>
          <w:t>‬</w:t>
        </w:r>
        <w:r>
          <w:t>:</w:t>
        </w:r>
        <w:r>
          <w:tab/>
          <w:t xml:space="preserve">wie schauts mit training aus louis? </w:t>
        </w:r>
      </w:dir>
    </w:p>
    <w:p w14:paraId="0336F1DD" w14:textId="77777777" w:rsidR="002A4891" w:rsidRDefault="00127B45">
      <w:pPr>
        <w:ind w:left="3600" w:hanging="3600"/>
      </w:pPr>
      <w:r>
        <w:rPr>
          <w:i/>
        </w:rPr>
        <w:t>17:50</w:t>
      </w:r>
      <w:r>
        <w:t xml:space="preserve"> Louis Sprin</w:t>
      </w:r>
      <w:r>
        <w:t>ger:</w:t>
      </w:r>
      <w:r>
        <w:tab/>
        <w:t xml:space="preserve">Heute Kinderparty bei mir Zuhause #yay #mussaufpassen #türsteherLouis #nixmitfrühschlafengehen #großerBruder </w:t>
      </w:r>
    </w:p>
    <w:p w14:paraId="6DE95637" w14:textId="77777777" w:rsidR="002A4891" w:rsidRDefault="00127B45">
      <w:pPr>
        <w:ind w:left="3600" w:hanging="3600"/>
      </w:pPr>
      <w:r>
        <w:rPr>
          <w:i/>
        </w:rPr>
        <w:t>20:11</w:t>
      </w:r>
      <w:r>
        <w:t xml:space="preserve"> Alexander Würz:</w:t>
      </w:r>
      <w:r>
        <w:tab/>
        <w:t xml:space="preserve">Ich bin Montag Jägerball dabei 12h Dienst und noch restfett .. Wird sicher witzig </w:t>
      </w:r>
    </w:p>
    <w:p w14:paraId="2B9D7F42" w14:textId="7BAD2234" w:rsidR="002A4891" w:rsidRDefault="00127B45">
      <w:pPr>
        <w:ind w:left="3600" w:hanging="3600"/>
      </w:pPr>
      <w:r>
        <w:rPr>
          <w:i/>
        </w:rPr>
        <w:t>20:11</w:t>
      </w:r>
      <w:r>
        <w:t xml:space="preserve"> </w:t>
      </w:r>
      <w:dir w:val="ltr">
        <w:r>
          <w:t>Thomas Sundström</w:t>
        </w:r>
        <w:r>
          <w:t>‬</w:t>
        </w:r>
        <w:r>
          <w:t>:</w:t>
        </w:r>
        <w:r>
          <w:tab/>
          <w:t xml:space="preserve">supa! </w:t>
        </w:r>
      </w:dir>
    </w:p>
    <w:p w14:paraId="5427DA85" w14:textId="77777777" w:rsidR="002A4891" w:rsidRDefault="00127B45">
      <w:pPr>
        <w:jc w:val="center"/>
      </w:pPr>
      <w:r>
        <w:t>24.</w:t>
      </w:r>
      <w:r>
        <w:t>01.2015</w:t>
      </w:r>
    </w:p>
    <w:p w14:paraId="17F70E77" w14:textId="77777777" w:rsidR="002A4891" w:rsidRDefault="00127B45">
      <w:pPr>
        <w:ind w:left="3600" w:hanging="3600"/>
      </w:pPr>
      <w:r>
        <w:rPr>
          <w:i/>
        </w:rPr>
        <w:t>14:26</w:t>
      </w:r>
      <w:r>
        <w:t xml:space="preserve"> Louis Springer:</w:t>
      </w:r>
      <w:r>
        <w:tab/>
        <w:t xml:space="preserve">Morgen spielts die Reise nach Petuschki im Vestibül, ich geh fix hin. Wer will kann gerne mitkommen </w:t>
      </w:r>
    </w:p>
    <w:p w14:paraId="7BF29F27" w14:textId="77777777" w:rsidR="002A4891" w:rsidRDefault="00127B45">
      <w:pPr>
        <w:ind w:left="3600" w:hanging="3600"/>
      </w:pPr>
      <w:r>
        <w:rPr>
          <w:i/>
        </w:rPr>
        <w:t>14:36</w:t>
      </w:r>
      <w:r>
        <w:t xml:space="preserve"> Maximilian Margreiter:</w:t>
      </w:r>
      <w:r>
        <w:tab/>
        <w:t xml:space="preserve">Bin dabei </w:t>
      </w:r>
    </w:p>
    <w:p w14:paraId="25D096A7" w14:textId="77777777" w:rsidR="002A4891" w:rsidRDefault="00127B45">
      <w:pPr>
        <w:ind w:left="3600" w:hanging="3600"/>
      </w:pPr>
      <w:r>
        <w:rPr>
          <w:i/>
        </w:rPr>
        <w:t>14:41</w:t>
      </w:r>
      <w:r>
        <w:t xml:space="preserve"> Louis Springer:</w:t>
      </w:r>
      <w:r>
        <w:tab/>
      </w:r>
      <w:r>
        <w:t>👍</w:t>
      </w:r>
      <w:r>
        <w:t xml:space="preserve"> </w:t>
      </w:r>
    </w:p>
    <w:p w14:paraId="4E304555" w14:textId="77777777" w:rsidR="002A4891" w:rsidRDefault="00127B45">
      <w:pPr>
        <w:ind w:left="3600" w:hanging="3600"/>
      </w:pPr>
      <w:r>
        <w:rPr>
          <w:i/>
        </w:rPr>
        <w:t>15:51</w:t>
      </w:r>
      <w:r>
        <w:t xml:space="preserve"> Jakob Ortel:</w:t>
      </w:r>
      <w:r>
        <w:tab/>
        <w:t xml:space="preserve">Ich auch </w:t>
      </w:r>
    </w:p>
    <w:p w14:paraId="2CE09E5A" w14:textId="77777777" w:rsidR="002A4891" w:rsidRDefault="00127B45">
      <w:pPr>
        <w:ind w:left="3600" w:hanging="3600"/>
      </w:pPr>
      <w:r>
        <w:rPr>
          <w:i/>
        </w:rPr>
        <w:t>16:07</w:t>
      </w:r>
      <w:r>
        <w:t xml:space="preserve"> Emil Paiker:</w:t>
      </w:r>
      <w:r>
        <w:tab/>
        <w:t>Wieviel Uhr</w:t>
      </w:r>
      <w:r>
        <w:t xml:space="preserve"> spielt es? </w:t>
      </w:r>
    </w:p>
    <w:p w14:paraId="4027BFAE" w14:textId="77777777" w:rsidR="002A4891" w:rsidRDefault="00127B45">
      <w:pPr>
        <w:ind w:left="3600" w:hanging="3600"/>
      </w:pPr>
      <w:r>
        <w:rPr>
          <w:i/>
        </w:rPr>
        <w:t>16:36</w:t>
      </w:r>
      <w:r>
        <w:t xml:space="preserve"> Louis Springer:</w:t>
      </w:r>
      <w:r>
        <w:tab/>
        <w:t xml:space="preserve">20-21:15 oder so, relativ kurz </w:t>
      </w:r>
    </w:p>
    <w:p w14:paraId="4FF16002" w14:textId="77777777" w:rsidR="002A4891" w:rsidRDefault="00127B45">
      <w:pPr>
        <w:ind w:left="3600" w:hanging="3600"/>
      </w:pPr>
      <w:r>
        <w:rPr>
          <w:i/>
        </w:rPr>
        <w:t>16:37</w:t>
      </w:r>
      <w:r>
        <w:t xml:space="preserve"> Louis Springer:</w:t>
      </w:r>
      <w:r>
        <w:tab/>
        <w:t xml:space="preserve">ist jmd von euch beim Jägerball? Ich hab nämlich eine Karte geschenkt bekommen... </w:t>
      </w:r>
    </w:p>
    <w:p w14:paraId="79FD18D8" w14:textId="77777777" w:rsidR="002A4891" w:rsidRDefault="00127B45">
      <w:pPr>
        <w:ind w:left="3600" w:hanging="3600"/>
      </w:pPr>
      <w:r>
        <w:rPr>
          <w:i/>
        </w:rPr>
        <w:t>19:52</w:t>
      </w:r>
      <w:r>
        <w:t xml:space="preserve"> Maximilian Margreiter:</w:t>
      </w:r>
      <w:r>
        <w:tab/>
        <w:t>leute boxhorn heute mit mir maxi emil und 1920 wer komm</w:t>
      </w:r>
      <w:r>
        <w:t xml:space="preserve">t kommt wer net net... handy aus </w:t>
      </w:r>
    </w:p>
    <w:p w14:paraId="7DAF1ACA" w14:textId="77777777" w:rsidR="002A4891" w:rsidRDefault="00127B45">
      <w:pPr>
        <w:ind w:left="3600" w:hanging="3600"/>
      </w:pPr>
      <w:r>
        <w:rPr>
          <w:i/>
        </w:rPr>
        <w:t>19:53</w:t>
      </w:r>
      <w:r>
        <w:t xml:space="preserve"> Maximilian Margreiter:</w:t>
      </w:r>
      <w:r>
        <w:tab/>
        <w:t xml:space="preserve">Also jetzt </w:t>
      </w:r>
    </w:p>
    <w:p w14:paraId="41A3AF32" w14:textId="77777777" w:rsidR="002A4891" w:rsidRDefault="00127B45">
      <w:pPr>
        <w:ind w:left="3600" w:hanging="3600"/>
      </w:pPr>
      <w:r>
        <w:rPr>
          <w:i/>
        </w:rPr>
        <w:t>19:53</w:t>
      </w:r>
      <w:r>
        <w:t xml:space="preserve"> Maximilian Margreiter:</w:t>
      </w:r>
      <w:r>
        <w:tab/>
        <w:t xml:space="preserve">Kommen fix Vestibül </w:t>
      </w:r>
    </w:p>
    <w:p w14:paraId="3F84D5B9" w14:textId="77777777" w:rsidR="002A4891" w:rsidRDefault="00127B45">
      <w:pPr>
        <w:ind w:left="3600" w:hanging="3600"/>
      </w:pPr>
      <w:r>
        <w:rPr>
          <w:i/>
        </w:rPr>
        <w:t>19:53</w:t>
      </w:r>
      <w:r>
        <w:t xml:space="preserve"> Maximilian Margreiter:</w:t>
      </w:r>
      <w:r>
        <w:tab/>
        <w:t xml:space="preserve">also ich thommi </w:t>
      </w:r>
    </w:p>
    <w:p w14:paraId="6607FBC3" w14:textId="77777777" w:rsidR="002A4891" w:rsidRDefault="00127B45">
      <w:pPr>
        <w:ind w:left="3600" w:hanging="3600"/>
      </w:pPr>
      <w:r>
        <w:rPr>
          <w:i/>
        </w:rPr>
        <w:t>21:19</w:t>
      </w:r>
      <w:r>
        <w:t xml:space="preserve"> Louis Springer:</w:t>
      </w:r>
      <w:r>
        <w:tab/>
        <w:t xml:space="preserve">erst jetzt gelesen, war Fitinn </w:t>
      </w:r>
    </w:p>
    <w:p w14:paraId="5B5254B6" w14:textId="77777777" w:rsidR="002A4891" w:rsidRDefault="00127B45">
      <w:pPr>
        <w:ind w:left="3600" w:hanging="3600"/>
      </w:pPr>
      <w:r>
        <w:rPr>
          <w:i/>
        </w:rPr>
        <w:t>21:23</w:t>
      </w:r>
      <w:r>
        <w:t xml:space="preserve"> Louis Springer:</w:t>
      </w:r>
      <w:r>
        <w:tab/>
        <w:t xml:space="preserve">bsuff? </w:t>
      </w:r>
    </w:p>
    <w:p w14:paraId="0088A10A" w14:textId="77777777" w:rsidR="002A4891" w:rsidRDefault="00127B45">
      <w:pPr>
        <w:ind w:left="3600" w:hanging="3600"/>
      </w:pPr>
      <w:r>
        <w:rPr>
          <w:i/>
        </w:rPr>
        <w:t>21:29</w:t>
      </w:r>
      <w:r>
        <w:t xml:space="preserve"> Julian Möhlen:</w:t>
      </w:r>
      <w:r>
        <w:tab/>
        <w:t xml:space="preserve">2015-01-24-PHOTO-00001395.jpg &lt;‎attached&gt; </w:t>
      </w:r>
    </w:p>
    <w:p w14:paraId="1496A4B9" w14:textId="77777777" w:rsidR="002A4891" w:rsidRDefault="00127B45">
      <w:pPr>
        <w:ind w:left="3600" w:hanging="3600"/>
      </w:pPr>
      <w:r>
        <w:rPr>
          <w:i/>
        </w:rPr>
        <w:t>21:30</w:t>
      </w:r>
      <w:r>
        <w:t xml:space="preserve"> Julian Möhlen:</w:t>
      </w:r>
      <w:r>
        <w:tab/>
        <w:t xml:space="preserve">Wäre jetzt gerne mitgekommen ins Vestibül oder boxhorn... </w:t>
      </w:r>
    </w:p>
    <w:p w14:paraId="723A0780" w14:textId="77777777" w:rsidR="002A4891" w:rsidRDefault="00127B45">
      <w:pPr>
        <w:ind w:left="3600" w:hanging="3600"/>
      </w:pPr>
      <w:r>
        <w:rPr>
          <w:i/>
        </w:rPr>
        <w:t>22:44</w:t>
      </w:r>
      <w:r>
        <w:t xml:space="preserve"> Louis Springer:</w:t>
      </w:r>
      <w:r>
        <w:tab/>
        <w:t xml:space="preserve">Jammer nicht herum </w:t>
      </w:r>
    </w:p>
    <w:p w14:paraId="373EAAFB" w14:textId="77777777" w:rsidR="002A4891" w:rsidRDefault="00127B45">
      <w:pPr>
        <w:jc w:val="center"/>
      </w:pPr>
      <w:r>
        <w:t>25.01.2015</w:t>
      </w:r>
    </w:p>
    <w:p w14:paraId="7A322996" w14:textId="77777777" w:rsidR="002A4891" w:rsidRDefault="00127B45">
      <w:pPr>
        <w:ind w:left="3600" w:hanging="3600"/>
      </w:pPr>
      <w:r>
        <w:rPr>
          <w:i/>
        </w:rPr>
        <w:t>03:49</w:t>
      </w:r>
      <w:r>
        <w:t xml:space="preserve"> Benni Gröhs:</w:t>
      </w:r>
      <w:r>
        <w:tab/>
        <w:t>Oh Gott für Frank Spilka würde ich schwu</w:t>
      </w:r>
      <w:r>
        <w:t xml:space="preserve">l werden!!! Nächstes Jahr ist die fm4 Party für die Kerngruppe ein neuer Fixpunkt! </w:t>
      </w:r>
    </w:p>
    <w:p w14:paraId="7172477D" w14:textId="77777777" w:rsidR="002A4891" w:rsidRDefault="00127B45">
      <w:pPr>
        <w:ind w:left="3600" w:hanging="3600"/>
      </w:pPr>
      <w:r>
        <w:rPr>
          <w:i/>
        </w:rPr>
        <w:t>11:58</w:t>
      </w:r>
      <w:r>
        <w:t xml:space="preserve"> Maximilian Margreiter:</w:t>
      </w:r>
      <w:r>
        <w:tab/>
        <w:t xml:space="preserve">Ghhhhhhh Theaterstück wurde aufgrund Erkrankung abgesagt </w:t>
      </w:r>
    </w:p>
    <w:p w14:paraId="482D8B1C" w14:textId="77777777" w:rsidR="002A4891" w:rsidRDefault="00127B45">
      <w:pPr>
        <w:ind w:left="3600" w:hanging="3600"/>
      </w:pPr>
      <w:r>
        <w:rPr>
          <w:i/>
        </w:rPr>
        <w:t>12:43</w:t>
      </w:r>
      <w:r>
        <w:t xml:space="preserve"> Louis Springer:</w:t>
      </w:r>
      <w:r>
        <w:tab/>
        <w:t xml:space="preserve">Gh </w:t>
      </w:r>
    </w:p>
    <w:p w14:paraId="163E7F06" w14:textId="77777777" w:rsidR="002A4891" w:rsidRDefault="00127B45">
      <w:pPr>
        <w:ind w:left="3600" w:hanging="3600"/>
      </w:pPr>
      <w:r>
        <w:rPr>
          <w:i/>
        </w:rPr>
        <w:t>12:46</w:t>
      </w:r>
      <w:r>
        <w:t xml:space="preserve"> Louis Springer:</w:t>
      </w:r>
      <w:r>
        <w:tab/>
        <w:t xml:space="preserve">Frechheit </w:t>
      </w:r>
    </w:p>
    <w:p w14:paraId="769BD873" w14:textId="77777777" w:rsidR="002A4891" w:rsidRDefault="00127B45">
      <w:pPr>
        <w:ind w:left="3600" w:hanging="3600"/>
      </w:pPr>
      <w:r>
        <w:rPr>
          <w:i/>
        </w:rPr>
        <w:t>12:47</w:t>
      </w:r>
      <w:r>
        <w:t xml:space="preserve"> Maximilian Margreite</w:t>
      </w:r>
      <w:r>
        <w:t>r:</w:t>
      </w:r>
      <w:r>
        <w:tab/>
        <w:t xml:space="preserve">Ja einfach unerhört </w:t>
      </w:r>
    </w:p>
    <w:p w14:paraId="53CBBAB9" w14:textId="77777777" w:rsidR="002A4891" w:rsidRDefault="00127B45">
      <w:pPr>
        <w:ind w:left="3600" w:hanging="3600"/>
      </w:pPr>
      <w:r>
        <w:rPr>
          <w:i/>
        </w:rPr>
        <w:t>12:47</w:t>
      </w:r>
      <w:r>
        <w:t xml:space="preserve"> Louis Springer:</w:t>
      </w:r>
      <w:r>
        <w:tab/>
        <w:t xml:space="preserve">Was wird die dumme Funsn krank wenn ich mir das Stück anschauen will </w:t>
      </w:r>
    </w:p>
    <w:p w14:paraId="49C72A4A" w14:textId="77777777" w:rsidR="002A4891" w:rsidRDefault="00127B45">
      <w:pPr>
        <w:ind w:left="3600" w:hanging="3600"/>
      </w:pPr>
      <w:r>
        <w:rPr>
          <w:i/>
        </w:rPr>
        <w:t>12:47</w:t>
      </w:r>
      <w:r>
        <w:t xml:space="preserve"> Louis Springer:</w:t>
      </w:r>
      <w:r>
        <w:tab/>
        <w:t xml:space="preserve">Soll sich mal zusammenreißen </w:t>
      </w:r>
    </w:p>
    <w:p w14:paraId="78AE45FA" w14:textId="77777777" w:rsidR="002A4891" w:rsidRDefault="00127B45">
      <w:pPr>
        <w:ind w:left="3600" w:hanging="3600"/>
      </w:pPr>
      <w:r>
        <w:rPr>
          <w:i/>
        </w:rPr>
        <w:t>12:48</w:t>
      </w:r>
      <w:r>
        <w:t xml:space="preserve"> Maximilian Margreiter:</w:t>
      </w:r>
      <w:r>
        <w:tab/>
        <w:t>die hat zu spielen vollkommen egal ob sie krank ist oder au</w:t>
      </w:r>
      <w:r>
        <w:t xml:space="preserve">ch nicht </w:t>
      </w:r>
    </w:p>
    <w:p w14:paraId="50BF73A4" w14:textId="77777777" w:rsidR="002A4891" w:rsidRDefault="00127B45">
      <w:pPr>
        <w:ind w:left="3600" w:hanging="3600"/>
      </w:pPr>
      <w:r>
        <w:rPr>
          <w:i/>
        </w:rPr>
        <w:t>15:27</w:t>
      </w:r>
      <w:r>
        <w:t xml:space="preserve"> Louis Springer:</w:t>
      </w:r>
      <w:r>
        <w:tab/>
        <w:t xml:space="preserve">Bitch </w:t>
      </w:r>
    </w:p>
    <w:p w14:paraId="5BC4431A" w14:textId="77777777" w:rsidR="002A4891" w:rsidRDefault="00127B45">
      <w:pPr>
        <w:jc w:val="center"/>
      </w:pPr>
      <w:r>
        <w:t>26.01.2015</w:t>
      </w:r>
    </w:p>
    <w:p w14:paraId="134F2533" w14:textId="528D952F" w:rsidR="002A4891" w:rsidRDefault="00127B45">
      <w:pPr>
        <w:ind w:left="3600" w:hanging="3600"/>
      </w:pPr>
      <w:r>
        <w:rPr>
          <w:i/>
        </w:rPr>
        <w:t>00:20</w:t>
      </w:r>
      <w:r>
        <w:t xml:space="preserve"> </w:t>
      </w:r>
      <w:dir w:val="ltr">
        <w:r>
          <w:t>Thomas Sundström</w:t>
        </w:r>
        <w:r>
          <w:t>‬</w:t>
        </w:r>
        <w:r>
          <w:t>:</w:t>
        </w:r>
        <w:r>
          <w:tab/>
          <w:t xml:space="preserve">leute physiker im volkstheater war äußerst empfehlenswert...leider handy aus sonst hätte ich euch alle informiert... </w:t>
        </w:r>
      </w:dir>
    </w:p>
    <w:p w14:paraId="5E52C674" w14:textId="69838722" w:rsidR="002A4891" w:rsidRDefault="00127B45">
      <w:pPr>
        <w:ind w:left="3600" w:hanging="3600"/>
      </w:pPr>
      <w:r>
        <w:rPr>
          <w:i/>
        </w:rPr>
        <w:t>00:21</w:t>
      </w:r>
      <w:r>
        <w:t xml:space="preserve"> </w:t>
      </w:r>
      <w:dir w:val="ltr">
        <w:r>
          <w:t>Thomas Sundström</w:t>
        </w:r>
        <w:r>
          <w:t>‬</w:t>
        </w:r>
        <w:r>
          <w:t>:</w:t>
        </w:r>
        <w:r>
          <w:tab/>
          <w:t>morgen 2 leute fußball für partie me</w:t>
        </w:r>
        <w:r>
          <w:t xml:space="preserve">ines bruders gesucht von 2100 bis 2300 wer will? </w:t>
        </w:r>
      </w:dir>
    </w:p>
    <w:p w14:paraId="2894416F" w14:textId="49B98CD7" w:rsidR="002A4891" w:rsidRDefault="00127B45">
      <w:pPr>
        <w:ind w:left="3600" w:hanging="3600"/>
      </w:pPr>
      <w:r>
        <w:rPr>
          <w:i/>
        </w:rPr>
        <w:t>00:24</w:t>
      </w:r>
      <w:r>
        <w:t xml:space="preserve"> ‎</w:t>
      </w:r>
      <w:dir w:val="ltr">
        <w:r>
          <w:t>Thomas Sundström</w:t>
        </w:r>
        <w:r>
          <w:t>‬</w:t>
        </w:r>
        <w:r>
          <w:t xml:space="preserve"> added Thomas Sundström </w:t>
        </w:r>
      </w:dir>
    </w:p>
    <w:p w14:paraId="5A9F0B60" w14:textId="77777777" w:rsidR="002A4891" w:rsidRDefault="00127B45">
      <w:pPr>
        <w:ind w:left="3600" w:hanging="3600"/>
      </w:pPr>
      <w:r>
        <w:rPr>
          <w:i/>
        </w:rPr>
        <w:t>00:25</w:t>
      </w:r>
      <w:r>
        <w:t xml:space="preserve"> Thomas Sundström:</w:t>
      </w:r>
      <w:r>
        <w:tab/>
        <w:t xml:space="preserve">so jez bin ich dabei </w:t>
      </w:r>
    </w:p>
    <w:p w14:paraId="228449BA" w14:textId="77777777" w:rsidR="002A4891" w:rsidRDefault="00127B45">
      <w:pPr>
        <w:ind w:left="3600" w:hanging="3600"/>
      </w:pPr>
      <w:r>
        <w:rPr>
          <w:i/>
        </w:rPr>
        <w:t>00:35</w:t>
      </w:r>
      <w:r>
        <w:t xml:space="preserve"> Thomas Sundström:</w:t>
      </w:r>
      <w:r>
        <w:tab/>
        <w:t xml:space="preserve">an alle die mich erreichen wollen bitte önummer verwenden! </w:t>
      </w:r>
    </w:p>
    <w:p w14:paraId="480D34F8" w14:textId="77777777" w:rsidR="002A4891" w:rsidRDefault="00127B45">
      <w:pPr>
        <w:ind w:left="3600" w:hanging="3600"/>
      </w:pPr>
      <w:r>
        <w:rPr>
          <w:i/>
        </w:rPr>
        <w:t>17:30</w:t>
      </w:r>
      <w:r>
        <w:t xml:space="preserve"> Louis Springer:</w:t>
      </w:r>
      <w:r>
        <w:tab/>
        <w:t xml:space="preserve">wer </w:t>
      </w:r>
      <w:r>
        <w:t xml:space="preserve">kommt aller zur afterparty? bin top motiviert! Hoffentlich bin ich nicht wieder zu bsoffn für die Mitternachtsquadrille </w:t>
      </w:r>
    </w:p>
    <w:p w14:paraId="3DB5E41D" w14:textId="77777777" w:rsidR="002A4891" w:rsidRDefault="00127B45">
      <w:pPr>
        <w:ind w:left="3600" w:hanging="3600"/>
      </w:pPr>
      <w:r>
        <w:rPr>
          <w:i/>
        </w:rPr>
        <w:t>17:31</w:t>
      </w:r>
      <w:r>
        <w:t xml:space="preserve"> Alexander Würz:</w:t>
      </w:r>
      <w:r>
        <w:tab/>
        <w:t xml:space="preserve">Fix </w:t>
      </w:r>
    </w:p>
    <w:p w14:paraId="05FCF418" w14:textId="77777777" w:rsidR="002A4891" w:rsidRDefault="00127B45">
      <w:pPr>
        <w:ind w:left="3600" w:hanging="3600"/>
      </w:pPr>
      <w:r>
        <w:rPr>
          <w:i/>
        </w:rPr>
        <w:t>17:31</w:t>
      </w:r>
      <w:r>
        <w:t xml:space="preserve"> Alexander Würz:</w:t>
      </w:r>
      <w:r>
        <w:tab/>
        <w:t xml:space="preserve">Dabei </w:t>
      </w:r>
    </w:p>
    <w:p w14:paraId="542D021A" w14:textId="77777777" w:rsidR="002A4891" w:rsidRDefault="00127B45">
      <w:pPr>
        <w:ind w:left="3600" w:hanging="3600"/>
      </w:pPr>
      <w:r>
        <w:rPr>
          <w:i/>
        </w:rPr>
        <w:t>18:06</w:t>
      </w:r>
      <w:r>
        <w:t xml:space="preserve"> Thomas Sundström:</w:t>
      </w:r>
      <w:r>
        <w:tab/>
        <w:t xml:space="preserve">fixus </w:t>
      </w:r>
    </w:p>
    <w:p w14:paraId="5DB680ED" w14:textId="77777777" w:rsidR="002A4891" w:rsidRDefault="00127B45">
      <w:pPr>
        <w:ind w:left="3600" w:hanging="3600"/>
      </w:pPr>
      <w:r>
        <w:rPr>
          <w:i/>
        </w:rPr>
        <w:t>18:08</w:t>
      </w:r>
      <w:r>
        <w:t xml:space="preserve"> Maximilian Margreiter:</w:t>
      </w:r>
      <w:r>
        <w:tab/>
        <w:t>Na leider net morge</w:t>
      </w:r>
      <w:r>
        <w:t xml:space="preserve">n 9-10.30 Prüfung diese Uhrzeiten sind a Zumutung...Prüfungen  vor 12 Uhr gehören  verboten </w:t>
      </w:r>
    </w:p>
    <w:p w14:paraId="3D7CEA00" w14:textId="77777777" w:rsidR="002A4891" w:rsidRDefault="00127B45">
      <w:pPr>
        <w:jc w:val="center"/>
      </w:pPr>
      <w:r>
        <w:t>27.01.2015</w:t>
      </w:r>
    </w:p>
    <w:p w14:paraId="7C29DD09" w14:textId="77777777" w:rsidR="002A4891" w:rsidRDefault="00127B45">
      <w:pPr>
        <w:ind w:left="3600" w:hanging="3600"/>
      </w:pPr>
      <w:r>
        <w:rPr>
          <w:i/>
        </w:rPr>
        <w:t>05:37</w:t>
      </w:r>
      <w:r>
        <w:t xml:space="preserve"> Louis Springer:</w:t>
      </w:r>
      <w:r>
        <w:tab/>
        <w:t xml:space="preserve">Öööööööhhhhh </w:t>
      </w:r>
    </w:p>
    <w:p w14:paraId="6D1196B5" w14:textId="77777777" w:rsidR="002A4891" w:rsidRDefault="00127B45">
      <w:pPr>
        <w:ind w:left="3600" w:hanging="3600"/>
      </w:pPr>
      <w:r>
        <w:rPr>
          <w:i/>
        </w:rPr>
        <w:t>06:00</w:t>
      </w:r>
      <w:r>
        <w:t xml:space="preserve"> Louis Springer:</w:t>
      </w:r>
      <w:r>
        <w:tab/>
        <w:t xml:space="preserve">Jetzt muss der Fisch an Land gezogen werden! </w:t>
      </w:r>
    </w:p>
    <w:p w14:paraId="56CF8215" w14:textId="77777777" w:rsidR="002A4891" w:rsidRDefault="00127B45">
      <w:pPr>
        <w:ind w:left="3600" w:hanging="3600"/>
      </w:pPr>
      <w:r>
        <w:rPr>
          <w:i/>
        </w:rPr>
        <w:t>06:02</w:t>
      </w:r>
      <w:r>
        <w:t xml:space="preserve"> Benni Gröhs:</w:t>
      </w:r>
      <w:r>
        <w:tab/>
        <w:t xml:space="preserve">Öööhhh </w:t>
      </w:r>
    </w:p>
    <w:p w14:paraId="71BE41DB" w14:textId="77777777" w:rsidR="002A4891" w:rsidRDefault="00127B45">
      <w:pPr>
        <w:ind w:left="3600" w:hanging="3600"/>
      </w:pPr>
      <w:r>
        <w:rPr>
          <w:i/>
        </w:rPr>
        <w:t>06:17</w:t>
      </w:r>
      <w:r>
        <w:t xml:space="preserve"> Thomas Sundström:</w:t>
      </w:r>
      <w:r>
        <w:tab/>
        <w:t xml:space="preserve">2015-01-27-PHOTO-00001420.jpg &lt;‎attached&gt; </w:t>
      </w:r>
    </w:p>
    <w:p w14:paraId="2AF173C8" w14:textId="77777777" w:rsidR="002A4891" w:rsidRDefault="00127B45">
      <w:pPr>
        <w:ind w:left="3600" w:hanging="3600"/>
      </w:pPr>
      <w:r>
        <w:rPr>
          <w:i/>
        </w:rPr>
        <w:t>06:28</w:t>
      </w:r>
      <w:r>
        <w:t xml:space="preserve"> Benni Gröhs:</w:t>
      </w:r>
      <w:r>
        <w:tab/>
        <w:t xml:space="preserve">Woohhooo </w:t>
      </w:r>
    </w:p>
    <w:p w14:paraId="0BF39800" w14:textId="77777777" w:rsidR="002A4891" w:rsidRDefault="00127B45">
      <w:pPr>
        <w:ind w:left="3600" w:hanging="3600"/>
      </w:pPr>
      <w:r>
        <w:rPr>
          <w:i/>
        </w:rPr>
        <w:t>13:27</w:t>
      </w:r>
      <w:r>
        <w:t xml:space="preserve"> Julian Möhlen:</w:t>
      </w:r>
      <w:r>
        <w:tab/>
        <w:t xml:space="preserve">BÄM. </w:t>
      </w:r>
    </w:p>
    <w:p w14:paraId="1B1AF166" w14:textId="77777777" w:rsidR="002A4891" w:rsidRDefault="00127B45">
      <w:pPr>
        <w:ind w:left="3600" w:hanging="3600"/>
      </w:pPr>
      <w:r>
        <w:rPr>
          <w:i/>
        </w:rPr>
        <w:t>16:29</w:t>
      </w:r>
      <w:r>
        <w:t xml:space="preserve"> Louis Springer:</w:t>
      </w:r>
      <w:r>
        <w:tab/>
        <w:t xml:space="preserve">#zerstörung </w:t>
      </w:r>
    </w:p>
    <w:p w14:paraId="73AB8EC6" w14:textId="77777777" w:rsidR="002A4891" w:rsidRDefault="00127B45">
      <w:pPr>
        <w:ind w:left="3600" w:hanging="3600"/>
      </w:pPr>
      <w:r>
        <w:rPr>
          <w:i/>
        </w:rPr>
        <w:t>17:40</w:t>
      </w:r>
      <w:r>
        <w:t xml:space="preserve"> Thomas Sundström:</w:t>
      </w:r>
      <w:r>
        <w:tab/>
      </w:r>
      <w:r>
        <w:t xml:space="preserve">benni und ich berufen morgen um 1300 im hebenstreit eine kg versammlung ein! bitte um zusage...die thematik bleibt eine "überraschung" ;) </w:t>
      </w:r>
    </w:p>
    <w:p w14:paraId="17912F07" w14:textId="77777777" w:rsidR="002A4891" w:rsidRDefault="00127B45">
      <w:pPr>
        <w:ind w:left="3600" w:hanging="3600"/>
      </w:pPr>
      <w:r>
        <w:rPr>
          <w:i/>
        </w:rPr>
        <w:t>17:42</w:t>
      </w:r>
      <w:r>
        <w:t xml:space="preserve"> Benni Gröhs:</w:t>
      </w:r>
      <w:r>
        <w:tab/>
        <w:t xml:space="preserve">Hehe </w:t>
      </w:r>
    </w:p>
    <w:p w14:paraId="37C5E501" w14:textId="77777777" w:rsidR="002A4891" w:rsidRDefault="00127B45">
      <w:pPr>
        <w:ind w:left="3600" w:hanging="3600"/>
      </w:pPr>
      <w:r>
        <w:rPr>
          <w:i/>
        </w:rPr>
        <w:t>17:43</w:t>
      </w:r>
      <w:r>
        <w:t xml:space="preserve"> Alexander Würz:</w:t>
      </w:r>
      <w:r>
        <w:tab/>
        <w:t xml:space="preserve">Kann nicht um 13 Uhr oida </w:t>
      </w:r>
    </w:p>
    <w:p w14:paraId="3DEF1973" w14:textId="77777777" w:rsidR="002A4891" w:rsidRDefault="00127B45">
      <w:pPr>
        <w:ind w:left="3600" w:hanging="3600"/>
      </w:pPr>
      <w:r>
        <w:rPr>
          <w:i/>
        </w:rPr>
        <w:t>17:43</w:t>
      </w:r>
      <w:r>
        <w:t xml:space="preserve"> Thomas Sundström:</w:t>
      </w:r>
      <w:r>
        <w:tab/>
        <w:t>ich glaub abendesse</w:t>
      </w:r>
      <w:r>
        <w:t xml:space="preserve">n is gscheita </w:t>
      </w:r>
    </w:p>
    <w:p w14:paraId="18B03290" w14:textId="77777777" w:rsidR="002A4891" w:rsidRDefault="00127B45">
      <w:pPr>
        <w:ind w:left="3600" w:hanging="3600"/>
      </w:pPr>
      <w:r>
        <w:rPr>
          <w:i/>
        </w:rPr>
        <w:t>17:43</w:t>
      </w:r>
      <w:r>
        <w:t xml:space="preserve"> Maximilian Margreiter:</w:t>
      </w:r>
      <w:r>
        <w:tab/>
        <w:t xml:space="preserve">Bis 13 30 oder erst 1530 </w:t>
      </w:r>
    </w:p>
    <w:p w14:paraId="3A90735D" w14:textId="77777777" w:rsidR="002A4891" w:rsidRDefault="00127B45">
      <w:pPr>
        <w:ind w:left="3600" w:hanging="3600"/>
      </w:pPr>
      <w:r>
        <w:rPr>
          <w:i/>
        </w:rPr>
        <w:t>17:44</w:t>
      </w:r>
      <w:r>
        <w:t xml:space="preserve"> Alexander Würz:</w:t>
      </w:r>
      <w:r>
        <w:tab/>
        <w:t xml:space="preserve">Ab 19 kann ich </w:t>
      </w:r>
    </w:p>
    <w:p w14:paraId="52A68157" w14:textId="77777777" w:rsidR="002A4891" w:rsidRDefault="00127B45">
      <w:pPr>
        <w:ind w:left="3600" w:hanging="3600"/>
      </w:pPr>
      <w:r>
        <w:rPr>
          <w:i/>
        </w:rPr>
        <w:t>17:44</w:t>
      </w:r>
      <w:r>
        <w:t xml:space="preserve"> Thomas Sundström:</w:t>
      </w:r>
      <w:r>
        <w:tab/>
        <w:t xml:space="preserve">ok 1900 </w:t>
      </w:r>
    </w:p>
    <w:p w14:paraId="58BCB62E" w14:textId="77777777" w:rsidR="002A4891" w:rsidRDefault="00127B45">
      <w:pPr>
        <w:ind w:left="3600" w:hanging="3600"/>
      </w:pPr>
      <w:r>
        <w:rPr>
          <w:i/>
        </w:rPr>
        <w:t>17:44</w:t>
      </w:r>
      <w:r>
        <w:t xml:space="preserve"> Benni Gröhs:</w:t>
      </w:r>
      <w:r>
        <w:tab/>
        <w:t xml:space="preserve">K </w:t>
      </w:r>
    </w:p>
    <w:p w14:paraId="5AA5D8CD" w14:textId="77777777" w:rsidR="002A4891" w:rsidRDefault="00127B45">
      <w:pPr>
        <w:ind w:left="3600" w:hanging="3600"/>
      </w:pPr>
      <w:r>
        <w:rPr>
          <w:i/>
        </w:rPr>
        <w:t>17:44</w:t>
      </w:r>
      <w:r>
        <w:t xml:space="preserve"> Thomas Sundström:</w:t>
      </w:r>
      <w:r>
        <w:tab/>
        <w:t xml:space="preserve">sag nicht dass du net kannst </w:t>
      </w:r>
    </w:p>
    <w:p w14:paraId="277B255D" w14:textId="77777777" w:rsidR="002A4891" w:rsidRDefault="00127B45">
      <w:pPr>
        <w:ind w:left="3600" w:hanging="3600"/>
      </w:pPr>
      <w:r>
        <w:rPr>
          <w:i/>
        </w:rPr>
        <w:t>17:44</w:t>
      </w:r>
      <w:r>
        <w:t xml:space="preserve"> Benni Gröhs:</w:t>
      </w:r>
      <w:r>
        <w:tab/>
        <w:t xml:space="preserve">K heißt ok </w:t>
      </w:r>
    </w:p>
    <w:p w14:paraId="3A55220C" w14:textId="77777777" w:rsidR="002A4891" w:rsidRDefault="00127B45">
      <w:pPr>
        <w:ind w:left="3600" w:hanging="3600"/>
      </w:pPr>
      <w:r>
        <w:rPr>
          <w:i/>
        </w:rPr>
        <w:t>17:45</w:t>
      </w:r>
      <w:r>
        <w:t xml:space="preserve"> Ma</w:t>
      </w:r>
      <w:r>
        <w:t>ximilian Margreiter:</w:t>
      </w:r>
      <w:r>
        <w:tab/>
        <w:t xml:space="preserve">Geht für mich auch gut </w:t>
      </w:r>
    </w:p>
    <w:p w14:paraId="6F080837" w14:textId="77777777" w:rsidR="002A4891" w:rsidRDefault="00127B45">
      <w:pPr>
        <w:ind w:left="3600" w:hanging="3600"/>
      </w:pPr>
      <w:r>
        <w:rPr>
          <w:i/>
        </w:rPr>
        <w:t>17:45</w:t>
      </w:r>
      <w:r>
        <w:t xml:space="preserve"> Thomas Sundström:</w:t>
      </w:r>
      <w:r>
        <w:tab/>
        <w:t xml:space="preserve">aso ich dachte an das ghk </w:t>
      </w:r>
    </w:p>
    <w:p w14:paraId="2230085D" w14:textId="77777777" w:rsidR="002A4891" w:rsidRDefault="00127B45">
      <w:pPr>
        <w:ind w:left="3600" w:hanging="3600"/>
      </w:pPr>
      <w:r>
        <w:rPr>
          <w:i/>
        </w:rPr>
        <w:t>17:46</w:t>
      </w:r>
      <w:r>
        <w:t xml:space="preserve"> Benni Gröhs:</w:t>
      </w:r>
      <w:r>
        <w:tab/>
        <w:t xml:space="preserve">Angeblich ist Okay das bekannteste Wort der Welt( laut Wikipedia) :) #funfact </w:t>
      </w:r>
    </w:p>
    <w:p w14:paraId="27BD9E4B" w14:textId="77777777" w:rsidR="002A4891" w:rsidRDefault="00127B45">
      <w:pPr>
        <w:ind w:left="3600" w:hanging="3600"/>
      </w:pPr>
      <w:r>
        <w:rPr>
          <w:i/>
        </w:rPr>
        <w:t>17:59</w:t>
      </w:r>
      <w:r>
        <w:t xml:space="preserve"> Julian Möhlen:</w:t>
      </w:r>
      <w:r>
        <w:tab/>
        <w:t>Es kommt von der Unterschrift eines QC Fo</w:t>
      </w:r>
      <w:r>
        <w:t xml:space="preserve">rd Mitarbeiters der damit die Qualität des Produktes zertifiziert hat. (Stell ich mir jetzt mal so vor...) </w:t>
      </w:r>
    </w:p>
    <w:p w14:paraId="306E7A2A" w14:textId="77777777" w:rsidR="002A4891" w:rsidRDefault="00127B45">
      <w:pPr>
        <w:ind w:left="3600" w:hanging="3600"/>
      </w:pPr>
      <w:r>
        <w:rPr>
          <w:i/>
        </w:rPr>
        <w:t>18:07</w:t>
      </w:r>
      <w:r>
        <w:t xml:space="preserve"> Maximilian Margreiter:</w:t>
      </w:r>
      <w:r>
        <w:tab/>
        <w:t xml:space="preserve">Dies ist eine volkstümliche und falsche Etymologie Julian also wirklich </w:t>
      </w:r>
    </w:p>
    <w:p w14:paraId="19516BB6" w14:textId="77777777" w:rsidR="002A4891" w:rsidRDefault="00127B45">
      <w:pPr>
        <w:ind w:left="3600" w:hanging="3600"/>
      </w:pPr>
      <w:r>
        <w:rPr>
          <w:i/>
        </w:rPr>
        <w:t>19:26</w:t>
      </w:r>
      <w:r>
        <w:t xml:space="preserve"> Thomas Sundström:</w:t>
      </w:r>
      <w:r>
        <w:tab/>
        <w:t>leute die location mus</w:t>
      </w:r>
      <w:r>
        <w:t xml:space="preserve">s geändert werden weil das hebenstreit am abend zu teuer ist ich schlage reinthalers gasthaus in der gluckgasse 5 (bei der albertina ums eck) vor es soll äußerst günstig und gut sein! soll ich reservieren </w:t>
      </w:r>
    </w:p>
    <w:p w14:paraId="639DDF69" w14:textId="77777777" w:rsidR="002A4891" w:rsidRDefault="00127B45">
      <w:pPr>
        <w:ind w:left="3600" w:hanging="3600"/>
      </w:pPr>
      <w:r>
        <w:rPr>
          <w:i/>
        </w:rPr>
        <w:t>20:10</w:t>
      </w:r>
      <w:r>
        <w:t xml:space="preserve"> Louis Springer:</w:t>
      </w:r>
      <w:r>
        <w:tab/>
        <w:t>Am Fr spielts glaub ich Onke</w:t>
      </w:r>
      <w:r>
        <w:t xml:space="preserve">l Wanja von Tschechow, Interesse? </w:t>
      </w:r>
    </w:p>
    <w:p w14:paraId="3A90A51F" w14:textId="77777777" w:rsidR="002A4891" w:rsidRDefault="00127B45">
      <w:pPr>
        <w:ind w:left="3600" w:hanging="3600"/>
      </w:pPr>
      <w:r>
        <w:rPr>
          <w:i/>
        </w:rPr>
        <w:t>20:11</w:t>
      </w:r>
      <w:r>
        <w:t xml:space="preserve"> Maximilian Margreiter:</w:t>
      </w:r>
      <w:r>
        <w:tab/>
        <w:t xml:space="preserve">Na ich wollte elliphant im wuk anschauen </w:t>
      </w:r>
    </w:p>
    <w:p w14:paraId="5A1B7844" w14:textId="77777777" w:rsidR="002A4891" w:rsidRDefault="00127B45">
      <w:pPr>
        <w:ind w:left="3600" w:hanging="3600"/>
      </w:pPr>
      <w:r>
        <w:rPr>
          <w:i/>
        </w:rPr>
        <w:t>20:13</w:t>
      </w:r>
      <w:r>
        <w:t xml:space="preserve"> Louis Springer:</w:t>
      </w:r>
      <w:r>
        <w:tab/>
        <w:t xml:space="preserve">Fuck, das hab ich total vergessen </w:t>
      </w:r>
    </w:p>
    <w:p w14:paraId="6AE1B905" w14:textId="77777777" w:rsidR="002A4891" w:rsidRDefault="00127B45">
      <w:pPr>
        <w:ind w:left="3600" w:hanging="3600"/>
      </w:pPr>
      <w:r>
        <w:rPr>
          <w:i/>
        </w:rPr>
        <w:t>20:13</w:t>
      </w:r>
      <w:r>
        <w:t xml:space="preserve"> Louis Springer:</w:t>
      </w:r>
      <w:r>
        <w:tab/>
        <w:t xml:space="preserve">Gibt's noch Karten?? </w:t>
      </w:r>
    </w:p>
    <w:p w14:paraId="7083D95E" w14:textId="77777777" w:rsidR="002A4891" w:rsidRDefault="00127B45">
      <w:pPr>
        <w:ind w:left="3600" w:hanging="3600"/>
      </w:pPr>
      <w:r>
        <w:rPr>
          <w:i/>
        </w:rPr>
        <w:t>20:57</w:t>
      </w:r>
      <w:r>
        <w:t xml:space="preserve"> Maximilian Margreiter:</w:t>
      </w:r>
      <w:r>
        <w:tab/>
        <w:t>Ja hab auch noch kei</w:t>
      </w:r>
      <w:r>
        <w:t xml:space="preserve">n Ticket wollte es eigentlich an der Abendkasse kaufen </w:t>
      </w:r>
    </w:p>
    <w:p w14:paraId="0D36E25D" w14:textId="77777777" w:rsidR="002A4891" w:rsidRDefault="00127B45">
      <w:pPr>
        <w:ind w:left="3600" w:hanging="3600"/>
      </w:pPr>
      <w:r>
        <w:rPr>
          <w:i/>
        </w:rPr>
        <w:t>21:36</w:t>
      </w:r>
      <w:r>
        <w:t xml:space="preserve"> Julian Möhlen:</w:t>
      </w:r>
      <w:r>
        <w:tab/>
        <w:t xml:space="preserve">Maxi du hast ja recht, aber die Geschichte ist einfach zu gut und zu alt um falsch zu sein. </w:t>
      </w:r>
    </w:p>
    <w:p w14:paraId="0D96BCF7" w14:textId="77777777" w:rsidR="002A4891" w:rsidRDefault="00127B45">
      <w:pPr>
        <w:ind w:left="3600" w:hanging="3600"/>
      </w:pPr>
      <w:r>
        <w:rPr>
          <w:i/>
        </w:rPr>
        <w:t>21:37</w:t>
      </w:r>
      <w:r>
        <w:t xml:space="preserve"> Maximilian Margreiter:</w:t>
      </w:r>
      <w:r>
        <w:tab/>
        <w:t xml:space="preserve">Das stimmt eine gute Story ist oftmals mehr wert als die </w:t>
      </w:r>
      <w:r>
        <w:t xml:space="preserve">Wahrheit </w:t>
      </w:r>
    </w:p>
    <w:p w14:paraId="6ADC0587" w14:textId="77777777" w:rsidR="002A4891" w:rsidRDefault="00127B45">
      <w:pPr>
        <w:ind w:left="3600" w:hanging="3600"/>
      </w:pPr>
      <w:r>
        <w:rPr>
          <w:i/>
        </w:rPr>
        <w:t>21:38</w:t>
      </w:r>
      <w:r>
        <w:t xml:space="preserve"> Julian Möhlen:</w:t>
      </w:r>
      <w:r>
        <w:tab/>
        <w:t xml:space="preserve">Wahrheit ist sowieso ein scheißdreck, schlussfolgere ich aus den letzten zwei Wochen philo... </w:t>
      </w:r>
    </w:p>
    <w:p w14:paraId="15CCF5EB" w14:textId="77777777" w:rsidR="002A4891" w:rsidRDefault="00127B45">
      <w:pPr>
        <w:ind w:left="3600" w:hanging="3600"/>
      </w:pPr>
      <w:r>
        <w:rPr>
          <w:i/>
        </w:rPr>
        <w:t>23:47</w:t>
      </w:r>
      <w:r>
        <w:t xml:space="preserve"> Louis Springer:</w:t>
      </w:r>
      <w:r>
        <w:tab/>
        <w:t xml:space="preserve">Oha </w:t>
      </w:r>
    </w:p>
    <w:p w14:paraId="7303052B" w14:textId="77777777" w:rsidR="002A4891" w:rsidRDefault="00127B45">
      <w:pPr>
        <w:jc w:val="center"/>
      </w:pPr>
      <w:r>
        <w:t>28.01.2015</w:t>
      </w:r>
    </w:p>
    <w:p w14:paraId="55EA49CA" w14:textId="77777777" w:rsidR="002A4891" w:rsidRDefault="00127B45">
      <w:pPr>
        <w:ind w:left="3600" w:hanging="3600"/>
      </w:pPr>
      <w:r>
        <w:rPr>
          <w:i/>
        </w:rPr>
        <w:t>09:02</w:t>
      </w:r>
      <w:r>
        <w:t xml:space="preserve"> Thomas Sundström:</w:t>
      </w:r>
      <w:r>
        <w:tab/>
      </w:r>
      <w:r>
        <w:t xml:space="preserve">wer kommt jetzt und wer kommt net heute abend bitte alle ein ja oder nein! zugesagt haben: maxi, benni, alex, ich </w:t>
      </w:r>
    </w:p>
    <w:p w14:paraId="181DBE4D" w14:textId="77777777" w:rsidR="002A4891" w:rsidRDefault="00127B45">
      <w:pPr>
        <w:ind w:left="3600" w:hanging="3600"/>
      </w:pPr>
      <w:r>
        <w:rPr>
          <w:i/>
        </w:rPr>
        <w:t>09:02</w:t>
      </w:r>
      <w:r>
        <w:t xml:space="preserve"> Benni Gröhs:</w:t>
      </w:r>
      <w:r>
        <w:tab/>
        <w:t xml:space="preserve">Ja </w:t>
      </w:r>
    </w:p>
    <w:p w14:paraId="481A4360" w14:textId="77777777" w:rsidR="002A4891" w:rsidRDefault="00127B45">
      <w:pPr>
        <w:ind w:left="3600" w:hanging="3600"/>
      </w:pPr>
      <w:r>
        <w:rPr>
          <w:i/>
        </w:rPr>
        <w:t>09:37</w:t>
      </w:r>
      <w:r>
        <w:t xml:space="preserve"> Benedikt Gruber:</w:t>
      </w:r>
      <w:r>
        <w:tab/>
        <w:t xml:space="preserve">Habe auch vor zu kommen. </w:t>
      </w:r>
    </w:p>
    <w:p w14:paraId="32978494" w14:textId="77777777" w:rsidR="002A4891" w:rsidRDefault="00127B45">
      <w:pPr>
        <w:ind w:left="3600" w:hanging="3600"/>
      </w:pPr>
      <w:r>
        <w:rPr>
          <w:i/>
        </w:rPr>
        <w:t>13:10</w:t>
      </w:r>
      <w:r>
        <w:t xml:space="preserve"> Emil Paiker:</w:t>
      </w:r>
      <w:r>
        <w:tab/>
        <w:t xml:space="preserve">Jao </w:t>
      </w:r>
    </w:p>
    <w:p w14:paraId="79C5FF46" w14:textId="77777777" w:rsidR="002A4891" w:rsidRDefault="00127B45">
      <w:pPr>
        <w:ind w:left="3600" w:hanging="3600"/>
      </w:pPr>
      <w:r>
        <w:rPr>
          <w:i/>
        </w:rPr>
        <w:t>16:47</w:t>
      </w:r>
      <w:r>
        <w:t xml:space="preserve"> Maximilian Margreiter:</w:t>
      </w:r>
      <w:r>
        <w:tab/>
      </w:r>
      <w:r>
        <w:t xml:space="preserve">Wann und wo wurde jetzt beschlossen ? </w:t>
      </w:r>
    </w:p>
    <w:p w14:paraId="3BDF14A5" w14:textId="77777777" w:rsidR="002A4891" w:rsidRDefault="00127B45">
      <w:pPr>
        <w:ind w:left="3600" w:hanging="3600"/>
      </w:pPr>
      <w:r>
        <w:rPr>
          <w:i/>
        </w:rPr>
        <w:t>16:54</w:t>
      </w:r>
      <w:r>
        <w:t xml:space="preserve"> Maximilian Margreiter:</w:t>
      </w:r>
      <w:r>
        <w:tab/>
        <w:t xml:space="preserve">Ok thommi sagt 19 Uhr reinthalers beisl dorotheagasse 2 fix </w:t>
      </w:r>
    </w:p>
    <w:p w14:paraId="7827CD4A" w14:textId="77777777" w:rsidR="002A4891" w:rsidRDefault="00127B45">
      <w:pPr>
        <w:ind w:left="3600" w:hanging="3600"/>
      </w:pPr>
      <w:r>
        <w:rPr>
          <w:i/>
        </w:rPr>
        <w:t>16:55</w:t>
      </w:r>
      <w:r>
        <w:t xml:space="preserve"> Thomas Sundström:</w:t>
      </w:r>
      <w:r>
        <w:tab/>
        <w:t xml:space="preserve">nein gluckgasse 5!!!!!! </w:t>
      </w:r>
    </w:p>
    <w:p w14:paraId="29FB776F" w14:textId="77777777" w:rsidR="002A4891" w:rsidRDefault="00127B45">
      <w:pPr>
        <w:ind w:left="3600" w:hanging="3600"/>
      </w:pPr>
      <w:r>
        <w:rPr>
          <w:i/>
        </w:rPr>
        <w:t>16:55</w:t>
      </w:r>
      <w:r>
        <w:t xml:space="preserve"> Thomas Sundström:</w:t>
      </w:r>
      <w:r>
        <w:tab/>
        <w:t xml:space="preserve">nicht das in der dorotheergasse </w:t>
      </w:r>
    </w:p>
    <w:p w14:paraId="2F21B85D" w14:textId="77777777" w:rsidR="002A4891" w:rsidRDefault="00127B45">
      <w:pPr>
        <w:ind w:left="3600" w:hanging="3600"/>
      </w:pPr>
      <w:r>
        <w:rPr>
          <w:i/>
        </w:rPr>
        <w:t>16:56</w:t>
      </w:r>
      <w:r>
        <w:t xml:space="preserve"> Thomas Sundströ</w:t>
      </w:r>
      <w:r>
        <w:t>m:</w:t>
      </w:r>
      <w:r>
        <w:tab/>
        <w:t xml:space="preserve">das is bei der albertina ums eck reserviert ist für 7 personeb </w:t>
      </w:r>
    </w:p>
    <w:p w14:paraId="3BAA95DC" w14:textId="77777777" w:rsidR="002A4891" w:rsidRDefault="00127B45">
      <w:pPr>
        <w:ind w:left="3600" w:hanging="3600"/>
      </w:pPr>
      <w:r>
        <w:rPr>
          <w:i/>
        </w:rPr>
        <w:t>17:00</w:t>
      </w:r>
      <w:r>
        <w:t xml:space="preserve"> Benni Gröhs:</w:t>
      </w:r>
      <w:r>
        <w:tab/>
        <w:t xml:space="preserve">Aaaaahhhhhhh </w:t>
      </w:r>
    </w:p>
    <w:p w14:paraId="1A43FD1B" w14:textId="77777777" w:rsidR="002A4891" w:rsidRDefault="00127B45">
      <w:pPr>
        <w:ind w:left="3600" w:hanging="3600"/>
      </w:pPr>
      <w:r>
        <w:rPr>
          <w:i/>
        </w:rPr>
        <w:t>18:29</w:t>
      </w:r>
      <w:r>
        <w:t xml:space="preserve"> Benni Gröhs:</w:t>
      </w:r>
      <w:r>
        <w:tab/>
        <w:t xml:space="preserve">Bitte pünktlich kommen, ich kann nicht ewig! Danke:) </w:t>
      </w:r>
    </w:p>
    <w:p w14:paraId="3D51A2AA" w14:textId="77777777" w:rsidR="002A4891" w:rsidRDefault="00127B45">
      <w:pPr>
        <w:ind w:left="3600" w:hanging="3600"/>
      </w:pPr>
      <w:r>
        <w:rPr>
          <w:i/>
        </w:rPr>
        <w:t>18:31</w:t>
      </w:r>
      <w:r>
        <w:t xml:space="preserve"> Thomas Sundström:</w:t>
      </w:r>
      <w:r>
        <w:tab/>
        <w:t xml:space="preserve">na supa </w:t>
      </w:r>
    </w:p>
    <w:p w14:paraId="7FDA33E3" w14:textId="77777777" w:rsidR="002A4891" w:rsidRDefault="00127B45">
      <w:pPr>
        <w:ind w:left="3600" w:hanging="3600"/>
      </w:pPr>
      <w:r>
        <w:rPr>
          <w:i/>
        </w:rPr>
        <w:t>18:31</w:t>
      </w:r>
      <w:r>
        <w:t xml:space="preserve"> Maximilian Margreiter:</w:t>
      </w:r>
      <w:r>
        <w:tab/>
        <w:t xml:space="preserve">Also ich bin diesmal </w:t>
      </w:r>
      <w:r>
        <w:t xml:space="preserve">pünktlich </w:t>
      </w:r>
    </w:p>
    <w:p w14:paraId="71058D63" w14:textId="77777777" w:rsidR="002A4891" w:rsidRDefault="00127B45">
      <w:pPr>
        <w:ind w:left="3600" w:hanging="3600"/>
      </w:pPr>
      <w:r>
        <w:rPr>
          <w:i/>
        </w:rPr>
        <w:t>18:32</w:t>
      </w:r>
      <w:r>
        <w:t xml:space="preserve"> Thomas Sundström:</w:t>
      </w:r>
      <w:r>
        <w:tab/>
        <w:t xml:space="preserve">ich bin praktisch ums eck im alpenvereib </w:t>
      </w:r>
    </w:p>
    <w:p w14:paraId="7D0E0DF7" w14:textId="77777777" w:rsidR="002A4891" w:rsidRDefault="00127B45">
      <w:pPr>
        <w:ind w:left="3600" w:hanging="3600"/>
      </w:pPr>
      <w:r>
        <w:rPr>
          <w:i/>
        </w:rPr>
        <w:t>18:58</w:t>
      </w:r>
      <w:r>
        <w:t xml:space="preserve"> Benedikt Gruber:</w:t>
      </w:r>
      <w:r>
        <w:tab/>
        <w:t xml:space="preserve">Ich fürchte, ich pack nur c.t. Beeil mich aber... </w:t>
      </w:r>
    </w:p>
    <w:p w14:paraId="1F3AB870" w14:textId="77777777" w:rsidR="002A4891" w:rsidRDefault="00127B45">
      <w:pPr>
        <w:jc w:val="center"/>
      </w:pPr>
      <w:r>
        <w:t>29.01.2015</w:t>
      </w:r>
    </w:p>
    <w:p w14:paraId="2AC27655" w14:textId="77777777" w:rsidR="002A4891" w:rsidRDefault="00127B45">
      <w:pPr>
        <w:ind w:left="3600" w:hanging="3600"/>
      </w:pPr>
      <w:r>
        <w:rPr>
          <w:i/>
        </w:rPr>
        <w:t>06:24</w:t>
      </w:r>
      <w:r>
        <w:t xml:space="preserve"> Louis Springer:</w:t>
      </w:r>
      <w:r>
        <w:tab/>
        <w:t xml:space="preserve">Mooaaagn! </w:t>
      </w:r>
    </w:p>
    <w:p w14:paraId="014265F6" w14:textId="77777777" w:rsidR="002A4891" w:rsidRDefault="00127B45">
      <w:pPr>
        <w:ind w:left="3600" w:hanging="3600"/>
      </w:pPr>
      <w:r>
        <w:rPr>
          <w:i/>
        </w:rPr>
        <w:t>07:16</w:t>
      </w:r>
      <w:r>
        <w:t xml:space="preserve"> Alexander Würz:</w:t>
      </w:r>
      <w:r>
        <w:tab/>
        <w:t xml:space="preserve">Es is zu früh </w:t>
      </w:r>
    </w:p>
    <w:p w14:paraId="6B4E41FE" w14:textId="77777777" w:rsidR="002A4891" w:rsidRDefault="00127B45">
      <w:pPr>
        <w:ind w:left="3600" w:hanging="3600"/>
      </w:pPr>
      <w:r>
        <w:rPr>
          <w:i/>
        </w:rPr>
        <w:t>07:41</w:t>
      </w:r>
      <w:r>
        <w:t xml:space="preserve"> Louis Springer:</w:t>
      </w:r>
      <w:r>
        <w:tab/>
        <w:t>Nu</w:t>
      </w:r>
      <w:r>
        <w:t xml:space="preserve">r 2 1/2 h geschlafen #zuvielkaffee #herzklopfen #yolo </w:t>
      </w:r>
    </w:p>
    <w:p w14:paraId="34468CE2" w14:textId="77777777" w:rsidR="002A4891" w:rsidRDefault="00127B45">
      <w:pPr>
        <w:ind w:left="3600" w:hanging="3600"/>
      </w:pPr>
      <w:r>
        <w:rPr>
          <w:i/>
        </w:rPr>
        <w:t>07:41</w:t>
      </w:r>
      <w:r>
        <w:t xml:space="preserve"> Louis Springer:</w:t>
      </w:r>
      <w:r>
        <w:tab/>
        <w:t xml:space="preserve">Wünscht mir Glück </w:t>
      </w:r>
    </w:p>
    <w:p w14:paraId="119796CB" w14:textId="77777777" w:rsidR="002A4891" w:rsidRDefault="00127B45">
      <w:pPr>
        <w:ind w:left="3600" w:hanging="3600"/>
      </w:pPr>
      <w:r>
        <w:rPr>
          <w:i/>
        </w:rPr>
        <w:t>07:41</w:t>
      </w:r>
      <w:r>
        <w:t xml:space="preserve"> Louis Springer:</w:t>
      </w:r>
      <w:r>
        <w:tab/>
        <w:t xml:space="preserve">Hoffentlich penn ich nicht ein... </w:t>
      </w:r>
    </w:p>
    <w:p w14:paraId="7F80914E" w14:textId="77777777" w:rsidR="002A4891" w:rsidRDefault="00127B45">
      <w:pPr>
        <w:ind w:left="3600" w:hanging="3600"/>
      </w:pPr>
      <w:r>
        <w:rPr>
          <w:i/>
        </w:rPr>
        <w:t>07:42</w:t>
      </w:r>
      <w:r>
        <w:t xml:space="preserve"> Alexander Würz:</w:t>
      </w:r>
      <w:r>
        <w:tab/>
        <w:t xml:space="preserve">Hast jetzt um 8? </w:t>
      </w:r>
    </w:p>
    <w:p w14:paraId="025359F2" w14:textId="77777777" w:rsidR="002A4891" w:rsidRDefault="00127B45">
      <w:pPr>
        <w:ind w:left="3600" w:hanging="3600"/>
      </w:pPr>
      <w:r>
        <w:rPr>
          <w:i/>
        </w:rPr>
        <w:t>07:42</w:t>
      </w:r>
      <w:r>
        <w:t xml:space="preserve"> Louis Springer:</w:t>
      </w:r>
      <w:r>
        <w:tab/>
        <w:t xml:space="preserve">Ja </w:t>
      </w:r>
    </w:p>
    <w:p w14:paraId="52AE4F16" w14:textId="77777777" w:rsidR="002A4891" w:rsidRDefault="00127B45">
      <w:pPr>
        <w:ind w:left="3600" w:hanging="3600"/>
      </w:pPr>
      <w:r>
        <w:rPr>
          <w:i/>
        </w:rPr>
        <w:t>07:42</w:t>
      </w:r>
      <w:r>
        <w:t xml:space="preserve"> Louis Springer:</w:t>
      </w:r>
      <w:r>
        <w:tab/>
        <w:t xml:space="preserve">8-10 </w:t>
      </w:r>
    </w:p>
    <w:p w14:paraId="041CE55A" w14:textId="77777777" w:rsidR="002A4891" w:rsidRDefault="00127B45">
      <w:pPr>
        <w:ind w:left="3600" w:hanging="3600"/>
      </w:pPr>
      <w:r>
        <w:rPr>
          <w:i/>
        </w:rPr>
        <w:t>07:42</w:t>
      </w:r>
      <w:r>
        <w:t xml:space="preserve"> Max</w:t>
      </w:r>
      <w:r>
        <w:t>imilian Margreiter:</w:t>
      </w:r>
      <w:r>
        <w:tab/>
        <w:t xml:space="preserve">8 Uhr ist eine Frechheit </w:t>
      </w:r>
    </w:p>
    <w:p w14:paraId="63975674" w14:textId="77777777" w:rsidR="002A4891" w:rsidRDefault="00127B45">
      <w:pPr>
        <w:ind w:left="3600" w:hanging="3600"/>
      </w:pPr>
      <w:r>
        <w:rPr>
          <w:i/>
        </w:rPr>
        <w:t>07:42</w:t>
      </w:r>
      <w:r>
        <w:t xml:space="preserve"> Alexander Würz:</w:t>
      </w:r>
      <w:r>
        <w:tab/>
        <w:t xml:space="preserve">Hau dir noch eine bitschn eine </w:t>
      </w:r>
    </w:p>
    <w:p w14:paraId="3FDC9926" w14:textId="77777777" w:rsidR="002A4891" w:rsidRDefault="00127B45">
      <w:pPr>
        <w:ind w:left="3600" w:hanging="3600"/>
      </w:pPr>
      <w:r>
        <w:rPr>
          <w:i/>
        </w:rPr>
        <w:t>07:42</w:t>
      </w:r>
      <w:r>
        <w:t xml:space="preserve"> Louis Springer:</w:t>
      </w:r>
      <w:r>
        <w:tab/>
        <w:t xml:space="preserve">Skandalös </w:t>
      </w:r>
    </w:p>
    <w:p w14:paraId="0CEC2E0F" w14:textId="77777777" w:rsidR="002A4891" w:rsidRDefault="00127B45">
      <w:pPr>
        <w:ind w:left="3600" w:hanging="3600"/>
      </w:pPr>
      <w:r>
        <w:rPr>
          <w:i/>
        </w:rPr>
        <w:t>07:46</w:t>
      </w:r>
      <w:r>
        <w:t xml:space="preserve"> Louis Springer:</w:t>
      </w:r>
      <w:r>
        <w:tab/>
        <w:t xml:space="preserve">ich hau mir gar nix eine </w:t>
      </w:r>
    </w:p>
    <w:p w14:paraId="5BAFB476" w14:textId="77777777" w:rsidR="002A4891" w:rsidRDefault="00127B45">
      <w:pPr>
        <w:ind w:left="3600" w:hanging="3600"/>
      </w:pPr>
      <w:r>
        <w:rPr>
          <w:i/>
        </w:rPr>
        <w:t>10:37</w:t>
      </w:r>
      <w:r>
        <w:t xml:space="preserve"> Louis Springer:</w:t>
      </w:r>
      <w:r>
        <w:tab/>
        <w:t xml:space="preserve">will jmd mit mir heute in die Albertina gehen? </w:t>
      </w:r>
    </w:p>
    <w:p w14:paraId="7EAB09DA" w14:textId="77777777" w:rsidR="002A4891" w:rsidRDefault="00127B45">
      <w:pPr>
        <w:ind w:left="3600" w:hanging="3600"/>
      </w:pPr>
      <w:r>
        <w:rPr>
          <w:i/>
        </w:rPr>
        <w:t>10:37</w:t>
      </w:r>
      <w:r>
        <w:t xml:space="preserve"> Louis Springer:</w:t>
      </w:r>
      <w:r>
        <w:tab/>
        <w:t xml:space="preserve">So gegen 5 </w:t>
      </w:r>
    </w:p>
    <w:p w14:paraId="02A5DB1F" w14:textId="77777777" w:rsidR="002A4891" w:rsidRDefault="00127B45">
      <w:pPr>
        <w:ind w:left="3600" w:hanging="3600"/>
      </w:pPr>
      <w:r>
        <w:rPr>
          <w:i/>
        </w:rPr>
        <w:t>10:42</w:t>
      </w:r>
      <w:r>
        <w:t xml:space="preserve"> Maximilian Margreiter:</w:t>
      </w:r>
      <w:r>
        <w:tab/>
        <w:t xml:space="preserve">Na leider net sollte vielleicht noch was für wpr machen wäre aber morgen bei Onkel Wanja dabei weil elliphant abgesagt wurde </w:t>
      </w:r>
    </w:p>
    <w:p w14:paraId="2FD3EF88" w14:textId="77777777" w:rsidR="002A4891" w:rsidRDefault="00127B45">
      <w:pPr>
        <w:ind w:left="3600" w:hanging="3600"/>
      </w:pPr>
      <w:r>
        <w:rPr>
          <w:i/>
        </w:rPr>
        <w:t>10:47</w:t>
      </w:r>
      <w:r>
        <w:t xml:space="preserve"> Louis Springer:</w:t>
      </w:r>
      <w:r>
        <w:tab/>
        <w:t>Die blöde sau hat zu singen! was ist eig los hier?</w:t>
      </w:r>
      <w:r>
        <w:t xml:space="preserve"> alle hurensöhne andauernd krank! gibts doch net! zumutung...die sollte sich freuen, dass wir überhaupt zu ihrem konzert gehen wollten! </w:t>
      </w:r>
    </w:p>
    <w:p w14:paraId="709901E2" w14:textId="77777777" w:rsidR="002A4891" w:rsidRDefault="00127B45">
      <w:pPr>
        <w:ind w:left="3600" w:hanging="3600"/>
      </w:pPr>
      <w:r>
        <w:rPr>
          <w:i/>
        </w:rPr>
        <w:t>10:47</w:t>
      </w:r>
      <w:r>
        <w:t xml:space="preserve"> Louis Springer:</w:t>
      </w:r>
      <w:r>
        <w:tab/>
        <w:t xml:space="preserve">Onkel Wanja wird top </w:t>
      </w:r>
      <w:r>
        <w:t>👌</w:t>
      </w:r>
      <w:r>
        <w:t xml:space="preserve"> </w:t>
      </w:r>
    </w:p>
    <w:p w14:paraId="38EA24E7" w14:textId="77777777" w:rsidR="002A4891" w:rsidRDefault="00127B45">
      <w:pPr>
        <w:ind w:left="3600" w:hanging="3600"/>
      </w:pPr>
      <w:r>
        <w:rPr>
          <w:i/>
        </w:rPr>
        <w:t>10:47</w:t>
      </w:r>
      <w:r>
        <w:t xml:space="preserve"> Alexander Würz:</w:t>
      </w:r>
      <w:r>
        <w:tab/>
      </w:r>
      <w:r>
        <w:t>👌👌👌👌👌👌👌👌👌👌👌👌👌👌👌👌👌👌👌👌👌👌👌👌👌</w:t>
      </w:r>
      <w:r>
        <w:t>👌</w:t>
      </w:r>
      <w:r>
        <w:t xml:space="preserve"> </w:t>
      </w:r>
    </w:p>
    <w:p w14:paraId="099677AE" w14:textId="77777777" w:rsidR="002A4891" w:rsidRDefault="00127B45">
      <w:pPr>
        <w:ind w:left="3600" w:hanging="3600"/>
      </w:pPr>
      <w:r>
        <w:rPr>
          <w:i/>
        </w:rPr>
        <w:t>17:00</w:t>
      </w:r>
      <w:r>
        <w:t xml:space="preserve"> Alexander Würz:</w:t>
      </w:r>
      <w:r>
        <w:tab/>
        <w:t xml:space="preserve">Flug grad noch erwischt </w:t>
      </w:r>
    </w:p>
    <w:p w14:paraId="6C7A05CE" w14:textId="77777777" w:rsidR="002A4891" w:rsidRDefault="00127B45">
      <w:pPr>
        <w:ind w:left="3600" w:hanging="3600"/>
      </w:pPr>
      <w:r>
        <w:rPr>
          <w:i/>
        </w:rPr>
        <w:t>17:01</w:t>
      </w:r>
      <w:r>
        <w:t xml:space="preserve"> Alexander Würz:</w:t>
      </w:r>
      <w:r>
        <w:tab/>
        <w:t xml:space="preserve">2015-01-29-PHOTO-00001483.jpg &lt;‎attached&gt; </w:t>
      </w:r>
    </w:p>
    <w:p w14:paraId="203DA780" w14:textId="77777777" w:rsidR="002A4891" w:rsidRDefault="00127B45">
      <w:pPr>
        <w:ind w:left="3600" w:hanging="3600"/>
      </w:pPr>
      <w:r>
        <w:rPr>
          <w:i/>
        </w:rPr>
        <w:t>17:01</w:t>
      </w:r>
      <w:r>
        <w:t xml:space="preserve"> Alexander Würz:</w:t>
      </w:r>
      <w:r>
        <w:tab/>
        <w:t xml:space="preserve">Mussten bissi laufen </w:t>
      </w:r>
    </w:p>
    <w:p w14:paraId="784F901F" w14:textId="77777777" w:rsidR="002A4891" w:rsidRDefault="00127B45">
      <w:pPr>
        <w:ind w:left="3600" w:hanging="3600"/>
      </w:pPr>
      <w:r>
        <w:rPr>
          <w:i/>
        </w:rPr>
        <w:t>18:21</w:t>
      </w:r>
      <w:r>
        <w:t xml:space="preserve"> Emil Paiker:</w:t>
      </w:r>
      <w:r>
        <w:tab/>
        <w:t xml:space="preserve">Hahahaha </w:t>
      </w:r>
    </w:p>
    <w:p w14:paraId="1F58DF10" w14:textId="77777777" w:rsidR="002A4891" w:rsidRDefault="00127B45">
      <w:pPr>
        <w:ind w:left="3600" w:hanging="3600"/>
      </w:pPr>
      <w:r>
        <w:rPr>
          <w:i/>
        </w:rPr>
        <w:t>20:30</w:t>
      </w:r>
      <w:r>
        <w:t xml:space="preserve"> Louis Springer:</w:t>
      </w:r>
      <w:r>
        <w:tab/>
        <w:t xml:space="preserve">Alles gschmeidig in LondN? </w:t>
      </w:r>
    </w:p>
    <w:p w14:paraId="2F722E92" w14:textId="77777777" w:rsidR="002A4891" w:rsidRDefault="00127B45">
      <w:pPr>
        <w:ind w:left="3600" w:hanging="3600"/>
      </w:pPr>
      <w:r>
        <w:rPr>
          <w:i/>
        </w:rPr>
        <w:t>22:24</w:t>
      </w:r>
      <w:r>
        <w:t xml:space="preserve"> Alexander Würz:</w:t>
      </w:r>
      <w:r>
        <w:tab/>
        <w:t xml:space="preserve">Eskaltioooooonnnn </w:t>
      </w:r>
    </w:p>
    <w:p w14:paraId="4A717500" w14:textId="77777777" w:rsidR="002A4891" w:rsidRDefault="00127B45">
      <w:pPr>
        <w:jc w:val="center"/>
      </w:pPr>
      <w:r>
        <w:t>30.01.2015</w:t>
      </w:r>
    </w:p>
    <w:p w14:paraId="7DA2524B" w14:textId="77777777" w:rsidR="002A4891" w:rsidRDefault="00127B45">
      <w:pPr>
        <w:ind w:left="3600" w:hanging="3600"/>
      </w:pPr>
      <w:r>
        <w:rPr>
          <w:i/>
        </w:rPr>
        <w:t>02:17</w:t>
      </w:r>
      <w:r>
        <w:t xml:space="preserve"> Emil Paiker:</w:t>
      </w:r>
      <w:r>
        <w:tab/>
        <w:t xml:space="preserve">Ja erSt jetzt hier ur arg! </w:t>
      </w:r>
    </w:p>
    <w:p w14:paraId="573C0A85" w14:textId="77777777" w:rsidR="002A4891" w:rsidRDefault="00127B45">
      <w:pPr>
        <w:ind w:left="3600" w:hanging="3600"/>
      </w:pPr>
      <w:r>
        <w:rPr>
          <w:i/>
        </w:rPr>
        <w:t>11:43</w:t>
      </w:r>
      <w:r>
        <w:t xml:space="preserve"> Julian Möhlen:</w:t>
      </w:r>
      <w:r>
        <w:tab/>
        <w:t xml:space="preserve">Wahnsinn! Wie war eure Nacht? </w:t>
      </w:r>
    </w:p>
    <w:p w14:paraId="356C7326" w14:textId="77777777" w:rsidR="002A4891" w:rsidRDefault="00127B45">
      <w:pPr>
        <w:ind w:left="3600" w:hanging="3600"/>
      </w:pPr>
      <w:r>
        <w:rPr>
          <w:i/>
        </w:rPr>
        <w:t>11:52</w:t>
      </w:r>
      <w:r>
        <w:t xml:space="preserve"> Emil Paiker:</w:t>
      </w:r>
      <w:r>
        <w:tab/>
        <w:t xml:space="preserve">Ea war eine teure Taxi fahrt </w:t>
      </w:r>
    </w:p>
    <w:p w14:paraId="1C8A42B0" w14:textId="77777777" w:rsidR="002A4891" w:rsidRDefault="00127B45">
      <w:pPr>
        <w:ind w:left="3600" w:hanging="3600"/>
      </w:pPr>
      <w:r>
        <w:rPr>
          <w:i/>
        </w:rPr>
        <w:t>12:11</w:t>
      </w:r>
      <w:r>
        <w:t xml:space="preserve"> Louis Springer:</w:t>
      </w:r>
      <w:r>
        <w:tab/>
        <w:t xml:space="preserve">Klingt spaßig </w:t>
      </w:r>
    </w:p>
    <w:p w14:paraId="7F2D1128" w14:textId="77777777" w:rsidR="002A4891" w:rsidRDefault="00127B45">
      <w:pPr>
        <w:ind w:left="3600" w:hanging="3600"/>
      </w:pPr>
      <w:r>
        <w:rPr>
          <w:i/>
        </w:rPr>
        <w:t>22:32</w:t>
      </w:r>
      <w:r>
        <w:t xml:space="preserve"> Louis Springer:</w:t>
      </w:r>
      <w:r>
        <w:tab/>
      </w:r>
      <w:r>
        <w:t>🐠</w:t>
      </w:r>
      <w:r>
        <w:t xml:space="preserve"> </w:t>
      </w:r>
    </w:p>
    <w:p w14:paraId="7EF826B6" w14:textId="77777777" w:rsidR="002A4891" w:rsidRDefault="00127B45">
      <w:pPr>
        <w:ind w:left="3600" w:hanging="3600"/>
      </w:pPr>
      <w:r>
        <w:rPr>
          <w:i/>
        </w:rPr>
        <w:t>22:32</w:t>
      </w:r>
      <w:r>
        <w:t xml:space="preserve"> Louis Springer:</w:t>
      </w:r>
      <w:r>
        <w:tab/>
      </w:r>
      <w:r>
        <w:t>🐢</w:t>
      </w:r>
      <w:r>
        <w:t xml:space="preserve"> </w:t>
      </w:r>
    </w:p>
    <w:p w14:paraId="10F205A3" w14:textId="77777777" w:rsidR="002A4891" w:rsidRDefault="00127B45">
      <w:pPr>
        <w:ind w:left="3600" w:hanging="3600"/>
      </w:pPr>
      <w:r>
        <w:rPr>
          <w:i/>
        </w:rPr>
        <w:t>22:33</w:t>
      </w:r>
      <w:r>
        <w:t xml:space="preserve"> Louis Springer:</w:t>
      </w:r>
      <w:r>
        <w:tab/>
      </w:r>
      <w:r>
        <w:t>🐳</w:t>
      </w:r>
      <w:r>
        <w:t xml:space="preserve"> </w:t>
      </w:r>
    </w:p>
    <w:p w14:paraId="2FCEF8E3" w14:textId="77777777" w:rsidR="002A4891" w:rsidRDefault="00127B45">
      <w:pPr>
        <w:jc w:val="center"/>
      </w:pPr>
      <w:r>
        <w:t>01.02.2015</w:t>
      </w:r>
    </w:p>
    <w:p w14:paraId="322ED88F" w14:textId="77777777" w:rsidR="002A4891" w:rsidRDefault="00127B45">
      <w:pPr>
        <w:ind w:left="3600" w:hanging="3600"/>
      </w:pPr>
      <w:r>
        <w:rPr>
          <w:i/>
        </w:rPr>
        <w:t>16:51</w:t>
      </w:r>
      <w:r>
        <w:t xml:space="preserve"> Benedikt Gruber:</w:t>
      </w:r>
      <w:r>
        <w:tab/>
        <w:t xml:space="preserve">2015-02-01-PHOTO-00001495.jpg &lt;‎attached&gt; </w:t>
      </w:r>
    </w:p>
    <w:p w14:paraId="4A36B35A" w14:textId="77777777" w:rsidR="002A4891" w:rsidRDefault="00127B45">
      <w:pPr>
        <w:ind w:left="3600" w:hanging="3600"/>
      </w:pPr>
      <w:r>
        <w:rPr>
          <w:i/>
        </w:rPr>
        <w:t>16:51</w:t>
      </w:r>
      <w:r>
        <w:t xml:space="preserve"> Benedikt Gruber:</w:t>
      </w:r>
      <w:r>
        <w:tab/>
        <w:t xml:space="preserve">2015-02-01-PHOTO-00001496.jpg &lt;‎attached&gt; </w:t>
      </w:r>
    </w:p>
    <w:p w14:paraId="2F8B4F86" w14:textId="77777777" w:rsidR="002A4891" w:rsidRDefault="00127B45">
      <w:pPr>
        <w:jc w:val="center"/>
      </w:pPr>
      <w:r>
        <w:t>02.02.2015</w:t>
      </w:r>
    </w:p>
    <w:p w14:paraId="0E769AA1" w14:textId="77777777" w:rsidR="002A4891" w:rsidRDefault="00127B45">
      <w:pPr>
        <w:ind w:left="3600" w:hanging="3600"/>
      </w:pPr>
      <w:r>
        <w:rPr>
          <w:i/>
        </w:rPr>
        <w:t>16:49</w:t>
      </w:r>
      <w:r>
        <w:t xml:space="preserve"> Maximilian Margreiter:</w:t>
      </w:r>
      <w:r>
        <w:tab/>
        <w:t>Zerstörung ....aber</w:t>
      </w:r>
      <w:r>
        <w:t xml:space="preserve"> geil war es schon </w:t>
      </w:r>
    </w:p>
    <w:p w14:paraId="7716C8E2" w14:textId="77777777" w:rsidR="002A4891" w:rsidRDefault="00127B45">
      <w:pPr>
        <w:ind w:left="3600" w:hanging="3600"/>
      </w:pPr>
      <w:r>
        <w:rPr>
          <w:i/>
        </w:rPr>
        <w:t>16:53</w:t>
      </w:r>
      <w:r>
        <w:t xml:space="preserve"> Thomas Sundström:</w:t>
      </w:r>
      <w:r>
        <w:tab/>
        <w:t xml:space="preserve">? </w:t>
      </w:r>
    </w:p>
    <w:p w14:paraId="4025815C" w14:textId="77777777" w:rsidR="002A4891" w:rsidRDefault="00127B45">
      <w:pPr>
        <w:ind w:left="3600" w:hanging="3600"/>
      </w:pPr>
      <w:r>
        <w:rPr>
          <w:i/>
        </w:rPr>
        <w:t>16:53</w:t>
      </w:r>
      <w:r>
        <w:t xml:space="preserve"> Emil Paiker:</w:t>
      </w:r>
      <w:r>
        <w:tab/>
        <w:t xml:space="preserve">Dong? </w:t>
      </w:r>
    </w:p>
    <w:p w14:paraId="79E0789D" w14:textId="77777777" w:rsidR="002A4891" w:rsidRDefault="00127B45">
      <w:pPr>
        <w:ind w:left="3600" w:hanging="3600"/>
      </w:pPr>
      <w:r>
        <w:rPr>
          <w:i/>
        </w:rPr>
        <w:t>16:53</w:t>
      </w:r>
      <w:r>
        <w:t xml:space="preserve"> Alexander Würz:</w:t>
      </w:r>
      <w:r>
        <w:tab/>
        <w:t xml:space="preserve">Lol </w:t>
      </w:r>
    </w:p>
    <w:p w14:paraId="33802934" w14:textId="77777777" w:rsidR="002A4891" w:rsidRDefault="00127B45">
      <w:pPr>
        <w:ind w:left="3600" w:hanging="3600"/>
      </w:pPr>
      <w:r>
        <w:rPr>
          <w:i/>
        </w:rPr>
        <w:t>16:53</w:t>
      </w:r>
      <w:r>
        <w:t xml:space="preserve"> Emil Paiker:</w:t>
      </w:r>
      <w:r>
        <w:tab/>
        <w:t xml:space="preserve">Einelunzt? </w:t>
      </w:r>
    </w:p>
    <w:p w14:paraId="56B987A1" w14:textId="77777777" w:rsidR="002A4891" w:rsidRDefault="00127B45">
      <w:pPr>
        <w:ind w:left="3600" w:hanging="3600"/>
      </w:pPr>
      <w:r>
        <w:rPr>
          <w:i/>
        </w:rPr>
        <w:t>16:55</w:t>
      </w:r>
      <w:r>
        <w:t xml:space="preserve"> Maximilian Margreiter:</w:t>
      </w:r>
      <w:r>
        <w:tab/>
        <w:t xml:space="preserve">Na ... So geil auch wieder net ....bis jetzt im powder </w:t>
      </w:r>
    </w:p>
    <w:p w14:paraId="2695203A" w14:textId="77777777" w:rsidR="002A4891" w:rsidRDefault="00127B45">
      <w:pPr>
        <w:ind w:left="3600" w:hanging="3600"/>
      </w:pPr>
      <w:r>
        <w:rPr>
          <w:i/>
        </w:rPr>
        <w:t>16:56</w:t>
      </w:r>
      <w:r>
        <w:t xml:space="preserve"> Emil Paiker:</w:t>
      </w:r>
      <w:r>
        <w:tab/>
        <w:t xml:space="preserve">Asoooo </w:t>
      </w:r>
    </w:p>
    <w:p w14:paraId="42022AC2" w14:textId="77777777" w:rsidR="002A4891" w:rsidRDefault="00127B45">
      <w:pPr>
        <w:ind w:left="3600" w:hanging="3600"/>
      </w:pPr>
      <w:r>
        <w:rPr>
          <w:i/>
        </w:rPr>
        <w:t>16:56</w:t>
      </w:r>
      <w:r>
        <w:t xml:space="preserve"> Emil Paiker:</w:t>
      </w:r>
      <w:r>
        <w:tab/>
        <w:t xml:space="preserve">Wer is in Wien? </w:t>
      </w:r>
    </w:p>
    <w:p w14:paraId="682F3E93" w14:textId="77777777" w:rsidR="002A4891" w:rsidRDefault="00127B45">
      <w:pPr>
        <w:ind w:left="3600" w:hanging="3600"/>
      </w:pPr>
      <w:r>
        <w:rPr>
          <w:i/>
        </w:rPr>
        <w:t>17:05</w:t>
      </w:r>
      <w:r>
        <w:t xml:space="preserve"> Louis Springer:</w:t>
      </w:r>
      <w:r>
        <w:tab/>
        <w:t xml:space="preserve">Powdern oder pudern? </w:t>
      </w:r>
    </w:p>
    <w:p w14:paraId="77806F08" w14:textId="77777777" w:rsidR="002A4891" w:rsidRDefault="00127B45">
      <w:pPr>
        <w:ind w:left="3600" w:hanging="3600"/>
      </w:pPr>
      <w:r>
        <w:rPr>
          <w:i/>
        </w:rPr>
        <w:t>17:05</w:t>
      </w:r>
      <w:r>
        <w:t xml:space="preserve"> Louis Springer:</w:t>
      </w:r>
      <w:r>
        <w:tab/>
        <w:t xml:space="preserve">Emil like </w:t>
      </w:r>
    </w:p>
    <w:p w14:paraId="153079C0" w14:textId="77777777" w:rsidR="002A4891" w:rsidRDefault="00127B45">
      <w:pPr>
        <w:jc w:val="center"/>
      </w:pPr>
      <w:r>
        <w:t>03.02.2015</w:t>
      </w:r>
    </w:p>
    <w:p w14:paraId="7FBB6754" w14:textId="77777777" w:rsidR="002A4891" w:rsidRDefault="00127B45">
      <w:pPr>
        <w:ind w:left="3600" w:hanging="3600"/>
      </w:pPr>
      <w:r>
        <w:rPr>
          <w:i/>
        </w:rPr>
        <w:t>01:03</w:t>
      </w:r>
      <w:r>
        <w:t xml:space="preserve"> Julian Möhlen:</w:t>
      </w:r>
      <w:r>
        <w:tab/>
        <w:t xml:space="preserve">2015-02-03-PHOTO-00001507.jpg &lt;‎attached&gt; </w:t>
      </w:r>
    </w:p>
    <w:p w14:paraId="537804A4" w14:textId="77777777" w:rsidR="002A4891" w:rsidRDefault="00127B45">
      <w:pPr>
        <w:ind w:left="3600" w:hanging="3600"/>
      </w:pPr>
      <w:r>
        <w:rPr>
          <w:i/>
        </w:rPr>
        <w:t>01:04</w:t>
      </w:r>
      <w:r>
        <w:t xml:space="preserve"> Emil Paiker:</w:t>
      </w:r>
      <w:r>
        <w:tab/>
        <w:t xml:space="preserve">Legendääär </w:t>
      </w:r>
    </w:p>
    <w:p w14:paraId="3E56DC9F" w14:textId="77777777" w:rsidR="002A4891" w:rsidRDefault="00127B45">
      <w:pPr>
        <w:jc w:val="center"/>
      </w:pPr>
      <w:r>
        <w:t>04.02.2015</w:t>
      </w:r>
    </w:p>
    <w:p w14:paraId="255A9FD2" w14:textId="77777777" w:rsidR="002A4891" w:rsidRDefault="00127B45">
      <w:pPr>
        <w:ind w:left="3600" w:hanging="3600"/>
      </w:pPr>
      <w:r>
        <w:rPr>
          <w:i/>
        </w:rPr>
        <w:t>10:58</w:t>
      </w:r>
      <w:r>
        <w:t xml:space="preserve"> Louis Springer:</w:t>
      </w:r>
      <w:r>
        <w:tab/>
        <w:t>Selten so</w:t>
      </w:r>
      <w:r>
        <w:t xml:space="preserve"> einen Kater gehabt </w:t>
      </w:r>
    </w:p>
    <w:p w14:paraId="20B20FE3" w14:textId="77777777" w:rsidR="002A4891" w:rsidRDefault="00127B45">
      <w:pPr>
        <w:ind w:left="3600" w:hanging="3600"/>
      </w:pPr>
      <w:r>
        <w:rPr>
          <w:i/>
        </w:rPr>
        <w:t>14:29</w:t>
      </w:r>
      <w:r>
        <w:t xml:space="preserve"> Benni Gröhs:</w:t>
      </w:r>
      <w:r>
        <w:tab/>
        <w:t xml:space="preserve">2015-02-04-PHOTO-00001510.jpg &lt;‎attached&gt; </w:t>
      </w:r>
    </w:p>
    <w:p w14:paraId="6A182DB6" w14:textId="77777777" w:rsidR="002A4891" w:rsidRDefault="00127B45">
      <w:pPr>
        <w:ind w:left="3600" w:hanging="3600"/>
      </w:pPr>
      <w:r>
        <w:rPr>
          <w:i/>
        </w:rPr>
        <w:t>14:29</w:t>
      </w:r>
      <w:r>
        <w:t xml:space="preserve"> Benni Gröhs:</w:t>
      </w:r>
      <w:r>
        <w:tab/>
        <w:t xml:space="preserve">Viele Grüße von den Maroiköpfle! Bussi </w:t>
      </w:r>
    </w:p>
    <w:p w14:paraId="3C9E8C70" w14:textId="77777777" w:rsidR="002A4891" w:rsidRDefault="00127B45">
      <w:pPr>
        <w:jc w:val="center"/>
      </w:pPr>
      <w:r>
        <w:t>05.02.2015</w:t>
      </w:r>
    </w:p>
    <w:p w14:paraId="297E7F0D" w14:textId="77777777" w:rsidR="002A4891" w:rsidRDefault="00127B45">
      <w:pPr>
        <w:ind w:left="3600" w:hanging="3600"/>
      </w:pPr>
      <w:r>
        <w:rPr>
          <w:i/>
        </w:rPr>
        <w:t>14:03</w:t>
      </w:r>
      <w:r>
        <w:t xml:space="preserve"> Thomas Sundström:</w:t>
      </w:r>
      <w:r>
        <w:tab/>
        <w:t xml:space="preserve">#kitz #nixlos #stbgkskiroute </w:t>
      </w:r>
    </w:p>
    <w:p w14:paraId="74DCF1CE" w14:textId="77777777" w:rsidR="002A4891" w:rsidRDefault="00127B45">
      <w:pPr>
        <w:ind w:left="3600" w:hanging="3600"/>
      </w:pPr>
      <w:r>
        <w:rPr>
          <w:i/>
        </w:rPr>
        <w:t>14:09</w:t>
      </w:r>
      <w:r>
        <w:t xml:space="preserve"> Thomas Sundström:</w:t>
      </w:r>
      <w:r>
        <w:tab/>
        <w:t>2015-02-05-PHOTO-00001513</w:t>
      </w:r>
      <w:r>
        <w:t xml:space="preserve">.jpg &lt;‎attached&gt; </w:t>
      </w:r>
    </w:p>
    <w:p w14:paraId="5B35751A" w14:textId="77777777" w:rsidR="002A4891" w:rsidRDefault="00127B45">
      <w:pPr>
        <w:ind w:left="3600" w:hanging="3600"/>
      </w:pPr>
      <w:r>
        <w:rPr>
          <w:i/>
        </w:rPr>
        <w:t>14:19</w:t>
      </w:r>
      <w:r>
        <w:t xml:space="preserve"> Emil Paiker:</w:t>
      </w:r>
      <w:r>
        <w:tab/>
        <w:t xml:space="preserve">Süss </w:t>
      </w:r>
    </w:p>
    <w:p w14:paraId="2CDA5DA8" w14:textId="77777777" w:rsidR="002A4891" w:rsidRDefault="00127B45">
      <w:pPr>
        <w:ind w:left="3600" w:hanging="3600"/>
      </w:pPr>
      <w:r>
        <w:rPr>
          <w:i/>
        </w:rPr>
        <w:t>14:43</w:t>
      </w:r>
      <w:r>
        <w:t xml:space="preserve"> Louis Springer:</w:t>
      </w:r>
      <w:r>
        <w:tab/>
        <w:t xml:space="preserve">Extrem beeindruckend! </w:t>
      </w:r>
    </w:p>
    <w:p w14:paraId="5047CF7F" w14:textId="77777777" w:rsidR="002A4891" w:rsidRDefault="00127B45">
      <w:pPr>
        <w:ind w:left="3600" w:hanging="3600"/>
      </w:pPr>
      <w:r>
        <w:rPr>
          <w:i/>
        </w:rPr>
        <w:t>14:45</w:t>
      </w:r>
      <w:r>
        <w:t xml:space="preserve"> Thomas Sundström:</w:t>
      </w:r>
      <w:r>
        <w:tab/>
        <w:t xml:space="preserve">irgendwie ist in dieser gruppe das maß an ironie schon langsam voll... </w:t>
      </w:r>
    </w:p>
    <w:p w14:paraId="6DF01054" w14:textId="77777777" w:rsidR="002A4891" w:rsidRDefault="00127B45">
      <w:pPr>
        <w:ind w:left="3600" w:hanging="3600"/>
      </w:pPr>
      <w:r>
        <w:rPr>
          <w:i/>
        </w:rPr>
        <w:t>15:05</w:t>
      </w:r>
      <w:r>
        <w:t xml:space="preserve"> Benni Gröhs:</w:t>
      </w:r>
      <w:r>
        <w:tab/>
        <w:t xml:space="preserve">War das jetzt auch ironisch? </w:t>
      </w:r>
    </w:p>
    <w:p w14:paraId="2DAF5483" w14:textId="77777777" w:rsidR="002A4891" w:rsidRDefault="00127B45">
      <w:pPr>
        <w:ind w:left="3600" w:hanging="3600"/>
      </w:pPr>
      <w:r>
        <w:rPr>
          <w:i/>
        </w:rPr>
        <w:t>15:41</w:t>
      </w:r>
      <w:r>
        <w:t xml:space="preserve"> Louis Springer:</w:t>
      </w:r>
      <w:r>
        <w:tab/>
      </w:r>
      <w:r>
        <w:t xml:space="preserve">Haha beni like! </w:t>
      </w:r>
    </w:p>
    <w:p w14:paraId="3A49F1F1" w14:textId="77777777" w:rsidR="002A4891" w:rsidRDefault="00127B45">
      <w:pPr>
        <w:ind w:left="3600" w:hanging="3600"/>
      </w:pPr>
      <w:r>
        <w:rPr>
          <w:i/>
        </w:rPr>
        <w:t>15:42</w:t>
      </w:r>
      <w:r>
        <w:t xml:space="preserve"> Louis Springer:</w:t>
      </w:r>
      <w:r>
        <w:tab/>
      </w:r>
      <w:r>
        <w:t>👍</w:t>
      </w:r>
      <w:r>
        <w:t xml:space="preserve"> </w:t>
      </w:r>
    </w:p>
    <w:p w14:paraId="41D387E9" w14:textId="77777777" w:rsidR="002A4891" w:rsidRDefault="00127B45">
      <w:pPr>
        <w:ind w:left="3600" w:hanging="3600"/>
      </w:pPr>
      <w:r>
        <w:rPr>
          <w:i/>
        </w:rPr>
        <w:t>16:03</w:t>
      </w:r>
      <w:r>
        <w:t xml:space="preserve"> Louis Springer:</w:t>
      </w:r>
      <w:r>
        <w:tab/>
        <w:t>Zitat Personalmanagement, Führung, Organisation:" Für das Einkommen war das Leistungsstreben die nächstrelevante Variable, für den hierarchischen Aufstieg bei den Männern die Flexibilität und</w:t>
      </w:r>
      <w:r>
        <w:t xml:space="preserve"> bei den Frauen die Kontaktfreudigkeit." Haha Frauen... </w:t>
      </w:r>
    </w:p>
    <w:p w14:paraId="6B11DBEB" w14:textId="77777777" w:rsidR="002A4891" w:rsidRDefault="00127B45">
      <w:pPr>
        <w:ind w:left="3600" w:hanging="3600"/>
      </w:pPr>
      <w:r>
        <w:rPr>
          <w:i/>
        </w:rPr>
        <w:t>16:20</w:t>
      </w:r>
      <w:r>
        <w:t xml:space="preserve"> Emil Paiker:</w:t>
      </w:r>
      <w:r>
        <w:tab/>
        <w:t xml:space="preserve">Frauen fail trololololol </w:t>
      </w:r>
    </w:p>
    <w:p w14:paraId="272EC441" w14:textId="77777777" w:rsidR="002A4891" w:rsidRDefault="00127B45">
      <w:pPr>
        <w:jc w:val="center"/>
      </w:pPr>
      <w:r>
        <w:t>06.02.2015</w:t>
      </w:r>
    </w:p>
    <w:p w14:paraId="482BAB15" w14:textId="77777777" w:rsidR="002A4891" w:rsidRDefault="00127B45">
      <w:pPr>
        <w:ind w:left="3600" w:hanging="3600"/>
      </w:pPr>
      <w:r>
        <w:rPr>
          <w:i/>
        </w:rPr>
        <w:t>13:38</w:t>
      </w:r>
      <w:r>
        <w:t xml:space="preserve"> Louis Springer:</w:t>
      </w:r>
      <w:r>
        <w:tab/>
        <w:t xml:space="preserve">Gh, wurde beim schwarzfahren erwischt, semesterkarte ist vor 6 Tagen abgelaufen #Fuuuuuu </w:t>
      </w:r>
    </w:p>
    <w:p w14:paraId="4E4F2AAE" w14:textId="77777777" w:rsidR="002A4891" w:rsidRDefault="00127B45">
      <w:pPr>
        <w:ind w:left="3600" w:hanging="3600"/>
      </w:pPr>
      <w:r>
        <w:rPr>
          <w:i/>
        </w:rPr>
        <w:t>13:39</w:t>
      </w:r>
      <w:r>
        <w:t xml:space="preserve"> Thomas Sundström:</w:t>
      </w:r>
      <w:r>
        <w:tab/>
      </w:r>
      <w:r>
        <w:t xml:space="preserve">hau ihn </w:t>
      </w:r>
    </w:p>
    <w:p w14:paraId="4E253E2F" w14:textId="77777777" w:rsidR="002A4891" w:rsidRDefault="00127B45">
      <w:pPr>
        <w:ind w:left="3600" w:hanging="3600"/>
      </w:pPr>
      <w:r>
        <w:rPr>
          <w:i/>
        </w:rPr>
        <w:t>13:39</w:t>
      </w:r>
      <w:r>
        <w:t xml:space="preserve"> Emil Paiker:</w:t>
      </w:r>
      <w:r>
        <w:tab/>
        <w:t xml:space="preserve">Lauf </w:t>
      </w:r>
    </w:p>
    <w:p w14:paraId="05CF7D46" w14:textId="77777777" w:rsidR="002A4891" w:rsidRDefault="00127B45">
      <w:pPr>
        <w:ind w:left="3600" w:hanging="3600"/>
      </w:pPr>
      <w:r>
        <w:rPr>
          <w:i/>
        </w:rPr>
        <w:t>13:40</w:t>
      </w:r>
      <w:r>
        <w:t xml:space="preserve"> Louis Springer:</w:t>
      </w:r>
      <w:r>
        <w:tab/>
        <w:t xml:space="preserve">Zu spät, 100€... </w:t>
      </w:r>
    </w:p>
    <w:p w14:paraId="0405A500" w14:textId="77777777" w:rsidR="002A4891" w:rsidRDefault="00127B45">
      <w:pPr>
        <w:jc w:val="center"/>
      </w:pPr>
      <w:r>
        <w:t>07.02.2015</w:t>
      </w:r>
    </w:p>
    <w:p w14:paraId="679797D0" w14:textId="77777777" w:rsidR="002A4891" w:rsidRDefault="00127B45">
      <w:pPr>
        <w:ind w:left="3600" w:hanging="3600"/>
      </w:pPr>
      <w:r>
        <w:rPr>
          <w:i/>
        </w:rPr>
        <w:t>21:11</w:t>
      </w:r>
      <w:r>
        <w:t xml:space="preserve"> Julian Möhlen:</w:t>
      </w:r>
      <w:r>
        <w:tab/>
        <w:t>Sitze an London Victoria und wäre heute schon fast durch den Tunnel nach Paris oder mit dem Bomber nach Istanbul gekommen... @LesVernes auf Twitter! H</w:t>
      </w:r>
      <w:r>
        <w:t xml:space="preserve">at jemand die Nummer vom Flo Senger Weiss, ob seine Lastwagen uns eins Stück mitnehmen können? </w:t>
      </w:r>
    </w:p>
    <w:p w14:paraId="3DA7E3D9" w14:textId="77777777" w:rsidR="002A4891" w:rsidRDefault="00127B45">
      <w:pPr>
        <w:ind w:left="3600" w:hanging="3600"/>
      </w:pPr>
      <w:r>
        <w:rPr>
          <w:i/>
        </w:rPr>
        <w:t>21:11</w:t>
      </w:r>
      <w:r>
        <w:t xml:space="preserve"> Emil Paiker:</w:t>
      </w:r>
      <w:r>
        <w:tab/>
        <w:t xml:space="preserve">Leider nicht sry </w:t>
      </w:r>
    </w:p>
    <w:p w14:paraId="6CDCDB23" w14:textId="77777777" w:rsidR="002A4891" w:rsidRDefault="00127B45">
      <w:pPr>
        <w:ind w:left="3600" w:hanging="3600"/>
      </w:pPr>
      <w:r>
        <w:rPr>
          <w:i/>
        </w:rPr>
        <w:t>21:12</w:t>
      </w:r>
      <w:r>
        <w:t xml:space="preserve"> Benedikt Gruber:</w:t>
      </w:r>
      <w:r>
        <w:tab/>
        <w:t xml:space="preserve">+43 664 5161340 </w:t>
      </w:r>
    </w:p>
    <w:p w14:paraId="6FCFCFB6" w14:textId="77777777" w:rsidR="002A4891" w:rsidRDefault="00127B45">
      <w:pPr>
        <w:ind w:left="3600" w:hanging="3600"/>
      </w:pPr>
      <w:r>
        <w:rPr>
          <w:i/>
        </w:rPr>
        <w:t>21:12</w:t>
      </w:r>
      <w:r>
        <w:t xml:space="preserve"> Alexander Würz:</w:t>
      </w:r>
      <w:r>
        <w:tab/>
        <w:t>Verfolge ALLES! Scheiss legendär!! Hab leider die Nummer nich</w:t>
      </w:r>
      <w:r>
        <w:t xml:space="preserve">t... </w:t>
      </w:r>
    </w:p>
    <w:p w14:paraId="12607F04" w14:textId="77777777" w:rsidR="002A4891" w:rsidRDefault="00127B45">
      <w:pPr>
        <w:ind w:left="3600" w:hanging="3600"/>
      </w:pPr>
      <w:r>
        <w:rPr>
          <w:i/>
        </w:rPr>
        <w:t>21:12</w:t>
      </w:r>
      <w:r>
        <w:t xml:space="preserve"> Benedikt Gruber:</w:t>
      </w:r>
      <w:r>
        <w:tab/>
        <w:t xml:space="preserve">Weiß aber nicht, ob sie noch aktuell ist... </w:t>
      </w:r>
    </w:p>
    <w:p w14:paraId="1AF586B6" w14:textId="77777777" w:rsidR="002A4891" w:rsidRDefault="00127B45">
      <w:pPr>
        <w:ind w:left="3600" w:hanging="3600"/>
      </w:pPr>
      <w:r>
        <w:rPr>
          <w:i/>
        </w:rPr>
        <w:t>21:13</w:t>
      </w:r>
      <w:r>
        <w:t xml:space="preserve"> Alexander Würz:</w:t>
      </w:r>
      <w:r>
        <w:tab/>
        <w:t xml:space="preserve">Dein hut is übrigens legendär </w:t>
      </w:r>
    </w:p>
    <w:p w14:paraId="583DA7D1" w14:textId="77777777" w:rsidR="002A4891" w:rsidRDefault="00127B45">
      <w:pPr>
        <w:ind w:left="3600" w:hanging="3600"/>
      </w:pPr>
      <w:r>
        <w:rPr>
          <w:i/>
        </w:rPr>
        <w:t>21:16</w:t>
      </w:r>
      <w:r>
        <w:t xml:space="preserve"> Julian Möhlen:</w:t>
      </w:r>
      <w:r>
        <w:tab/>
        <w:t xml:space="preserve">Ja hab schon mit'm Flo gesprochen, keine Chance wegen Versicherung und so... </w:t>
      </w:r>
    </w:p>
    <w:p w14:paraId="505BE380" w14:textId="77777777" w:rsidR="002A4891" w:rsidRDefault="00127B45">
      <w:pPr>
        <w:ind w:left="3600" w:hanging="3600"/>
      </w:pPr>
      <w:r>
        <w:rPr>
          <w:i/>
        </w:rPr>
        <w:t>21:16</w:t>
      </w:r>
      <w:r>
        <w:t xml:space="preserve"> Julian Möhlen:</w:t>
      </w:r>
      <w:r>
        <w:tab/>
        <w:t xml:space="preserve">Wenn ihr </w:t>
      </w:r>
      <w:r>
        <w:t xml:space="preserve">Ideen habt, sind alle willkommen! :) </w:t>
      </w:r>
    </w:p>
    <w:p w14:paraId="703398E3" w14:textId="77777777" w:rsidR="002A4891" w:rsidRDefault="00127B45">
      <w:pPr>
        <w:ind w:left="3600" w:hanging="3600"/>
      </w:pPr>
      <w:r>
        <w:rPr>
          <w:i/>
        </w:rPr>
        <w:t>21:17</w:t>
      </w:r>
      <w:r>
        <w:t xml:space="preserve"> Alexander Würz:</w:t>
      </w:r>
      <w:r>
        <w:tab/>
        <w:t xml:space="preserve">Schau auf deinen twitter acc </w:t>
      </w:r>
    </w:p>
    <w:p w14:paraId="067D322E" w14:textId="77777777" w:rsidR="002A4891" w:rsidRDefault="00127B45">
      <w:pPr>
        <w:ind w:left="3600" w:hanging="3600"/>
      </w:pPr>
      <w:r>
        <w:rPr>
          <w:i/>
        </w:rPr>
        <w:t>23:46</w:t>
      </w:r>
      <w:r>
        <w:t xml:space="preserve"> Emil Paiker:</w:t>
      </w:r>
      <w:r>
        <w:tab/>
        <w:t xml:space="preserve">Pussy versicherung </w:t>
      </w:r>
    </w:p>
    <w:p w14:paraId="0BFACFFA" w14:textId="77777777" w:rsidR="002A4891" w:rsidRDefault="00127B45">
      <w:pPr>
        <w:jc w:val="center"/>
      </w:pPr>
      <w:r>
        <w:t>08.02.2015</w:t>
      </w:r>
    </w:p>
    <w:p w14:paraId="30096551" w14:textId="77777777" w:rsidR="002A4891" w:rsidRDefault="00127B45">
      <w:pPr>
        <w:ind w:left="3600" w:hanging="3600"/>
      </w:pPr>
      <w:r>
        <w:rPr>
          <w:i/>
        </w:rPr>
        <w:t>01:19</w:t>
      </w:r>
      <w:r>
        <w:t xml:space="preserve"> Julian Möhlen:</w:t>
      </w:r>
      <w:r>
        <w:tab/>
        <w:t xml:space="preserve">Ein ganzes Ferryterminal für uns allein! Und morgen ein Schiff nach Frankreich! Glücklich! </w:t>
      </w:r>
    </w:p>
    <w:p w14:paraId="73809071" w14:textId="77777777" w:rsidR="002A4891" w:rsidRDefault="00127B45">
      <w:pPr>
        <w:ind w:left="3600" w:hanging="3600"/>
      </w:pPr>
      <w:r>
        <w:rPr>
          <w:i/>
        </w:rPr>
        <w:t>01:</w:t>
      </w:r>
      <w:r>
        <w:rPr>
          <w:i/>
        </w:rPr>
        <w:t>26</w:t>
      </w:r>
      <w:r>
        <w:t xml:space="preserve"> Julian Möhlen:</w:t>
      </w:r>
      <w:r>
        <w:tab/>
        <w:t xml:space="preserve">2015-02-08-PHOTO-00001537.jpg &lt;‎attached&gt; </w:t>
      </w:r>
    </w:p>
    <w:p w14:paraId="26322BD9" w14:textId="77777777" w:rsidR="002A4891" w:rsidRDefault="00127B45">
      <w:pPr>
        <w:ind w:left="3600" w:hanging="3600"/>
      </w:pPr>
      <w:r>
        <w:rPr>
          <w:i/>
        </w:rPr>
        <w:t>01:27</w:t>
      </w:r>
      <w:r>
        <w:t xml:space="preserve"> Julian Möhlen:</w:t>
      </w:r>
      <w:r>
        <w:tab/>
        <w:t xml:space="preserve">2015-02-08-PHOTO-00001538.jpg &lt;‎attached&gt; </w:t>
      </w:r>
    </w:p>
    <w:p w14:paraId="6DC8F3C7" w14:textId="77777777" w:rsidR="002A4891" w:rsidRDefault="00127B45">
      <w:pPr>
        <w:ind w:left="3600" w:hanging="3600"/>
      </w:pPr>
      <w:r>
        <w:rPr>
          <w:i/>
        </w:rPr>
        <w:t>01:47</w:t>
      </w:r>
      <w:r>
        <w:t xml:space="preserve"> Alexander Würz:</w:t>
      </w:r>
      <w:r>
        <w:tab/>
        <w:t xml:space="preserve">Scheiss geil!!!! </w:t>
      </w:r>
    </w:p>
    <w:p w14:paraId="513D123A" w14:textId="77777777" w:rsidR="002A4891" w:rsidRDefault="00127B45">
      <w:pPr>
        <w:ind w:left="3600" w:hanging="3600"/>
      </w:pPr>
      <w:r>
        <w:rPr>
          <w:i/>
        </w:rPr>
        <w:t>02:36</w:t>
      </w:r>
      <w:r>
        <w:t xml:space="preserve"> Emil Paiker:</w:t>
      </w:r>
      <w:r>
        <w:tab/>
        <w:t xml:space="preserve">Wer ist die Person in blau? </w:t>
      </w:r>
    </w:p>
    <w:p w14:paraId="2EF11B81" w14:textId="77777777" w:rsidR="002A4891" w:rsidRDefault="00127B45">
      <w:pPr>
        <w:ind w:left="3600" w:hanging="3600"/>
      </w:pPr>
      <w:r>
        <w:rPr>
          <w:i/>
        </w:rPr>
        <w:t>06:32</w:t>
      </w:r>
      <w:r>
        <w:t xml:space="preserve"> Julian Möhlen:</w:t>
      </w:r>
      <w:r>
        <w:tab/>
        <w:t>Isla, meine College Si</w:t>
      </w:r>
      <w:r>
        <w:t xml:space="preserve">ster. Studiert Musik und Spielt Violine, Gitarre, Klavier, Ukulele etc. </w:t>
      </w:r>
    </w:p>
    <w:p w14:paraId="72B8F4EF" w14:textId="77777777" w:rsidR="002A4891" w:rsidRDefault="00127B45">
      <w:pPr>
        <w:ind w:left="3600" w:hanging="3600"/>
      </w:pPr>
      <w:r>
        <w:rPr>
          <w:i/>
        </w:rPr>
        <w:t>16:22</w:t>
      </w:r>
      <w:r>
        <w:t xml:space="preserve"> Louis Springer:</w:t>
      </w:r>
      <w:r>
        <w:tab/>
        <w:t xml:space="preserve">2015-02-08-PHOTO-00001542.jpg &lt;‎attached&gt; </w:t>
      </w:r>
    </w:p>
    <w:p w14:paraId="3C996332" w14:textId="77777777" w:rsidR="002A4891" w:rsidRDefault="00127B45">
      <w:pPr>
        <w:ind w:left="3600" w:hanging="3600"/>
      </w:pPr>
      <w:r>
        <w:rPr>
          <w:i/>
        </w:rPr>
        <w:t>16:22</w:t>
      </w:r>
      <w:r>
        <w:t xml:space="preserve"> Louis Springer:</w:t>
      </w:r>
      <w:r>
        <w:tab/>
        <w:t xml:space="preserve">Gerade einen Zettel aus der 1. gefunden wo wir die guten Seiten der Klassenkollegen beschreiben </w:t>
      </w:r>
      <w:r>
        <w:t xml:space="preserve">mussten. Alles ganz nett und normal,  bei Patrick schreibe ich dann aber:" Er kann ziemlich gut Deutsch dafür, dass er aus Slowenien kommt!" Hahaha hab so lachen müssen </w:t>
      </w:r>
    </w:p>
    <w:p w14:paraId="637F3E11" w14:textId="77777777" w:rsidR="002A4891" w:rsidRDefault="00127B45">
      <w:pPr>
        <w:ind w:left="3600" w:hanging="3600"/>
      </w:pPr>
      <w:r>
        <w:rPr>
          <w:i/>
        </w:rPr>
        <w:t>16:28</w:t>
      </w:r>
      <w:r>
        <w:t xml:space="preserve"> Patrick Kerschbaumer:</w:t>
      </w:r>
      <w:r>
        <w:tab/>
        <w:t xml:space="preserve">Haben mich alle in der ersten gehasst?:D </w:t>
      </w:r>
    </w:p>
    <w:p w14:paraId="237D0844" w14:textId="7C94806E" w:rsidR="002A4891" w:rsidRDefault="00127B45">
      <w:pPr>
        <w:ind w:left="3600" w:hanging="3600"/>
      </w:pPr>
      <w:r>
        <w:rPr>
          <w:i/>
        </w:rPr>
        <w:t>16:29</w:t>
      </w:r>
      <w:r>
        <w:t xml:space="preserve"> </w:t>
      </w:r>
      <w:dir w:val="ltr">
        <w:r>
          <w:t>Thomas Sundström</w:t>
        </w:r>
        <w:r>
          <w:t>‬</w:t>
        </w:r>
        <w:r>
          <w:t>:</w:t>
        </w:r>
        <w:r>
          <w:tab/>
          <w:t xml:space="preserve">haha was steht über mich? </w:t>
        </w:r>
      </w:dir>
    </w:p>
    <w:p w14:paraId="0EB2D65F" w14:textId="77777777" w:rsidR="002A4891" w:rsidRDefault="00127B45">
      <w:pPr>
        <w:ind w:left="3600" w:hanging="3600"/>
      </w:pPr>
      <w:r>
        <w:rPr>
          <w:i/>
        </w:rPr>
        <w:t>16:29</w:t>
      </w:r>
      <w:r>
        <w:t xml:space="preserve"> Patrick Kerschbaumer:</w:t>
      </w:r>
      <w:r>
        <w:tab/>
        <w:t xml:space="preserve">Der benni hat ja auch sowas bei mir geschrieben:D </w:t>
      </w:r>
    </w:p>
    <w:p w14:paraId="7DD6C0CA" w14:textId="4735B56B" w:rsidR="002A4891" w:rsidRDefault="00127B45">
      <w:pPr>
        <w:ind w:left="3600" w:hanging="3600"/>
      </w:pPr>
      <w:r>
        <w:rPr>
          <w:i/>
        </w:rPr>
        <w:t>16:32</w:t>
      </w:r>
      <w:r>
        <w:t xml:space="preserve"> </w:t>
      </w:r>
      <w:dir w:val="ltr">
        <w:r>
          <w:t>Thomas Sundström</w:t>
        </w:r>
        <w:r>
          <w:t>‬</w:t>
        </w:r>
        <w:r>
          <w:t>:</w:t>
        </w:r>
        <w:r>
          <w:tab/>
          <w:t xml:space="preserve">ü </w:t>
        </w:r>
      </w:dir>
    </w:p>
    <w:p w14:paraId="32AF141F" w14:textId="77777777" w:rsidR="002A4891" w:rsidRDefault="00127B45">
      <w:pPr>
        <w:ind w:left="3600" w:hanging="3600"/>
      </w:pPr>
      <w:r>
        <w:rPr>
          <w:i/>
        </w:rPr>
        <w:t>16:35</w:t>
      </w:r>
      <w:r>
        <w:t xml:space="preserve"> Louis Springer:</w:t>
      </w:r>
      <w:r>
        <w:tab/>
        <w:t>"Er ist das größte Superhirn, das ich je gesehen habe! Gut in Geographie." War</w:t>
      </w:r>
      <w:r>
        <w:t xml:space="preserve"> anscheinend sehr angetan haha </w:t>
      </w:r>
    </w:p>
    <w:p w14:paraId="01A3C427" w14:textId="77777777" w:rsidR="002A4891" w:rsidRDefault="00127B45">
      <w:pPr>
        <w:ind w:left="3600" w:hanging="3600"/>
      </w:pPr>
      <w:r>
        <w:rPr>
          <w:i/>
        </w:rPr>
        <w:t>16:46</w:t>
      </w:r>
      <w:r>
        <w:t xml:space="preserve"> Patrick Kerschbaumer:</w:t>
      </w:r>
      <w:r>
        <w:tab/>
        <w:t xml:space="preserve">Beim würz:D </w:t>
      </w:r>
    </w:p>
    <w:p w14:paraId="02A8CC50" w14:textId="77777777" w:rsidR="002A4891" w:rsidRDefault="00127B45">
      <w:pPr>
        <w:ind w:left="3600" w:hanging="3600"/>
      </w:pPr>
      <w:r>
        <w:rPr>
          <w:i/>
        </w:rPr>
        <w:t>19:11</w:t>
      </w:r>
      <w:r>
        <w:t xml:space="preserve"> Louis Springer:</w:t>
      </w:r>
      <w:r>
        <w:tab/>
        <w:t xml:space="preserve">Ärgerer Kater heute, vorhin Pasta gegessen und dazu eine heiße Schokolade getrunken, jetzt Bauchtraining, ich werde fix kotzen </w:t>
      </w:r>
    </w:p>
    <w:p w14:paraId="20B2B8C3" w14:textId="77777777" w:rsidR="002A4891" w:rsidRDefault="00127B45">
      <w:pPr>
        <w:ind w:left="3600" w:hanging="3600"/>
      </w:pPr>
      <w:r>
        <w:rPr>
          <w:i/>
        </w:rPr>
        <w:t>19:12</w:t>
      </w:r>
      <w:r>
        <w:t xml:space="preserve"> Emil Paiker:</w:t>
      </w:r>
      <w:r>
        <w:tab/>
      </w:r>
      <w:r>
        <w:t xml:space="preserve">Haha mein kieser hatte zu als ich gekommen bin also nix Training bei mir :( </w:t>
      </w:r>
    </w:p>
    <w:p w14:paraId="0366C973" w14:textId="77777777" w:rsidR="002A4891" w:rsidRDefault="00127B45">
      <w:pPr>
        <w:ind w:left="3600" w:hanging="3600"/>
      </w:pPr>
      <w:r>
        <w:rPr>
          <w:i/>
        </w:rPr>
        <w:t>20:58</w:t>
      </w:r>
      <w:r>
        <w:t xml:space="preserve"> Louis Springer:</w:t>
      </w:r>
      <w:r>
        <w:tab/>
        <w:t xml:space="preserve">Oha, ich hab doch nicht kotzen müssen </w:t>
      </w:r>
    </w:p>
    <w:p w14:paraId="194AF93D" w14:textId="77777777" w:rsidR="002A4891" w:rsidRDefault="00127B45">
      <w:pPr>
        <w:jc w:val="center"/>
      </w:pPr>
      <w:r>
        <w:t>09.02.2015</w:t>
      </w:r>
    </w:p>
    <w:p w14:paraId="6C485AAF" w14:textId="77777777" w:rsidR="002A4891" w:rsidRDefault="00127B45">
      <w:pPr>
        <w:ind w:left="3600" w:hanging="3600"/>
      </w:pPr>
      <w:r>
        <w:rPr>
          <w:i/>
        </w:rPr>
        <w:t>19:14</w:t>
      </w:r>
      <w:r>
        <w:t xml:space="preserve"> Louis Springer:</w:t>
      </w:r>
      <w:r>
        <w:tab/>
        <w:t xml:space="preserve">Fender Blues Junior III, bin verliebt ❤ </w:t>
      </w:r>
    </w:p>
    <w:p w14:paraId="2ECBD2A4" w14:textId="77777777" w:rsidR="002A4891" w:rsidRDefault="00127B45">
      <w:pPr>
        <w:ind w:left="3600" w:hanging="3600"/>
      </w:pPr>
      <w:r>
        <w:rPr>
          <w:i/>
        </w:rPr>
        <w:t>19:14</w:t>
      </w:r>
      <w:r>
        <w:t xml:space="preserve"> Emil Paiker:</w:t>
      </w:r>
      <w:r>
        <w:tab/>
        <w:t xml:space="preserve">Haha ich war wingman </w:t>
      </w:r>
    </w:p>
    <w:p w14:paraId="5C5C9E64" w14:textId="77777777" w:rsidR="002A4891" w:rsidRDefault="00127B45">
      <w:pPr>
        <w:ind w:left="3600" w:hanging="3600"/>
      </w:pPr>
      <w:r>
        <w:rPr>
          <w:i/>
        </w:rPr>
        <w:t>19:</w:t>
      </w:r>
      <w:r>
        <w:rPr>
          <w:i/>
        </w:rPr>
        <w:t>21</w:t>
      </w:r>
      <w:r>
        <w:t xml:space="preserve"> Maximilian Margreiter:</w:t>
      </w:r>
      <w:r>
        <w:tab/>
        <w:t xml:space="preserve">Nett </w:t>
      </w:r>
    </w:p>
    <w:p w14:paraId="683540BC" w14:textId="77777777" w:rsidR="002A4891" w:rsidRDefault="00127B45">
      <w:pPr>
        <w:ind w:left="3600" w:hanging="3600"/>
      </w:pPr>
      <w:r>
        <w:rPr>
          <w:i/>
        </w:rPr>
        <w:t>19:37</w:t>
      </w:r>
      <w:r>
        <w:t xml:space="preserve"> Louis Springer:</w:t>
      </w:r>
      <w:r>
        <w:tab/>
        <w:t xml:space="preserve">Legendäres Wetter heute </w:t>
      </w:r>
    </w:p>
    <w:p w14:paraId="5E016767" w14:textId="77777777" w:rsidR="002A4891" w:rsidRDefault="00127B45">
      <w:pPr>
        <w:ind w:left="3600" w:hanging="3600"/>
      </w:pPr>
      <w:r>
        <w:rPr>
          <w:i/>
        </w:rPr>
        <w:t>19:38</w:t>
      </w:r>
      <w:r>
        <w:t xml:space="preserve"> Louis Springer:</w:t>
      </w:r>
      <w:r>
        <w:tab/>
        <w:t xml:space="preserve">So muss Winter sein </w:t>
      </w:r>
    </w:p>
    <w:p w14:paraId="76E8C4F7" w14:textId="77777777" w:rsidR="002A4891" w:rsidRDefault="00127B45">
      <w:pPr>
        <w:ind w:left="3600" w:hanging="3600"/>
      </w:pPr>
      <w:r>
        <w:rPr>
          <w:i/>
        </w:rPr>
        <w:t>19:44</w:t>
      </w:r>
      <w:r>
        <w:t xml:space="preserve"> Alexander Würz:</w:t>
      </w:r>
      <w:r>
        <w:tab/>
        <w:t xml:space="preserve">Ich scheiss auf das Wetter </w:t>
      </w:r>
    </w:p>
    <w:p w14:paraId="5AD91CCF" w14:textId="77777777" w:rsidR="002A4891" w:rsidRDefault="00127B45">
      <w:pPr>
        <w:ind w:left="3600" w:hanging="3600"/>
      </w:pPr>
      <w:r>
        <w:rPr>
          <w:i/>
        </w:rPr>
        <w:t>19:44</w:t>
      </w:r>
      <w:r>
        <w:t xml:space="preserve"> Alexander Würz:</w:t>
      </w:r>
      <w:r>
        <w:tab/>
        <w:t xml:space="preserve">Und auf winter </w:t>
      </w:r>
    </w:p>
    <w:p w14:paraId="56330C63" w14:textId="5BC44ED8" w:rsidR="002A4891" w:rsidRDefault="00127B45">
      <w:pPr>
        <w:ind w:left="3600" w:hanging="3600"/>
      </w:pPr>
      <w:r>
        <w:rPr>
          <w:i/>
        </w:rPr>
        <w:t>19:45</w:t>
      </w:r>
      <w:r>
        <w:t xml:space="preserve"> </w:t>
      </w:r>
      <w:dir w:val="ltr">
        <w:r>
          <w:t>Thomas Sundström</w:t>
        </w:r>
        <w:r>
          <w:t>‬</w:t>
        </w:r>
        <w:r>
          <w:t>:</w:t>
        </w:r>
        <w:r>
          <w:tab/>
          <w:t xml:space="preserve">ich auch. </w:t>
        </w:r>
      </w:dir>
    </w:p>
    <w:p w14:paraId="7F6F0DF9" w14:textId="77777777" w:rsidR="002A4891" w:rsidRDefault="00127B45">
      <w:pPr>
        <w:ind w:left="3600" w:hanging="3600"/>
      </w:pPr>
      <w:r>
        <w:rPr>
          <w:i/>
        </w:rPr>
        <w:t>19:48</w:t>
      </w:r>
      <w:r>
        <w:t xml:space="preserve"> Lou</w:t>
      </w:r>
      <w:r>
        <w:t>is Springer:</w:t>
      </w:r>
      <w:r>
        <w:tab/>
        <w:t xml:space="preserve">Ihr Sybariten, hört auf zu jammern </w:t>
      </w:r>
    </w:p>
    <w:p w14:paraId="62780BC1" w14:textId="77777777" w:rsidR="002A4891" w:rsidRDefault="00127B45">
      <w:pPr>
        <w:ind w:left="3600" w:hanging="3600"/>
      </w:pPr>
      <w:r>
        <w:rPr>
          <w:i/>
        </w:rPr>
        <w:t>19:48</w:t>
      </w:r>
      <w:r>
        <w:t xml:space="preserve"> Louis Springer:</w:t>
      </w:r>
      <w:r>
        <w:tab/>
        <w:t xml:space="preserve">Männer spüren keine Kälte </w:t>
      </w:r>
    </w:p>
    <w:p w14:paraId="3267E685" w14:textId="77777777" w:rsidR="002A4891" w:rsidRDefault="00127B45">
      <w:pPr>
        <w:ind w:left="3600" w:hanging="3600"/>
      </w:pPr>
      <w:r>
        <w:rPr>
          <w:i/>
        </w:rPr>
        <w:t>19:49</w:t>
      </w:r>
      <w:r>
        <w:t xml:space="preserve"> Jakob Ortel:</w:t>
      </w:r>
      <w:r>
        <w:tab/>
        <w:t xml:space="preserve">Und du hör auf mit Wörter um dich zu schmeißen, die ich erst googeln muss. </w:t>
      </w:r>
    </w:p>
    <w:p w14:paraId="57035C60" w14:textId="602DE01B" w:rsidR="002A4891" w:rsidRDefault="00127B45">
      <w:pPr>
        <w:ind w:left="3600" w:hanging="3600"/>
      </w:pPr>
      <w:r>
        <w:rPr>
          <w:i/>
        </w:rPr>
        <w:t>19:50</w:t>
      </w:r>
      <w:r>
        <w:t xml:space="preserve"> </w:t>
      </w:r>
      <w:dir w:val="ltr">
        <w:r>
          <w:t>Thomas Sundström</w:t>
        </w:r>
        <w:r>
          <w:t>‬</w:t>
        </w:r>
        <w:r>
          <w:t>:</w:t>
        </w:r>
        <w:r>
          <w:tab/>
          <w:t xml:space="preserve">danke jakob </w:t>
        </w:r>
      </w:dir>
    </w:p>
    <w:p w14:paraId="36FBA378" w14:textId="77777777" w:rsidR="002A4891" w:rsidRDefault="00127B45">
      <w:pPr>
        <w:ind w:left="3600" w:hanging="3600"/>
      </w:pPr>
      <w:r>
        <w:rPr>
          <w:i/>
        </w:rPr>
        <w:t>20:23</w:t>
      </w:r>
      <w:r>
        <w:t xml:space="preserve"> Emil Paiker:</w:t>
      </w:r>
      <w:r>
        <w:tab/>
        <w:t xml:space="preserve">Haha </w:t>
      </w:r>
    </w:p>
    <w:p w14:paraId="6EBB0F34" w14:textId="77777777" w:rsidR="002A4891" w:rsidRDefault="00127B45">
      <w:pPr>
        <w:jc w:val="center"/>
      </w:pPr>
      <w:r>
        <w:t>10.02.2015</w:t>
      </w:r>
    </w:p>
    <w:p w14:paraId="19432B37" w14:textId="77777777" w:rsidR="002A4891" w:rsidRDefault="00127B45">
      <w:pPr>
        <w:ind w:left="3600" w:hanging="3600"/>
      </w:pPr>
      <w:r>
        <w:rPr>
          <w:i/>
        </w:rPr>
        <w:t>11:08</w:t>
      </w:r>
      <w:r>
        <w:t xml:space="preserve"> Louis Springer:</w:t>
      </w:r>
      <w:r>
        <w:tab/>
        <w:t xml:space="preserve">Ich liege gemütlich im Bett, überlege was ich der Bitch schreiben soll, plötzlich ertönt ein scheiß lautes Schiffshorn, und ich so:" Mkay, was ist jetzt los?" </w:t>
      </w:r>
    </w:p>
    <w:p w14:paraId="40DD910E" w14:textId="79910A96" w:rsidR="002A4891" w:rsidRDefault="00127B45">
      <w:pPr>
        <w:ind w:left="3600" w:hanging="3600"/>
      </w:pPr>
      <w:r>
        <w:rPr>
          <w:i/>
        </w:rPr>
        <w:t>13:25</w:t>
      </w:r>
      <w:r>
        <w:t xml:space="preserve"> </w:t>
      </w:r>
      <w:dir w:val="ltr">
        <w:r>
          <w:t>Thomas Sundström</w:t>
        </w:r>
        <w:r>
          <w:t>‬</w:t>
        </w:r>
        <w:r>
          <w:t>:</w:t>
        </w:r>
        <w:r>
          <w:tab/>
          <w:t xml:space="preserve">öhhhhhh reus hat verlängert!!! </w:t>
        </w:r>
      </w:dir>
    </w:p>
    <w:p w14:paraId="0F12A925" w14:textId="77777777" w:rsidR="002A4891" w:rsidRDefault="00127B45">
      <w:pPr>
        <w:ind w:left="3600" w:hanging="3600"/>
      </w:pPr>
      <w:r>
        <w:rPr>
          <w:i/>
        </w:rPr>
        <w:t>13:2</w:t>
      </w:r>
      <w:r>
        <w:rPr>
          <w:i/>
        </w:rPr>
        <w:t>6</w:t>
      </w:r>
      <w:r>
        <w:t xml:space="preserve"> Alexander Würz:</w:t>
      </w:r>
      <w:r>
        <w:tab/>
        <w:t xml:space="preserve">Und da is sicher ne buy out clause dabei </w:t>
      </w:r>
    </w:p>
    <w:p w14:paraId="59EFA8DC" w14:textId="3949E053" w:rsidR="002A4891" w:rsidRDefault="00127B45">
      <w:pPr>
        <w:ind w:left="3600" w:hanging="3600"/>
      </w:pPr>
      <w:r>
        <w:rPr>
          <w:i/>
        </w:rPr>
        <w:t>13:26</w:t>
      </w:r>
      <w:r>
        <w:t xml:space="preserve"> </w:t>
      </w:r>
      <w:dir w:val="ltr">
        <w:r>
          <w:t>Thomas Sundström</w:t>
        </w:r>
        <w:r>
          <w:t>‬</w:t>
        </w:r>
        <w:r>
          <w:t>:</w:t>
        </w:r>
        <w:r>
          <w:tab/>
          <w:t xml:space="preserve">natürlich nicht du gscheita </w:t>
        </w:r>
      </w:dir>
    </w:p>
    <w:p w14:paraId="5A2DF782" w14:textId="5865B4C8" w:rsidR="002A4891" w:rsidRDefault="00127B45">
      <w:pPr>
        <w:ind w:left="3600" w:hanging="3600"/>
      </w:pPr>
      <w:r>
        <w:rPr>
          <w:i/>
        </w:rPr>
        <w:t>13:27</w:t>
      </w:r>
      <w:r>
        <w:t xml:space="preserve"> </w:t>
      </w:r>
      <w:dir w:val="ltr">
        <w:r>
          <w:t>Thomas Sundström</w:t>
        </w:r>
        <w:r>
          <w:t>‬</w:t>
        </w:r>
        <w:r>
          <w:t>:</w:t>
        </w:r>
        <w:r>
          <w:tab/>
          <w:t xml:space="preserve">der bvb hat sie weggemacht das war ja das problem! </w:t>
        </w:r>
      </w:dir>
    </w:p>
    <w:p w14:paraId="307D0C2C" w14:textId="215E77DE" w:rsidR="002A4891" w:rsidRDefault="00127B45">
      <w:pPr>
        <w:ind w:left="3600" w:hanging="3600"/>
      </w:pPr>
      <w:r>
        <w:rPr>
          <w:i/>
        </w:rPr>
        <w:t>13:28</w:t>
      </w:r>
      <w:r>
        <w:t xml:space="preserve"> </w:t>
      </w:r>
      <w:dir w:val="ltr">
        <w:r>
          <w:t>Thomas Sundström</w:t>
        </w:r>
        <w:r>
          <w:t>‬</w:t>
        </w:r>
        <w:r>
          <w:t>:</w:t>
        </w:r>
        <w:r>
          <w:tab/>
          <w:t xml:space="preserve">er hatte eine und jetzt hat er keine </w:t>
        </w:r>
        <w:r>
          <w:t xml:space="preserve">mehr </w:t>
        </w:r>
      </w:dir>
    </w:p>
    <w:p w14:paraId="4848B493" w14:textId="0A38E62B" w:rsidR="002A4891" w:rsidRDefault="00127B45">
      <w:pPr>
        <w:ind w:left="3600" w:hanging="3600"/>
      </w:pPr>
      <w:r>
        <w:rPr>
          <w:i/>
        </w:rPr>
        <w:t>13:28</w:t>
      </w:r>
      <w:r>
        <w:t xml:space="preserve"> </w:t>
      </w:r>
      <w:dir w:val="ltr">
        <w:r>
          <w:t>Thomas Sundström</w:t>
        </w:r>
        <w:r>
          <w:t>‬</w:t>
        </w:r>
        <w:r>
          <w:t>:</w:t>
        </w:r>
        <w:r>
          <w:tab/>
          <w:t xml:space="preserve">oder eine sauteure wrsl 60 mille oder so </w:t>
        </w:r>
      </w:dir>
    </w:p>
    <w:p w14:paraId="284434E9" w14:textId="77777777" w:rsidR="002A4891" w:rsidRDefault="00127B45">
      <w:pPr>
        <w:ind w:left="3600" w:hanging="3600"/>
      </w:pPr>
      <w:r>
        <w:rPr>
          <w:i/>
        </w:rPr>
        <w:t>13:32</w:t>
      </w:r>
      <w:r>
        <w:t xml:space="preserve"> Louis Springer:</w:t>
      </w:r>
      <w:r>
        <w:tab/>
        <w:t xml:space="preserve">Hab's auch grad gelesen ÖÖÖöööööhhhh </w:t>
      </w:r>
    </w:p>
    <w:p w14:paraId="5BAE8963" w14:textId="77777777" w:rsidR="002A4891" w:rsidRDefault="00127B45">
      <w:pPr>
        <w:ind w:left="3600" w:hanging="3600"/>
      </w:pPr>
      <w:r>
        <w:rPr>
          <w:i/>
        </w:rPr>
        <w:t>13:32</w:t>
      </w:r>
      <w:r>
        <w:t xml:space="preserve"> Alexander Würz:</w:t>
      </w:r>
      <w:r>
        <w:tab/>
        <w:t xml:space="preserve">Mhm gerade gelesen. Extrem </w:t>
      </w:r>
    </w:p>
    <w:p w14:paraId="51D98463" w14:textId="77777777" w:rsidR="002A4891" w:rsidRDefault="00127B45">
      <w:pPr>
        <w:ind w:left="3600" w:hanging="3600"/>
      </w:pPr>
      <w:r>
        <w:rPr>
          <w:i/>
        </w:rPr>
        <w:t>13:33</w:t>
      </w:r>
      <w:r>
        <w:t xml:space="preserve"> Alexander Würz:</w:t>
      </w:r>
      <w:r>
        <w:tab/>
        <w:t xml:space="preserve">Sympatischer typ </w:t>
      </w:r>
    </w:p>
    <w:p w14:paraId="20B8B99C" w14:textId="6AC13A78" w:rsidR="002A4891" w:rsidRDefault="00127B45">
      <w:pPr>
        <w:ind w:left="3600" w:hanging="3600"/>
      </w:pPr>
      <w:r>
        <w:rPr>
          <w:i/>
        </w:rPr>
        <w:t>13:33</w:t>
      </w:r>
      <w:r>
        <w:t xml:space="preserve"> </w:t>
      </w:r>
      <w:dir w:val="ltr">
        <w:r>
          <w:t>Thomas Sundström</w:t>
        </w:r>
        <w:r>
          <w:t>‬</w:t>
        </w:r>
        <w:r>
          <w:t>:</w:t>
        </w:r>
        <w:r>
          <w:tab/>
        </w:r>
        <w:r>
          <w:t xml:space="preserve">#echteliebe </w:t>
        </w:r>
      </w:dir>
    </w:p>
    <w:p w14:paraId="69B561DF" w14:textId="77777777" w:rsidR="002A4891" w:rsidRDefault="00127B45">
      <w:pPr>
        <w:ind w:left="3600" w:hanging="3600"/>
      </w:pPr>
      <w:r>
        <w:rPr>
          <w:i/>
        </w:rPr>
        <w:t>13:33</w:t>
      </w:r>
      <w:r>
        <w:t xml:space="preserve"> Louis Springer:</w:t>
      </w:r>
      <w:r>
        <w:tab/>
        <w:t xml:space="preserve">Reus-Aubameyang-Kampl extrem geile Offensive </w:t>
      </w:r>
    </w:p>
    <w:p w14:paraId="6E789DCC" w14:textId="49DEAED4" w:rsidR="002A4891" w:rsidRDefault="00127B45">
      <w:pPr>
        <w:ind w:left="3600" w:hanging="3600"/>
      </w:pPr>
      <w:r>
        <w:rPr>
          <w:i/>
        </w:rPr>
        <w:t>13:33</w:t>
      </w:r>
      <w:r>
        <w:t xml:space="preserve"> </w:t>
      </w:r>
      <w:dir w:val="ltr">
        <w:r>
          <w:t>Thomas Sundström</w:t>
        </w:r>
        <w:r>
          <w:t>‬</w:t>
        </w:r>
        <w:r>
          <w:t>:</w:t>
        </w:r>
        <w:r>
          <w:tab/>
          <w:t xml:space="preserve">sympathisch mit th. </w:t>
        </w:r>
      </w:dir>
    </w:p>
    <w:p w14:paraId="244A89A1" w14:textId="77777777" w:rsidR="002A4891" w:rsidRDefault="00127B45">
      <w:pPr>
        <w:ind w:left="3600" w:hanging="3600"/>
      </w:pPr>
      <w:r>
        <w:rPr>
          <w:i/>
        </w:rPr>
        <w:t>13:33</w:t>
      </w:r>
      <w:r>
        <w:t xml:space="preserve"> Louis Springer:</w:t>
      </w:r>
      <w:r>
        <w:tab/>
        <w:t xml:space="preserve">Sterling hat auch verlängert </w:t>
      </w:r>
    </w:p>
    <w:p w14:paraId="5A8EBC54" w14:textId="77777777" w:rsidR="002A4891" w:rsidRDefault="00127B45">
      <w:pPr>
        <w:ind w:left="3600" w:hanging="3600"/>
      </w:pPr>
      <w:r>
        <w:rPr>
          <w:i/>
        </w:rPr>
        <w:t>13:33</w:t>
      </w:r>
      <w:r>
        <w:t xml:space="preserve"> Alexander Würz:</w:t>
      </w:r>
      <w:r>
        <w:tab/>
        <w:t xml:space="preserve">Jajajaaj </w:t>
      </w:r>
    </w:p>
    <w:p w14:paraId="30DBD05D" w14:textId="555CA21D" w:rsidR="002A4891" w:rsidRDefault="00127B45">
      <w:pPr>
        <w:ind w:left="3600" w:hanging="3600"/>
      </w:pPr>
      <w:r>
        <w:rPr>
          <w:i/>
        </w:rPr>
        <w:t>13:34</w:t>
      </w:r>
      <w:r>
        <w:t xml:space="preserve"> </w:t>
      </w:r>
      <w:dir w:val="ltr">
        <w:r>
          <w:t>Thomas Sundström</w:t>
        </w:r>
        <w:r>
          <w:t>‬</w:t>
        </w:r>
        <w:r>
          <w:t>:</w:t>
        </w:r>
        <w:r>
          <w:tab/>
          <w:t xml:space="preserve">;) </w:t>
        </w:r>
      </w:dir>
    </w:p>
    <w:p w14:paraId="7BD53E32" w14:textId="460745F1" w:rsidR="002A4891" w:rsidRDefault="00127B45">
      <w:pPr>
        <w:ind w:left="3600" w:hanging="3600"/>
      </w:pPr>
      <w:r>
        <w:rPr>
          <w:i/>
        </w:rPr>
        <w:t>13:34</w:t>
      </w:r>
      <w:r>
        <w:t xml:space="preserve"> </w:t>
      </w:r>
      <w:dir w:val="ltr">
        <w:r>
          <w:t>Thomas Sundström</w:t>
        </w:r>
        <w:r>
          <w:t>‬</w:t>
        </w:r>
        <w:r>
          <w:t>:</w:t>
        </w:r>
        <w:r>
          <w:tab/>
          <w:t xml:space="preserve">extrem motiviert </w:t>
        </w:r>
      </w:dir>
    </w:p>
    <w:p w14:paraId="3EC01021" w14:textId="163E2A1B" w:rsidR="002A4891" w:rsidRDefault="00127B45">
      <w:pPr>
        <w:ind w:left="3600" w:hanging="3600"/>
      </w:pPr>
      <w:r>
        <w:rPr>
          <w:i/>
        </w:rPr>
        <w:t>13:34</w:t>
      </w:r>
      <w:r>
        <w:t xml:space="preserve"> </w:t>
      </w:r>
      <w:dir w:val="ltr">
        <w:r>
          <w:t>Thomas Sundström</w:t>
        </w:r>
        <w:r>
          <w:t>‬</w:t>
        </w:r>
        <w:r>
          <w:t>:</w:t>
        </w:r>
        <w:r>
          <w:tab/>
          <w:t xml:space="preserve">jez wärma noch meister </w:t>
        </w:r>
      </w:dir>
    </w:p>
    <w:p w14:paraId="6937A784" w14:textId="77777777" w:rsidR="002A4891" w:rsidRDefault="00127B45">
      <w:pPr>
        <w:ind w:left="3600" w:hanging="3600"/>
      </w:pPr>
      <w:r>
        <w:rPr>
          <w:i/>
        </w:rPr>
        <w:t>13:40</w:t>
      </w:r>
      <w:r>
        <w:t xml:space="preserve"> Louis Springer:</w:t>
      </w:r>
      <w:r>
        <w:tab/>
        <w:t xml:space="preserve">Sterling &gt; Reus </w:t>
      </w:r>
    </w:p>
    <w:p w14:paraId="17225184" w14:textId="1EF35836" w:rsidR="002A4891" w:rsidRDefault="00127B45">
      <w:pPr>
        <w:ind w:left="3600" w:hanging="3600"/>
      </w:pPr>
      <w:r>
        <w:rPr>
          <w:i/>
        </w:rPr>
        <w:t>13:45</w:t>
      </w:r>
      <w:r>
        <w:t xml:space="preserve"> </w:t>
      </w:r>
      <w:dir w:val="ltr">
        <w:r>
          <w:t>Thomas Sundström</w:t>
        </w:r>
        <w:r>
          <w:t>‬</w:t>
        </w:r>
        <w:r>
          <w:t>:</w:t>
        </w:r>
        <w:r>
          <w:tab/>
          <w:t xml:space="preserve">10mille pro jahr und keine klausel! </w:t>
        </w:r>
      </w:dir>
    </w:p>
    <w:p w14:paraId="1A9DF146" w14:textId="77777777" w:rsidR="002A4891" w:rsidRDefault="00127B45">
      <w:pPr>
        <w:ind w:left="3600" w:hanging="3600"/>
      </w:pPr>
      <w:r>
        <w:rPr>
          <w:i/>
        </w:rPr>
        <w:t>22:42</w:t>
      </w:r>
      <w:r>
        <w:t xml:space="preserve"> Louis Springer:</w:t>
      </w:r>
      <w:r>
        <w:tab/>
        <w:t xml:space="preserve">BALOTELLI FUSSBALLGOTT </w:t>
      </w:r>
    </w:p>
    <w:p w14:paraId="383DC660" w14:textId="77777777" w:rsidR="002A4891" w:rsidRDefault="00127B45">
      <w:pPr>
        <w:jc w:val="center"/>
      </w:pPr>
      <w:r>
        <w:t>11.02.2015</w:t>
      </w:r>
    </w:p>
    <w:p w14:paraId="34F01057" w14:textId="25DC34FA" w:rsidR="002A4891" w:rsidRDefault="00127B45">
      <w:pPr>
        <w:ind w:left="3600" w:hanging="3600"/>
      </w:pPr>
      <w:r>
        <w:rPr>
          <w:i/>
        </w:rPr>
        <w:t>00:16</w:t>
      </w:r>
      <w:r>
        <w:t xml:space="preserve"> </w:t>
      </w:r>
      <w:dir w:val="ltr">
        <w:r>
          <w:t>Thomas Sundström</w:t>
        </w:r>
        <w:r>
          <w:t>‬</w:t>
        </w:r>
        <w:r>
          <w:t>:</w:t>
        </w:r>
        <w:r>
          <w:tab/>
          <w:t xml:space="preserve">wir sind unbesiegbar! </w:t>
        </w:r>
      </w:dir>
    </w:p>
    <w:p w14:paraId="78AFADAC" w14:textId="77777777" w:rsidR="002A4891" w:rsidRDefault="00127B45">
      <w:pPr>
        <w:ind w:left="3600" w:hanging="3600"/>
      </w:pPr>
      <w:r>
        <w:rPr>
          <w:i/>
        </w:rPr>
        <w:t>10:51</w:t>
      </w:r>
      <w:r>
        <w:t xml:space="preserve"> Louis Springer:</w:t>
      </w:r>
      <w:r>
        <w:tab/>
        <w:t xml:space="preserve">extrem euphorisch ajde </w:t>
      </w:r>
    </w:p>
    <w:p w14:paraId="06A6980C" w14:textId="77777777" w:rsidR="002A4891" w:rsidRDefault="00127B45">
      <w:pPr>
        <w:jc w:val="center"/>
      </w:pPr>
      <w:r>
        <w:t>12.02.2015</w:t>
      </w:r>
    </w:p>
    <w:p w14:paraId="4023C1E0" w14:textId="77777777" w:rsidR="002A4891" w:rsidRDefault="00127B45">
      <w:pPr>
        <w:ind w:left="3600" w:hanging="3600"/>
      </w:pPr>
      <w:r>
        <w:rPr>
          <w:i/>
        </w:rPr>
        <w:t>13:34</w:t>
      </w:r>
      <w:r>
        <w:t xml:space="preserve"> Benni Gröhs:</w:t>
      </w:r>
      <w:r>
        <w:tab/>
        <w:t xml:space="preserve">2015-02-12-PHOTO-00001589.jpg &lt;‎attached&gt; </w:t>
      </w:r>
    </w:p>
    <w:p w14:paraId="36D18D16" w14:textId="77777777" w:rsidR="002A4891" w:rsidRDefault="00127B45">
      <w:pPr>
        <w:ind w:left="3600" w:hanging="3600"/>
      </w:pPr>
      <w:r>
        <w:rPr>
          <w:i/>
        </w:rPr>
        <w:t>13:34</w:t>
      </w:r>
      <w:r>
        <w:t xml:space="preserve"> Benni Gröhs:</w:t>
      </w:r>
      <w:r>
        <w:tab/>
        <w:t xml:space="preserve">Erster:) </w:t>
      </w:r>
    </w:p>
    <w:p w14:paraId="201E4F40" w14:textId="77777777" w:rsidR="002A4891" w:rsidRDefault="00127B45">
      <w:pPr>
        <w:ind w:left="3600" w:hanging="3600"/>
      </w:pPr>
      <w:r>
        <w:rPr>
          <w:i/>
        </w:rPr>
        <w:t>13:35</w:t>
      </w:r>
      <w:r>
        <w:t xml:space="preserve"> Emil Paiker:</w:t>
      </w:r>
      <w:r>
        <w:tab/>
        <w:t xml:space="preserve">Nett </w:t>
      </w:r>
    </w:p>
    <w:p w14:paraId="45D2FDF3" w14:textId="0ABE9E48" w:rsidR="002A4891" w:rsidRDefault="00127B45">
      <w:pPr>
        <w:ind w:left="3600" w:hanging="3600"/>
      </w:pPr>
      <w:r>
        <w:rPr>
          <w:i/>
        </w:rPr>
        <w:t>13:36</w:t>
      </w:r>
      <w:r>
        <w:t xml:space="preserve"> </w:t>
      </w:r>
      <w:dir w:val="ltr">
        <w:r>
          <w:t>Thomas Sundström</w:t>
        </w:r>
        <w:r>
          <w:t>‬</w:t>
        </w:r>
        <w:r>
          <w:t>:</w:t>
        </w:r>
        <w:r>
          <w:tab/>
          <w:t>des is aba ka re</w:t>
        </w:r>
        <w:r>
          <w:t xml:space="preserve">iner pulver mehr oder? da war der wind drinnen und die sonne </w:t>
        </w:r>
      </w:dir>
    </w:p>
    <w:p w14:paraId="4A6539DB" w14:textId="77777777" w:rsidR="002A4891" w:rsidRDefault="00127B45">
      <w:pPr>
        <w:ind w:left="3600" w:hanging="3600"/>
      </w:pPr>
      <w:r>
        <w:rPr>
          <w:i/>
        </w:rPr>
        <w:t>13:36</w:t>
      </w:r>
      <w:r>
        <w:t xml:space="preserve"> Maximilian Margreiter:</w:t>
      </w:r>
      <w:r>
        <w:tab/>
        <w:t xml:space="preserve">Haha genau das wollte ich jetzt auch schreiben damit ich mich besser fühle </w:t>
      </w:r>
    </w:p>
    <w:p w14:paraId="28695396" w14:textId="77777777" w:rsidR="002A4891" w:rsidRDefault="00127B45">
      <w:pPr>
        <w:ind w:left="3600" w:hanging="3600"/>
      </w:pPr>
      <w:r>
        <w:rPr>
          <w:i/>
        </w:rPr>
        <w:t>13:37</w:t>
      </w:r>
      <w:r>
        <w:t xml:space="preserve"> Louis Springer:</w:t>
      </w:r>
      <w:r>
        <w:tab/>
        <w:t xml:space="preserve">Neidhammel </w:t>
      </w:r>
    </w:p>
    <w:p w14:paraId="6BB870D7" w14:textId="7946E9A5" w:rsidR="002A4891" w:rsidRDefault="00127B45">
      <w:pPr>
        <w:ind w:left="3600" w:hanging="3600"/>
      </w:pPr>
      <w:r>
        <w:rPr>
          <w:i/>
        </w:rPr>
        <w:t>13:37</w:t>
      </w:r>
      <w:r>
        <w:t xml:space="preserve"> </w:t>
      </w:r>
      <w:dir w:val="ltr">
        <w:r>
          <w:t>Thomas Sundström</w:t>
        </w:r>
        <w:r>
          <w:t>‬</w:t>
        </w:r>
        <w:r>
          <w:t>:</w:t>
        </w:r>
        <w:r>
          <w:tab/>
          <w:t xml:space="preserve">#schneeexperten </w:t>
        </w:r>
      </w:dir>
    </w:p>
    <w:p w14:paraId="1DCDCFA9" w14:textId="7948F4E1" w:rsidR="002A4891" w:rsidRDefault="00127B45">
      <w:pPr>
        <w:ind w:left="3600" w:hanging="3600"/>
      </w:pPr>
      <w:r>
        <w:rPr>
          <w:i/>
        </w:rPr>
        <w:t>23:22</w:t>
      </w:r>
      <w:r>
        <w:t xml:space="preserve"> </w:t>
      </w:r>
      <w:dir w:val="ltr">
        <w:r>
          <w:t>Thomas Sundström</w:t>
        </w:r>
        <w:r>
          <w:t>‬</w:t>
        </w:r>
        <w:r>
          <w:t>:</w:t>
        </w:r>
        <w:r>
          <w:tab/>
          <w:t xml:space="preserve">und die nächste goldene </w:t>
        </w:r>
      </w:dir>
    </w:p>
    <w:p w14:paraId="7BA43B11" w14:textId="77777777" w:rsidR="002A4891" w:rsidRDefault="00127B45">
      <w:pPr>
        <w:jc w:val="center"/>
      </w:pPr>
      <w:r>
        <w:t>13.02.2015</w:t>
      </w:r>
    </w:p>
    <w:p w14:paraId="667AEF9D" w14:textId="090D48ED" w:rsidR="002A4891" w:rsidRDefault="00127B45">
      <w:pPr>
        <w:ind w:left="3600" w:hanging="3600"/>
      </w:pPr>
      <w:r>
        <w:rPr>
          <w:i/>
        </w:rPr>
        <w:t>02:57</w:t>
      </w:r>
      <w:r>
        <w:t xml:space="preserve"> </w:t>
      </w:r>
      <w:dir w:val="ltr">
        <w:r>
          <w:t>Thomas Sundström</w:t>
        </w:r>
        <w:r>
          <w:t>‬</w:t>
        </w:r>
        <w:r>
          <w:t>:</w:t>
        </w:r>
        <w:r>
          <w:tab/>
          <w:t xml:space="preserve">2015-02-13-PHOTO-00001597.jpg &lt;‎attached&gt; </w:t>
        </w:r>
      </w:dir>
    </w:p>
    <w:p w14:paraId="15473E5E" w14:textId="43A5F040" w:rsidR="002A4891" w:rsidRDefault="00127B45">
      <w:pPr>
        <w:ind w:left="3600" w:hanging="3600"/>
      </w:pPr>
      <w:r>
        <w:rPr>
          <w:i/>
        </w:rPr>
        <w:t>02:57</w:t>
      </w:r>
      <w:r>
        <w:t xml:space="preserve"> </w:t>
      </w:r>
      <w:dir w:val="ltr">
        <w:r>
          <w:t>Thomas Sundström</w:t>
        </w:r>
        <w:r>
          <w:t>‬</w:t>
        </w:r>
        <w:r>
          <w:t>:</w:t>
        </w:r>
        <w:r>
          <w:tab/>
          <w:t xml:space="preserve">legendärer abend </w:t>
        </w:r>
      </w:dir>
    </w:p>
    <w:p w14:paraId="693057F0" w14:textId="77777777" w:rsidR="002A4891" w:rsidRDefault="00127B45">
      <w:pPr>
        <w:ind w:left="3600" w:hanging="3600"/>
      </w:pPr>
      <w:r>
        <w:rPr>
          <w:i/>
        </w:rPr>
        <w:t>08:06</w:t>
      </w:r>
      <w:r>
        <w:t xml:space="preserve"> Louis Springer:</w:t>
      </w:r>
      <w:r>
        <w:tab/>
        <w:t xml:space="preserve">Geile Juuungs! </w:t>
      </w:r>
    </w:p>
    <w:p w14:paraId="7EAA9070" w14:textId="77777777" w:rsidR="002A4891" w:rsidRDefault="00127B45">
      <w:pPr>
        <w:ind w:left="3600" w:hanging="3600"/>
      </w:pPr>
      <w:r>
        <w:rPr>
          <w:i/>
        </w:rPr>
        <w:t>08:06</w:t>
      </w:r>
      <w:r>
        <w:t xml:space="preserve"> Louis Springer:</w:t>
      </w:r>
      <w:r>
        <w:tab/>
        <w:t xml:space="preserve">Neues pp oida </w:t>
      </w:r>
    </w:p>
    <w:p w14:paraId="70741B5C" w14:textId="77777777" w:rsidR="002A4891" w:rsidRDefault="00127B45">
      <w:pPr>
        <w:ind w:left="3600" w:hanging="3600"/>
      </w:pPr>
      <w:r>
        <w:rPr>
          <w:i/>
        </w:rPr>
        <w:t>08:07</w:t>
      </w:r>
      <w:r>
        <w:t xml:space="preserve"> Louis Springer:</w:t>
      </w:r>
      <w:r>
        <w:tab/>
        <w:t xml:space="preserve">Der Typ links schaut extrem creepy aus btw </w:t>
      </w:r>
    </w:p>
    <w:p w14:paraId="314A903C" w14:textId="77777777" w:rsidR="002A4891" w:rsidRDefault="00127B45">
      <w:pPr>
        <w:ind w:left="3600" w:hanging="3600"/>
      </w:pPr>
      <w:r>
        <w:rPr>
          <w:i/>
        </w:rPr>
        <w:t>16:20</w:t>
      </w:r>
      <w:r>
        <w:t xml:space="preserve"> Jakob Ortel:</w:t>
      </w:r>
      <w:r>
        <w:tab/>
        <w:t xml:space="preserve">Ich find der Thommi schaut Ur nicht wie der Thommi aus </w:t>
      </w:r>
    </w:p>
    <w:p w14:paraId="148C125C" w14:textId="77777777" w:rsidR="002A4891" w:rsidRDefault="00127B45">
      <w:pPr>
        <w:ind w:left="3600" w:hanging="3600"/>
      </w:pPr>
      <w:r>
        <w:rPr>
          <w:i/>
        </w:rPr>
        <w:t>16:20</w:t>
      </w:r>
      <w:r>
        <w:t xml:space="preserve"> Jakob Ortel:</w:t>
      </w:r>
      <w:r>
        <w:tab/>
        <w:t xml:space="preserve">Wenn man ganz nah ranzoomt schaut er fremd aus </w:t>
      </w:r>
    </w:p>
    <w:p w14:paraId="5CA90E9D" w14:textId="77777777" w:rsidR="002A4891" w:rsidRDefault="00127B45">
      <w:pPr>
        <w:ind w:left="3600" w:hanging="3600"/>
      </w:pPr>
      <w:r>
        <w:rPr>
          <w:i/>
        </w:rPr>
        <w:t>16:21</w:t>
      </w:r>
      <w:r>
        <w:t xml:space="preserve"> Jakob Ortel:</w:t>
      </w:r>
      <w:r>
        <w:tab/>
        <w:t xml:space="preserve">Wenn man ganz nah ran zoomt macht </w:t>
      </w:r>
      <w:r>
        <w:t xml:space="preserve">es Angst </w:t>
      </w:r>
    </w:p>
    <w:p w14:paraId="5CA289E8" w14:textId="750111D6" w:rsidR="002A4891" w:rsidRDefault="00127B45">
      <w:pPr>
        <w:ind w:left="3600" w:hanging="3600"/>
      </w:pPr>
      <w:r>
        <w:rPr>
          <w:i/>
        </w:rPr>
        <w:t>16:21</w:t>
      </w:r>
      <w:r>
        <w:t xml:space="preserve"> </w:t>
      </w:r>
      <w:dir w:val="ltr">
        <w:r>
          <w:t>Thomas Sundström</w:t>
        </w:r>
        <w:r>
          <w:t>‬</w:t>
        </w:r>
        <w:r>
          <w:t>:</w:t>
        </w:r>
        <w:r>
          <w:tab/>
          <w:t xml:space="preserve">wenn du ins bis nasenloch ranzoomt dann schaut jeder fremd aus... </w:t>
        </w:r>
      </w:dir>
    </w:p>
    <w:p w14:paraId="62916032" w14:textId="01349EC5" w:rsidR="002A4891" w:rsidRDefault="00127B45">
      <w:pPr>
        <w:ind w:left="3600" w:hanging="3600"/>
      </w:pPr>
      <w:r>
        <w:rPr>
          <w:i/>
        </w:rPr>
        <w:t>16:21</w:t>
      </w:r>
      <w:r>
        <w:t xml:space="preserve"> </w:t>
      </w:r>
      <w:dir w:val="ltr">
        <w:r>
          <w:t>Thomas Sundström</w:t>
        </w:r>
        <w:r>
          <w:t>‬</w:t>
        </w:r>
        <w:r>
          <w:t>:</w:t>
        </w:r>
        <w:r>
          <w:tab/>
          <w:t xml:space="preserve">*s </w:t>
        </w:r>
      </w:dir>
    </w:p>
    <w:p w14:paraId="7E2452F9" w14:textId="695E6B5A" w:rsidR="002A4891" w:rsidRDefault="00127B45">
      <w:pPr>
        <w:ind w:left="3600" w:hanging="3600"/>
      </w:pPr>
      <w:r>
        <w:rPr>
          <w:i/>
        </w:rPr>
        <w:t>16:27</w:t>
      </w:r>
      <w:r>
        <w:t xml:space="preserve"> </w:t>
      </w:r>
      <w:dir w:val="ltr">
        <w:r>
          <w:t>Thomas Sundström</w:t>
        </w:r>
        <w:r>
          <w:t>‬</w:t>
        </w:r>
        <w:r>
          <w:t>:</w:t>
        </w:r>
        <w:r>
          <w:tab/>
          <w:t xml:space="preserve">bist du bei thesis feier dabei jakob? </w:t>
        </w:r>
      </w:dir>
    </w:p>
    <w:p w14:paraId="5290217A" w14:textId="77777777" w:rsidR="002A4891" w:rsidRDefault="00127B45">
      <w:pPr>
        <w:ind w:left="3600" w:hanging="3600"/>
      </w:pPr>
      <w:r>
        <w:rPr>
          <w:i/>
        </w:rPr>
        <w:t>16:42</w:t>
      </w:r>
      <w:r>
        <w:t xml:space="preserve"> Benni Gröhs:</w:t>
      </w:r>
      <w:r>
        <w:tab/>
        <w:t xml:space="preserve">Jooaaaa jetzt trink ma mal was!! </w:t>
      </w:r>
    </w:p>
    <w:p w14:paraId="7E612B72" w14:textId="77777777" w:rsidR="002A4891" w:rsidRDefault="00127B45">
      <w:pPr>
        <w:ind w:left="3600" w:hanging="3600"/>
      </w:pPr>
      <w:r>
        <w:rPr>
          <w:i/>
        </w:rPr>
        <w:t>16:42</w:t>
      </w:r>
      <w:r>
        <w:t xml:space="preserve"> Benni Gröhs:</w:t>
      </w:r>
      <w:r>
        <w:tab/>
        <w:t xml:space="preserve">Was ist hier eigentlich loooos? </w:t>
      </w:r>
    </w:p>
    <w:p w14:paraId="70CCA45B" w14:textId="77777777" w:rsidR="002A4891" w:rsidRDefault="00127B45">
      <w:pPr>
        <w:ind w:left="3600" w:hanging="3600"/>
      </w:pPr>
      <w:r>
        <w:rPr>
          <w:i/>
        </w:rPr>
        <w:t>16:42</w:t>
      </w:r>
      <w:r>
        <w:t xml:space="preserve"> Benni Gröhs:</w:t>
      </w:r>
      <w:r>
        <w:tab/>
        <w:t xml:space="preserve">Sonntag Fledermaus? </w:t>
      </w:r>
    </w:p>
    <w:p w14:paraId="75CA1F48" w14:textId="77777777" w:rsidR="002A4891" w:rsidRDefault="00127B45">
      <w:pPr>
        <w:ind w:left="3600" w:hanging="3600"/>
      </w:pPr>
      <w:r>
        <w:rPr>
          <w:i/>
        </w:rPr>
        <w:t>16:43</w:t>
      </w:r>
      <w:r>
        <w:t xml:space="preserve"> Jakob Ortel:</w:t>
      </w:r>
      <w:r>
        <w:tab/>
        <w:t xml:space="preserve">Wann ist das </w:t>
      </w:r>
    </w:p>
    <w:p w14:paraId="661F0078" w14:textId="77777777" w:rsidR="002A4891" w:rsidRDefault="00127B45">
      <w:pPr>
        <w:ind w:left="3600" w:hanging="3600"/>
      </w:pPr>
      <w:r>
        <w:rPr>
          <w:i/>
        </w:rPr>
        <w:t>16:43</w:t>
      </w:r>
      <w:r>
        <w:t xml:space="preserve"> Benni Gröhs:</w:t>
      </w:r>
      <w:r>
        <w:tab/>
        <w:t xml:space="preserve">Am Sonntag-.- </w:t>
      </w:r>
    </w:p>
    <w:p w14:paraId="4E61EA6A" w14:textId="77777777" w:rsidR="002A4891" w:rsidRDefault="00127B45">
      <w:pPr>
        <w:ind w:left="3600" w:hanging="3600"/>
      </w:pPr>
      <w:r>
        <w:rPr>
          <w:i/>
        </w:rPr>
        <w:t>16:43</w:t>
      </w:r>
      <w:r>
        <w:t xml:space="preserve"> Benni Gröhs:</w:t>
      </w:r>
      <w:r>
        <w:tab/>
        <w:t>Hshah❤</w:t>
      </w:r>
      <w:r>
        <w:t>️</w:t>
      </w:r>
      <w:r>
        <w:t>🍻👸</w:t>
      </w:r>
      <w:r>
        <w:t xml:space="preserve"> </w:t>
      </w:r>
    </w:p>
    <w:p w14:paraId="1D6AB0CA" w14:textId="226C50E0" w:rsidR="002A4891" w:rsidRDefault="00127B45">
      <w:pPr>
        <w:ind w:left="3600" w:hanging="3600"/>
      </w:pPr>
      <w:r>
        <w:rPr>
          <w:i/>
        </w:rPr>
        <w:t>16:43</w:t>
      </w:r>
      <w:r>
        <w:t xml:space="preserve"> </w:t>
      </w:r>
      <w:dir w:val="ltr">
        <w:r>
          <w:t>Thomas Sundström</w:t>
        </w:r>
        <w:r>
          <w:t>‬</w:t>
        </w:r>
        <w:r>
          <w:t>:</w:t>
        </w:r>
        <w:r>
          <w:tab/>
          <w:t xml:space="preserve">haha benni du bist bsoffn </w:t>
        </w:r>
      </w:dir>
    </w:p>
    <w:p w14:paraId="210CE56A" w14:textId="77777777" w:rsidR="002A4891" w:rsidRDefault="00127B45">
      <w:pPr>
        <w:ind w:left="3600" w:hanging="3600"/>
      </w:pPr>
      <w:r>
        <w:rPr>
          <w:i/>
        </w:rPr>
        <w:t>16:43</w:t>
      </w:r>
      <w:r>
        <w:t xml:space="preserve"> Benni Gröhs</w:t>
      </w:r>
      <w:r>
        <w:t>:</w:t>
      </w:r>
      <w:r>
        <w:tab/>
        <w:t xml:space="preserve">Guilty! </w:t>
      </w:r>
    </w:p>
    <w:p w14:paraId="06C9D78C" w14:textId="77777777" w:rsidR="002A4891" w:rsidRDefault="00127B45">
      <w:pPr>
        <w:ind w:left="3600" w:hanging="3600"/>
      </w:pPr>
      <w:r>
        <w:rPr>
          <w:i/>
        </w:rPr>
        <w:t>16:44</w:t>
      </w:r>
      <w:r>
        <w:t xml:space="preserve"> Jakob Ortel:</w:t>
      </w:r>
      <w:r>
        <w:tab/>
        <w:t xml:space="preserve">Thommi? </w:t>
      </w:r>
    </w:p>
    <w:p w14:paraId="085EC6A4" w14:textId="77777777" w:rsidR="002A4891" w:rsidRDefault="00127B45">
      <w:pPr>
        <w:ind w:left="3600" w:hanging="3600"/>
      </w:pPr>
      <w:r>
        <w:rPr>
          <w:i/>
        </w:rPr>
        <w:t>16:44</w:t>
      </w:r>
      <w:r>
        <w:t xml:space="preserve"> Jakob Ortel:</w:t>
      </w:r>
      <w:r>
        <w:tab/>
        <w:t xml:space="preserve">Wan </w:t>
      </w:r>
    </w:p>
    <w:p w14:paraId="36F73E92" w14:textId="07687E49" w:rsidR="002A4891" w:rsidRDefault="00127B45">
      <w:pPr>
        <w:ind w:left="3600" w:hanging="3600"/>
      </w:pPr>
      <w:r>
        <w:rPr>
          <w:i/>
        </w:rPr>
        <w:t>16:44</w:t>
      </w:r>
      <w:r>
        <w:t xml:space="preserve"> </w:t>
      </w:r>
      <w:dir w:val="ltr">
        <w:r>
          <w:t>Thomas Sundström</w:t>
        </w:r>
        <w:r>
          <w:t>‬</w:t>
        </w:r>
        <w:r>
          <w:t>:</w:t>
        </w:r>
        <w:r>
          <w:tab/>
          <w:t xml:space="preserve">6.3. du bist eingeladen! </w:t>
        </w:r>
      </w:dir>
    </w:p>
    <w:p w14:paraId="46283B55" w14:textId="77777777" w:rsidR="002A4891" w:rsidRDefault="00127B45">
      <w:pPr>
        <w:ind w:left="3600" w:hanging="3600"/>
      </w:pPr>
      <w:r>
        <w:rPr>
          <w:i/>
        </w:rPr>
        <w:t>16:44</w:t>
      </w:r>
      <w:r>
        <w:t xml:space="preserve"> Louis Springer:</w:t>
      </w:r>
      <w:r>
        <w:tab/>
        <w:t xml:space="preserve">Jakob jetzt sei mal legendär! </w:t>
      </w:r>
    </w:p>
    <w:p w14:paraId="107912FC" w14:textId="77777777" w:rsidR="002A4891" w:rsidRDefault="00127B45">
      <w:pPr>
        <w:ind w:left="3600" w:hanging="3600"/>
      </w:pPr>
      <w:r>
        <w:rPr>
          <w:i/>
        </w:rPr>
        <w:t>16:44</w:t>
      </w:r>
      <w:r>
        <w:t xml:space="preserve"> Jakob Ortel:</w:t>
      </w:r>
      <w:r>
        <w:tab/>
        <w:t xml:space="preserve">Eh! </w:t>
      </w:r>
    </w:p>
    <w:p w14:paraId="0FD9FEA1" w14:textId="77777777" w:rsidR="002A4891" w:rsidRDefault="00127B45">
      <w:pPr>
        <w:ind w:left="3600" w:hanging="3600"/>
      </w:pPr>
      <w:r>
        <w:rPr>
          <w:i/>
        </w:rPr>
        <w:t>16:44</w:t>
      </w:r>
      <w:r>
        <w:t xml:space="preserve"> Louis Springer:</w:t>
      </w:r>
      <w:r>
        <w:tab/>
      </w:r>
      <w:r>
        <w:t>🍻🍻🍻🍻🍻</w:t>
      </w:r>
      <w:r>
        <w:t xml:space="preserve"> </w:t>
      </w:r>
    </w:p>
    <w:p w14:paraId="390A18FE" w14:textId="77777777" w:rsidR="002A4891" w:rsidRDefault="00127B45">
      <w:pPr>
        <w:ind w:left="3600" w:hanging="3600"/>
      </w:pPr>
      <w:r>
        <w:rPr>
          <w:i/>
        </w:rPr>
        <w:t>16:45</w:t>
      </w:r>
      <w:r>
        <w:t xml:space="preserve"> Emil Paiker:</w:t>
      </w:r>
      <w:r>
        <w:tab/>
        <w:t xml:space="preserve">Morgen bar </w:t>
      </w:r>
      <w:r>
        <w:t xml:space="preserve">Runde wer is dabei </w:t>
      </w:r>
    </w:p>
    <w:p w14:paraId="536D8C15" w14:textId="77777777" w:rsidR="002A4891" w:rsidRDefault="00127B45">
      <w:pPr>
        <w:ind w:left="3600" w:hanging="3600"/>
      </w:pPr>
      <w:r>
        <w:rPr>
          <w:i/>
        </w:rPr>
        <w:t>16:45</w:t>
      </w:r>
      <w:r>
        <w:t xml:space="preserve"> Maximilian Margreiter:</w:t>
      </w:r>
      <w:r>
        <w:tab/>
        <w:t xml:space="preserve">Haha fix Sonntag fledermaus und barrunde </w:t>
      </w:r>
    </w:p>
    <w:p w14:paraId="2CA3EA3B" w14:textId="77777777" w:rsidR="002A4891" w:rsidRDefault="00127B45">
      <w:pPr>
        <w:ind w:left="3600" w:hanging="3600"/>
      </w:pPr>
      <w:r>
        <w:rPr>
          <w:i/>
        </w:rPr>
        <w:t>16:45</w:t>
      </w:r>
      <w:r>
        <w:t xml:space="preserve"> Emil Paiker:</w:t>
      </w:r>
      <w:r>
        <w:tab/>
        <w:t xml:space="preserve">Ööh </w:t>
      </w:r>
    </w:p>
    <w:p w14:paraId="275DA2CA" w14:textId="6C2077E9" w:rsidR="002A4891" w:rsidRDefault="00127B45">
      <w:pPr>
        <w:ind w:left="3600" w:hanging="3600"/>
      </w:pPr>
      <w:r>
        <w:rPr>
          <w:i/>
        </w:rPr>
        <w:t>16:45</w:t>
      </w:r>
      <w:r>
        <w:t xml:space="preserve"> </w:t>
      </w:r>
      <w:dir w:val="ltr">
        <w:r>
          <w:t>Thomas Sundström</w:t>
        </w:r>
        <w:r>
          <w:t>‬</w:t>
        </w:r>
        <w:r>
          <w:t>:</w:t>
        </w:r>
        <w:r>
          <w:tab/>
          <w:t xml:space="preserve">alles jugos </w:t>
        </w:r>
      </w:dir>
    </w:p>
    <w:p w14:paraId="4E3AF28D" w14:textId="77777777" w:rsidR="002A4891" w:rsidRDefault="00127B45">
      <w:pPr>
        <w:ind w:left="3600" w:hanging="3600"/>
      </w:pPr>
      <w:r>
        <w:rPr>
          <w:i/>
        </w:rPr>
        <w:t>16:46</w:t>
      </w:r>
      <w:r>
        <w:t xml:space="preserve"> Louis Springer:</w:t>
      </w:r>
      <w:r>
        <w:tab/>
        <w:t xml:space="preserve">Morgen Barrunde und Sonntag Fledermaus! Verdreh nicht alles, Maxi </w:t>
      </w:r>
    </w:p>
    <w:p w14:paraId="4677FCE4" w14:textId="77777777" w:rsidR="002A4891" w:rsidRDefault="00127B45">
      <w:pPr>
        <w:ind w:left="3600" w:hanging="3600"/>
      </w:pPr>
      <w:r>
        <w:rPr>
          <w:i/>
        </w:rPr>
        <w:t>16:46</w:t>
      </w:r>
      <w:r>
        <w:t xml:space="preserve"> Emil Pa</w:t>
      </w:r>
      <w:r>
        <w:t>iker:</w:t>
      </w:r>
      <w:r>
        <w:tab/>
        <w:t xml:space="preserve">Echt maxi </w:t>
      </w:r>
    </w:p>
    <w:p w14:paraId="042D7F5D" w14:textId="3D7ED507" w:rsidR="002A4891" w:rsidRDefault="00127B45">
      <w:pPr>
        <w:ind w:left="3600" w:hanging="3600"/>
      </w:pPr>
      <w:r>
        <w:rPr>
          <w:i/>
        </w:rPr>
        <w:t>16:46</w:t>
      </w:r>
      <w:r>
        <w:t xml:space="preserve"> </w:t>
      </w:r>
      <w:dir w:val="ltr">
        <w:r>
          <w:t>Thomas Sundström</w:t>
        </w:r>
        <w:r>
          <w:t>‬</w:t>
        </w:r>
        <w:r>
          <w:t>:</w:t>
        </w:r>
        <w:r>
          <w:tab/>
          <w:t xml:space="preserve">ja genau maxi du vollspasst </w:t>
        </w:r>
      </w:dir>
    </w:p>
    <w:p w14:paraId="607BBFAA" w14:textId="77777777" w:rsidR="002A4891" w:rsidRDefault="00127B45">
      <w:pPr>
        <w:ind w:left="3600" w:hanging="3600"/>
      </w:pPr>
      <w:r>
        <w:rPr>
          <w:i/>
        </w:rPr>
        <w:t>16:47</w:t>
      </w:r>
      <w:r>
        <w:t xml:space="preserve"> Emil Paiker:</w:t>
      </w:r>
      <w:r>
        <w:tab/>
        <w:t xml:space="preserve">Na zu viel </w:t>
      </w:r>
    </w:p>
    <w:p w14:paraId="0674D565" w14:textId="581955A4" w:rsidR="002A4891" w:rsidRDefault="00127B45">
      <w:pPr>
        <w:ind w:left="3600" w:hanging="3600"/>
      </w:pPr>
      <w:r>
        <w:rPr>
          <w:i/>
        </w:rPr>
        <w:t>16:47</w:t>
      </w:r>
      <w:r>
        <w:t xml:space="preserve"> </w:t>
      </w:r>
      <w:dir w:val="ltr">
        <w:r>
          <w:t>Thomas Sundström</w:t>
        </w:r>
        <w:r>
          <w:t>‬</w:t>
        </w:r>
        <w:r>
          <w:t>:</w:t>
        </w:r>
        <w:r>
          <w:tab/>
          <w:t xml:space="preserve">#kgshitstorm </w:t>
        </w:r>
      </w:dir>
    </w:p>
    <w:p w14:paraId="4B2B481A" w14:textId="77777777" w:rsidR="002A4891" w:rsidRDefault="00127B45">
      <w:pPr>
        <w:ind w:left="3600" w:hanging="3600"/>
      </w:pPr>
      <w:r>
        <w:rPr>
          <w:i/>
        </w:rPr>
        <w:t>16:47</w:t>
      </w:r>
      <w:r>
        <w:t xml:space="preserve"> Emil Paiker:</w:t>
      </w:r>
      <w:r>
        <w:tab/>
        <w:t xml:space="preserve">Haha </w:t>
      </w:r>
    </w:p>
    <w:p w14:paraId="5679E110" w14:textId="77777777" w:rsidR="002A4891" w:rsidRDefault="00127B45">
      <w:pPr>
        <w:ind w:left="3600" w:hanging="3600"/>
      </w:pPr>
      <w:r>
        <w:rPr>
          <w:i/>
        </w:rPr>
        <w:t>16:47</w:t>
      </w:r>
      <w:r>
        <w:t xml:space="preserve"> Louis Springer:</w:t>
      </w:r>
      <w:r>
        <w:tab/>
        <w:t xml:space="preserve">Haha </w:t>
      </w:r>
    </w:p>
    <w:p w14:paraId="1CBC17EE" w14:textId="77777777" w:rsidR="002A4891" w:rsidRDefault="00127B45">
      <w:pPr>
        <w:ind w:left="3600" w:hanging="3600"/>
      </w:pPr>
      <w:r>
        <w:rPr>
          <w:i/>
        </w:rPr>
        <w:t>16:47</w:t>
      </w:r>
      <w:r>
        <w:t xml:space="preserve"> Louis Springer:</w:t>
      </w:r>
      <w:r>
        <w:tab/>
        <w:t xml:space="preserve">behindi kindi </w:t>
      </w:r>
    </w:p>
    <w:p w14:paraId="76EEB543" w14:textId="77777777" w:rsidR="002A4891" w:rsidRDefault="00127B45">
      <w:pPr>
        <w:ind w:left="3600" w:hanging="3600"/>
      </w:pPr>
      <w:r>
        <w:rPr>
          <w:i/>
        </w:rPr>
        <w:t>17:06</w:t>
      </w:r>
      <w:r>
        <w:t xml:space="preserve"> Benni Gröhs:</w:t>
      </w:r>
      <w:r>
        <w:tab/>
      </w:r>
      <w:r>
        <w:t xml:space="preserve">Fackchich war noch nie so fett !!! Eööööhh </w:t>
      </w:r>
    </w:p>
    <w:p w14:paraId="3EACC732" w14:textId="77777777" w:rsidR="002A4891" w:rsidRDefault="00127B45">
      <w:pPr>
        <w:ind w:left="3600" w:hanging="3600"/>
      </w:pPr>
      <w:r>
        <w:rPr>
          <w:i/>
        </w:rPr>
        <w:t>17:06</w:t>
      </w:r>
      <w:r>
        <w:t xml:space="preserve"> Benni Gröhs:</w:t>
      </w:r>
      <w:r>
        <w:tab/>
        <w:t xml:space="preserve">Aber Scheiss drauf Après Ski ist nur einmal im Jahr </w:t>
      </w:r>
    </w:p>
    <w:p w14:paraId="0562ACBF" w14:textId="519F03FF" w:rsidR="002A4891" w:rsidRDefault="00127B45">
      <w:pPr>
        <w:ind w:left="3600" w:hanging="3600"/>
      </w:pPr>
      <w:r>
        <w:rPr>
          <w:i/>
        </w:rPr>
        <w:t>17:09</w:t>
      </w:r>
      <w:r>
        <w:t xml:space="preserve"> </w:t>
      </w:r>
      <w:dir w:val="ltr">
        <w:r>
          <w:t>Thomas Sundström</w:t>
        </w:r>
        <w:r>
          <w:t>‬</w:t>
        </w:r>
        <w:r>
          <w:t>:</w:t>
        </w:r>
        <w:r>
          <w:tab/>
          <w:t xml:space="preserve">*malle </w:t>
        </w:r>
      </w:dir>
    </w:p>
    <w:p w14:paraId="3589DE39" w14:textId="77777777" w:rsidR="002A4891" w:rsidRDefault="00127B45">
      <w:pPr>
        <w:ind w:left="3600" w:hanging="3600"/>
      </w:pPr>
      <w:r>
        <w:rPr>
          <w:i/>
        </w:rPr>
        <w:t>17:17</w:t>
      </w:r>
      <w:r>
        <w:t xml:space="preserve"> Benni Gröhs:</w:t>
      </w:r>
      <w:r>
        <w:tab/>
        <w:t xml:space="preserve">Jooåå </w:t>
      </w:r>
    </w:p>
    <w:p w14:paraId="051F0B73" w14:textId="77777777" w:rsidR="002A4891" w:rsidRDefault="00127B45">
      <w:pPr>
        <w:ind w:left="3600" w:hanging="3600"/>
      </w:pPr>
      <w:r>
        <w:rPr>
          <w:i/>
        </w:rPr>
        <w:t>17:17</w:t>
      </w:r>
      <w:r>
        <w:t xml:space="preserve"> Benni Gröhs:</w:t>
      </w:r>
      <w:r>
        <w:tab/>
        <w:t xml:space="preserve">Jetzt trink ma mal was </w:t>
      </w:r>
    </w:p>
    <w:p w14:paraId="1306ECFB" w14:textId="77777777" w:rsidR="002A4891" w:rsidRDefault="00127B45">
      <w:pPr>
        <w:ind w:left="3600" w:hanging="3600"/>
      </w:pPr>
      <w:r>
        <w:rPr>
          <w:i/>
        </w:rPr>
        <w:t>17:18</w:t>
      </w:r>
      <w:r>
        <w:t xml:space="preserve"> Benni Gröhs:</w:t>
      </w:r>
      <w:r>
        <w:tab/>
        <w:t>Sonntag wird absur</w:t>
      </w:r>
      <w:r>
        <w:t xml:space="preserve">d </w:t>
      </w:r>
    </w:p>
    <w:p w14:paraId="0BBE277D" w14:textId="77777777" w:rsidR="002A4891" w:rsidRDefault="00127B45">
      <w:pPr>
        <w:ind w:left="3600" w:hanging="3600"/>
      </w:pPr>
      <w:r>
        <w:rPr>
          <w:i/>
        </w:rPr>
        <w:t>19:06</w:t>
      </w:r>
      <w:r>
        <w:t xml:space="preserve"> Louis Springer:</w:t>
      </w:r>
      <w:r>
        <w:tab/>
        <w:t>Mein heutiger Traum: Julian, Emil und ich schlendern durch eine deutsche Stadt in den 70ern. Alles total abgefuckt und öde, bis wir schließlich ein Gitarrengeschäft entdecken, das Custom made Gitarren verkauft. Sind total faszinier</w:t>
      </w:r>
      <w:r>
        <w:t>t von der Auswahl an gitarren. Plötzlich hängt eine Discokugel von der Decke herab und laute Musik wird abgespielt. Der Raum ist gefüllt mit Leuten. Alle tragen so Hippie scheiße (runde sonnenbrillen etc). Neben uns erscheinen drei riesige Mädchen (mind. 2</w:t>
      </w:r>
      <w:r>
        <w:t xml:space="preserve">,5m, ich seh nicht mal ihre gesichter weil sie so weit oben sind) und Emil fordert sie zum Tanz auf. Emil ist in Ekstase, dem Julian scheints auch zu gefallen. Dann wach ich auf. Ende </w:t>
      </w:r>
    </w:p>
    <w:p w14:paraId="18FD92C5" w14:textId="77777777" w:rsidR="002A4891" w:rsidRDefault="00127B45">
      <w:pPr>
        <w:ind w:left="3600" w:hanging="3600"/>
      </w:pPr>
      <w:r>
        <w:rPr>
          <w:i/>
        </w:rPr>
        <w:t>19:13</w:t>
      </w:r>
      <w:r>
        <w:t xml:space="preserve"> Julian Möhlen:</w:t>
      </w:r>
      <w:r>
        <w:tab/>
      </w:r>
      <w:r>
        <w:t xml:space="preserve">WTF? Arg! Scheiß runde Hippie Sonnenbrillen wie Maxis? :D </w:t>
      </w:r>
    </w:p>
    <w:p w14:paraId="52F4576C" w14:textId="77777777" w:rsidR="002A4891" w:rsidRDefault="00127B45">
      <w:pPr>
        <w:ind w:left="3600" w:hanging="3600"/>
      </w:pPr>
      <w:r>
        <w:rPr>
          <w:i/>
        </w:rPr>
        <w:t>19:28</w:t>
      </w:r>
      <w:r>
        <w:t xml:space="preserve"> Emil Paiker:</w:t>
      </w:r>
      <w:r>
        <w:tab/>
        <w:t xml:space="preserve">Extrem ich steh eh auf große Frauen aber sowas wär bissl zu viel </w:t>
      </w:r>
    </w:p>
    <w:p w14:paraId="02CAAB7F" w14:textId="4C60BF5C" w:rsidR="002A4891" w:rsidRDefault="00127B45">
      <w:pPr>
        <w:ind w:left="3600" w:hanging="3600"/>
      </w:pPr>
      <w:r>
        <w:rPr>
          <w:i/>
        </w:rPr>
        <w:t>19:38</w:t>
      </w:r>
      <w:r>
        <w:t xml:space="preserve"> </w:t>
      </w:r>
      <w:dir w:val="ltr">
        <w:r>
          <w:t>Thomas Sundström</w:t>
        </w:r>
        <w:r>
          <w:t>‬</w:t>
        </w:r>
        <w:r>
          <w:t>:</w:t>
        </w:r>
        <w:r>
          <w:tab/>
          <w:t>jez regen sich die grünen auf dass nicht die tochter bundeshymne auf der skiwm gesunge</w:t>
        </w:r>
        <w:r>
          <w:t xml:space="preserve">n wurde...ich werde mich jetzt entgültig bewaffnen und diesem aus minderwertigkeitkomplexen unterschiedlicher scheinbenachteiligter gesellschaftsteile entstandenen toleranzfaschismus ein ende bereiten. </w:t>
        </w:r>
      </w:dir>
    </w:p>
    <w:p w14:paraId="3421D1C6" w14:textId="4C5F7BFD" w:rsidR="002A4891" w:rsidRDefault="00127B45">
      <w:pPr>
        <w:ind w:left="3600" w:hanging="3600"/>
      </w:pPr>
      <w:r>
        <w:rPr>
          <w:i/>
        </w:rPr>
        <w:t>19:45</w:t>
      </w:r>
      <w:r>
        <w:t xml:space="preserve"> </w:t>
      </w:r>
      <w:dir w:val="ltr">
        <w:r>
          <w:t>Thomas Sundström</w:t>
        </w:r>
        <w:r>
          <w:t>‬</w:t>
        </w:r>
        <w:r>
          <w:t>:</w:t>
        </w:r>
        <w:r>
          <w:tab/>
          <w:t>früher waren die faschisten</w:t>
        </w:r>
        <w:r>
          <w:t xml:space="preserve"> wenigstens ehrlich. </w:t>
        </w:r>
      </w:dir>
    </w:p>
    <w:p w14:paraId="107959F9" w14:textId="77777777" w:rsidR="002A4891" w:rsidRDefault="00127B45">
      <w:pPr>
        <w:ind w:left="3600" w:hanging="3600"/>
      </w:pPr>
      <w:r>
        <w:rPr>
          <w:i/>
        </w:rPr>
        <w:t>19:47</w:t>
      </w:r>
      <w:r>
        <w:t xml:space="preserve"> Maximilian Margreiter:</w:t>
      </w:r>
      <w:r>
        <w:tab/>
        <w:t xml:space="preserve">Deine Verwendung des Wortes faschismus ist fast so amüsant wie die der Linken Studenten Gruppen die immer vor der hauptuni stehen </w:t>
      </w:r>
    </w:p>
    <w:p w14:paraId="1A7D630D" w14:textId="3EDD26B9" w:rsidR="002A4891" w:rsidRDefault="00127B45">
      <w:pPr>
        <w:ind w:left="3600" w:hanging="3600"/>
      </w:pPr>
      <w:r>
        <w:rPr>
          <w:i/>
        </w:rPr>
        <w:t>19:48</w:t>
      </w:r>
      <w:r>
        <w:t xml:space="preserve"> </w:t>
      </w:r>
      <w:dir w:val="ltr">
        <w:r>
          <w:t>Thomas Sundström</w:t>
        </w:r>
        <w:r>
          <w:t>‬</w:t>
        </w:r>
        <w:r>
          <w:t>:</w:t>
        </w:r>
        <w:r>
          <w:tab/>
          <w:t>man muss starke worte verwenden um sich gehör zu</w:t>
        </w:r>
        <w:r>
          <w:t xml:space="preserve"> verschaffen </w:t>
        </w:r>
      </w:dir>
    </w:p>
    <w:p w14:paraId="574DA909" w14:textId="77777777" w:rsidR="002A4891" w:rsidRDefault="00127B45">
      <w:pPr>
        <w:ind w:left="3600" w:hanging="3600"/>
      </w:pPr>
      <w:r>
        <w:rPr>
          <w:i/>
        </w:rPr>
        <w:t>19:50</w:t>
      </w:r>
      <w:r>
        <w:t xml:space="preserve"> Maximilian Margreiter:</w:t>
      </w:r>
      <w:r>
        <w:tab/>
        <w:t xml:space="preserve">Ja faschismus ist das Codewort für ich bin zu faul um mich mit der anderen Position auseinanderzusetzen und einen konstruktiven Dialog zu initiieren </w:t>
      </w:r>
    </w:p>
    <w:p w14:paraId="595AAAC4" w14:textId="77777777" w:rsidR="002A4891" w:rsidRDefault="00127B45">
      <w:pPr>
        <w:ind w:left="3600" w:hanging="3600"/>
      </w:pPr>
      <w:r>
        <w:rPr>
          <w:i/>
        </w:rPr>
        <w:t>19:52</w:t>
      </w:r>
      <w:r>
        <w:t xml:space="preserve"> Julian Möhlen:</w:t>
      </w:r>
      <w:r>
        <w:tab/>
        <w:t>Ich beschimpfe strenge, englische Biblioth</w:t>
      </w:r>
      <w:r>
        <w:t xml:space="preserve">ekare auch immer als Faschisten... </w:t>
      </w:r>
    </w:p>
    <w:p w14:paraId="0655FBA5" w14:textId="7B90A109" w:rsidR="002A4891" w:rsidRDefault="00127B45">
      <w:pPr>
        <w:ind w:left="3600" w:hanging="3600"/>
      </w:pPr>
      <w:r>
        <w:rPr>
          <w:i/>
        </w:rPr>
        <w:t>19:52</w:t>
      </w:r>
      <w:r>
        <w:t xml:space="preserve"> </w:t>
      </w:r>
      <w:dir w:val="ltr">
        <w:r>
          <w:t>Thomas Sundström</w:t>
        </w:r>
        <w:r>
          <w:t>‬</w:t>
        </w:r>
        <w:r>
          <w:t>:</w:t>
        </w:r>
        <w:r>
          <w:tab/>
          <w:t xml:space="preserve">und die linken studentengruppen betreiben eine täuschungskampagne indem sie den faschismus als worthülse gebrauchen als alibi feind um ihr gedankengut zu legitimieren. </w:t>
        </w:r>
      </w:dir>
    </w:p>
    <w:p w14:paraId="2BA3A5A3" w14:textId="777E79BD" w:rsidR="002A4891" w:rsidRDefault="00127B45">
      <w:pPr>
        <w:ind w:left="3600" w:hanging="3600"/>
      </w:pPr>
      <w:r>
        <w:rPr>
          <w:i/>
        </w:rPr>
        <w:t>19:53</w:t>
      </w:r>
      <w:r>
        <w:t xml:space="preserve"> </w:t>
      </w:r>
      <w:dir w:val="ltr">
        <w:r>
          <w:t>Thomas Sundström</w:t>
        </w:r>
        <w:r>
          <w:t>‬</w:t>
        </w:r>
        <w:r>
          <w:t>:</w:t>
        </w:r>
        <w:r>
          <w:tab/>
          <w:t xml:space="preserve">es ist so als ob dollfuss sagen würde: ich kämpfe gegen den faschismus darum müsst ihr mir folgen! </w:t>
        </w:r>
      </w:dir>
    </w:p>
    <w:p w14:paraId="401616A3" w14:textId="77777777" w:rsidR="002A4891" w:rsidRDefault="00127B45">
      <w:pPr>
        <w:ind w:left="3600" w:hanging="3600"/>
      </w:pPr>
      <w:r>
        <w:rPr>
          <w:i/>
        </w:rPr>
        <w:t>19:53</w:t>
      </w:r>
      <w:r>
        <w:t xml:space="preserve"> Julian Möhlen:</w:t>
      </w:r>
      <w:r>
        <w:tab/>
        <w:t xml:space="preserve">@Louis ich finde deinen Traum aber wirklich geil! Ich wünschte, das wäre tatsächlich passiert... </w:t>
      </w:r>
    </w:p>
    <w:p w14:paraId="2A6F3C70" w14:textId="77777777" w:rsidR="002A4891" w:rsidRDefault="00127B45">
      <w:pPr>
        <w:ind w:left="3600" w:hanging="3600"/>
      </w:pPr>
      <w:r>
        <w:rPr>
          <w:i/>
        </w:rPr>
        <w:t>19:53</w:t>
      </w:r>
      <w:r>
        <w:t xml:space="preserve"> Louis Springer:</w:t>
      </w:r>
      <w:r>
        <w:tab/>
        <w:t>Oha Diskussion</w:t>
      </w:r>
      <w:r>
        <w:t xml:space="preserve"> </w:t>
      </w:r>
    </w:p>
    <w:p w14:paraId="086E6AA2" w14:textId="77777777" w:rsidR="002A4891" w:rsidRDefault="00127B45">
      <w:pPr>
        <w:jc w:val="center"/>
      </w:pPr>
      <w:r>
        <w:t>14.02.2015</w:t>
      </w:r>
    </w:p>
    <w:p w14:paraId="0EFD8971" w14:textId="77777777" w:rsidR="002A4891" w:rsidRDefault="00127B45">
      <w:pPr>
        <w:ind w:left="3600" w:hanging="3600"/>
      </w:pPr>
      <w:r>
        <w:rPr>
          <w:i/>
        </w:rPr>
        <w:t>17:59</w:t>
      </w:r>
      <w:r>
        <w:t xml:space="preserve"> Benedikt Gruber:</w:t>
      </w:r>
      <w:r>
        <w:tab/>
        <w:t xml:space="preserve">Wann und wo trifft man sich heute Abend? </w:t>
      </w:r>
    </w:p>
    <w:p w14:paraId="2F8E7D8F" w14:textId="77777777" w:rsidR="002A4891" w:rsidRDefault="00127B45">
      <w:pPr>
        <w:ind w:left="3600" w:hanging="3600"/>
      </w:pPr>
      <w:r>
        <w:rPr>
          <w:i/>
        </w:rPr>
        <w:t>18:21</w:t>
      </w:r>
      <w:r>
        <w:t xml:space="preserve"> Maximilian Margreiter:</w:t>
      </w:r>
      <w:r>
        <w:tab/>
        <w:t xml:space="preserve">Ja wie sieht es aus macht heute jemand was oder haben alle nur wieder groß geredet ? </w:t>
      </w:r>
    </w:p>
    <w:p w14:paraId="087391B2" w14:textId="77777777" w:rsidR="002A4891" w:rsidRDefault="00127B45">
      <w:pPr>
        <w:ind w:left="3600" w:hanging="3600"/>
      </w:pPr>
      <w:r>
        <w:rPr>
          <w:i/>
        </w:rPr>
        <w:t>18:24</w:t>
      </w:r>
      <w:r>
        <w:t xml:space="preserve"> Benedikt Gruber:</w:t>
      </w:r>
      <w:r>
        <w:tab/>
        <w:t xml:space="preserve">Ich war fix dabei. </w:t>
      </w:r>
    </w:p>
    <w:p w14:paraId="54A91CB9" w14:textId="77777777" w:rsidR="002A4891" w:rsidRDefault="00127B45">
      <w:pPr>
        <w:ind w:left="3600" w:hanging="3600"/>
      </w:pPr>
      <w:r>
        <w:rPr>
          <w:i/>
        </w:rPr>
        <w:t>18:27</w:t>
      </w:r>
      <w:r>
        <w:t xml:space="preserve"> Benedikt Gruber:</w:t>
      </w:r>
      <w:r>
        <w:tab/>
        <w:t xml:space="preserve">*wär </w:t>
      </w:r>
    </w:p>
    <w:p w14:paraId="76BFD4D9" w14:textId="77777777" w:rsidR="002A4891" w:rsidRDefault="00127B45">
      <w:pPr>
        <w:ind w:left="3600" w:hanging="3600"/>
      </w:pPr>
      <w:r>
        <w:rPr>
          <w:i/>
        </w:rPr>
        <w:t>18:40</w:t>
      </w:r>
      <w:r>
        <w:t xml:space="preserve"> Alexander Würz:</w:t>
      </w:r>
      <w:r>
        <w:tab/>
        <w:t xml:space="preserve">http://www.zeit.de/gesellschaft/2015-02/kopenagen-daenemark-schuesse-mohammed-vilks </w:t>
      </w:r>
    </w:p>
    <w:p w14:paraId="38557B66" w14:textId="77777777" w:rsidR="002A4891" w:rsidRDefault="00127B45">
      <w:pPr>
        <w:ind w:left="3600" w:hanging="3600"/>
      </w:pPr>
      <w:r>
        <w:rPr>
          <w:i/>
        </w:rPr>
        <w:t>18:40</w:t>
      </w:r>
      <w:r>
        <w:t xml:space="preserve"> Alexander Würz:</w:t>
      </w:r>
      <w:r>
        <w:tab/>
        <w:t xml:space="preserve">Es geht weiter </w:t>
      </w:r>
    </w:p>
    <w:p w14:paraId="426BC78E" w14:textId="1163D90A" w:rsidR="002A4891" w:rsidRDefault="00127B45">
      <w:pPr>
        <w:ind w:left="3600" w:hanging="3600"/>
      </w:pPr>
      <w:r>
        <w:rPr>
          <w:i/>
        </w:rPr>
        <w:t>18:43</w:t>
      </w:r>
      <w:r>
        <w:t xml:space="preserve"> </w:t>
      </w:r>
      <w:dir w:val="ltr">
        <w:r>
          <w:t>Thomas Sundström</w:t>
        </w:r>
        <w:r>
          <w:t>‬</w:t>
        </w:r>
        <w:r>
          <w:t>:</w:t>
        </w:r>
        <w:r>
          <w:tab/>
          <w:t xml:space="preserve">meine rede gott bewahr uns vor dem was kommt! </w:t>
        </w:r>
      </w:dir>
    </w:p>
    <w:p w14:paraId="3BD361B6" w14:textId="77777777" w:rsidR="002A4891" w:rsidRDefault="00127B45">
      <w:pPr>
        <w:ind w:left="3600" w:hanging="3600"/>
      </w:pPr>
      <w:r>
        <w:rPr>
          <w:i/>
        </w:rPr>
        <w:t>18:55</w:t>
      </w:r>
      <w:r>
        <w:t xml:space="preserve"> Julian M</w:t>
      </w:r>
      <w:r>
        <w:t>öhlen:</w:t>
      </w:r>
      <w:r>
        <w:tab/>
        <w:t xml:space="preserve">Sind wir gerechtfertigt ohne jegliche Beweise aufgrund eines Zeitungsartikels, der intuitive Vermutungen andeutet, voreilige Schlüsse zu ziehen? Man gebe mir einen Verdächtigen, eine Festnahme oder besser noch eine rechtskräftige Verurteilung, aber </w:t>
      </w:r>
      <w:r>
        <w:t xml:space="preserve">vom diesem Artikel aus hätte sowohl Gert Wilders als auch irgendein religiöser Fanatiker schießen können... </w:t>
      </w:r>
    </w:p>
    <w:p w14:paraId="375855C4" w14:textId="50ED05C4" w:rsidR="002A4891" w:rsidRDefault="00127B45">
      <w:pPr>
        <w:ind w:left="3600" w:hanging="3600"/>
      </w:pPr>
      <w:r>
        <w:rPr>
          <w:i/>
        </w:rPr>
        <w:t>18:57</w:t>
      </w:r>
      <w:r>
        <w:t xml:space="preserve"> </w:t>
      </w:r>
      <w:dir w:val="ltr">
        <w:r>
          <w:t>Thomas Sundström</w:t>
        </w:r>
        <w:r>
          <w:t>‬</w:t>
        </w:r>
        <w:r>
          <w:t>:</w:t>
        </w:r>
        <w:r>
          <w:tab/>
          <w:t>ja eh mir geht es auch nicht um anschuldigungen das einzige was man erkennen muss ist, dass die radikalisierung immer grö</w:t>
        </w:r>
        <w:r>
          <w:t xml:space="preserve">ßere ausmaße annimmt. und nur vor der radikalisierung habe ich angst. </w:t>
        </w:r>
      </w:dir>
    </w:p>
    <w:p w14:paraId="52DF0117" w14:textId="77777777" w:rsidR="002A4891" w:rsidRDefault="00127B45">
      <w:pPr>
        <w:ind w:left="3600" w:hanging="3600"/>
      </w:pPr>
      <w:r>
        <w:rPr>
          <w:i/>
        </w:rPr>
        <w:t>18:57</w:t>
      </w:r>
      <w:r>
        <w:t xml:space="preserve"> Maximilian Margreiter:</w:t>
      </w:r>
      <w:r>
        <w:tab/>
        <w:t>Gh das ist tragisch und alles ändert jedoch wenig daran das die meisten terroranschläge in Europa von rechts und linksextremen Gruppen und insbesondere  Nat</w:t>
      </w:r>
      <w:r>
        <w:t xml:space="preserve">ionalisten begangen wurden und werden thommi du stilisierst hier einen Kulturkampf der nicht existiert </w:t>
      </w:r>
    </w:p>
    <w:p w14:paraId="5039B4BC" w14:textId="77777777" w:rsidR="002A4891" w:rsidRDefault="00127B45">
      <w:pPr>
        <w:ind w:left="3600" w:hanging="3600"/>
      </w:pPr>
      <w:r>
        <w:rPr>
          <w:i/>
        </w:rPr>
        <w:t>19:04</w:t>
      </w:r>
      <w:r>
        <w:t xml:space="preserve"> Julian Möhlen:</w:t>
      </w:r>
      <w:r>
        <w:tab/>
        <w:t>Ich frage mich: gibt es einen qualitativen Unterschied zwischen islamistischen Terrorismus und den in der europäischen Geschichte v</w:t>
      </w:r>
      <w:r>
        <w:t xml:space="preserve">iel zahlreicheren anderweitigen terroristischen Akten (olympische Spiele München, NSU, RAF, Bordirland, Basken, Anschläge der Mafia in Süditalien, Südosteuropa hat sicher auch Beispiele), der diese aktuelle Angst erklärt/rechtfertigt? </w:t>
      </w:r>
    </w:p>
    <w:p w14:paraId="50D760EB" w14:textId="77777777" w:rsidR="002A4891" w:rsidRDefault="00127B45">
      <w:pPr>
        <w:ind w:left="3600" w:hanging="3600"/>
      </w:pPr>
      <w:r>
        <w:rPr>
          <w:i/>
        </w:rPr>
        <w:t>19:08</w:t>
      </w:r>
      <w:r>
        <w:t xml:space="preserve"> Julian Möhlen:</w:t>
      </w:r>
      <w:r>
        <w:tab/>
        <w:t xml:space="preserve">Ist es vielleicht nur die omnipräsente und dramatische Darstellungen in den Medien, sprich Internet, oder sind manche der radikalen, islamistischen Terroristen wirklich gefährlicher als all die anderen Terroristen? </w:t>
      </w:r>
    </w:p>
    <w:p w14:paraId="71AE024B" w14:textId="7F4BFDAC" w:rsidR="002A4891" w:rsidRDefault="00127B45">
      <w:pPr>
        <w:ind w:left="3600" w:hanging="3600"/>
      </w:pPr>
      <w:r>
        <w:rPr>
          <w:i/>
        </w:rPr>
        <w:t>19:08</w:t>
      </w:r>
      <w:r>
        <w:t xml:space="preserve"> </w:t>
      </w:r>
      <w:dir w:val="ltr">
        <w:r>
          <w:t>Thomas Sundström</w:t>
        </w:r>
        <w:r>
          <w:t>‬</w:t>
        </w:r>
        <w:r>
          <w:t>:</w:t>
        </w:r>
        <w:r>
          <w:tab/>
          <w:t>natürlich exi</w:t>
        </w:r>
        <w:r>
          <w:t>stiert er er ist nur noch nicht völlig ausgebrochen...die augen davor zu verschließen ist das was die politische mitte seit jahren tut und sie leugnet ihn genauso wie du, aber zum preis dass sie keiner wählt...sag mir bitte nicht dass 25% der wähler und 45</w:t>
        </w:r>
        <w:r>
          <w:t xml:space="preserve">% der gesamtwahlberechtigteb (nichtwähler) alles rechtsextreme und nationalisten sind. ich habe es schon einmal gesagt: das problem ist dass der Großteil der Menschen eine kulturübergreifende Gemeinde einfach (noch) nicht will aber sich nicht traut diesen </w:t>
        </w:r>
        <w:r>
          <w:t>gedanken auszusprechen.  wir großen intellektuellen reden immer wieder von absoluter Toleranz und zeichnen bilder von der weltharmonie aber es geht den menschen zu schnell und zu kompromisslos. dass die intellektuellen den kontakt mit der durchschnittsgebi</w:t>
        </w:r>
        <w:r>
          <w:t xml:space="preserve">ldeten mehrheit verliert ist gefährlich und das ist was derzeit immer mehr passiert (wirtschaftspolitik, usw) </w:t>
        </w:r>
      </w:dir>
    </w:p>
    <w:p w14:paraId="3B9AD8CE" w14:textId="77777777" w:rsidR="002A4891" w:rsidRDefault="00127B45">
      <w:pPr>
        <w:ind w:left="3600" w:hanging="3600"/>
      </w:pPr>
      <w:r>
        <w:rPr>
          <w:i/>
        </w:rPr>
        <w:t>19:10</w:t>
      </w:r>
      <w:r>
        <w:t xml:space="preserve"> Julian Möhlen:</w:t>
      </w:r>
      <w:r>
        <w:tab/>
        <w:t xml:space="preserve">Hmm... Gute Gedanken jedenfalls um in mein Valentinstagsdate zu starten... ;D </w:t>
      </w:r>
    </w:p>
    <w:p w14:paraId="3E7C1D7E" w14:textId="0AE84FAF" w:rsidR="002A4891" w:rsidRDefault="00127B45">
      <w:pPr>
        <w:ind w:left="3600" w:hanging="3600"/>
      </w:pPr>
      <w:r>
        <w:rPr>
          <w:i/>
        </w:rPr>
        <w:t>19:11</w:t>
      </w:r>
      <w:r>
        <w:t xml:space="preserve"> </w:t>
      </w:r>
      <w:dir w:val="ltr">
        <w:r>
          <w:t>Thomas Sundström</w:t>
        </w:r>
        <w:r>
          <w:t>‬</w:t>
        </w:r>
        <w:r>
          <w:t>:</w:t>
        </w:r>
        <w:r>
          <w:tab/>
          <w:t xml:space="preserve">julian es geht mir </w:t>
        </w:r>
        <w:r>
          <w:t>wie gesagt nicht um die derzeitigen terroranschläge, es sind nur die vorboten. wovor ich angst habe ist dass sich die bevölkerung durch solche provokationen ebenfalls radikalisiert und zur selbstjustiz übergeht...was schon zunehmend der fall ist und es wie</w:t>
        </w:r>
        <w:r>
          <w:t xml:space="preserve">der zu einem sündenbockdenken kommt...was wir schon mal hatten. </w:t>
        </w:r>
      </w:dir>
    </w:p>
    <w:p w14:paraId="3A844FA1" w14:textId="42310EDF" w:rsidR="002A4891" w:rsidRDefault="00127B45">
      <w:pPr>
        <w:ind w:left="3600" w:hanging="3600"/>
      </w:pPr>
      <w:r>
        <w:rPr>
          <w:i/>
        </w:rPr>
        <w:t>19:13</w:t>
      </w:r>
      <w:r>
        <w:t xml:space="preserve"> </w:t>
      </w:r>
      <w:dir w:val="ltr">
        <w:r>
          <w:t>Thomas Sundström</w:t>
        </w:r>
        <w:r>
          <w:t>‬</w:t>
        </w:r>
        <w:r>
          <w:t>:</w:t>
        </w:r>
        <w:r>
          <w:tab/>
          <w:t xml:space="preserve">du hast ein date? na großartig ich hab nur eins mit meinem analysis buch! </w:t>
        </w:r>
      </w:dir>
    </w:p>
    <w:p w14:paraId="00EF99B3" w14:textId="77777777" w:rsidR="002A4891" w:rsidRDefault="00127B45">
      <w:pPr>
        <w:ind w:left="3600" w:hanging="3600"/>
      </w:pPr>
      <w:r>
        <w:rPr>
          <w:i/>
        </w:rPr>
        <w:t>19:16</w:t>
      </w:r>
      <w:r>
        <w:t xml:space="preserve"> Julian Möhlen:</w:t>
      </w:r>
      <w:r>
        <w:tab/>
        <w:t xml:space="preserve">Ich habe eines mit einem schwulen Asiaten.. </w:t>
      </w:r>
    </w:p>
    <w:p w14:paraId="02E82313" w14:textId="77777777" w:rsidR="002A4891" w:rsidRDefault="00127B45">
      <w:pPr>
        <w:ind w:left="3600" w:hanging="3600"/>
      </w:pPr>
      <w:r>
        <w:rPr>
          <w:i/>
        </w:rPr>
        <w:t>19:17</w:t>
      </w:r>
      <w:r>
        <w:t xml:space="preserve"> Julian Möhlen:</w:t>
      </w:r>
      <w:r>
        <w:tab/>
        <w:t>Ich</w:t>
      </w:r>
      <w:r>
        <w:t xml:space="preserve"> hoffe der Schock ist perfekt! :D </w:t>
      </w:r>
    </w:p>
    <w:p w14:paraId="1E96487A" w14:textId="7925236D" w:rsidR="002A4891" w:rsidRDefault="00127B45">
      <w:pPr>
        <w:ind w:left="3600" w:hanging="3600"/>
      </w:pPr>
      <w:r>
        <w:rPr>
          <w:i/>
        </w:rPr>
        <w:t>19:17</w:t>
      </w:r>
      <w:r>
        <w:t xml:space="preserve"> </w:t>
      </w:r>
      <w:dir w:val="ltr">
        <w:r>
          <w:t>Thomas Sundström</w:t>
        </w:r>
        <w:r>
          <w:t>‬</w:t>
        </w:r>
        <w:r>
          <w:t>:</w:t>
        </w:r>
        <w:r>
          <w:tab/>
          <w:t xml:space="preserve">also mit wem </w:t>
        </w:r>
      </w:dir>
    </w:p>
    <w:p w14:paraId="0667349E" w14:textId="77777777" w:rsidR="002A4891" w:rsidRDefault="00127B45">
      <w:pPr>
        <w:ind w:left="3600" w:hanging="3600"/>
      </w:pPr>
      <w:r>
        <w:rPr>
          <w:i/>
        </w:rPr>
        <w:t>19:19</w:t>
      </w:r>
      <w:r>
        <w:t xml:space="preserve"> Maximilian Margreiter:</w:t>
      </w:r>
      <w:r>
        <w:tab/>
        <w:t xml:space="preserve">Thommi worin besteht denn für dich nun der qualitative Unterschied zwischen islamistisch und traditionellen europäischen terrorismus </w:t>
      </w:r>
    </w:p>
    <w:p w14:paraId="405A56BF" w14:textId="77777777" w:rsidR="002A4891" w:rsidRDefault="00127B45">
      <w:pPr>
        <w:ind w:left="3600" w:hanging="3600"/>
      </w:pPr>
      <w:r>
        <w:rPr>
          <w:i/>
        </w:rPr>
        <w:t>19:20</w:t>
      </w:r>
      <w:r>
        <w:t xml:space="preserve"> Maximilian Margreiter:</w:t>
      </w:r>
      <w:r>
        <w:tab/>
        <w:t xml:space="preserve">Ich würde übrigens 21 Uhr Schottentor als Treffpunkt vorschlagen...Emil was hattest du geplant bezüglich barrunde und so </w:t>
      </w:r>
    </w:p>
    <w:p w14:paraId="64BEA833" w14:textId="77777777" w:rsidR="002A4891" w:rsidRDefault="00127B45">
      <w:pPr>
        <w:ind w:left="3600" w:hanging="3600"/>
      </w:pPr>
      <w:r>
        <w:rPr>
          <w:i/>
        </w:rPr>
        <w:t>19:34</w:t>
      </w:r>
      <w:r>
        <w:t xml:space="preserve"> Alexander Würz:</w:t>
      </w:r>
      <w:r>
        <w:tab/>
        <w:t xml:space="preserve">Emil stimmt zu </w:t>
      </w:r>
    </w:p>
    <w:p w14:paraId="0147A7B7" w14:textId="75D86190" w:rsidR="002A4891" w:rsidRDefault="00127B45">
      <w:pPr>
        <w:ind w:left="3600" w:hanging="3600"/>
      </w:pPr>
      <w:r>
        <w:rPr>
          <w:i/>
        </w:rPr>
        <w:t>19:34</w:t>
      </w:r>
      <w:r>
        <w:t xml:space="preserve"> </w:t>
      </w:r>
      <w:dir w:val="ltr">
        <w:r>
          <w:t>Thomas Sundström</w:t>
        </w:r>
        <w:r>
          <w:t>‬</w:t>
        </w:r>
        <w:r>
          <w:t>:</w:t>
        </w:r>
        <w:r>
          <w:tab/>
          <w:t>maxi ich sage es einmal so:  ich glaube dass d</w:t>
        </w:r>
        <w:r>
          <w:t>ie islamische wertevorstellung und die terroranschläge die in ihrem namen verübt werden für uns zu schwer zu differenzieren ist...repräsentieren die terroristen jetzt eine minderheit an radikalen oder haben sie doch bedeutende rückendeckung in der "gemäßig</w:t>
        </w:r>
        <w:r>
          <w:t>ten" schicht...der unterschied zu europäischen terroristen wie der ETA, RAF ist dass wir ungefähr wissen womit wir es zu tun haben weil diese organisationen aus unserer kultur geboren wurden...die abgrenzung war klar gegeben: nicht jeder ostdeutsche oder n</w:t>
        </w:r>
        <w:r>
          <w:t>ordspanier wurde als potenzieller terrorist eingestuft...meiner ansicht nach können viele menschen diese abgrenzung beim muslimischen kulturkreis einfach nicht treffen weil wir ihn nicht wirklich keine...und es ist nicht unsere aufgabe ihn kennenzulernen..</w:t>
        </w:r>
        <w:r>
          <w:t xml:space="preserve">.sondern die aufgabe der muslims ihn uns zu eröffnen was sie nicht im ausreichenden maße tun im gegenteil. und dieser okkultstatus den die muslimische gemeinde in europa immer noch irgendwie genießt ist der große Unterschied. </w:t>
        </w:r>
      </w:dir>
    </w:p>
    <w:p w14:paraId="34F9BC45" w14:textId="77777777" w:rsidR="002A4891" w:rsidRDefault="00127B45">
      <w:pPr>
        <w:ind w:left="3600" w:hanging="3600"/>
      </w:pPr>
      <w:r>
        <w:rPr>
          <w:i/>
        </w:rPr>
        <w:t>19:34</w:t>
      </w:r>
      <w:r>
        <w:t xml:space="preserve"> Alexander Würz:</w:t>
      </w:r>
      <w:r>
        <w:tab/>
        <w:t xml:space="preserve">21 uhr </w:t>
      </w:r>
      <w:r>
        <w:t xml:space="preserve">schottentor </w:t>
      </w:r>
    </w:p>
    <w:p w14:paraId="6BB88406" w14:textId="77777777" w:rsidR="002A4891" w:rsidRDefault="00127B45">
      <w:pPr>
        <w:ind w:left="3600" w:hanging="3600"/>
      </w:pPr>
      <w:r>
        <w:rPr>
          <w:i/>
        </w:rPr>
        <w:t>20:20</w:t>
      </w:r>
      <w:r>
        <w:t xml:space="preserve"> Alexander Würz:</w:t>
      </w:r>
      <w:r>
        <w:tab/>
        <w:t xml:space="preserve">Ich komm aber nach </w:t>
      </w:r>
    </w:p>
    <w:p w14:paraId="20ADC12C" w14:textId="77777777" w:rsidR="002A4891" w:rsidRDefault="00127B45">
      <w:pPr>
        <w:ind w:left="3600" w:hanging="3600"/>
      </w:pPr>
      <w:r>
        <w:rPr>
          <w:i/>
        </w:rPr>
        <w:t>20:34</w:t>
      </w:r>
      <w:r>
        <w:t xml:space="preserve"> Emil Paiker:</w:t>
      </w:r>
      <w:r>
        <w:tab/>
        <w:t xml:space="preserve">Wtf Leute was ist los hier alle sagen ab, wer kommt jetzt schotto? </w:t>
      </w:r>
    </w:p>
    <w:p w14:paraId="44D86EE7" w14:textId="77777777" w:rsidR="002A4891" w:rsidRDefault="00127B45">
      <w:pPr>
        <w:ind w:left="3600" w:hanging="3600"/>
      </w:pPr>
      <w:r>
        <w:rPr>
          <w:i/>
        </w:rPr>
        <w:t>20:35</w:t>
      </w:r>
      <w:r>
        <w:t xml:space="preserve"> Maximilian Margreiter:</w:t>
      </w:r>
      <w:r>
        <w:tab/>
        <w:t xml:space="preserve">Bin um 21 dort wer sagt ab ? </w:t>
      </w:r>
    </w:p>
    <w:p w14:paraId="3E237D6B" w14:textId="77777777" w:rsidR="002A4891" w:rsidRDefault="00127B45">
      <w:pPr>
        <w:ind w:left="3600" w:hanging="3600"/>
      </w:pPr>
      <w:r>
        <w:rPr>
          <w:i/>
        </w:rPr>
        <w:t>20:36</w:t>
      </w:r>
      <w:r>
        <w:t xml:space="preserve"> Emil Paiker:</w:t>
      </w:r>
      <w:r>
        <w:tab/>
        <w:t>Kp wer jetzt wirklich könnt aber ich</w:t>
      </w:r>
      <w:r>
        <w:t xml:space="preserve"> bin dabei </w:t>
      </w:r>
    </w:p>
    <w:p w14:paraId="728F421E" w14:textId="77777777" w:rsidR="002A4891" w:rsidRDefault="00127B45">
      <w:pPr>
        <w:ind w:left="3600" w:hanging="3600"/>
      </w:pPr>
      <w:r>
        <w:rPr>
          <w:i/>
        </w:rPr>
        <w:t>20:36</w:t>
      </w:r>
      <w:r>
        <w:t xml:space="preserve"> Emil Paiker:</w:t>
      </w:r>
      <w:r>
        <w:tab/>
        <w:t xml:space="preserve">Kommt </w:t>
      </w:r>
    </w:p>
    <w:p w14:paraId="7CE86757" w14:textId="77777777" w:rsidR="002A4891" w:rsidRDefault="00127B45">
      <w:pPr>
        <w:ind w:left="3600" w:hanging="3600"/>
      </w:pPr>
      <w:r>
        <w:rPr>
          <w:i/>
        </w:rPr>
        <w:t>20:38</w:t>
      </w:r>
      <w:r>
        <w:t xml:space="preserve"> Maximilian Margreiter:</w:t>
      </w:r>
      <w:r>
        <w:tab/>
        <w:t xml:space="preserve">Absurd wird es heute </w:t>
      </w:r>
    </w:p>
    <w:p w14:paraId="7AD16AEA" w14:textId="3A2754F2" w:rsidR="002A4891" w:rsidRDefault="00127B45">
      <w:pPr>
        <w:ind w:left="3600" w:hanging="3600"/>
      </w:pPr>
      <w:r>
        <w:rPr>
          <w:i/>
        </w:rPr>
        <w:t>20:39</w:t>
      </w:r>
      <w:r>
        <w:t xml:space="preserve"> </w:t>
      </w:r>
      <w:dir w:val="ltr">
        <w:r>
          <w:t>Thomas Sundström</w:t>
        </w:r>
        <w:r>
          <w:t>‬</w:t>
        </w:r>
        <w:r>
          <w:t>:</w:t>
        </w:r>
        <w:r>
          <w:tab/>
          <w:t xml:space="preserve">leckts mich alle, </w:t>
        </w:r>
      </w:dir>
    </w:p>
    <w:p w14:paraId="4EFF8C04" w14:textId="227C6E93" w:rsidR="002A4891" w:rsidRDefault="00127B45">
      <w:pPr>
        <w:ind w:left="3600" w:hanging="3600"/>
      </w:pPr>
      <w:r>
        <w:rPr>
          <w:i/>
        </w:rPr>
        <w:t>20:39</w:t>
      </w:r>
      <w:r>
        <w:t xml:space="preserve"> </w:t>
      </w:r>
      <w:dir w:val="ltr">
        <w:r>
          <w:t>Thomas Sundström</w:t>
        </w:r>
        <w:r>
          <w:t>‬</w:t>
        </w:r>
        <w:r>
          <w:t>:</w:t>
        </w:r>
        <w:r>
          <w:tab/>
          <w:t xml:space="preserve">. </w:t>
        </w:r>
      </w:dir>
    </w:p>
    <w:p w14:paraId="3CAB5CC8" w14:textId="77777777" w:rsidR="002A4891" w:rsidRDefault="00127B45">
      <w:pPr>
        <w:ind w:left="3600" w:hanging="3600"/>
      </w:pPr>
      <w:r>
        <w:rPr>
          <w:i/>
        </w:rPr>
        <w:t>20:39</w:t>
      </w:r>
      <w:r>
        <w:t xml:space="preserve"> Maximilian Margreiter:</w:t>
      </w:r>
      <w:r>
        <w:tab/>
        <w:t xml:space="preserve">Viel Spaß mit analysis </w:t>
      </w:r>
    </w:p>
    <w:p w14:paraId="15132AA4" w14:textId="77777777" w:rsidR="002A4891" w:rsidRDefault="00127B45">
      <w:pPr>
        <w:ind w:left="3600" w:hanging="3600"/>
      </w:pPr>
      <w:r>
        <w:rPr>
          <w:i/>
        </w:rPr>
        <w:t>21:00</w:t>
      </w:r>
      <w:r>
        <w:t xml:space="preserve"> Benedikt Gruber:</w:t>
      </w:r>
      <w:r>
        <w:tab/>
      </w:r>
      <w:r>
        <w:t xml:space="preserve">Ich bin schon in der Stadt... Kann aber erst in ca. 1/2 h zu euch stoßen... </w:t>
      </w:r>
    </w:p>
    <w:p w14:paraId="1B57A215" w14:textId="77777777" w:rsidR="002A4891" w:rsidRDefault="00127B45">
      <w:pPr>
        <w:ind w:left="3600" w:hanging="3600"/>
      </w:pPr>
      <w:r>
        <w:rPr>
          <w:i/>
        </w:rPr>
        <w:t>21:01</w:t>
      </w:r>
      <w:r>
        <w:t xml:space="preserve"> Maximilian Margreiter:</w:t>
      </w:r>
      <w:r>
        <w:tab/>
        <w:t xml:space="preserve">Bin auch erst in 15 min am schottentor </w:t>
      </w:r>
    </w:p>
    <w:p w14:paraId="0BF1C491" w14:textId="77777777" w:rsidR="002A4891" w:rsidRDefault="00127B45">
      <w:pPr>
        <w:ind w:left="3600" w:hanging="3600"/>
      </w:pPr>
      <w:r>
        <w:rPr>
          <w:i/>
        </w:rPr>
        <w:t>21:03</w:t>
      </w:r>
      <w:r>
        <w:t xml:space="preserve"> Emil Paiker:</w:t>
      </w:r>
      <w:r>
        <w:tab/>
        <w:t xml:space="preserve">Absurd ich komm zu spät sorry erst in 15 min da ggg ggg </w:t>
      </w:r>
    </w:p>
    <w:p w14:paraId="550EA659" w14:textId="77777777" w:rsidR="002A4891" w:rsidRDefault="00127B45">
      <w:pPr>
        <w:ind w:left="3600" w:hanging="3600"/>
      </w:pPr>
      <w:r>
        <w:rPr>
          <w:i/>
        </w:rPr>
        <w:t>21:04</w:t>
      </w:r>
      <w:r>
        <w:t xml:space="preserve"> Emil Paiker:</w:t>
      </w:r>
      <w:r>
        <w:tab/>
        <w:t xml:space="preserve">Top! </w:t>
      </w:r>
    </w:p>
    <w:p w14:paraId="2E107C99" w14:textId="77777777" w:rsidR="002A4891" w:rsidRDefault="00127B45">
      <w:pPr>
        <w:ind w:left="3600" w:hanging="3600"/>
      </w:pPr>
      <w:r>
        <w:rPr>
          <w:i/>
        </w:rPr>
        <w:t>21:04</w:t>
      </w:r>
      <w:r>
        <w:t xml:space="preserve"> Max</w:t>
      </w:r>
      <w:r>
        <w:t>imilian Margreiter:</w:t>
      </w:r>
      <w:r>
        <w:tab/>
        <w:t xml:space="preserve">Haha cum tempore ... Klassiker </w:t>
      </w:r>
    </w:p>
    <w:p w14:paraId="4988D25F" w14:textId="77777777" w:rsidR="002A4891" w:rsidRDefault="00127B45">
      <w:pPr>
        <w:jc w:val="center"/>
      </w:pPr>
      <w:r>
        <w:t>15.02.2015</w:t>
      </w:r>
    </w:p>
    <w:p w14:paraId="20FB69B8" w14:textId="23C03D59" w:rsidR="002A4891" w:rsidRDefault="00127B45">
      <w:pPr>
        <w:ind w:left="3600" w:hanging="3600"/>
      </w:pPr>
      <w:r>
        <w:rPr>
          <w:i/>
        </w:rPr>
        <w:t>14:22</w:t>
      </w:r>
      <w:r>
        <w:t xml:space="preserve"> </w:t>
      </w:r>
      <w:dir w:val="ltr">
        <w:r>
          <w:t>Thomas Sundström</w:t>
        </w:r>
        <w:r>
          <w:t>‬</w:t>
        </w:r>
        <w:r>
          <w:t>:</w:t>
        </w:r>
        <w:r>
          <w:tab/>
          <w:t xml:space="preserve">wo sind nur die zeiten wo die neger die schuhe geputzt haben </w:t>
        </w:r>
      </w:dir>
    </w:p>
    <w:p w14:paraId="68137E33" w14:textId="56D573FE" w:rsidR="002A4891" w:rsidRDefault="00127B45">
      <w:pPr>
        <w:ind w:left="3600" w:hanging="3600"/>
      </w:pPr>
      <w:r>
        <w:rPr>
          <w:i/>
        </w:rPr>
        <w:t>14:22</w:t>
      </w:r>
      <w:r>
        <w:t xml:space="preserve"> </w:t>
      </w:r>
      <w:dir w:val="ltr">
        <w:r>
          <w:t>Thomas Sundström</w:t>
        </w:r>
        <w:r>
          <w:t>‬</w:t>
        </w:r>
        <w:r>
          <w:t>:</w:t>
        </w:r>
        <w:r>
          <w:tab/>
          <w:t xml:space="preserve">2015-02-15-PHOTO-00001692.jpg &lt;‎attached&gt; </w:t>
        </w:r>
      </w:dir>
    </w:p>
    <w:p w14:paraId="4EDD59DF" w14:textId="77777777" w:rsidR="002A4891" w:rsidRDefault="00127B45">
      <w:pPr>
        <w:ind w:left="3600" w:hanging="3600"/>
      </w:pPr>
      <w:r>
        <w:rPr>
          <w:i/>
        </w:rPr>
        <w:t>14:29</w:t>
      </w:r>
      <w:r>
        <w:t xml:space="preserve"> Emil Paiker:</w:t>
      </w:r>
      <w:r>
        <w:tab/>
        <w:t>Dein Daumen ist s</w:t>
      </w:r>
      <w:r>
        <w:t xml:space="preserve">chon ein komisches Gewächs </w:t>
      </w:r>
    </w:p>
    <w:p w14:paraId="1CCD96B5" w14:textId="77777777" w:rsidR="002A4891" w:rsidRDefault="00127B45">
      <w:pPr>
        <w:ind w:left="3600" w:hanging="3600"/>
      </w:pPr>
      <w:r>
        <w:rPr>
          <w:i/>
        </w:rPr>
        <w:t>14:29</w:t>
      </w:r>
      <w:r>
        <w:t xml:space="preserve"> Maximilian Margreiter:</w:t>
      </w:r>
      <w:r>
        <w:tab/>
        <w:t xml:space="preserve">Haha </w:t>
      </w:r>
    </w:p>
    <w:p w14:paraId="161B574D" w14:textId="77777777" w:rsidR="002A4891" w:rsidRDefault="00127B45">
      <w:pPr>
        <w:ind w:left="3600" w:hanging="3600"/>
      </w:pPr>
      <w:r>
        <w:rPr>
          <w:i/>
        </w:rPr>
        <w:t>14:30</w:t>
      </w:r>
      <w:r>
        <w:t xml:space="preserve"> Jakob Ortel:</w:t>
      </w:r>
      <w:r>
        <w:tab/>
        <w:t xml:space="preserve">Pars pro toto oida. Kurz aber Viech </w:t>
      </w:r>
    </w:p>
    <w:p w14:paraId="31F0EBA2" w14:textId="1FE3A801" w:rsidR="002A4891" w:rsidRDefault="00127B45">
      <w:pPr>
        <w:ind w:left="3600" w:hanging="3600"/>
      </w:pPr>
      <w:r>
        <w:rPr>
          <w:i/>
        </w:rPr>
        <w:t>14:30</w:t>
      </w:r>
      <w:r>
        <w:t xml:space="preserve"> </w:t>
      </w:r>
      <w:dir w:val="ltr">
        <w:r>
          <w:t>Thomas Sundström</w:t>
        </w:r>
        <w:r>
          <w:t>‬</w:t>
        </w:r>
        <w:r>
          <w:t>:</w:t>
        </w:r>
        <w:r>
          <w:tab/>
          <w:t xml:space="preserve">hahahaha jakob gut! </w:t>
        </w:r>
      </w:dir>
    </w:p>
    <w:p w14:paraId="028C6459" w14:textId="77777777" w:rsidR="002A4891" w:rsidRDefault="00127B45">
      <w:pPr>
        <w:jc w:val="center"/>
      </w:pPr>
      <w:r>
        <w:t>17.02.2015</w:t>
      </w:r>
    </w:p>
    <w:p w14:paraId="5EF24A2D" w14:textId="77777777" w:rsidR="002A4891" w:rsidRDefault="00127B45">
      <w:pPr>
        <w:ind w:left="3600" w:hanging="3600"/>
      </w:pPr>
      <w:r>
        <w:rPr>
          <w:i/>
        </w:rPr>
        <w:t>11:18</w:t>
      </w:r>
      <w:r>
        <w:t xml:space="preserve"> Maximilian Margreiter:</w:t>
      </w:r>
      <w:r>
        <w:tab/>
        <w:t>Gh.... Sind die Leute auf der tu eigentlich deppat</w:t>
      </w:r>
      <w:r>
        <w:t xml:space="preserve"> wie kann man zwei steop Lehrveranstaltung des gleichen Studiums mit Anwesenheitspflicht zur gleichen Zeit abhalten...nur blöd was soll das @thommi Haha du hattest recht ich brauche anscheinend Doch diese Zeitreise Uhr aus Harry Potter die du vorgeschlagen</w:t>
      </w:r>
      <w:r>
        <w:t xml:space="preserve"> hast </w:t>
      </w:r>
    </w:p>
    <w:p w14:paraId="101481C3" w14:textId="504FB32D" w:rsidR="002A4891" w:rsidRDefault="00127B45">
      <w:pPr>
        <w:ind w:left="3600" w:hanging="3600"/>
      </w:pPr>
      <w:r>
        <w:rPr>
          <w:i/>
        </w:rPr>
        <w:t>11:19</w:t>
      </w:r>
      <w:r>
        <w:t xml:space="preserve"> </w:t>
      </w:r>
      <w:dir w:val="ltr">
        <w:r>
          <w:t>Thomas Sundström</w:t>
        </w:r>
        <w:r>
          <w:t>‬</w:t>
        </w:r>
        <w:r>
          <w:t>:</w:t>
        </w:r>
        <w:r>
          <w:tab/>
          <w:t xml:space="preserve">maxi ist ron und hermines kind! </w:t>
        </w:r>
      </w:dir>
    </w:p>
    <w:p w14:paraId="7DC2BF0C" w14:textId="77777777" w:rsidR="002A4891" w:rsidRDefault="00127B45">
      <w:pPr>
        <w:ind w:left="3600" w:hanging="3600"/>
      </w:pPr>
      <w:r>
        <w:rPr>
          <w:i/>
        </w:rPr>
        <w:t>19:40</w:t>
      </w:r>
      <w:r>
        <w:t xml:space="preserve"> Louis Springer:</w:t>
      </w:r>
      <w:r>
        <w:tab/>
        <w:t xml:space="preserve">Schon sehr ärgerlich wenn die Verfasser eines Fachbuches die deutsche Sprache nicht beherrschen...#wu </w:t>
      </w:r>
    </w:p>
    <w:p w14:paraId="33282BD1" w14:textId="77777777" w:rsidR="002A4891" w:rsidRDefault="00127B45">
      <w:pPr>
        <w:ind w:left="3600" w:hanging="3600"/>
      </w:pPr>
      <w:r>
        <w:rPr>
          <w:i/>
        </w:rPr>
        <w:t>20:57</w:t>
      </w:r>
      <w:r>
        <w:t xml:space="preserve"> Emil Paiker:</w:t>
      </w:r>
      <w:r>
        <w:tab/>
        <w:t xml:space="preserve">Was ist denn deine steop? </w:t>
      </w:r>
    </w:p>
    <w:p w14:paraId="2725BF87" w14:textId="77777777" w:rsidR="002A4891" w:rsidRDefault="00127B45">
      <w:pPr>
        <w:jc w:val="center"/>
      </w:pPr>
      <w:r>
        <w:t>18.02.2015</w:t>
      </w:r>
    </w:p>
    <w:p w14:paraId="6E316645" w14:textId="77777777" w:rsidR="002A4891" w:rsidRDefault="00127B45">
      <w:pPr>
        <w:ind w:left="3600" w:hanging="3600"/>
      </w:pPr>
      <w:r>
        <w:rPr>
          <w:i/>
        </w:rPr>
        <w:t>00:17</w:t>
      </w:r>
      <w:r>
        <w:t xml:space="preserve"> Ju</w:t>
      </w:r>
      <w:r>
        <w:t>lian Möhlen:</w:t>
      </w:r>
      <w:r>
        <w:tab/>
        <w:t>Wenn der Mensch nur irgend kann, möge er alle Akademie zum Besseren vermeiden: Er wende sich der reinsten und höchsten Form irdischer Taten zu, der Kunst und der Musik. Schweig und sei schön, Mensch! Das ist mein Urteil am heutigen Abend, gute</w:t>
      </w:r>
      <w:r>
        <w:t xml:space="preserve"> Nacht, Liebe zur Weisheit. </w:t>
      </w:r>
    </w:p>
    <w:p w14:paraId="782D6929" w14:textId="77777777" w:rsidR="002A4891" w:rsidRDefault="00127B45">
      <w:pPr>
        <w:ind w:left="3600" w:hanging="3600"/>
      </w:pPr>
      <w:r>
        <w:rPr>
          <w:i/>
        </w:rPr>
        <w:t>00:21</w:t>
      </w:r>
      <w:r>
        <w:t xml:space="preserve"> Maximilian Margreiter:</w:t>
      </w:r>
      <w:r>
        <w:tab/>
        <w:t xml:space="preserve">HahaHaha denn nur als aesthetisches Phänomen ist das Dasein und die Welt ewig gerechtfertigt </w:t>
      </w:r>
    </w:p>
    <w:p w14:paraId="01285318" w14:textId="4D3A7D93" w:rsidR="002A4891" w:rsidRDefault="00127B45">
      <w:pPr>
        <w:ind w:left="3600" w:hanging="3600"/>
      </w:pPr>
      <w:r>
        <w:rPr>
          <w:i/>
        </w:rPr>
        <w:t>09:19</w:t>
      </w:r>
      <w:r>
        <w:t xml:space="preserve"> </w:t>
      </w:r>
      <w:dir w:val="ltr">
        <w:r>
          <w:t>Thomas Sundström</w:t>
        </w:r>
        <w:r>
          <w:t>‬</w:t>
        </w:r>
        <w:r>
          <w:t>:</w:t>
        </w:r>
        <w:r>
          <w:tab/>
          <w:t xml:space="preserve">ist das nietzsche? </w:t>
        </w:r>
      </w:dir>
    </w:p>
    <w:p w14:paraId="03086350" w14:textId="77777777" w:rsidR="002A4891" w:rsidRDefault="00127B45">
      <w:pPr>
        <w:ind w:left="3600" w:hanging="3600"/>
      </w:pPr>
      <w:r>
        <w:rPr>
          <w:i/>
        </w:rPr>
        <w:t>09:32</w:t>
      </w:r>
      <w:r>
        <w:t xml:space="preserve"> Maximilian Margreiter:</w:t>
      </w:r>
      <w:r>
        <w:tab/>
        <w:t xml:space="preserve">Natürlich was sonst auch </w:t>
      </w:r>
    </w:p>
    <w:p w14:paraId="73D6B240" w14:textId="37C784EC" w:rsidR="002A4891" w:rsidRDefault="00127B45">
      <w:pPr>
        <w:ind w:left="3600" w:hanging="3600"/>
      </w:pPr>
      <w:r>
        <w:rPr>
          <w:i/>
        </w:rPr>
        <w:t>09:38</w:t>
      </w:r>
      <w:r>
        <w:t xml:space="preserve"> </w:t>
      </w:r>
      <w:dir w:val="ltr">
        <w:r>
          <w:t>Thomas Sundström</w:t>
        </w:r>
        <w:r>
          <w:t>‬</w:t>
        </w:r>
        <w:r>
          <w:t>:</w:t>
        </w:r>
        <w:r>
          <w:tab/>
          <w:t xml:space="preserve">meine herren philosophen wenigstens bin ich der einzige in diesem technikerkuhstall hier der das erkannt hätte. </w:t>
        </w:r>
      </w:dir>
    </w:p>
    <w:p w14:paraId="0E8143D0" w14:textId="77777777" w:rsidR="002A4891" w:rsidRDefault="00127B45">
      <w:pPr>
        <w:ind w:left="3600" w:hanging="3600"/>
      </w:pPr>
      <w:r>
        <w:rPr>
          <w:i/>
        </w:rPr>
        <w:t>12:54</w:t>
      </w:r>
      <w:r>
        <w:t xml:space="preserve"> Benni Gröhs:</w:t>
      </w:r>
      <w:r>
        <w:tab/>
        <w:t xml:space="preserve">2015-02-18-PHOTO-00001706.jpg &lt;‎attached&gt; </w:t>
      </w:r>
    </w:p>
    <w:p w14:paraId="101345C7" w14:textId="77777777" w:rsidR="002A4891" w:rsidRDefault="00127B45">
      <w:pPr>
        <w:ind w:left="3600" w:hanging="3600"/>
      </w:pPr>
      <w:r>
        <w:rPr>
          <w:i/>
        </w:rPr>
        <w:t>12:55</w:t>
      </w:r>
      <w:r>
        <w:t xml:space="preserve"> Emil Paiker:</w:t>
      </w:r>
      <w:r>
        <w:tab/>
        <w:t xml:space="preserve">Omg du bist der Arbeiter! </w:t>
      </w:r>
    </w:p>
    <w:p w14:paraId="4E689425" w14:textId="77777777" w:rsidR="002A4891" w:rsidRDefault="00127B45">
      <w:pPr>
        <w:ind w:left="3600" w:hanging="3600"/>
      </w:pPr>
      <w:r>
        <w:rPr>
          <w:i/>
        </w:rPr>
        <w:t>12:55</w:t>
      </w:r>
      <w:r>
        <w:t xml:space="preserve"> Emil Paiker:</w:t>
      </w:r>
      <w:r>
        <w:tab/>
        <w:t xml:space="preserve">Haha </w:t>
      </w:r>
    </w:p>
    <w:p w14:paraId="1D0839C4" w14:textId="77777777" w:rsidR="002A4891" w:rsidRDefault="00127B45">
      <w:pPr>
        <w:ind w:left="3600" w:hanging="3600"/>
      </w:pPr>
      <w:r>
        <w:rPr>
          <w:i/>
        </w:rPr>
        <w:t>13:02</w:t>
      </w:r>
      <w:r>
        <w:t xml:space="preserve"> Benni Gröhs:</w:t>
      </w:r>
      <w:r>
        <w:tab/>
        <w:t xml:space="preserve">Hehe:) </w:t>
      </w:r>
    </w:p>
    <w:p w14:paraId="5F9CE460" w14:textId="3578D445" w:rsidR="002A4891" w:rsidRDefault="00127B45">
      <w:pPr>
        <w:ind w:left="3600" w:hanging="3600"/>
      </w:pPr>
      <w:r>
        <w:rPr>
          <w:i/>
        </w:rPr>
        <w:t>13:02</w:t>
      </w:r>
      <w:r>
        <w:t xml:space="preserve"> </w:t>
      </w:r>
      <w:dir w:val="ltr">
        <w:r>
          <w:t>Thomas Sundström</w:t>
        </w:r>
        <w:r>
          <w:t>‬</w:t>
        </w:r>
        <w:r>
          <w:t>:</w:t>
        </w:r>
        <w:r>
          <w:tab/>
          <w:t xml:space="preserve">nur ein toter roter... </w:t>
        </w:r>
      </w:dir>
    </w:p>
    <w:p w14:paraId="20F21E5A" w14:textId="77777777" w:rsidR="002A4891" w:rsidRDefault="00127B45">
      <w:pPr>
        <w:jc w:val="center"/>
      </w:pPr>
      <w:r>
        <w:t>23.02.2015</w:t>
      </w:r>
    </w:p>
    <w:p w14:paraId="0383369E" w14:textId="77777777" w:rsidR="002A4891" w:rsidRDefault="00127B45">
      <w:pPr>
        <w:ind w:left="3600" w:hanging="3600"/>
      </w:pPr>
      <w:r>
        <w:rPr>
          <w:i/>
        </w:rPr>
        <w:t>16:23</w:t>
      </w:r>
      <w:r>
        <w:t xml:space="preserve"> Julian Möhlen:</w:t>
      </w:r>
      <w:r>
        <w:tab/>
        <w:t>Lese gerade ein Buch über das "gute und richtige Leben aus der Perspektive von Mills Utilitarismus": Die konstanten Hinweise au</w:t>
      </w:r>
      <w:r>
        <w:t xml:space="preserve">f den Genuss von Alkohol als grundlegende Einheit zur Messung der Genüsslichkeit/Genießbarkeit anderer Freuden und Leiden ist schon langsam besorgniserregend... </w:t>
      </w:r>
    </w:p>
    <w:p w14:paraId="5BD30FA8" w14:textId="77777777" w:rsidR="002A4891" w:rsidRDefault="00127B45">
      <w:pPr>
        <w:jc w:val="center"/>
      </w:pPr>
      <w:r>
        <w:t>24.02.2015</w:t>
      </w:r>
    </w:p>
    <w:p w14:paraId="4B0C8C14" w14:textId="3CB4A145" w:rsidR="002A4891" w:rsidRDefault="00127B45">
      <w:pPr>
        <w:ind w:left="3600" w:hanging="3600"/>
      </w:pPr>
      <w:r>
        <w:rPr>
          <w:i/>
        </w:rPr>
        <w:t>12:11</w:t>
      </w:r>
      <w:r>
        <w:t xml:space="preserve"> </w:t>
      </w:r>
      <w:dir w:val="ltr">
        <w:r>
          <w:t>Thomas Sundström</w:t>
        </w:r>
        <w:r>
          <w:t>‬</w:t>
        </w:r>
        <w:r>
          <w:t>:</w:t>
        </w:r>
        <w:r>
          <w:tab/>
          <w:t xml:space="preserve">gh gh wer ist das #islamophobie #siewerdenmichtöten </w:t>
        </w:r>
      </w:dir>
    </w:p>
    <w:p w14:paraId="3B66B242" w14:textId="0566063C" w:rsidR="002A4891" w:rsidRDefault="00127B45">
      <w:pPr>
        <w:ind w:left="3600" w:hanging="3600"/>
      </w:pPr>
      <w:r>
        <w:rPr>
          <w:i/>
        </w:rPr>
        <w:t>12:1</w:t>
      </w:r>
      <w:r>
        <w:rPr>
          <w:i/>
        </w:rPr>
        <w:t>1</w:t>
      </w:r>
      <w:r>
        <w:t xml:space="preserve"> </w:t>
      </w:r>
      <w:dir w:val="ltr">
        <w:r>
          <w:t>Thomas Sundström</w:t>
        </w:r>
        <w:r>
          <w:t>‬</w:t>
        </w:r>
        <w:r>
          <w:t>:</w:t>
        </w:r>
        <w:r>
          <w:tab/>
          <w:t xml:space="preserve">2015-02-24-PHOTO-00001713.jpg &lt;‎attached&gt; </w:t>
        </w:r>
      </w:dir>
    </w:p>
    <w:p w14:paraId="6DD16364" w14:textId="77777777" w:rsidR="002A4891" w:rsidRDefault="00127B45">
      <w:pPr>
        <w:ind w:left="3600" w:hanging="3600"/>
      </w:pPr>
      <w:r>
        <w:rPr>
          <w:i/>
        </w:rPr>
        <w:t>12:18</w:t>
      </w:r>
      <w:r>
        <w:t xml:space="preserve"> Alexander Würz:</w:t>
      </w:r>
      <w:r>
        <w:tab/>
        <w:t xml:space="preserve">Hahahah </w:t>
      </w:r>
    </w:p>
    <w:p w14:paraId="14DEF63B" w14:textId="77777777" w:rsidR="002A4891" w:rsidRDefault="00127B45">
      <w:pPr>
        <w:ind w:left="3600" w:hanging="3600"/>
      </w:pPr>
      <w:r>
        <w:rPr>
          <w:i/>
        </w:rPr>
        <w:t>12:33</w:t>
      </w:r>
      <w:r>
        <w:t xml:space="preserve"> Louis Springer:</w:t>
      </w:r>
      <w:r>
        <w:tab/>
        <w:t xml:space="preserve">wenn du ablehnst bist du ein toter Mann </w:t>
      </w:r>
    </w:p>
    <w:p w14:paraId="4898F57F" w14:textId="35AA3C60" w:rsidR="002A4891" w:rsidRDefault="00127B45">
      <w:pPr>
        <w:ind w:left="3600" w:hanging="3600"/>
      </w:pPr>
      <w:r>
        <w:rPr>
          <w:i/>
        </w:rPr>
        <w:t>12:44</w:t>
      </w:r>
      <w:r>
        <w:t xml:space="preserve"> </w:t>
      </w:r>
      <w:dir w:val="ltr">
        <w:r>
          <w:t>Thomas Sundström</w:t>
        </w:r>
        <w:r>
          <w:t>‬</w:t>
        </w:r>
        <w:r>
          <w:t>:</w:t>
        </w:r>
        <w:r>
          <w:tab/>
          <w:t xml:space="preserve">hab ich schon ihr könnt mich abschreiben </w:t>
        </w:r>
      </w:dir>
    </w:p>
    <w:p w14:paraId="2F0EEE97" w14:textId="77777777" w:rsidR="002A4891" w:rsidRDefault="00127B45">
      <w:pPr>
        <w:ind w:left="3600" w:hanging="3600"/>
      </w:pPr>
      <w:r>
        <w:rPr>
          <w:i/>
        </w:rPr>
        <w:t>12:48</w:t>
      </w:r>
      <w:r>
        <w:t xml:space="preserve"> Emil Paiker:</w:t>
      </w:r>
      <w:r>
        <w:tab/>
        <w:t>Aufwieders</w:t>
      </w:r>
      <w:r>
        <w:t xml:space="preserve">eeeeehn! </w:t>
      </w:r>
    </w:p>
    <w:p w14:paraId="6AE3EE72" w14:textId="77777777" w:rsidR="002A4891" w:rsidRDefault="00127B45">
      <w:pPr>
        <w:ind w:left="3600" w:hanging="3600"/>
      </w:pPr>
      <w:r>
        <w:rPr>
          <w:i/>
        </w:rPr>
        <w:t>12:53</w:t>
      </w:r>
      <w:r>
        <w:t xml:space="preserve"> Louis Springer:</w:t>
      </w:r>
      <w:r>
        <w:tab/>
        <w:t xml:space="preserve">Tschüssi! </w:t>
      </w:r>
    </w:p>
    <w:p w14:paraId="453F7237" w14:textId="77777777" w:rsidR="002A4891" w:rsidRDefault="00127B45">
      <w:pPr>
        <w:ind w:left="3600" w:hanging="3600"/>
      </w:pPr>
      <w:r>
        <w:rPr>
          <w:i/>
        </w:rPr>
        <w:t>12:54</w:t>
      </w:r>
      <w:r>
        <w:t xml:space="preserve"> Louis Springer:</w:t>
      </w:r>
      <w:r>
        <w:tab/>
        <w:t xml:space="preserve">Nett wars! </w:t>
      </w:r>
    </w:p>
    <w:p w14:paraId="2E0D89EA" w14:textId="77777777" w:rsidR="002A4891" w:rsidRDefault="00127B45">
      <w:pPr>
        <w:jc w:val="center"/>
      </w:pPr>
      <w:r>
        <w:t>25.02.2015</w:t>
      </w:r>
    </w:p>
    <w:p w14:paraId="587098FE" w14:textId="1393EA09" w:rsidR="002A4891" w:rsidRDefault="00127B45">
      <w:pPr>
        <w:ind w:left="3600" w:hanging="3600"/>
      </w:pPr>
      <w:r>
        <w:rPr>
          <w:i/>
        </w:rPr>
        <w:t>16:38</w:t>
      </w:r>
      <w:r>
        <w:t xml:space="preserve"> </w:t>
      </w:r>
      <w:dir w:val="ltr">
        <w:r>
          <w:t>Thomas Sundström</w:t>
        </w:r>
        <w:r>
          <w:t>‬</w:t>
        </w:r>
        <w:r>
          <w:t>:</w:t>
        </w:r>
        <w:r>
          <w:tab/>
          <w:t xml:space="preserve">2015-02-25-PHOTO-00001720.jpg &lt;‎attached&gt; </w:t>
        </w:r>
      </w:dir>
    </w:p>
    <w:p w14:paraId="72AA30F2" w14:textId="2F26F918" w:rsidR="002A4891" w:rsidRDefault="00127B45">
      <w:pPr>
        <w:ind w:left="3600" w:hanging="3600"/>
      </w:pPr>
      <w:r>
        <w:rPr>
          <w:i/>
        </w:rPr>
        <w:t>16:38</w:t>
      </w:r>
      <w:r>
        <w:t xml:space="preserve"> </w:t>
      </w:r>
      <w:dir w:val="ltr">
        <w:r>
          <w:t>Thomas Sundström</w:t>
        </w:r>
        <w:r>
          <w:t>‬</w:t>
        </w:r>
        <w:r>
          <w:t>:</w:t>
        </w:r>
        <w:r>
          <w:tab/>
          <w:t xml:space="preserve">top ingenieur </w:t>
        </w:r>
      </w:dir>
    </w:p>
    <w:p w14:paraId="0624AA9B" w14:textId="77777777" w:rsidR="002A4891" w:rsidRDefault="00127B45">
      <w:pPr>
        <w:ind w:left="3600" w:hanging="3600"/>
      </w:pPr>
      <w:r>
        <w:rPr>
          <w:i/>
        </w:rPr>
        <w:t>16:42</w:t>
      </w:r>
      <w:r>
        <w:t xml:space="preserve"> Emil Paiker:</w:t>
      </w:r>
      <w:r>
        <w:tab/>
        <w:t xml:space="preserve">Star </w:t>
      </w:r>
    </w:p>
    <w:p w14:paraId="47B1A4FF" w14:textId="77777777" w:rsidR="002A4891" w:rsidRDefault="00127B45">
      <w:pPr>
        <w:ind w:left="3600" w:hanging="3600"/>
      </w:pPr>
      <w:r>
        <w:rPr>
          <w:i/>
        </w:rPr>
        <w:t>16:42</w:t>
      </w:r>
      <w:r>
        <w:t xml:space="preserve"> Alexander Würz:</w:t>
      </w:r>
      <w:r>
        <w:tab/>
        <w:t xml:space="preserve">Star </w:t>
      </w:r>
    </w:p>
    <w:p w14:paraId="05139651" w14:textId="6FEF933A" w:rsidR="002A4891" w:rsidRDefault="00127B45">
      <w:pPr>
        <w:ind w:left="3600" w:hanging="3600"/>
      </w:pPr>
      <w:r>
        <w:rPr>
          <w:i/>
        </w:rPr>
        <w:t>16:42</w:t>
      </w:r>
      <w:r>
        <w:t xml:space="preserve"> </w:t>
      </w:r>
      <w:dir w:val="ltr">
        <w:r>
          <w:t>Thomas Sundström</w:t>
        </w:r>
        <w:r>
          <w:t>‬</w:t>
        </w:r>
        <w:r>
          <w:t>:</w:t>
        </w:r>
        <w:r>
          <w:tab/>
          <w:t xml:space="preserve">er sollte halt gerade sein so hat es nur ästhetischen wert </w:t>
        </w:r>
      </w:dir>
    </w:p>
    <w:p w14:paraId="5B7A666F" w14:textId="77777777" w:rsidR="002A4891" w:rsidRDefault="00127B45">
      <w:pPr>
        <w:ind w:left="3600" w:hanging="3600"/>
      </w:pPr>
      <w:r>
        <w:rPr>
          <w:i/>
        </w:rPr>
        <w:t>16:42</w:t>
      </w:r>
      <w:r>
        <w:t xml:space="preserve"> Louis Springer:</w:t>
      </w:r>
      <w:r>
        <w:tab/>
        <w:t xml:space="preserve">Wow! Toll! </w:t>
      </w:r>
    </w:p>
    <w:p w14:paraId="01B89555" w14:textId="77777777" w:rsidR="002A4891" w:rsidRDefault="00127B45">
      <w:pPr>
        <w:ind w:left="3600" w:hanging="3600"/>
      </w:pPr>
      <w:r>
        <w:rPr>
          <w:i/>
        </w:rPr>
        <w:t>16:43</w:t>
      </w:r>
      <w:r>
        <w:t xml:space="preserve"> Maximilian Margreiter:</w:t>
      </w:r>
      <w:r>
        <w:tab/>
        <w:t xml:space="preserve">Was auch immer das sein soll es ist hervorragend </w:t>
      </w:r>
    </w:p>
    <w:p w14:paraId="21458BAA" w14:textId="77777777" w:rsidR="002A4891" w:rsidRDefault="00127B45">
      <w:pPr>
        <w:ind w:left="3600" w:hanging="3600"/>
      </w:pPr>
      <w:r>
        <w:rPr>
          <w:i/>
        </w:rPr>
        <w:t>16:43</w:t>
      </w:r>
      <w:r>
        <w:t xml:space="preserve"> Louis Springer:</w:t>
      </w:r>
      <w:r>
        <w:tab/>
        <w:t xml:space="preserve">Grandios </w:t>
      </w:r>
    </w:p>
    <w:p w14:paraId="040BAB91" w14:textId="77777777" w:rsidR="002A4891" w:rsidRDefault="00127B45">
      <w:pPr>
        <w:ind w:left="3600" w:hanging="3600"/>
      </w:pPr>
      <w:r>
        <w:rPr>
          <w:i/>
        </w:rPr>
        <w:t>16:43</w:t>
      </w:r>
      <w:r>
        <w:t xml:space="preserve"> Louis Springer:</w:t>
      </w:r>
      <w:r>
        <w:tab/>
        <w:t xml:space="preserve">ich bin </w:t>
      </w:r>
      <w:r>
        <w:t xml:space="preserve">sprachlos! </w:t>
      </w:r>
    </w:p>
    <w:p w14:paraId="4EC183A3" w14:textId="77777777" w:rsidR="002A4891" w:rsidRDefault="00127B45">
      <w:pPr>
        <w:ind w:left="3600" w:hanging="3600"/>
      </w:pPr>
      <w:r>
        <w:rPr>
          <w:i/>
        </w:rPr>
        <w:t>16:44</w:t>
      </w:r>
      <w:r>
        <w:t xml:space="preserve"> Maximilian Margreiter:</w:t>
      </w:r>
      <w:r>
        <w:tab/>
        <w:t xml:space="preserve">Ein Kunstwerk und zu gleich eine herausragende Ingenieurleistung </w:t>
      </w:r>
    </w:p>
    <w:p w14:paraId="70E3D343" w14:textId="77777777" w:rsidR="002A4891" w:rsidRDefault="00127B45">
      <w:pPr>
        <w:ind w:left="3600" w:hanging="3600"/>
      </w:pPr>
      <w:r>
        <w:rPr>
          <w:i/>
        </w:rPr>
        <w:t>16:46</w:t>
      </w:r>
      <w:r>
        <w:t xml:space="preserve"> Julian Möhlen:</w:t>
      </w:r>
      <w:r>
        <w:tab/>
        <w:t xml:space="preserve">Sind das Spaghetti?? </w:t>
      </w:r>
    </w:p>
    <w:p w14:paraId="6F2CA361" w14:textId="184219CD" w:rsidR="002A4891" w:rsidRDefault="00127B45">
      <w:pPr>
        <w:ind w:left="3600" w:hanging="3600"/>
      </w:pPr>
      <w:r>
        <w:rPr>
          <w:i/>
        </w:rPr>
        <w:t>16:46</w:t>
      </w:r>
      <w:r>
        <w:t xml:space="preserve"> </w:t>
      </w:r>
      <w:dir w:val="ltr">
        <w:r>
          <w:t>Thomas Sundström</w:t>
        </w:r>
        <w:r>
          <w:t>‬</w:t>
        </w:r>
        <w:r>
          <w:t>:</w:t>
        </w:r>
        <w:r>
          <w:tab/>
          <w:t xml:space="preserve">jo </w:t>
        </w:r>
      </w:dir>
    </w:p>
    <w:p w14:paraId="1E84ABC3" w14:textId="77777777" w:rsidR="002A4891" w:rsidRDefault="00127B45">
      <w:pPr>
        <w:ind w:left="3600" w:hanging="3600"/>
      </w:pPr>
      <w:r>
        <w:rPr>
          <w:i/>
        </w:rPr>
        <w:t>19:09</w:t>
      </w:r>
      <w:r>
        <w:t xml:space="preserve"> Patrick Kerschbaumer:</w:t>
      </w:r>
      <w:r>
        <w:tab/>
        <w:t xml:space="preserve">Die schlechten Projekte werden halt gekocht und </w:t>
      </w:r>
      <w:r>
        <w:t xml:space="preserve">gegessen </w:t>
      </w:r>
    </w:p>
    <w:p w14:paraId="62BE247D" w14:textId="77777777" w:rsidR="002A4891" w:rsidRDefault="00127B45">
      <w:pPr>
        <w:ind w:left="3600" w:hanging="3600"/>
      </w:pPr>
      <w:r>
        <w:rPr>
          <w:i/>
        </w:rPr>
        <w:t>19:22</w:t>
      </w:r>
      <w:r>
        <w:t xml:space="preserve"> Benni Gröhs:</w:t>
      </w:r>
      <w:r>
        <w:tab/>
        <w:t xml:space="preserve">Wir machen das gleiche immer bei den Pfadis mit unseren 7-10 jährigen Kindern( Spaghetti und Marshmallows) :D </w:t>
      </w:r>
    </w:p>
    <w:p w14:paraId="338AC8A5" w14:textId="6EDFB1A8" w:rsidR="002A4891" w:rsidRDefault="00127B45">
      <w:pPr>
        <w:ind w:left="3600" w:hanging="3600"/>
      </w:pPr>
      <w:r>
        <w:rPr>
          <w:i/>
        </w:rPr>
        <w:t>19:23</w:t>
      </w:r>
      <w:r>
        <w:t xml:space="preserve"> </w:t>
      </w:r>
      <w:dir w:val="ltr">
        <w:r>
          <w:t>Thomas Sundström</w:t>
        </w:r>
        <w:r>
          <w:t>‬</w:t>
        </w:r>
        <w:r>
          <w:t>:</w:t>
        </w:r>
        <w:r>
          <w:tab/>
          <w:t xml:space="preserve">bei uns auch mit marshmellow </w:t>
        </w:r>
      </w:dir>
    </w:p>
    <w:p w14:paraId="6E4037BB" w14:textId="64250AA6" w:rsidR="002A4891" w:rsidRDefault="00127B45">
      <w:pPr>
        <w:ind w:left="3600" w:hanging="3600"/>
      </w:pPr>
      <w:r>
        <w:rPr>
          <w:i/>
        </w:rPr>
        <w:t>19:23</w:t>
      </w:r>
      <w:r>
        <w:t xml:space="preserve"> </w:t>
      </w:r>
      <w:dir w:val="ltr">
        <w:r>
          <w:t>Thomas Sundström</w:t>
        </w:r>
        <w:r>
          <w:t>‬</w:t>
        </w:r>
        <w:r>
          <w:t>:</w:t>
        </w:r>
        <w:r>
          <w:tab/>
        </w:r>
        <w:r>
          <w:t xml:space="preserve">das heißt noch lange nicht dass ich eine ähnlichkeit mit "pfadis" habe. </w:t>
        </w:r>
      </w:dir>
    </w:p>
    <w:p w14:paraId="30A70050" w14:textId="77777777" w:rsidR="002A4891" w:rsidRDefault="00127B45">
      <w:pPr>
        <w:ind w:left="3600" w:hanging="3600"/>
      </w:pPr>
      <w:r>
        <w:rPr>
          <w:i/>
        </w:rPr>
        <w:t>19:24</w:t>
      </w:r>
      <w:r>
        <w:t xml:space="preserve"> Emil Paiker:</w:t>
      </w:r>
      <w:r>
        <w:tab/>
        <w:t xml:space="preserve">Es besteht Gleichheit </w:t>
      </w:r>
    </w:p>
    <w:p w14:paraId="11C3CED0" w14:textId="77777777" w:rsidR="002A4891" w:rsidRDefault="00127B45">
      <w:pPr>
        <w:ind w:left="3600" w:hanging="3600"/>
      </w:pPr>
      <w:r>
        <w:rPr>
          <w:i/>
        </w:rPr>
        <w:t>19:25</w:t>
      </w:r>
      <w:r>
        <w:t xml:space="preserve"> Emil Paiker:</w:t>
      </w:r>
      <w:r>
        <w:tab/>
        <w:t xml:space="preserve">Pfaddi sundström </w:t>
      </w:r>
    </w:p>
    <w:p w14:paraId="1FE1BB8F" w14:textId="77777777" w:rsidR="002A4891" w:rsidRDefault="00127B45">
      <w:pPr>
        <w:ind w:left="3600" w:hanging="3600"/>
      </w:pPr>
      <w:r>
        <w:rPr>
          <w:i/>
        </w:rPr>
        <w:t>19:27</w:t>
      </w:r>
      <w:r>
        <w:t xml:space="preserve"> Benni Gröhs:</w:t>
      </w:r>
      <w:r>
        <w:tab/>
        <w:t xml:space="preserve">Ich wollte nur sagen, dass unsere "Wölflinge" schönere Objekte gebaut haben Haha:) </w:t>
      </w:r>
    </w:p>
    <w:p w14:paraId="31E5270E" w14:textId="04634061" w:rsidR="002A4891" w:rsidRDefault="00127B45">
      <w:pPr>
        <w:ind w:left="3600" w:hanging="3600"/>
      </w:pPr>
      <w:r>
        <w:rPr>
          <w:i/>
        </w:rPr>
        <w:t>1</w:t>
      </w:r>
      <w:r>
        <w:rPr>
          <w:i/>
        </w:rPr>
        <w:t>9:27</w:t>
      </w:r>
      <w:r>
        <w:t xml:space="preserve"> </w:t>
      </w:r>
      <w:dir w:val="ltr">
        <w:r>
          <w:t>Thomas Sundström</w:t>
        </w:r>
        <w:r>
          <w:t>‬</w:t>
        </w:r>
        <w:r>
          <w:t>:</w:t>
        </w:r>
        <w:r>
          <w:tab/>
          <w:t xml:space="preserve">sid hatte aber wahrscheinlich nicht 18 min zeit zur planung und ausführung und begrenzte ressourcen... </w:t>
        </w:r>
      </w:dir>
    </w:p>
    <w:p w14:paraId="3F181037" w14:textId="77777777" w:rsidR="002A4891" w:rsidRDefault="00127B45">
      <w:pPr>
        <w:ind w:left="3600" w:hanging="3600"/>
      </w:pPr>
      <w:r>
        <w:rPr>
          <w:i/>
        </w:rPr>
        <w:t>19:27</w:t>
      </w:r>
      <w:r>
        <w:t xml:space="preserve"> Louis Springer:</w:t>
      </w:r>
      <w:r>
        <w:tab/>
        <w:t xml:space="preserve">Ich kann's bezeugen, ich war dabei! </w:t>
      </w:r>
    </w:p>
    <w:p w14:paraId="1932D670" w14:textId="78028010" w:rsidR="002A4891" w:rsidRDefault="00127B45">
      <w:pPr>
        <w:ind w:left="3600" w:hanging="3600"/>
      </w:pPr>
      <w:r>
        <w:rPr>
          <w:i/>
        </w:rPr>
        <w:t>22:52</w:t>
      </w:r>
      <w:r>
        <w:t xml:space="preserve"> </w:t>
      </w:r>
      <w:dir w:val="ltr">
        <w:r>
          <w:t>Thomas Sundström</w:t>
        </w:r>
        <w:r>
          <w:t>‬</w:t>
        </w:r>
        <w:r>
          <w:t>:</w:t>
        </w:r>
        <w:r>
          <w:tab/>
          <w:t xml:space="preserve">was is denn mit arsenal los?? </w:t>
        </w:r>
      </w:dir>
    </w:p>
    <w:p w14:paraId="4E5952F7" w14:textId="77777777" w:rsidR="002A4891" w:rsidRDefault="00127B45">
      <w:pPr>
        <w:ind w:left="3600" w:hanging="3600"/>
      </w:pPr>
      <w:r>
        <w:rPr>
          <w:i/>
        </w:rPr>
        <w:t>22:52</w:t>
      </w:r>
      <w:r>
        <w:t xml:space="preserve"> Alexa</w:t>
      </w:r>
      <w:r>
        <w:t>nder Würz:</w:t>
      </w:r>
      <w:r>
        <w:tab/>
        <w:t xml:space="preserve">Aufs maul </w:t>
      </w:r>
    </w:p>
    <w:p w14:paraId="53D0A41F" w14:textId="77777777" w:rsidR="002A4891" w:rsidRDefault="00127B45">
      <w:pPr>
        <w:ind w:left="3600" w:hanging="3600"/>
      </w:pPr>
      <w:r>
        <w:rPr>
          <w:i/>
        </w:rPr>
        <w:t>22:52</w:t>
      </w:r>
      <w:r>
        <w:t xml:space="preserve"> Alexander Würz:</w:t>
      </w:r>
      <w:r>
        <w:tab/>
        <w:t xml:space="preserve">Gusch </w:t>
      </w:r>
    </w:p>
    <w:p w14:paraId="063523AA" w14:textId="49011311" w:rsidR="002A4891" w:rsidRDefault="00127B45">
      <w:pPr>
        <w:ind w:left="3600" w:hanging="3600"/>
      </w:pPr>
      <w:r>
        <w:rPr>
          <w:i/>
        </w:rPr>
        <w:t>22:52</w:t>
      </w:r>
      <w:r>
        <w:t xml:space="preserve"> </w:t>
      </w:r>
      <w:dir w:val="ltr">
        <w:r>
          <w:t>Thomas Sundström</w:t>
        </w:r>
        <w:r>
          <w:t>‬</w:t>
        </w:r>
        <w:r>
          <w:t>:</w:t>
        </w:r>
        <w:r>
          <w:tab/>
          <w:t xml:space="preserve">hehe </w:t>
        </w:r>
      </w:dir>
    </w:p>
    <w:p w14:paraId="3FA5E189" w14:textId="77777777" w:rsidR="002A4891" w:rsidRDefault="00127B45">
      <w:pPr>
        <w:ind w:left="3600" w:hanging="3600"/>
      </w:pPr>
      <w:r>
        <w:rPr>
          <w:i/>
        </w:rPr>
        <w:t>22:52</w:t>
      </w:r>
      <w:r>
        <w:t xml:space="preserve"> Alexander Würz:</w:t>
      </w:r>
      <w:r>
        <w:tab/>
        <w:t xml:space="preserve">Das gwinn ma noch </w:t>
      </w:r>
    </w:p>
    <w:p w14:paraId="59CA2820" w14:textId="00AB9B05" w:rsidR="002A4891" w:rsidRDefault="00127B45">
      <w:pPr>
        <w:ind w:left="3600" w:hanging="3600"/>
      </w:pPr>
      <w:r>
        <w:rPr>
          <w:i/>
        </w:rPr>
        <w:t>22:53</w:t>
      </w:r>
      <w:r>
        <w:t xml:space="preserve"> </w:t>
      </w:r>
      <w:dir w:val="ltr">
        <w:r>
          <w:t>Thomas Sundström</w:t>
        </w:r>
        <w:r>
          <w:t>‬</w:t>
        </w:r>
        <w:r>
          <w:t>:</w:t>
        </w:r>
        <w:r>
          <w:tab/>
          <w:t xml:space="preserve">immerhin hamm auswärts mit einem tor unterschied verlorn </w:t>
        </w:r>
      </w:dir>
    </w:p>
    <w:p w14:paraId="3B7227EC" w14:textId="77777777" w:rsidR="002A4891" w:rsidRDefault="00127B45">
      <w:pPr>
        <w:ind w:left="3600" w:hanging="3600"/>
      </w:pPr>
      <w:r>
        <w:rPr>
          <w:i/>
        </w:rPr>
        <w:t>22:53</w:t>
      </w:r>
      <w:r>
        <w:t xml:space="preserve"> Alexander Würz:</w:t>
      </w:r>
      <w:r>
        <w:tab/>
        <w:t>Ja dortmund wird schon auf</w:t>
      </w:r>
      <w:r>
        <w:t xml:space="preserve">steigen </w:t>
      </w:r>
    </w:p>
    <w:p w14:paraId="25724979" w14:textId="4B3B68CA" w:rsidR="002A4891" w:rsidRDefault="00127B45">
      <w:pPr>
        <w:ind w:left="3600" w:hanging="3600"/>
      </w:pPr>
      <w:r>
        <w:rPr>
          <w:i/>
        </w:rPr>
        <w:t>22:53</w:t>
      </w:r>
      <w:r>
        <w:t xml:space="preserve"> </w:t>
      </w:r>
      <w:dir w:val="ltr">
        <w:r>
          <w:t>Thomas Sundström</w:t>
        </w:r>
        <w:r>
          <w:t>‬</w:t>
        </w:r>
        <w:r>
          <w:t>:</w:t>
        </w:r>
        <w:r>
          <w:tab/>
          <w:t xml:space="preserve">gegen den italienischen meister </w:t>
        </w:r>
      </w:dir>
    </w:p>
    <w:p w14:paraId="2C797E66" w14:textId="66CEBB7B" w:rsidR="002A4891" w:rsidRDefault="00127B45">
      <w:pPr>
        <w:ind w:left="3600" w:hanging="3600"/>
      </w:pPr>
      <w:r>
        <w:rPr>
          <w:i/>
        </w:rPr>
        <w:t>22:53</w:t>
      </w:r>
      <w:r>
        <w:t xml:space="preserve"> </w:t>
      </w:r>
      <w:dir w:val="ltr">
        <w:r>
          <w:t>Thomas Sundström</w:t>
        </w:r>
        <w:r>
          <w:t>‬</w:t>
        </w:r>
        <w:r>
          <w:t>:</w:t>
        </w:r>
        <w:r>
          <w:tab/>
          <w:t xml:space="preserve">arsenal halt nicht </w:t>
        </w:r>
      </w:dir>
    </w:p>
    <w:p w14:paraId="4BF2E7EB" w14:textId="77777777" w:rsidR="002A4891" w:rsidRDefault="00127B45">
      <w:pPr>
        <w:ind w:left="3600" w:hanging="3600"/>
      </w:pPr>
      <w:r>
        <w:rPr>
          <w:i/>
        </w:rPr>
        <w:t>22:53</w:t>
      </w:r>
      <w:r>
        <w:t xml:space="preserve"> Alexander Würz:</w:t>
      </w:r>
      <w:r>
        <w:tab/>
        <w:t xml:space="preserve">Am ende wird abgerechnet </w:t>
      </w:r>
    </w:p>
    <w:p w14:paraId="40B80C8B" w14:textId="77777777" w:rsidR="002A4891" w:rsidRDefault="00127B45">
      <w:pPr>
        <w:jc w:val="center"/>
      </w:pPr>
      <w:r>
        <w:t>26.02.2015</w:t>
      </w:r>
    </w:p>
    <w:p w14:paraId="6FC61918" w14:textId="77777777" w:rsidR="002A4891" w:rsidRDefault="00127B45">
      <w:pPr>
        <w:ind w:left="3600" w:hanging="3600"/>
      </w:pPr>
      <w:r>
        <w:rPr>
          <w:i/>
        </w:rPr>
        <w:t>08:19</w:t>
      </w:r>
      <w:r>
        <w:t xml:space="preserve"> Benni Gröhs:</w:t>
      </w:r>
      <w:r>
        <w:tab/>
        <w:t xml:space="preserve">2015-02-26-PHOTO-00001751.jpg &lt;‎attached&gt; </w:t>
      </w:r>
    </w:p>
    <w:p w14:paraId="1DBD9D70" w14:textId="77777777" w:rsidR="002A4891" w:rsidRDefault="00127B45">
      <w:pPr>
        <w:ind w:left="3600" w:hanging="3600"/>
      </w:pPr>
      <w:r>
        <w:rPr>
          <w:i/>
        </w:rPr>
        <w:t>08:19</w:t>
      </w:r>
      <w:r>
        <w:t xml:space="preserve"> Benni Gröhs:</w:t>
      </w:r>
      <w:r>
        <w:tab/>
        <w:t>Gl</w:t>
      </w:r>
      <w:r>
        <w:t xml:space="preserve">eich geht's mir </w:t>
      </w:r>
      <w:r>
        <w:t>️</w:t>
      </w:r>
      <w:r>
        <w:t xml:space="preserve">Scheiss gut:) </w:t>
      </w:r>
    </w:p>
    <w:p w14:paraId="0E4DA4F0" w14:textId="77777777" w:rsidR="002A4891" w:rsidRDefault="00127B45">
      <w:pPr>
        <w:ind w:left="3600" w:hanging="3600"/>
      </w:pPr>
      <w:r>
        <w:rPr>
          <w:i/>
        </w:rPr>
        <w:t>10:32</w:t>
      </w:r>
      <w:r>
        <w:t xml:space="preserve"> Julian Möhlen:</w:t>
      </w:r>
      <w:r>
        <w:tab/>
        <w:t xml:space="preserve">Oje, was passiert denn hier? Warum denn Krankenhaus? </w:t>
      </w:r>
    </w:p>
    <w:p w14:paraId="53BD3718" w14:textId="77777777" w:rsidR="002A4891" w:rsidRDefault="00127B45">
      <w:pPr>
        <w:ind w:left="3600" w:hanging="3600"/>
      </w:pPr>
      <w:r>
        <w:rPr>
          <w:i/>
        </w:rPr>
        <w:t>10:50</w:t>
      </w:r>
      <w:r>
        <w:t xml:space="preserve"> Maximilian Margreiter:</w:t>
      </w:r>
      <w:r>
        <w:tab/>
        <w:t xml:space="preserve">2015-02-26-PHOTO-00001754.jpg &lt;‎attached&gt; </w:t>
      </w:r>
    </w:p>
    <w:p w14:paraId="1CF77E7E" w14:textId="78291A5D" w:rsidR="002A4891" w:rsidRDefault="00127B45">
      <w:pPr>
        <w:ind w:left="3600" w:hanging="3600"/>
      </w:pPr>
      <w:r>
        <w:rPr>
          <w:i/>
        </w:rPr>
        <w:t>11:04</w:t>
      </w:r>
      <w:r>
        <w:t xml:space="preserve"> </w:t>
      </w:r>
      <w:dir w:val="ltr">
        <w:r>
          <w:t>Thomas Sundström</w:t>
        </w:r>
        <w:r>
          <w:t>‬</w:t>
        </w:r>
        <w:r>
          <w:t>:</w:t>
        </w:r>
        <w:r>
          <w:tab/>
          <w:t xml:space="preserve">nur blöd </w:t>
        </w:r>
      </w:dir>
    </w:p>
    <w:p w14:paraId="5DBC7B64" w14:textId="0B00EC3F" w:rsidR="002A4891" w:rsidRDefault="00127B45">
      <w:pPr>
        <w:ind w:left="3600" w:hanging="3600"/>
      </w:pPr>
      <w:r>
        <w:rPr>
          <w:i/>
        </w:rPr>
        <w:t>12:59</w:t>
      </w:r>
      <w:r>
        <w:t xml:space="preserve"> </w:t>
      </w:r>
      <w:dir w:val="ltr">
        <w:r>
          <w:t>Thomas Sundström</w:t>
        </w:r>
        <w:r>
          <w:t>‬</w:t>
        </w:r>
        <w:r>
          <w:t>:</w:t>
        </w:r>
        <w:r>
          <w:tab/>
          <w:t>@julian benni m</w:t>
        </w:r>
        <w:r>
          <w:t xml:space="preserve">üssen die nüsse wegoperiert werden, ich meine natürlich mandeln huhuhu </w:t>
        </w:r>
      </w:dir>
    </w:p>
    <w:p w14:paraId="22D6A071" w14:textId="20A14AE6" w:rsidR="002A4891" w:rsidRDefault="00127B45">
      <w:pPr>
        <w:ind w:left="3600" w:hanging="3600"/>
      </w:pPr>
      <w:r>
        <w:rPr>
          <w:i/>
        </w:rPr>
        <w:t>15:25</w:t>
      </w:r>
      <w:r>
        <w:t xml:space="preserve"> </w:t>
      </w:r>
      <w:dir w:val="ltr">
        <w:r>
          <w:t>Thomas Sundström</w:t>
        </w:r>
        <w:r>
          <w:t>‬</w:t>
        </w:r>
        <w:r>
          <w:t>:</w:t>
        </w:r>
        <w:r>
          <w:tab/>
          <w:t xml:space="preserve">2015-02-26-PHOTO-00001757.jpg &lt;‎attached&gt; </w:t>
        </w:r>
      </w:dir>
    </w:p>
    <w:p w14:paraId="1ED5E538" w14:textId="689D669D" w:rsidR="002A4891" w:rsidRDefault="00127B45">
      <w:pPr>
        <w:ind w:left="3600" w:hanging="3600"/>
      </w:pPr>
      <w:r>
        <w:rPr>
          <w:i/>
        </w:rPr>
        <w:t>15:25</w:t>
      </w:r>
      <w:r>
        <w:t xml:space="preserve"> </w:t>
      </w:r>
      <w:dir w:val="ltr">
        <w:r>
          <w:t>Thomas Sundström</w:t>
        </w:r>
        <w:r>
          <w:t>‬</w:t>
        </w:r>
        <w:r>
          <w:t>:</w:t>
        </w:r>
        <w:r>
          <w:tab/>
          <w:t xml:space="preserve">kopfschuss. </w:t>
        </w:r>
      </w:dir>
    </w:p>
    <w:p w14:paraId="0EC76AD7" w14:textId="77777777" w:rsidR="002A4891" w:rsidRDefault="00127B45">
      <w:pPr>
        <w:ind w:left="3600" w:hanging="3600"/>
      </w:pPr>
      <w:r>
        <w:rPr>
          <w:i/>
        </w:rPr>
        <w:t>16:07</w:t>
      </w:r>
      <w:r>
        <w:t xml:space="preserve"> Emil Paiker:</w:t>
      </w:r>
      <w:r>
        <w:tab/>
        <w:t xml:space="preserve">Orpheus? </w:t>
      </w:r>
    </w:p>
    <w:p w14:paraId="135A7740" w14:textId="5173E2EE" w:rsidR="002A4891" w:rsidRDefault="00127B45">
      <w:pPr>
        <w:ind w:left="3600" w:hanging="3600"/>
      </w:pPr>
      <w:r>
        <w:rPr>
          <w:i/>
        </w:rPr>
        <w:t>16:42</w:t>
      </w:r>
      <w:r>
        <w:t xml:space="preserve"> </w:t>
      </w:r>
      <w:dir w:val="ltr">
        <w:r>
          <w:t>Thomas Sundström</w:t>
        </w:r>
        <w:r>
          <w:t>‬</w:t>
        </w:r>
        <w:r>
          <w:t>:</w:t>
        </w:r>
        <w:r>
          <w:tab/>
          <w:t xml:space="preserve">der projektname </w:t>
        </w:r>
      </w:dir>
    </w:p>
    <w:p w14:paraId="109D8E1F" w14:textId="77777777" w:rsidR="002A4891" w:rsidRDefault="00127B45">
      <w:pPr>
        <w:ind w:left="3600" w:hanging="3600"/>
      </w:pPr>
      <w:r>
        <w:rPr>
          <w:i/>
        </w:rPr>
        <w:t>17:27</w:t>
      </w:r>
      <w:r>
        <w:t xml:space="preserve"> Louis Springer:</w:t>
      </w:r>
      <w:r>
        <w:tab/>
        <w:t xml:space="preserve">haha ich versteh kein Wort </w:t>
      </w:r>
    </w:p>
    <w:p w14:paraId="0761F3C3" w14:textId="77777777" w:rsidR="002A4891" w:rsidRDefault="00127B45">
      <w:pPr>
        <w:ind w:left="3600" w:hanging="3600"/>
      </w:pPr>
      <w:r>
        <w:rPr>
          <w:i/>
        </w:rPr>
        <w:t>17:27</w:t>
      </w:r>
      <w:r>
        <w:t xml:space="preserve"> Louis Springer:</w:t>
      </w:r>
      <w:r>
        <w:tab/>
        <w:t xml:space="preserve">Ausländer... </w:t>
      </w:r>
    </w:p>
    <w:p w14:paraId="53D131AB" w14:textId="77777777" w:rsidR="002A4891" w:rsidRDefault="00127B45">
      <w:pPr>
        <w:jc w:val="center"/>
      </w:pPr>
      <w:r>
        <w:t>27.02.2015</w:t>
      </w:r>
    </w:p>
    <w:p w14:paraId="1B6B3EF2" w14:textId="77777777" w:rsidR="002A4891" w:rsidRDefault="00127B45">
      <w:pPr>
        <w:ind w:left="3600" w:hanging="3600"/>
      </w:pPr>
      <w:r>
        <w:rPr>
          <w:i/>
        </w:rPr>
        <w:t>11:43</w:t>
      </w:r>
      <w:r>
        <w:t xml:space="preserve"> Alexander Würz:</w:t>
      </w:r>
      <w:r>
        <w:tab/>
        <w:t xml:space="preserve">James hersey Album draußen!!! </w:t>
      </w:r>
    </w:p>
    <w:p w14:paraId="7C5A8AE0" w14:textId="77777777" w:rsidR="002A4891" w:rsidRDefault="00127B45">
      <w:pPr>
        <w:ind w:left="3600" w:hanging="3600"/>
      </w:pPr>
      <w:r>
        <w:rPr>
          <w:i/>
        </w:rPr>
        <w:t>11:46</w:t>
      </w:r>
      <w:r>
        <w:t xml:space="preserve"> Louis Springer:</w:t>
      </w:r>
      <w:r>
        <w:tab/>
        <w:t xml:space="preserve">Ööööhh wo zu kaufen?? </w:t>
      </w:r>
    </w:p>
    <w:p w14:paraId="388E9FB9" w14:textId="77777777" w:rsidR="002A4891" w:rsidRDefault="00127B45">
      <w:pPr>
        <w:ind w:left="3600" w:hanging="3600"/>
      </w:pPr>
      <w:r>
        <w:rPr>
          <w:i/>
        </w:rPr>
        <w:t>11:47</w:t>
      </w:r>
      <w:r>
        <w:t xml:space="preserve"> Maximilian Margreiter:</w:t>
      </w:r>
      <w:r>
        <w:tab/>
        <w:t xml:space="preserve">Haha kaufen </w:t>
      </w:r>
    </w:p>
    <w:p w14:paraId="529248DC" w14:textId="52B8D885" w:rsidR="002A4891" w:rsidRDefault="00127B45">
      <w:pPr>
        <w:ind w:left="3600" w:hanging="3600"/>
      </w:pPr>
      <w:r>
        <w:rPr>
          <w:i/>
        </w:rPr>
        <w:t>11:47</w:t>
      </w:r>
      <w:r>
        <w:t xml:space="preserve"> </w:t>
      </w:r>
      <w:dir w:val="ltr">
        <w:r>
          <w:t>Thomas Sundström</w:t>
        </w:r>
        <w:r>
          <w:t>‬</w:t>
        </w:r>
        <w:r>
          <w:t>:</w:t>
        </w:r>
        <w:r>
          <w:tab/>
          <w:t xml:space="preserve">"kaufeb" </w:t>
        </w:r>
      </w:dir>
    </w:p>
    <w:p w14:paraId="5101F2CB" w14:textId="65481B95" w:rsidR="002A4891" w:rsidRDefault="00127B45">
      <w:pPr>
        <w:ind w:left="3600" w:hanging="3600"/>
      </w:pPr>
      <w:r>
        <w:rPr>
          <w:i/>
        </w:rPr>
        <w:t>11:47</w:t>
      </w:r>
      <w:r>
        <w:t xml:space="preserve"> </w:t>
      </w:r>
      <w:dir w:val="ltr">
        <w:r>
          <w:t>Thomas Sundström</w:t>
        </w:r>
        <w:r>
          <w:t>‬</w:t>
        </w:r>
        <w:r>
          <w:t>:</w:t>
        </w:r>
        <w:r>
          <w:tab/>
          <w:t xml:space="preserve">haha maxi </w:t>
        </w:r>
      </w:dir>
    </w:p>
    <w:p w14:paraId="52CC2B8A" w14:textId="18BD2A8A" w:rsidR="002A4891" w:rsidRDefault="00127B45">
      <w:pPr>
        <w:ind w:left="3600" w:hanging="3600"/>
      </w:pPr>
      <w:r>
        <w:rPr>
          <w:i/>
        </w:rPr>
        <w:t>11:48</w:t>
      </w:r>
      <w:r>
        <w:t xml:space="preserve"> </w:t>
      </w:r>
      <w:dir w:val="ltr">
        <w:r>
          <w:t>Thomas Sundström</w:t>
        </w:r>
        <w:r>
          <w:t>‬</w:t>
        </w:r>
        <w:r>
          <w:t>:</w:t>
        </w:r>
        <w:r>
          <w:tab/>
          <w:t xml:space="preserve">#thuglife </w:t>
        </w:r>
      </w:dir>
    </w:p>
    <w:p w14:paraId="7DAF2625" w14:textId="77777777" w:rsidR="002A4891" w:rsidRDefault="00127B45">
      <w:pPr>
        <w:ind w:left="3600" w:hanging="3600"/>
      </w:pPr>
      <w:r>
        <w:rPr>
          <w:i/>
        </w:rPr>
        <w:t>11:48</w:t>
      </w:r>
      <w:r>
        <w:t xml:space="preserve"> Louis Springer:</w:t>
      </w:r>
      <w:r>
        <w:tab/>
        <w:t xml:space="preserve">das kann man fix nirgendwo runterladen </w:t>
      </w:r>
    </w:p>
    <w:p w14:paraId="4357518D" w14:textId="77777777" w:rsidR="002A4891" w:rsidRDefault="00127B45">
      <w:pPr>
        <w:ind w:left="3600" w:hanging="3600"/>
      </w:pPr>
      <w:r>
        <w:rPr>
          <w:i/>
        </w:rPr>
        <w:t>11:49</w:t>
      </w:r>
      <w:r>
        <w:t xml:space="preserve"> Maximilian Margreiter:</w:t>
      </w:r>
      <w:r>
        <w:tab/>
        <w:t xml:space="preserve">Louis kennt sich nicht aus im Internet </w:t>
      </w:r>
    </w:p>
    <w:p w14:paraId="07E06EA9" w14:textId="77777777" w:rsidR="002A4891" w:rsidRDefault="00127B45">
      <w:pPr>
        <w:ind w:left="3600" w:hanging="3600"/>
      </w:pPr>
      <w:r>
        <w:rPr>
          <w:i/>
        </w:rPr>
        <w:t>11:49</w:t>
      </w:r>
      <w:r>
        <w:t xml:space="preserve"> Louis Springer:</w:t>
      </w:r>
      <w:r>
        <w:tab/>
      </w:r>
      <w:r>
        <w:t>💿💰🎵</w:t>
      </w:r>
      <w:r>
        <w:t xml:space="preserve"> </w:t>
      </w:r>
    </w:p>
    <w:p w14:paraId="4801F41A" w14:textId="77777777" w:rsidR="002A4891" w:rsidRDefault="00127B45">
      <w:pPr>
        <w:ind w:left="3600" w:hanging="3600"/>
      </w:pPr>
      <w:r>
        <w:rPr>
          <w:i/>
        </w:rPr>
        <w:t>11:56</w:t>
      </w:r>
      <w:r>
        <w:t xml:space="preserve"> Emil Paiker:</w:t>
      </w:r>
      <w:r>
        <w:tab/>
        <w:t xml:space="preserve">Was ist das runde? </w:t>
      </w:r>
    </w:p>
    <w:p w14:paraId="0DFE77D1" w14:textId="77777777" w:rsidR="002A4891" w:rsidRDefault="00127B45">
      <w:pPr>
        <w:ind w:left="3600" w:hanging="3600"/>
      </w:pPr>
      <w:r>
        <w:rPr>
          <w:i/>
        </w:rPr>
        <w:t>12:18</w:t>
      </w:r>
      <w:r>
        <w:t xml:space="preserve"> Alexander Würz:</w:t>
      </w:r>
      <w:r>
        <w:tab/>
        <w:t xml:space="preserve">Die electro juliet version is oben jawooohl </w:t>
      </w:r>
    </w:p>
    <w:p w14:paraId="764755C1" w14:textId="77777777" w:rsidR="002A4891" w:rsidRDefault="00127B45">
      <w:pPr>
        <w:ind w:left="3600" w:hanging="3600"/>
      </w:pPr>
      <w:r>
        <w:rPr>
          <w:i/>
        </w:rPr>
        <w:t>12:34</w:t>
      </w:r>
      <w:r>
        <w:t xml:space="preserve"> Louis Springer:</w:t>
      </w:r>
      <w:r>
        <w:tab/>
        <w:t xml:space="preserve">Jawoooooohlll </w:t>
      </w:r>
    </w:p>
    <w:p w14:paraId="29B1BC3C" w14:textId="77777777" w:rsidR="002A4891" w:rsidRDefault="00127B45">
      <w:pPr>
        <w:ind w:left="3600" w:hanging="3600"/>
      </w:pPr>
      <w:r>
        <w:rPr>
          <w:i/>
        </w:rPr>
        <w:t>12:34</w:t>
      </w:r>
      <w:r>
        <w:t xml:space="preserve"> Louis Springer:</w:t>
      </w:r>
      <w:r>
        <w:tab/>
        <w:t xml:space="preserve">Victoria ❤ </w:t>
      </w:r>
    </w:p>
    <w:p w14:paraId="228F0BA9" w14:textId="77777777" w:rsidR="002A4891" w:rsidRDefault="00127B45">
      <w:pPr>
        <w:ind w:left="3600" w:hanging="3600"/>
      </w:pPr>
      <w:r>
        <w:rPr>
          <w:i/>
        </w:rPr>
        <w:t>19:06</w:t>
      </w:r>
      <w:r>
        <w:t xml:space="preserve"> Jakob Ortel:</w:t>
      </w:r>
      <w:r>
        <w:tab/>
        <w:t xml:space="preserve">Heute meine Herren war mein letzter Tag als Soldat. </w:t>
      </w:r>
    </w:p>
    <w:p w14:paraId="64BF1F45" w14:textId="77777777" w:rsidR="002A4891" w:rsidRDefault="00127B45">
      <w:pPr>
        <w:ind w:left="3600" w:hanging="3600"/>
      </w:pPr>
      <w:r>
        <w:rPr>
          <w:i/>
        </w:rPr>
        <w:t>19:07</w:t>
      </w:r>
      <w:r>
        <w:t xml:space="preserve"> M</w:t>
      </w:r>
      <w:r>
        <w:t>aximilian Margreiter:</w:t>
      </w:r>
      <w:r>
        <w:tab/>
        <w:t xml:space="preserve">Ööhhhh abrüsten </w:t>
      </w:r>
    </w:p>
    <w:p w14:paraId="131F81D8" w14:textId="77777777" w:rsidR="002A4891" w:rsidRDefault="00127B45">
      <w:pPr>
        <w:ind w:left="3600" w:hanging="3600"/>
      </w:pPr>
      <w:r>
        <w:rPr>
          <w:i/>
        </w:rPr>
        <w:t>19:07</w:t>
      </w:r>
      <w:r>
        <w:t xml:space="preserve"> Jakob Ortel:</w:t>
      </w:r>
      <w:r>
        <w:tab/>
        <w:t xml:space="preserve">Heute Abend irgendein Programm? ###usb </w:t>
      </w:r>
    </w:p>
    <w:p w14:paraId="3AC504E6" w14:textId="77777777" w:rsidR="002A4891" w:rsidRDefault="00127B45">
      <w:pPr>
        <w:ind w:left="3600" w:hanging="3600"/>
      </w:pPr>
      <w:r>
        <w:rPr>
          <w:i/>
        </w:rPr>
        <w:t>19:08</w:t>
      </w:r>
      <w:r>
        <w:t xml:space="preserve"> Emil Paiker:</w:t>
      </w:r>
      <w:r>
        <w:tab/>
        <w:t xml:space="preserve">Überstanden!! Ööööhhh </w:t>
      </w:r>
    </w:p>
    <w:p w14:paraId="3359C5B2" w14:textId="77777777" w:rsidR="002A4891" w:rsidRDefault="00127B45">
      <w:pPr>
        <w:ind w:left="3600" w:hanging="3600"/>
      </w:pPr>
      <w:r>
        <w:rPr>
          <w:i/>
        </w:rPr>
        <w:t>19:09</w:t>
      </w:r>
      <w:r>
        <w:t xml:space="preserve"> Maximilian Margreiter:</w:t>
      </w:r>
      <w:r>
        <w:tab/>
        <w:t xml:space="preserve">Hat eigentlich nichts vor aber ?es ist eh schon alles wurscht .... </w:t>
      </w:r>
    </w:p>
    <w:p w14:paraId="160204D9" w14:textId="77777777" w:rsidR="002A4891" w:rsidRDefault="00127B45">
      <w:pPr>
        <w:ind w:left="3600" w:hanging="3600"/>
      </w:pPr>
      <w:r>
        <w:rPr>
          <w:i/>
        </w:rPr>
        <w:t>19:11</w:t>
      </w:r>
      <w:r>
        <w:t xml:space="preserve"> Louis Springe</w:t>
      </w:r>
      <w:r>
        <w:t>r:</w:t>
      </w:r>
      <w:r>
        <w:tab/>
        <w:t xml:space="preserve">öööh warum schon so früh? </w:t>
      </w:r>
    </w:p>
    <w:p w14:paraId="6680C1BC" w14:textId="77777777" w:rsidR="002A4891" w:rsidRDefault="00127B45">
      <w:pPr>
        <w:ind w:left="3600" w:hanging="3600"/>
      </w:pPr>
      <w:r>
        <w:rPr>
          <w:i/>
        </w:rPr>
        <w:t>19:11</w:t>
      </w:r>
      <w:r>
        <w:t xml:space="preserve"> Jakob Ortel:</w:t>
      </w:r>
      <w:r>
        <w:tab/>
        <w:t xml:space="preserve">Ja machma was. </w:t>
      </w:r>
    </w:p>
    <w:p w14:paraId="74953F62" w14:textId="77777777" w:rsidR="002A4891" w:rsidRDefault="00127B45">
      <w:pPr>
        <w:ind w:left="3600" w:hanging="3600"/>
      </w:pPr>
      <w:r>
        <w:rPr>
          <w:i/>
        </w:rPr>
        <w:t>19:12</w:t>
      </w:r>
      <w:r>
        <w:t xml:space="preserve"> Maximilian Margreiter:</w:t>
      </w:r>
      <w:r>
        <w:tab/>
        <w:t xml:space="preserve">Ja 20.30 Stadt </w:t>
      </w:r>
    </w:p>
    <w:p w14:paraId="1CAD76A2" w14:textId="77777777" w:rsidR="002A4891" w:rsidRDefault="00127B45">
      <w:pPr>
        <w:ind w:left="3600" w:hanging="3600"/>
      </w:pPr>
      <w:r>
        <w:rPr>
          <w:i/>
        </w:rPr>
        <w:t>19:12</w:t>
      </w:r>
      <w:r>
        <w:t xml:space="preserve"> Jakob Ortel:</w:t>
      </w:r>
      <w:r>
        <w:tab/>
        <w:t xml:space="preserve">Gut </w:t>
      </w:r>
    </w:p>
    <w:p w14:paraId="45ACEB36" w14:textId="77777777" w:rsidR="002A4891" w:rsidRDefault="00127B45">
      <w:pPr>
        <w:ind w:left="3600" w:hanging="3600"/>
      </w:pPr>
      <w:r>
        <w:rPr>
          <w:i/>
        </w:rPr>
        <w:t>19:13</w:t>
      </w:r>
      <w:r>
        <w:t xml:space="preserve"> Alexander Würz:</w:t>
      </w:r>
      <w:r>
        <w:tab/>
        <w:t xml:space="preserve">Wiedo jetzt schon </w:t>
      </w:r>
    </w:p>
    <w:p w14:paraId="15C83F9A" w14:textId="77777777" w:rsidR="002A4891" w:rsidRDefault="00127B45">
      <w:pPr>
        <w:ind w:left="3600" w:hanging="3600"/>
      </w:pPr>
      <w:r>
        <w:rPr>
          <w:i/>
        </w:rPr>
        <w:t>19:13</w:t>
      </w:r>
      <w:r>
        <w:t xml:space="preserve"> Alexander Würz:</w:t>
      </w:r>
      <w:r>
        <w:tab/>
        <w:t xml:space="preserve">Arschloch </w:t>
      </w:r>
    </w:p>
    <w:p w14:paraId="3E3CA746" w14:textId="77777777" w:rsidR="002A4891" w:rsidRDefault="00127B45">
      <w:pPr>
        <w:ind w:left="3600" w:hanging="3600"/>
      </w:pPr>
      <w:r>
        <w:rPr>
          <w:i/>
        </w:rPr>
        <w:t>19:13</w:t>
      </w:r>
      <w:r>
        <w:t xml:space="preserve"> Louis Springer:</w:t>
      </w:r>
      <w:r>
        <w:tab/>
      </w:r>
      <w:r>
        <w:t xml:space="preserve">muss leider passen, bin bei beim Dienstplaner von den Johannitern eingeladen, wird mega creepy </w:t>
      </w:r>
    </w:p>
    <w:p w14:paraId="37EA0857" w14:textId="77777777" w:rsidR="002A4891" w:rsidRDefault="00127B45">
      <w:pPr>
        <w:ind w:left="3600" w:hanging="3600"/>
      </w:pPr>
      <w:r>
        <w:rPr>
          <w:i/>
        </w:rPr>
        <w:t>19:13</w:t>
      </w:r>
      <w:r>
        <w:t xml:space="preserve"> Emil Paiker:</w:t>
      </w:r>
      <w:r>
        <w:tab/>
        <w:t xml:space="preserve">(weil er uns immer anmacht) </w:t>
      </w:r>
    </w:p>
    <w:p w14:paraId="284EB844" w14:textId="77777777" w:rsidR="002A4891" w:rsidRDefault="00127B45">
      <w:pPr>
        <w:ind w:left="3600" w:hanging="3600"/>
      </w:pPr>
      <w:r>
        <w:rPr>
          <w:i/>
        </w:rPr>
        <w:t>19:14</w:t>
      </w:r>
      <w:r>
        <w:t xml:space="preserve"> Louis Springer:</w:t>
      </w:r>
      <w:r>
        <w:tab/>
        <w:t xml:space="preserve">weil er immer gemeinsam mit mir duschen geht </w:t>
      </w:r>
    </w:p>
    <w:p w14:paraId="6EFFC731" w14:textId="77777777" w:rsidR="002A4891" w:rsidRDefault="00127B45">
      <w:pPr>
        <w:ind w:left="3600" w:hanging="3600"/>
      </w:pPr>
      <w:r>
        <w:rPr>
          <w:i/>
        </w:rPr>
        <w:t>19:14</w:t>
      </w:r>
      <w:r>
        <w:t xml:space="preserve"> Maximilian Margreiter:</w:t>
      </w:r>
      <w:r>
        <w:tab/>
        <w:t xml:space="preserve">Haha </w:t>
      </w:r>
    </w:p>
    <w:p w14:paraId="65898F5F" w14:textId="77777777" w:rsidR="002A4891" w:rsidRDefault="00127B45">
      <w:pPr>
        <w:ind w:left="3600" w:hanging="3600"/>
      </w:pPr>
      <w:r>
        <w:rPr>
          <w:i/>
        </w:rPr>
        <w:t>19:14</w:t>
      </w:r>
      <w:r>
        <w:t xml:space="preserve"> Lou</w:t>
      </w:r>
      <w:r>
        <w:t>is Springer:</w:t>
      </w:r>
      <w:r>
        <w:tab/>
        <w:t xml:space="preserve">(Beim johanniter Fußball) </w:t>
      </w:r>
    </w:p>
    <w:p w14:paraId="694E10FE" w14:textId="77777777" w:rsidR="002A4891" w:rsidRDefault="00127B45">
      <w:pPr>
        <w:ind w:left="3600" w:hanging="3600"/>
      </w:pPr>
      <w:r>
        <w:rPr>
          <w:i/>
        </w:rPr>
        <w:t>19:14</w:t>
      </w:r>
      <w:r>
        <w:t xml:space="preserve"> Louis Springer:</w:t>
      </w:r>
      <w:r>
        <w:tab/>
        <w:t xml:space="preserve">Haha </w:t>
      </w:r>
    </w:p>
    <w:p w14:paraId="72EEC62C" w14:textId="77777777" w:rsidR="002A4891" w:rsidRDefault="00127B45">
      <w:pPr>
        <w:ind w:left="3600" w:hanging="3600"/>
      </w:pPr>
      <w:r>
        <w:rPr>
          <w:i/>
        </w:rPr>
        <w:t>19:15</w:t>
      </w:r>
      <w:r>
        <w:t xml:space="preserve"> Emil Paiker:</w:t>
      </w:r>
      <w:r>
        <w:tab/>
        <w:t xml:space="preserve">Mich lädt er nimmer ein seit ich gesagt hab dsss ich nicht auf duschen steh </w:t>
      </w:r>
    </w:p>
    <w:p w14:paraId="4D358763" w14:textId="77777777" w:rsidR="002A4891" w:rsidRDefault="00127B45">
      <w:pPr>
        <w:ind w:left="3600" w:hanging="3600"/>
      </w:pPr>
      <w:r>
        <w:rPr>
          <w:i/>
        </w:rPr>
        <w:t>19:24</w:t>
      </w:r>
      <w:r>
        <w:t xml:space="preserve"> Louis Springer:</w:t>
      </w:r>
      <w:r>
        <w:tab/>
        <w:t xml:space="preserve">wie unhygienisch! </w:t>
      </w:r>
    </w:p>
    <w:p w14:paraId="1997AF1E" w14:textId="77777777" w:rsidR="002A4891" w:rsidRDefault="00127B45">
      <w:pPr>
        <w:ind w:left="3600" w:hanging="3600"/>
      </w:pPr>
      <w:r>
        <w:rPr>
          <w:i/>
        </w:rPr>
        <w:t>19:41</w:t>
      </w:r>
      <w:r>
        <w:t xml:space="preserve"> Jakob Ortel:</w:t>
      </w:r>
      <w:r>
        <w:tab/>
        <w:t xml:space="preserve">B? E? </w:t>
      </w:r>
    </w:p>
    <w:p w14:paraId="6B25D6AE" w14:textId="77777777" w:rsidR="002A4891" w:rsidRDefault="00127B45">
      <w:pPr>
        <w:ind w:left="3600" w:hanging="3600"/>
      </w:pPr>
      <w:r>
        <w:rPr>
          <w:i/>
        </w:rPr>
        <w:t>19:44</w:t>
      </w:r>
      <w:r>
        <w:t xml:space="preserve"> Emil Paiker:</w:t>
      </w:r>
      <w:r>
        <w:tab/>
        <w:t>Muss l</w:t>
      </w:r>
      <w:r>
        <w:t xml:space="preserve">eider auf Flughafen </w:t>
      </w:r>
    </w:p>
    <w:p w14:paraId="25A9C7AD" w14:textId="77777777" w:rsidR="002A4891" w:rsidRDefault="00127B45">
      <w:pPr>
        <w:ind w:left="3600" w:hanging="3600"/>
      </w:pPr>
      <w:r>
        <w:rPr>
          <w:i/>
        </w:rPr>
        <w:t>19:46</w:t>
      </w:r>
      <w:r>
        <w:t xml:space="preserve"> Maximilian Margreiter:</w:t>
      </w:r>
      <w:r>
        <w:tab/>
        <w:t xml:space="preserve">Wohin fliegst du </w:t>
      </w:r>
    </w:p>
    <w:p w14:paraId="7D5DF210" w14:textId="5948BA45" w:rsidR="002A4891" w:rsidRDefault="00127B45">
      <w:pPr>
        <w:ind w:left="3600" w:hanging="3600"/>
      </w:pPr>
      <w:r>
        <w:rPr>
          <w:i/>
        </w:rPr>
        <w:t>19:47</w:t>
      </w:r>
      <w:r>
        <w:t xml:space="preserve"> </w:t>
      </w:r>
      <w:dir w:val="ltr">
        <w:r>
          <w:t>Thomas Sundström</w:t>
        </w:r>
        <w:r>
          <w:t>‬</w:t>
        </w:r>
        <w:r>
          <w:t>:</w:t>
        </w:r>
        <w:r>
          <w:tab/>
          <w:t xml:space="preserve">der fliegt nirgends hin der holt nur ab </w:t>
        </w:r>
      </w:dir>
    </w:p>
    <w:p w14:paraId="181C5530" w14:textId="77777777" w:rsidR="002A4891" w:rsidRDefault="00127B45">
      <w:pPr>
        <w:ind w:left="3600" w:hanging="3600"/>
      </w:pPr>
      <w:r>
        <w:rPr>
          <w:i/>
        </w:rPr>
        <w:t>19:47</w:t>
      </w:r>
      <w:r>
        <w:t xml:space="preserve"> Emil Paiker:</w:t>
      </w:r>
      <w:r>
        <w:tab/>
        <w:t xml:space="preserve">Übers meeeer die Sonne scheint reiiiiiinnn </w:t>
      </w:r>
    </w:p>
    <w:p w14:paraId="11FCD234" w14:textId="77777777" w:rsidR="002A4891" w:rsidRDefault="00127B45">
      <w:pPr>
        <w:ind w:left="3600" w:hanging="3600"/>
      </w:pPr>
      <w:r>
        <w:rPr>
          <w:i/>
        </w:rPr>
        <w:t>19:47</w:t>
      </w:r>
      <w:r>
        <w:t xml:space="preserve"> Maximilian Margreiter:</w:t>
      </w:r>
      <w:r>
        <w:tab/>
        <w:t xml:space="preserve">Ach was thommi </w:t>
      </w:r>
    </w:p>
    <w:p w14:paraId="2B18DE79" w14:textId="74815773" w:rsidR="002A4891" w:rsidRDefault="00127B45">
      <w:pPr>
        <w:ind w:left="3600" w:hanging="3600"/>
      </w:pPr>
      <w:r>
        <w:rPr>
          <w:i/>
        </w:rPr>
        <w:t>19:51</w:t>
      </w:r>
      <w:r>
        <w:t xml:space="preserve"> </w:t>
      </w:r>
      <w:dir w:val="ltr">
        <w:r>
          <w:t>Thomas Sundström</w:t>
        </w:r>
        <w:r>
          <w:t>‬</w:t>
        </w:r>
        <w:r>
          <w:t>:</w:t>
        </w:r>
        <w:r>
          <w:tab/>
          <w:t xml:space="preserve">leute ich werde mich am freitag um thesis geschenk kümmern wer bezahlt 10-15€ bitte mit "ja" quittieren damit ich weiß was ich budgetieren kann also hophop </w:t>
        </w:r>
      </w:dir>
    </w:p>
    <w:p w14:paraId="741B89AB" w14:textId="77777777" w:rsidR="002A4891" w:rsidRDefault="00127B45">
      <w:pPr>
        <w:ind w:left="3600" w:hanging="3600"/>
      </w:pPr>
      <w:r>
        <w:rPr>
          <w:i/>
        </w:rPr>
        <w:t>19:51</w:t>
      </w:r>
      <w:r>
        <w:t xml:space="preserve"> Maximilian Margreiter:</w:t>
      </w:r>
      <w:r>
        <w:tab/>
        <w:t xml:space="preserve">Ja </w:t>
      </w:r>
    </w:p>
    <w:p w14:paraId="5F7D4A6C" w14:textId="77777777" w:rsidR="002A4891" w:rsidRDefault="00127B45">
      <w:pPr>
        <w:ind w:left="3600" w:hanging="3600"/>
      </w:pPr>
      <w:r>
        <w:rPr>
          <w:i/>
        </w:rPr>
        <w:t>19:54</w:t>
      </w:r>
      <w:r>
        <w:t xml:space="preserve"> Emil Paiker:</w:t>
      </w:r>
      <w:r>
        <w:tab/>
        <w:t xml:space="preserve">Scheiss schenkerei </w:t>
      </w:r>
    </w:p>
    <w:p w14:paraId="649D0140" w14:textId="77777777" w:rsidR="002A4891" w:rsidRDefault="00127B45">
      <w:pPr>
        <w:ind w:left="3600" w:hanging="3600"/>
      </w:pPr>
      <w:r>
        <w:rPr>
          <w:i/>
        </w:rPr>
        <w:t>19:54</w:t>
      </w:r>
      <w:r>
        <w:t xml:space="preserve"> </w:t>
      </w:r>
      <w:r>
        <w:t>Emil Paiker:</w:t>
      </w:r>
      <w:r>
        <w:tab/>
        <w:t xml:space="preserve">Ja </w:t>
      </w:r>
    </w:p>
    <w:p w14:paraId="7645E34A" w14:textId="77777777" w:rsidR="002A4891" w:rsidRDefault="00127B45">
      <w:pPr>
        <w:ind w:left="3600" w:hanging="3600"/>
      </w:pPr>
      <w:r>
        <w:rPr>
          <w:i/>
        </w:rPr>
        <w:t>23:12</w:t>
      </w:r>
      <w:r>
        <w:t xml:space="preserve"> Benedikt Gruber:</w:t>
      </w:r>
      <w:r>
        <w:tab/>
        <w:t xml:space="preserve">Ja </w:t>
      </w:r>
    </w:p>
    <w:p w14:paraId="722D956D" w14:textId="77777777" w:rsidR="002A4891" w:rsidRDefault="00127B45">
      <w:pPr>
        <w:ind w:left="3600" w:hanging="3600"/>
      </w:pPr>
      <w:r>
        <w:rPr>
          <w:i/>
        </w:rPr>
        <w:t>23:12</w:t>
      </w:r>
      <w:r>
        <w:t xml:space="preserve"> Alexander Würz:</w:t>
      </w:r>
      <w:r>
        <w:tab/>
        <w:t xml:space="preserve">Ja </w:t>
      </w:r>
    </w:p>
    <w:p w14:paraId="59CA6710" w14:textId="52FA1E72" w:rsidR="002A4891" w:rsidRDefault="00127B45">
      <w:pPr>
        <w:ind w:left="3600" w:hanging="3600"/>
      </w:pPr>
      <w:r>
        <w:rPr>
          <w:i/>
        </w:rPr>
        <w:t>23:12</w:t>
      </w:r>
      <w:r>
        <w:t xml:space="preserve"> </w:t>
      </w:r>
      <w:dir w:val="ltr">
        <w:r>
          <w:t>Thomas Sundström</w:t>
        </w:r>
        <w:r>
          <w:t>‬</w:t>
        </w:r>
        <w:r>
          <w:t>:</w:t>
        </w:r>
        <w:r>
          <w:tab/>
          <w:t xml:space="preserve">brav sinds! </w:t>
        </w:r>
      </w:dir>
    </w:p>
    <w:p w14:paraId="44E0C361" w14:textId="77777777" w:rsidR="002A4891" w:rsidRDefault="00127B45">
      <w:pPr>
        <w:ind w:left="3600" w:hanging="3600"/>
      </w:pPr>
      <w:r>
        <w:rPr>
          <w:i/>
        </w:rPr>
        <w:t>23:26</w:t>
      </w:r>
      <w:r>
        <w:t xml:space="preserve"> Benni Gröhs:</w:t>
      </w:r>
      <w:r>
        <w:tab/>
        <w:t xml:space="preserve">Ich kann noch nicht ausgehen! Viel Spaß </w:t>
      </w:r>
    </w:p>
    <w:p w14:paraId="7DB42FA9" w14:textId="17C4071B" w:rsidR="002A4891" w:rsidRDefault="00127B45">
      <w:pPr>
        <w:ind w:left="3600" w:hanging="3600"/>
      </w:pPr>
      <w:r>
        <w:rPr>
          <w:i/>
        </w:rPr>
        <w:t>23:26</w:t>
      </w:r>
      <w:r>
        <w:t xml:space="preserve"> </w:t>
      </w:r>
      <w:dir w:val="ltr">
        <w:r>
          <w:t>Thomas Sundström</w:t>
        </w:r>
        <w:r>
          <w:t>‬</w:t>
        </w:r>
        <w:r>
          <w:t>:</w:t>
        </w:r>
        <w:r>
          <w:tab/>
          <w:t xml:space="preserve">das heißt kein geschenk </w:t>
        </w:r>
      </w:dir>
    </w:p>
    <w:p w14:paraId="049554EB" w14:textId="09AF6C45" w:rsidR="002A4891" w:rsidRDefault="00127B45">
      <w:pPr>
        <w:ind w:left="3600" w:hanging="3600"/>
      </w:pPr>
      <w:r>
        <w:rPr>
          <w:i/>
        </w:rPr>
        <w:t>23:26</w:t>
      </w:r>
      <w:r>
        <w:t xml:space="preserve"> </w:t>
      </w:r>
      <w:dir w:val="ltr">
        <w:r>
          <w:t>Thomas Sundström</w:t>
        </w:r>
        <w:r>
          <w:t>‬</w:t>
        </w:r>
        <w:r>
          <w:t>:</w:t>
        </w:r>
        <w:r>
          <w:tab/>
          <w:t xml:space="preserve">? </w:t>
        </w:r>
      </w:dir>
    </w:p>
    <w:p w14:paraId="6FE76BD9" w14:textId="77777777" w:rsidR="002A4891" w:rsidRDefault="00127B45">
      <w:pPr>
        <w:ind w:left="3600" w:hanging="3600"/>
      </w:pPr>
      <w:r>
        <w:rPr>
          <w:i/>
        </w:rPr>
        <w:t>23:27</w:t>
      </w:r>
      <w:r>
        <w:t xml:space="preserve"> B</w:t>
      </w:r>
      <w:r>
        <w:t>enni Gröhs:</w:t>
      </w:r>
      <w:r>
        <w:tab/>
        <w:t xml:space="preserve">Stimmt, hab mich schon bei der Thesi abgemeldet... </w:t>
      </w:r>
    </w:p>
    <w:p w14:paraId="1C2151AE" w14:textId="101DAC8A" w:rsidR="002A4891" w:rsidRDefault="00127B45">
      <w:pPr>
        <w:ind w:left="3600" w:hanging="3600"/>
      </w:pPr>
      <w:r>
        <w:rPr>
          <w:i/>
        </w:rPr>
        <w:t>23:28</w:t>
      </w:r>
      <w:r>
        <w:t xml:space="preserve"> </w:t>
      </w:r>
      <w:dir w:val="ltr">
        <w:r>
          <w:t>Thomas Sundström</w:t>
        </w:r>
        <w:r>
          <w:t>‬</w:t>
        </w:r>
        <w:r>
          <w:t>:</w:t>
        </w:r>
        <w:r>
          <w:tab/>
          <w:t xml:space="preserve">gut </w:t>
        </w:r>
      </w:dir>
    </w:p>
    <w:p w14:paraId="45473EC7" w14:textId="77777777" w:rsidR="002A4891" w:rsidRDefault="00127B45">
      <w:pPr>
        <w:jc w:val="center"/>
      </w:pPr>
      <w:r>
        <w:t>28.02.2015</w:t>
      </w:r>
    </w:p>
    <w:p w14:paraId="59402578" w14:textId="77777777" w:rsidR="002A4891" w:rsidRDefault="00127B45">
      <w:pPr>
        <w:ind w:left="3600" w:hanging="3600"/>
      </w:pPr>
      <w:r>
        <w:rPr>
          <w:i/>
        </w:rPr>
        <w:t>00:37</w:t>
      </w:r>
      <w:r>
        <w:t xml:space="preserve"> Louis Springer:</w:t>
      </w:r>
      <w:r>
        <w:tab/>
        <w:t xml:space="preserve">Ja leider </w:t>
      </w:r>
    </w:p>
    <w:p w14:paraId="0CEA49E2" w14:textId="77777777" w:rsidR="002A4891" w:rsidRDefault="00127B45">
      <w:pPr>
        <w:ind w:left="3600" w:hanging="3600"/>
      </w:pPr>
      <w:r>
        <w:rPr>
          <w:i/>
        </w:rPr>
        <w:t>00:40</w:t>
      </w:r>
      <w:r>
        <w:t xml:space="preserve"> Emil Paiker:</w:t>
      </w:r>
      <w:r>
        <w:tab/>
        <w:t xml:space="preserve">Ohaaaaa Louis kauft Thesi gescheke </w:t>
      </w:r>
    </w:p>
    <w:p w14:paraId="13211C0D" w14:textId="77777777" w:rsidR="002A4891" w:rsidRDefault="00127B45">
      <w:pPr>
        <w:ind w:left="3600" w:hanging="3600"/>
      </w:pPr>
      <w:r>
        <w:rPr>
          <w:i/>
        </w:rPr>
        <w:t>00:40</w:t>
      </w:r>
      <w:r>
        <w:t xml:space="preserve"> Louis Springer:</w:t>
      </w:r>
      <w:r>
        <w:tab/>
        <w:t xml:space="preserve">Fresse </w:t>
      </w:r>
    </w:p>
    <w:p w14:paraId="783DD3FE" w14:textId="77777777" w:rsidR="002A4891" w:rsidRDefault="00127B45">
      <w:pPr>
        <w:ind w:left="3600" w:hanging="3600"/>
      </w:pPr>
      <w:r>
        <w:rPr>
          <w:i/>
        </w:rPr>
        <w:t>08:26</w:t>
      </w:r>
      <w:r>
        <w:t xml:space="preserve"> Benni Gröhs:</w:t>
      </w:r>
      <w:r>
        <w:tab/>
      </w:r>
      <w:r>
        <w:t xml:space="preserve">Hahahah:)  Oha Mann! </w:t>
      </w:r>
    </w:p>
    <w:p w14:paraId="76FABD18" w14:textId="77777777" w:rsidR="002A4891" w:rsidRDefault="00127B45">
      <w:pPr>
        <w:ind w:left="3600" w:hanging="3600"/>
      </w:pPr>
      <w:r>
        <w:rPr>
          <w:i/>
        </w:rPr>
        <w:t>10:16</w:t>
      </w:r>
      <w:r>
        <w:t xml:space="preserve"> Louis Springer:</w:t>
      </w:r>
      <w:r>
        <w:tab/>
        <w:t xml:space="preserve">Haha </w:t>
      </w:r>
    </w:p>
    <w:p w14:paraId="0C352B72" w14:textId="77777777" w:rsidR="002A4891" w:rsidRDefault="00127B45">
      <w:pPr>
        <w:ind w:left="3600" w:hanging="3600"/>
      </w:pPr>
      <w:r>
        <w:rPr>
          <w:i/>
        </w:rPr>
        <w:t>16:49</w:t>
      </w:r>
      <w:r>
        <w:t xml:space="preserve"> Louis Springer:</w:t>
      </w:r>
      <w:r>
        <w:tab/>
        <w:t xml:space="preserve">Ajde thommi was kaufst du ihr denn? </w:t>
      </w:r>
    </w:p>
    <w:p w14:paraId="6ED07347" w14:textId="51AFB047" w:rsidR="002A4891" w:rsidRDefault="00127B45">
      <w:pPr>
        <w:ind w:left="3600" w:hanging="3600"/>
      </w:pPr>
      <w:r>
        <w:rPr>
          <w:i/>
        </w:rPr>
        <w:t>16:49</w:t>
      </w:r>
      <w:r>
        <w:t xml:space="preserve"> </w:t>
      </w:r>
      <w:dir w:val="ltr">
        <w:r>
          <w:t>Thomas Sundström</w:t>
        </w:r>
        <w:r>
          <w:t>‬</w:t>
        </w:r>
        <w:r>
          <w:t>:</w:t>
        </w:r>
        <w:r>
          <w:tab/>
          <w:t xml:space="preserve">wasinonet </w:t>
        </w:r>
      </w:dir>
    </w:p>
    <w:p w14:paraId="4DE353D8" w14:textId="77777777" w:rsidR="002A4891" w:rsidRDefault="00127B45">
      <w:pPr>
        <w:ind w:left="3600" w:hanging="3600"/>
      </w:pPr>
      <w:r>
        <w:rPr>
          <w:i/>
        </w:rPr>
        <w:t>16:50</w:t>
      </w:r>
      <w:r>
        <w:t xml:space="preserve"> Benni Gröhs:</w:t>
      </w:r>
      <w:r>
        <w:tab/>
        <w:t xml:space="preserve">#wasedles </w:t>
      </w:r>
    </w:p>
    <w:p w14:paraId="2514526C" w14:textId="185BC32C" w:rsidR="002A4891" w:rsidRDefault="00127B45">
      <w:pPr>
        <w:ind w:left="3600" w:hanging="3600"/>
      </w:pPr>
      <w:r>
        <w:rPr>
          <w:i/>
        </w:rPr>
        <w:t>17:15</w:t>
      </w:r>
      <w:r>
        <w:t xml:space="preserve"> </w:t>
      </w:r>
      <w:dir w:val="ltr">
        <w:r>
          <w:t>Thomas Sundström</w:t>
        </w:r>
        <w:r>
          <w:t>‬</w:t>
        </w:r>
        <w:r>
          <w:t>:</w:t>
        </w:r>
        <w:r>
          <w:tab/>
          <w:t xml:space="preserve">3 bvb </w:t>
        </w:r>
      </w:dir>
    </w:p>
    <w:p w14:paraId="17AAC19E" w14:textId="2AA4B646" w:rsidR="002A4891" w:rsidRDefault="00127B45">
      <w:pPr>
        <w:ind w:left="3600" w:hanging="3600"/>
      </w:pPr>
      <w:r>
        <w:rPr>
          <w:i/>
        </w:rPr>
        <w:t>17:15</w:t>
      </w:r>
      <w:r>
        <w:t xml:space="preserve"> </w:t>
      </w:r>
      <w:dir w:val="ltr">
        <w:r>
          <w:t>Thomas Sundström</w:t>
        </w:r>
        <w:r>
          <w:t>‬</w:t>
        </w:r>
        <w:r>
          <w:t>:</w:t>
        </w:r>
        <w:r>
          <w:tab/>
          <w:t xml:space="preserve">schalke 0 </w:t>
        </w:r>
      </w:dir>
    </w:p>
    <w:p w14:paraId="0CD28FB6" w14:textId="45F96E99" w:rsidR="002A4891" w:rsidRDefault="00127B45">
      <w:pPr>
        <w:ind w:left="3600" w:hanging="3600"/>
      </w:pPr>
      <w:r>
        <w:rPr>
          <w:i/>
        </w:rPr>
        <w:t>17:16</w:t>
      </w:r>
      <w:r>
        <w:t xml:space="preserve"> </w:t>
      </w:r>
      <w:dir w:val="ltr">
        <w:r>
          <w:t>Thomas Sundström</w:t>
        </w:r>
        <w:r>
          <w:t>‬</w:t>
        </w:r>
        <w:r>
          <w:t>:</w:t>
        </w:r>
        <w:r>
          <w:tab/>
          <w:t xml:space="preserve">öhhhhh </w:t>
        </w:r>
      </w:dir>
    </w:p>
    <w:p w14:paraId="04DFED45" w14:textId="77777777" w:rsidR="002A4891" w:rsidRDefault="00127B45">
      <w:pPr>
        <w:ind w:left="3600" w:hanging="3600"/>
      </w:pPr>
      <w:r>
        <w:rPr>
          <w:i/>
        </w:rPr>
        <w:t>17:35</w:t>
      </w:r>
      <w:r>
        <w:t xml:space="preserve"> Benni Gröhs:</w:t>
      </w:r>
      <w:r>
        <w:tab/>
        <w:t xml:space="preserve">Nagaev! </w:t>
      </w:r>
    </w:p>
    <w:p w14:paraId="1D9E33BB" w14:textId="6D6C2428" w:rsidR="002A4891" w:rsidRDefault="00127B45">
      <w:pPr>
        <w:ind w:left="3600" w:hanging="3600"/>
      </w:pPr>
      <w:r>
        <w:rPr>
          <w:i/>
        </w:rPr>
        <w:t>19:55</w:t>
      </w:r>
      <w:r>
        <w:t xml:space="preserve"> </w:t>
      </w:r>
      <w:dir w:val="ltr">
        <w:r>
          <w:t>Thomas Sundström</w:t>
        </w:r>
        <w:r>
          <w:t>‬</w:t>
        </w:r>
        <w:r>
          <w:t>:</w:t>
        </w:r>
        <w:r>
          <w:tab/>
          <w:t xml:space="preserve">3fach sieg in garmisch #dieskination </w:t>
        </w:r>
      </w:dir>
    </w:p>
    <w:p w14:paraId="5933413B" w14:textId="77777777" w:rsidR="002A4891" w:rsidRDefault="00127B45">
      <w:pPr>
        <w:ind w:left="3600" w:hanging="3600"/>
      </w:pPr>
      <w:r>
        <w:rPr>
          <w:i/>
        </w:rPr>
        <w:t>20:21</w:t>
      </w:r>
      <w:r>
        <w:t xml:space="preserve"> Emil Paiker:</w:t>
      </w:r>
      <w:r>
        <w:tab/>
        <w:t xml:space="preserve">Lüge </w:t>
      </w:r>
    </w:p>
    <w:p w14:paraId="1E5A6C65" w14:textId="77777777" w:rsidR="002A4891" w:rsidRDefault="00127B45">
      <w:pPr>
        <w:jc w:val="center"/>
      </w:pPr>
      <w:r>
        <w:t>01.03.2015</w:t>
      </w:r>
    </w:p>
    <w:p w14:paraId="0DFD311E" w14:textId="5E11B5B2" w:rsidR="002A4891" w:rsidRDefault="00127B45">
      <w:pPr>
        <w:ind w:left="3600" w:hanging="3600"/>
      </w:pPr>
      <w:r>
        <w:rPr>
          <w:i/>
        </w:rPr>
        <w:t>01:43</w:t>
      </w:r>
      <w:r>
        <w:t xml:space="preserve"> </w:t>
      </w:r>
      <w:dir w:val="ltr">
        <w:r>
          <w:t>Thomas Sundström</w:t>
        </w:r>
        <w:r>
          <w:t>‬</w:t>
        </w:r>
        <w:r>
          <w:t>:</w:t>
        </w:r>
        <w:r>
          <w:tab/>
          <w:t>http://m.welt.de/icon/article137324368/Wieso-man-in-coolen-Bars-so-sehr-leiden</w:t>
        </w:r>
        <w:r>
          <w:t xml:space="preserve">-muss.html </w:t>
        </w:r>
      </w:dir>
    </w:p>
    <w:p w14:paraId="4551F7E2" w14:textId="538867C3" w:rsidR="002A4891" w:rsidRDefault="00127B45">
      <w:pPr>
        <w:ind w:left="3600" w:hanging="3600"/>
      </w:pPr>
      <w:r>
        <w:rPr>
          <w:i/>
        </w:rPr>
        <w:t>01:43</w:t>
      </w:r>
      <w:r>
        <w:t xml:space="preserve"> </w:t>
      </w:r>
      <w:dir w:val="ltr">
        <w:r>
          <w:t>Thomas Sundström</w:t>
        </w:r>
        <w:r>
          <w:t>‬</w:t>
        </w:r>
        <w:r>
          <w:t>:</w:t>
        </w:r>
        <w:r>
          <w:tab/>
          <w:t xml:space="preserve">einer der besten artikel die ich zu diesm thema je gelesen habe </w:t>
        </w:r>
      </w:dir>
    </w:p>
    <w:p w14:paraId="749F647A" w14:textId="77777777" w:rsidR="002A4891" w:rsidRDefault="00127B45">
      <w:pPr>
        <w:ind w:left="3600" w:hanging="3600"/>
      </w:pPr>
      <w:r>
        <w:rPr>
          <w:i/>
        </w:rPr>
        <w:t>09:35</w:t>
      </w:r>
      <w:r>
        <w:t xml:space="preserve"> Benni Gröhs:</w:t>
      </w:r>
      <w:r>
        <w:tab/>
        <w:t xml:space="preserve">Genau deshalb hat die Kerngruppe schon vor Jahren die "Abendessen" eingeführt.... Haben wir lange nicht mehr gemacht! #scheisspassage </w:t>
      </w:r>
    </w:p>
    <w:p w14:paraId="21DE922F" w14:textId="77777777" w:rsidR="002A4891" w:rsidRDefault="00127B45">
      <w:pPr>
        <w:ind w:left="3600" w:hanging="3600"/>
      </w:pPr>
      <w:r>
        <w:rPr>
          <w:i/>
        </w:rPr>
        <w:t>09:47</w:t>
      </w:r>
      <w:r>
        <w:t xml:space="preserve"> Benni Gröhs:</w:t>
      </w:r>
      <w:r>
        <w:tab/>
        <w:t xml:space="preserve">Wir brauchen für so ein nostalgisches Abendessen </w:t>
      </w:r>
      <w:r>
        <w:t>️</w:t>
      </w:r>
      <w:r>
        <w:t xml:space="preserve">Scheiss viel Rotwein, eine Riesen Käseplatte, Trauben und Feigen Chutney:) </w:t>
      </w:r>
    </w:p>
    <w:p w14:paraId="729AE445" w14:textId="77777777" w:rsidR="002A4891" w:rsidRDefault="00127B45">
      <w:pPr>
        <w:ind w:left="3600" w:hanging="3600"/>
      </w:pPr>
      <w:r>
        <w:rPr>
          <w:i/>
        </w:rPr>
        <w:t>09:47</w:t>
      </w:r>
      <w:r>
        <w:t xml:space="preserve"> Maximilian Margreiter:</w:t>
      </w:r>
      <w:r>
        <w:tab/>
        <w:t xml:space="preserve">Und ? </w:t>
      </w:r>
    </w:p>
    <w:p w14:paraId="3B342B0B" w14:textId="77777777" w:rsidR="002A4891" w:rsidRDefault="00127B45">
      <w:pPr>
        <w:ind w:left="3600" w:hanging="3600"/>
      </w:pPr>
      <w:r>
        <w:rPr>
          <w:i/>
        </w:rPr>
        <w:t>09:50</w:t>
      </w:r>
      <w:r>
        <w:t xml:space="preserve"> Benni Gröhs:</w:t>
      </w:r>
      <w:r>
        <w:tab/>
        <w:t xml:space="preserve">Einen Stiefel? </w:t>
      </w:r>
    </w:p>
    <w:p w14:paraId="5B642820" w14:textId="77777777" w:rsidR="002A4891" w:rsidRDefault="00127B45">
      <w:pPr>
        <w:ind w:left="3600" w:hanging="3600"/>
      </w:pPr>
      <w:r>
        <w:rPr>
          <w:i/>
        </w:rPr>
        <w:t>09:51</w:t>
      </w:r>
      <w:r>
        <w:t xml:space="preserve"> Maximilian Margreiter:</w:t>
      </w:r>
      <w:r>
        <w:tab/>
      </w:r>
      <w:r>
        <w:t xml:space="preserve">Warum net ? </w:t>
      </w:r>
    </w:p>
    <w:p w14:paraId="2C643961" w14:textId="77777777" w:rsidR="002A4891" w:rsidRDefault="00127B45">
      <w:pPr>
        <w:ind w:left="3600" w:hanging="3600"/>
      </w:pPr>
      <w:r>
        <w:rPr>
          <w:i/>
        </w:rPr>
        <w:t>10:13</w:t>
      </w:r>
      <w:r>
        <w:t xml:space="preserve"> Louis Springer:</w:t>
      </w:r>
      <w:r>
        <w:tab/>
        <w:t xml:space="preserve">Kampf dem Armen-Würstchen-Dasein! </w:t>
      </w:r>
    </w:p>
    <w:p w14:paraId="1BFA0B58" w14:textId="77777777" w:rsidR="002A4891" w:rsidRDefault="00127B45">
      <w:pPr>
        <w:ind w:left="3600" w:hanging="3600"/>
      </w:pPr>
      <w:r>
        <w:rPr>
          <w:i/>
        </w:rPr>
        <w:t>10:13</w:t>
      </w:r>
      <w:r>
        <w:t xml:space="preserve"> Louis Springer:</w:t>
      </w:r>
      <w:r>
        <w:tab/>
        <w:t xml:space="preserve">Abendessen klingt nett! </w:t>
      </w:r>
    </w:p>
    <w:p w14:paraId="6291DEEC" w14:textId="77777777" w:rsidR="002A4891" w:rsidRDefault="00127B45">
      <w:pPr>
        <w:ind w:left="3600" w:hanging="3600"/>
      </w:pPr>
      <w:r>
        <w:rPr>
          <w:i/>
        </w:rPr>
        <w:t>11:47</w:t>
      </w:r>
      <w:r>
        <w:t xml:space="preserve"> Jakob Ortel:</w:t>
      </w:r>
      <w:r>
        <w:tab/>
        <w:t xml:space="preserve">Wie wars gestern noch mit Samantha? </w:t>
      </w:r>
    </w:p>
    <w:p w14:paraId="1121E72B" w14:textId="77777777" w:rsidR="002A4891" w:rsidRDefault="00127B45">
      <w:pPr>
        <w:ind w:left="3600" w:hanging="3600"/>
      </w:pPr>
      <w:r>
        <w:rPr>
          <w:i/>
        </w:rPr>
        <w:t>12:11</w:t>
      </w:r>
      <w:r>
        <w:t xml:space="preserve"> Emil Paiker:</w:t>
      </w:r>
      <w:r>
        <w:tab/>
        <w:t xml:space="preserve">Haha haben sie absichtlich verloren und sind dann bald gegangen </w:t>
      </w:r>
      <w:r>
        <w:t xml:space="preserve">weil uns der laden angepisst hat </w:t>
      </w:r>
    </w:p>
    <w:p w14:paraId="5CAE1185" w14:textId="77777777" w:rsidR="002A4891" w:rsidRDefault="00127B45">
      <w:pPr>
        <w:ind w:left="3600" w:hanging="3600"/>
      </w:pPr>
      <w:r>
        <w:rPr>
          <w:i/>
        </w:rPr>
        <w:t>12:11</w:t>
      </w:r>
      <w:r>
        <w:t xml:space="preserve"> Emil Paiker:</w:t>
      </w:r>
      <w:r>
        <w:tab/>
        <w:t xml:space="preserve">Bin extrem kaputt </w:t>
      </w:r>
    </w:p>
    <w:p w14:paraId="1CE2FE4D" w14:textId="5CEB9A9D" w:rsidR="002A4891" w:rsidRDefault="00127B45">
      <w:pPr>
        <w:ind w:left="3600" w:hanging="3600"/>
      </w:pPr>
      <w:r>
        <w:rPr>
          <w:i/>
        </w:rPr>
        <w:t>12:14</w:t>
      </w:r>
      <w:r>
        <w:t xml:space="preserve"> </w:t>
      </w:r>
      <w:dir w:val="ltr">
        <w:r>
          <w:t>Thomas Sundström</w:t>
        </w:r>
        <w:r>
          <w:t>‬</w:t>
        </w:r>
        <w:r>
          <w:t>:</w:t>
        </w:r>
        <w:r>
          <w:tab/>
          <w:t>haha ist der audruck um vollkommenes versagen in sexueller wie sozialer hinsicht zu verharmlosen und den eindruck zu vermitteln man sei herr der lage gewesen.</w:t>
        </w:r>
        <w:r>
          <w:t xml:space="preserve"> </w:t>
        </w:r>
      </w:dir>
    </w:p>
    <w:p w14:paraId="4B42816D" w14:textId="77777777" w:rsidR="002A4891" w:rsidRDefault="00127B45">
      <w:pPr>
        <w:ind w:left="3600" w:hanging="3600"/>
      </w:pPr>
      <w:r>
        <w:rPr>
          <w:i/>
        </w:rPr>
        <w:t>12:15</w:t>
      </w:r>
      <w:r>
        <w:t xml:space="preserve"> Maximilian Margreiter:</w:t>
      </w:r>
      <w:r>
        <w:tab/>
        <w:t xml:space="preserve">Haha </w:t>
      </w:r>
    </w:p>
    <w:p w14:paraId="516C07F1" w14:textId="29394E36" w:rsidR="002A4891" w:rsidRDefault="00127B45">
      <w:pPr>
        <w:ind w:left="3600" w:hanging="3600"/>
      </w:pPr>
      <w:r>
        <w:rPr>
          <w:i/>
        </w:rPr>
        <w:t>12:18</w:t>
      </w:r>
      <w:r>
        <w:t xml:space="preserve"> </w:t>
      </w:r>
      <w:dir w:val="ltr">
        <w:r>
          <w:t>Thomas Sundström</w:t>
        </w:r>
        <w:r>
          <w:t>‬</w:t>
        </w:r>
        <w:r>
          <w:t>:</w:t>
        </w:r>
        <w:r>
          <w:tab/>
          <w:t xml:space="preserve">ich bin voll dabei bei abendessen wollen wir am samstag schon eins machen nachdem wir am freitag nach thesis feier wrsl ein armes würstchen waren... </w:t>
        </w:r>
      </w:dir>
    </w:p>
    <w:p w14:paraId="38797E1F" w14:textId="77777777" w:rsidR="002A4891" w:rsidRDefault="00127B45">
      <w:pPr>
        <w:ind w:left="3600" w:hanging="3600"/>
      </w:pPr>
      <w:r>
        <w:rPr>
          <w:i/>
        </w:rPr>
        <w:t>12:33</w:t>
      </w:r>
      <w:r>
        <w:t xml:space="preserve"> Louis Springer:</w:t>
      </w:r>
      <w:r>
        <w:tab/>
      </w:r>
      <w:r>
        <w:t xml:space="preserve">Arme Würstchen im Harry Potter Kostüm haha Thommi kann uns ja mit seinen ausgiebig präsentierten Kochkünsten beglücken ;) </w:t>
      </w:r>
    </w:p>
    <w:p w14:paraId="27E82F60" w14:textId="77777777" w:rsidR="002A4891" w:rsidRDefault="00127B45">
      <w:pPr>
        <w:ind w:left="3600" w:hanging="3600"/>
      </w:pPr>
      <w:r>
        <w:rPr>
          <w:i/>
        </w:rPr>
        <w:t>12:34</w:t>
      </w:r>
      <w:r>
        <w:t xml:space="preserve"> Louis Springer:</w:t>
      </w:r>
      <w:r>
        <w:tab/>
        <w:t xml:space="preserve">#chefkoch </w:t>
      </w:r>
    </w:p>
    <w:p w14:paraId="116E2DA0" w14:textId="77777777" w:rsidR="002A4891" w:rsidRDefault="00127B45">
      <w:pPr>
        <w:ind w:left="3600" w:hanging="3600"/>
      </w:pPr>
      <w:r>
        <w:rPr>
          <w:i/>
        </w:rPr>
        <w:t>12:46</w:t>
      </w:r>
      <w:r>
        <w:t xml:space="preserve"> Emil Paiker:</w:t>
      </w:r>
      <w:r>
        <w:tab/>
        <w:t xml:space="preserve">Ich bin der Herr der Lage... </w:t>
      </w:r>
    </w:p>
    <w:p w14:paraId="4AD90BFF" w14:textId="77777777" w:rsidR="002A4891" w:rsidRDefault="00127B45">
      <w:pPr>
        <w:ind w:left="3600" w:hanging="3600"/>
      </w:pPr>
      <w:r>
        <w:rPr>
          <w:i/>
        </w:rPr>
        <w:t>12:46</w:t>
      </w:r>
      <w:r>
        <w:t xml:space="preserve"> Emil Paiker:</w:t>
      </w:r>
      <w:r>
        <w:tab/>
        <w:t xml:space="preserve">Weil ich liege Grad im bett! </w:t>
      </w:r>
    </w:p>
    <w:p w14:paraId="03AE0A4F" w14:textId="77777777" w:rsidR="002A4891" w:rsidRDefault="00127B45">
      <w:pPr>
        <w:ind w:left="3600" w:hanging="3600"/>
      </w:pPr>
      <w:r>
        <w:rPr>
          <w:i/>
        </w:rPr>
        <w:t>12</w:t>
      </w:r>
      <w:r>
        <w:rPr>
          <w:i/>
        </w:rPr>
        <w:t>:46</w:t>
      </w:r>
      <w:r>
        <w:t xml:space="preserve"> Emil Paiker:</w:t>
      </w:r>
      <w:r>
        <w:tab/>
        <w:t xml:space="preserve">Hahaaaaa </w:t>
      </w:r>
    </w:p>
    <w:p w14:paraId="46CE35EA" w14:textId="77777777" w:rsidR="002A4891" w:rsidRDefault="00127B45">
      <w:pPr>
        <w:ind w:left="3600" w:hanging="3600"/>
      </w:pPr>
      <w:r>
        <w:rPr>
          <w:i/>
        </w:rPr>
        <w:t>12:46</w:t>
      </w:r>
      <w:r>
        <w:t xml:space="preserve"> Maximilian Margreiter:</w:t>
      </w:r>
      <w:r>
        <w:tab/>
        <w:t xml:space="preserve">Oh das tat weh </w:t>
      </w:r>
    </w:p>
    <w:p w14:paraId="6FF73B34" w14:textId="77777777" w:rsidR="002A4891" w:rsidRDefault="00127B45">
      <w:pPr>
        <w:ind w:left="3600" w:hanging="3600"/>
      </w:pPr>
      <w:r>
        <w:rPr>
          <w:i/>
        </w:rPr>
        <w:t>12:48</w:t>
      </w:r>
      <w:r>
        <w:t xml:space="preserve"> Louis Springer:</w:t>
      </w:r>
      <w:r>
        <w:tab/>
        <w:t xml:space="preserve">Haha </w:t>
      </w:r>
    </w:p>
    <w:p w14:paraId="7AA73AFD" w14:textId="6BD20826" w:rsidR="002A4891" w:rsidRDefault="00127B45">
      <w:pPr>
        <w:ind w:left="3600" w:hanging="3600"/>
      </w:pPr>
      <w:r>
        <w:rPr>
          <w:i/>
        </w:rPr>
        <w:t>12:59</w:t>
      </w:r>
      <w:r>
        <w:t xml:space="preserve"> </w:t>
      </w:r>
      <w:dir w:val="ltr">
        <w:r>
          <w:t>Thomas Sundström</w:t>
        </w:r>
        <w:r>
          <w:t>‬</w:t>
        </w:r>
        <w:r>
          <w:t>:</w:t>
        </w:r>
        <w:r>
          <w:tab/>
          <w:t xml:space="preserve">ja wenn ihr nach kloburg kommen wollt sehr gerne ich hab sturmfrei </w:t>
        </w:r>
      </w:dir>
    </w:p>
    <w:p w14:paraId="7C8EFAE9" w14:textId="77777777" w:rsidR="002A4891" w:rsidRDefault="00127B45">
      <w:pPr>
        <w:ind w:left="3600" w:hanging="3600"/>
      </w:pPr>
      <w:r>
        <w:rPr>
          <w:i/>
        </w:rPr>
        <w:t>14:33</w:t>
      </w:r>
      <w:r>
        <w:t xml:space="preserve"> Louis Springer:</w:t>
      </w:r>
      <w:r>
        <w:tab/>
        <w:t xml:space="preserve">Go Liverpool!!!! </w:t>
      </w:r>
    </w:p>
    <w:p w14:paraId="143CB85B" w14:textId="77777777" w:rsidR="002A4891" w:rsidRDefault="00127B45">
      <w:pPr>
        <w:ind w:left="3600" w:hanging="3600"/>
      </w:pPr>
      <w:r>
        <w:rPr>
          <w:i/>
        </w:rPr>
        <w:t>14:33</w:t>
      </w:r>
      <w:r>
        <w:t xml:space="preserve"> Louis Springer:</w:t>
      </w:r>
      <w:r>
        <w:tab/>
      </w:r>
      <w:r>
        <w:t xml:space="preserve">Coutinho mega Star </w:t>
      </w:r>
    </w:p>
    <w:p w14:paraId="78792A56" w14:textId="77777777" w:rsidR="002A4891" w:rsidRDefault="00127B45">
      <w:pPr>
        <w:ind w:left="3600" w:hanging="3600"/>
      </w:pPr>
      <w:r>
        <w:rPr>
          <w:i/>
        </w:rPr>
        <w:t>14:53</w:t>
      </w:r>
      <w:r>
        <w:t xml:space="preserve"> Louis Springer:</w:t>
      </w:r>
      <w:r>
        <w:tab/>
        <w:t xml:space="preserve">Jawohl! Liverpool schließt zur spitze auf </w:t>
      </w:r>
    </w:p>
    <w:p w14:paraId="5B5A16AF" w14:textId="63F7D45F" w:rsidR="002A4891" w:rsidRDefault="00127B45">
      <w:pPr>
        <w:ind w:left="3600" w:hanging="3600"/>
      </w:pPr>
      <w:r>
        <w:rPr>
          <w:i/>
        </w:rPr>
        <w:t>14:53</w:t>
      </w:r>
      <w:r>
        <w:t xml:space="preserve"> </w:t>
      </w:r>
      <w:dir w:val="ltr">
        <w:r>
          <w:t>Thomas Sundström</w:t>
        </w:r>
        <w:r>
          <w:t>‬</w:t>
        </w:r>
        <w:r>
          <w:t>:</w:t>
        </w:r>
        <w:r>
          <w:tab/>
          <w:t xml:space="preserve">top scheiß mancity </w:t>
        </w:r>
      </w:dir>
    </w:p>
    <w:p w14:paraId="2A2511B7" w14:textId="77777777" w:rsidR="002A4891" w:rsidRDefault="00127B45">
      <w:pPr>
        <w:ind w:left="3600" w:hanging="3600"/>
      </w:pPr>
      <w:r>
        <w:rPr>
          <w:i/>
        </w:rPr>
        <w:t>19:44</w:t>
      </w:r>
      <w:r>
        <w:t xml:space="preserve"> Julian Möhlen:</w:t>
      </w:r>
      <w:r>
        <w:tab/>
        <w:t>Ich dachte nach der Matura müsste ich nie wieder mit Fußball in Kontakt kommen: ABER es wird nicht nur d</w:t>
      </w:r>
      <w:r>
        <w:t xml:space="preserve">urchgehend in diesem Chat darüber diskutiert (was ich absolut respektiere) auch die Statistik verlangt einige Treffsicherheit ab... </w:t>
      </w:r>
    </w:p>
    <w:p w14:paraId="6B2560A9" w14:textId="77777777" w:rsidR="002A4891" w:rsidRDefault="00127B45">
      <w:pPr>
        <w:ind w:left="3600" w:hanging="3600"/>
      </w:pPr>
      <w:r>
        <w:rPr>
          <w:i/>
        </w:rPr>
        <w:t>19:44</w:t>
      </w:r>
      <w:r>
        <w:t xml:space="preserve"> Julian Möhlen:</w:t>
      </w:r>
      <w:r>
        <w:tab/>
        <w:t xml:space="preserve">2015-03-01-PHOTO-00001855.jpg &lt;‎attached&gt; </w:t>
      </w:r>
    </w:p>
    <w:p w14:paraId="13FA22AB" w14:textId="77777777" w:rsidR="002A4891" w:rsidRDefault="00127B45">
      <w:pPr>
        <w:ind w:left="3600" w:hanging="3600"/>
      </w:pPr>
      <w:r>
        <w:rPr>
          <w:i/>
        </w:rPr>
        <w:t>20:18</w:t>
      </w:r>
      <w:r>
        <w:t xml:space="preserve"> Jakob Ortel:</w:t>
      </w:r>
      <w:r>
        <w:tab/>
        <w:t xml:space="preserve">AufGHHHabe </w:t>
      </w:r>
    </w:p>
    <w:p w14:paraId="7E10A38E" w14:textId="77777777" w:rsidR="002A4891" w:rsidRDefault="00127B45">
      <w:pPr>
        <w:jc w:val="center"/>
      </w:pPr>
      <w:r>
        <w:t>02.03.2015</w:t>
      </w:r>
    </w:p>
    <w:p w14:paraId="5F5F6995" w14:textId="77777777" w:rsidR="002A4891" w:rsidRDefault="00127B45">
      <w:pPr>
        <w:ind w:left="3600" w:hanging="3600"/>
      </w:pPr>
      <w:r>
        <w:rPr>
          <w:i/>
        </w:rPr>
        <w:t>07:40</w:t>
      </w:r>
      <w:r>
        <w:t xml:space="preserve"> Alexander W</w:t>
      </w:r>
      <w:r>
        <w:t>ürz:</w:t>
      </w:r>
      <w:r>
        <w:tab/>
        <w:t xml:space="preserve">So burschen emils neuer track is da. Findet man auf seiner fb page! Post liken, kommentieren und SHAREN!!!! :)) #support </w:t>
      </w:r>
    </w:p>
    <w:p w14:paraId="6A6261A7" w14:textId="77777777" w:rsidR="002A4891" w:rsidRDefault="00127B45">
      <w:pPr>
        <w:ind w:left="3600" w:hanging="3600"/>
      </w:pPr>
      <w:r>
        <w:rPr>
          <w:i/>
        </w:rPr>
        <w:t>09:55</w:t>
      </w:r>
      <w:r>
        <w:t xml:space="preserve"> Benni Gröhs:</w:t>
      </w:r>
      <w:r>
        <w:tab/>
        <w:t xml:space="preserve">Gemacht! Ist aber ziemlich cool geworden:) </w:t>
      </w:r>
    </w:p>
    <w:p w14:paraId="5B492C6B" w14:textId="77777777" w:rsidR="002A4891" w:rsidRDefault="00127B45">
      <w:pPr>
        <w:ind w:left="3600" w:hanging="3600"/>
      </w:pPr>
      <w:r>
        <w:rPr>
          <w:i/>
        </w:rPr>
        <w:t>09:56</w:t>
      </w:r>
      <w:r>
        <w:t xml:space="preserve"> Maximilian Margreiter:</w:t>
      </w:r>
      <w:r>
        <w:tab/>
        <w:t>Ja finde ich um einiges besser als da</w:t>
      </w:r>
      <w:r>
        <w:t xml:space="preserve">s erste </w:t>
      </w:r>
    </w:p>
    <w:p w14:paraId="2139DC2A" w14:textId="77777777" w:rsidR="002A4891" w:rsidRDefault="00127B45">
      <w:pPr>
        <w:ind w:left="3600" w:hanging="3600"/>
      </w:pPr>
      <w:r>
        <w:rPr>
          <w:i/>
        </w:rPr>
        <w:t>10:03</w:t>
      </w:r>
      <w:r>
        <w:t xml:space="preserve"> Emil Paiker:</w:t>
      </w:r>
      <w:r>
        <w:tab/>
        <w:t xml:space="preserve">Danke Leute legendär von euch! </w:t>
      </w:r>
    </w:p>
    <w:p w14:paraId="43C00230" w14:textId="77777777" w:rsidR="002A4891" w:rsidRDefault="00127B45">
      <w:pPr>
        <w:ind w:left="3600" w:hanging="3600"/>
      </w:pPr>
      <w:r>
        <w:rPr>
          <w:i/>
        </w:rPr>
        <w:t>10:07</w:t>
      </w:r>
      <w:r>
        <w:t xml:space="preserve"> Benni Gröhs:</w:t>
      </w:r>
      <w:r>
        <w:tab/>
        <w:t xml:space="preserve">Schicks mal FM4, die spielen sowas gern... Halt in der Nacht um 2 oder so, aber das ist ja besser als nichts! </w:t>
      </w:r>
    </w:p>
    <w:p w14:paraId="3820B77E" w14:textId="77777777" w:rsidR="002A4891" w:rsidRDefault="00127B45">
      <w:pPr>
        <w:ind w:left="3600" w:hanging="3600"/>
      </w:pPr>
      <w:r>
        <w:rPr>
          <w:i/>
        </w:rPr>
        <w:t>10:08</w:t>
      </w:r>
      <w:r>
        <w:t xml:space="preserve"> Maximilian Margreiter:</w:t>
      </w:r>
      <w:r>
        <w:tab/>
        <w:t>Ich höre immer um 2 in der Nacht fm 4</w:t>
      </w:r>
      <w:r>
        <w:t xml:space="preserve"> da gibts extrem witzige Sendungen da kannst du dich eine stunde abhauen </w:t>
      </w:r>
    </w:p>
    <w:p w14:paraId="5A2C1E42" w14:textId="77777777" w:rsidR="002A4891" w:rsidRDefault="00127B45">
      <w:pPr>
        <w:ind w:left="3600" w:hanging="3600"/>
      </w:pPr>
      <w:r>
        <w:rPr>
          <w:i/>
        </w:rPr>
        <w:t>10:09</w:t>
      </w:r>
      <w:r>
        <w:t xml:space="preserve"> Emil Paiker:</w:t>
      </w:r>
      <w:r>
        <w:tab/>
        <w:t xml:space="preserve">Haha mach ma! </w:t>
      </w:r>
    </w:p>
    <w:p w14:paraId="6991C0BC" w14:textId="77777777" w:rsidR="002A4891" w:rsidRDefault="00127B45">
      <w:pPr>
        <w:ind w:left="3600" w:hanging="3600"/>
      </w:pPr>
      <w:r>
        <w:rPr>
          <w:i/>
        </w:rPr>
        <w:t>10:09</w:t>
      </w:r>
      <w:r>
        <w:t xml:space="preserve"> Benni Gröhs:</w:t>
      </w:r>
      <w:r>
        <w:tab/>
        <w:t xml:space="preserve">FM4 spielt </w:t>
      </w:r>
      <w:r>
        <w:t>️</w:t>
      </w:r>
      <w:r>
        <w:t xml:space="preserve">Scheiss verrückte Musik in der Nacht:) </w:t>
      </w:r>
    </w:p>
    <w:p w14:paraId="179BE8AE" w14:textId="77777777" w:rsidR="002A4891" w:rsidRDefault="00127B45">
      <w:pPr>
        <w:ind w:left="3600" w:hanging="3600"/>
      </w:pPr>
      <w:r>
        <w:rPr>
          <w:i/>
        </w:rPr>
        <w:t>10:11</w:t>
      </w:r>
      <w:r>
        <w:t xml:space="preserve"> Louis Springer:</w:t>
      </w:r>
      <w:r>
        <w:tab/>
        <w:t xml:space="preserve">Zb bensley...haha </w:t>
      </w:r>
    </w:p>
    <w:p w14:paraId="533A22C4" w14:textId="77777777" w:rsidR="002A4891" w:rsidRDefault="00127B45">
      <w:pPr>
        <w:ind w:left="3600" w:hanging="3600"/>
      </w:pPr>
      <w:r>
        <w:rPr>
          <w:i/>
        </w:rPr>
        <w:t>10:12</w:t>
      </w:r>
      <w:r>
        <w:t xml:space="preserve"> Maximilian Margreiter:</w:t>
      </w:r>
      <w:r>
        <w:tab/>
      </w:r>
      <w:r>
        <w:t>Ja aber auch lustiges Programm es gibt eine Sendung wo Leute anrufen können und mit dem Moderator über irgendein Thema zu reden ...meistens sind die Leute die anrufen scheiss bsoffen oder breit und der Moderator beschimpft sie dann aufs ärgste diese Sendun</w:t>
      </w:r>
      <w:r>
        <w:t xml:space="preserve">g war das beste an meinem Wachdienst </w:t>
      </w:r>
    </w:p>
    <w:p w14:paraId="7854A4F2" w14:textId="77777777" w:rsidR="002A4891" w:rsidRDefault="00127B45">
      <w:pPr>
        <w:ind w:left="3600" w:hanging="3600"/>
      </w:pPr>
      <w:r>
        <w:rPr>
          <w:i/>
        </w:rPr>
        <w:t>10:14</w:t>
      </w:r>
      <w:r>
        <w:t xml:space="preserve"> Emil Paiker:</w:t>
      </w:r>
      <w:r>
        <w:tab/>
        <w:t xml:space="preserve">Hahaha </w:t>
      </w:r>
    </w:p>
    <w:p w14:paraId="6248DFC2" w14:textId="1AEFB921" w:rsidR="002A4891" w:rsidRDefault="00127B45">
      <w:pPr>
        <w:ind w:left="3600" w:hanging="3600"/>
      </w:pPr>
      <w:r>
        <w:rPr>
          <w:i/>
        </w:rPr>
        <w:t>10:17</w:t>
      </w:r>
      <w:r>
        <w:t xml:space="preserve"> </w:t>
      </w:r>
      <w:dir w:val="ltr">
        <w:r>
          <w:t>Thomas Sundström</w:t>
        </w:r>
        <w:r>
          <w:t>‬</w:t>
        </w:r>
        <w:r>
          <w:t>:</w:t>
        </w:r>
        <w:r>
          <w:tab/>
          <w:t xml:space="preserve">hab ich dich nicht darauf hingewiesen auf die zwei die über irgendein thema labern müssen? </w:t>
        </w:r>
      </w:dir>
    </w:p>
    <w:p w14:paraId="20BCFB75" w14:textId="77777777" w:rsidR="002A4891" w:rsidRDefault="00127B45">
      <w:pPr>
        <w:ind w:left="3600" w:hanging="3600"/>
      </w:pPr>
      <w:r>
        <w:rPr>
          <w:i/>
        </w:rPr>
        <w:t>10:17</w:t>
      </w:r>
      <w:r>
        <w:t xml:space="preserve"> Maximilian Margreiter:</w:t>
      </w:r>
      <w:r>
        <w:tab/>
      </w:r>
      <w:r>
        <w:t xml:space="preserve">Die Sendung nennt sich Bonustrack und ist immer Mittwoch um 0 Uhr und Donnerstag um 0 spielt es Projekt x und das ist so verrückt das ich es noch einmal beschreiben kann Das ist was du meinst thommi solltet ihr alle mal anhören ist wirklich scheiss lustig </w:t>
      </w:r>
    </w:p>
    <w:p w14:paraId="0D077326" w14:textId="37AA9AB7" w:rsidR="002A4891" w:rsidRDefault="00127B45">
      <w:pPr>
        <w:ind w:left="3600" w:hanging="3600"/>
      </w:pPr>
      <w:r>
        <w:rPr>
          <w:i/>
        </w:rPr>
        <w:t>10:19</w:t>
      </w:r>
      <w:r>
        <w:t xml:space="preserve"> </w:t>
      </w:r>
      <w:dir w:val="ltr">
        <w:r>
          <w:t>Thomas Sundström</w:t>
        </w:r>
        <w:r>
          <w:t>‬</w:t>
        </w:r>
        <w:r>
          <w:t>:</w:t>
        </w:r>
        <w:r>
          <w:tab/>
          <w:t xml:space="preserve">ja genau </w:t>
        </w:r>
      </w:dir>
    </w:p>
    <w:p w14:paraId="71D942C2" w14:textId="77777777" w:rsidR="002A4891" w:rsidRDefault="00127B45">
      <w:pPr>
        <w:ind w:left="3600" w:hanging="3600"/>
      </w:pPr>
      <w:r>
        <w:rPr>
          <w:i/>
        </w:rPr>
        <w:t>14:09</w:t>
      </w:r>
      <w:r>
        <w:t xml:space="preserve"> Maximilian Margreiter:</w:t>
      </w:r>
      <w:r>
        <w:tab/>
        <w:t xml:space="preserve">Tu stinkt Haha </w:t>
      </w:r>
    </w:p>
    <w:p w14:paraId="36E2F108" w14:textId="77777777" w:rsidR="002A4891" w:rsidRDefault="00127B45">
      <w:pPr>
        <w:ind w:left="3600" w:hanging="3600"/>
      </w:pPr>
      <w:r>
        <w:rPr>
          <w:i/>
        </w:rPr>
        <w:t>14:09</w:t>
      </w:r>
      <w:r>
        <w:t xml:space="preserve"> Emil Paiker:</w:t>
      </w:r>
      <w:r>
        <w:tab/>
        <w:t xml:space="preserve">Fix! Aber was machst Du dort? </w:t>
      </w:r>
    </w:p>
    <w:p w14:paraId="3B4590C1" w14:textId="77777777" w:rsidR="002A4891" w:rsidRDefault="00127B45">
      <w:pPr>
        <w:ind w:left="3600" w:hanging="3600"/>
      </w:pPr>
      <w:r>
        <w:rPr>
          <w:i/>
        </w:rPr>
        <w:t>14:19</w:t>
      </w:r>
      <w:r>
        <w:t xml:space="preserve"> Maximilian Margreiter:</w:t>
      </w:r>
      <w:r>
        <w:tab/>
        <w:t xml:space="preserve">Studieren </w:t>
      </w:r>
    </w:p>
    <w:p w14:paraId="76CF1593" w14:textId="77777777" w:rsidR="002A4891" w:rsidRDefault="00127B45">
      <w:pPr>
        <w:ind w:left="3600" w:hanging="3600"/>
      </w:pPr>
      <w:r>
        <w:rPr>
          <w:i/>
        </w:rPr>
        <w:t>14:21</w:t>
      </w:r>
      <w:r>
        <w:t xml:space="preserve"> Emil Paiker:</w:t>
      </w:r>
      <w:r>
        <w:tab/>
        <w:t xml:space="preserve">Am Montag? Extrem.. </w:t>
      </w:r>
    </w:p>
    <w:p w14:paraId="017BA3F7" w14:textId="77777777" w:rsidR="002A4891" w:rsidRDefault="00127B45">
      <w:pPr>
        <w:ind w:left="3600" w:hanging="3600"/>
      </w:pPr>
      <w:r>
        <w:rPr>
          <w:i/>
        </w:rPr>
        <w:t>14:25</w:t>
      </w:r>
      <w:r>
        <w:t xml:space="preserve"> Maximilian Margreiter:</w:t>
      </w:r>
      <w:r>
        <w:tab/>
        <w:t>Ja ich weiß Leh</w:t>
      </w:r>
      <w:r>
        <w:t xml:space="preserve">rveranstaltungen montags sind a Frechheit  da ist man doch noch  Rest fett vom Wochenende </w:t>
      </w:r>
    </w:p>
    <w:p w14:paraId="7F4DDC12" w14:textId="77777777" w:rsidR="002A4891" w:rsidRDefault="00127B45">
      <w:pPr>
        <w:ind w:left="3600" w:hanging="3600"/>
      </w:pPr>
      <w:r>
        <w:rPr>
          <w:i/>
        </w:rPr>
        <w:t>14:26</w:t>
      </w:r>
      <w:r>
        <w:t xml:space="preserve"> Benedikt Gruber:</w:t>
      </w:r>
      <w:r>
        <w:tab/>
        <w:t xml:space="preserve">Und Prüfungen am Mo um 8 sind überhaupt das Höchstmaß an Unverschämtheit! </w:t>
      </w:r>
    </w:p>
    <w:p w14:paraId="69009839" w14:textId="77777777" w:rsidR="002A4891" w:rsidRDefault="00127B45">
      <w:pPr>
        <w:ind w:left="3600" w:hanging="3600"/>
      </w:pPr>
      <w:r>
        <w:rPr>
          <w:i/>
        </w:rPr>
        <w:t>14:27</w:t>
      </w:r>
      <w:r>
        <w:t xml:space="preserve"> Maximilian Margreiter:</w:t>
      </w:r>
      <w:r>
        <w:tab/>
        <w:t>Und Überhaupt jegliche Verpflichtungen</w:t>
      </w:r>
      <w:r>
        <w:t xml:space="preserve"> vor 10:00 gehören verboten </w:t>
      </w:r>
    </w:p>
    <w:p w14:paraId="56DCA77C" w14:textId="77777777" w:rsidR="002A4891" w:rsidRDefault="00127B45">
      <w:pPr>
        <w:ind w:left="3600" w:hanging="3600"/>
      </w:pPr>
      <w:r>
        <w:rPr>
          <w:i/>
        </w:rPr>
        <w:t>14:40</w:t>
      </w:r>
      <w:r>
        <w:t xml:space="preserve"> Benni Gröhs:</w:t>
      </w:r>
      <w:r>
        <w:tab/>
        <w:t xml:space="preserve">Nabumm eure uni geht schon los? </w:t>
      </w:r>
    </w:p>
    <w:p w14:paraId="6A1225A6" w14:textId="77777777" w:rsidR="002A4891" w:rsidRDefault="00127B45">
      <w:pPr>
        <w:ind w:left="3600" w:hanging="3600"/>
      </w:pPr>
      <w:r>
        <w:rPr>
          <w:i/>
        </w:rPr>
        <w:t>14:41</w:t>
      </w:r>
      <w:r>
        <w:t xml:space="preserve"> Emil Paiker:</w:t>
      </w:r>
      <w:r>
        <w:tab/>
        <w:t xml:space="preserve">Ja leider nur 1 Monat nix gemacht :( </w:t>
      </w:r>
    </w:p>
    <w:p w14:paraId="553B36D5" w14:textId="77777777" w:rsidR="002A4891" w:rsidRDefault="00127B45">
      <w:pPr>
        <w:ind w:left="3600" w:hanging="3600"/>
      </w:pPr>
      <w:r>
        <w:rPr>
          <w:i/>
        </w:rPr>
        <w:t>14:49</w:t>
      </w:r>
      <w:r>
        <w:t xml:space="preserve"> Maximilian Margreiter:</w:t>
      </w:r>
      <w:r>
        <w:tab/>
        <w:t xml:space="preserve">Haha ja Uni Wien diese faulen Hunde fangen erst nächste Woche wirklich an </w:t>
      </w:r>
    </w:p>
    <w:p w14:paraId="5BB367F0" w14:textId="77777777" w:rsidR="002A4891" w:rsidRDefault="00127B45">
      <w:pPr>
        <w:ind w:left="3600" w:hanging="3600"/>
      </w:pPr>
      <w:r>
        <w:rPr>
          <w:i/>
        </w:rPr>
        <w:t>14:50</w:t>
      </w:r>
      <w:r>
        <w:t xml:space="preserve"> Benni Gr</w:t>
      </w:r>
      <w:r>
        <w:t>öhs:</w:t>
      </w:r>
      <w:r>
        <w:tab/>
        <w:t xml:space="preserve">Jetzt trink ma mal was... </w:t>
      </w:r>
    </w:p>
    <w:p w14:paraId="0CA744DF" w14:textId="77777777" w:rsidR="002A4891" w:rsidRDefault="00127B45">
      <w:pPr>
        <w:ind w:left="3600" w:hanging="3600"/>
      </w:pPr>
      <w:r>
        <w:rPr>
          <w:i/>
        </w:rPr>
        <w:t>14:52</w:t>
      </w:r>
      <w:r>
        <w:t xml:space="preserve"> Emil Paiker:</w:t>
      </w:r>
      <w:r>
        <w:tab/>
        <w:t xml:space="preserve">Haha </w:t>
      </w:r>
    </w:p>
    <w:p w14:paraId="0809DAF5" w14:textId="77777777" w:rsidR="002A4891" w:rsidRDefault="00127B45">
      <w:pPr>
        <w:ind w:left="3600" w:hanging="3600"/>
      </w:pPr>
      <w:r>
        <w:rPr>
          <w:i/>
        </w:rPr>
        <w:t>14:53</w:t>
      </w:r>
      <w:r>
        <w:t xml:space="preserve"> Benni Gröhs:</w:t>
      </w:r>
      <w:r>
        <w:tab/>
        <w:t xml:space="preserve">Aaahhh wenn ich wieder raus darf, müssen wir endlich wieder mal was erleben! </w:t>
      </w:r>
    </w:p>
    <w:p w14:paraId="7D21A877" w14:textId="77777777" w:rsidR="002A4891" w:rsidRDefault="00127B45">
      <w:pPr>
        <w:ind w:left="3600" w:hanging="3600"/>
      </w:pPr>
      <w:r>
        <w:rPr>
          <w:i/>
        </w:rPr>
        <w:t>14:55</w:t>
      </w:r>
      <w:r>
        <w:t xml:space="preserve"> Emil Paiker:</w:t>
      </w:r>
      <w:r>
        <w:tab/>
        <w:t xml:space="preserve">Fix! Da können wir auf deine Gesundheit trinken! </w:t>
      </w:r>
    </w:p>
    <w:p w14:paraId="0F48D7AB" w14:textId="77777777" w:rsidR="002A4891" w:rsidRDefault="00127B45">
      <w:pPr>
        <w:ind w:left="3600" w:hanging="3600"/>
      </w:pPr>
      <w:r>
        <w:rPr>
          <w:i/>
        </w:rPr>
        <w:t>16:27</w:t>
      </w:r>
      <w:r>
        <w:t xml:space="preserve"> Jakob Ortel:</w:t>
      </w:r>
      <w:r>
        <w:tab/>
        <w:t>Geht einer fet</w:t>
      </w:r>
      <w:r>
        <w:t xml:space="preserve">t klettern/trainieren mit in der walfischgasse? #auspowern </w:t>
      </w:r>
    </w:p>
    <w:p w14:paraId="7886671A" w14:textId="7ED81515" w:rsidR="002A4891" w:rsidRDefault="00127B45">
      <w:pPr>
        <w:ind w:left="3600" w:hanging="3600"/>
      </w:pPr>
      <w:r>
        <w:rPr>
          <w:i/>
        </w:rPr>
        <w:t>16:37</w:t>
      </w:r>
      <w:r>
        <w:t xml:space="preserve"> </w:t>
      </w:r>
      <w:dir w:val="ltr">
        <w:r>
          <w:t>Thomas Sundström</w:t>
        </w:r>
        <w:r>
          <w:t>‬</w:t>
        </w:r>
        <w:r>
          <w:t>:</w:t>
        </w:r>
        <w:r>
          <w:tab/>
          <w:t xml:space="preserve">oho jakob verwendet das wort "trainieren" #infiltrationgelungen </w:t>
        </w:r>
      </w:dir>
    </w:p>
    <w:p w14:paraId="572E422F" w14:textId="77777777" w:rsidR="002A4891" w:rsidRDefault="00127B45">
      <w:pPr>
        <w:ind w:left="3600" w:hanging="3600"/>
      </w:pPr>
      <w:r>
        <w:rPr>
          <w:i/>
        </w:rPr>
        <w:t>16:40</w:t>
      </w:r>
      <w:r>
        <w:t xml:space="preserve"> Benni Gröhs:</w:t>
      </w:r>
      <w:r>
        <w:tab/>
        <w:t xml:space="preserve">-.- </w:t>
      </w:r>
    </w:p>
    <w:p w14:paraId="24ADFB17" w14:textId="77777777" w:rsidR="002A4891" w:rsidRDefault="00127B45">
      <w:pPr>
        <w:ind w:left="3600" w:hanging="3600"/>
      </w:pPr>
      <w:r>
        <w:rPr>
          <w:i/>
        </w:rPr>
        <w:t>16:56</w:t>
      </w:r>
      <w:r>
        <w:t xml:space="preserve"> Jakob Ortel:</w:t>
      </w:r>
      <w:r>
        <w:tab/>
        <w:t xml:space="preserve">Nein </w:t>
      </w:r>
    </w:p>
    <w:p w14:paraId="4186580E" w14:textId="77777777" w:rsidR="002A4891" w:rsidRDefault="00127B45">
      <w:pPr>
        <w:jc w:val="center"/>
      </w:pPr>
      <w:r>
        <w:t>03.03.2015</w:t>
      </w:r>
    </w:p>
    <w:p w14:paraId="59ECDB7D" w14:textId="1F38F08F" w:rsidR="002A4891" w:rsidRDefault="00127B45">
      <w:pPr>
        <w:ind w:left="3600" w:hanging="3600"/>
      </w:pPr>
      <w:r>
        <w:rPr>
          <w:i/>
        </w:rPr>
        <w:t>13:53</w:t>
      </w:r>
      <w:r>
        <w:t xml:space="preserve"> </w:t>
      </w:r>
      <w:dir w:val="ltr">
        <w:r>
          <w:t>Thomas Sundström</w:t>
        </w:r>
        <w:r>
          <w:t>‬</w:t>
        </w:r>
        <w:r>
          <w:t>:</w:t>
        </w:r>
        <w:r>
          <w:tab/>
          <w:t>ich kenne jetzt den</w:t>
        </w:r>
        <w:r>
          <w:t xml:space="preserve"> gemeinsamen nenner von allen sympathischen westlichen kulturen...dieser ist die alkoholtradition...alle chilligen kulturen haben eine uralte alkoholtradition wobei es wichtig ist dass die tradition individuell ist und nicht von anderen ländern später über</w:t>
        </w:r>
        <w:r>
          <w:t>nommen  wurde und dass die produktion des nationalalkohols kunstfertigkeit erfordert und zeit in anpruch nimmt...Irland (Whiskey) Österreich, Italien, Frankreich, Spanien (Wein), Deutschland so halb (Bier is ka kunst), der rest (schweiz, usa, schweden, usw</w:t>
        </w:r>
        <w:r>
          <w:t xml:space="preserve">.) versucht seit jeher diese tradition zu kopieren und scheitert an seinen spießerischen menschen. </w:t>
        </w:r>
      </w:dir>
    </w:p>
    <w:p w14:paraId="6EAD3268" w14:textId="77777777" w:rsidR="002A4891" w:rsidRDefault="00127B45">
      <w:pPr>
        <w:ind w:left="3600" w:hanging="3600"/>
      </w:pPr>
      <w:r>
        <w:rPr>
          <w:i/>
        </w:rPr>
        <w:t>13:55</w:t>
      </w:r>
      <w:r>
        <w:t xml:space="preserve"> Emil Paiker:</w:t>
      </w:r>
      <w:r>
        <w:tab/>
        <w:t xml:space="preserve">Dann musst du aber die Türken auch mögen... Al cohol = der Geist </w:t>
      </w:r>
    </w:p>
    <w:p w14:paraId="0573C47C" w14:textId="2838C723" w:rsidR="002A4891" w:rsidRDefault="00127B45">
      <w:pPr>
        <w:ind w:left="3600" w:hanging="3600"/>
      </w:pPr>
      <w:r>
        <w:rPr>
          <w:i/>
        </w:rPr>
        <w:t>13:56</w:t>
      </w:r>
      <w:r>
        <w:t xml:space="preserve"> </w:t>
      </w:r>
      <w:dir w:val="ltr">
        <w:r>
          <w:t>Thomas Sundström</w:t>
        </w:r>
        <w:r>
          <w:t>‬</w:t>
        </w:r>
        <w:r>
          <w:t>:</w:t>
        </w:r>
        <w:r>
          <w:tab/>
          <w:t xml:space="preserve">die türken sind nicht westlich. </w:t>
        </w:r>
      </w:dir>
    </w:p>
    <w:p w14:paraId="45457089" w14:textId="77777777" w:rsidR="002A4891" w:rsidRDefault="00127B45">
      <w:pPr>
        <w:ind w:left="3600" w:hanging="3600"/>
      </w:pPr>
      <w:r>
        <w:rPr>
          <w:i/>
        </w:rPr>
        <w:t>13:57</w:t>
      </w:r>
      <w:r>
        <w:t xml:space="preserve"> Maximi</w:t>
      </w:r>
      <w:r>
        <w:t>lian Margreiter:</w:t>
      </w:r>
      <w:r>
        <w:tab/>
        <w:t xml:space="preserve">Überhaupt stammen die Ältesten Funden zur alkoholproduktion aus dem fruchtbaren Halbmond </w:t>
      </w:r>
    </w:p>
    <w:p w14:paraId="13FB070C" w14:textId="77777777" w:rsidR="002A4891" w:rsidRDefault="00127B45">
      <w:pPr>
        <w:ind w:left="3600" w:hanging="3600"/>
      </w:pPr>
      <w:r>
        <w:rPr>
          <w:i/>
        </w:rPr>
        <w:t>13:57</w:t>
      </w:r>
      <w:r>
        <w:t xml:space="preserve"> Emil Paiker:</w:t>
      </w:r>
      <w:r>
        <w:tab/>
        <w:t xml:space="preserve">Der 16. Ist schon westlich vom 1. </w:t>
      </w:r>
    </w:p>
    <w:p w14:paraId="204A1195" w14:textId="77777777" w:rsidR="002A4891" w:rsidRDefault="00127B45">
      <w:pPr>
        <w:ind w:left="3600" w:hanging="3600"/>
      </w:pPr>
      <w:r>
        <w:rPr>
          <w:i/>
        </w:rPr>
        <w:t>13:58</w:t>
      </w:r>
      <w:r>
        <w:t xml:space="preserve"> Emil Paiker:</w:t>
      </w:r>
      <w:r>
        <w:tab/>
        <w:t xml:space="preserve">Also doch </w:t>
      </w:r>
    </w:p>
    <w:p w14:paraId="549139C6" w14:textId="77777777" w:rsidR="002A4891" w:rsidRDefault="00127B45">
      <w:pPr>
        <w:ind w:left="3600" w:hanging="3600"/>
      </w:pPr>
      <w:r>
        <w:rPr>
          <w:i/>
        </w:rPr>
        <w:t>13:58</w:t>
      </w:r>
      <w:r>
        <w:t xml:space="preserve"> Maximilian Margreiter:</w:t>
      </w:r>
      <w:r>
        <w:tab/>
        <w:t xml:space="preserve">Haha </w:t>
      </w:r>
    </w:p>
    <w:p w14:paraId="6262470E" w14:textId="15E1517F" w:rsidR="002A4891" w:rsidRDefault="00127B45">
      <w:pPr>
        <w:ind w:left="3600" w:hanging="3600"/>
      </w:pPr>
      <w:r>
        <w:rPr>
          <w:i/>
        </w:rPr>
        <w:t>13:58</w:t>
      </w:r>
      <w:r>
        <w:t xml:space="preserve"> </w:t>
      </w:r>
      <w:dir w:val="ltr">
        <w:r>
          <w:t>Thomas Sundström</w:t>
        </w:r>
        <w:r>
          <w:t>‬</w:t>
        </w:r>
        <w:r>
          <w:t>:</w:t>
        </w:r>
        <w:r>
          <w:tab/>
        </w:r>
        <w:r>
          <w:t xml:space="preserve">wie gesagt ich habe mich auf westliche kulturen bezogen </w:t>
        </w:r>
      </w:dir>
    </w:p>
    <w:p w14:paraId="6F4CD407" w14:textId="248F9944" w:rsidR="002A4891" w:rsidRDefault="00127B45">
      <w:pPr>
        <w:ind w:left="3600" w:hanging="3600"/>
      </w:pPr>
      <w:r>
        <w:rPr>
          <w:i/>
        </w:rPr>
        <w:t>13:58</w:t>
      </w:r>
      <w:r>
        <w:t xml:space="preserve"> </w:t>
      </w:r>
      <w:dir w:val="ltr">
        <w:r>
          <w:t>Thomas Sundström</w:t>
        </w:r>
        <w:r>
          <w:t>‬</w:t>
        </w:r>
        <w:r>
          <w:t>:</w:t>
        </w:r>
        <w:r>
          <w:tab/>
          <w:t xml:space="preserve">dazu kann ich nichts sagen das weiß ich nicht wo der 16. liegt. </w:t>
        </w:r>
      </w:dir>
    </w:p>
    <w:p w14:paraId="716EF89E" w14:textId="393B4A4C" w:rsidR="002A4891" w:rsidRDefault="00127B45">
      <w:pPr>
        <w:ind w:left="3600" w:hanging="3600"/>
      </w:pPr>
      <w:r>
        <w:rPr>
          <w:i/>
        </w:rPr>
        <w:t>14:03</w:t>
      </w:r>
      <w:r>
        <w:t xml:space="preserve"> </w:t>
      </w:r>
      <w:dir w:val="ltr">
        <w:r>
          <w:t>Thomas Sundström</w:t>
        </w:r>
        <w:r>
          <w:t>‬</w:t>
        </w:r>
        <w:r>
          <w:t>:</w:t>
        </w:r>
        <w:r>
          <w:tab/>
          <w:t xml:space="preserve">Im Gilgamesch-Epos wird beschrieben, wie der Ur-Mensch Enkidu im Übergang von der </w:t>
        </w:r>
        <w:r>
          <w:t xml:space="preserve">Wildnis zur Zivilisation sieben Krüge Bier trinken muss, die ihn in Euphorie versetzen und gleichzeitig zum Mann machen.[5] </w:t>
        </w:r>
      </w:dir>
    </w:p>
    <w:p w14:paraId="4944AAC7" w14:textId="777CACB2" w:rsidR="002A4891" w:rsidRDefault="00127B45">
      <w:pPr>
        <w:ind w:left="3600" w:hanging="3600"/>
      </w:pPr>
      <w:r>
        <w:rPr>
          <w:i/>
        </w:rPr>
        <w:t>14:03</w:t>
      </w:r>
      <w:r>
        <w:t xml:space="preserve"> </w:t>
      </w:r>
      <w:dir w:val="ltr">
        <w:r>
          <w:t>Thomas Sundström</w:t>
        </w:r>
        <w:r>
          <w:t>‬</w:t>
        </w:r>
        <w:r>
          <w:t>:</w:t>
        </w:r>
        <w:r>
          <w:tab/>
          <w:t xml:space="preserve">werden wir männer </w:t>
        </w:r>
      </w:dir>
    </w:p>
    <w:p w14:paraId="6A5864FD" w14:textId="77777777" w:rsidR="002A4891" w:rsidRDefault="00127B45">
      <w:pPr>
        <w:ind w:left="3600" w:hanging="3600"/>
      </w:pPr>
      <w:r>
        <w:rPr>
          <w:i/>
        </w:rPr>
        <w:t>14:05</w:t>
      </w:r>
      <w:r>
        <w:t xml:space="preserve"> Louis Springer:</w:t>
      </w:r>
      <w:r>
        <w:tab/>
        <w:t xml:space="preserve">Wenn Enkido das kann, dann können wir das erst recht... </w:t>
      </w:r>
    </w:p>
    <w:p w14:paraId="5C272FCD" w14:textId="77777777" w:rsidR="002A4891" w:rsidRDefault="00127B45">
      <w:pPr>
        <w:ind w:left="3600" w:hanging="3600"/>
      </w:pPr>
      <w:r>
        <w:rPr>
          <w:i/>
        </w:rPr>
        <w:t>14:05</w:t>
      </w:r>
      <w:r>
        <w:t xml:space="preserve"> M</w:t>
      </w:r>
      <w:r>
        <w:t>aximilian Margreiter:</w:t>
      </w:r>
      <w:r>
        <w:tab/>
        <w:t xml:space="preserve">Das gilgamesh Epos ist großartig Alkohol ,huren neidige götter Mord und todschlag es ist noch viel lustiger als die griechische Mythologie </w:t>
      </w:r>
    </w:p>
    <w:p w14:paraId="6661A8E8" w14:textId="0B43C6E1" w:rsidR="002A4891" w:rsidRDefault="00127B45">
      <w:pPr>
        <w:ind w:left="3600" w:hanging="3600"/>
      </w:pPr>
      <w:r>
        <w:rPr>
          <w:i/>
        </w:rPr>
        <w:t>14:06</w:t>
      </w:r>
      <w:r>
        <w:t xml:space="preserve"> </w:t>
      </w:r>
      <w:dir w:val="ltr">
        <w:r>
          <w:t>Thomas Sundström</w:t>
        </w:r>
        <w:r>
          <w:t>‬</w:t>
        </w:r>
        <w:r>
          <w:t>:</w:t>
        </w:r>
        <w:r>
          <w:tab/>
          <w:t>Es gibt Abbildungen biertrinkender Sumerer aus der Zeit von etwa 300</w:t>
        </w:r>
        <w:r>
          <w:t xml:space="preserve">0 v. Chr.. Der Codex Hammurabi (1700 v. Chr.) enthält die älteste überlieferte Bierschankordnung der Welt. Hier einige Auszüge aus dem Gesetz: </w:t>
        </w:r>
      </w:dir>
    </w:p>
    <w:p w14:paraId="4B99B987" w14:textId="7C23EE89" w:rsidR="002A4891" w:rsidRDefault="00127B45">
      <w:pPr>
        <w:ind w:left="3600" w:hanging="3600"/>
      </w:pPr>
      <w:r>
        <w:rPr>
          <w:i/>
        </w:rPr>
        <w:t>14:07</w:t>
      </w:r>
      <w:r>
        <w:t xml:space="preserve"> </w:t>
      </w:r>
      <w:dir w:val="ltr">
        <w:r>
          <w:t>Thomas Sundström</w:t>
        </w:r>
        <w:r>
          <w:t>‬</w:t>
        </w:r>
        <w:r>
          <w:t>:</w:t>
        </w:r>
        <w:r>
          <w:tab/>
          <w:t>Bierpanscher werden in ihren Fässern ertränkt oder so lange mit Bier vollgegossen, bis</w:t>
        </w:r>
        <w:r>
          <w:t xml:space="preserve"> sie ersticken. </w:t>
        </w:r>
      </w:dir>
    </w:p>
    <w:p w14:paraId="636F4370" w14:textId="7F258458" w:rsidR="002A4891" w:rsidRDefault="00127B45">
      <w:pPr>
        <w:ind w:left="3600" w:hanging="3600"/>
      </w:pPr>
      <w:r>
        <w:rPr>
          <w:i/>
        </w:rPr>
        <w:t>14:07</w:t>
      </w:r>
      <w:r>
        <w:t xml:space="preserve"> </w:t>
      </w:r>
      <w:dir w:val="ltr">
        <w:r>
          <w:t>Thomas Sundström</w:t>
        </w:r>
        <w:r>
          <w:t>‬</w:t>
        </w:r>
        <w:r>
          <w:t>:</w:t>
        </w:r>
        <w:r>
          <w:tab/>
          <w:t xml:space="preserve">Die Wirtin, die in ihrer Gaststätte politische oder staatsgefährdende Diskussionen duldet, ohne die Gäste der Obrigkeit auszuliefern, wird getöt </w:t>
        </w:r>
      </w:dir>
    </w:p>
    <w:p w14:paraId="3E7AFFE5" w14:textId="5940A213" w:rsidR="002A4891" w:rsidRDefault="00127B45">
      <w:pPr>
        <w:ind w:left="3600" w:hanging="3600"/>
      </w:pPr>
      <w:r>
        <w:rPr>
          <w:i/>
        </w:rPr>
        <w:t>14:07</w:t>
      </w:r>
      <w:r>
        <w:t xml:space="preserve"> </w:t>
      </w:r>
      <w:dir w:val="ltr">
        <w:r>
          <w:t>Thomas Sundström</w:t>
        </w:r>
        <w:r>
          <w:t>‬</w:t>
        </w:r>
        <w:r>
          <w:t>:</w:t>
        </w:r>
        <w:r>
          <w:tab/>
          <w:t>damals schon gegendert wrsl galt es nur f</w:t>
        </w:r>
        <w:r>
          <w:t xml:space="preserve">ür frauen </w:t>
        </w:r>
      </w:dir>
    </w:p>
    <w:p w14:paraId="0FB7D6BA" w14:textId="77777777" w:rsidR="002A4891" w:rsidRDefault="00127B45">
      <w:pPr>
        <w:jc w:val="center"/>
      </w:pPr>
      <w:r>
        <w:t>05.03.2015</w:t>
      </w:r>
    </w:p>
    <w:p w14:paraId="1AB54B94" w14:textId="77777777" w:rsidR="002A4891" w:rsidRDefault="00127B45">
      <w:pPr>
        <w:ind w:left="3600" w:hanging="3600"/>
      </w:pPr>
      <w:r>
        <w:rPr>
          <w:i/>
        </w:rPr>
        <w:t>01:20</w:t>
      </w:r>
      <w:r>
        <w:t xml:space="preserve"> Louis Springer:</w:t>
      </w:r>
      <w:r>
        <w:tab/>
        <w:t xml:space="preserve">Ööööööhhhh </w:t>
      </w:r>
    </w:p>
    <w:p w14:paraId="38213479" w14:textId="77777777" w:rsidR="002A4891" w:rsidRDefault="00127B45">
      <w:pPr>
        <w:ind w:left="3600" w:hanging="3600"/>
      </w:pPr>
      <w:r>
        <w:rPr>
          <w:i/>
        </w:rPr>
        <w:t>01:20</w:t>
      </w:r>
      <w:r>
        <w:t xml:space="preserve"> Louis Springer:</w:t>
      </w:r>
      <w:r>
        <w:tab/>
        <w:t xml:space="preserve">lasst niemals den Alex bestellen, der bestellt viel zu viel oida </w:t>
      </w:r>
    </w:p>
    <w:p w14:paraId="6CE6D946" w14:textId="6D09CD8C" w:rsidR="002A4891" w:rsidRDefault="00127B45">
      <w:pPr>
        <w:ind w:left="3600" w:hanging="3600"/>
      </w:pPr>
      <w:r>
        <w:rPr>
          <w:i/>
        </w:rPr>
        <w:t>01:25</w:t>
      </w:r>
      <w:r>
        <w:t xml:space="preserve"> </w:t>
      </w:r>
      <w:dir w:val="ltr">
        <w:r>
          <w:t>Thomas Sundström</w:t>
        </w:r>
        <w:r>
          <w:t>‬</w:t>
        </w:r>
        <w:r>
          <w:t>:</w:t>
        </w:r>
        <w:r>
          <w:tab/>
          <w:t xml:space="preserve">leute es is mittwoch??! </w:t>
        </w:r>
      </w:dir>
    </w:p>
    <w:p w14:paraId="6F2A5208" w14:textId="77777777" w:rsidR="002A4891" w:rsidRDefault="00127B45">
      <w:pPr>
        <w:ind w:left="3600" w:hanging="3600"/>
      </w:pPr>
      <w:r>
        <w:rPr>
          <w:i/>
        </w:rPr>
        <w:t>01:26</w:t>
      </w:r>
      <w:r>
        <w:t xml:space="preserve"> Alexander Würz:</w:t>
      </w:r>
      <w:r>
        <w:tab/>
        <w:t xml:space="preserve">Mittwoch is der neue fr </w:t>
      </w:r>
    </w:p>
    <w:p w14:paraId="4599E3A2" w14:textId="77777777" w:rsidR="002A4891" w:rsidRDefault="00127B45">
      <w:pPr>
        <w:ind w:left="3600" w:hanging="3600"/>
      </w:pPr>
      <w:r>
        <w:rPr>
          <w:i/>
        </w:rPr>
        <w:t>01:26</w:t>
      </w:r>
      <w:r>
        <w:t xml:space="preserve"> Louis Sp</w:t>
      </w:r>
      <w:r>
        <w:t>ringer:</w:t>
      </w:r>
      <w:r>
        <w:tab/>
        <w:t xml:space="preserve">jawohl! </w:t>
      </w:r>
    </w:p>
    <w:p w14:paraId="3BBE98E4" w14:textId="77777777" w:rsidR="002A4891" w:rsidRDefault="00127B45">
      <w:pPr>
        <w:ind w:left="3600" w:hanging="3600"/>
      </w:pPr>
      <w:r>
        <w:rPr>
          <w:i/>
        </w:rPr>
        <w:t>01:26</w:t>
      </w:r>
      <w:r>
        <w:t xml:space="preserve"> Louis Springer:</w:t>
      </w:r>
      <w:r>
        <w:tab/>
        <w:t xml:space="preserve">ajde thommi, was bist du noch wach wenn es doch Mittwoch ist? </w:t>
      </w:r>
    </w:p>
    <w:p w14:paraId="19FC30E8" w14:textId="4BDFD090" w:rsidR="002A4891" w:rsidRDefault="00127B45">
      <w:pPr>
        <w:ind w:left="3600" w:hanging="3600"/>
      </w:pPr>
      <w:r>
        <w:rPr>
          <w:i/>
        </w:rPr>
        <w:t>01:26</w:t>
      </w:r>
      <w:r>
        <w:t xml:space="preserve"> </w:t>
      </w:r>
      <w:dir w:val="ltr">
        <w:r>
          <w:t>Thomas Sundström</w:t>
        </w:r>
        <w:r>
          <w:t>‬</w:t>
        </w:r>
        <w:r>
          <w:t>:</w:t>
        </w:r>
        <w:r>
          <w:tab/>
          <w:t xml:space="preserve">nix da am freitag komm ich das is der tag des herrn! </w:t>
        </w:r>
      </w:dir>
    </w:p>
    <w:p w14:paraId="7AECF218" w14:textId="150FEEDD" w:rsidR="002A4891" w:rsidRDefault="00127B45">
      <w:pPr>
        <w:ind w:left="3600" w:hanging="3600"/>
      </w:pPr>
      <w:r>
        <w:rPr>
          <w:i/>
        </w:rPr>
        <w:t>01:27</w:t>
      </w:r>
      <w:r>
        <w:t xml:space="preserve"> </w:t>
      </w:r>
      <w:dir w:val="ltr">
        <w:r>
          <w:t>Thomas Sundström</w:t>
        </w:r>
        <w:r>
          <w:t>‬</w:t>
        </w:r>
        <w:r>
          <w:t>:</w:t>
        </w:r>
        <w:r>
          <w:tab/>
          <w:t xml:space="preserve">porno, porno, porno </w:t>
        </w:r>
      </w:dir>
    </w:p>
    <w:p w14:paraId="6F107D4D" w14:textId="77777777" w:rsidR="002A4891" w:rsidRDefault="00127B45">
      <w:pPr>
        <w:ind w:left="3600" w:hanging="3600"/>
      </w:pPr>
      <w:r>
        <w:rPr>
          <w:i/>
        </w:rPr>
        <w:t>01:27</w:t>
      </w:r>
      <w:r>
        <w:t xml:space="preserve"> Alexander Würz:</w:t>
      </w:r>
      <w:r>
        <w:tab/>
        <w:t>Heute</w:t>
      </w:r>
      <w:r>
        <w:t xml:space="preserve"> is tag des long island ice tea </w:t>
      </w:r>
    </w:p>
    <w:p w14:paraId="66A3D31B" w14:textId="77777777" w:rsidR="002A4891" w:rsidRDefault="00127B45">
      <w:pPr>
        <w:ind w:left="3600" w:hanging="3600"/>
      </w:pPr>
      <w:r>
        <w:rPr>
          <w:i/>
        </w:rPr>
        <w:t>01:27</w:t>
      </w:r>
      <w:r>
        <w:t xml:space="preserve"> Alexander Würz:</w:t>
      </w:r>
      <w:r>
        <w:tab/>
        <w:t xml:space="preserve">2015-03-05-PHOTO-00001915.jpg &lt;‎attached&gt; </w:t>
      </w:r>
    </w:p>
    <w:p w14:paraId="35E68E72" w14:textId="77777777" w:rsidR="002A4891" w:rsidRDefault="00127B45">
      <w:pPr>
        <w:ind w:left="3600" w:hanging="3600"/>
      </w:pPr>
      <w:r>
        <w:rPr>
          <w:i/>
        </w:rPr>
        <w:t>01:28</w:t>
      </w:r>
      <w:r>
        <w:t xml:space="preserve"> Louis Springer:</w:t>
      </w:r>
      <w:r>
        <w:tab/>
        <w:t xml:space="preserve">suck ma dick </w:t>
      </w:r>
    </w:p>
    <w:p w14:paraId="68F38ADF" w14:textId="77777777" w:rsidR="002A4891" w:rsidRDefault="00127B45">
      <w:pPr>
        <w:ind w:left="3600" w:hanging="3600"/>
      </w:pPr>
      <w:r>
        <w:rPr>
          <w:i/>
        </w:rPr>
        <w:t>01:28</w:t>
      </w:r>
      <w:r>
        <w:t xml:space="preserve"> Louis Springer:</w:t>
      </w:r>
      <w:r>
        <w:tab/>
        <w:t xml:space="preserve">2015-03-05-PHOTO-00001917.jpg &lt;‎attached&gt; </w:t>
      </w:r>
    </w:p>
    <w:p w14:paraId="62237695" w14:textId="77777777" w:rsidR="002A4891" w:rsidRDefault="00127B45">
      <w:pPr>
        <w:ind w:left="3600" w:hanging="3600"/>
      </w:pPr>
      <w:r>
        <w:rPr>
          <w:i/>
        </w:rPr>
        <w:t>01:44</w:t>
      </w:r>
      <w:r>
        <w:t xml:space="preserve"> Louis Springer:</w:t>
      </w:r>
      <w:r>
        <w:tab/>
        <w:t>2015-03-05-PHOTO-00001918.jpg &lt;‎att</w:t>
      </w:r>
      <w:r>
        <w:t xml:space="preserve">ached&gt; </w:t>
      </w:r>
    </w:p>
    <w:p w14:paraId="05892FB6" w14:textId="77777777" w:rsidR="002A4891" w:rsidRDefault="00127B45">
      <w:pPr>
        <w:ind w:left="3600" w:hanging="3600"/>
      </w:pPr>
      <w:r>
        <w:rPr>
          <w:i/>
        </w:rPr>
        <w:t>06:42</w:t>
      </w:r>
      <w:r>
        <w:t xml:space="preserve"> Jakob Ortel:</w:t>
      </w:r>
      <w:r>
        <w:tab/>
        <w:t xml:space="preserve">Wie hieß unser lateinlehrer nochmal? kieser? </w:t>
      </w:r>
    </w:p>
    <w:p w14:paraId="7AF81D13" w14:textId="77777777" w:rsidR="002A4891" w:rsidRDefault="00127B45">
      <w:pPr>
        <w:ind w:left="3600" w:hanging="3600"/>
      </w:pPr>
      <w:r>
        <w:rPr>
          <w:i/>
        </w:rPr>
        <w:t>07:43</w:t>
      </w:r>
      <w:r>
        <w:t xml:space="preserve"> Maximilian Margreiter:</w:t>
      </w:r>
      <w:r>
        <w:tab/>
        <w:t xml:space="preserve">Haha Kiesenhofer </w:t>
      </w:r>
    </w:p>
    <w:p w14:paraId="1B805871" w14:textId="77777777" w:rsidR="002A4891" w:rsidRDefault="00127B45">
      <w:pPr>
        <w:ind w:left="3600" w:hanging="3600"/>
      </w:pPr>
      <w:r>
        <w:rPr>
          <w:i/>
        </w:rPr>
        <w:t>12:37</w:t>
      </w:r>
      <w:r>
        <w:t xml:space="preserve"> Benni Gröhs:</w:t>
      </w:r>
      <w:r>
        <w:tab/>
        <w:t xml:space="preserve">Will noch jemand mit Thommi und mir morgen um 12:00 zum Hebenstreit gehen? </w:t>
      </w:r>
    </w:p>
    <w:p w14:paraId="25CDA851" w14:textId="77777777" w:rsidR="002A4891" w:rsidRDefault="00127B45">
      <w:pPr>
        <w:ind w:left="3600" w:hanging="3600"/>
      </w:pPr>
      <w:r>
        <w:rPr>
          <w:i/>
        </w:rPr>
        <w:t>12:38</w:t>
      </w:r>
      <w:r>
        <w:t xml:space="preserve"> Maximilian Margreiter:</w:t>
      </w:r>
      <w:r>
        <w:tab/>
      </w:r>
      <w:r>
        <w:t xml:space="preserve">Na tut mir leid hab uni </w:t>
      </w:r>
    </w:p>
    <w:p w14:paraId="5DBEE6EB" w14:textId="77777777" w:rsidR="002A4891" w:rsidRDefault="00127B45">
      <w:pPr>
        <w:ind w:left="3600" w:hanging="3600"/>
      </w:pPr>
      <w:r>
        <w:rPr>
          <w:i/>
        </w:rPr>
        <w:t>13:09</w:t>
      </w:r>
      <w:r>
        <w:t xml:space="preserve"> Louis Springer:</w:t>
      </w:r>
      <w:r>
        <w:tab/>
        <w:t xml:space="preserve">2015-03-05-PHOTO-00001923.jpg &lt;‎attached&gt; </w:t>
      </w:r>
    </w:p>
    <w:p w14:paraId="7FADA7C0" w14:textId="77777777" w:rsidR="002A4891" w:rsidRDefault="00127B45">
      <w:pPr>
        <w:ind w:left="3600" w:hanging="3600"/>
      </w:pPr>
      <w:r>
        <w:rPr>
          <w:i/>
        </w:rPr>
        <w:t>13:17</w:t>
      </w:r>
      <w:r>
        <w:t xml:space="preserve"> Alexander Würz:</w:t>
      </w:r>
      <w:r>
        <w:tab/>
        <w:t xml:space="preserve">Hahahah </w:t>
      </w:r>
    </w:p>
    <w:p w14:paraId="44095D8C" w14:textId="29798E12" w:rsidR="002A4891" w:rsidRDefault="00127B45">
      <w:pPr>
        <w:ind w:left="3600" w:hanging="3600"/>
      </w:pPr>
      <w:r>
        <w:rPr>
          <w:i/>
        </w:rPr>
        <w:t>13:18</w:t>
      </w:r>
      <w:r>
        <w:t xml:space="preserve"> </w:t>
      </w:r>
      <w:dir w:val="ltr">
        <w:r>
          <w:t>Thomas Sundström</w:t>
        </w:r>
        <w:r>
          <w:t>‬</w:t>
        </w:r>
        <w:r>
          <w:t>:</w:t>
        </w:r>
        <w:r>
          <w:tab/>
          <w:t xml:space="preserve">des kann schon sein... </w:t>
        </w:r>
      </w:dir>
    </w:p>
    <w:p w14:paraId="365693CF" w14:textId="77777777" w:rsidR="002A4891" w:rsidRDefault="00127B45">
      <w:pPr>
        <w:ind w:left="3600" w:hanging="3600"/>
      </w:pPr>
      <w:r>
        <w:rPr>
          <w:i/>
        </w:rPr>
        <w:t>13:27</w:t>
      </w:r>
      <w:r>
        <w:t xml:space="preserve"> Louis Springer:</w:t>
      </w:r>
      <w:r>
        <w:tab/>
        <w:t>Ja, also ~0,5 L Weißwein, 1 Vodka Red Bull, 2 Gin Tonic, ein we</w:t>
      </w:r>
      <w:r>
        <w:t xml:space="preserve">nig long Island ice tea und ein weißer Spritzer hauen schon ordentlich rein... </w:t>
      </w:r>
    </w:p>
    <w:p w14:paraId="32713EC5" w14:textId="77777777" w:rsidR="002A4891" w:rsidRDefault="00127B45">
      <w:pPr>
        <w:ind w:left="3600" w:hanging="3600"/>
      </w:pPr>
      <w:r>
        <w:rPr>
          <w:i/>
        </w:rPr>
        <w:t>13:29</w:t>
      </w:r>
      <w:r>
        <w:t xml:space="preserve"> Alexander Würz:</w:t>
      </w:r>
      <w:r>
        <w:tab/>
        <w:t xml:space="preserve">Wann haben wir weißen spritzer getrunken? </w:t>
      </w:r>
    </w:p>
    <w:p w14:paraId="3D81EBDA" w14:textId="77777777" w:rsidR="002A4891" w:rsidRDefault="00127B45">
      <w:pPr>
        <w:ind w:left="3600" w:hanging="3600"/>
      </w:pPr>
      <w:r>
        <w:rPr>
          <w:i/>
        </w:rPr>
        <w:t>13:29</w:t>
      </w:r>
      <w:r>
        <w:t xml:space="preserve"> Alexander Würz:</w:t>
      </w:r>
      <w:r>
        <w:tab/>
        <w:t xml:space="preserve">#blackout </w:t>
      </w:r>
    </w:p>
    <w:p w14:paraId="3C41CD55" w14:textId="77777777" w:rsidR="002A4891" w:rsidRDefault="00127B45">
      <w:pPr>
        <w:ind w:left="3600" w:hanging="3600"/>
      </w:pPr>
      <w:r>
        <w:rPr>
          <w:i/>
        </w:rPr>
        <w:t>13:29</w:t>
      </w:r>
      <w:r>
        <w:t xml:space="preserve"> Louis Springer:</w:t>
      </w:r>
      <w:r>
        <w:tab/>
        <w:t xml:space="preserve">In der Fledermaus ! </w:t>
      </w:r>
    </w:p>
    <w:p w14:paraId="436F0621" w14:textId="77777777" w:rsidR="002A4891" w:rsidRDefault="00127B45">
      <w:pPr>
        <w:ind w:left="3600" w:hanging="3600"/>
      </w:pPr>
      <w:r>
        <w:rPr>
          <w:i/>
        </w:rPr>
        <w:t>13:30</w:t>
      </w:r>
      <w:r>
        <w:t xml:space="preserve"> Louis Springer:</w:t>
      </w:r>
      <w:r>
        <w:tab/>
      </w:r>
      <w:r>
        <w:t xml:space="preserve">geext, danach ging's mir schlecht! Haha </w:t>
      </w:r>
    </w:p>
    <w:p w14:paraId="154AE812" w14:textId="77777777" w:rsidR="002A4891" w:rsidRDefault="00127B45">
      <w:pPr>
        <w:ind w:left="3600" w:hanging="3600"/>
      </w:pPr>
      <w:r>
        <w:rPr>
          <w:i/>
        </w:rPr>
        <w:t>13:36</w:t>
      </w:r>
      <w:r>
        <w:t xml:space="preserve"> Benni Gröhs:</w:t>
      </w:r>
      <w:r>
        <w:tab/>
        <w:t xml:space="preserve">Hahaha ich liebe den obligatorischen Fledermausspritzer:) </w:t>
      </w:r>
    </w:p>
    <w:p w14:paraId="75B5CA56" w14:textId="77777777" w:rsidR="002A4891" w:rsidRDefault="00127B45">
      <w:pPr>
        <w:ind w:left="3600" w:hanging="3600"/>
      </w:pPr>
      <w:r>
        <w:rPr>
          <w:i/>
        </w:rPr>
        <w:t>14:09</w:t>
      </w:r>
      <w:r>
        <w:t xml:space="preserve"> Louis Springer:</w:t>
      </w:r>
      <w:r>
        <w:tab/>
        <w:t xml:space="preserve">Haha ja, der ist Pflicht </w:t>
      </w:r>
    </w:p>
    <w:p w14:paraId="5A20303D" w14:textId="77777777" w:rsidR="002A4891" w:rsidRDefault="00127B45">
      <w:pPr>
        <w:ind w:left="3600" w:hanging="3600"/>
      </w:pPr>
      <w:r>
        <w:rPr>
          <w:i/>
        </w:rPr>
        <w:t>14:10</w:t>
      </w:r>
      <w:r>
        <w:t xml:space="preserve"> Louis Springer:</w:t>
      </w:r>
      <w:r>
        <w:tab/>
        <w:t xml:space="preserve">2015-03-05-PHOTO-00001933.jpg &lt;‎attached&gt; </w:t>
      </w:r>
    </w:p>
    <w:p w14:paraId="1FE77CB0" w14:textId="77777777" w:rsidR="002A4891" w:rsidRDefault="00127B45">
      <w:pPr>
        <w:ind w:left="3600" w:hanging="3600"/>
      </w:pPr>
      <w:r>
        <w:rPr>
          <w:i/>
        </w:rPr>
        <w:t>14:40</w:t>
      </w:r>
      <w:r>
        <w:t xml:space="preserve"> Louis Springer:</w:t>
      </w:r>
      <w:r>
        <w:tab/>
        <w:t>Jm</w:t>
      </w:r>
      <w:r>
        <w:t xml:space="preserve">d heute beim José González Konzert in der ottakringerbrauerei dabei? </w:t>
      </w:r>
    </w:p>
    <w:p w14:paraId="0EA72E54" w14:textId="77777777" w:rsidR="002A4891" w:rsidRDefault="00127B45">
      <w:pPr>
        <w:ind w:left="3600" w:hanging="3600"/>
      </w:pPr>
      <w:r>
        <w:rPr>
          <w:i/>
        </w:rPr>
        <w:t>14:42</w:t>
      </w:r>
      <w:r>
        <w:t xml:space="preserve"> Maximilian Margreiter:</w:t>
      </w:r>
      <w:r>
        <w:tab/>
        <w:t xml:space="preserve">Was kostet das </w:t>
      </w:r>
    </w:p>
    <w:p w14:paraId="3EA8FD72" w14:textId="77777777" w:rsidR="002A4891" w:rsidRDefault="00127B45">
      <w:pPr>
        <w:ind w:left="3600" w:hanging="3600"/>
      </w:pPr>
      <w:r>
        <w:rPr>
          <w:i/>
        </w:rPr>
        <w:t>15:04</w:t>
      </w:r>
      <w:r>
        <w:t xml:space="preserve"> Louis Springer:</w:t>
      </w:r>
      <w:r>
        <w:tab/>
        <w:t xml:space="preserve">Gh ist ausverkauft muuuuhh </w:t>
      </w:r>
    </w:p>
    <w:p w14:paraId="740FC957" w14:textId="7A5A8840" w:rsidR="002A4891" w:rsidRDefault="00127B45">
      <w:pPr>
        <w:ind w:left="3600" w:hanging="3600"/>
      </w:pPr>
      <w:r>
        <w:rPr>
          <w:i/>
        </w:rPr>
        <w:t>15:05</w:t>
      </w:r>
      <w:r>
        <w:t xml:space="preserve"> </w:t>
      </w:r>
      <w:dir w:val="ltr">
        <w:r>
          <w:t>Thomas Sundström</w:t>
        </w:r>
        <w:r>
          <w:t>‬</w:t>
        </w:r>
        <w:r>
          <w:t>:</w:t>
        </w:r>
        <w:r>
          <w:tab/>
          <w:t xml:space="preserve">hahahaha </w:t>
        </w:r>
      </w:dir>
    </w:p>
    <w:p w14:paraId="1CAC0106" w14:textId="77777777" w:rsidR="002A4891" w:rsidRDefault="00127B45">
      <w:pPr>
        <w:ind w:left="3600" w:hanging="3600"/>
      </w:pPr>
      <w:r>
        <w:rPr>
          <w:i/>
        </w:rPr>
        <w:t>20:21</w:t>
      </w:r>
      <w:r>
        <w:t xml:space="preserve"> Benedikt Gruber:</w:t>
      </w:r>
      <w:r>
        <w:tab/>
        <w:t>2015-03-05-PHOTO-00001938.jpg &lt;‎</w:t>
      </w:r>
      <w:r>
        <w:t xml:space="preserve">attached&gt; </w:t>
      </w:r>
    </w:p>
    <w:p w14:paraId="0DB004BF" w14:textId="2A204F00" w:rsidR="002A4891" w:rsidRDefault="00127B45">
      <w:pPr>
        <w:ind w:left="3600" w:hanging="3600"/>
      </w:pPr>
      <w:r>
        <w:rPr>
          <w:i/>
        </w:rPr>
        <w:t>20:21</w:t>
      </w:r>
      <w:r>
        <w:t xml:space="preserve"> </w:t>
      </w:r>
      <w:dir w:val="ltr">
        <w:r>
          <w:t>Thomas Sundström</w:t>
        </w:r>
        <w:r>
          <w:t>‬</w:t>
        </w:r>
        <w:r>
          <w:t>:</w:t>
        </w:r>
        <w:r>
          <w:tab/>
          <w:t xml:space="preserve">hab leider keinen orf fuck </w:t>
        </w:r>
      </w:dir>
    </w:p>
    <w:p w14:paraId="34B2C464" w14:textId="77777777" w:rsidR="002A4891" w:rsidRDefault="00127B45">
      <w:pPr>
        <w:jc w:val="center"/>
      </w:pPr>
      <w:r>
        <w:t>06.03.2015</w:t>
      </w:r>
    </w:p>
    <w:p w14:paraId="49250239" w14:textId="77777777" w:rsidR="002A4891" w:rsidRDefault="00127B45">
      <w:pPr>
        <w:ind w:left="3600" w:hanging="3600"/>
      </w:pPr>
      <w:r>
        <w:rPr>
          <w:i/>
        </w:rPr>
        <w:t>01:03</w:t>
      </w:r>
      <w:r>
        <w:t xml:space="preserve"> Julian Möhlen:</w:t>
      </w:r>
      <w:r>
        <w:tab/>
        <w:t>Ansage: Strebertum. Julian taucht ab und verschwindet von wahrsapp bis nächsten Samstag. Aber dann kann er sich wahrscheinlich an nichts mehr erinnern wegen ak</w:t>
      </w:r>
      <w:r>
        <w:t xml:space="preserve">uter Alkohol induzierter retrograder Amnesie.... Bin am übernächsten Mittwoch wieder in Wien. Ahoi gute Fahrt gegen den Wind an alle! </w:t>
      </w:r>
    </w:p>
    <w:p w14:paraId="2BD33301" w14:textId="77777777" w:rsidR="002A4891" w:rsidRDefault="00127B45">
      <w:pPr>
        <w:ind w:left="3600" w:hanging="3600"/>
      </w:pPr>
      <w:r>
        <w:rPr>
          <w:i/>
        </w:rPr>
        <w:t>01:07</w:t>
      </w:r>
      <w:r>
        <w:t xml:space="preserve"> Julian Möhlen:</w:t>
      </w:r>
      <w:r>
        <w:tab/>
        <w:t xml:space="preserve">Eigentlich bis übernächsten Samstag... </w:t>
      </w:r>
    </w:p>
    <w:p w14:paraId="60586F39" w14:textId="77777777" w:rsidR="002A4891" w:rsidRDefault="00127B45">
      <w:pPr>
        <w:ind w:left="3600" w:hanging="3600"/>
      </w:pPr>
      <w:r>
        <w:rPr>
          <w:i/>
        </w:rPr>
        <w:t>10:34</w:t>
      </w:r>
      <w:r>
        <w:t xml:space="preserve"> Maximilian Margreiter:</w:t>
      </w:r>
      <w:r>
        <w:tab/>
        <w:t>Haha es ist schon unfassbar wie</w:t>
      </w:r>
      <w:r>
        <w:t xml:space="preserve"> blöd manche Leute sind </w:t>
      </w:r>
    </w:p>
    <w:p w14:paraId="3BAFD0F3" w14:textId="77777777" w:rsidR="002A4891" w:rsidRDefault="00127B45">
      <w:pPr>
        <w:ind w:left="3600" w:hanging="3600"/>
      </w:pPr>
      <w:r>
        <w:rPr>
          <w:i/>
        </w:rPr>
        <w:t>13:19</w:t>
      </w:r>
      <w:r>
        <w:t xml:space="preserve"> Emil Paiker:</w:t>
      </w:r>
      <w:r>
        <w:tab/>
        <w:t xml:space="preserve">Wen meinst du? </w:t>
      </w:r>
    </w:p>
    <w:p w14:paraId="62EFBBB0" w14:textId="77777777" w:rsidR="002A4891" w:rsidRDefault="00127B45">
      <w:pPr>
        <w:ind w:left="3600" w:hanging="3600"/>
      </w:pPr>
      <w:r>
        <w:rPr>
          <w:i/>
        </w:rPr>
        <w:t>13:21</w:t>
      </w:r>
      <w:r>
        <w:t xml:space="preserve"> Maximilian Margreiter:</w:t>
      </w:r>
      <w:r>
        <w:tab/>
        <w:t xml:space="preserve">Nur so eine Beobachtung aus dem Leben eines Studenten haha </w:t>
      </w:r>
    </w:p>
    <w:p w14:paraId="22003EBC" w14:textId="77777777" w:rsidR="002A4891" w:rsidRDefault="00127B45">
      <w:pPr>
        <w:ind w:left="3600" w:hanging="3600"/>
      </w:pPr>
      <w:r>
        <w:rPr>
          <w:i/>
        </w:rPr>
        <w:t>15:24</w:t>
      </w:r>
      <w:r>
        <w:t xml:space="preserve"> Benedikt Gruber:</w:t>
      </w:r>
      <w:r>
        <w:tab/>
        <w:t>Hab's iwie geschafft, Thesis Einladung zu verräumen... Kann mir eventuell jemand mit</w:t>
      </w:r>
      <w:r>
        <w:t xml:space="preserve"> Ort und Uhrzeit aushelfen? </w:t>
      </w:r>
    </w:p>
    <w:p w14:paraId="7E736612" w14:textId="77777777" w:rsidR="002A4891" w:rsidRDefault="00127B45">
      <w:pPr>
        <w:ind w:left="3600" w:hanging="3600"/>
      </w:pPr>
      <w:r>
        <w:rPr>
          <w:i/>
        </w:rPr>
        <w:t>15:51</w:t>
      </w:r>
      <w:r>
        <w:t xml:space="preserve"> Emil Paiker:</w:t>
      </w:r>
      <w:r>
        <w:tab/>
        <w:t xml:space="preserve">20:30 </w:t>
      </w:r>
    </w:p>
    <w:p w14:paraId="2C1FAE16" w14:textId="77777777" w:rsidR="002A4891" w:rsidRDefault="00127B45">
      <w:pPr>
        <w:ind w:left="3600" w:hanging="3600"/>
      </w:pPr>
      <w:r>
        <w:rPr>
          <w:i/>
        </w:rPr>
        <w:t>19:24</w:t>
      </w:r>
      <w:r>
        <w:t xml:space="preserve"> Jakob Ortel:</w:t>
      </w:r>
      <w:r>
        <w:tab/>
        <w:t xml:space="preserve">Wo hat er gefragt </w:t>
      </w:r>
    </w:p>
    <w:p w14:paraId="56664B0C" w14:textId="77777777" w:rsidR="002A4891" w:rsidRDefault="00127B45">
      <w:pPr>
        <w:ind w:left="3600" w:hanging="3600"/>
      </w:pPr>
      <w:r>
        <w:rPr>
          <w:i/>
        </w:rPr>
        <w:t>19:24</w:t>
      </w:r>
      <w:r>
        <w:t xml:space="preserve"> Jakob Ortel:</w:t>
      </w:r>
      <w:r>
        <w:tab/>
        <w:t xml:space="preserve">Wo? </w:t>
      </w:r>
    </w:p>
    <w:p w14:paraId="2D59E905" w14:textId="77777777" w:rsidR="002A4891" w:rsidRDefault="00127B45">
      <w:pPr>
        <w:ind w:left="3600" w:hanging="3600"/>
      </w:pPr>
      <w:r>
        <w:rPr>
          <w:i/>
        </w:rPr>
        <w:t>19:25</w:t>
      </w:r>
      <w:r>
        <w:t xml:space="preserve"> Emil Paiker:</w:t>
      </w:r>
      <w:r>
        <w:tab/>
        <w:t xml:space="preserve">Abgerufen hab ich ihm </w:t>
      </w:r>
    </w:p>
    <w:p w14:paraId="6D4D409A" w14:textId="77777777" w:rsidR="002A4891" w:rsidRDefault="00127B45">
      <w:pPr>
        <w:ind w:left="3600" w:hanging="3600"/>
      </w:pPr>
      <w:r>
        <w:rPr>
          <w:i/>
        </w:rPr>
        <w:t>21:55</w:t>
      </w:r>
      <w:r>
        <w:t xml:space="preserve"> Jakob Ortel:</w:t>
      </w:r>
      <w:r>
        <w:tab/>
        <w:t xml:space="preserve">Oida wann kommt ihr??!! </w:t>
      </w:r>
    </w:p>
    <w:p w14:paraId="47B44157" w14:textId="77777777" w:rsidR="002A4891" w:rsidRDefault="00127B45">
      <w:pPr>
        <w:ind w:left="3600" w:hanging="3600"/>
      </w:pPr>
      <w:r>
        <w:rPr>
          <w:i/>
        </w:rPr>
        <w:t>21:56</w:t>
      </w:r>
      <w:r>
        <w:t xml:space="preserve"> Emil Paiker:</w:t>
      </w:r>
      <w:r>
        <w:tab/>
        <w:t xml:space="preserve">Sind am weg </w:t>
      </w:r>
    </w:p>
    <w:p w14:paraId="693B87EF" w14:textId="77777777" w:rsidR="002A4891" w:rsidRDefault="00127B45">
      <w:pPr>
        <w:ind w:left="3600" w:hanging="3600"/>
      </w:pPr>
      <w:r>
        <w:rPr>
          <w:i/>
        </w:rPr>
        <w:t>21:56</w:t>
      </w:r>
      <w:r>
        <w:t xml:space="preserve"> Maximilian Margreiter:</w:t>
      </w:r>
      <w:r>
        <w:tab/>
        <w:t xml:space="preserve">Bussi sind gleich da </w:t>
      </w:r>
    </w:p>
    <w:p w14:paraId="2BDADA28" w14:textId="77777777" w:rsidR="002A4891" w:rsidRDefault="00127B45">
      <w:pPr>
        <w:ind w:left="3600" w:hanging="3600"/>
      </w:pPr>
      <w:r>
        <w:rPr>
          <w:i/>
        </w:rPr>
        <w:t>21:56</w:t>
      </w:r>
      <w:r>
        <w:t xml:space="preserve"> Emil Paiker:</w:t>
      </w:r>
      <w:r>
        <w:tab/>
        <w:t xml:space="preserve">&lt;3 </w:t>
      </w:r>
    </w:p>
    <w:p w14:paraId="05EFED74" w14:textId="77777777" w:rsidR="002A4891" w:rsidRDefault="00127B45">
      <w:pPr>
        <w:ind w:left="3600" w:hanging="3600"/>
      </w:pPr>
      <w:r>
        <w:rPr>
          <w:i/>
        </w:rPr>
        <w:t>21:56</w:t>
      </w:r>
      <w:r>
        <w:t xml:space="preserve"> Maximilian Margreiter:</w:t>
      </w:r>
      <w:r>
        <w:tab/>
        <w:t xml:space="preserve">Oh </w:t>
      </w:r>
    </w:p>
    <w:p w14:paraId="6075221A" w14:textId="77777777" w:rsidR="002A4891" w:rsidRDefault="00127B45">
      <w:pPr>
        <w:jc w:val="center"/>
      </w:pPr>
      <w:r>
        <w:t>07.03.2015</w:t>
      </w:r>
    </w:p>
    <w:p w14:paraId="08AA2AAC" w14:textId="77777777" w:rsidR="002A4891" w:rsidRDefault="00127B45">
      <w:pPr>
        <w:ind w:left="3600" w:hanging="3600"/>
      </w:pPr>
      <w:r>
        <w:rPr>
          <w:i/>
        </w:rPr>
        <w:t>11:26</w:t>
      </w:r>
      <w:r>
        <w:t xml:space="preserve"> Thomas Sundström:</w:t>
      </w:r>
      <w:r>
        <w:tab/>
        <w:t xml:space="preserve">restfett. </w:t>
      </w:r>
    </w:p>
    <w:p w14:paraId="0333B931" w14:textId="77777777" w:rsidR="002A4891" w:rsidRDefault="00127B45">
      <w:pPr>
        <w:ind w:left="3600" w:hanging="3600"/>
      </w:pPr>
      <w:r>
        <w:rPr>
          <w:i/>
        </w:rPr>
        <w:t>11:26</w:t>
      </w:r>
      <w:r>
        <w:t xml:space="preserve"> Maximilian Margreiter:</w:t>
      </w:r>
      <w:r>
        <w:tab/>
        <w:t xml:space="preserve">Topfit </w:t>
      </w:r>
    </w:p>
    <w:p w14:paraId="725442D2" w14:textId="77777777" w:rsidR="002A4891" w:rsidRDefault="00127B45">
      <w:pPr>
        <w:ind w:left="3600" w:hanging="3600"/>
      </w:pPr>
      <w:r>
        <w:rPr>
          <w:i/>
        </w:rPr>
        <w:t>11:27</w:t>
      </w:r>
      <w:r>
        <w:t xml:space="preserve"> Louis Springer:</w:t>
      </w:r>
      <w:r>
        <w:tab/>
        <w:t xml:space="preserve">Leiche </w:t>
      </w:r>
    </w:p>
    <w:p w14:paraId="25947112" w14:textId="77777777" w:rsidR="002A4891" w:rsidRDefault="00127B45">
      <w:pPr>
        <w:ind w:left="3600" w:hanging="3600"/>
      </w:pPr>
      <w:r>
        <w:rPr>
          <w:i/>
        </w:rPr>
        <w:t>11:34</w:t>
      </w:r>
      <w:r>
        <w:t xml:space="preserve"> Thomas Sundström:</w:t>
      </w:r>
      <w:r>
        <w:tab/>
        <w:t>jez amal duschen/</w:t>
      </w:r>
      <w:r>
        <w:t xml:space="preserve">scheißen/essen... </w:t>
      </w:r>
    </w:p>
    <w:p w14:paraId="4AC296FB" w14:textId="77777777" w:rsidR="002A4891" w:rsidRDefault="00127B45">
      <w:pPr>
        <w:ind w:left="3600" w:hanging="3600"/>
      </w:pPr>
      <w:r>
        <w:rPr>
          <w:i/>
        </w:rPr>
        <w:t>11:35</w:t>
      </w:r>
      <w:r>
        <w:t xml:space="preserve"> Maximilian Margreiter:</w:t>
      </w:r>
      <w:r>
        <w:tab/>
        <w:t xml:space="preserve">Unnötige Informationen </w:t>
      </w:r>
    </w:p>
    <w:p w14:paraId="2626F40D" w14:textId="77777777" w:rsidR="002A4891" w:rsidRDefault="00127B45">
      <w:pPr>
        <w:ind w:left="3600" w:hanging="3600"/>
      </w:pPr>
      <w:r>
        <w:rPr>
          <w:i/>
        </w:rPr>
        <w:t>11:36</w:t>
      </w:r>
      <w:r>
        <w:t xml:space="preserve"> Thomas Sundström:</w:t>
      </w:r>
      <w:r>
        <w:tab/>
        <w:t xml:space="preserve">gleich scheißen dann duschen </w:t>
      </w:r>
    </w:p>
    <w:p w14:paraId="3F6D5A88" w14:textId="77777777" w:rsidR="002A4891" w:rsidRDefault="00127B45">
      <w:pPr>
        <w:ind w:left="3600" w:hanging="3600"/>
      </w:pPr>
      <w:r>
        <w:rPr>
          <w:i/>
        </w:rPr>
        <w:t>11:37</w:t>
      </w:r>
      <w:r>
        <w:t xml:space="preserve"> Maximilian Margreiter:</w:t>
      </w:r>
      <w:r>
        <w:tab/>
        <w:t xml:space="preserve">Kein Interesse #restfettepassivaggressivePersönlichkeitsstörung </w:t>
      </w:r>
    </w:p>
    <w:p w14:paraId="6136FC01" w14:textId="77777777" w:rsidR="002A4891" w:rsidRDefault="00127B45">
      <w:pPr>
        <w:ind w:left="3600" w:hanging="3600"/>
      </w:pPr>
      <w:r>
        <w:rPr>
          <w:i/>
        </w:rPr>
        <w:t>15:36</w:t>
      </w:r>
      <w:r>
        <w:t xml:space="preserve"> Louis Springer:</w:t>
      </w:r>
      <w:r>
        <w:tab/>
      </w:r>
      <w:r>
        <w:t xml:space="preserve">ich sollte auch langsam duschen gehen, ich rieche wie ein Obdachloser </w:t>
      </w:r>
    </w:p>
    <w:p w14:paraId="156EA216" w14:textId="77777777" w:rsidR="002A4891" w:rsidRDefault="00127B45">
      <w:pPr>
        <w:ind w:left="3600" w:hanging="3600"/>
      </w:pPr>
      <w:r>
        <w:rPr>
          <w:i/>
        </w:rPr>
        <w:t>16:25</w:t>
      </w:r>
      <w:r>
        <w:t xml:space="preserve"> Thomas Sundström:</w:t>
      </w:r>
      <w:r>
        <w:tab/>
        <w:t xml:space="preserve">was machma also heute essen beim jakob? </w:t>
      </w:r>
    </w:p>
    <w:p w14:paraId="504CD2CC" w14:textId="77777777" w:rsidR="002A4891" w:rsidRDefault="00127B45">
      <w:pPr>
        <w:ind w:left="3600" w:hanging="3600"/>
      </w:pPr>
      <w:r>
        <w:rPr>
          <w:i/>
        </w:rPr>
        <w:t>16:26</w:t>
      </w:r>
      <w:r>
        <w:t xml:space="preserve"> Emil Paiker:</w:t>
      </w:r>
      <w:r>
        <w:tab/>
        <w:t xml:space="preserve">Ich (wtf) war noch nie so kaputt in meinem Leben </w:t>
      </w:r>
    </w:p>
    <w:p w14:paraId="2E3FCDC7" w14:textId="77777777" w:rsidR="002A4891" w:rsidRDefault="00127B45">
      <w:pPr>
        <w:ind w:left="3600" w:hanging="3600"/>
      </w:pPr>
      <w:r>
        <w:rPr>
          <w:i/>
        </w:rPr>
        <w:t>16:27</w:t>
      </w:r>
      <w:r>
        <w:t xml:space="preserve"> Emil Paiker:</w:t>
      </w:r>
      <w:r>
        <w:tab/>
        <w:t>Sorry wenn ich gestern zu arg wa</w:t>
      </w:r>
      <w:r>
        <w:t xml:space="preserve">r! </w:t>
      </w:r>
    </w:p>
    <w:p w14:paraId="60C613D2" w14:textId="77777777" w:rsidR="002A4891" w:rsidRDefault="00127B45">
      <w:pPr>
        <w:ind w:left="3600" w:hanging="3600"/>
      </w:pPr>
      <w:r>
        <w:rPr>
          <w:i/>
        </w:rPr>
        <w:t>16:27</w:t>
      </w:r>
      <w:r>
        <w:t xml:space="preserve"> Thomas Sundström:</w:t>
      </w:r>
      <w:r>
        <w:tab/>
        <w:t xml:space="preserve">ich hab nix gemerkt haha </w:t>
      </w:r>
    </w:p>
    <w:p w14:paraId="29F358E6" w14:textId="77777777" w:rsidR="002A4891" w:rsidRDefault="00127B45">
      <w:pPr>
        <w:ind w:left="3600" w:hanging="3600"/>
      </w:pPr>
      <w:r>
        <w:rPr>
          <w:i/>
        </w:rPr>
        <w:t>16:28</w:t>
      </w:r>
      <w:r>
        <w:t xml:space="preserve"> Emil Paiker:</w:t>
      </w:r>
      <w:r>
        <w:tab/>
        <w:t xml:space="preserve">Lol </w:t>
      </w:r>
    </w:p>
    <w:p w14:paraId="77A641D3" w14:textId="77777777" w:rsidR="002A4891" w:rsidRDefault="00127B45">
      <w:pPr>
        <w:ind w:left="3600" w:hanging="3600"/>
      </w:pPr>
      <w:r>
        <w:rPr>
          <w:i/>
        </w:rPr>
        <w:t>16:28</w:t>
      </w:r>
      <w:r>
        <w:t xml:space="preserve"> Louis Springer:</w:t>
      </w:r>
      <w:r>
        <w:tab/>
        <w:t xml:space="preserve">Ich auch nicht haha </w:t>
      </w:r>
    </w:p>
    <w:p w14:paraId="4038266D" w14:textId="77777777" w:rsidR="002A4891" w:rsidRDefault="00127B45">
      <w:pPr>
        <w:ind w:left="3600" w:hanging="3600"/>
      </w:pPr>
      <w:r>
        <w:rPr>
          <w:i/>
        </w:rPr>
        <w:t>16:28</w:t>
      </w:r>
      <w:r>
        <w:t xml:space="preserve"> Thomas Sundström:</w:t>
      </w:r>
      <w:r>
        <w:tab/>
        <w:t xml:space="preserve">also was machma heut? </w:t>
      </w:r>
    </w:p>
    <w:p w14:paraId="4526F74B" w14:textId="77777777" w:rsidR="002A4891" w:rsidRDefault="00127B45">
      <w:pPr>
        <w:ind w:left="3600" w:hanging="3600"/>
      </w:pPr>
      <w:r>
        <w:rPr>
          <w:i/>
        </w:rPr>
        <w:t>16:29</w:t>
      </w:r>
      <w:r>
        <w:t xml:space="preserve"> Emil Paiker:</w:t>
      </w:r>
      <w:r>
        <w:tab/>
        <w:t xml:space="preserve">Tot sein </w:t>
      </w:r>
    </w:p>
    <w:p w14:paraId="02E9CDF8" w14:textId="77777777" w:rsidR="002A4891" w:rsidRDefault="00127B45">
      <w:pPr>
        <w:ind w:left="3600" w:hanging="3600"/>
      </w:pPr>
      <w:r>
        <w:rPr>
          <w:i/>
        </w:rPr>
        <w:t>16:29</w:t>
      </w:r>
      <w:r>
        <w:t xml:space="preserve"> Emil Paiker:</w:t>
      </w:r>
      <w:r>
        <w:tab/>
        <w:t xml:space="preserve">Liegen </w:t>
      </w:r>
    </w:p>
    <w:p w14:paraId="5E8F4EC7" w14:textId="77777777" w:rsidR="002A4891" w:rsidRDefault="00127B45">
      <w:pPr>
        <w:ind w:left="3600" w:hanging="3600"/>
      </w:pPr>
      <w:r>
        <w:rPr>
          <w:i/>
        </w:rPr>
        <w:t>16:30</w:t>
      </w:r>
      <w:r>
        <w:t xml:space="preserve"> Thomas Sundström:</w:t>
      </w:r>
      <w:r>
        <w:tab/>
        <w:t xml:space="preserve">oida </w:t>
      </w:r>
    </w:p>
    <w:p w14:paraId="3ACDFE2A" w14:textId="77777777" w:rsidR="002A4891" w:rsidRDefault="00127B45">
      <w:pPr>
        <w:ind w:left="3600" w:hanging="3600"/>
      </w:pPr>
      <w:r>
        <w:rPr>
          <w:i/>
        </w:rPr>
        <w:t>16</w:t>
      </w:r>
      <w:r>
        <w:rPr>
          <w:i/>
        </w:rPr>
        <w:t>:30</w:t>
      </w:r>
      <w:r>
        <w:t xml:space="preserve"> Thomas Sundström:</w:t>
      </w:r>
      <w:r>
        <w:tab/>
        <w:t xml:space="preserve">pussy </w:t>
      </w:r>
    </w:p>
    <w:p w14:paraId="0B9C61E2" w14:textId="77777777" w:rsidR="002A4891" w:rsidRDefault="00127B45">
      <w:pPr>
        <w:ind w:left="3600" w:hanging="3600"/>
      </w:pPr>
      <w:r>
        <w:rPr>
          <w:i/>
        </w:rPr>
        <w:t>16:30</w:t>
      </w:r>
      <w:r>
        <w:t xml:space="preserve"> Maximilian Margreiter:</w:t>
      </w:r>
      <w:r>
        <w:tab/>
        <w:t xml:space="preserve">Ja wir gehen zum Jakob </w:t>
      </w:r>
    </w:p>
    <w:p w14:paraId="0963DFAA" w14:textId="77777777" w:rsidR="002A4891" w:rsidRDefault="00127B45">
      <w:pPr>
        <w:ind w:left="3600" w:hanging="3600"/>
      </w:pPr>
      <w:r>
        <w:rPr>
          <w:i/>
        </w:rPr>
        <w:t>16:30</w:t>
      </w:r>
      <w:r>
        <w:t xml:space="preserve"> Thomas Sundström:</w:t>
      </w:r>
      <w:r>
        <w:tab/>
        <w:t xml:space="preserve">ok </w:t>
      </w:r>
    </w:p>
    <w:p w14:paraId="578837F3" w14:textId="77777777" w:rsidR="002A4891" w:rsidRDefault="00127B45">
      <w:pPr>
        <w:ind w:left="3600" w:hanging="3600"/>
      </w:pPr>
      <w:r>
        <w:rPr>
          <w:i/>
        </w:rPr>
        <w:t>16:31</w:t>
      </w:r>
      <w:r>
        <w:t xml:space="preserve"> Maximilian Margreiter:</w:t>
      </w:r>
      <w:r>
        <w:tab/>
        <w:t xml:space="preserve">Und der Emil soll sich zam reißen </w:t>
      </w:r>
    </w:p>
    <w:p w14:paraId="1FD75227" w14:textId="77777777" w:rsidR="002A4891" w:rsidRDefault="00127B45">
      <w:pPr>
        <w:ind w:left="3600" w:hanging="3600"/>
      </w:pPr>
      <w:r>
        <w:rPr>
          <w:i/>
        </w:rPr>
        <w:t>16:31</w:t>
      </w:r>
      <w:r>
        <w:t xml:space="preserve"> Louis Springer:</w:t>
      </w:r>
      <w:r>
        <w:tab/>
        <w:t xml:space="preserve">Abendessen + Film? </w:t>
      </w:r>
    </w:p>
    <w:p w14:paraId="227752B9" w14:textId="77777777" w:rsidR="002A4891" w:rsidRDefault="00127B45">
      <w:pPr>
        <w:ind w:left="3600" w:hanging="3600"/>
      </w:pPr>
      <w:r>
        <w:rPr>
          <w:i/>
        </w:rPr>
        <w:t>16:31</w:t>
      </w:r>
      <w:r>
        <w:t xml:space="preserve"> Thomas Sundström:</w:t>
      </w:r>
      <w:r>
        <w:tab/>
        <w:t xml:space="preserve">jap </w:t>
      </w:r>
    </w:p>
    <w:p w14:paraId="56AD51A8" w14:textId="77777777" w:rsidR="002A4891" w:rsidRDefault="00127B45">
      <w:pPr>
        <w:ind w:left="3600" w:hanging="3600"/>
      </w:pPr>
      <w:r>
        <w:rPr>
          <w:i/>
        </w:rPr>
        <w:t>16:32</w:t>
      </w:r>
      <w:r>
        <w:t xml:space="preserve"> Maximilian Margreiter:</w:t>
      </w:r>
      <w:r>
        <w:tab/>
        <w:t xml:space="preserve">Ist fixiert </w:t>
      </w:r>
    </w:p>
    <w:p w14:paraId="52227AB0" w14:textId="77777777" w:rsidR="002A4891" w:rsidRDefault="00127B45">
      <w:pPr>
        <w:ind w:left="3600" w:hanging="3600"/>
      </w:pPr>
      <w:r>
        <w:rPr>
          <w:i/>
        </w:rPr>
        <w:t>16:32</w:t>
      </w:r>
      <w:r>
        <w:t xml:space="preserve"> Thomas Sundström:</w:t>
      </w:r>
      <w:r>
        <w:tab/>
        <w:t xml:space="preserve">basic instinc </w:t>
      </w:r>
    </w:p>
    <w:p w14:paraId="0FC997EB" w14:textId="77777777" w:rsidR="002A4891" w:rsidRDefault="00127B45">
      <w:pPr>
        <w:ind w:left="3600" w:hanging="3600"/>
      </w:pPr>
      <w:r>
        <w:rPr>
          <w:i/>
        </w:rPr>
        <w:t>16:32</w:t>
      </w:r>
      <w:r>
        <w:t xml:space="preserve"> Thomas Sundström:</w:t>
      </w:r>
      <w:r>
        <w:tab/>
        <w:t xml:space="preserve">t </w:t>
      </w:r>
    </w:p>
    <w:p w14:paraId="43D5CE04" w14:textId="77777777" w:rsidR="002A4891" w:rsidRDefault="00127B45">
      <w:pPr>
        <w:ind w:left="3600" w:hanging="3600"/>
      </w:pPr>
      <w:r>
        <w:rPr>
          <w:i/>
        </w:rPr>
        <w:t>16:32</w:t>
      </w:r>
      <w:r>
        <w:t xml:space="preserve"> Thomas Sundström:</w:t>
      </w:r>
      <w:r>
        <w:tab/>
        <w:t xml:space="preserve">maxi lad runter </w:t>
      </w:r>
    </w:p>
    <w:p w14:paraId="7C4D3967" w14:textId="77777777" w:rsidR="002A4891" w:rsidRDefault="00127B45">
      <w:pPr>
        <w:ind w:left="3600" w:hanging="3600"/>
      </w:pPr>
      <w:r>
        <w:rPr>
          <w:i/>
        </w:rPr>
        <w:t>16:32</w:t>
      </w:r>
      <w:r>
        <w:t xml:space="preserve"> Maximilian Margreiter:</w:t>
      </w:r>
      <w:r>
        <w:tab/>
        <w:t xml:space="preserve">Na </w:t>
      </w:r>
    </w:p>
    <w:p w14:paraId="39A02F56" w14:textId="77777777" w:rsidR="002A4891" w:rsidRDefault="00127B45">
      <w:pPr>
        <w:ind w:left="3600" w:hanging="3600"/>
      </w:pPr>
      <w:r>
        <w:rPr>
          <w:i/>
        </w:rPr>
        <w:t>16:32</w:t>
      </w:r>
      <w:r>
        <w:t xml:space="preserve"> Thomas Sundström:</w:t>
      </w:r>
      <w:r>
        <w:tab/>
        <w:t xml:space="preserve">doch guter film und sex </w:t>
      </w:r>
    </w:p>
    <w:p w14:paraId="5144C717" w14:textId="77777777" w:rsidR="002A4891" w:rsidRDefault="00127B45">
      <w:pPr>
        <w:ind w:left="3600" w:hanging="3600"/>
      </w:pPr>
      <w:r>
        <w:rPr>
          <w:i/>
        </w:rPr>
        <w:t>16:32</w:t>
      </w:r>
      <w:r>
        <w:t xml:space="preserve"> Emil Paiker:</w:t>
      </w:r>
      <w:r>
        <w:tab/>
        <w:t>Gruppen abz</w:t>
      </w:r>
      <w:r>
        <w:t xml:space="preserve">iehn </w:t>
      </w:r>
    </w:p>
    <w:p w14:paraId="569696D2" w14:textId="77777777" w:rsidR="002A4891" w:rsidRDefault="00127B45">
      <w:pPr>
        <w:ind w:left="3600" w:hanging="3600"/>
      </w:pPr>
      <w:r>
        <w:rPr>
          <w:i/>
        </w:rPr>
        <w:t>16:34</w:t>
      </w:r>
      <w:r>
        <w:t xml:space="preserve"> Maximilian Margreiter:</w:t>
      </w:r>
      <w:r>
        <w:tab/>
        <w:t xml:space="preserve">Ja sex aber Ich finde den trotzdem scheisse </w:t>
      </w:r>
    </w:p>
    <w:p w14:paraId="6A24CB7B" w14:textId="77777777" w:rsidR="002A4891" w:rsidRDefault="00127B45">
      <w:pPr>
        <w:ind w:left="3600" w:hanging="3600"/>
      </w:pPr>
      <w:r>
        <w:rPr>
          <w:i/>
        </w:rPr>
        <w:t>16:35</w:t>
      </w:r>
      <w:r>
        <w:t xml:space="preserve"> Alexander Würz:</w:t>
      </w:r>
      <w:r>
        <w:tab/>
        <w:t xml:space="preserve">Neinnnnn will auch filmabend </w:t>
      </w:r>
    </w:p>
    <w:p w14:paraId="209F1BAE" w14:textId="77777777" w:rsidR="002A4891" w:rsidRDefault="00127B45">
      <w:pPr>
        <w:ind w:left="3600" w:hanging="3600"/>
      </w:pPr>
      <w:r>
        <w:rPr>
          <w:i/>
        </w:rPr>
        <w:t>16:36</w:t>
      </w:r>
      <w:r>
        <w:t xml:space="preserve"> Emil Paiker:</w:t>
      </w:r>
      <w:r>
        <w:tab/>
        <w:t xml:space="preserve">Und du bist nicht eingeladen oder was? </w:t>
      </w:r>
    </w:p>
    <w:p w14:paraId="12F5AE91" w14:textId="77777777" w:rsidR="002A4891" w:rsidRDefault="00127B45">
      <w:pPr>
        <w:ind w:left="3600" w:hanging="3600"/>
      </w:pPr>
      <w:r>
        <w:rPr>
          <w:i/>
        </w:rPr>
        <w:t>16:41</w:t>
      </w:r>
      <w:r>
        <w:t xml:space="preserve"> Alexander Würz:</w:t>
      </w:r>
      <w:r>
        <w:tab/>
        <w:t xml:space="preserve">Bin mit christoph pokern </w:t>
      </w:r>
    </w:p>
    <w:p w14:paraId="7636A7AC" w14:textId="77777777" w:rsidR="002A4891" w:rsidRDefault="00127B45">
      <w:pPr>
        <w:ind w:left="3600" w:hanging="3600"/>
      </w:pPr>
      <w:r>
        <w:rPr>
          <w:i/>
        </w:rPr>
        <w:t>16:41</w:t>
      </w:r>
      <w:r>
        <w:t xml:space="preserve"> Emil Paiker</w:t>
      </w:r>
      <w:r>
        <w:t>:</w:t>
      </w:r>
      <w:r>
        <w:tab/>
        <w:t xml:space="preserve">Muh </w:t>
      </w:r>
    </w:p>
    <w:p w14:paraId="29CB57C3" w14:textId="77777777" w:rsidR="002A4891" w:rsidRDefault="00127B45">
      <w:pPr>
        <w:ind w:left="3600" w:hanging="3600"/>
      </w:pPr>
      <w:r>
        <w:rPr>
          <w:i/>
        </w:rPr>
        <w:t>17:15</w:t>
      </w:r>
      <w:r>
        <w:t xml:space="preserve"> Benni Gröhs:</w:t>
      </w:r>
      <w:r>
        <w:tab/>
        <w:t xml:space="preserve">Ich bin leider einfach nicht gesellschaftsfähig zur Zeit! Tut mir Leid:( Ich meld mich, wenn ich wieder was machen kann!( Sry Thommi- bis 7.4.:( bussi) </w:t>
      </w:r>
    </w:p>
    <w:p w14:paraId="78F2AB6E" w14:textId="77777777" w:rsidR="002A4891" w:rsidRDefault="00127B45">
      <w:pPr>
        <w:ind w:left="3600" w:hanging="3600"/>
      </w:pPr>
      <w:r>
        <w:rPr>
          <w:i/>
        </w:rPr>
        <w:t>17:20</w:t>
      </w:r>
      <w:r>
        <w:t xml:space="preserve"> Thomas Sundström:</w:t>
      </w:r>
      <w:r>
        <w:tab/>
        <w:t xml:space="preserve">wann treffpunkt? </w:t>
      </w:r>
    </w:p>
    <w:p w14:paraId="10A781C4" w14:textId="77777777" w:rsidR="002A4891" w:rsidRDefault="00127B45">
      <w:pPr>
        <w:ind w:left="3600" w:hanging="3600"/>
      </w:pPr>
      <w:r>
        <w:rPr>
          <w:i/>
        </w:rPr>
        <w:t>17:37</w:t>
      </w:r>
      <w:r>
        <w:t xml:space="preserve"> Thomas Sundström:</w:t>
      </w:r>
      <w:r>
        <w:tab/>
        <w:t xml:space="preserve">?? </w:t>
      </w:r>
    </w:p>
    <w:p w14:paraId="0529F7C6" w14:textId="77777777" w:rsidR="002A4891" w:rsidRDefault="00127B45">
      <w:pPr>
        <w:ind w:left="3600" w:hanging="3600"/>
      </w:pPr>
      <w:r>
        <w:rPr>
          <w:i/>
        </w:rPr>
        <w:t>17:37</w:t>
      </w:r>
      <w:r>
        <w:t xml:space="preserve"> Thomas Sundström:</w:t>
      </w:r>
      <w:r>
        <w:tab/>
        <w:t xml:space="preserve">?? </w:t>
      </w:r>
    </w:p>
    <w:p w14:paraId="361329EB" w14:textId="77777777" w:rsidR="002A4891" w:rsidRDefault="00127B45">
      <w:pPr>
        <w:ind w:left="3600" w:hanging="3600"/>
      </w:pPr>
      <w:r>
        <w:rPr>
          <w:i/>
        </w:rPr>
        <w:t>17:45</w:t>
      </w:r>
      <w:r>
        <w:t xml:space="preserve"> Benni Gröhs:</w:t>
      </w:r>
      <w:r>
        <w:tab/>
        <w:t xml:space="preserve">19:30 </w:t>
      </w:r>
    </w:p>
    <w:p w14:paraId="183BDEAF" w14:textId="77777777" w:rsidR="002A4891" w:rsidRDefault="00127B45">
      <w:pPr>
        <w:ind w:left="3600" w:hanging="3600"/>
      </w:pPr>
      <w:r>
        <w:rPr>
          <w:i/>
        </w:rPr>
        <w:t>17:46</w:t>
      </w:r>
      <w:r>
        <w:t xml:space="preserve"> Thomas Sundström:</w:t>
      </w:r>
      <w:r>
        <w:tab/>
        <w:t xml:space="preserve">ich dachte du kommst net? </w:t>
      </w:r>
    </w:p>
    <w:p w14:paraId="4BDAAFE6" w14:textId="77777777" w:rsidR="002A4891" w:rsidRDefault="00127B45">
      <w:pPr>
        <w:ind w:left="3600" w:hanging="3600"/>
      </w:pPr>
      <w:r>
        <w:rPr>
          <w:i/>
        </w:rPr>
        <w:t>17:48</w:t>
      </w:r>
      <w:r>
        <w:t xml:space="preserve"> Louis Springer:</w:t>
      </w:r>
      <w:r>
        <w:tab/>
        <w:t xml:space="preserve">An wen ist die Frage gerichtet? wo findet es denn nun überhaupt statt? </w:t>
      </w:r>
    </w:p>
    <w:p w14:paraId="1F9AD99B" w14:textId="77777777" w:rsidR="002A4891" w:rsidRDefault="00127B45">
      <w:pPr>
        <w:ind w:left="3600" w:hanging="3600"/>
      </w:pPr>
      <w:r>
        <w:rPr>
          <w:i/>
        </w:rPr>
        <w:t>17:48</w:t>
      </w:r>
      <w:r>
        <w:t xml:space="preserve"> Maximilian Margreiter:</w:t>
      </w:r>
      <w:r>
        <w:tab/>
        <w:t xml:space="preserve">Ich würde sagen 2000 beim Jakob </w:t>
      </w:r>
    </w:p>
    <w:p w14:paraId="129ADAFD" w14:textId="77777777" w:rsidR="002A4891" w:rsidRDefault="00127B45">
      <w:pPr>
        <w:ind w:left="3600" w:hanging="3600"/>
      </w:pPr>
      <w:r>
        <w:rPr>
          <w:i/>
        </w:rPr>
        <w:t>17:48</w:t>
      </w:r>
      <w:r>
        <w:t xml:space="preserve"> Thomas Sundström:</w:t>
      </w:r>
      <w:r>
        <w:tab/>
        <w:t xml:space="preserve">an den ders weiß </w:t>
      </w:r>
    </w:p>
    <w:p w14:paraId="59CFE0EB" w14:textId="77777777" w:rsidR="002A4891" w:rsidRDefault="00127B45">
      <w:pPr>
        <w:ind w:left="3600" w:hanging="3600"/>
      </w:pPr>
      <w:r>
        <w:rPr>
          <w:i/>
        </w:rPr>
        <w:t>17:48</w:t>
      </w:r>
      <w:r>
        <w:t xml:space="preserve"> Thomas Sundström:</w:t>
      </w:r>
      <w:r>
        <w:tab/>
        <w:t xml:space="preserve">ok ich komm vorher zu dir muss noch mein ladekabl holn... </w:t>
      </w:r>
    </w:p>
    <w:p w14:paraId="16F47C61" w14:textId="77777777" w:rsidR="002A4891" w:rsidRDefault="00127B45">
      <w:pPr>
        <w:ind w:left="3600" w:hanging="3600"/>
      </w:pPr>
      <w:r>
        <w:rPr>
          <w:i/>
        </w:rPr>
        <w:t>17:49</w:t>
      </w:r>
      <w:r>
        <w:t xml:space="preserve"> Louis Springer:</w:t>
      </w:r>
      <w:r>
        <w:tab/>
        <w:t xml:space="preserve">Jakob weiß Bescheid? </w:t>
      </w:r>
    </w:p>
    <w:p w14:paraId="3C544305" w14:textId="77777777" w:rsidR="002A4891" w:rsidRDefault="00127B45">
      <w:pPr>
        <w:ind w:left="3600" w:hanging="3600"/>
      </w:pPr>
      <w:r>
        <w:rPr>
          <w:i/>
        </w:rPr>
        <w:t>17:49</w:t>
      </w:r>
      <w:r>
        <w:t xml:space="preserve"> Maximilian Margreiter:</w:t>
      </w:r>
      <w:r>
        <w:tab/>
        <w:t xml:space="preserve">Nein we wird es schon merken </w:t>
      </w:r>
    </w:p>
    <w:p w14:paraId="079BEFFC" w14:textId="77777777" w:rsidR="002A4891" w:rsidRDefault="00127B45">
      <w:pPr>
        <w:ind w:left="3600" w:hanging="3600"/>
      </w:pPr>
      <w:r>
        <w:rPr>
          <w:i/>
        </w:rPr>
        <w:t>17:50</w:t>
      </w:r>
      <w:r>
        <w:t xml:space="preserve"> Thomas Sundström:</w:t>
      </w:r>
      <w:r>
        <w:tab/>
        <w:t xml:space="preserve">??? </w:t>
      </w:r>
    </w:p>
    <w:p w14:paraId="04524FDF" w14:textId="77777777" w:rsidR="002A4891" w:rsidRDefault="00127B45">
      <w:pPr>
        <w:ind w:left="3600" w:hanging="3600"/>
      </w:pPr>
      <w:r>
        <w:rPr>
          <w:i/>
        </w:rPr>
        <w:t>17:50</w:t>
      </w:r>
      <w:r>
        <w:t xml:space="preserve"> Maximilian Margreiter:</w:t>
      </w:r>
      <w:r>
        <w:tab/>
        <w:t xml:space="preserve">Was </w:t>
      </w:r>
    </w:p>
    <w:p w14:paraId="64CECFC3" w14:textId="77777777" w:rsidR="002A4891" w:rsidRDefault="00127B45">
      <w:pPr>
        <w:ind w:left="3600" w:hanging="3600"/>
      </w:pPr>
      <w:r>
        <w:rPr>
          <w:i/>
        </w:rPr>
        <w:t>17:50</w:t>
      </w:r>
      <w:r>
        <w:t xml:space="preserve"> Thomas Sundström:</w:t>
      </w:r>
      <w:r>
        <w:tab/>
        <w:t xml:space="preserve">mach es fix </w:t>
      </w:r>
    </w:p>
    <w:p w14:paraId="6D055D0E" w14:textId="77777777" w:rsidR="002A4891" w:rsidRDefault="00127B45">
      <w:pPr>
        <w:ind w:left="3600" w:hanging="3600"/>
      </w:pPr>
      <w:r>
        <w:rPr>
          <w:i/>
        </w:rPr>
        <w:t>17:51</w:t>
      </w:r>
      <w:r>
        <w:t xml:space="preserve"> Maximilian Margreiter:</w:t>
      </w:r>
      <w:r>
        <w:tab/>
        <w:t xml:space="preserve">Das war deine Idee ich propagiere sie nur </w:t>
      </w:r>
    </w:p>
    <w:p w14:paraId="01CFCD8A" w14:textId="77777777" w:rsidR="002A4891" w:rsidRDefault="00127B45">
      <w:pPr>
        <w:ind w:left="3600" w:hanging="3600"/>
      </w:pPr>
      <w:r>
        <w:rPr>
          <w:i/>
        </w:rPr>
        <w:t>17:59</w:t>
      </w:r>
      <w:r>
        <w:t xml:space="preserve"> Thomas Sundström:</w:t>
      </w:r>
      <w:r>
        <w:tab/>
        <w:t xml:space="preserve">oida ruf ihn jez an ich hab ka zeit und kan akku </w:t>
      </w:r>
    </w:p>
    <w:p w14:paraId="1C0CC688" w14:textId="77777777" w:rsidR="002A4891" w:rsidRDefault="00127B45">
      <w:pPr>
        <w:ind w:left="3600" w:hanging="3600"/>
      </w:pPr>
      <w:r>
        <w:rPr>
          <w:i/>
        </w:rPr>
        <w:t>17:59</w:t>
      </w:r>
      <w:r>
        <w:t xml:space="preserve"> Maximilian Margreiter:</w:t>
      </w:r>
      <w:r>
        <w:tab/>
      </w:r>
      <w:r>
        <w:t xml:space="preserve">Er hebt net ab hab es schon probiert </w:t>
      </w:r>
    </w:p>
    <w:p w14:paraId="31290702" w14:textId="77777777" w:rsidR="002A4891" w:rsidRDefault="00127B45">
      <w:pPr>
        <w:ind w:left="3600" w:hanging="3600"/>
      </w:pPr>
      <w:r>
        <w:rPr>
          <w:i/>
        </w:rPr>
        <w:t>18:01</w:t>
      </w:r>
      <w:r>
        <w:t xml:space="preserve"> Louis Springer:</w:t>
      </w:r>
      <w:r>
        <w:tab/>
        <w:t xml:space="preserve">Wir könnten auch alle gemeinsam ins artis gehen und uns dort einen Film anschauen... </w:t>
      </w:r>
    </w:p>
    <w:p w14:paraId="0DFE99AB" w14:textId="77777777" w:rsidR="002A4891" w:rsidRDefault="00127B45">
      <w:pPr>
        <w:ind w:left="3600" w:hanging="3600"/>
      </w:pPr>
      <w:r>
        <w:rPr>
          <w:i/>
        </w:rPr>
        <w:t>18:02</w:t>
      </w:r>
      <w:r>
        <w:t xml:space="preserve"> Thomas Sundström:</w:t>
      </w:r>
      <w:r>
        <w:tab/>
        <w:t xml:space="preserve">ja machma des </w:t>
      </w:r>
    </w:p>
    <w:p w14:paraId="7B59E299" w14:textId="77777777" w:rsidR="002A4891" w:rsidRDefault="00127B45">
      <w:pPr>
        <w:ind w:left="3600" w:hanging="3600"/>
      </w:pPr>
      <w:r>
        <w:rPr>
          <w:i/>
        </w:rPr>
        <w:t>18:02</w:t>
      </w:r>
      <w:r>
        <w:t xml:space="preserve"> Maximilian Margreiter:</w:t>
      </w:r>
      <w:r>
        <w:tab/>
        <w:t xml:space="preserve">Und was soll ma anschauen </w:t>
      </w:r>
    </w:p>
    <w:p w14:paraId="4257119A" w14:textId="77777777" w:rsidR="002A4891" w:rsidRDefault="00127B45">
      <w:pPr>
        <w:ind w:left="3600" w:hanging="3600"/>
      </w:pPr>
      <w:r>
        <w:rPr>
          <w:i/>
        </w:rPr>
        <w:t>18:07</w:t>
      </w:r>
      <w:r>
        <w:t xml:space="preserve"> Alexander</w:t>
      </w:r>
      <w:r>
        <w:t xml:space="preserve"> Würz:</w:t>
      </w:r>
      <w:r>
        <w:tab/>
        <w:t xml:space="preserve">Mnmm da wär ich noch lieber dabei </w:t>
      </w:r>
    </w:p>
    <w:p w14:paraId="214B0AE7" w14:textId="77777777" w:rsidR="002A4891" w:rsidRDefault="00127B45">
      <w:pPr>
        <w:ind w:left="3600" w:hanging="3600"/>
      </w:pPr>
      <w:r>
        <w:rPr>
          <w:i/>
        </w:rPr>
        <w:t>18:19</w:t>
      </w:r>
      <w:r>
        <w:t xml:space="preserve"> Thomas Sundström:</w:t>
      </w:r>
      <w:r>
        <w:tab/>
        <w:t xml:space="preserve">also was jez diesesvage herumgerede fûhrt zu nix hop jez artis und aus louis sucht den film aus hophop </w:t>
      </w:r>
    </w:p>
    <w:p w14:paraId="56EDFE1B" w14:textId="77777777" w:rsidR="002A4891" w:rsidRDefault="00127B45">
      <w:pPr>
        <w:ind w:left="3600" w:hanging="3600"/>
      </w:pPr>
      <w:r>
        <w:rPr>
          <w:i/>
        </w:rPr>
        <w:t>18:20</w:t>
      </w:r>
      <w:r>
        <w:t xml:space="preserve"> Maximilian Margreiter:</w:t>
      </w:r>
      <w:r>
        <w:tab/>
        <w:t xml:space="preserve">Was ist jetzt wer kommt überhaupt mit </w:t>
      </w:r>
    </w:p>
    <w:p w14:paraId="033A48E0" w14:textId="77777777" w:rsidR="002A4891" w:rsidRDefault="00127B45">
      <w:pPr>
        <w:ind w:left="3600" w:hanging="3600"/>
      </w:pPr>
      <w:r>
        <w:rPr>
          <w:i/>
        </w:rPr>
        <w:t>18:20</w:t>
      </w:r>
      <w:r>
        <w:t xml:space="preserve"> Thomas Sunds</w:t>
      </w:r>
      <w:r>
        <w:t>tröm:</w:t>
      </w:r>
      <w:r>
        <w:tab/>
        <w:t xml:space="preserve">emil du louis ich </w:t>
      </w:r>
    </w:p>
    <w:p w14:paraId="6E0A5E89" w14:textId="77777777" w:rsidR="002A4891" w:rsidRDefault="00127B45">
      <w:pPr>
        <w:ind w:left="3600" w:hanging="3600"/>
      </w:pPr>
      <w:r>
        <w:rPr>
          <w:i/>
        </w:rPr>
        <w:t>18:21</w:t>
      </w:r>
      <w:r>
        <w:t xml:space="preserve"> Maximilian Margreiter:</w:t>
      </w:r>
      <w:r>
        <w:tab/>
        <w:t xml:space="preserve">Was ist mit Jakob </w:t>
      </w:r>
    </w:p>
    <w:p w14:paraId="1ED9B193" w14:textId="77777777" w:rsidR="002A4891" w:rsidRDefault="00127B45">
      <w:pPr>
        <w:ind w:left="3600" w:hanging="3600"/>
      </w:pPr>
      <w:r>
        <w:rPr>
          <w:i/>
        </w:rPr>
        <w:t>18:25</w:t>
      </w:r>
      <w:r>
        <w:t xml:space="preserve"> Louis Springer:</w:t>
      </w:r>
      <w:r>
        <w:tab/>
        <w:t xml:space="preserve">Also es spielt Birdman um 21:30, the Imitation Game um 20 Uhr und American Sniper um 20:15, der Rest ist zum vergessen </w:t>
      </w:r>
    </w:p>
    <w:p w14:paraId="207E0BED" w14:textId="77777777" w:rsidR="002A4891" w:rsidRDefault="00127B45">
      <w:pPr>
        <w:ind w:left="3600" w:hanging="3600"/>
      </w:pPr>
      <w:r>
        <w:rPr>
          <w:i/>
        </w:rPr>
        <w:t>18:26</w:t>
      </w:r>
      <w:r>
        <w:t xml:space="preserve"> Maximilian Margreiter:</w:t>
      </w:r>
      <w:r>
        <w:tab/>
        <w:t>Birdman  ist</w:t>
      </w:r>
      <w:r>
        <w:t xml:space="preserve"> extrem gut hab ich aber schon gesehen </w:t>
      </w:r>
    </w:p>
    <w:p w14:paraId="1E9C4D6E" w14:textId="77777777" w:rsidR="002A4891" w:rsidRDefault="00127B45">
      <w:pPr>
        <w:ind w:left="3600" w:hanging="3600"/>
      </w:pPr>
      <w:r>
        <w:rPr>
          <w:i/>
        </w:rPr>
        <w:t>18:27</w:t>
      </w:r>
      <w:r>
        <w:t xml:space="preserve"> Thomas Sundström:</w:t>
      </w:r>
      <w:r>
        <w:tab/>
        <w:t xml:space="preserve">ist das der oscar film? </w:t>
      </w:r>
    </w:p>
    <w:p w14:paraId="6D532FA1" w14:textId="77777777" w:rsidR="002A4891" w:rsidRDefault="00127B45">
      <w:pPr>
        <w:ind w:left="3600" w:hanging="3600"/>
      </w:pPr>
      <w:r>
        <w:rPr>
          <w:i/>
        </w:rPr>
        <w:t>18:27</w:t>
      </w:r>
      <w:r>
        <w:t xml:space="preserve"> Thomas Sundström:</w:t>
      </w:r>
      <w:r>
        <w:tab/>
        <w:t xml:space="preserve">ok ich komm jez zu dir weil mein handy gleich aus is. </w:t>
      </w:r>
    </w:p>
    <w:p w14:paraId="2B5715F2" w14:textId="77777777" w:rsidR="002A4891" w:rsidRDefault="00127B45">
      <w:pPr>
        <w:ind w:left="3600" w:hanging="3600"/>
      </w:pPr>
      <w:r>
        <w:rPr>
          <w:i/>
        </w:rPr>
        <w:t>18:41</w:t>
      </w:r>
      <w:r>
        <w:t xml:space="preserve"> Maximilian Margreiter:</w:t>
      </w:r>
      <w:r>
        <w:tab/>
        <w:t>Ich wäre für entweder 2015 gartenbaukino boogie Nights oder</w:t>
      </w:r>
      <w:r>
        <w:t xml:space="preserve"> stadtkino 1930 Winterschlaf oder top Kino 21 zwei Tage eine Nacht </w:t>
      </w:r>
    </w:p>
    <w:p w14:paraId="46F1B277" w14:textId="77777777" w:rsidR="002A4891" w:rsidRDefault="00127B45">
      <w:pPr>
        <w:ind w:left="3600" w:hanging="3600"/>
      </w:pPr>
      <w:r>
        <w:rPr>
          <w:i/>
        </w:rPr>
        <w:t>18:54</w:t>
      </w:r>
      <w:r>
        <w:t xml:space="preserve"> Jakob Ortel:</w:t>
      </w:r>
      <w:r>
        <w:tab/>
        <w:t xml:space="preserve">Sorry war bis jetzt in der lobau wtf auf einer Biberexkursion </w:t>
      </w:r>
    </w:p>
    <w:p w14:paraId="415858FF" w14:textId="77777777" w:rsidR="002A4891" w:rsidRDefault="00127B45">
      <w:pPr>
        <w:ind w:left="3600" w:hanging="3600"/>
      </w:pPr>
      <w:r>
        <w:rPr>
          <w:i/>
        </w:rPr>
        <w:t>18:54</w:t>
      </w:r>
      <w:r>
        <w:t xml:space="preserve"> Maximilian Margreiter:</w:t>
      </w:r>
      <w:r>
        <w:tab/>
        <w:t xml:space="preserve">Filmabend ja nein hab Angst </w:t>
      </w:r>
    </w:p>
    <w:p w14:paraId="755AF956" w14:textId="77777777" w:rsidR="002A4891" w:rsidRDefault="00127B45">
      <w:pPr>
        <w:ind w:left="3600" w:hanging="3600"/>
      </w:pPr>
      <w:r>
        <w:rPr>
          <w:i/>
        </w:rPr>
        <w:t>18:57</w:t>
      </w:r>
      <w:r>
        <w:t xml:space="preserve"> Jakob Ortel:</w:t>
      </w:r>
      <w:r>
        <w:tab/>
        <w:t xml:space="preserve">Eher Kino. </w:t>
      </w:r>
    </w:p>
    <w:p w14:paraId="3E1C5C1E" w14:textId="77777777" w:rsidR="002A4891" w:rsidRDefault="00127B45">
      <w:pPr>
        <w:ind w:left="3600" w:hanging="3600"/>
      </w:pPr>
      <w:r>
        <w:rPr>
          <w:i/>
        </w:rPr>
        <w:t>18:57</w:t>
      </w:r>
      <w:r>
        <w:t xml:space="preserve"> Jakob Ortel:</w:t>
      </w:r>
      <w:r>
        <w:tab/>
        <w:t xml:space="preserve">Weil Eltern da. Und ich bin heut wahrscheinlich auch schon vergeben leider. </w:t>
      </w:r>
    </w:p>
    <w:p w14:paraId="6106B8BF" w14:textId="77777777" w:rsidR="002A4891" w:rsidRDefault="00127B45">
      <w:pPr>
        <w:ind w:left="3600" w:hanging="3600"/>
      </w:pPr>
      <w:r>
        <w:rPr>
          <w:i/>
        </w:rPr>
        <w:t>18:58</w:t>
      </w:r>
      <w:r>
        <w:t xml:space="preserve"> Maximilian Margreiter:</w:t>
      </w:r>
      <w:r>
        <w:tab/>
        <w:t xml:space="preserve">21:30birdman Hehn wir maxi ich Louis </w:t>
      </w:r>
    </w:p>
    <w:p w14:paraId="59EA6D06" w14:textId="77777777" w:rsidR="002A4891" w:rsidRDefault="00127B45">
      <w:pPr>
        <w:ind w:left="3600" w:hanging="3600"/>
      </w:pPr>
      <w:r>
        <w:rPr>
          <w:i/>
        </w:rPr>
        <w:t>18:59</w:t>
      </w:r>
      <w:r>
        <w:t xml:space="preserve"> Emil Paiker:</w:t>
      </w:r>
      <w:r>
        <w:tab/>
        <w:t xml:space="preserve">Welches Kino </w:t>
      </w:r>
    </w:p>
    <w:p w14:paraId="11655FC4" w14:textId="77777777" w:rsidR="002A4891" w:rsidRDefault="00127B45">
      <w:pPr>
        <w:ind w:left="3600" w:hanging="3600"/>
      </w:pPr>
      <w:r>
        <w:rPr>
          <w:i/>
        </w:rPr>
        <w:t>18:59</w:t>
      </w:r>
      <w:r>
        <w:t xml:space="preserve"> Louis Springer:</w:t>
      </w:r>
      <w:r>
        <w:tab/>
        <w:t xml:space="preserve">artis </w:t>
      </w:r>
    </w:p>
    <w:p w14:paraId="79179AD9" w14:textId="77777777" w:rsidR="002A4891" w:rsidRDefault="00127B45">
      <w:pPr>
        <w:ind w:left="3600" w:hanging="3600"/>
      </w:pPr>
      <w:r>
        <w:rPr>
          <w:i/>
        </w:rPr>
        <w:t>18:59</w:t>
      </w:r>
      <w:r>
        <w:t xml:space="preserve"> Emil Paiker:</w:t>
      </w:r>
      <w:r>
        <w:tab/>
        <w:t xml:space="preserve">Nett </w:t>
      </w:r>
    </w:p>
    <w:p w14:paraId="199C5CF6" w14:textId="77777777" w:rsidR="002A4891" w:rsidRDefault="00127B45">
      <w:pPr>
        <w:ind w:left="3600" w:hanging="3600"/>
      </w:pPr>
      <w:r>
        <w:rPr>
          <w:i/>
        </w:rPr>
        <w:t>19:26</w:t>
      </w:r>
      <w:r>
        <w:t xml:space="preserve"> Louis</w:t>
      </w:r>
      <w:r>
        <w:t xml:space="preserve"> Springer:</w:t>
      </w:r>
      <w:r>
        <w:tab/>
        <w:t xml:space="preserve">Treffpunkt Artis 21:15? </w:t>
      </w:r>
    </w:p>
    <w:p w14:paraId="1EA71306" w14:textId="77777777" w:rsidR="002A4891" w:rsidRDefault="00127B45">
      <w:pPr>
        <w:ind w:left="3600" w:hanging="3600"/>
      </w:pPr>
      <w:r>
        <w:rPr>
          <w:i/>
        </w:rPr>
        <w:t>20:36</w:t>
      </w:r>
      <w:r>
        <w:t xml:space="preserve"> Thomas Sundström:</w:t>
      </w:r>
      <w:r>
        <w:tab/>
        <w:t xml:space="preserve">jo </w:t>
      </w:r>
    </w:p>
    <w:p w14:paraId="0A9195DD" w14:textId="77777777" w:rsidR="002A4891" w:rsidRDefault="00127B45">
      <w:pPr>
        <w:ind w:left="3600" w:hanging="3600"/>
      </w:pPr>
      <w:r>
        <w:rPr>
          <w:i/>
        </w:rPr>
        <w:t>20:47</w:t>
      </w:r>
      <w:r>
        <w:t xml:space="preserve"> Louis Springer:</w:t>
      </w:r>
      <w:r>
        <w:tab/>
        <w:t xml:space="preserve">gh ich bin zu kalt angezogen </w:t>
      </w:r>
    </w:p>
    <w:p w14:paraId="0E2EFA1B" w14:textId="77777777" w:rsidR="002A4891" w:rsidRDefault="00127B45">
      <w:pPr>
        <w:ind w:left="3600" w:hanging="3600"/>
      </w:pPr>
      <w:r>
        <w:rPr>
          <w:i/>
        </w:rPr>
        <w:t>20:56</w:t>
      </w:r>
      <w:r>
        <w:t xml:space="preserve"> Louis Springer:</w:t>
      </w:r>
      <w:r>
        <w:tab/>
        <w:t xml:space="preserve">und spät dran, bin erst gegen ~21:25 beim Artis, könntet ihr vielleicht Karte für mich hinterlegen? </w:t>
      </w:r>
    </w:p>
    <w:p w14:paraId="3B3DA7D7" w14:textId="77777777" w:rsidR="002A4891" w:rsidRDefault="00127B45">
      <w:pPr>
        <w:ind w:left="3600" w:hanging="3600"/>
      </w:pPr>
      <w:r>
        <w:rPr>
          <w:i/>
        </w:rPr>
        <w:t>21:29</w:t>
      </w:r>
      <w:r>
        <w:t xml:space="preserve"> Emil Paiker:</w:t>
      </w:r>
      <w:r>
        <w:tab/>
        <w:t xml:space="preserve">Karte für mich mit Kaufen und hinterlegen bitte </w:t>
      </w:r>
    </w:p>
    <w:p w14:paraId="475CA844" w14:textId="77777777" w:rsidR="002A4891" w:rsidRDefault="00127B45">
      <w:pPr>
        <w:ind w:left="3600" w:hanging="3600"/>
      </w:pPr>
      <w:r>
        <w:rPr>
          <w:i/>
        </w:rPr>
        <w:t>21:31</w:t>
      </w:r>
      <w:r>
        <w:t xml:space="preserve"> Maximilian Margreiter:</w:t>
      </w:r>
      <w:r>
        <w:tab/>
        <w:t xml:space="preserve">Haben wir getan </w:t>
      </w:r>
    </w:p>
    <w:p w14:paraId="48B00548" w14:textId="77777777" w:rsidR="002A4891" w:rsidRDefault="00127B45">
      <w:pPr>
        <w:ind w:left="3600" w:hanging="3600"/>
      </w:pPr>
      <w:r>
        <w:rPr>
          <w:i/>
        </w:rPr>
        <w:t>21:32</w:t>
      </w:r>
      <w:r>
        <w:t xml:space="preserve"> Emil Paiker:</w:t>
      </w:r>
      <w:r>
        <w:tab/>
        <w:t xml:space="preserve">Danke </w:t>
      </w:r>
    </w:p>
    <w:p w14:paraId="23C76710" w14:textId="77777777" w:rsidR="002A4891" w:rsidRDefault="00127B45">
      <w:pPr>
        <w:jc w:val="center"/>
      </w:pPr>
      <w:r>
        <w:t>09.03.2015</w:t>
      </w:r>
    </w:p>
    <w:p w14:paraId="33C9845D" w14:textId="307222D2" w:rsidR="002A4891" w:rsidRDefault="00127B45">
      <w:pPr>
        <w:ind w:left="3600" w:hanging="3600"/>
      </w:pPr>
      <w:r>
        <w:rPr>
          <w:i/>
        </w:rPr>
        <w:t>18:33</w:t>
      </w:r>
      <w:r>
        <w:t xml:space="preserve"> </w:t>
      </w:r>
      <w:dir w:val="ltr">
        <w:r>
          <w:t>Thomas Sundström</w:t>
        </w:r>
        <w:r>
          <w:t>‬</w:t>
        </w:r>
        <w:r>
          <w:t>:</w:t>
        </w:r>
        <w:r>
          <w:tab/>
          <w:t>alle die bei thesis geschenk mitzahlen wollten (das sind: maxi alex patrick benedikt</w:t>
        </w:r>
        <w:r>
          <w:t xml:space="preserve"> louis) mögen bitte 20€ an folgendes konto überweisen:   Emil Paiker iban: AT 75 12000 516 4708 2343  übermorgen is das geld von allen da oder ich schicke den pfänder. </w:t>
        </w:r>
      </w:dir>
    </w:p>
    <w:p w14:paraId="54E7BC6D" w14:textId="77777777" w:rsidR="002A4891" w:rsidRDefault="00127B45">
      <w:pPr>
        <w:ind w:left="3600" w:hanging="3600"/>
      </w:pPr>
      <w:r>
        <w:rPr>
          <w:i/>
        </w:rPr>
        <w:t>19:23</w:t>
      </w:r>
      <w:r>
        <w:t xml:space="preserve"> Louis Springer:</w:t>
      </w:r>
      <w:r>
        <w:tab/>
        <w:t xml:space="preserve">Ich geb's dem Emil einfach in Bar yolo </w:t>
      </w:r>
    </w:p>
    <w:p w14:paraId="593476DD" w14:textId="77777777" w:rsidR="002A4891" w:rsidRDefault="00127B45">
      <w:pPr>
        <w:ind w:left="3600" w:hanging="3600"/>
      </w:pPr>
      <w:r>
        <w:rPr>
          <w:i/>
        </w:rPr>
        <w:t>19:27</w:t>
      </w:r>
      <w:r>
        <w:t xml:space="preserve"> Emil Paiker:</w:t>
      </w:r>
      <w:r>
        <w:tab/>
        <w:t xml:space="preserve">Yolo </w:t>
      </w:r>
    </w:p>
    <w:p w14:paraId="4CC0F13F" w14:textId="77777777" w:rsidR="002A4891" w:rsidRDefault="00127B45">
      <w:pPr>
        <w:ind w:left="3600" w:hanging="3600"/>
      </w:pPr>
      <w:r>
        <w:rPr>
          <w:i/>
        </w:rPr>
        <w:t>19:28</w:t>
      </w:r>
      <w:r>
        <w:t xml:space="preserve"> Maximilian Margreiter:</w:t>
      </w:r>
      <w:r>
        <w:tab/>
        <w:t xml:space="preserve">Bic Tommi du Hans Wurst </w:t>
      </w:r>
    </w:p>
    <w:p w14:paraId="20F3EC7C" w14:textId="77777777" w:rsidR="002A4891" w:rsidRDefault="00127B45">
      <w:pPr>
        <w:ind w:left="3600" w:hanging="3600"/>
      </w:pPr>
      <w:r>
        <w:rPr>
          <w:i/>
        </w:rPr>
        <w:t>19:32</w:t>
      </w:r>
      <w:r>
        <w:t xml:space="preserve"> Emil Paiker:</w:t>
      </w:r>
      <w:r>
        <w:tab/>
        <w:t xml:space="preserve">Hanswurst schreibt man zusammen </w:t>
      </w:r>
    </w:p>
    <w:p w14:paraId="48C4086B" w14:textId="77777777" w:rsidR="002A4891" w:rsidRDefault="00127B45">
      <w:pPr>
        <w:ind w:left="3600" w:hanging="3600"/>
      </w:pPr>
      <w:r>
        <w:rPr>
          <w:i/>
        </w:rPr>
        <w:t>19:44</w:t>
      </w:r>
      <w:r>
        <w:t xml:space="preserve"> Maximilian Margreiter:</w:t>
      </w:r>
      <w:r>
        <w:tab/>
        <w:t xml:space="preserve">Danke Emil aber mein Handy wollte das net zusammen schreiben </w:t>
      </w:r>
    </w:p>
    <w:p w14:paraId="2383D3A1" w14:textId="37481418" w:rsidR="002A4891" w:rsidRDefault="00127B45">
      <w:pPr>
        <w:ind w:left="3600" w:hanging="3600"/>
      </w:pPr>
      <w:r>
        <w:rPr>
          <w:i/>
        </w:rPr>
        <w:t>19:59</w:t>
      </w:r>
      <w:r>
        <w:t xml:space="preserve"> </w:t>
      </w:r>
      <w:dir w:val="ltr">
        <w:r>
          <w:t>Thomas Sundström</w:t>
        </w:r>
        <w:r>
          <w:t>‬</w:t>
        </w:r>
        <w:r>
          <w:t>:</w:t>
        </w:r>
        <w:r>
          <w:tab/>
          <w:t>bic braucht man nur bei auslandsü</w:t>
        </w:r>
        <w:r>
          <w:t xml:space="preserve">berweisungen herr hanswurst </w:t>
        </w:r>
      </w:dir>
    </w:p>
    <w:p w14:paraId="135A8A67" w14:textId="6B29E035" w:rsidR="002A4891" w:rsidRDefault="00127B45">
      <w:pPr>
        <w:ind w:left="3600" w:hanging="3600"/>
      </w:pPr>
      <w:r>
        <w:rPr>
          <w:i/>
        </w:rPr>
        <w:t>20:00</w:t>
      </w:r>
      <w:r>
        <w:t xml:space="preserve"> </w:t>
      </w:r>
      <w:dir w:val="ltr">
        <w:r>
          <w:t>Thomas Sundström</w:t>
        </w:r>
        <w:r>
          <w:t>‬</w:t>
        </w:r>
        <w:r>
          <w:t>:</w:t>
        </w:r>
        <w:r>
          <w:tab/>
          <w:t xml:space="preserve">und thommi schreibt man mit th </w:t>
        </w:r>
      </w:dir>
    </w:p>
    <w:p w14:paraId="137C4CC4" w14:textId="77777777" w:rsidR="002A4891" w:rsidRDefault="00127B45">
      <w:pPr>
        <w:ind w:left="3600" w:hanging="3600"/>
      </w:pPr>
      <w:r>
        <w:rPr>
          <w:i/>
        </w:rPr>
        <w:t>20:02</w:t>
      </w:r>
      <w:r>
        <w:t xml:space="preserve"> Maximilian Margreiter:</w:t>
      </w:r>
      <w:r>
        <w:tab/>
        <w:t xml:space="preserve">Blödsinn bic brauchst du auch bei Inland früher hat Kontonummer und Bankleitzahl gereicht jetzt brauchst bic und iban </w:t>
      </w:r>
    </w:p>
    <w:p w14:paraId="2299A949" w14:textId="36CA406A" w:rsidR="002A4891" w:rsidRDefault="00127B45">
      <w:pPr>
        <w:ind w:left="3600" w:hanging="3600"/>
      </w:pPr>
      <w:r>
        <w:rPr>
          <w:i/>
        </w:rPr>
        <w:t>20:03</w:t>
      </w:r>
      <w:r>
        <w:t xml:space="preserve"> </w:t>
      </w:r>
      <w:dir w:val="ltr">
        <w:r>
          <w:t>Thomas Sundström</w:t>
        </w:r>
        <w:r>
          <w:t>‬</w:t>
        </w:r>
        <w:r>
          <w:t>:</w:t>
        </w:r>
        <w:r>
          <w:tab/>
          <w:t xml:space="preserve">nein das ist leider inkorrekt die bankleitzahl befindet sich im iban </w:t>
        </w:r>
      </w:dir>
    </w:p>
    <w:p w14:paraId="7C002431" w14:textId="4C7C2B27" w:rsidR="002A4891" w:rsidRDefault="00127B45">
      <w:pPr>
        <w:ind w:left="3600" w:hanging="3600"/>
      </w:pPr>
      <w:r>
        <w:rPr>
          <w:i/>
        </w:rPr>
        <w:t>20:03</w:t>
      </w:r>
      <w:r>
        <w:t xml:space="preserve"> </w:t>
      </w:r>
      <w:dir w:val="ltr">
        <w:r>
          <w:t>Thomas Sundström</w:t>
        </w:r>
        <w:r>
          <w:t>‬</w:t>
        </w:r>
        <w:r>
          <w:t>:</w:t>
        </w:r>
        <w:r>
          <w:tab/>
          <w:t xml:space="preserve">hier ist es die 12000 </w:t>
        </w:r>
      </w:dir>
    </w:p>
    <w:p w14:paraId="2C79615D" w14:textId="06BF9D0C" w:rsidR="002A4891" w:rsidRDefault="00127B45">
      <w:pPr>
        <w:ind w:left="3600" w:hanging="3600"/>
      </w:pPr>
      <w:r>
        <w:rPr>
          <w:i/>
        </w:rPr>
        <w:t>20:03</w:t>
      </w:r>
      <w:r>
        <w:t xml:space="preserve"> </w:t>
      </w:r>
      <w:dir w:val="ltr">
        <w:r>
          <w:t>Thomas Sundström</w:t>
        </w:r>
        <w:r>
          <w:t>‬</w:t>
        </w:r>
        <w:r>
          <w:t>:</w:t>
        </w:r>
        <w:r>
          <w:tab/>
          <w:t xml:space="preserve">glaube mir und versuchs </w:t>
        </w:r>
      </w:dir>
    </w:p>
    <w:p w14:paraId="47990679" w14:textId="77777777" w:rsidR="002A4891" w:rsidRDefault="00127B45">
      <w:pPr>
        <w:ind w:left="3600" w:hanging="3600"/>
      </w:pPr>
      <w:r>
        <w:rPr>
          <w:i/>
        </w:rPr>
        <w:t>20:05</w:t>
      </w:r>
      <w:r>
        <w:t xml:space="preserve"> Maximilian Margreiter:</w:t>
      </w:r>
      <w:r>
        <w:tab/>
        <w:t>Es gibt eigentlich nur noch eine Art von Zahlungsanw</w:t>
      </w:r>
      <w:r>
        <w:t xml:space="preserve">eisung im sepa Raum mag sein das deine Bank das für dich konvertiert aber für eine Zahlung ist sowohl iban als auch bic notwendig </w:t>
      </w:r>
    </w:p>
    <w:p w14:paraId="549A3A0E" w14:textId="7D052725" w:rsidR="002A4891" w:rsidRDefault="00127B45">
      <w:pPr>
        <w:ind w:left="3600" w:hanging="3600"/>
      </w:pPr>
      <w:r>
        <w:rPr>
          <w:i/>
        </w:rPr>
        <w:t>20:05</w:t>
      </w:r>
      <w:r>
        <w:t xml:space="preserve"> </w:t>
      </w:r>
      <w:dir w:val="ltr">
        <w:r>
          <w:t>Thomas Sundström</w:t>
        </w:r>
        <w:r>
          <w:t>‬</w:t>
        </w:r>
        <w:r>
          <w:t>:</w:t>
        </w:r>
        <w:r>
          <w:tab/>
          <w:t xml:space="preserve">nein das stimmt leider nicht versuch es </w:t>
        </w:r>
      </w:dir>
    </w:p>
    <w:p w14:paraId="3BB20CB8" w14:textId="77777777" w:rsidR="002A4891" w:rsidRDefault="00127B45">
      <w:pPr>
        <w:ind w:left="3600" w:hanging="3600"/>
      </w:pPr>
      <w:r>
        <w:rPr>
          <w:i/>
        </w:rPr>
        <w:t>20:06</w:t>
      </w:r>
      <w:r>
        <w:t xml:space="preserve"> Louis Springer:</w:t>
      </w:r>
      <w:r>
        <w:tab/>
        <w:t xml:space="preserve">*interessante Diskussion </w:t>
      </w:r>
    </w:p>
    <w:p w14:paraId="389EBC52" w14:textId="77777777" w:rsidR="002A4891" w:rsidRDefault="00127B45">
      <w:pPr>
        <w:ind w:left="3600" w:hanging="3600"/>
      </w:pPr>
      <w:r>
        <w:rPr>
          <w:i/>
        </w:rPr>
        <w:t>20:06</w:t>
      </w:r>
      <w:r>
        <w:t xml:space="preserve"> Maxi</w:t>
      </w:r>
      <w:r>
        <w:t>milian Margreiter:</w:t>
      </w:r>
      <w:r>
        <w:tab/>
        <w:t xml:space="preserve">Meine erlaubt nur noch diese Art der Überweisung online in der Bank und mit erlagschein kannst du das alte noch mache aber es existiert eigentlich nicht mehr </w:t>
      </w:r>
    </w:p>
    <w:p w14:paraId="3CAB6896" w14:textId="3E2A4E6B" w:rsidR="002A4891" w:rsidRDefault="00127B45">
      <w:pPr>
        <w:ind w:left="3600" w:hanging="3600"/>
      </w:pPr>
      <w:r>
        <w:rPr>
          <w:i/>
        </w:rPr>
        <w:t>20:07</w:t>
      </w:r>
      <w:r>
        <w:t xml:space="preserve"> </w:t>
      </w:r>
      <w:dir w:val="ltr">
        <w:r>
          <w:t>Thomas Sundström</w:t>
        </w:r>
        <w:r>
          <w:t>‬</w:t>
        </w:r>
        <w:r>
          <w:t>:</w:t>
        </w:r>
        <w:r>
          <w:tab/>
          <w:t>es ist nicht "das alte" es ist das neue system und d</w:t>
        </w:r>
        <w:r>
          <w:t xml:space="preserve">u brauchst keinen bic weil im innland klar ist welche bsnk gemeint ist versuch beim online banking und du wirst es sehen </w:t>
        </w:r>
      </w:dir>
    </w:p>
    <w:p w14:paraId="16D81152" w14:textId="79252520" w:rsidR="002A4891" w:rsidRDefault="00127B45">
      <w:pPr>
        <w:ind w:left="3600" w:hanging="3600"/>
      </w:pPr>
      <w:r>
        <w:rPr>
          <w:i/>
        </w:rPr>
        <w:t>20:08</w:t>
      </w:r>
      <w:r>
        <w:t xml:space="preserve"> </w:t>
      </w:r>
      <w:dir w:val="ltr">
        <w:r>
          <w:t>Thomas Sundström</w:t>
        </w:r>
        <w:r>
          <w:t>‬</w:t>
        </w:r>
        <w:r>
          <w:t>:</w:t>
        </w:r>
        <w:r>
          <w:tab/>
          <w:t xml:space="preserve">gib mir deinen iban und ich übereise dir 5€ </w:t>
        </w:r>
      </w:dir>
    </w:p>
    <w:p w14:paraId="7A1D2D8F" w14:textId="77777777" w:rsidR="002A4891" w:rsidRDefault="00127B45">
      <w:pPr>
        <w:ind w:left="3600" w:hanging="3600"/>
      </w:pPr>
      <w:r>
        <w:rPr>
          <w:i/>
        </w:rPr>
        <w:t>20:09</w:t>
      </w:r>
      <w:r>
        <w:t xml:space="preserve"> Maximilian Margreiter:</w:t>
      </w:r>
      <w:r>
        <w:tab/>
        <w:t>2015-03-09-PHOTO-00002055.jpg &lt;‎at</w:t>
      </w:r>
      <w:r>
        <w:t xml:space="preserve">tached&gt; </w:t>
      </w:r>
    </w:p>
    <w:p w14:paraId="4C69BEAF" w14:textId="77777777" w:rsidR="002A4891" w:rsidRDefault="00127B45">
      <w:pPr>
        <w:ind w:left="3600" w:hanging="3600"/>
      </w:pPr>
      <w:r>
        <w:rPr>
          <w:i/>
        </w:rPr>
        <w:t>20:10</w:t>
      </w:r>
      <w:r>
        <w:t xml:space="preserve"> Maximilian Margreiter:</w:t>
      </w:r>
      <w:r>
        <w:tab/>
        <w:t xml:space="preserve">Habe es schon probiert ohne bic lässt es mich keine Überweisung tätigen wenn das Feld nicht ausgefüllt ist lässt es mich nichts überweisen </w:t>
      </w:r>
    </w:p>
    <w:p w14:paraId="0FC5239B" w14:textId="389CB5A5" w:rsidR="002A4891" w:rsidRDefault="00127B45">
      <w:pPr>
        <w:ind w:left="3600" w:hanging="3600"/>
      </w:pPr>
      <w:r>
        <w:rPr>
          <w:i/>
        </w:rPr>
        <w:t>20:10</w:t>
      </w:r>
      <w:r>
        <w:t xml:space="preserve"> </w:t>
      </w:r>
      <w:dir w:val="ltr">
        <w:r>
          <w:t>Thomas Sundström</w:t>
        </w:r>
        <w:r>
          <w:t>‬</w:t>
        </w:r>
        <w:r>
          <w:t>:</w:t>
        </w:r>
        <w:r>
          <w:tab/>
        </w:r>
        <w:r>
          <w:t xml:space="preserve">dann hast du eine blöde bank oder kennst dich bei deinem online banking net aus </w:t>
        </w:r>
      </w:dir>
    </w:p>
    <w:p w14:paraId="18F3B798" w14:textId="77777777" w:rsidR="002A4891" w:rsidRDefault="00127B45">
      <w:pPr>
        <w:ind w:left="3600" w:hanging="3600"/>
      </w:pPr>
      <w:r>
        <w:rPr>
          <w:i/>
        </w:rPr>
        <w:t>20:11</w:t>
      </w:r>
      <w:r>
        <w:t xml:space="preserve"> Maximilian Margreiter:</w:t>
      </w:r>
      <w:r>
        <w:tab/>
        <w:t xml:space="preserve">Ja meine Bank ist scheisse da gebe ich dir Recht </w:t>
      </w:r>
    </w:p>
    <w:p w14:paraId="58D7043B" w14:textId="3A76B807" w:rsidR="002A4891" w:rsidRDefault="00127B45">
      <w:pPr>
        <w:ind w:left="3600" w:hanging="3600"/>
      </w:pPr>
      <w:r>
        <w:rPr>
          <w:i/>
        </w:rPr>
        <w:t>20:12</w:t>
      </w:r>
      <w:r>
        <w:t xml:space="preserve"> </w:t>
      </w:r>
      <w:dir w:val="ltr">
        <w:r>
          <w:t>Thomas Sundström</w:t>
        </w:r>
        <w:r>
          <w:t>‬</w:t>
        </w:r>
        <w:r>
          <w:t>:</w:t>
        </w:r>
        <w:r>
          <w:tab/>
        </w:r>
        <w:r>
          <w:t xml:space="preserve">es gibt sicher eine unterscheidung in deinem online banking wo man klicken kann inlandsüberweisung </w:t>
        </w:r>
      </w:dir>
    </w:p>
    <w:p w14:paraId="4BCA263F" w14:textId="77777777" w:rsidR="002A4891" w:rsidRDefault="00127B45">
      <w:pPr>
        <w:ind w:left="3600" w:hanging="3600"/>
      </w:pPr>
      <w:r>
        <w:rPr>
          <w:i/>
        </w:rPr>
        <w:t>20:13</w:t>
      </w:r>
      <w:r>
        <w:t xml:space="preserve"> Maximilian Margreiter:</w:t>
      </w:r>
      <w:r>
        <w:tab/>
        <w:t xml:space="preserve">Nein weil inlandsüberweisungen nicht mehr existieren es läuft jetzt alles über das Computersystem der ezb seit einem Jahr </w:t>
      </w:r>
    </w:p>
    <w:p w14:paraId="252A1E6C" w14:textId="549F842B" w:rsidR="002A4891" w:rsidRDefault="00127B45">
      <w:pPr>
        <w:ind w:left="3600" w:hanging="3600"/>
      </w:pPr>
      <w:r>
        <w:rPr>
          <w:i/>
        </w:rPr>
        <w:t>20:1</w:t>
      </w:r>
      <w:r>
        <w:rPr>
          <w:i/>
        </w:rPr>
        <w:t>4</w:t>
      </w:r>
      <w:r>
        <w:t xml:space="preserve"> </w:t>
      </w:r>
      <w:dir w:val="ltr">
        <w:r>
          <w:t>Thomas Sundström</w:t>
        </w:r>
        <w:r>
          <w:t>‬</w:t>
        </w:r>
        <w:r>
          <w:t>:</w:t>
        </w:r>
        <w:r>
          <w:tab/>
          <w:t xml:space="preserve">2015-03-09-PHOTO-00002061.jpg &lt;‎attached&gt; </w:t>
        </w:r>
      </w:dir>
    </w:p>
    <w:p w14:paraId="5BDDDF69" w14:textId="77777777" w:rsidR="002A4891" w:rsidRDefault="00127B45">
      <w:pPr>
        <w:ind w:left="3600" w:hanging="3600"/>
      </w:pPr>
      <w:r>
        <w:rPr>
          <w:i/>
        </w:rPr>
        <w:t>20:14</w:t>
      </w:r>
      <w:r>
        <w:t xml:space="preserve"> Maximilian Margreiter:</w:t>
      </w:r>
      <w:r>
        <w:tab/>
        <w:t xml:space="preserve">2015-03-09-PHOTO-00002062.jpg &lt;‎attached&gt; </w:t>
      </w:r>
    </w:p>
    <w:p w14:paraId="69D0B89A" w14:textId="0256C820" w:rsidR="002A4891" w:rsidRDefault="00127B45">
      <w:pPr>
        <w:ind w:left="3600" w:hanging="3600"/>
      </w:pPr>
      <w:r>
        <w:rPr>
          <w:i/>
        </w:rPr>
        <w:t>20:14</w:t>
      </w:r>
      <w:r>
        <w:t xml:space="preserve"> </w:t>
      </w:r>
      <w:dir w:val="ltr">
        <w:r>
          <w:t>Thomas Sundström</w:t>
        </w:r>
        <w:r>
          <w:t>‬</w:t>
        </w:r>
        <w:r>
          <w:t>:</w:t>
        </w:r>
        <w:r>
          <w:tab/>
          <w:t xml:space="preserve">ich tippe auf eine lüge </w:t>
        </w:r>
      </w:dir>
    </w:p>
    <w:p w14:paraId="0746D6A6" w14:textId="77777777" w:rsidR="002A4891" w:rsidRDefault="00127B45">
      <w:pPr>
        <w:ind w:left="3600" w:hanging="3600"/>
      </w:pPr>
      <w:r>
        <w:rPr>
          <w:i/>
        </w:rPr>
        <w:t>20:15</w:t>
      </w:r>
      <w:r>
        <w:t xml:space="preserve"> Maximilian Margreiter:</w:t>
      </w:r>
      <w:r>
        <w:tab/>
        <w:t xml:space="preserve">Nein nur deine Bank macht das für dich </w:t>
      </w:r>
      <w:r>
        <w:t xml:space="preserve">meine net </w:t>
      </w:r>
    </w:p>
    <w:p w14:paraId="43A54498" w14:textId="2A4D13E5" w:rsidR="002A4891" w:rsidRDefault="00127B45">
      <w:pPr>
        <w:ind w:left="3600" w:hanging="3600"/>
      </w:pPr>
      <w:r>
        <w:rPr>
          <w:i/>
        </w:rPr>
        <w:t>20:15</w:t>
      </w:r>
      <w:r>
        <w:t xml:space="preserve"> </w:t>
      </w:r>
      <w:dir w:val="ltr">
        <w:r>
          <w:t>Thomas Sundström</w:t>
        </w:r>
        <w:r>
          <w:t>‬</w:t>
        </w:r>
        <w:r>
          <w:t>:</w:t>
        </w:r>
        <w:r>
          <w:tab/>
          <w:t xml:space="preserve">ja blöde bank halt dass sie das nicht trennt </w:t>
        </w:r>
      </w:dir>
    </w:p>
    <w:p w14:paraId="36454E17" w14:textId="77777777" w:rsidR="002A4891" w:rsidRDefault="00127B45">
      <w:pPr>
        <w:ind w:left="3600" w:hanging="3600"/>
      </w:pPr>
      <w:r>
        <w:rPr>
          <w:i/>
        </w:rPr>
        <w:t>20:15</w:t>
      </w:r>
      <w:r>
        <w:t xml:space="preserve"> Maximilian Margreiter:</w:t>
      </w:r>
      <w:r>
        <w:tab/>
        <w:t xml:space="preserve">Es gibt es nicht </w:t>
      </w:r>
    </w:p>
    <w:p w14:paraId="1BD19E27" w14:textId="44CD3DB6" w:rsidR="002A4891" w:rsidRDefault="00127B45">
      <w:pPr>
        <w:ind w:left="3600" w:hanging="3600"/>
      </w:pPr>
      <w:r>
        <w:rPr>
          <w:i/>
        </w:rPr>
        <w:t>20:16</w:t>
      </w:r>
      <w:r>
        <w:t xml:space="preserve"> </w:t>
      </w:r>
      <w:dir w:val="ltr">
        <w:r>
          <w:t>Thomas Sundström</w:t>
        </w:r>
        <w:r>
          <w:t>‬</w:t>
        </w:r>
        <w:r>
          <w:t>:</w:t>
        </w:r>
        <w:r>
          <w:tab/>
          <w:t xml:space="preserve">aha und warum funktioniert monatlich bei mir einwandfrei </w:t>
        </w:r>
      </w:dir>
    </w:p>
    <w:p w14:paraId="53ACF0D2" w14:textId="77777777" w:rsidR="002A4891" w:rsidRDefault="00127B45">
      <w:pPr>
        <w:ind w:left="3600" w:hanging="3600"/>
      </w:pPr>
      <w:r>
        <w:rPr>
          <w:i/>
        </w:rPr>
        <w:t>20:19</w:t>
      </w:r>
      <w:r>
        <w:t xml:space="preserve"> Maximilian Margreiter:</w:t>
      </w:r>
      <w:r>
        <w:tab/>
        <w:t>http://de.m.w</w:t>
      </w:r>
      <w:r>
        <w:t xml:space="preserve">ikipedia.org/wiki/SEPA jedesmal wenn du eine inlandsüberweisungen tätigst ist es in Wirklichkeit eine sepa Zahlungsanweisung </w:t>
      </w:r>
    </w:p>
    <w:p w14:paraId="2C9F7A0A" w14:textId="79002E08" w:rsidR="002A4891" w:rsidRDefault="00127B45">
      <w:pPr>
        <w:ind w:left="3600" w:hanging="3600"/>
      </w:pPr>
      <w:r>
        <w:rPr>
          <w:i/>
        </w:rPr>
        <w:t>20:20</w:t>
      </w:r>
      <w:r>
        <w:t xml:space="preserve"> </w:t>
      </w:r>
      <w:dir w:val="ltr">
        <w:r>
          <w:t>Thomas Sundström</w:t>
        </w:r>
        <w:r>
          <w:t>‬</w:t>
        </w:r>
        <w:r>
          <w:t>:</w:t>
        </w:r>
        <w:r>
          <w:tab/>
          <w:t xml:space="preserve">ja ich weiß das mach ich auch hundertmal </w:t>
        </w:r>
      </w:dir>
    </w:p>
    <w:p w14:paraId="7D198BA0" w14:textId="77777777" w:rsidR="002A4891" w:rsidRDefault="00127B45">
      <w:pPr>
        <w:ind w:left="3600" w:hanging="3600"/>
      </w:pPr>
      <w:r>
        <w:rPr>
          <w:i/>
        </w:rPr>
        <w:t>20:20</w:t>
      </w:r>
      <w:r>
        <w:t xml:space="preserve"> Emil Paiker:</w:t>
      </w:r>
      <w:r>
        <w:tab/>
        <w:t>Ich hab auch Deine Bank maxi und bic ist la</w:t>
      </w:r>
      <w:r>
        <w:t xml:space="preserve">ut ihr nur zur Sicherheit.. </w:t>
      </w:r>
    </w:p>
    <w:p w14:paraId="580E6997" w14:textId="7C4AF281" w:rsidR="002A4891" w:rsidRDefault="00127B45">
      <w:pPr>
        <w:ind w:left="3600" w:hanging="3600"/>
      </w:pPr>
      <w:r>
        <w:rPr>
          <w:i/>
        </w:rPr>
        <w:t>20:22</w:t>
      </w:r>
      <w:r>
        <w:t xml:space="preserve"> </w:t>
      </w:r>
      <w:dir w:val="ltr">
        <w:r>
          <w:t>Thomas Sundström</w:t>
        </w:r>
        <w:r>
          <w:t>‬</w:t>
        </w:r>
        <w:r>
          <w:t>:</w:t>
        </w:r>
        <w:r>
          <w:tab/>
          <w:t xml:space="preserve">der bic spezifiziert die bank das braucht eine österreichische bank aber nicht weil durch die bankleitzahl klar ist welche bank gemeint ist </w:t>
        </w:r>
      </w:dir>
    </w:p>
    <w:p w14:paraId="3BF5B86C" w14:textId="3AF9EBFE" w:rsidR="002A4891" w:rsidRDefault="00127B45">
      <w:pPr>
        <w:ind w:left="3600" w:hanging="3600"/>
      </w:pPr>
      <w:r>
        <w:rPr>
          <w:i/>
        </w:rPr>
        <w:t>20:23</w:t>
      </w:r>
      <w:r>
        <w:t xml:space="preserve"> </w:t>
      </w:r>
      <w:dir w:val="ltr">
        <w:r>
          <w:t>Thomas Sundström</w:t>
        </w:r>
        <w:r>
          <w:t>‬</w:t>
        </w:r>
        <w:r>
          <w:t>:</w:t>
        </w:r>
        <w:r>
          <w:tab/>
          <w:t>und vllt geht es über die ezb aber</w:t>
        </w:r>
        <w:r>
          <w:t xml:space="preserve"> für die bank austria zb ist es völlig klar wohin es gehen soll vor allem wenn es ihr eigenes konto ist und daher wird der bic wohl automatisch angefügt.... </w:t>
        </w:r>
      </w:dir>
    </w:p>
    <w:p w14:paraId="5CB0D6A8" w14:textId="77777777" w:rsidR="002A4891" w:rsidRDefault="00127B45">
      <w:pPr>
        <w:ind w:left="3600" w:hanging="3600"/>
      </w:pPr>
      <w:r>
        <w:rPr>
          <w:i/>
        </w:rPr>
        <w:t>20:24</w:t>
      </w:r>
      <w:r>
        <w:t xml:space="preserve"> Maximilian Margreiter:</w:t>
      </w:r>
      <w:r>
        <w:tab/>
        <w:t>Richtig er wird automatisch angefügt aber benötigt sie haben halt ihr</w:t>
      </w:r>
      <w:r>
        <w:t xml:space="preserve"> App extrem versaut </w:t>
      </w:r>
    </w:p>
    <w:p w14:paraId="0727D98E" w14:textId="77777777" w:rsidR="002A4891" w:rsidRDefault="00127B45">
      <w:pPr>
        <w:ind w:left="3600" w:hanging="3600"/>
      </w:pPr>
      <w:r>
        <w:rPr>
          <w:i/>
        </w:rPr>
        <w:t>20:25</w:t>
      </w:r>
      <w:r>
        <w:t xml:space="preserve"> Emil Paiker:</w:t>
      </w:r>
      <w:r>
        <w:tab/>
        <w:t xml:space="preserve">Meine nicht versaut aber mkaaaaay vll Apple :) </w:t>
      </w:r>
    </w:p>
    <w:p w14:paraId="1ED1CCFE" w14:textId="2E0AF17B" w:rsidR="002A4891" w:rsidRDefault="00127B45">
      <w:pPr>
        <w:ind w:left="3600" w:hanging="3600"/>
      </w:pPr>
      <w:r>
        <w:rPr>
          <w:i/>
        </w:rPr>
        <w:t>20:27</w:t>
      </w:r>
      <w:r>
        <w:t xml:space="preserve"> </w:t>
      </w:r>
      <w:dir w:val="ltr">
        <w:r>
          <w:t>Thomas Sundström</w:t>
        </w:r>
        <w:r>
          <w:t>‬</w:t>
        </w:r>
        <w:r>
          <w:t>:</w:t>
        </w:r>
        <w:r>
          <w:tab/>
          <w:t xml:space="preserve">tja also da ich recht habe bin ich jetzt großzügig BKAUATWW </w:t>
        </w:r>
      </w:dir>
    </w:p>
    <w:p w14:paraId="71B1ECC9" w14:textId="20904B70" w:rsidR="002A4891" w:rsidRDefault="00127B45">
      <w:pPr>
        <w:ind w:left="3600" w:hanging="3600"/>
      </w:pPr>
      <w:r>
        <w:rPr>
          <w:i/>
        </w:rPr>
        <w:t>20:28</w:t>
      </w:r>
      <w:r>
        <w:t xml:space="preserve"> </w:t>
      </w:r>
      <w:dir w:val="ltr">
        <w:r>
          <w:t>Thomas Sundström</w:t>
        </w:r>
        <w:r>
          <w:t>‬</w:t>
        </w:r>
        <w:r>
          <w:t>:</w:t>
        </w:r>
        <w:r>
          <w:tab/>
          <w:t xml:space="preserve">brauchst den bankomatkartencode auch noch? </w:t>
        </w:r>
      </w:dir>
    </w:p>
    <w:p w14:paraId="51D5C3EB" w14:textId="77777777" w:rsidR="002A4891" w:rsidRDefault="00127B45">
      <w:pPr>
        <w:ind w:left="3600" w:hanging="3600"/>
      </w:pPr>
      <w:r>
        <w:rPr>
          <w:i/>
        </w:rPr>
        <w:t>20:29</w:t>
      </w:r>
      <w:r>
        <w:t xml:space="preserve"> Maxim</w:t>
      </w:r>
      <w:r>
        <w:t>ilian Margreiter:</w:t>
      </w:r>
      <w:r>
        <w:tab/>
        <w:t xml:space="preserve">Na ich habe recht und ja wäre net schlecht </w:t>
      </w:r>
    </w:p>
    <w:p w14:paraId="10C9F39A" w14:textId="62A18E84" w:rsidR="002A4891" w:rsidRDefault="00127B45">
      <w:pPr>
        <w:ind w:left="3600" w:hanging="3600"/>
      </w:pPr>
      <w:r>
        <w:rPr>
          <w:i/>
        </w:rPr>
        <w:t>20:30</w:t>
      </w:r>
      <w:r>
        <w:t xml:space="preserve"> </w:t>
      </w:r>
      <w:dir w:val="ltr">
        <w:r>
          <w:t>Thomas Sundström</w:t>
        </w:r>
        <w:r>
          <w:t>‬</w:t>
        </w:r>
        <w:r>
          <w:t>:</w:t>
        </w:r>
        <w:r>
          <w:tab/>
          <w:t>nein ich hab recht  denn du hast in zweifel gezogen dass man den BIC nicht braucht was falsch ist ganz egal ob er automatisch angefügt wird oder sonst was später passie</w:t>
        </w:r>
        <w:r>
          <w:t xml:space="preserve">rt. </w:t>
        </w:r>
      </w:dir>
    </w:p>
    <w:p w14:paraId="2E931DA2" w14:textId="77777777" w:rsidR="002A4891" w:rsidRDefault="00127B45">
      <w:pPr>
        <w:jc w:val="center"/>
      </w:pPr>
      <w:r>
        <w:t>10.03.2015</w:t>
      </w:r>
    </w:p>
    <w:p w14:paraId="5CE49CA7" w14:textId="77777777" w:rsidR="002A4891" w:rsidRDefault="00127B45">
      <w:pPr>
        <w:ind w:left="3600" w:hanging="3600"/>
      </w:pPr>
      <w:r>
        <w:rPr>
          <w:i/>
        </w:rPr>
        <w:t>10:35</w:t>
      </w:r>
      <w:r>
        <w:t xml:space="preserve"> Maximilian Margreiter:</w:t>
      </w:r>
      <w:r>
        <w:tab/>
        <w:t xml:space="preserve">Irgendjemand Lust morgen die letzten Tage der Menschheit von Karl Kraus im Burgtheater anzuschauen? </w:t>
      </w:r>
    </w:p>
    <w:p w14:paraId="495A937A" w14:textId="77777777" w:rsidR="002A4891" w:rsidRDefault="00127B45">
      <w:pPr>
        <w:ind w:left="3600" w:hanging="3600"/>
      </w:pPr>
      <w:r>
        <w:rPr>
          <w:i/>
        </w:rPr>
        <w:t>10:38</w:t>
      </w:r>
      <w:r>
        <w:t xml:space="preserve"> Alexander Würz:</w:t>
      </w:r>
      <w:r>
        <w:tab/>
        <w:t xml:space="preserve">Schon gesehen </w:t>
      </w:r>
    </w:p>
    <w:p w14:paraId="32D87CDF" w14:textId="77777777" w:rsidR="002A4891" w:rsidRDefault="00127B45">
      <w:pPr>
        <w:ind w:left="3600" w:hanging="3600"/>
      </w:pPr>
      <w:r>
        <w:rPr>
          <w:i/>
        </w:rPr>
        <w:t>10:38</w:t>
      </w:r>
      <w:r>
        <w:t xml:space="preserve"> Alexander Würz:</w:t>
      </w:r>
      <w:r>
        <w:tab/>
        <w:t xml:space="preserve">Ersten 2 stunden waren legendär </w:t>
      </w:r>
    </w:p>
    <w:p w14:paraId="363B50C7" w14:textId="77777777" w:rsidR="002A4891" w:rsidRDefault="00127B45">
      <w:pPr>
        <w:ind w:left="3600" w:hanging="3600"/>
      </w:pPr>
      <w:r>
        <w:rPr>
          <w:i/>
        </w:rPr>
        <w:t>10:38</w:t>
      </w:r>
      <w:r>
        <w:t xml:space="preserve"> Louis Spring</w:t>
      </w:r>
      <w:r>
        <w:t>er:</w:t>
      </w:r>
      <w:r>
        <w:tab/>
        <w:t xml:space="preserve">ja eig schon, aber 4 Stunden ist schon etwas zach... </w:t>
      </w:r>
    </w:p>
    <w:p w14:paraId="1C96AD00" w14:textId="77777777" w:rsidR="002A4891" w:rsidRDefault="00127B45">
      <w:pPr>
        <w:ind w:left="3600" w:hanging="3600"/>
      </w:pPr>
      <w:r>
        <w:rPr>
          <w:i/>
        </w:rPr>
        <w:t>10:38</w:t>
      </w:r>
      <w:r>
        <w:t xml:space="preserve"> Louis Springer:</w:t>
      </w:r>
      <w:r>
        <w:tab/>
        <w:t xml:space="preserve">Reise nach Petuschki spielts auch bald wieder! </w:t>
      </w:r>
    </w:p>
    <w:p w14:paraId="5B779025" w14:textId="77636F5D" w:rsidR="002A4891" w:rsidRDefault="00127B45">
      <w:pPr>
        <w:ind w:left="3600" w:hanging="3600"/>
      </w:pPr>
      <w:r>
        <w:rPr>
          <w:i/>
        </w:rPr>
        <w:t>10:39</w:t>
      </w:r>
      <w:r>
        <w:t xml:space="preserve"> </w:t>
      </w:r>
      <w:dir w:val="ltr">
        <w:r>
          <w:t>Thomas Sundström</w:t>
        </w:r>
        <w:r>
          <w:t>‬</w:t>
        </w:r>
        <w:r>
          <w:t>:</w:t>
        </w:r>
        <w:r>
          <w:tab/>
          <w:t xml:space="preserve">danach ist der alex eingepennt </w:t>
        </w:r>
      </w:dir>
    </w:p>
    <w:p w14:paraId="14E1CFA8" w14:textId="77777777" w:rsidR="002A4891" w:rsidRDefault="00127B45">
      <w:pPr>
        <w:ind w:left="3600" w:hanging="3600"/>
      </w:pPr>
      <w:r>
        <w:rPr>
          <w:i/>
        </w:rPr>
        <w:t>10:39</w:t>
      </w:r>
      <w:r>
        <w:t xml:space="preserve"> Maximilian Margreiter:</w:t>
      </w:r>
      <w:r>
        <w:tab/>
        <w:t>Ja  hast recht 4 Stunden sind zach aber d</w:t>
      </w:r>
      <w:r>
        <w:t xml:space="preserve">ie letzten Tage sind ein großartiges Stück </w:t>
      </w:r>
    </w:p>
    <w:p w14:paraId="35E82F4E" w14:textId="676CD8D5" w:rsidR="002A4891" w:rsidRDefault="00127B45">
      <w:pPr>
        <w:ind w:left="3600" w:hanging="3600"/>
      </w:pPr>
      <w:r>
        <w:rPr>
          <w:i/>
        </w:rPr>
        <w:t>10:41</w:t>
      </w:r>
      <w:r>
        <w:t xml:space="preserve"> </w:t>
      </w:r>
      <w:dir w:val="ltr">
        <w:r>
          <w:t>Thomas Sundström</w:t>
        </w:r>
        <w:r>
          <w:t>‬</w:t>
        </w:r>
        <w:r>
          <w:t>:</w:t>
        </w:r>
        <w:r>
          <w:tab/>
          <w:t xml:space="preserve">ist ein großartiges stück eigennamen ohne übereingestimmte personalform... </w:t>
        </w:r>
      </w:dir>
    </w:p>
    <w:p w14:paraId="276BA3EC" w14:textId="77777777" w:rsidR="002A4891" w:rsidRDefault="00127B45">
      <w:pPr>
        <w:ind w:left="3600" w:hanging="3600"/>
      </w:pPr>
      <w:r>
        <w:rPr>
          <w:i/>
        </w:rPr>
        <w:t>10:42</w:t>
      </w:r>
      <w:r>
        <w:t xml:space="preserve"> Alexander Würz:</w:t>
      </w:r>
      <w:r>
        <w:tab/>
        <w:t xml:space="preserve">Oooo hätte er mir gesagt </w:t>
      </w:r>
    </w:p>
    <w:p w14:paraId="677C4D61" w14:textId="77777777" w:rsidR="002A4891" w:rsidRDefault="00127B45">
      <w:pPr>
        <w:ind w:left="3600" w:hanging="3600"/>
      </w:pPr>
      <w:r>
        <w:rPr>
          <w:i/>
        </w:rPr>
        <w:t>10:43</w:t>
      </w:r>
      <w:r>
        <w:t xml:space="preserve"> Maximilian Margreiter:</w:t>
      </w:r>
      <w:r>
        <w:tab/>
        <w:t xml:space="preserve">Haha </w:t>
      </w:r>
    </w:p>
    <w:p w14:paraId="26B1685E" w14:textId="59C06547" w:rsidR="002A4891" w:rsidRDefault="00127B45">
      <w:pPr>
        <w:ind w:left="3600" w:hanging="3600"/>
      </w:pPr>
      <w:r>
        <w:rPr>
          <w:i/>
        </w:rPr>
        <w:t>10:45</w:t>
      </w:r>
      <w:r>
        <w:t xml:space="preserve"> </w:t>
      </w:r>
      <w:dir w:val="ltr">
        <w:r>
          <w:t>Thomas Sundström</w:t>
        </w:r>
        <w:r>
          <w:t>‬</w:t>
        </w:r>
        <w:r>
          <w:t>:</w:t>
        </w:r>
        <w:r>
          <w:tab/>
        </w:r>
        <w:r>
          <w:t xml:space="preserve">#hirngschissn #füzwenig #frühwarnung </w:t>
        </w:r>
      </w:dir>
    </w:p>
    <w:p w14:paraId="7EFDA7B9" w14:textId="77777777" w:rsidR="002A4891" w:rsidRDefault="00127B45">
      <w:pPr>
        <w:ind w:left="3600" w:hanging="3600"/>
      </w:pPr>
      <w:r>
        <w:rPr>
          <w:i/>
        </w:rPr>
        <w:t>15:38</w:t>
      </w:r>
      <w:r>
        <w:t xml:space="preserve"> Maximilian Margreiter:</w:t>
      </w:r>
      <w:r>
        <w:tab/>
        <w:t xml:space="preserve">Schon amüsant wenn die Informatikprofessoren ihre Computer net zum funktionieren bringen können ...kein Bild kein Ton keine Ahnung warum </w:t>
      </w:r>
    </w:p>
    <w:p w14:paraId="641872A5" w14:textId="505F860B" w:rsidR="002A4891" w:rsidRDefault="00127B45">
      <w:pPr>
        <w:ind w:left="3600" w:hanging="3600"/>
      </w:pPr>
      <w:r>
        <w:rPr>
          <w:i/>
        </w:rPr>
        <w:t>15:40</w:t>
      </w:r>
      <w:r>
        <w:t xml:space="preserve"> </w:t>
      </w:r>
      <w:dir w:val="ltr">
        <w:r>
          <w:t>Thomas Sundström</w:t>
        </w:r>
        <w:r>
          <w:t>‬</w:t>
        </w:r>
        <w:r>
          <w:t>:</w:t>
        </w:r>
        <w:r>
          <w:tab/>
          <w:t>die stehn schon auf der m</w:t>
        </w:r>
        <w:r>
          <w:t xml:space="preserve">etaebene #thrakischemagd </w:t>
        </w:r>
      </w:dir>
    </w:p>
    <w:p w14:paraId="18F30952" w14:textId="77777777" w:rsidR="002A4891" w:rsidRDefault="00127B45">
      <w:pPr>
        <w:ind w:left="3600" w:hanging="3600"/>
      </w:pPr>
      <w:r>
        <w:rPr>
          <w:i/>
        </w:rPr>
        <w:t>20:01</w:t>
      </w:r>
      <w:r>
        <w:t xml:space="preserve"> Louis Springer:</w:t>
      </w:r>
      <w:r>
        <w:tab/>
        <w:t xml:space="preserve">Brauche tipps für Bar im ersten Bezirk für Date, schnell! </w:t>
      </w:r>
    </w:p>
    <w:p w14:paraId="3EB95F6A" w14:textId="77777777" w:rsidR="002A4891" w:rsidRDefault="00127B45">
      <w:pPr>
        <w:ind w:left="3600" w:hanging="3600"/>
      </w:pPr>
      <w:r>
        <w:rPr>
          <w:i/>
        </w:rPr>
        <w:t>20:02</w:t>
      </w:r>
      <w:r>
        <w:t xml:space="preserve"> Maximilian Margreiter:</w:t>
      </w:r>
      <w:r>
        <w:tab/>
        <w:t xml:space="preserve">Loos Bar ist Klassiker und unter der Woche auch net so viel los teuer halt </w:t>
      </w:r>
    </w:p>
    <w:p w14:paraId="688E2A11" w14:textId="77777777" w:rsidR="002A4891" w:rsidRDefault="00127B45">
      <w:pPr>
        <w:ind w:left="3600" w:hanging="3600"/>
      </w:pPr>
      <w:r>
        <w:rPr>
          <w:i/>
        </w:rPr>
        <w:t>20:06</w:t>
      </w:r>
      <w:r>
        <w:t xml:space="preserve"> Louis Springer:</w:t>
      </w:r>
      <w:r>
        <w:tab/>
        <w:t xml:space="preserve">Is eh erst freitag </w:t>
      </w:r>
    </w:p>
    <w:p w14:paraId="30F0AFBC" w14:textId="77777777" w:rsidR="002A4891" w:rsidRDefault="00127B45">
      <w:pPr>
        <w:ind w:left="3600" w:hanging="3600"/>
      </w:pPr>
      <w:r>
        <w:rPr>
          <w:i/>
        </w:rPr>
        <w:t>20</w:t>
      </w:r>
      <w:r>
        <w:rPr>
          <w:i/>
        </w:rPr>
        <w:t>:28</w:t>
      </w:r>
      <w:r>
        <w:t xml:space="preserve"> Louis Springer:</w:t>
      </w:r>
      <w:r>
        <w:tab/>
        <w:t xml:space="preserve">ich bin bloß panisch...Sturm der Gefühle und so </w:t>
      </w:r>
    </w:p>
    <w:p w14:paraId="1C9285CF" w14:textId="77777777" w:rsidR="002A4891" w:rsidRDefault="00127B45">
      <w:pPr>
        <w:ind w:left="3600" w:hanging="3600"/>
      </w:pPr>
      <w:r>
        <w:rPr>
          <w:i/>
        </w:rPr>
        <w:t>20:28</w:t>
      </w:r>
      <w:r>
        <w:t xml:space="preserve"> Louis Springer:</w:t>
      </w:r>
      <w:r>
        <w:tab/>
        <w:t xml:space="preserve">#glücklich </w:t>
      </w:r>
    </w:p>
    <w:p w14:paraId="3C2406C1" w14:textId="77777777" w:rsidR="002A4891" w:rsidRDefault="00127B45">
      <w:pPr>
        <w:ind w:left="3600" w:hanging="3600"/>
      </w:pPr>
      <w:r>
        <w:rPr>
          <w:i/>
        </w:rPr>
        <w:t>22:34</w:t>
      </w:r>
      <w:r>
        <w:t xml:space="preserve"> Louis Springer:</w:t>
      </w:r>
      <w:r>
        <w:tab/>
        <w:t xml:space="preserve">Loos Bar ist legendär aber leider nicht date tauglich </w:t>
      </w:r>
    </w:p>
    <w:p w14:paraId="4D23E890" w14:textId="3352C43B" w:rsidR="002A4891" w:rsidRDefault="00127B45">
      <w:pPr>
        <w:ind w:left="3600" w:hanging="3600"/>
      </w:pPr>
      <w:r>
        <w:rPr>
          <w:i/>
        </w:rPr>
        <w:t>22:37</w:t>
      </w:r>
      <w:r>
        <w:t xml:space="preserve"> </w:t>
      </w:r>
      <w:dir w:val="ltr">
        <w:r>
          <w:t>Thomas Sundström</w:t>
        </w:r>
        <w:r>
          <w:t>‬</w:t>
        </w:r>
        <w:r>
          <w:t>:</w:t>
        </w:r>
        <w:r>
          <w:tab/>
          <w:t xml:space="preserve">sag ich auch </w:t>
        </w:r>
      </w:dir>
    </w:p>
    <w:p w14:paraId="759DBCF8" w14:textId="4C5EC691" w:rsidR="002A4891" w:rsidRDefault="00127B45">
      <w:pPr>
        <w:ind w:left="3600" w:hanging="3600"/>
      </w:pPr>
      <w:r>
        <w:rPr>
          <w:i/>
        </w:rPr>
        <w:t>22:37</w:t>
      </w:r>
      <w:r>
        <w:t xml:space="preserve"> </w:t>
      </w:r>
      <w:dir w:val="ltr">
        <w:r>
          <w:t>Thomas Sundström</w:t>
        </w:r>
        <w:r>
          <w:t>‬</w:t>
        </w:r>
        <w:r>
          <w:t>:</w:t>
        </w:r>
        <w:r>
          <w:tab/>
          <w:t xml:space="preserve">zu alt zu </w:t>
        </w:r>
        <w:r>
          <w:t xml:space="preserve">laut </w:t>
        </w:r>
      </w:dir>
    </w:p>
    <w:p w14:paraId="3F675C12" w14:textId="4350BBD4" w:rsidR="002A4891" w:rsidRDefault="00127B45">
      <w:pPr>
        <w:ind w:left="3600" w:hanging="3600"/>
      </w:pPr>
      <w:r>
        <w:rPr>
          <w:i/>
        </w:rPr>
        <w:t>22:37</w:t>
      </w:r>
      <w:r>
        <w:t xml:space="preserve"> </w:t>
      </w:r>
      <w:dir w:val="ltr">
        <w:r>
          <w:t>Thomas Sundström</w:t>
        </w:r>
        <w:r>
          <w:t>‬</w:t>
        </w:r>
        <w:r>
          <w:t>:</w:t>
        </w:r>
        <w:r>
          <w:tab/>
          <w:t xml:space="preserve">zu klein </w:t>
        </w:r>
      </w:dir>
    </w:p>
    <w:p w14:paraId="7B44009E" w14:textId="14964D3B" w:rsidR="002A4891" w:rsidRDefault="00127B45">
      <w:pPr>
        <w:ind w:left="3600" w:hanging="3600"/>
      </w:pPr>
      <w:r>
        <w:rPr>
          <w:i/>
        </w:rPr>
        <w:t>22:37</w:t>
      </w:r>
      <w:r>
        <w:t xml:space="preserve"> </w:t>
      </w:r>
      <w:dir w:val="ltr">
        <w:r>
          <w:t>Thomas Sundström</w:t>
        </w:r>
        <w:r>
          <w:t>‬</w:t>
        </w:r>
        <w:r>
          <w:t>:</w:t>
        </w:r>
        <w:r>
          <w:tab/>
          <w:t xml:space="preserve">zu wenig privatssphäre </w:t>
        </w:r>
      </w:dir>
    </w:p>
    <w:p w14:paraId="7AD8A4AE" w14:textId="77777777" w:rsidR="002A4891" w:rsidRDefault="00127B45">
      <w:pPr>
        <w:ind w:left="3600" w:hanging="3600"/>
      </w:pPr>
      <w:r>
        <w:rPr>
          <w:i/>
        </w:rPr>
        <w:t>22:38</w:t>
      </w:r>
      <w:r>
        <w:t xml:space="preserve"> Louis Springer:</w:t>
      </w:r>
      <w:r>
        <w:tab/>
        <w:t xml:space="preserve">zu verraucht </w:t>
      </w:r>
    </w:p>
    <w:p w14:paraId="6432AE01" w14:textId="3B627066" w:rsidR="002A4891" w:rsidRDefault="00127B45">
      <w:pPr>
        <w:ind w:left="3600" w:hanging="3600"/>
      </w:pPr>
      <w:r>
        <w:rPr>
          <w:i/>
        </w:rPr>
        <w:t>22:38</w:t>
      </w:r>
      <w:r>
        <w:t xml:space="preserve"> </w:t>
      </w:r>
      <w:dir w:val="ltr">
        <w:r>
          <w:t>Thomas Sundström</w:t>
        </w:r>
        <w:r>
          <w:t>‬</w:t>
        </w:r>
        <w:r>
          <w:t>:</w:t>
        </w:r>
        <w:r>
          <w:tab/>
          <w:t xml:space="preserve">da geht man hin wenn msn schon ein paar ist </w:t>
        </w:r>
      </w:dir>
    </w:p>
    <w:p w14:paraId="074A53E1" w14:textId="7E566DE5" w:rsidR="002A4891" w:rsidRDefault="00127B45">
      <w:pPr>
        <w:ind w:left="3600" w:hanging="3600"/>
      </w:pPr>
      <w:r>
        <w:rPr>
          <w:i/>
        </w:rPr>
        <w:t>22:38</w:t>
      </w:r>
      <w:r>
        <w:t xml:space="preserve"> </w:t>
      </w:r>
      <w:dir w:val="ltr">
        <w:r>
          <w:t>Thomas Sundström</w:t>
        </w:r>
        <w:r>
          <w:t>‬</w:t>
        </w:r>
        <w:r>
          <w:t>:</w:t>
        </w:r>
        <w:r>
          <w:tab/>
          <w:t>da hat man sich dann nix mehr z</w:t>
        </w:r>
        <w:r>
          <w:t xml:space="preserve">u sagen. </w:t>
        </w:r>
      </w:dir>
    </w:p>
    <w:p w14:paraId="49808759" w14:textId="77777777" w:rsidR="002A4891" w:rsidRDefault="00127B45">
      <w:pPr>
        <w:ind w:left="3600" w:hanging="3600"/>
      </w:pPr>
      <w:r>
        <w:rPr>
          <w:i/>
        </w:rPr>
        <w:t>22:40</w:t>
      </w:r>
      <w:r>
        <w:t xml:space="preserve"> Emil Paiker:</w:t>
      </w:r>
      <w:r>
        <w:tab/>
        <w:t xml:space="preserve">Thommi hat dates? </w:t>
      </w:r>
    </w:p>
    <w:p w14:paraId="62D54C67" w14:textId="77777777" w:rsidR="002A4891" w:rsidRDefault="00127B45">
      <w:pPr>
        <w:ind w:left="3600" w:hanging="3600"/>
      </w:pPr>
      <w:r>
        <w:rPr>
          <w:i/>
        </w:rPr>
        <w:t>22:40</w:t>
      </w:r>
      <w:r>
        <w:t xml:space="preserve"> Emil Paiker:</w:t>
      </w:r>
      <w:r>
        <w:tab/>
        <w:t xml:space="preserve">Ohaaaaaaaaaaaaaaa </w:t>
      </w:r>
    </w:p>
    <w:p w14:paraId="2BE0FAEA" w14:textId="77777777" w:rsidR="002A4891" w:rsidRDefault="00127B45">
      <w:pPr>
        <w:ind w:left="3600" w:hanging="3600"/>
      </w:pPr>
      <w:r>
        <w:rPr>
          <w:i/>
        </w:rPr>
        <w:t>22:40</w:t>
      </w:r>
      <w:r>
        <w:t xml:space="preserve"> Emil Paiker:</w:t>
      </w:r>
      <w:r>
        <w:tab/>
        <w:t xml:space="preserve">Jk </w:t>
      </w:r>
    </w:p>
    <w:p w14:paraId="7106A145" w14:textId="53C6C086" w:rsidR="002A4891" w:rsidRDefault="00127B45">
      <w:pPr>
        <w:ind w:left="3600" w:hanging="3600"/>
      </w:pPr>
      <w:r>
        <w:rPr>
          <w:i/>
        </w:rPr>
        <w:t>23:14</w:t>
      </w:r>
      <w:r>
        <w:t xml:space="preserve"> </w:t>
      </w:r>
      <w:dir w:val="ltr">
        <w:r>
          <w:t>Thomas Sundström</w:t>
        </w:r>
        <w:r>
          <w:t>‬</w:t>
        </w:r>
        <w:r>
          <w:t>:</w:t>
        </w:r>
        <w:r>
          <w:tab/>
          <w:t xml:space="preserve">oida schalke real 4:3 wahnsinn </w:t>
        </w:r>
      </w:dir>
    </w:p>
    <w:p w14:paraId="2665D219" w14:textId="1F5FB1A6" w:rsidR="002A4891" w:rsidRDefault="00127B45">
      <w:pPr>
        <w:ind w:left="3600" w:hanging="3600"/>
      </w:pPr>
      <w:r>
        <w:rPr>
          <w:i/>
        </w:rPr>
        <w:t>23:14</w:t>
      </w:r>
      <w:r>
        <w:t xml:space="preserve"> </w:t>
      </w:r>
      <w:dir w:val="ltr">
        <w:r>
          <w:t>Thomas Sundström</w:t>
        </w:r>
        <w:r>
          <w:t>‬</w:t>
        </w:r>
        <w:r>
          <w:t>:</w:t>
        </w:r>
        <w:r>
          <w:tab/>
          <w:t xml:space="preserve">und wir schlagen schalke 3:0 dann holma den titel </w:t>
        </w:r>
      </w:dir>
    </w:p>
    <w:p w14:paraId="2B39D0A4" w14:textId="77777777" w:rsidR="002A4891" w:rsidRDefault="00127B45">
      <w:pPr>
        <w:jc w:val="center"/>
      </w:pPr>
      <w:r>
        <w:t>11.03.2015</w:t>
      </w:r>
    </w:p>
    <w:p w14:paraId="6405E8F6" w14:textId="77777777" w:rsidR="002A4891" w:rsidRDefault="00127B45">
      <w:pPr>
        <w:ind w:left="3600" w:hanging="3600"/>
      </w:pPr>
      <w:r>
        <w:rPr>
          <w:i/>
        </w:rPr>
        <w:t>1</w:t>
      </w:r>
      <w:r>
        <w:rPr>
          <w:i/>
        </w:rPr>
        <w:t>3:25</w:t>
      </w:r>
      <w:r>
        <w:t xml:space="preserve"> Louis Springer:</w:t>
      </w:r>
      <w:r>
        <w:tab/>
        <w:t xml:space="preserve">Fuchs Fußballgott </w:t>
      </w:r>
    </w:p>
    <w:p w14:paraId="51C706D9" w14:textId="77777777" w:rsidR="002A4891" w:rsidRDefault="00127B45">
      <w:pPr>
        <w:jc w:val="center"/>
      </w:pPr>
      <w:r>
        <w:t>12.03.2015</w:t>
      </w:r>
    </w:p>
    <w:p w14:paraId="5B5E98BC" w14:textId="670F952C" w:rsidR="002A4891" w:rsidRDefault="00127B45">
      <w:pPr>
        <w:ind w:left="3600" w:hanging="3600"/>
      </w:pPr>
      <w:r>
        <w:rPr>
          <w:i/>
        </w:rPr>
        <w:t>13:52</w:t>
      </w:r>
      <w:r>
        <w:t xml:space="preserve"> </w:t>
      </w:r>
      <w:dir w:val="ltr">
        <w:r>
          <w:t>Thomas Sundström</w:t>
        </w:r>
        <w:r>
          <w:t>‬</w:t>
        </w:r>
        <w:r>
          <w:t>:</w:t>
        </w:r>
        <w:r>
          <w:tab/>
          <w:t>hey leute da das schlossfest nicht stattfinden wird plane ich nun ernsthaft bei mir ein burgfest in der klosterneuBURG zu veranstalten...ich wäre der idee auch nicht abgeneigt das</w:t>
        </w:r>
        <w:r>
          <w:t>s die ganze Kerngrupoe auch da beteiligt ist...allerdings würde das klarerweise mit organisatorischen pflichten bzw gewisser finanzieller beteiligung einhergehen...wir würden halt mehr leute zusammen kriegen und zu zehnt kann man mehr auf die beine stellen</w:t>
        </w:r>
        <w:r>
          <w:t xml:space="preserve"> als alleine...überlegt es euch ich habe bis jetzt den 2. juli im visier das ist der donnerstag nach der letzen jus prüfungswoche...freitag is mir zu riskant weil da viele vllt schon abfliegen...ideen sind erwünscht! bussis der burgherr! </w:t>
        </w:r>
      </w:dir>
    </w:p>
    <w:p w14:paraId="57163F55" w14:textId="7010A2D7" w:rsidR="002A4891" w:rsidRDefault="00127B45">
      <w:pPr>
        <w:ind w:left="3600" w:hanging="3600"/>
      </w:pPr>
      <w:r>
        <w:rPr>
          <w:i/>
        </w:rPr>
        <w:t>13:53</w:t>
      </w:r>
      <w:r>
        <w:t xml:space="preserve"> </w:t>
      </w:r>
      <w:dir w:val="ltr">
        <w:r>
          <w:t>Thomas Sundström</w:t>
        </w:r>
        <w:r>
          <w:t>‬</w:t>
        </w:r>
        <w:r>
          <w:t>:</w:t>
        </w:r>
        <w:r>
          <w:tab/>
          <w:t xml:space="preserve">niki und ich legen auf das is schon fix...er geht fett zur zeugnisverteilung... </w:t>
        </w:r>
      </w:dir>
    </w:p>
    <w:p w14:paraId="0B889452" w14:textId="77777777" w:rsidR="002A4891" w:rsidRDefault="00127B45">
      <w:pPr>
        <w:ind w:left="3600" w:hanging="3600"/>
      </w:pPr>
      <w:r>
        <w:rPr>
          <w:i/>
        </w:rPr>
        <w:t>14:03</w:t>
      </w:r>
      <w:r>
        <w:t xml:space="preserve"> Louis Springer:</w:t>
      </w:r>
      <w:r>
        <w:tab/>
        <w:t xml:space="preserve">das ist mitten in der letzten WU pw soweit ich mich nicht täusche </w:t>
      </w:r>
    </w:p>
    <w:p w14:paraId="11AECB9C" w14:textId="52F258DB" w:rsidR="002A4891" w:rsidRDefault="00127B45">
      <w:pPr>
        <w:ind w:left="3600" w:hanging="3600"/>
      </w:pPr>
      <w:r>
        <w:rPr>
          <w:i/>
        </w:rPr>
        <w:t>14:04</w:t>
      </w:r>
      <w:r>
        <w:t xml:space="preserve"> </w:t>
      </w:r>
      <w:dir w:val="ltr">
        <w:r>
          <w:t>Thomas Sundström</w:t>
        </w:r>
        <w:r>
          <w:t>‬</w:t>
        </w:r>
        <w:r>
          <w:t>:</w:t>
        </w:r>
        <w:r>
          <w:tab/>
          <w:t xml:space="preserve">ja dann halt am 4. </w:t>
        </w:r>
      </w:dir>
    </w:p>
    <w:p w14:paraId="79C5CD86" w14:textId="77777777" w:rsidR="002A4891" w:rsidRDefault="00127B45">
      <w:pPr>
        <w:ind w:left="3600" w:hanging="3600"/>
      </w:pPr>
      <w:r>
        <w:rPr>
          <w:i/>
        </w:rPr>
        <w:t>15:32</w:t>
      </w:r>
      <w:r>
        <w:t xml:space="preserve"> Benni Gröhs:</w:t>
      </w:r>
      <w:r>
        <w:tab/>
      </w:r>
      <w:r>
        <w:t xml:space="preserve">Bin i scho Weg ab 3. </w:t>
      </w:r>
    </w:p>
    <w:p w14:paraId="346A942D" w14:textId="78DDC8FC" w:rsidR="002A4891" w:rsidRDefault="00127B45">
      <w:pPr>
        <w:ind w:left="3600" w:hanging="3600"/>
      </w:pPr>
      <w:r>
        <w:rPr>
          <w:i/>
        </w:rPr>
        <w:t>15:34</w:t>
      </w:r>
      <w:r>
        <w:t xml:space="preserve"> </w:t>
      </w:r>
      <w:dir w:val="ltr">
        <w:r>
          <w:t>Thomas Sundström</w:t>
        </w:r>
        <w:r>
          <w:t>‬</w:t>
        </w:r>
        <w:r>
          <w:t>:</w:t>
        </w:r>
        <w:r>
          <w:tab/>
          <w:t xml:space="preserve">echt wo? </w:t>
        </w:r>
      </w:dir>
    </w:p>
    <w:p w14:paraId="77C35DFB" w14:textId="6133CC76" w:rsidR="002A4891" w:rsidRDefault="00127B45">
      <w:pPr>
        <w:ind w:left="3600" w:hanging="3600"/>
      </w:pPr>
      <w:r>
        <w:rPr>
          <w:i/>
        </w:rPr>
        <w:t>15:36</w:t>
      </w:r>
      <w:r>
        <w:t xml:space="preserve"> </w:t>
      </w:r>
      <w:dir w:val="ltr">
        <w:r>
          <w:t>Thomas Sundström</w:t>
        </w:r>
        <w:r>
          <w:t>‬</w:t>
        </w:r>
        <w:r>
          <w:t>:</w:t>
        </w:r>
        <w:r>
          <w:tab/>
          <w:t xml:space="preserve">wer fährt am donnerstag weg </w:t>
        </w:r>
      </w:dir>
    </w:p>
    <w:p w14:paraId="1CF96C02" w14:textId="44D855D5" w:rsidR="002A4891" w:rsidRDefault="00127B45">
      <w:pPr>
        <w:ind w:left="3600" w:hanging="3600"/>
      </w:pPr>
      <w:r>
        <w:rPr>
          <w:i/>
        </w:rPr>
        <w:t>15:42</w:t>
      </w:r>
      <w:r>
        <w:t xml:space="preserve"> </w:t>
      </w:r>
      <w:dir w:val="ltr">
        <w:r>
          <w:t>Thomas Sundström</w:t>
        </w:r>
        <w:r>
          <w:t>‬</w:t>
        </w:r>
        <w:r>
          <w:t>:</w:t>
        </w:r>
        <w:r>
          <w:tab/>
          <w:t xml:space="preserve">ok packmas vllt dass jeder einmal reinschreibt wann er weg fährt?? </w:t>
        </w:r>
      </w:dir>
    </w:p>
    <w:p w14:paraId="27B14C17" w14:textId="77777777" w:rsidR="002A4891" w:rsidRDefault="00127B45">
      <w:pPr>
        <w:ind w:left="3600" w:hanging="3600"/>
      </w:pPr>
      <w:r>
        <w:rPr>
          <w:i/>
        </w:rPr>
        <w:t>15:45</w:t>
      </w:r>
      <w:r>
        <w:t xml:space="preserve"> Louis Springer:</w:t>
      </w:r>
      <w:r>
        <w:tab/>
        <w:t xml:space="preserve">ich fahre am 7. weg </w:t>
      </w:r>
    </w:p>
    <w:p w14:paraId="57C0CD25" w14:textId="77777777" w:rsidR="002A4891" w:rsidRDefault="00127B45">
      <w:pPr>
        <w:ind w:left="3600" w:hanging="3600"/>
      </w:pPr>
      <w:r>
        <w:rPr>
          <w:i/>
        </w:rPr>
        <w:t>15:50</w:t>
      </w:r>
      <w:r>
        <w:t xml:space="preserve"> </w:t>
      </w:r>
      <w:r>
        <w:t>Benni Gröhs:</w:t>
      </w:r>
      <w:r>
        <w:tab/>
        <w:t xml:space="preserve">Ich fahr am 3. weg! </w:t>
      </w:r>
    </w:p>
    <w:p w14:paraId="1A8AE686" w14:textId="77777777" w:rsidR="002A4891" w:rsidRDefault="00127B45">
      <w:pPr>
        <w:ind w:left="3600" w:hanging="3600"/>
      </w:pPr>
      <w:r>
        <w:rPr>
          <w:i/>
        </w:rPr>
        <w:t>16:06</w:t>
      </w:r>
      <w:r>
        <w:t xml:space="preserve"> Emil Paiker:</w:t>
      </w:r>
      <w:r>
        <w:tab/>
        <w:t xml:space="preserve">Ich fahr nicht weg </w:t>
      </w:r>
    </w:p>
    <w:p w14:paraId="5DBA739A" w14:textId="51D325C1" w:rsidR="002A4891" w:rsidRDefault="00127B45">
      <w:pPr>
        <w:ind w:left="3600" w:hanging="3600"/>
      </w:pPr>
      <w:r>
        <w:rPr>
          <w:i/>
        </w:rPr>
        <w:t>16:23</w:t>
      </w:r>
      <w:r>
        <w:t xml:space="preserve"> </w:t>
      </w:r>
      <w:dir w:val="ltr">
        <w:r>
          <w:t>Thomas Sundström</w:t>
        </w:r>
        <w:r>
          <w:t>‬</w:t>
        </w:r>
        <w:r>
          <w:t>:</w:t>
        </w:r>
        <w:r>
          <w:tab/>
          <w:t xml:space="preserve">alle schaun jez nach wann sie die letzte prüfung haben hophop </w:t>
        </w:r>
      </w:dir>
    </w:p>
    <w:p w14:paraId="54F1BB61" w14:textId="77777777" w:rsidR="002A4891" w:rsidRDefault="00127B45">
      <w:pPr>
        <w:ind w:left="3600" w:hanging="3600"/>
      </w:pPr>
      <w:r>
        <w:rPr>
          <w:i/>
        </w:rPr>
        <w:t>16:29</w:t>
      </w:r>
      <w:r>
        <w:t xml:space="preserve"> Louis Springer:</w:t>
      </w:r>
      <w:r>
        <w:tab/>
      </w:r>
      <w:r>
        <w:t xml:space="preserve">Ich hatte einfach Unrecht, letzte pw auf WU ist schon am 25. Juni vorbei! </w:t>
      </w:r>
    </w:p>
    <w:p w14:paraId="58AE494F" w14:textId="67DA8A24" w:rsidR="002A4891" w:rsidRDefault="00127B45">
      <w:pPr>
        <w:ind w:left="3600" w:hanging="3600"/>
      </w:pPr>
      <w:r>
        <w:rPr>
          <w:i/>
        </w:rPr>
        <w:t>16:29</w:t>
      </w:r>
      <w:r>
        <w:t xml:space="preserve"> </w:t>
      </w:r>
      <w:dir w:val="ltr">
        <w:r>
          <w:t>Thomas Sundström</w:t>
        </w:r>
        <w:r>
          <w:t>‬</w:t>
        </w:r>
        <w:r>
          <w:t>:</w:t>
        </w:r>
        <w:r>
          <w:tab/>
          <w:t xml:space="preserve">ok das ist gut so save the date mal schaun was da rauskommt... </w:t>
        </w:r>
      </w:dir>
    </w:p>
    <w:p w14:paraId="313F4A12" w14:textId="77777777" w:rsidR="002A4891" w:rsidRDefault="00127B45">
      <w:pPr>
        <w:ind w:left="3600" w:hanging="3600"/>
      </w:pPr>
      <w:r>
        <w:rPr>
          <w:i/>
        </w:rPr>
        <w:t>16:30</w:t>
      </w:r>
      <w:r>
        <w:t xml:space="preserve"> Louis Springer:</w:t>
      </w:r>
      <w:r>
        <w:tab/>
        <w:t xml:space="preserve">Der Boy saved das date oida </w:t>
      </w:r>
    </w:p>
    <w:p w14:paraId="64095D5E" w14:textId="7F5D1EF4" w:rsidR="002A4891" w:rsidRDefault="00127B45">
      <w:pPr>
        <w:ind w:left="3600" w:hanging="3600"/>
      </w:pPr>
      <w:r>
        <w:rPr>
          <w:i/>
        </w:rPr>
        <w:t>16:31</w:t>
      </w:r>
      <w:r>
        <w:t xml:space="preserve"> </w:t>
      </w:r>
      <w:dir w:val="ltr">
        <w:r>
          <w:t>Thomas Sundström</w:t>
        </w:r>
        <w:r>
          <w:t>‬</w:t>
        </w:r>
        <w:r>
          <w:t>:</w:t>
        </w:r>
        <w:r>
          <w:tab/>
          <w:t>was is das für</w:t>
        </w:r>
        <w:r>
          <w:t xml:space="preserve"> ein neuer insider woher kommt der </w:t>
        </w:r>
      </w:dir>
    </w:p>
    <w:p w14:paraId="564FCE44" w14:textId="77777777" w:rsidR="002A4891" w:rsidRDefault="00127B45">
      <w:pPr>
        <w:ind w:left="3600" w:hanging="3600"/>
      </w:pPr>
      <w:r>
        <w:rPr>
          <w:i/>
        </w:rPr>
        <w:t>16:34</w:t>
      </w:r>
      <w:r>
        <w:t xml:space="preserve"> Louis Springer:</w:t>
      </w:r>
      <w:r>
        <w:tab/>
        <w:t xml:space="preserve">Gh der Boy kann Studienplan nicht readen, Prüfungswoche dauert doch bis 4. Juli #retarded </w:t>
      </w:r>
    </w:p>
    <w:p w14:paraId="4EA8EEDA" w14:textId="77777777" w:rsidR="002A4891" w:rsidRDefault="00127B45">
      <w:pPr>
        <w:ind w:left="3600" w:hanging="3600"/>
      </w:pPr>
      <w:r>
        <w:rPr>
          <w:i/>
        </w:rPr>
        <w:t>16:37</w:t>
      </w:r>
      <w:r>
        <w:t xml:space="preserve"> Maximilian Margreiter:</w:t>
      </w:r>
      <w:r>
        <w:tab/>
        <w:t xml:space="preserve">#nurblöd </w:t>
      </w:r>
    </w:p>
    <w:p w14:paraId="41E00D78" w14:textId="77777777" w:rsidR="002A4891" w:rsidRDefault="00127B45">
      <w:pPr>
        <w:ind w:left="3600" w:hanging="3600"/>
      </w:pPr>
      <w:r>
        <w:rPr>
          <w:i/>
        </w:rPr>
        <w:t>16:39</w:t>
      </w:r>
      <w:r>
        <w:t xml:space="preserve"> Louis Springer:</w:t>
      </w:r>
      <w:r>
        <w:tab/>
        <w:t xml:space="preserve">der Boy oder Studienplan? </w:t>
      </w:r>
    </w:p>
    <w:p w14:paraId="4B717A20" w14:textId="77777777" w:rsidR="002A4891" w:rsidRDefault="00127B45">
      <w:pPr>
        <w:ind w:left="3600" w:hanging="3600"/>
      </w:pPr>
      <w:r>
        <w:rPr>
          <w:i/>
        </w:rPr>
        <w:t>16:42</w:t>
      </w:r>
      <w:r>
        <w:t xml:space="preserve"> Maximilian Ma</w:t>
      </w:r>
      <w:r>
        <w:t>rgreiter:</w:t>
      </w:r>
      <w:r>
        <w:tab/>
        <w:t xml:space="preserve">Sowohl als auch </w:t>
      </w:r>
    </w:p>
    <w:p w14:paraId="5B670D0B" w14:textId="76922814" w:rsidR="002A4891" w:rsidRDefault="00127B45">
      <w:pPr>
        <w:ind w:left="3600" w:hanging="3600"/>
      </w:pPr>
      <w:r>
        <w:rPr>
          <w:i/>
        </w:rPr>
        <w:t>17:25</w:t>
      </w:r>
      <w:r>
        <w:t xml:space="preserve"> </w:t>
      </w:r>
      <w:dir w:val="ltr">
        <w:r>
          <w:t>Thomas Sundström</w:t>
        </w:r>
        <w:r>
          <w:t>‬</w:t>
        </w:r>
        <w:r>
          <w:t>:</w:t>
        </w:r>
        <w:r>
          <w:tab/>
          <w:t xml:space="preserve">aber könnt ihr jetzt nachschauen wann ihr prüfung habt? </w:t>
        </w:r>
      </w:dir>
    </w:p>
    <w:p w14:paraId="1B6C3CA9" w14:textId="26150F4F" w:rsidR="002A4891" w:rsidRDefault="00127B45">
      <w:pPr>
        <w:ind w:left="3600" w:hanging="3600"/>
      </w:pPr>
      <w:r>
        <w:rPr>
          <w:i/>
        </w:rPr>
        <w:t>17:26</w:t>
      </w:r>
      <w:r>
        <w:t xml:space="preserve"> </w:t>
      </w:r>
      <w:dir w:val="ltr">
        <w:r>
          <w:t>Thomas Sundström</w:t>
        </w:r>
        <w:r>
          <w:t>‬</w:t>
        </w:r>
        <w:r>
          <w:t>:</w:t>
        </w:r>
        <w:r>
          <w:tab/>
          <w:t xml:space="preserve">4.7. ist ein samstag seit wann gibts am we </w:t>
        </w:r>
      </w:dir>
    </w:p>
    <w:p w14:paraId="225FD4D2" w14:textId="3D2F00D6" w:rsidR="002A4891" w:rsidRDefault="00127B45">
      <w:pPr>
        <w:ind w:left="3600" w:hanging="3600"/>
      </w:pPr>
      <w:r>
        <w:rPr>
          <w:i/>
        </w:rPr>
        <w:t>17:26</w:t>
      </w:r>
      <w:r>
        <w:t xml:space="preserve"> </w:t>
      </w:r>
      <w:dir w:val="ltr">
        <w:r>
          <w:t>Thomas Sundström</w:t>
        </w:r>
        <w:r>
          <w:t>‬</w:t>
        </w:r>
        <w:r>
          <w:t>:</w:t>
        </w:r>
        <w:r>
          <w:tab/>
          <w:t xml:space="preserve">prüfungen </w:t>
        </w:r>
      </w:dir>
    </w:p>
    <w:p w14:paraId="51744352" w14:textId="77777777" w:rsidR="002A4891" w:rsidRDefault="00127B45">
      <w:pPr>
        <w:ind w:left="3600" w:hanging="3600"/>
      </w:pPr>
      <w:r>
        <w:rPr>
          <w:i/>
        </w:rPr>
        <w:t>18:04</w:t>
      </w:r>
      <w:r>
        <w:t xml:space="preserve"> Maximilian Margreiter:</w:t>
      </w:r>
      <w:r>
        <w:tab/>
        <w:t xml:space="preserve">An der wu </w:t>
      </w:r>
      <w:r>
        <w:t xml:space="preserve">gibt es in der Prüfungswoche fast immer Samstag auch prüfungen  leider kann man nicht nachschauen da die Termine erst Rund ein Monat im Voraus eingeteilt werden mir ist das aber wurscht ich komme egal ob am nächsten Tag Prüfung ist oder net bsoffen machen </w:t>
      </w:r>
      <w:r>
        <w:t xml:space="preserve">die Prüfungen eh viel mehr Spaß </w:t>
      </w:r>
    </w:p>
    <w:p w14:paraId="7447821E" w14:textId="61AAEB65" w:rsidR="002A4891" w:rsidRDefault="00127B45">
      <w:pPr>
        <w:ind w:left="3600" w:hanging="3600"/>
      </w:pPr>
      <w:r>
        <w:rPr>
          <w:i/>
        </w:rPr>
        <w:t>18:05</w:t>
      </w:r>
      <w:r>
        <w:t xml:space="preserve"> </w:t>
      </w:r>
      <w:dir w:val="ltr">
        <w:r>
          <w:t>Thomas Sundström</w:t>
        </w:r>
        <w:r>
          <w:t>‬</w:t>
        </w:r>
        <w:r>
          <w:t>:</w:t>
        </w:r>
        <w:r>
          <w:tab/>
          <w:t xml:space="preserve">perfekt aber es gibt halt nicht nur dich der dieses massenstudium betreibt </w:t>
        </w:r>
      </w:dir>
    </w:p>
    <w:p w14:paraId="7657B739" w14:textId="77777777" w:rsidR="002A4891" w:rsidRDefault="00127B45">
      <w:pPr>
        <w:ind w:left="3600" w:hanging="3600"/>
      </w:pPr>
      <w:r>
        <w:rPr>
          <w:i/>
        </w:rPr>
        <w:t>20:15</w:t>
      </w:r>
      <w:r>
        <w:t xml:space="preserve"> Benni Gröhs:</w:t>
      </w:r>
      <w:r>
        <w:tab/>
        <w:t xml:space="preserve">Wanda spielt am 17.4. im Gasomete </w:t>
      </w:r>
    </w:p>
    <w:p w14:paraId="1E1D0F81" w14:textId="77777777" w:rsidR="002A4891" w:rsidRDefault="00127B45">
      <w:pPr>
        <w:ind w:left="3600" w:hanging="3600"/>
      </w:pPr>
      <w:r>
        <w:rPr>
          <w:i/>
        </w:rPr>
        <w:t>21:19</w:t>
      </w:r>
      <w:r>
        <w:t xml:space="preserve"> Louis Springer:</w:t>
      </w:r>
      <w:r>
        <w:tab/>
        <w:t xml:space="preserve">Finde die extrem seltsam haha </w:t>
      </w:r>
    </w:p>
    <w:p w14:paraId="5BE87CD6" w14:textId="77777777" w:rsidR="002A4891" w:rsidRDefault="00127B45">
      <w:pPr>
        <w:ind w:left="3600" w:hanging="3600"/>
      </w:pPr>
      <w:r>
        <w:rPr>
          <w:i/>
        </w:rPr>
        <w:t>21:22</w:t>
      </w:r>
      <w:r>
        <w:t xml:space="preserve"> Louis Sp</w:t>
      </w:r>
      <w:r>
        <w:t>ringer:</w:t>
      </w:r>
      <w:r>
        <w:tab/>
        <w:t xml:space="preserve">Neue Tame Impala Single ist überirdisch ... </w:t>
      </w:r>
    </w:p>
    <w:p w14:paraId="010A07B2" w14:textId="77777777" w:rsidR="002A4891" w:rsidRDefault="00127B45">
      <w:pPr>
        <w:jc w:val="center"/>
      </w:pPr>
      <w:r>
        <w:t>13.03.2015</w:t>
      </w:r>
    </w:p>
    <w:p w14:paraId="78D5E4FE" w14:textId="77777777" w:rsidR="002A4891" w:rsidRDefault="00127B45">
      <w:pPr>
        <w:ind w:left="3600" w:hanging="3600"/>
      </w:pPr>
      <w:r>
        <w:rPr>
          <w:i/>
        </w:rPr>
        <w:t>10:21</w:t>
      </w:r>
      <w:r>
        <w:t xml:space="preserve"> Benni Gröhs:</w:t>
      </w:r>
      <w:r>
        <w:tab/>
        <w:t xml:space="preserve">Ich mag die Kerngruppe </w:t>
      </w:r>
      <w:r>
        <w:t>️</w:t>
      </w:r>
      <w:r>
        <w:t xml:space="preserve">Scheiss gern.... </w:t>
      </w:r>
    </w:p>
    <w:p w14:paraId="40BEE05B" w14:textId="77777777" w:rsidR="002A4891" w:rsidRDefault="00127B45">
      <w:pPr>
        <w:ind w:left="3600" w:hanging="3600"/>
      </w:pPr>
      <w:r>
        <w:rPr>
          <w:i/>
        </w:rPr>
        <w:t>10:21</w:t>
      </w:r>
      <w:r>
        <w:t xml:space="preserve"> Benni Gröhs:</w:t>
      </w:r>
      <w:r>
        <w:tab/>
        <w:t xml:space="preserve">Oh shit falscher Chat !! </w:t>
      </w:r>
    </w:p>
    <w:p w14:paraId="75B1E0A4" w14:textId="77777777" w:rsidR="002A4891" w:rsidRDefault="00127B45">
      <w:pPr>
        <w:ind w:left="3600" w:hanging="3600"/>
      </w:pPr>
      <w:r>
        <w:rPr>
          <w:i/>
        </w:rPr>
        <w:t>10:22</w:t>
      </w:r>
      <w:r>
        <w:t xml:space="preserve"> Benni Gröhs:</w:t>
      </w:r>
      <w:r>
        <w:tab/>
        <w:t>Das ist jetzt sehr peinlich ❤</w:t>
      </w:r>
      <w:r>
        <w:t>️</w:t>
      </w:r>
      <w:r>
        <w:t xml:space="preserve"> </w:t>
      </w:r>
    </w:p>
    <w:p w14:paraId="4403EEC3" w14:textId="77777777" w:rsidR="002A4891" w:rsidRDefault="00127B45">
      <w:pPr>
        <w:ind w:left="3600" w:hanging="3600"/>
      </w:pPr>
      <w:r>
        <w:rPr>
          <w:i/>
        </w:rPr>
        <w:t>10:22</w:t>
      </w:r>
      <w:r>
        <w:t xml:space="preserve"> Benni Gröhs:</w:t>
      </w:r>
      <w:r>
        <w:tab/>
        <w:t xml:space="preserve">*gern </w:t>
      </w:r>
    </w:p>
    <w:p w14:paraId="65EB79FE" w14:textId="77777777" w:rsidR="002A4891" w:rsidRDefault="00127B45">
      <w:pPr>
        <w:ind w:left="3600" w:hanging="3600"/>
      </w:pPr>
      <w:r>
        <w:rPr>
          <w:i/>
        </w:rPr>
        <w:t>10:22</w:t>
      </w:r>
      <w:r>
        <w:t xml:space="preserve"> Benni Gröhs:</w:t>
      </w:r>
      <w:r>
        <w:tab/>
        <w:t xml:space="preserve">Fail </w:t>
      </w:r>
    </w:p>
    <w:p w14:paraId="15B3E63C" w14:textId="77777777" w:rsidR="002A4891" w:rsidRDefault="00127B45">
      <w:pPr>
        <w:ind w:left="3600" w:hanging="3600"/>
      </w:pPr>
      <w:r>
        <w:rPr>
          <w:i/>
        </w:rPr>
        <w:t>10:22</w:t>
      </w:r>
      <w:r>
        <w:t xml:space="preserve"> Benni Gröhs:</w:t>
      </w:r>
      <w:r>
        <w:tab/>
        <w:t xml:space="preserve">Jetzt ist es wirklich ein fail </w:t>
      </w:r>
    </w:p>
    <w:p w14:paraId="319440EC" w14:textId="77777777" w:rsidR="002A4891" w:rsidRDefault="00127B45">
      <w:pPr>
        <w:ind w:left="3600" w:hanging="3600"/>
      </w:pPr>
      <w:r>
        <w:rPr>
          <w:i/>
        </w:rPr>
        <w:t>10:22</w:t>
      </w:r>
      <w:r>
        <w:t xml:space="preserve"> Benni Gröhs:</w:t>
      </w:r>
      <w:r>
        <w:tab/>
        <w:t xml:space="preserve">Nicht beachten- ich probier's in ein paar Monaten nochmal:) </w:t>
      </w:r>
    </w:p>
    <w:p w14:paraId="1F8B6F42" w14:textId="77777777" w:rsidR="002A4891" w:rsidRDefault="00127B45">
      <w:pPr>
        <w:ind w:left="3600" w:hanging="3600"/>
      </w:pPr>
      <w:r>
        <w:rPr>
          <w:i/>
        </w:rPr>
        <w:t>10:23</w:t>
      </w:r>
      <w:r>
        <w:t xml:space="preserve"> Benni Gröhs:</w:t>
      </w:r>
      <w:r>
        <w:tab/>
        <w:t xml:space="preserve">Hahah:) </w:t>
      </w:r>
    </w:p>
    <w:p w14:paraId="4338026E" w14:textId="5214432B" w:rsidR="002A4891" w:rsidRDefault="00127B45">
      <w:pPr>
        <w:ind w:left="3600" w:hanging="3600"/>
      </w:pPr>
      <w:r>
        <w:rPr>
          <w:i/>
        </w:rPr>
        <w:t>10:26</w:t>
      </w:r>
      <w:r>
        <w:t xml:space="preserve"> </w:t>
      </w:r>
      <w:dir w:val="ltr">
        <w:r>
          <w:t>Thomas Sundström</w:t>
        </w:r>
        <w:r>
          <w:t>‬</w:t>
        </w:r>
        <w:r>
          <w:t>:</w:t>
        </w:r>
        <w:r>
          <w:tab/>
          <w:t xml:space="preserve">ist der chat jez echt gelöscht </w:t>
        </w:r>
      </w:dir>
    </w:p>
    <w:p w14:paraId="56C20C6D" w14:textId="77777777" w:rsidR="002A4891" w:rsidRDefault="00127B45">
      <w:pPr>
        <w:ind w:left="3600" w:hanging="3600"/>
      </w:pPr>
      <w:r>
        <w:rPr>
          <w:i/>
        </w:rPr>
        <w:t>10:31</w:t>
      </w:r>
      <w:r>
        <w:t xml:space="preserve"> Benni Gröhs:</w:t>
      </w:r>
      <w:r>
        <w:tab/>
      </w:r>
      <w:r>
        <w:t xml:space="preserve">Hä? Das war eine Liebeserklärung von mir an euch, die überhaupt nicht funktioniert hat-.- </w:t>
      </w:r>
    </w:p>
    <w:p w14:paraId="6D63A2F6" w14:textId="34740597" w:rsidR="002A4891" w:rsidRDefault="00127B45">
      <w:pPr>
        <w:ind w:left="3600" w:hanging="3600"/>
      </w:pPr>
      <w:r>
        <w:rPr>
          <w:i/>
        </w:rPr>
        <w:t>10:46</w:t>
      </w:r>
      <w:r>
        <w:t xml:space="preserve"> </w:t>
      </w:r>
      <w:dir w:val="ltr">
        <w:r>
          <w:t>Thomas Sundström</w:t>
        </w:r>
        <w:r>
          <w:t>‬</w:t>
        </w:r>
        <w:r>
          <w:t>:</w:t>
        </w:r>
        <w:r>
          <w:tab/>
          <w:t xml:space="preserve">egal haha </w:t>
        </w:r>
      </w:dir>
    </w:p>
    <w:p w14:paraId="226FB0C1" w14:textId="77777777" w:rsidR="002A4891" w:rsidRDefault="00127B45">
      <w:pPr>
        <w:ind w:left="3600" w:hanging="3600"/>
      </w:pPr>
      <w:r>
        <w:rPr>
          <w:i/>
        </w:rPr>
        <w:t>13:35</w:t>
      </w:r>
      <w:r>
        <w:t xml:space="preserve"> Alexander Würz:</w:t>
      </w:r>
      <w:r>
        <w:tab/>
        <w:t xml:space="preserve">2015-03-13-PHOTO-00002150.jpg &lt;‎attached&gt; </w:t>
      </w:r>
    </w:p>
    <w:p w14:paraId="31DC997B" w14:textId="77777777" w:rsidR="002A4891" w:rsidRDefault="00127B45">
      <w:pPr>
        <w:ind w:left="3600" w:hanging="3600"/>
      </w:pPr>
      <w:r>
        <w:rPr>
          <w:i/>
        </w:rPr>
        <w:t>13:36</w:t>
      </w:r>
      <w:r>
        <w:t xml:space="preserve"> Alexander Würz:</w:t>
      </w:r>
      <w:r>
        <w:tab/>
        <w:t xml:space="preserve">Do geht </w:t>
      </w:r>
    </w:p>
    <w:p w14:paraId="76F8D474" w14:textId="4A8E58C1" w:rsidR="002A4891" w:rsidRDefault="00127B45">
      <w:pPr>
        <w:ind w:left="3600" w:hanging="3600"/>
      </w:pPr>
      <w:r>
        <w:rPr>
          <w:i/>
        </w:rPr>
        <w:t>13:38</w:t>
      </w:r>
      <w:r>
        <w:t xml:space="preserve"> </w:t>
      </w:r>
      <w:dir w:val="ltr">
        <w:r>
          <w:t>Thomas Sundström</w:t>
        </w:r>
        <w:r>
          <w:t>‬</w:t>
        </w:r>
        <w:r>
          <w:t>:</w:t>
        </w:r>
        <w:r>
          <w:tab/>
          <w:t>ich ka</w:t>
        </w:r>
        <w:r>
          <w:t xml:space="preserve">nn das zwar aus dem bild nicht erschließen aber cool! ;) </w:t>
        </w:r>
      </w:dir>
    </w:p>
    <w:p w14:paraId="42FB5F00" w14:textId="77777777" w:rsidR="002A4891" w:rsidRDefault="00127B45">
      <w:pPr>
        <w:ind w:left="3600" w:hanging="3600"/>
      </w:pPr>
      <w:r>
        <w:rPr>
          <w:i/>
        </w:rPr>
        <w:t>15:08</w:t>
      </w:r>
      <w:r>
        <w:t xml:space="preserve"> Julian Möhlen:</w:t>
      </w:r>
      <w:r>
        <w:tab/>
        <w:t xml:space="preserve">Ahoi, befinde mich in der limbo Euphorie Phase zwischen Ende der Prüfungen und Anfang der Party. Freue mich schon auf Wien nächste Woche, liebe Freunde! :D </w:t>
      </w:r>
    </w:p>
    <w:p w14:paraId="40785C64" w14:textId="77777777" w:rsidR="002A4891" w:rsidRDefault="00127B45">
      <w:pPr>
        <w:ind w:left="3600" w:hanging="3600"/>
      </w:pPr>
      <w:r>
        <w:rPr>
          <w:i/>
        </w:rPr>
        <w:t>15:09</w:t>
      </w:r>
      <w:r>
        <w:t xml:space="preserve"> Emil Paiker:</w:t>
      </w:r>
      <w:r>
        <w:tab/>
      </w:r>
      <w:r>
        <w:t xml:space="preserve">Ööööh Julian! </w:t>
      </w:r>
    </w:p>
    <w:p w14:paraId="647D368D" w14:textId="77777777" w:rsidR="002A4891" w:rsidRDefault="00127B45">
      <w:pPr>
        <w:ind w:left="3600" w:hanging="3600"/>
      </w:pPr>
      <w:r>
        <w:rPr>
          <w:i/>
        </w:rPr>
        <w:t>15:20</w:t>
      </w:r>
      <w:r>
        <w:t xml:space="preserve"> Benni Gröhs:</w:t>
      </w:r>
      <w:r>
        <w:tab/>
        <w:t xml:space="preserve">Nächster Mittwoch Fledermaus/U4? </w:t>
      </w:r>
    </w:p>
    <w:p w14:paraId="32A2B157" w14:textId="77777777" w:rsidR="002A4891" w:rsidRDefault="00127B45">
      <w:pPr>
        <w:ind w:left="3600" w:hanging="3600"/>
      </w:pPr>
      <w:r>
        <w:rPr>
          <w:i/>
        </w:rPr>
        <w:t>15:20</w:t>
      </w:r>
      <w:r>
        <w:t xml:space="preserve"> Maximilian Margreiter:</w:t>
      </w:r>
      <w:r>
        <w:tab/>
        <w:t xml:space="preserve">Ööhhhh </w:t>
      </w:r>
    </w:p>
    <w:p w14:paraId="267A2296" w14:textId="73F85B16" w:rsidR="002A4891" w:rsidRDefault="00127B45">
      <w:pPr>
        <w:ind w:left="3600" w:hanging="3600"/>
      </w:pPr>
      <w:r>
        <w:rPr>
          <w:i/>
        </w:rPr>
        <w:t>15:23</w:t>
      </w:r>
      <w:r>
        <w:t xml:space="preserve"> </w:t>
      </w:r>
      <w:dir w:val="ltr">
        <w:r>
          <w:t>Thomas Sundström</w:t>
        </w:r>
        <w:r>
          <w:t>‬</w:t>
        </w:r>
        <w:r>
          <w:t>:</w:t>
        </w:r>
        <w:r>
          <w:tab/>
          <w:t xml:space="preserve">MITTWOCH Leute...Studium Lernen... </w:t>
        </w:r>
      </w:dir>
    </w:p>
    <w:p w14:paraId="368D8F03" w14:textId="77777777" w:rsidR="002A4891" w:rsidRDefault="00127B45">
      <w:pPr>
        <w:ind w:left="3600" w:hanging="3600"/>
      </w:pPr>
      <w:r>
        <w:rPr>
          <w:i/>
        </w:rPr>
        <w:t>15:23</w:t>
      </w:r>
      <w:r>
        <w:t xml:space="preserve"> Maximilian Margreiter:</w:t>
      </w:r>
      <w:r>
        <w:tab/>
        <w:t xml:space="preserve">Haha muss wurscht sein </w:t>
      </w:r>
    </w:p>
    <w:p w14:paraId="6FB43A9B" w14:textId="77777777" w:rsidR="002A4891" w:rsidRDefault="00127B45">
      <w:pPr>
        <w:ind w:left="3600" w:hanging="3600"/>
      </w:pPr>
      <w:r>
        <w:rPr>
          <w:i/>
        </w:rPr>
        <w:t>15:24</w:t>
      </w:r>
      <w:r>
        <w:t xml:space="preserve"> Benni Gröhs:</w:t>
      </w:r>
      <w:r>
        <w:tab/>
        <w:t xml:space="preserve">Nicht Studium... </w:t>
      </w:r>
      <w:r>
        <w:t xml:space="preserve">lernen! LEBEN! </w:t>
      </w:r>
    </w:p>
    <w:p w14:paraId="70394850" w14:textId="2A0058B4" w:rsidR="002A4891" w:rsidRDefault="00127B45">
      <w:pPr>
        <w:ind w:left="3600" w:hanging="3600"/>
      </w:pPr>
      <w:r>
        <w:rPr>
          <w:i/>
        </w:rPr>
        <w:t>15:24</w:t>
      </w:r>
      <w:r>
        <w:t xml:space="preserve"> </w:t>
      </w:r>
      <w:dir w:val="ltr">
        <w:r>
          <w:t>Thomas Sundström</w:t>
        </w:r>
        <w:r>
          <w:t>‬</w:t>
        </w:r>
        <w:r>
          <w:t>:</w:t>
        </w:r>
        <w:r>
          <w:tab/>
          <w:t xml:space="preserve">in der schweiz lernen=leben </w:t>
        </w:r>
      </w:dir>
    </w:p>
    <w:p w14:paraId="60981694" w14:textId="77777777" w:rsidR="002A4891" w:rsidRDefault="00127B45">
      <w:pPr>
        <w:ind w:left="3600" w:hanging="3600"/>
      </w:pPr>
      <w:r>
        <w:rPr>
          <w:i/>
        </w:rPr>
        <w:t>15:25</w:t>
      </w:r>
      <w:r>
        <w:t xml:space="preserve"> Benni Gröhs:</w:t>
      </w:r>
      <w:r>
        <w:tab/>
        <w:t xml:space="preserve">Deshalb bin i net durtn! </w:t>
      </w:r>
    </w:p>
    <w:p w14:paraId="45A70CCC" w14:textId="77777777" w:rsidR="002A4891" w:rsidRDefault="00127B45">
      <w:pPr>
        <w:ind w:left="3600" w:hanging="3600"/>
      </w:pPr>
      <w:r>
        <w:rPr>
          <w:i/>
        </w:rPr>
        <w:t>17:45</w:t>
      </w:r>
      <w:r>
        <w:t xml:space="preserve"> Emil Paiker:</w:t>
      </w:r>
      <w:r>
        <w:tab/>
        <w:t xml:space="preserve">Wer braucht eine hersey Karte??? </w:t>
      </w:r>
    </w:p>
    <w:p w14:paraId="34A2D091" w14:textId="77777777" w:rsidR="002A4891" w:rsidRDefault="00127B45">
      <w:pPr>
        <w:ind w:left="3600" w:hanging="3600"/>
      </w:pPr>
      <w:r>
        <w:rPr>
          <w:i/>
        </w:rPr>
        <w:t>17:45</w:t>
      </w:r>
      <w:r>
        <w:t xml:space="preserve"> Emil Paiker:</w:t>
      </w:r>
      <w:r>
        <w:tab/>
        <w:t xml:space="preserve">Kaufen gerade! </w:t>
      </w:r>
    </w:p>
    <w:p w14:paraId="65281813" w14:textId="77777777" w:rsidR="002A4891" w:rsidRDefault="00127B45">
      <w:pPr>
        <w:ind w:left="3600" w:hanging="3600"/>
      </w:pPr>
      <w:r>
        <w:rPr>
          <w:i/>
        </w:rPr>
        <w:t>18:02</w:t>
      </w:r>
      <w:r>
        <w:t xml:space="preserve"> Benni Gröhs:</w:t>
      </w:r>
      <w:r>
        <w:tab/>
        <w:t>Also heute alle Pub!  Ich komm um</w:t>
      </w:r>
      <w:r>
        <w:t xml:space="preserve"> 10, aber vll trefft ihr euch früher? </w:t>
      </w:r>
    </w:p>
    <w:p w14:paraId="4E308318" w14:textId="77777777" w:rsidR="002A4891" w:rsidRDefault="00127B45">
      <w:pPr>
        <w:ind w:left="3600" w:hanging="3600"/>
      </w:pPr>
      <w:r>
        <w:rPr>
          <w:i/>
        </w:rPr>
        <w:t>18:03</w:t>
      </w:r>
      <w:r>
        <w:t xml:space="preserve"> Maximilian Margreiter:</w:t>
      </w:r>
      <w:r>
        <w:tab/>
        <w:t xml:space="preserve">Pub ? </w:t>
      </w:r>
    </w:p>
    <w:p w14:paraId="362202AA" w14:textId="77777777" w:rsidR="002A4891" w:rsidRDefault="00127B45">
      <w:pPr>
        <w:ind w:left="3600" w:hanging="3600"/>
      </w:pPr>
      <w:r>
        <w:rPr>
          <w:i/>
        </w:rPr>
        <w:t>18:03</w:t>
      </w:r>
      <w:r>
        <w:t xml:space="preserve"> Benni Gröhs:</w:t>
      </w:r>
      <w:r>
        <w:tab/>
        <w:t xml:space="preserve">Pub! </w:t>
      </w:r>
    </w:p>
    <w:p w14:paraId="51CD1085" w14:textId="77777777" w:rsidR="002A4891" w:rsidRDefault="00127B45">
      <w:pPr>
        <w:ind w:left="3600" w:hanging="3600"/>
      </w:pPr>
      <w:r>
        <w:rPr>
          <w:i/>
        </w:rPr>
        <w:t>18:03</w:t>
      </w:r>
      <w:r>
        <w:t xml:space="preserve"> Benni Gröhs:</w:t>
      </w:r>
      <w:r>
        <w:tab/>
        <w:t xml:space="preserve">Bockshorn </w:t>
      </w:r>
    </w:p>
    <w:p w14:paraId="42FF9336" w14:textId="77777777" w:rsidR="002A4891" w:rsidRDefault="00127B45">
      <w:pPr>
        <w:ind w:left="3600" w:hanging="3600"/>
      </w:pPr>
      <w:r>
        <w:rPr>
          <w:i/>
        </w:rPr>
        <w:t>18:03</w:t>
      </w:r>
      <w:r>
        <w:t xml:space="preserve"> Maximilian Margreiter:</w:t>
      </w:r>
      <w:r>
        <w:tab/>
        <w:t xml:space="preserve">Wer wann </w:t>
      </w:r>
    </w:p>
    <w:p w14:paraId="61BF50BD" w14:textId="77777777" w:rsidR="002A4891" w:rsidRDefault="00127B45">
      <w:pPr>
        <w:ind w:left="3600" w:hanging="3600"/>
      </w:pPr>
      <w:r>
        <w:rPr>
          <w:i/>
        </w:rPr>
        <w:t>18:04</w:t>
      </w:r>
      <w:r>
        <w:t xml:space="preserve"> Louis Springer:</w:t>
      </w:r>
      <w:r>
        <w:tab/>
        <w:t xml:space="preserve">Jawoooohll! </w:t>
      </w:r>
    </w:p>
    <w:p w14:paraId="03893F80" w14:textId="77777777" w:rsidR="002A4891" w:rsidRDefault="00127B45">
      <w:pPr>
        <w:ind w:left="3600" w:hanging="3600"/>
      </w:pPr>
      <w:r>
        <w:rPr>
          <w:i/>
        </w:rPr>
        <w:t>18:04</w:t>
      </w:r>
      <w:r>
        <w:t xml:space="preserve"> Benni Gröhs:</w:t>
      </w:r>
      <w:r>
        <w:tab/>
      </w:r>
      <w:r>
        <w:t xml:space="preserve">Ich weiß es ist Wochenende aber wir können trotzdem was trinken!  Louis, Emil, Beni, wer noch? </w:t>
      </w:r>
    </w:p>
    <w:p w14:paraId="4355C700" w14:textId="77777777" w:rsidR="002A4891" w:rsidRDefault="00127B45">
      <w:pPr>
        <w:ind w:left="3600" w:hanging="3600"/>
      </w:pPr>
      <w:r>
        <w:rPr>
          <w:i/>
        </w:rPr>
        <w:t>18:04</w:t>
      </w:r>
      <w:r>
        <w:t xml:space="preserve"> Maximilian Margreiter:</w:t>
      </w:r>
      <w:r>
        <w:tab/>
        <w:t xml:space="preserve">Maxi </w:t>
      </w:r>
    </w:p>
    <w:p w14:paraId="4CC01900" w14:textId="77777777" w:rsidR="002A4891" w:rsidRDefault="00127B45">
      <w:pPr>
        <w:ind w:left="3600" w:hanging="3600"/>
      </w:pPr>
      <w:r>
        <w:rPr>
          <w:i/>
        </w:rPr>
        <w:t>18:04</w:t>
      </w:r>
      <w:r>
        <w:t xml:space="preserve"> Maximilian Margreiter:</w:t>
      </w:r>
      <w:r>
        <w:tab/>
        <w:t xml:space="preserve">Jakob ? </w:t>
      </w:r>
    </w:p>
    <w:p w14:paraId="008BF237" w14:textId="77777777" w:rsidR="002A4891" w:rsidRDefault="00127B45">
      <w:pPr>
        <w:ind w:left="3600" w:hanging="3600"/>
      </w:pPr>
      <w:r>
        <w:rPr>
          <w:i/>
        </w:rPr>
        <w:t>18:04</w:t>
      </w:r>
      <w:r>
        <w:t xml:space="preserve"> Louis Springer:</w:t>
      </w:r>
      <w:r>
        <w:tab/>
        <w:t xml:space="preserve">haha </w:t>
      </w:r>
    </w:p>
    <w:p w14:paraId="13D7D9F6" w14:textId="77777777" w:rsidR="002A4891" w:rsidRDefault="00127B45">
      <w:pPr>
        <w:ind w:left="3600" w:hanging="3600"/>
      </w:pPr>
      <w:r>
        <w:rPr>
          <w:i/>
        </w:rPr>
        <w:t>18:04</w:t>
      </w:r>
      <w:r>
        <w:t xml:space="preserve"> Louis Springer:</w:t>
      </w:r>
      <w:r>
        <w:tab/>
        <w:t xml:space="preserve">Jakob </w:t>
      </w:r>
    </w:p>
    <w:p w14:paraId="5AD16BC3" w14:textId="77777777" w:rsidR="002A4891" w:rsidRDefault="00127B45">
      <w:pPr>
        <w:ind w:left="3600" w:hanging="3600"/>
      </w:pPr>
      <w:r>
        <w:rPr>
          <w:i/>
        </w:rPr>
        <w:t>18:11</w:t>
      </w:r>
      <w:r>
        <w:t xml:space="preserve"> Emil Paiker:</w:t>
      </w:r>
      <w:r>
        <w:tab/>
        <w:t xml:space="preserve">Ööööööööh </w:t>
      </w:r>
    </w:p>
    <w:p w14:paraId="2F20026D" w14:textId="77777777" w:rsidR="002A4891" w:rsidRDefault="00127B45">
      <w:pPr>
        <w:ind w:left="3600" w:hanging="3600"/>
      </w:pPr>
      <w:r>
        <w:rPr>
          <w:i/>
        </w:rPr>
        <w:t>18:11</w:t>
      </w:r>
      <w:r>
        <w:t xml:space="preserve"> Maximilian Margreiter:</w:t>
      </w:r>
      <w:r>
        <w:tab/>
        <w:t xml:space="preserve">Ööhhhh </w:t>
      </w:r>
    </w:p>
    <w:p w14:paraId="7A09E503" w14:textId="77777777" w:rsidR="002A4891" w:rsidRDefault="00127B45">
      <w:pPr>
        <w:ind w:left="3600" w:hanging="3600"/>
      </w:pPr>
      <w:r>
        <w:rPr>
          <w:i/>
        </w:rPr>
        <w:t>18:23</w:t>
      </w:r>
      <w:r>
        <w:t xml:space="preserve"> Jakob Ortel:</w:t>
      </w:r>
      <w:r>
        <w:tab/>
        <w:t xml:space="preserve">Was ist so lustig an Jakob </w:t>
      </w:r>
    </w:p>
    <w:p w14:paraId="68A3A6FD" w14:textId="77777777" w:rsidR="002A4891" w:rsidRDefault="00127B45">
      <w:pPr>
        <w:ind w:left="3600" w:hanging="3600"/>
      </w:pPr>
      <w:r>
        <w:rPr>
          <w:i/>
        </w:rPr>
        <w:t>18:24</w:t>
      </w:r>
      <w:r>
        <w:t xml:space="preserve"> Jakob Ortel:</w:t>
      </w:r>
      <w:r>
        <w:tab/>
        <w:t xml:space="preserve">Bin dabei </w:t>
      </w:r>
    </w:p>
    <w:p w14:paraId="694A1E56" w14:textId="77777777" w:rsidR="002A4891" w:rsidRDefault="00127B45">
      <w:pPr>
        <w:ind w:left="3600" w:hanging="3600"/>
      </w:pPr>
      <w:r>
        <w:rPr>
          <w:i/>
        </w:rPr>
        <w:t>18:26</w:t>
      </w:r>
      <w:r>
        <w:t xml:space="preserve"> Benni Gröhs:</w:t>
      </w:r>
      <w:r>
        <w:tab/>
        <w:t xml:space="preserve">Benedikt? Wie schauts aus im Schneckenhaus? </w:t>
      </w:r>
    </w:p>
    <w:p w14:paraId="5B7AAEB2" w14:textId="77777777" w:rsidR="002A4891" w:rsidRDefault="00127B45">
      <w:pPr>
        <w:ind w:left="3600" w:hanging="3600"/>
      </w:pPr>
      <w:r>
        <w:rPr>
          <w:i/>
        </w:rPr>
        <w:t>18:27</w:t>
      </w:r>
      <w:r>
        <w:t xml:space="preserve"> Benedikt Gruber:</w:t>
      </w:r>
      <w:r>
        <w:tab/>
        <w:t>Ich bin bis 10 in der Tanzschule. Dann für jeden Blödsi</w:t>
      </w:r>
      <w:r>
        <w:t xml:space="preserve">nn zu haben... :D </w:t>
      </w:r>
    </w:p>
    <w:p w14:paraId="0C8CBA42" w14:textId="77777777" w:rsidR="002A4891" w:rsidRDefault="00127B45">
      <w:pPr>
        <w:ind w:left="3600" w:hanging="3600"/>
      </w:pPr>
      <w:r>
        <w:rPr>
          <w:i/>
        </w:rPr>
        <w:t>18:28</w:t>
      </w:r>
      <w:r>
        <w:t xml:space="preserve"> Maximilian Margreiter:</w:t>
      </w:r>
      <w:r>
        <w:tab/>
        <w:t xml:space="preserve">Herst Leute ich bin jetzt fertig mit uni und  in da Stadt  wann geht pub los </w:t>
      </w:r>
    </w:p>
    <w:p w14:paraId="0DD2366B" w14:textId="77777777" w:rsidR="002A4891" w:rsidRDefault="00127B45">
      <w:pPr>
        <w:ind w:left="3600" w:hanging="3600"/>
      </w:pPr>
      <w:r>
        <w:rPr>
          <w:i/>
        </w:rPr>
        <w:t>18:30</w:t>
      </w:r>
      <w:r>
        <w:t xml:space="preserve"> Louis Springer:</w:t>
      </w:r>
      <w:r>
        <w:tab/>
        <w:t xml:space="preserve">ich bin um ~8:45 im Pub </w:t>
      </w:r>
    </w:p>
    <w:p w14:paraId="547E6270" w14:textId="77777777" w:rsidR="002A4891" w:rsidRDefault="00127B45">
      <w:pPr>
        <w:ind w:left="3600" w:hanging="3600"/>
      </w:pPr>
      <w:r>
        <w:rPr>
          <w:i/>
        </w:rPr>
        <w:t>18:30</w:t>
      </w:r>
      <w:r>
        <w:t xml:space="preserve"> Louis Springer:</w:t>
      </w:r>
      <w:r>
        <w:tab/>
        <w:t xml:space="preserve">*köö </w:t>
      </w:r>
    </w:p>
    <w:p w14:paraId="0F934C0A" w14:textId="77777777" w:rsidR="002A4891" w:rsidRDefault="00127B45">
      <w:pPr>
        <w:ind w:left="3600" w:hanging="3600"/>
      </w:pPr>
      <w:r>
        <w:rPr>
          <w:i/>
        </w:rPr>
        <w:t>18:30</w:t>
      </w:r>
      <w:r>
        <w:t xml:space="preserve"> Louis Springer:</w:t>
      </w:r>
      <w:r>
        <w:tab/>
        <w:t xml:space="preserve">*fail </w:t>
      </w:r>
    </w:p>
    <w:p w14:paraId="20D8DDF2" w14:textId="77777777" w:rsidR="002A4891" w:rsidRDefault="00127B45">
      <w:pPr>
        <w:ind w:left="3600" w:hanging="3600"/>
      </w:pPr>
      <w:r>
        <w:rPr>
          <w:i/>
        </w:rPr>
        <w:t>18:31</w:t>
      </w:r>
      <w:r>
        <w:t xml:space="preserve"> Benni Gröhs:</w:t>
      </w:r>
      <w:r>
        <w:tab/>
        <w:t xml:space="preserve">Alex? </w:t>
      </w:r>
    </w:p>
    <w:p w14:paraId="3AC75D3D" w14:textId="77777777" w:rsidR="002A4891" w:rsidRDefault="00127B45">
      <w:pPr>
        <w:ind w:left="3600" w:hanging="3600"/>
      </w:pPr>
      <w:r>
        <w:rPr>
          <w:i/>
        </w:rPr>
        <w:t>18:35</w:t>
      </w:r>
      <w:r>
        <w:t xml:space="preserve"> Maximilian Margreiter:</w:t>
      </w:r>
      <w:r>
        <w:tab/>
        <w:t xml:space="preserve">Ok ich bin ab ca 8 im pub </w:t>
      </w:r>
    </w:p>
    <w:p w14:paraId="0D50BC37" w14:textId="45308733" w:rsidR="002A4891" w:rsidRDefault="00127B45">
      <w:pPr>
        <w:ind w:left="3600" w:hanging="3600"/>
      </w:pPr>
      <w:r>
        <w:rPr>
          <w:i/>
        </w:rPr>
        <w:t>18:36</w:t>
      </w:r>
      <w:r>
        <w:t xml:space="preserve"> </w:t>
      </w:r>
      <w:dir w:val="ltr">
        <w:r>
          <w:t>Thomas Sundström</w:t>
        </w:r>
        <w:r>
          <w:t>‬</w:t>
        </w:r>
        <w:r>
          <w:t>:</w:t>
        </w:r>
        <w:r>
          <w:tab/>
          <w:t xml:space="preserve">gh </w:t>
        </w:r>
      </w:dir>
    </w:p>
    <w:p w14:paraId="6D512F4B" w14:textId="77777777" w:rsidR="002A4891" w:rsidRDefault="00127B45">
      <w:pPr>
        <w:ind w:left="3600" w:hanging="3600"/>
      </w:pPr>
      <w:r>
        <w:rPr>
          <w:i/>
        </w:rPr>
        <w:t>18:37</w:t>
      </w:r>
      <w:r>
        <w:t xml:space="preserve"> Emil Paiker:</w:t>
      </w:r>
      <w:r>
        <w:tab/>
        <w:t xml:space="preserve">Haha </w:t>
      </w:r>
    </w:p>
    <w:p w14:paraId="5E903B9E" w14:textId="77777777" w:rsidR="002A4891" w:rsidRDefault="00127B45">
      <w:pPr>
        <w:ind w:left="3600" w:hanging="3600"/>
      </w:pPr>
      <w:r>
        <w:rPr>
          <w:i/>
        </w:rPr>
        <w:t>18:37</w:t>
      </w:r>
      <w:r>
        <w:t xml:space="preserve"> Maximilian Margreiter:</w:t>
      </w:r>
      <w:r>
        <w:tab/>
        <w:t xml:space="preserve">Was ist </w:t>
      </w:r>
    </w:p>
    <w:p w14:paraId="5E4C017A" w14:textId="77777777" w:rsidR="002A4891" w:rsidRDefault="00127B45">
      <w:pPr>
        <w:ind w:left="3600" w:hanging="3600"/>
      </w:pPr>
      <w:r>
        <w:rPr>
          <w:i/>
        </w:rPr>
        <w:t>18:37</w:t>
      </w:r>
      <w:r>
        <w:t xml:space="preserve"> Alexander Würz:</w:t>
      </w:r>
      <w:r>
        <w:tab/>
        <w:t xml:space="preserve">Alex muss mal was arbeiten, viel Spaß euch </w:t>
      </w:r>
    </w:p>
    <w:p w14:paraId="24E1806F" w14:textId="77777777" w:rsidR="002A4891" w:rsidRDefault="00127B45">
      <w:pPr>
        <w:ind w:left="3600" w:hanging="3600"/>
      </w:pPr>
      <w:r>
        <w:rPr>
          <w:i/>
        </w:rPr>
        <w:t>20:21</w:t>
      </w:r>
      <w:r>
        <w:t xml:space="preserve"> Maximilian Margreiter:</w:t>
      </w:r>
      <w:r>
        <w:tab/>
        <w:t>Wäre so in c</w:t>
      </w:r>
      <w:r>
        <w:t xml:space="preserve">a 10 min beim pub was ist mit dem Rest </w:t>
      </w:r>
    </w:p>
    <w:p w14:paraId="7A08F75D" w14:textId="77777777" w:rsidR="002A4891" w:rsidRDefault="00127B45">
      <w:pPr>
        <w:ind w:left="3600" w:hanging="3600"/>
      </w:pPr>
      <w:r>
        <w:rPr>
          <w:i/>
        </w:rPr>
        <w:t>20:26</w:t>
      </w:r>
      <w:r>
        <w:t xml:space="preserve"> Louis Springer:</w:t>
      </w:r>
      <w:r>
        <w:tab/>
        <w:t xml:space="preserve">Bin in 20 min beim köö </w:t>
      </w:r>
    </w:p>
    <w:p w14:paraId="4506B135" w14:textId="77777777" w:rsidR="002A4891" w:rsidRDefault="00127B45">
      <w:pPr>
        <w:ind w:left="3600" w:hanging="3600"/>
      </w:pPr>
      <w:r>
        <w:rPr>
          <w:i/>
        </w:rPr>
        <w:t>20:28</w:t>
      </w:r>
      <w:r>
        <w:t xml:space="preserve"> Maximilian Margreiter:</w:t>
      </w:r>
      <w:r>
        <w:tab/>
        <w:t xml:space="preserve">Welches </w:t>
      </w:r>
    </w:p>
    <w:p w14:paraId="2CC91300" w14:textId="77777777" w:rsidR="002A4891" w:rsidRDefault="00127B45">
      <w:pPr>
        <w:ind w:left="3600" w:hanging="3600"/>
      </w:pPr>
      <w:r>
        <w:rPr>
          <w:i/>
        </w:rPr>
        <w:t>20:29</w:t>
      </w:r>
      <w:r>
        <w:t xml:space="preserve"> Louis Springer:</w:t>
      </w:r>
      <w:r>
        <w:tab/>
        <w:t xml:space="preserve">Graben ajde </w:t>
      </w:r>
    </w:p>
    <w:p w14:paraId="38EAAB2F" w14:textId="77777777" w:rsidR="002A4891" w:rsidRDefault="00127B45">
      <w:pPr>
        <w:ind w:left="3600" w:hanging="3600"/>
      </w:pPr>
      <w:r>
        <w:rPr>
          <w:i/>
        </w:rPr>
        <w:t>20:30</w:t>
      </w:r>
      <w:r>
        <w:t xml:space="preserve"> Emil Paiker:</w:t>
      </w:r>
      <w:r>
        <w:tab/>
        <w:t xml:space="preserve">Grabeeeen </w:t>
      </w:r>
    </w:p>
    <w:p w14:paraId="1DB60F28" w14:textId="77777777" w:rsidR="002A4891" w:rsidRDefault="00127B45">
      <w:pPr>
        <w:ind w:left="3600" w:hanging="3600"/>
      </w:pPr>
      <w:r>
        <w:rPr>
          <w:i/>
        </w:rPr>
        <w:t>20:31</w:t>
      </w:r>
      <w:r>
        <w:t xml:space="preserve"> Benni Gröhs:</w:t>
      </w:r>
      <w:r>
        <w:tab/>
        <w:t xml:space="preserve">Öööööhhhhh </w:t>
      </w:r>
    </w:p>
    <w:p w14:paraId="6C702647" w14:textId="77777777" w:rsidR="002A4891" w:rsidRDefault="00127B45">
      <w:pPr>
        <w:ind w:left="3600" w:hanging="3600"/>
      </w:pPr>
      <w:r>
        <w:rPr>
          <w:i/>
        </w:rPr>
        <w:t>20:34</w:t>
      </w:r>
      <w:r>
        <w:t xml:space="preserve"> Maximilian Margreiter:</w:t>
      </w:r>
      <w:r>
        <w:tab/>
      </w:r>
      <w:r>
        <w:t xml:space="preserve">Bin grade dort gibt keinen Tisch </w:t>
      </w:r>
    </w:p>
    <w:p w14:paraId="25796D34" w14:textId="77777777" w:rsidR="002A4891" w:rsidRDefault="00127B45">
      <w:pPr>
        <w:ind w:left="3600" w:hanging="3600"/>
      </w:pPr>
      <w:r>
        <w:rPr>
          <w:i/>
        </w:rPr>
        <w:t>20:35</w:t>
      </w:r>
      <w:r>
        <w:t xml:space="preserve"> Benni Gröhs:</w:t>
      </w:r>
      <w:r>
        <w:tab/>
        <w:t xml:space="preserve">Oha man ich kenn wen der hat Tisch... </w:t>
      </w:r>
    </w:p>
    <w:p w14:paraId="3E5F1DA9" w14:textId="77777777" w:rsidR="002A4891" w:rsidRDefault="00127B45">
      <w:pPr>
        <w:ind w:left="3600" w:hanging="3600"/>
      </w:pPr>
      <w:r>
        <w:rPr>
          <w:i/>
        </w:rPr>
        <w:t>20:36</w:t>
      </w:r>
      <w:r>
        <w:t xml:space="preserve"> Maximilian Margreiter:</w:t>
      </w:r>
      <w:r>
        <w:tab/>
        <w:t xml:space="preserve">Bsoffen? </w:t>
      </w:r>
    </w:p>
    <w:p w14:paraId="6201B7F5" w14:textId="77777777" w:rsidR="002A4891" w:rsidRDefault="00127B45">
      <w:pPr>
        <w:ind w:left="3600" w:hanging="3600"/>
      </w:pPr>
      <w:r>
        <w:rPr>
          <w:i/>
        </w:rPr>
        <w:t>20:36</w:t>
      </w:r>
      <w:r>
        <w:t xml:space="preserve"> Benni Gröhs:</w:t>
      </w:r>
      <w:r>
        <w:tab/>
        <w:t xml:space="preserve">Bissl </w:t>
      </w:r>
    </w:p>
    <w:p w14:paraId="76FB0A7E" w14:textId="77777777" w:rsidR="002A4891" w:rsidRDefault="00127B45">
      <w:pPr>
        <w:ind w:left="3600" w:hanging="3600"/>
      </w:pPr>
      <w:r>
        <w:rPr>
          <w:i/>
        </w:rPr>
        <w:t>20:36</w:t>
      </w:r>
      <w:r>
        <w:t xml:space="preserve"> Maximilian Margreiter:</w:t>
      </w:r>
      <w:r>
        <w:tab/>
        <w:t xml:space="preserve">Brav </w:t>
      </w:r>
    </w:p>
    <w:p w14:paraId="17CE7179" w14:textId="77777777" w:rsidR="002A4891" w:rsidRDefault="00127B45">
      <w:pPr>
        <w:ind w:left="3600" w:hanging="3600"/>
      </w:pPr>
      <w:r>
        <w:rPr>
          <w:i/>
        </w:rPr>
        <w:t>20:39</w:t>
      </w:r>
      <w:r>
        <w:t xml:space="preserve"> Louis Springer:</w:t>
      </w:r>
      <w:r>
        <w:tab/>
        <w:t>Lass dich auf die Warteliste schreiben ajd</w:t>
      </w:r>
      <w:r>
        <w:t xml:space="preserve">e! </w:t>
      </w:r>
    </w:p>
    <w:p w14:paraId="65E3DF6F" w14:textId="77777777" w:rsidR="002A4891" w:rsidRDefault="00127B45">
      <w:pPr>
        <w:ind w:left="3600" w:hanging="3600"/>
      </w:pPr>
      <w:r>
        <w:rPr>
          <w:i/>
        </w:rPr>
        <w:t>20:45</w:t>
      </w:r>
      <w:r>
        <w:t xml:space="preserve"> Maximilian Margreiter:</w:t>
      </w:r>
      <w:r>
        <w:tab/>
        <w:t xml:space="preserve">Jetzt ist wieder einer frei hopp hopp </w:t>
      </w:r>
    </w:p>
    <w:p w14:paraId="71FF932B" w14:textId="77777777" w:rsidR="002A4891" w:rsidRDefault="00127B45">
      <w:pPr>
        <w:ind w:left="3600" w:hanging="3600"/>
      </w:pPr>
      <w:r>
        <w:rPr>
          <w:i/>
        </w:rPr>
        <w:t>20:46</w:t>
      </w:r>
      <w:r>
        <w:t xml:space="preserve"> Maximilian Margreiter:</w:t>
      </w:r>
      <w:r>
        <w:tab/>
        <w:t xml:space="preserve">2 sogar kein Stress </w:t>
      </w:r>
    </w:p>
    <w:p w14:paraId="74BDBD66" w14:textId="77777777" w:rsidR="002A4891" w:rsidRDefault="00127B45">
      <w:pPr>
        <w:ind w:left="3600" w:hanging="3600"/>
      </w:pPr>
      <w:r>
        <w:rPr>
          <w:i/>
        </w:rPr>
        <w:t>20:56</w:t>
      </w:r>
      <w:r>
        <w:t xml:space="preserve"> Maximilian Margreiter:</w:t>
      </w:r>
      <w:r>
        <w:tab/>
        <w:t xml:space="preserve">Wo Simma mein Handy ist gleich leer </w:t>
      </w:r>
    </w:p>
    <w:p w14:paraId="2E17D7BC" w14:textId="77777777" w:rsidR="002A4891" w:rsidRDefault="00127B45">
      <w:pPr>
        <w:ind w:left="3600" w:hanging="3600"/>
      </w:pPr>
      <w:r>
        <w:rPr>
          <w:i/>
        </w:rPr>
        <w:t>21:49</w:t>
      </w:r>
      <w:r>
        <w:t xml:space="preserve"> Benni Gröhs:</w:t>
      </w:r>
      <w:r>
        <w:tab/>
        <w:t xml:space="preserve">Bin noch bei Elisa komm bissl später! </w:t>
      </w:r>
    </w:p>
    <w:p w14:paraId="63BC0D81" w14:textId="5D617D2C" w:rsidR="002A4891" w:rsidRDefault="00127B45">
      <w:pPr>
        <w:ind w:left="3600" w:hanging="3600"/>
      </w:pPr>
      <w:r>
        <w:rPr>
          <w:i/>
        </w:rPr>
        <w:t>22:21</w:t>
      </w:r>
      <w:r>
        <w:t xml:space="preserve"> </w:t>
      </w:r>
      <w:dir w:val="ltr">
        <w:r>
          <w:t>Thomas Sundström</w:t>
        </w:r>
        <w:r>
          <w:t>‬</w:t>
        </w:r>
        <w:r>
          <w:t>:</w:t>
        </w:r>
        <w:r>
          <w:tab/>
          <w:t xml:space="preserve">=komm garnet weil sex </w:t>
        </w:r>
      </w:dir>
    </w:p>
    <w:p w14:paraId="405EEF45" w14:textId="77777777" w:rsidR="002A4891" w:rsidRDefault="00127B45">
      <w:pPr>
        <w:ind w:left="3600" w:hanging="3600"/>
      </w:pPr>
      <w:r>
        <w:rPr>
          <w:i/>
        </w:rPr>
        <w:t>22:42</w:t>
      </w:r>
      <w:r>
        <w:t xml:space="preserve"> Emil Paiker:</w:t>
      </w:r>
      <w:r>
        <w:tab/>
        <w:t xml:space="preserve">Haha </w:t>
      </w:r>
    </w:p>
    <w:p w14:paraId="150E0901" w14:textId="77777777" w:rsidR="002A4891" w:rsidRDefault="00127B45">
      <w:pPr>
        <w:ind w:left="3600" w:hanging="3600"/>
      </w:pPr>
      <w:r>
        <w:rPr>
          <w:i/>
        </w:rPr>
        <w:t>23:12</w:t>
      </w:r>
      <w:r>
        <w:t xml:space="preserve"> Benedikt Gruber:</w:t>
      </w:r>
      <w:r>
        <w:tab/>
        <w:t xml:space="preserve">Hatte die Bim verpasst, bin auf der Freyung. Seid ihr noch im Boxhorn? </w:t>
      </w:r>
    </w:p>
    <w:p w14:paraId="567C2428" w14:textId="77777777" w:rsidR="002A4891" w:rsidRDefault="00127B45">
      <w:pPr>
        <w:jc w:val="center"/>
      </w:pPr>
      <w:r>
        <w:t>14.03.2015</w:t>
      </w:r>
    </w:p>
    <w:p w14:paraId="73840698" w14:textId="77777777" w:rsidR="002A4891" w:rsidRDefault="00127B45">
      <w:pPr>
        <w:ind w:left="3600" w:hanging="3600"/>
      </w:pPr>
      <w:r>
        <w:rPr>
          <w:i/>
        </w:rPr>
        <w:t>00:23</w:t>
      </w:r>
      <w:r>
        <w:t xml:space="preserve"> Benni Gröhs:</w:t>
      </w:r>
      <w:r>
        <w:tab/>
        <w:t xml:space="preserve">Lööööhhhh </w:t>
      </w:r>
    </w:p>
    <w:p w14:paraId="2AFDDCEC" w14:textId="77777777" w:rsidR="002A4891" w:rsidRDefault="00127B45">
      <w:pPr>
        <w:ind w:left="3600" w:hanging="3600"/>
      </w:pPr>
      <w:r>
        <w:rPr>
          <w:i/>
        </w:rPr>
        <w:t>00:26</w:t>
      </w:r>
      <w:r>
        <w:t xml:space="preserve"> Emil Paiker:</w:t>
      </w:r>
      <w:r>
        <w:tab/>
        <w:t xml:space="preserve">ÖööÖööööh </w:t>
      </w:r>
    </w:p>
    <w:p w14:paraId="68110C32" w14:textId="77777777" w:rsidR="002A4891" w:rsidRDefault="00127B45">
      <w:pPr>
        <w:ind w:left="3600" w:hanging="3600"/>
      </w:pPr>
      <w:r>
        <w:rPr>
          <w:i/>
        </w:rPr>
        <w:t>00:27</w:t>
      </w:r>
      <w:r>
        <w:t xml:space="preserve"> Benni Gröhs:</w:t>
      </w:r>
      <w:r>
        <w:tab/>
        <w:t>❤</w:t>
      </w:r>
      <w:r>
        <w:t>️</w:t>
      </w:r>
      <w:r>
        <w:t xml:space="preserve"> </w:t>
      </w:r>
    </w:p>
    <w:p w14:paraId="710DB86C" w14:textId="77777777" w:rsidR="002A4891" w:rsidRDefault="00127B45">
      <w:pPr>
        <w:ind w:left="3600" w:hanging="3600"/>
      </w:pPr>
      <w:r>
        <w:rPr>
          <w:i/>
        </w:rPr>
        <w:t>00:</w:t>
      </w:r>
      <w:r>
        <w:rPr>
          <w:i/>
        </w:rPr>
        <w:t>27</w:t>
      </w:r>
      <w:r>
        <w:t xml:space="preserve"> Emil Paiker:</w:t>
      </w:r>
      <w:r>
        <w:tab/>
        <w:t xml:space="preserve">:* </w:t>
      </w:r>
    </w:p>
    <w:p w14:paraId="3668F468" w14:textId="77777777" w:rsidR="002A4891" w:rsidRDefault="00127B45">
      <w:pPr>
        <w:ind w:left="3600" w:hanging="3600"/>
      </w:pPr>
      <w:r>
        <w:rPr>
          <w:i/>
        </w:rPr>
        <w:t>09:47</w:t>
      </w:r>
      <w:r>
        <w:t xml:space="preserve"> Benni Gröhs:</w:t>
      </w:r>
      <w:r>
        <w:tab/>
        <w:t xml:space="preserve">Öööööhhh! Gehen wir vor James Hersey noch nett in eine Bar oder was essen? Wann sollten wir denn beim Flex sein? </w:t>
      </w:r>
    </w:p>
    <w:p w14:paraId="73750648" w14:textId="77777777" w:rsidR="002A4891" w:rsidRDefault="00127B45">
      <w:pPr>
        <w:ind w:left="3600" w:hanging="3600"/>
      </w:pPr>
      <w:r>
        <w:rPr>
          <w:i/>
        </w:rPr>
        <w:t>09:48</w:t>
      </w:r>
      <w:r>
        <w:t xml:space="preserve"> Maximilian Margreiter:</w:t>
      </w:r>
      <w:r>
        <w:tab/>
        <w:t xml:space="preserve">1900 Einlass flex </w:t>
      </w:r>
    </w:p>
    <w:p w14:paraId="6B7EE374" w14:textId="77777777" w:rsidR="002A4891" w:rsidRDefault="00127B45">
      <w:pPr>
        <w:ind w:left="3600" w:hanging="3600"/>
      </w:pPr>
      <w:r>
        <w:rPr>
          <w:i/>
        </w:rPr>
        <w:t>09:51</w:t>
      </w:r>
      <w:r>
        <w:t xml:space="preserve"> Louis Springer:</w:t>
      </w:r>
      <w:r>
        <w:tab/>
        <w:t xml:space="preserve">Ööööööhhhh </w:t>
      </w:r>
    </w:p>
    <w:p w14:paraId="7DE8B72C" w14:textId="77777777" w:rsidR="002A4891" w:rsidRDefault="00127B45">
      <w:pPr>
        <w:ind w:left="3600" w:hanging="3600"/>
      </w:pPr>
      <w:r>
        <w:rPr>
          <w:i/>
        </w:rPr>
        <w:t>09:51</w:t>
      </w:r>
      <w:r>
        <w:t xml:space="preserve"> Louis Springer:</w:t>
      </w:r>
      <w:r>
        <w:tab/>
        <w:t xml:space="preserve">Hörsiiiii </w:t>
      </w:r>
    </w:p>
    <w:p w14:paraId="63C811B0" w14:textId="77777777" w:rsidR="002A4891" w:rsidRDefault="00127B45">
      <w:pPr>
        <w:ind w:left="3600" w:hanging="3600"/>
      </w:pPr>
      <w:r>
        <w:rPr>
          <w:i/>
        </w:rPr>
        <w:t>09:56</w:t>
      </w:r>
      <w:r>
        <w:t xml:space="preserve"> Maximilian Margreiter:</w:t>
      </w:r>
      <w:r>
        <w:tab/>
        <w:t xml:space="preserve">Und wir müssen ja extrem !!!früh kommen weil Louis und alex in der ersten Reihe stehen und kreischen wollen  ; ) </w:t>
      </w:r>
    </w:p>
    <w:p w14:paraId="0D5B6CC6" w14:textId="77777777" w:rsidR="002A4891" w:rsidRDefault="00127B45">
      <w:pPr>
        <w:ind w:left="3600" w:hanging="3600"/>
      </w:pPr>
      <w:r>
        <w:rPr>
          <w:i/>
        </w:rPr>
        <w:t>10:02</w:t>
      </w:r>
      <w:r>
        <w:t xml:space="preserve"> Benni Gröhs:</w:t>
      </w:r>
      <w:r>
        <w:tab/>
        <w:t xml:space="preserve">Haha:) </w:t>
      </w:r>
    </w:p>
    <w:p w14:paraId="0768A79F" w14:textId="77777777" w:rsidR="002A4891" w:rsidRDefault="00127B45">
      <w:pPr>
        <w:ind w:left="3600" w:hanging="3600"/>
      </w:pPr>
      <w:r>
        <w:rPr>
          <w:i/>
        </w:rPr>
        <w:t>10:41</w:t>
      </w:r>
      <w:r>
        <w:t xml:space="preserve"> Louis Springer:</w:t>
      </w:r>
      <w:r>
        <w:tab/>
        <w:t xml:space="preserve">Scheiß viel kreischen </w:t>
      </w:r>
    </w:p>
    <w:p w14:paraId="54F3415F" w14:textId="77777777" w:rsidR="002A4891" w:rsidRDefault="00127B45">
      <w:pPr>
        <w:ind w:left="3600" w:hanging="3600"/>
      </w:pPr>
      <w:r>
        <w:rPr>
          <w:i/>
        </w:rPr>
        <w:t>10:41</w:t>
      </w:r>
      <w:r>
        <w:t xml:space="preserve"> Louis Springer:</w:t>
      </w:r>
      <w:r>
        <w:tab/>
      </w:r>
      <w:r>
        <w:t xml:space="preserve">ich werde meine Boxershorts auf die Bühne werfen... </w:t>
      </w:r>
    </w:p>
    <w:p w14:paraId="131FC5B6" w14:textId="77777777" w:rsidR="002A4891" w:rsidRDefault="00127B45">
      <w:pPr>
        <w:ind w:left="3600" w:hanging="3600"/>
      </w:pPr>
      <w:r>
        <w:rPr>
          <w:i/>
        </w:rPr>
        <w:t>16:09</w:t>
      </w:r>
      <w:r>
        <w:t xml:space="preserve"> Maximilian Margreiter:</w:t>
      </w:r>
      <w:r>
        <w:tab/>
        <w:t xml:space="preserve">Also 1845 flex oder was machen ma jetzt </w:t>
      </w:r>
    </w:p>
    <w:p w14:paraId="44F095AF" w14:textId="77777777" w:rsidR="002A4891" w:rsidRDefault="00127B45">
      <w:pPr>
        <w:ind w:left="3600" w:hanging="3600"/>
      </w:pPr>
      <w:r>
        <w:rPr>
          <w:i/>
        </w:rPr>
        <w:t>16:21</w:t>
      </w:r>
      <w:r>
        <w:t xml:space="preserve"> Louis Springer:</w:t>
      </w:r>
      <w:r>
        <w:tab/>
        <w:t xml:space="preserve">ist das nicht bissl früh? </w:t>
      </w:r>
    </w:p>
    <w:p w14:paraId="5CAB27C0" w14:textId="77777777" w:rsidR="002A4891" w:rsidRDefault="00127B45">
      <w:pPr>
        <w:ind w:left="3600" w:hanging="3600"/>
      </w:pPr>
      <w:r>
        <w:rPr>
          <w:i/>
        </w:rPr>
        <w:t>16:23</w:t>
      </w:r>
      <w:r>
        <w:t xml:space="preserve"> Benni Gröhs:</w:t>
      </w:r>
      <w:r>
        <w:tab/>
        <w:t xml:space="preserve">Machen wir vorher noch was!!!  18:00 In der Fladerei( Salzgries) </w:t>
      </w:r>
    </w:p>
    <w:p w14:paraId="2D20CE0A" w14:textId="77777777" w:rsidR="002A4891" w:rsidRDefault="00127B45">
      <w:pPr>
        <w:ind w:left="3600" w:hanging="3600"/>
      </w:pPr>
      <w:r>
        <w:rPr>
          <w:i/>
        </w:rPr>
        <w:t>16:30</w:t>
      </w:r>
      <w:r>
        <w:t xml:space="preserve"> Louis Springer:</w:t>
      </w:r>
      <w:r>
        <w:tab/>
        <w:t xml:space="preserve">ich kann erst um 18:45 da sein...bin noch wu </w:t>
      </w:r>
    </w:p>
    <w:p w14:paraId="5E8D0E94" w14:textId="77777777" w:rsidR="002A4891" w:rsidRDefault="00127B45">
      <w:pPr>
        <w:ind w:left="3600" w:hanging="3600"/>
      </w:pPr>
      <w:r>
        <w:rPr>
          <w:i/>
        </w:rPr>
        <w:t>16:33</w:t>
      </w:r>
      <w:r>
        <w:t xml:space="preserve"> Benni Gröhs:</w:t>
      </w:r>
      <w:r>
        <w:tab/>
        <w:t xml:space="preserve">Aso ok </w:t>
      </w:r>
    </w:p>
    <w:p w14:paraId="64751F67" w14:textId="77777777" w:rsidR="002A4891" w:rsidRDefault="00127B45">
      <w:pPr>
        <w:ind w:left="3600" w:hanging="3600"/>
      </w:pPr>
      <w:r>
        <w:rPr>
          <w:i/>
        </w:rPr>
        <w:t>16:34</w:t>
      </w:r>
      <w:r>
        <w:t xml:space="preserve"> Maximilian Margreiter:</w:t>
      </w:r>
      <w:r>
        <w:tab/>
        <w:t xml:space="preserve">Samstag wu des Wahnsinns fette Beute </w:t>
      </w:r>
    </w:p>
    <w:p w14:paraId="7C4291E0" w14:textId="61CB22D7" w:rsidR="002A4891" w:rsidRDefault="00127B45">
      <w:pPr>
        <w:ind w:left="3600" w:hanging="3600"/>
      </w:pPr>
      <w:r>
        <w:rPr>
          <w:i/>
        </w:rPr>
        <w:t>16:40</w:t>
      </w:r>
      <w:r>
        <w:t xml:space="preserve"> </w:t>
      </w:r>
      <w:dir w:val="ltr">
        <w:r>
          <w:t>Thomas Sundström</w:t>
        </w:r>
        <w:r>
          <w:t>‬</w:t>
        </w:r>
        <w:r>
          <w:t>:</w:t>
        </w:r>
        <w:r>
          <w:tab/>
          <w:t xml:space="preserve">ok das ist wirklich abnormal das mach nicht einmal ich... </w:t>
        </w:r>
      </w:dir>
    </w:p>
    <w:p w14:paraId="20E327F4" w14:textId="77777777" w:rsidR="002A4891" w:rsidRDefault="00127B45">
      <w:pPr>
        <w:ind w:left="3600" w:hanging="3600"/>
      </w:pPr>
      <w:r>
        <w:rPr>
          <w:i/>
        </w:rPr>
        <w:t>16:41</w:t>
      </w:r>
      <w:r>
        <w:t xml:space="preserve"> Lo</w:t>
      </w:r>
      <w:r>
        <w:t>uis Springer:</w:t>
      </w:r>
      <w:r>
        <w:tab/>
      </w:r>
      <w:r>
        <w:t>😗</w:t>
      </w:r>
      <w:r>
        <w:t xml:space="preserve"> </w:t>
      </w:r>
    </w:p>
    <w:p w14:paraId="45806C92" w14:textId="77777777" w:rsidR="002A4891" w:rsidRDefault="00127B45">
      <w:pPr>
        <w:ind w:left="3600" w:hanging="3600"/>
      </w:pPr>
      <w:r>
        <w:rPr>
          <w:i/>
        </w:rPr>
        <w:t>16:41</w:t>
      </w:r>
      <w:r>
        <w:t xml:space="preserve"> Louis Springer:</w:t>
      </w:r>
      <w:r>
        <w:tab/>
        <w:t xml:space="preserve">wenn ich Mittwoch ausgehen kann, dann kann ich auch samstags auf die Uni gehn... </w:t>
      </w:r>
    </w:p>
    <w:p w14:paraId="6AD1E7F7" w14:textId="77777777" w:rsidR="002A4891" w:rsidRDefault="00127B45">
      <w:pPr>
        <w:ind w:left="3600" w:hanging="3600"/>
      </w:pPr>
      <w:r>
        <w:rPr>
          <w:i/>
        </w:rPr>
        <w:t>16:48</w:t>
      </w:r>
      <w:r>
        <w:t xml:space="preserve"> Maximilian Margreiter:</w:t>
      </w:r>
      <w:r>
        <w:tab/>
        <w:t>Louis hat recht Wochentage sind für Spießer und überhaupt sowohl die soziale aber auch die physische Real</w:t>
      </w:r>
      <w:r>
        <w:t xml:space="preserve">ität  ist nichts als ein soziales und linguistisches Konstrukt  haha </w:t>
      </w:r>
    </w:p>
    <w:p w14:paraId="11BCE126" w14:textId="77777777" w:rsidR="002A4891" w:rsidRDefault="00127B45">
      <w:pPr>
        <w:ind w:left="3600" w:hanging="3600"/>
      </w:pPr>
      <w:r>
        <w:rPr>
          <w:i/>
        </w:rPr>
        <w:t>16:55</w:t>
      </w:r>
      <w:r>
        <w:t xml:space="preserve"> Emil Paiker:</w:t>
      </w:r>
      <w:r>
        <w:tab/>
        <w:t xml:space="preserve">Extrem </w:t>
      </w:r>
    </w:p>
    <w:p w14:paraId="1616305F" w14:textId="77777777" w:rsidR="002A4891" w:rsidRDefault="00127B45">
      <w:pPr>
        <w:ind w:left="3600" w:hanging="3600"/>
      </w:pPr>
      <w:r>
        <w:rPr>
          <w:i/>
        </w:rPr>
        <w:t>17:27</w:t>
      </w:r>
      <w:r>
        <w:t xml:space="preserve"> Louis Springer:</w:t>
      </w:r>
      <w:r>
        <w:tab/>
        <w:t xml:space="preserve">Maxi hat recht, dass er mit recht gibt </w:t>
      </w:r>
    </w:p>
    <w:p w14:paraId="6C4A5D83" w14:textId="77777777" w:rsidR="002A4891" w:rsidRDefault="00127B45">
      <w:pPr>
        <w:ind w:left="3600" w:hanging="3600"/>
      </w:pPr>
      <w:r>
        <w:rPr>
          <w:i/>
        </w:rPr>
        <w:t>17:27</w:t>
      </w:r>
      <w:r>
        <w:t xml:space="preserve"> Louis Springer:</w:t>
      </w:r>
      <w:r>
        <w:tab/>
        <w:t xml:space="preserve">*mir </w:t>
      </w:r>
    </w:p>
    <w:p w14:paraId="7BF262D9" w14:textId="4C15268C" w:rsidR="002A4891" w:rsidRDefault="00127B45">
      <w:pPr>
        <w:ind w:left="3600" w:hanging="3600"/>
      </w:pPr>
      <w:r>
        <w:rPr>
          <w:i/>
        </w:rPr>
        <w:t>17:31</w:t>
      </w:r>
      <w:r>
        <w:t xml:space="preserve"> </w:t>
      </w:r>
      <w:dir w:val="ltr">
        <w:r>
          <w:t>Thomas Sundström</w:t>
        </w:r>
        <w:r>
          <w:t>‬</w:t>
        </w:r>
        <w:r>
          <w:t>:</w:t>
        </w:r>
        <w:r>
          <w:tab/>
          <w:t>@maxi...sowohl als auch erfordert plural...</w:t>
        </w:r>
        <w:r>
          <w:t xml:space="preserve">es müsste daher "sind" heißen. </w:t>
        </w:r>
      </w:dir>
    </w:p>
    <w:p w14:paraId="1CC70D34" w14:textId="77777777" w:rsidR="002A4891" w:rsidRDefault="00127B45">
      <w:pPr>
        <w:ind w:left="3600" w:hanging="3600"/>
      </w:pPr>
      <w:r>
        <w:rPr>
          <w:i/>
        </w:rPr>
        <w:t>17:35</w:t>
      </w:r>
      <w:r>
        <w:t xml:space="preserve"> Maximilian Margreiter:</w:t>
      </w:r>
      <w:r>
        <w:tab/>
        <w:t xml:space="preserve">@thommi das ganze war ein Witz und mein Fehler macht es vollkommen unbeabsichtigt noch lustiger </w:t>
      </w:r>
    </w:p>
    <w:p w14:paraId="1B524CCC" w14:textId="2FE8BAD2" w:rsidR="002A4891" w:rsidRDefault="00127B45">
      <w:pPr>
        <w:ind w:left="3600" w:hanging="3600"/>
      </w:pPr>
      <w:r>
        <w:rPr>
          <w:i/>
        </w:rPr>
        <w:t>17:36</w:t>
      </w:r>
      <w:r>
        <w:t xml:space="preserve"> </w:t>
      </w:r>
      <w:dir w:val="ltr">
        <w:r>
          <w:t>Thomas Sundström</w:t>
        </w:r>
        <w:r>
          <w:t>‬</w:t>
        </w:r>
        <w:r>
          <w:t>:</w:t>
        </w:r>
        <w:r>
          <w:tab/>
          <w:t xml:space="preserve">HHAaHhhaaaahahasha </w:t>
        </w:r>
      </w:dir>
    </w:p>
    <w:p w14:paraId="3F58FDD5" w14:textId="77777777" w:rsidR="002A4891" w:rsidRDefault="00127B45">
      <w:pPr>
        <w:ind w:left="3600" w:hanging="3600"/>
      </w:pPr>
      <w:r>
        <w:rPr>
          <w:i/>
        </w:rPr>
        <w:t>17:37</w:t>
      </w:r>
      <w:r>
        <w:t xml:space="preserve"> Maximilian Margreiter:</w:t>
      </w:r>
      <w:r>
        <w:tab/>
        <w:t xml:space="preserve">Ich glaube du hast den </w:t>
      </w:r>
      <w:r>
        <w:t xml:space="preserve">Witz nicht verstanden  macht nichts er ist auch schwierig zu verstehen und man muss schon so extrem gebildet wie ich es bin sein um ihn zu verstehen ; ) </w:t>
      </w:r>
    </w:p>
    <w:p w14:paraId="540EB868" w14:textId="420AA72E" w:rsidR="002A4891" w:rsidRDefault="00127B45">
      <w:pPr>
        <w:ind w:left="3600" w:hanging="3600"/>
      </w:pPr>
      <w:r>
        <w:rPr>
          <w:i/>
        </w:rPr>
        <w:t>17:42</w:t>
      </w:r>
      <w:r>
        <w:t xml:space="preserve"> </w:t>
      </w:r>
      <w:dir w:val="ltr">
        <w:r>
          <w:t>Thomas Sundström</w:t>
        </w:r>
        <w:r>
          <w:t>‬</w:t>
        </w:r>
        <w:r>
          <w:t>:</w:t>
        </w:r>
        <w:r>
          <w:tab/>
          <w:t>ich lese nur: soziale realität ist ein soziales konstrukt...wenn das irgendw</w:t>
        </w:r>
        <w:r>
          <w:t xml:space="preserve">er intelligenter geschrieben hat den gebildete menschen kennen sollten dann wird er überschätzt...und der witz damit auch </w:t>
        </w:r>
      </w:dir>
    </w:p>
    <w:p w14:paraId="53C55A6D" w14:textId="77777777" w:rsidR="002A4891" w:rsidRDefault="00127B45">
      <w:pPr>
        <w:ind w:left="3600" w:hanging="3600"/>
      </w:pPr>
      <w:r>
        <w:rPr>
          <w:i/>
        </w:rPr>
        <w:t>17:55</w:t>
      </w:r>
      <w:r>
        <w:t xml:space="preserve"> Maximilian Margreiter:</w:t>
      </w:r>
      <w:r>
        <w:tab/>
        <w:t>@thommi Das ist nicht so soweit von der Wahrheit entfernt der Witze enthält eine Anspielung auf den soka</w:t>
      </w:r>
      <w:r>
        <w:t>l Scherz den absoluten Schwachsinn den französische Postmoderne Philosophen wie derrida Foucault badiou oder deleuze teilweise geschrieben haben und ihre Unfähigkeit irgendetwas klar zu kommunizieren und ein paar andere elegante Anspielungen er ist ein pse</w:t>
      </w:r>
      <w:r>
        <w:t xml:space="preserve">udointellektuelles Meisterwerk das eben pseudointellektuelles gehabe persifliert und aus diesem Grund macht auch der Grammatikfehler ihn noch besser  aber du scheinst ihn nicht zu schätzen </w:t>
      </w:r>
    </w:p>
    <w:p w14:paraId="552AEFF9" w14:textId="77777777" w:rsidR="002A4891" w:rsidRDefault="00127B45">
      <w:pPr>
        <w:ind w:left="3600" w:hanging="3600"/>
      </w:pPr>
      <w:r>
        <w:rPr>
          <w:i/>
        </w:rPr>
        <w:t>17:59</w:t>
      </w:r>
      <w:r>
        <w:t xml:space="preserve"> Emil Paiker:</w:t>
      </w:r>
      <w:r>
        <w:tab/>
        <w:t>@maxi du machst in jeder Nachricht irgendwo zwe</w:t>
      </w:r>
      <w:r>
        <w:t xml:space="preserve">i Abstände zwischen Wörtern, woher kommt das? </w:t>
      </w:r>
    </w:p>
    <w:p w14:paraId="6B44FE45" w14:textId="77777777" w:rsidR="002A4891" w:rsidRDefault="00127B45">
      <w:pPr>
        <w:ind w:left="3600" w:hanging="3600"/>
      </w:pPr>
      <w:r>
        <w:rPr>
          <w:i/>
        </w:rPr>
        <w:t>17:59</w:t>
      </w:r>
      <w:r>
        <w:t xml:space="preserve"> Maximilian Margreiter:</w:t>
      </w:r>
      <w:r>
        <w:tab/>
        <w:t xml:space="preserve">Keine Ahnung </w:t>
      </w:r>
    </w:p>
    <w:p w14:paraId="50DB7C99" w14:textId="77777777" w:rsidR="002A4891" w:rsidRDefault="00127B45">
      <w:pPr>
        <w:ind w:left="3600" w:hanging="3600"/>
      </w:pPr>
      <w:r>
        <w:rPr>
          <w:i/>
        </w:rPr>
        <w:t>17:59</w:t>
      </w:r>
      <w:r>
        <w:t xml:space="preserve"> Maximilian Margreiter:</w:t>
      </w:r>
      <w:r>
        <w:tab/>
        <w:t xml:space="preserve">Passiert halt </w:t>
      </w:r>
    </w:p>
    <w:p w14:paraId="0F47EA34" w14:textId="77777777" w:rsidR="002A4891" w:rsidRDefault="00127B45">
      <w:pPr>
        <w:ind w:left="3600" w:hanging="3600"/>
      </w:pPr>
      <w:r>
        <w:rPr>
          <w:i/>
        </w:rPr>
        <w:t>18:00</w:t>
      </w:r>
      <w:r>
        <w:t xml:space="preserve"> Maximilian Margreiter:</w:t>
      </w:r>
      <w:r>
        <w:tab/>
        <w:t xml:space="preserve">1845 flex ist jetzt fix </w:t>
      </w:r>
    </w:p>
    <w:p w14:paraId="54F08097" w14:textId="77777777" w:rsidR="002A4891" w:rsidRDefault="00127B45">
      <w:pPr>
        <w:ind w:left="3600" w:hanging="3600"/>
      </w:pPr>
      <w:r>
        <w:rPr>
          <w:i/>
        </w:rPr>
        <w:t>18:00</w:t>
      </w:r>
      <w:r>
        <w:t xml:space="preserve"> Maximilian Margreiter:</w:t>
      </w:r>
      <w:r>
        <w:tab/>
        <w:t xml:space="preserve">?? </w:t>
      </w:r>
    </w:p>
    <w:p w14:paraId="2982076F" w14:textId="77777777" w:rsidR="002A4891" w:rsidRDefault="00127B45">
      <w:pPr>
        <w:ind w:left="3600" w:hanging="3600"/>
      </w:pPr>
      <w:r>
        <w:rPr>
          <w:i/>
        </w:rPr>
        <w:t>18:00</w:t>
      </w:r>
      <w:r>
        <w:t xml:space="preserve"> Emil Paiker:</w:t>
      </w:r>
      <w:r>
        <w:tab/>
        <w:t>Shit happens ©Al</w:t>
      </w:r>
      <w:r>
        <w:t xml:space="preserve">ex </w:t>
      </w:r>
    </w:p>
    <w:p w14:paraId="7C63FA59" w14:textId="77777777" w:rsidR="002A4891" w:rsidRDefault="00127B45">
      <w:pPr>
        <w:ind w:left="3600" w:hanging="3600"/>
      </w:pPr>
      <w:r>
        <w:rPr>
          <w:i/>
        </w:rPr>
        <w:t>18:01</w:t>
      </w:r>
      <w:r>
        <w:t xml:space="preserve"> Emil Paiker:</w:t>
      </w:r>
      <w:r>
        <w:tab/>
        <w:t xml:space="preserve">Ja von mir aus 18:45 </w:t>
      </w:r>
    </w:p>
    <w:p w14:paraId="22881E0C" w14:textId="2F77DFEA" w:rsidR="002A4891" w:rsidRDefault="00127B45">
      <w:pPr>
        <w:ind w:left="3600" w:hanging="3600"/>
      </w:pPr>
      <w:r>
        <w:rPr>
          <w:i/>
        </w:rPr>
        <w:t>18:01</w:t>
      </w:r>
      <w:r>
        <w:t xml:space="preserve"> </w:t>
      </w:r>
      <w:dir w:val="ltr">
        <w:r>
          <w:t>Thomas Sundström</w:t>
        </w:r>
        <w:r>
          <w:t>‬</w:t>
        </w:r>
        <w:r>
          <w:t>:</w:t>
        </w:r>
        <w:r>
          <w:tab/>
          <w:t xml:space="preserve">nein es ist der grant mir gegenüber deshalb die wut auf die größte tadte am bildschirm </w:t>
        </w:r>
      </w:dir>
    </w:p>
    <w:p w14:paraId="5AF5739F" w14:textId="3C0D06C8" w:rsidR="002A4891" w:rsidRDefault="00127B45">
      <w:pPr>
        <w:ind w:left="3600" w:hanging="3600"/>
      </w:pPr>
      <w:r>
        <w:rPr>
          <w:i/>
        </w:rPr>
        <w:t>18:01</w:t>
      </w:r>
      <w:r>
        <w:t xml:space="preserve"> </w:t>
      </w:r>
      <w:dir w:val="ltr">
        <w:r>
          <w:t>Thomas Sundström</w:t>
        </w:r>
        <w:r>
          <w:t>‬</w:t>
        </w:r>
        <w:r>
          <w:t>:</w:t>
        </w:r>
        <w:r>
          <w:tab/>
          <w:t xml:space="preserve">taste </w:t>
        </w:r>
      </w:dir>
    </w:p>
    <w:p w14:paraId="15617C9F" w14:textId="77777777" w:rsidR="002A4891" w:rsidRDefault="00127B45">
      <w:pPr>
        <w:ind w:left="3600" w:hanging="3600"/>
      </w:pPr>
      <w:r>
        <w:rPr>
          <w:i/>
        </w:rPr>
        <w:t>18:01</w:t>
      </w:r>
      <w:r>
        <w:t xml:space="preserve"> Maximilian Margreiter:</w:t>
      </w:r>
      <w:r>
        <w:tab/>
        <w:t xml:space="preserve">Haha der war gut </w:t>
      </w:r>
    </w:p>
    <w:p w14:paraId="57F69BC7" w14:textId="77777777" w:rsidR="002A4891" w:rsidRDefault="00127B45">
      <w:pPr>
        <w:ind w:left="3600" w:hanging="3600"/>
      </w:pPr>
      <w:r>
        <w:rPr>
          <w:i/>
        </w:rPr>
        <w:t>18:01</w:t>
      </w:r>
      <w:r>
        <w:t xml:space="preserve"> Emil Paiker:</w:t>
      </w:r>
      <w:r>
        <w:tab/>
        <w:t xml:space="preserve">Identifiziert sich mit der großen taste, Klassiker. </w:t>
      </w:r>
    </w:p>
    <w:p w14:paraId="2AC30E17" w14:textId="145F0458" w:rsidR="002A4891" w:rsidRDefault="00127B45">
      <w:pPr>
        <w:ind w:left="3600" w:hanging="3600"/>
      </w:pPr>
      <w:r>
        <w:rPr>
          <w:i/>
        </w:rPr>
        <w:t>18:02</w:t>
      </w:r>
      <w:r>
        <w:t xml:space="preserve"> </w:t>
      </w:r>
      <w:dir w:val="ltr">
        <w:r>
          <w:t>Thomas Sundström</w:t>
        </w:r>
        <w:r>
          <w:t>‬</w:t>
        </w:r>
        <w:r>
          <w:t>:</w:t>
        </w:r>
        <w:r>
          <w:tab/>
          <w:t xml:space="preserve">kann keinen sexuellen zusammenhang herstellen... </w:t>
        </w:r>
      </w:dir>
    </w:p>
    <w:p w14:paraId="1800584F" w14:textId="77777777" w:rsidR="002A4891" w:rsidRDefault="00127B45">
      <w:pPr>
        <w:ind w:left="3600" w:hanging="3600"/>
      </w:pPr>
      <w:r>
        <w:rPr>
          <w:i/>
        </w:rPr>
        <w:t>18:19</w:t>
      </w:r>
      <w:r>
        <w:t xml:space="preserve"> Louis Springer:</w:t>
      </w:r>
      <w:r>
        <w:tab/>
        <w:t xml:space="preserve">Gehe in 5 min los, bin extrem krank... </w:t>
      </w:r>
    </w:p>
    <w:p w14:paraId="60487AE8" w14:textId="77777777" w:rsidR="002A4891" w:rsidRDefault="00127B45">
      <w:pPr>
        <w:ind w:left="3600" w:hanging="3600"/>
      </w:pPr>
      <w:r>
        <w:rPr>
          <w:i/>
        </w:rPr>
        <w:t>18:20</w:t>
      </w:r>
      <w:r>
        <w:t xml:space="preserve"> Emil Paiker:</w:t>
      </w:r>
      <w:r>
        <w:tab/>
        <w:t xml:space="preserve">Haha ich auch! </w:t>
      </w:r>
    </w:p>
    <w:p w14:paraId="579FF690" w14:textId="6CAB77BD" w:rsidR="002A4891" w:rsidRDefault="00127B45">
      <w:pPr>
        <w:ind w:left="3600" w:hanging="3600"/>
      </w:pPr>
      <w:r>
        <w:rPr>
          <w:i/>
        </w:rPr>
        <w:t>18:20</w:t>
      </w:r>
      <w:r>
        <w:t xml:space="preserve"> </w:t>
      </w:r>
      <w:dir w:val="ltr">
        <w:r>
          <w:t>Thomas Sundström</w:t>
        </w:r>
        <w:r>
          <w:t>‬</w:t>
        </w:r>
        <w:r>
          <w:t>:</w:t>
        </w:r>
        <w:r>
          <w:tab/>
          <w:t xml:space="preserve">auch </w:t>
        </w:r>
      </w:dir>
    </w:p>
    <w:p w14:paraId="2EC2DBD0" w14:textId="77777777" w:rsidR="002A4891" w:rsidRDefault="00127B45">
      <w:pPr>
        <w:ind w:left="3600" w:hanging="3600"/>
      </w:pPr>
      <w:r>
        <w:rPr>
          <w:i/>
        </w:rPr>
        <w:t>18:20</w:t>
      </w:r>
      <w:r>
        <w:t xml:space="preserve"> Alexander Würz:</w:t>
      </w:r>
      <w:r>
        <w:tab/>
        <w:t xml:space="preserve">Same </w:t>
      </w:r>
    </w:p>
    <w:p w14:paraId="04778AD1" w14:textId="77777777" w:rsidR="002A4891" w:rsidRDefault="00127B45">
      <w:pPr>
        <w:ind w:left="3600" w:hanging="3600"/>
      </w:pPr>
      <w:r>
        <w:rPr>
          <w:i/>
        </w:rPr>
        <w:t>18:21</w:t>
      </w:r>
      <w:r>
        <w:t xml:space="preserve"> Maximilian Margreiter:</w:t>
      </w:r>
      <w:r>
        <w:tab/>
        <w:t xml:space="preserve">Topfit was ist los </w:t>
      </w:r>
    </w:p>
    <w:p w14:paraId="791515A4" w14:textId="77777777" w:rsidR="002A4891" w:rsidRDefault="00127B45">
      <w:pPr>
        <w:ind w:left="3600" w:hanging="3600"/>
      </w:pPr>
      <w:r>
        <w:rPr>
          <w:i/>
        </w:rPr>
        <w:t>18:21</w:t>
      </w:r>
      <w:r>
        <w:t xml:space="preserve"> Emil Paiker:</w:t>
      </w:r>
      <w:r>
        <w:tab/>
        <w:t xml:space="preserve">Jmd will die Kg vernichten... </w:t>
      </w:r>
    </w:p>
    <w:p w14:paraId="38EC2ABE" w14:textId="4A5D111F" w:rsidR="002A4891" w:rsidRDefault="00127B45">
      <w:pPr>
        <w:ind w:left="3600" w:hanging="3600"/>
      </w:pPr>
      <w:r>
        <w:rPr>
          <w:i/>
        </w:rPr>
        <w:t>18:21</w:t>
      </w:r>
      <w:r>
        <w:t xml:space="preserve"> </w:t>
      </w:r>
      <w:dir w:val="ltr">
        <w:r>
          <w:t>Thomas Sundström</w:t>
        </w:r>
        <w:r>
          <w:t>‬</w:t>
        </w:r>
        <w:r>
          <w:t>:</w:t>
        </w:r>
        <w:r>
          <w:tab/>
          <w:t xml:space="preserve">hab dobendan tabletten da kamma eh hundert nehmen... </w:t>
        </w:r>
      </w:dir>
    </w:p>
    <w:p w14:paraId="57307FBB" w14:textId="77777777" w:rsidR="002A4891" w:rsidRDefault="00127B45">
      <w:pPr>
        <w:ind w:left="3600" w:hanging="3600"/>
      </w:pPr>
      <w:r>
        <w:rPr>
          <w:i/>
        </w:rPr>
        <w:t>18:22</w:t>
      </w:r>
      <w:r>
        <w:t xml:space="preserve"> Louis Springer:</w:t>
      </w:r>
      <w:r>
        <w:tab/>
        <w:t xml:space="preserve">Varrrrga! </w:t>
      </w:r>
    </w:p>
    <w:p w14:paraId="7AA1186C" w14:textId="77777777" w:rsidR="002A4891" w:rsidRDefault="00127B45">
      <w:pPr>
        <w:ind w:left="3600" w:hanging="3600"/>
      </w:pPr>
      <w:r>
        <w:rPr>
          <w:i/>
        </w:rPr>
        <w:t>18:22</w:t>
      </w:r>
      <w:r>
        <w:t xml:space="preserve"> Louis Springer:</w:t>
      </w:r>
      <w:r>
        <w:tab/>
        <w:t xml:space="preserve">haha Emil like </w:t>
      </w:r>
    </w:p>
    <w:p w14:paraId="1132F23B" w14:textId="77777777" w:rsidR="002A4891" w:rsidRDefault="00127B45">
      <w:pPr>
        <w:ind w:left="3600" w:hanging="3600"/>
      </w:pPr>
      <w:r>
        <w:rPr>
          <w:i/>
        </w:rPr>
        <w:t>18:22</w:t>
      </w:r>
      <w:r>
        <w:t xml:space="preserve"> Emil Paiker:</w:t>
      </w:r>
      <w:r>
        <w:tab/>
        <w:t xml:space="preserve">Hab ich auch mit! </w:t>
      </w:r>
    </w:p>
    <w:p w14:paraId="6A8372CF" w14:textId="77777777" w:rsidR="002A4891" w:rsidRDefault="00127B45">
      <w:pPr>
        <w:ind w:left="3600" w:hanging="3600"/>
      </w:pPr>
      <w:r>
        <w:rPr>
          <w:i/>
        </w:rPr>
        <w:t>18:22</w:t>
      </w:r>
      <w:r>
        <w:t xml:space="preserve"> Emil Paiker:</w:t>
      </w:r>
      <w:r>
        <w:tab/>
        <w:t xml:space="preserve">Sau gut </w:t>
      </w:r>
    </w:p>
    <w:p w14:paraId="4FD863F0" w14:textId="77777777" w:rsidR="002A4891" w:rsidRDefault="00127B45">
      <w:pPr>
        <w:ind w:left="3600" w:hanging="3600"/>
      </w:pPr>
      <w:r>
        <w:rPr>
          <w:i/>
        </w:rPr>
        <w:t>18:23</w:t>
      </w:r>
      <w:r>
        <w:t xml:space="preserve"> Maximilian Margreiter:</w:t>
      </w:r>
      <w:r>
        <w:tab/>
        <w:t xml:space="preserve">Überdosis </w:t>
      </w:r>
    </w:p>
    <w:p w14:paraId="3B7EC7E1" w14:textId="5399F3F3" w:rsidR="002A4891" w:rsidRDefault="00127B45">
      <w:pPr>
        <w:ind w:left="3600" w:hanging="3600"/>
      </w:pPr>
      <w:r>
        <w:rPr>
          <w:i/>
        </w:rPr>
        <w:t>18:23</w:t>
      </w:r>
      <w:r>
        <w:t xml:space="preserve"> </w:t>
      </w:r>
      <w:dir w:val="ltr">
        <w:r>
          <w:t>Thomas Sundström</w:t>
        </w:r>
        <w:r>
          <w:t>‬</w:t>
        </w:r>
        <w:r>
          <w:t>:</w:t>
        </w:r>
        <w:r>
          <w:tab/>
          <w:t xml:space="preserve">insider noch bekannt? </w:t>
        </w:r>
      </w:dir>
    </w:p>
    <w:p w14:paraId="09C6C67A" w14:textId="77777777" w:rsidR="002A4891" w:rsidRDefault="00127B45">
      <w:pPr>
        <w:ind w:left="3600" w:hanging="3600"/>
      </w:pPr>
      <w:r>
        <w:rPr>
          <w:i/>
        </w:rPr>
        <w:t>18:23</w:t>
      </w:r>
      <w:r>
        <w:t xml:space="preserve"> Emil Paiker:</w:t>
      </w:r>
      <w:r>
        <w:tab/>
        <w:t xml:space="preserve">Beime Demenz </w:t>
      </w:r>
    </w:p>
    <w:p w14:paraId="29B8F197" w14:textId="77777777" w:rsidR="002A4891" w:rsidRDefault="00127B45">
      <w:pPr>
        <w:ind w:left="3600" w:hanging="3600"/>
      </w:pPr>
      <w:r>
        <w:rPr>
          <w:i/>
        </w:rPr>
        <w:t>18:24</w:t>
      </w:r>
      <w:r>
        <w:t xml:space="preserve"> Emil Paiker:</w:t>
      </w:r>
      <w:r>
        <w:tab/>
        <w:t xml:space="preserve">Nein* </w:t>
      </w:r>
    </w:p>
    <w:p w14:paraId="3718FB55" w14:textId="65EB48D8" w:rsidR="002A4891" w:rsidRDefault="00127B45">
      <w:pPr>
        <w:ind w:left="3600" w:hanging="3600"/>
      </w:pPr>
      <w:r>
        <w:rPr>
          <w:i/>
        </w:rPr>
        <w:t>18:2</w:t>
      </w:r>
      <w:r>
        <w:rPr>
          <w:i/>
        </w:rPr>
        <w:t>4</w:t>
      </w:r>
      <w:r>
        <w:t xml:space="preserve"> </w:t>
      </w:r>
      <w:dir w:val="ltr">
        <w:r>
          <w:t>Thomas Sundström</w:t>
        </w:r>
        <w:r>
          <w:t>‬</w:t>
        </w:r>
        <w:r>
          <w:t>:</w:t>
        </w:r>
        <w:r>
          <w:tab/>
          <w:t xml:space="preserve">benni @ bandprobe </w:t>
        </w:r>
      </w:dir>
    </w:p>
    <w:p w14:paraId="546EBEAC" w14:textId="2509ADBB" w:rsidR="002A4891" w:rsidRDefault="00127B45">
      <w:pPr>
        <w:ind w:left="3600" w:hanging="3600"/>
      </w:pPr>
      <w:r>
        <w:rPr>
          <w:i/>
        </w:rPr>
        <w:t>18:25</w:t>
      </w:r>
      <w:r>
        <w:t xml:space="preserve"> </w:t>
      </w:r>
      <w:dir w:val="ltr">
        <w:r>
          <w:t>Thomas Sundström</w:t>
        </w:r>
        <w:r>
          <w:t>‬</w:t>
        </w:r>
        <w:r>
          <w:t>:</w:t>
        </w:r>
        <w:r>
          <w:tab/>
          <w:t xml:space="preserve">das war des mit dieser gitarre und diesen trommeln </w:t>
        </w:r>
      </w:dir>
    </w:p>
    <w:p w14:paraId="3795C1AC" w14:textId="77777777" w:rsidR="002A4891" w:rsidRDefault="00127B45">
      <w:pPr>
        <w:ind w:left="3600" w:hanging="3600"/>
      </w:pPr>
      <w:r>
        <w:rPr>
          <w:i/>
        </w:rPr>
        <w:t>18:26</w:t>
      </w:r>
      <w:r>
        <w:t xml:space="preserve"> Louis Springer:</w:t>
      </w:r>
      <w:r>
        <w:tab/>
        <w:t xml:space="preserve">Das mit den 5 min war eine Lüge. Neocitran einfach zu heiß zum trinken... </w:t>
      </w:r>
    </w:p>
    <w:p w14:paraId="0733C0A0" w14:textId="77777777" w:rsidR="002A4891" w:rsidRDefault="00127B45">
      <w:pPr>
        <w:ind w:left="3600" w:hanging="3600"/>
      </w:pPr>
      <w:r>
        <w:rPr>
          <w:i/>
        </w:rPr>
        <w:t>18:28</w:t>
      </w:r>
      <w:r>
        <w:t xml:space="preserve"> Maximilian Margreiter:</w:t>
      </w:r>
      <w:r>
        <w:tab/>
        <w:t>Neocitran i</w:t>
      </w:r>
      <w:r>
        <w:t xml:space="preserve">st brutal ich bin danach einfach geistig beschränkt-als wäre ich das sonst nicht </w:t>
      </w:r>
    </w:p>
    <w:p w14:paraId="67716522" w14:textId="77777777" w:rsidR="002A4891" w:rsidRDefault="00127B45">
      <w:pPr>
        <w:ind w:left="3600" w:hanging="3600"/>
      </w:pPr>
      <w:r>
        <w:rPr>
          <w:i/>
        </w:rPr>
        <w:t>18:30</w:t>
      </w:r>
      <w:r>
        <w:t xml:space="preserve"> Louis Springer:</w:t>
      </w:r>
      <w:r>
        <w:tab/>
        <w:t xml:space="preserve">Auf Verpackungsbeilage steht nicht umsonst, dass man danach nicht Autofahren sollte haha </w:t>
      </w:r>
    </w:p>
    <w:p w14:paraId="0441AD3C" w14:textId="77777777" w:rsidR="002A4891" w:rsidRDefault="00127B45">
      <w:pPr>
        <w:ind w:left="3600" w:hanging="3600"/>
      </w:pPr>
      <w:r>
        <w:rPr>
          <w:i/>
        </w:rPr>
        <w:t>18:30</w:t>
      </w:r>
      <w:r>
        <w:t xml:space="preserve"> Louis Springer:</w:t>
      </w:r>
      <w:r>
        <w:tab/>
        <w:t xml:space="preserve">Ich penne gleich ein... </w:t>
      </w:r>
    </w:p>
    <w:p w14:paraId="669F8F24" w14:textId="77777777" w:rsidR="002A4891" w:rsidRDefault="00127B45">
      <w:pPr>
        <w:ind w:left="3600" w:hanging="3600"/>
      </w:pPr>
      <w:r>
        <w:rPr>
          <w:i/>
        </w:rPr>
        <w:t>18:31</w:t>
      </w:r>
      <w:r>
        <w:t xml:space="preserve"> Emil Paik</w:t>
      </w:r>
      <w:r>
        <w:t>er:</w:t>
      </w:r>
      <w:r>
        <w:tab/>
        <w:t xml:space="preserve">Leute Tickets nicht vergessen! </w:t>
      </w:r>
    </w:p>
    <w:p w14:paraId="124348B3" w14:textId="55A05EE9" w:rsidR="002A4891" w:rsidRDefault="00127B45">
      <w:pPr>
        <w:ind w:left="3600" w:hanging="3600"/>
      </w:pPr>
      <w:r>
        <w:rPr>
          <w:i/>
        </w:rPr>
        <w:t>18:31</w:t>
      </w:r>
      <w:r>
        <w:t xml:space="preserve"> </w:t>
      </w:r>
      <w:dir w:val="ltr">
        <w:r>
          <w:t>Thomas Sundström</w:t>
        </w:r>
        <w:r>
          <w:t>‬</w:t>
        </w:r>
        <w:r>
          <w:t>:</w:t>
        </w:r>
        <w:r>
          <w:tab/>
          <w:t xml:space="preserve">es ist schon ein phänomen dass die kg am aktivsten ist wenn es um den Ausdruck der individuellen Wehwehchen geht </w:t>
        </w:r>
      </w:dir>
    </w:p>
    <w:p w14:paraId="3A48AEBB" w14:textId="77777777" w:rsidR="002A4891" w:rsidRDefault="00127B45">
      <w:pPr>
        <w:ind w:left="3600" w:hanging="3600"/>
      </w:pPr>
      <w:r>
        <w:rPr>
          <w:i/>
        </w:rPr>
        <w:t>18:32</w:t>
      </w:r>
      <w:r>
        <w:t xml:space="preserve"> Emil Paiker:</w:t>
      </w:r>
      <w:r>
        <w:tab/>
        <w:t xml:space="preserve">Auch hilfsbereit genannt </w:t>
      </w:r>
    </w:p>
    <w:p w14:paraId="1163FC26" w14:textId="590EB89C" w:rsidR="002A4891" w:rsidRDefault="00127B45">
      <w:pPr>
        <w:ind w:left="3600" w:hanging="3600"/>
      </w:pPr>
      <w:r>
        <w:rPr>
          <w:i/>
        </w:rPr>
        <w:t>18:32</w:t>
      </w:r>
      <w:r>
        <w:t xml:space="preserve"> </w:t>
      </w:r>
      <w:dir w:val="ltr">
        <w:r>
          <w:t>Thomas Sundström</w:t>
        </w:r>
        <w:r>
          <w:t>‬</w:t>
        </w:r>
        <w:r>
          <w:t>:</w:t>
        </w:r>
        <w:r>
          <w:tab/>
          <w:t>oder auch</w:t>
        </w:r>
        <w:r>
          <w:t xml:space="preserve"> kollektives leidtun </w:t>
        </w:r>
      </w:dir>
    </w:p>
    <w:p w14:paraId="43CD0AD5" w14:textId="77777777" w:rsidR="002A4891" w:rsidRDefault="00127B45">
      <w:pPr>
        <w:ind w:left="3600" w:hanging="3600"/>
      </w:pPr>
      <w:r>
        <w:rPr>
          <w:i/>
        </w:rPr>
        <w:t>18:33</w:t>
      </w:r>
      <w:r>
        <w:t xml:space="preserve"> Emil Paiker:</w:t>
      </w:r>
      <w:r>
        <w:tab/>
        <w:t xml:space="preserve">Leute 1/4 bier ubd halsweh ist weg </w:t>
      </w:r>
    </w:p>
    <w:p w14:paraId="2C255CBB" w14:textId="77777777" w:rsidR="002A4891" w:rsidRDefault="00127B45">
      <w:pPr>
        <w:ind w:left="3600" w:hanging="3600"/>
      </w:pPr>
      <w:r>
        <w:rPr>
          <w:i/>
        </w:rPr>
        <w:t>18:34</w:t>
      </w:r>
      <w:r>
        <w:t xml:space="preserve"> Maximilian Margreiter:</w:t>
      </w:r>
      <w:r>
        <w:tab/>
        <w:t xml:space="preserve">Is a Solution </w:t>
      </w:r>
    </w:p>
    <w:p w14:paraId="3063331F" w14:textId="77777777" w:rsidR="002A4891" w:rsidRDefault="00127B45">
      <w:pPr>
        <w:ind w:left="3600" w:hanging="3600"/>
      </w:pPr>
      <w:r>
        <w:rPr>
          <w:i/>
        </w:rPr>
        <w:t>18:50</w:t>
      </w:r>
      <w:r>
        <w:t xml:space="preserve"> Maximilian Margreiter:</w:t>
      </w:r>
      <w:r>
        <w:tab/>
        <w:t xml:space="preserve">Bin jetzt da und es ist schon scheiss viel los ....sicher 5-7 Leute </w:t>
      </w:r>
    </w:p>
    <w:p w14:paraId="68AD0726" w14:textId="77777777" w:rsidR="002A4891" w:rsidRDefault="00127B45">
      <w:pPr>
        <w:ind w:left="3600" w:hanging="3600"/>
      </w:pPr>
      <w:r>
        <w:rPr>
          <w:i/>
        </w:rPr>
        <w:t>18:50</w:t>
      </w:r>
      <w:r>
        <w:t xml:space="preserve"> Emil Paiker:</w:t>
      </w:r>
      <w:r>
        <w:tab/>
        <w:t xml:space="preserve">Hahaha </w:t>
      </w:r>
    </w:p>
    <w:p w14:paraId="50F8234E" w14:textId="77777777" w:rsidR="002A4891" w:rsidRDefault="00127B45">
      <w:pPr>
        <w:ind w:left="3600" w:hanging="3600"/>
      </w:pPr>
      <w:r>
        <w:rPr>
          <w:i/>
        </w:rPr>
        <w:t>18:50</w:t>
      </w:r>
      <w:r>
        <w:t xml:space="preserve"> Emil Paiker:</w:t>
      </w:r>
      <w:r>
        <w:tab/>
        <w:t xml:space="preserve">Gleich bei dir brudi </w:t>
      </w:r>
    </w:p>
    <w:p w14:paraId="5A6F53C2" w14:textId="77777777" w:rsidR="002A4891" w:rsidRDefault="00127B45">
      <w:pPr>
        <w:ind w:left="3600" w:hanging="3600"/>
      </w:pPr>
      <w:r>
        <w:rPr>
          <w:i/>
        </w:rPr>
        <w:t>18:51</w:t>
      </w:r>
      <w:r>
        <w:t xml:space="preserve"> Louis Springer:</w:t>
      </w:r>
      <w:r>
        <w:tab/>
        <w:t xml:space="preserve">fuck, die Scheiß Groupies waren schneller als wir </w:t>
      </w:r>
    </w:p>
    <w:p w14:paraId="7BED0CF1" w14:textId="77777777" w:rsidR="002A4891" w:rsidRDefault="00127B45">
      <w:pPr>
        <w:ind w:left="3600" w:hanging="3600"/>
      </w:pPr>
      <w:r>
        <w:rPr>
          <w:i/>
        </w:rPr>
        <w:t>18:51</w:t>
      </w:r>
      <w:r>
        <w:t xml:space="preserve"> Louis Springer:</w:t>
      </w:r>
      <w:r>
        <w:tab/>
        <w:t xml:space="preserve">halt erste Reihe frei! </w:t>
      </w:r>
    </w:p>
    <w:p w14:paraId="50168717" w14:textId="77777777" w:rsidR="002A4891" w:rsidRDefault="00127B45">
      <w:pPr>
        <w:ind w:left="3600" w:hanging="3600"/>
      </w:pPr>
      <w:r>
        <w:rPr>
          <w:i/>
        </w:rPr>
        <w:t>18:55</w:t>
      </w:r>
      <w:r>
        <w:t xml:space="preserve"> Benni Gröhs:</w:t>
      </w:r>
      <w:r>
        <w:tab/>
        <w:t xml:space="preserve">Bin gleich da </w:t>
      </w:r>
    </w:p>
    <w:p w14:paraId="0B495BD8" w14:textId="77777777" w:rsidR="002A4891" w:rsidRDefault="00127B45">
      <w:pPr>
        <w:ind w:left="3600" w:hanging="3600"/>
      </w:pPr>
      <w:r>
        <w:rPr>
          <w:i/>
        </w:rPr>
        <w:t>19:04</w:t>
      </w:r>
      <w:r>
        <w:t xml:space="preserve"> Emil Paiker:</w:t>
      </w:r>
      <w:r>
        <w:tab/>
        <w:t xml:space="preserve">Ööööh </w:t>
      </w:r>
    </w:p>
    <w:p w14:paraId="185522D2" w14:textId="77777777" w:rsidR="002A4891" w:rsidRDefault="00127B45">
      <w:pPr>
        <w:ind w:left="3600" w:hanging="3600"/>
      </w:pPr>
      <w:r>
        <w:rPr>
          <w:i/>
        </w:rPr>
        <w:t>21:21</w:t>
      </w:r>
      <w:r>
        <w:t xml:space="preserve"> Jakob Ortel:</w:t>
      </w:r>
      <w:r>
        <w:tab/>
      </w:r>
      <w:r>
        <w:t xml:space="preserve">Macht ihr nach dem Konzert noch was? </w:t>
      </w:r>
    </w:p>
    <w:p w14:paraId="1525925B" w14:textId="77777777" w:rsidR="002A4891" w:rsidRDefault="00127B45">
      <w:pPr>
        <w:ind w:left="3600" w:hanging="3600"/>
      </w:pPr>
      <w:r>
        <w:rPr>
          <w:i/>
        </w:rPr>
        <w:t>21:21</w:t>
      </w:r>
      <w:r>
        <w:t xml:space="preserve"> Emil Paiker:</w:t>
      </w:r>
      <w:r>
        <w:tab/>
        <w:t xml:space="preserve">Ja </w:t>
      </w:r>
    </w:p>
    <w:p w14:paraId="5D6C6C26" w14:textId="77777777" w:rsidR="002A4891" w:rsidRDefault="00127B45">
      <w:pPr>
        <w:ind w:left="3600" w:hanging="3600"/>
      </w:pPr>
      <w:r>
        <w:rPr>
          <w:i/>
        </w:rPr>
        <w:t>21:21</w:t>
      </w:r>
      <w:r>
        <w:t xml:space="preserve"> Emil Paiker:</w:t>
      </w:r>
      <w:r>
        <w:tab/>
        <w:t xml:space="preserve">Komm flex </w:t>
      </w:r>
    </w:p>
    <w:p w14:paraId="237DC566" w14:textId="77777777" w:rsidR="002A4891" w:rsidRDefault="00127B45">
      <w:pPr>
        <w:ind w:left="3600" w:hanging="3600"/>
      </w:pPr>
      <w:r>
        <w:rPr>
          <w:i/>
        </w:rPr>
        <w:t>21:21</w:t>
      </w:r>
      <w:r>
        <w:t xml:space="preserve"> Jakob Ortel:</w:t>
      </w:r>
      <w:r>
        <w:tab/>
        <w:t xml:space="preserve">Ok bin auf Weg </w:t>
      </w:r>
    </w:p>
    <w:p w14:paraId="2B0A9A7F" w14:textId="77777777" w:rsidR="002A4891" w:rsidRDefault="00127B45">
      <w:pPr>
        <w:ind w:left="3600" w:hanging="3600"/>
      </w:pPr>
      <w:r>
        <w:rPr>
          <w:i/>
        </w:rPr>
        <w:t>21:22</w:t>
      </w:r>
      <w:r>
        <w:t xml:space="preserve"> Jakob Ortel:</w:t>
      </w:r>
      <w:r>
        <w:tab/>
        <w:t xml:space="preserve">Bis gleich luv </w:t>
      </w:r>
    </w:p>
    <w:p w14:paraId="50D5B5B4" w14:textId="77777777" w:rsidR="002A4891" w:rsidRDefault="00127B45">
      <w:pPr>
        <w:ind w:left="3600" w:hanging="3600"/>
      </w:pPr>
      <w:r>
        <w:rPr>
          <w:i/>
        </w:rPr>
        <w:t>22:05</w:t>
      </w:r>
      <w:r>
        <w:t xml:space="preserve"> Benedikt Gruber:</w:t>
      </w:r>
      <w:r>
        <w:tab/>
        <w:t xml:space="preserve">Ihr bleibt im Flex? </w:t>
      </w:r>
    </w:p>
    <w:p w14:paraId="31A8A3BE" w14:textId="77777777" w:rsidR="002A4891" w:rsidRDefault="00127B45">
      <w:pPr>
        <w:ind w:left="3600" w:hanging="3600"/>
      </w:pPr>
      <w:r>
        <w:rPr>
          <w:i/>
        </w:rPr>
        <w:t>22:09</w:t>
      </w:r>
      <w:r>
        <w:t xml:space="preserve"> Emil Paiker:</w:t>
      </w:r>
      <w:r>
        <w:tab/>
        <w:t xml:space="preserve">Konzert ist noch nicht aus </w:t>
      </w:r>
    </w:p>
    <w:p w14:paraId="2D9E7256" w14:textId="77777777" w:rsidR="002A4891" w:rsidRDefault="00127B45">
      <w:pPr>
        <w:ind w:left="3600" w:hanging="3600"/>
      </w:pPr>
      <w:r>
        <w:rPr>
          <w:i/>
        </w:rPr>
        <w:t>22:0</w:t>
      </w:r>
      <w:r>
        <w:rPr>
          <w:i/>
        </w:rPr>
        <w:t>9</w:t>
      </w:r>
      <w:r>
        <w:t xml:space="preserve"> Benedikt Gruber:</w:t>
      </w:r>
      <w:r>
        <w:tab/>
        <w:t xml:space="preserve">Bzw. wie lang dauerts etwa? </w:t>
      </w:r>
    </w:p>
    <w:p w14:paraId="32951D91" w14:textId="77777777" w:rsidR="002A4891" w:rsidRDefault="00127B45">
      <w:pPr>
        <w:ind w:left="3600" w:hanging="3600"/>
      </w:pPr>
      <w:r>
        <w:rPr>
          <w:i/>
        </w:rPr>
        <w:t>22:09</w:t>
      </w:r>
      <w:r>
        <w:t xml:space="preserve"> Emil Paiker:</w:t>
      </w:r>
      <w:r>
        <w:tab/>
        <w:t xml:space="preserve">Noch kurz </w:t>
      </w:r>
    </w:p>
    <w:p w14:paraId="1D9C12BA" w14:textId="77777777" w:rsidR="002A4891" w:rsidRDefault="00127B45">
      <w:pPr>
        <w:ind w:left="3600" w:hanging="3600"/>
      </w:pPr>
      <w:r>
        <w:rPr>
          <w:i/>
        </w:rPr>
        <w:t>22:09</w:t>
      </w:r>
      <w:r>
        <w:t xml:space="preserve"> Emil Paiker:</w:t>
      </w:r>
      <w:r>
        <w:tab/>
        <w:t xml:space="preserve">2,4 Nummern </w:t>
      </w:r>
    </w:p>
    <w:p w14:paraId="07873540" w14:textId="77777777" w:rsidR="002A4891" w:rsidRDefault="00127B45">
      <w:pPr>
        <w:ind w:left="3600" w:hanging="3600"/>
      </w:pPr>
      <w:r>
        <w:rPr>
          <w:i/>
        </w:rPr>
        <w:t>22:09</w:t>
      </w:r>
      <w:r>
        <w:t xml:space="preserve"> Benedikt Gruber:</w:t>
      </w:r>
      <w:r>
        <w:tab/>
        <w:t xml:space="preserve">Bleibt ihr danach dort? </w:t>
      </w:r>
    </w:p>
    <w:p w14:paraId="69129D42" w14:textId="77777777" w:rsidR="002A4891" w:rsidRDefault="00127B45">
      <w:pPr>
        <w:ind w:left="3600" w:hanging="3600"/>
      </w:pPr>
      <w:r>
        <w:rPr>
          <w:i/>
        </w:rPr>
        <w:t>22:15</w:t>
      </w:r>
      <w:r>
        <w:t xml:space="preserve"> Emil Paiker:</w:t>
      </w:r>
      <w:r>
        <w:tab/>
        <w:t xml:space="preserve">Kp Jakob wartet schon wir sind alle fett </w:t>
      </w:r>
    </w:p>
    <w:p w14:paraId="0A27D1FC" w14:textId="77777777" w:rsidR="002A4891" w:rsidRDefault="00127B45">
      <w:pPr>
        <w:ind w:left="3600" w:hanging="3600"/>
      </w:pPr>
      <w:r>
        <w:rPr>
          <w:i/>
        </w:rPr>
        <w:t>22:15</w:t>
      </w:r>
      <w:r>
        <w:t xml:space="preserve"> Emil Paiker:</w:t>
      </w:r>
      <w:r>
        <w:tab/>
        <w:t>Was willst du mach</w:t>
      </w:r>
      <w:r>
        <w:t xml:space="preserve">en? </w:t>
      </w:r>
    </w:p>
    <w:p w14:paraId="34AF5E54" w14:textId="77777777" w:rsidR="002A4891" w:rsidRDefault="00127B45">
      <w:pPr>
        <w:ind w:left="3600" w:hanging="3600"/>
      </w:pPr>
      <w:r>
        <w:rPr>
          <w:i/>
        </w:rPr>
        <w:t>22:22</w:t>
      </w:r>
      <w:r>
        <w:t xml:space="preserve"> Benedikt Gruber:</w:t>
      </w:r>
      <w:r>
        <w:tab/>
        <w:t xml:space="preserve">Bin jetzt noch mit den Chorleuten auf ein Bier im 3. Käme dann ev. in die Stadt... </w:t>
      </w:r>
    </w:p>
    <w:p w14:paraId="46C295AE" w14:textId="77777777" w:rsidR="002A4891" w:rsidRDefault="00127B45">
      <w:pPr>
        <w:ind w:left="3600" w:hanging="3600"/>
      </w:pPr>
      <w:r>
        <w:rPr>
          <w:i/>
        </w:rPr>
        <w:t>22:31</w:t>
      </w:r>
      <w:r>
        <w:t xml:space="preserve"> Emil Paiker:</w:t>
      </w:r>
      <w:r>
        <w:tab/>
        <w:t xml:space="preserve">Ok cool </w:t>
      </w:r>
    </w:p>
    <w:p w14:paraId="31F513E5" w14:textId="6A743B73" w:rsidR="002A4891" w:rsidRDefault="00127B45">
      <w:pPr>
        <w:ind w:left="3600" w:hanging="3600"/>
      </w:pPr>
      <w:r>
        <w:rPr>
          <w:i/>
        </w:rPr>
        <w:t>22:31</w:t>
      </w:r>
      <w:r>
        <w:t xml:space="preserve"> </w:t>
      </w:r>
      <w:dir w:val="ltr">
        <w:r>
          <w:t>Thomas Sundström</w:t>
        </w:r>
        <w:r>
          <w:t>‬</w:t>
        </w:r>
        <w:r>
          <w:t>:</w:t>
        </w:r>
        <w:r>
          <w:tab/>
          <w:t xml:space="preserve">agh ghghghf </w:t>
        </w:r>
      </w:dir>
    </w:p>
    <w:p w14:paraId="2209104F" w14:textId="77777777" w:rsidR="002A4891" w:rsidRDefault="00127B45">
      <w:pPr>
        <w:ind w:left="3600" w:hanging="3600"/>
      </w:pPr>
      <w:r>
        <w:rPr>
          <w:i/>
        </w:rPr>
        <w:t>22:31</w:t>
      </w:r>
      <w:r>
        <w:t xml:space="preserve"> Emil Paiker:</w:t>
      </w:r>
      <w:r>
        <w:tab/>
        <w:t xml:space="preserve">Haha nicht da </w:t>
      </w:r>
    </w:p>
    <w:p w14:paraId="50C3718D" w14:textId="77777777" w:rsidR="002A4891" w:rsidRDefault="00127B45">
      <w:pPr>
        <w:ind w:left="3600" w:hanging="3600"/>
      </w:pPr>
      <w:r>
        <w:rPr>
          <w:i/>
        </w:rPr>
        <w:t>22:34</w:t>
      </w:r>
      <w:r>
        <w:t xml:space="preserve"> Emil Paiker:</w:t>
      </w:r>
      <w:r>
        <w:tab/>
        <w:t xml:space="preserve">Jakob wo </w:t>
      </w:r>
    </w:p>
    <w:p w14:paraId="74E819AB" w14:textId="58CA52FF" w:rsidR="002A4891" w:rsidRDefault="00127B45">
      <w:pPr>
        <w:ind w:left="3600" w:hanging="3600"/>
      </w:pPr>
      <w:r>
        <w:rPr>
          <w:i/>
        </w:rPr>
        <w:t>22:34</w:t>
      </w:r>
      <w:r>
        <w:t xml:space="preserve"> </w:t>
      </w:r>
      <w:dir w:val="ltr">
        <w:r>
          <w:t>Thomas Sundström</w:t>
        </w:r>
        <w:r>
          <w:t>‬</w:t>
        </w:r>
        <w:r>
          <w:t>:</w:t>
        </w:r>
        <w:r>
          <w:tab/>
          <w:t xml:space="preserve">ich habs hier viel besser </w:t>
        </w:r>
      </w:dir>
    </w:p>
    <w:p w14:paraId="072DA119" w14:textId="566FF4F9" w:rsidR="002A4891" w:rsidRDefault="00127B45">
      <w:pPr>
        <w:ind w:left="3600" w:hanging="3600"/>
      </w:pPr>
      <w:r>
        <w:rPr>
          <w:i/>
        </w:rPr>
        <w:t>22:34</w:t>
      </w:r>
      <w:r>
        <w:t xml:space="preserve"> </w:t>
      </w:r>
      <w:dir w:val="ltr">
        <w:r>
          <w:t>Thomas Sundström</w:t>
        </w:r>
        <w:r>
          <w:t>‬</w:t>
        </w:r>
        <w:r>
          <w:t>:</w:t>
        </w:r>
        <w:r>
          <w:tab/>
          <w:t xml:space="preserve">schaue ncis unterleibal hustensaft. </w:t>
        </w:r>
      </w:dir>
    </w:p>
    <w:p w14:paraId="7C89E5D0" w14:textId="77777777" w:rsidR="002A4891" w:rsidRDefault="00127B45">
      <w:pPr>
        <w:ind w:left="3600" w:hanging="3600"/>
      </w:pPr>
      <w:r>
        <w:rPr>
          <w:i/>
        </w:rPr>
        <w:t>22:37</w:t>
      </w:r>
      <w:r>
        <w:t xml:space="preserve"> Emil Paiker:</w:t>
      </w:r>
      <w:r>
        <w:tab/>
        <w:t xml:space="preserve">Opfer </w:t>
      </w:r>
    </w:p>
    <w:p w14:paraId="5142636F" w14:textId="7ED49412" w:rsidR="002A4891" w:rsidRDefault="00127B45">
      <w:pPr>
        <w:ind w:left="3600" w:hanging="3600"/>
      </w:pPr>
      <w:r>
        <w:rPr>
          <w:i/>
        </w:rPr>
        <w:t>22:38</w:t>
      </w:r>
      <w:r>
        <w:t xml:space="preserve"> </w:t>
      </w:r>
      <w:dir w:val="ltr">
        <w:r>
          <w:t>Thomas Sundström</w:t>
        </w:r>
        <w:r>
          <w:t>‬</w:t>
        </w:r>
        <w:r>
          <w:t>:</w:t>
        </w:r>
        <w:r>
          <w:tab/>
          <w:t xml:space="preserve">opfer und ausländer </w:t>
        </w:r>
      </w:dir>
    </w:p>
    <w:p w14:paraId="7AED715D" w14:textId="3824555F" w:rsidR="002A4891" w:rsidRDefault="00127B45">
      <w:pPr>
        <w:ind w:left="3600" w:hanging="3600"/>
      </w:pPr>
      <w:r>
        <w:rPr>
          <w:i/>
        </w:rPr>
        <w:t>22:38</w:t>
      </w:r>
      <w:r>
        <w:t xml:space="preserve"> </w:t>
      </w:r>
      <w:dir w:val="ltr">
        <w:r>
          <w:t>Thomas Sundström</w:t>
        </w:r>
        <w:r>
          <w:t>‬</w:t>
        </w:r>
        <w:r>
          <w:t>:</w:t>
        </w:r>
        <w:r>
          <w:tab/>
          <w:t xml:space="preserve">gott sei dank noch weiß </w:t>
        </w:r>
      </w:dir>
    </w:p>
    <w:p w14:paraId="0222E70A" w14:textId="77777777" w:rsidR="002A4891" w:rsidRDefault="00127B45">
      <w:pPr>
        <w:jc w:val="center"/>
      </w:pPr>
      <w:r>
        <w:t>15.03.2015</w:t>
      </w:r>
    </w:p>
    <w:p w14:paraId="10060DA1" w14:textId="77777777" w:rsidR="002A4891" w:rsidRDefault="00127B45">
      <w:pPr>
        <w:ind w:left="3600" w:hanging="3600"/>
      </w:pPr>
      <w:r>
        <w:rPr>
          <w:i/>
        </w:rPr>
        <w:t>02:31</w:t>
      </w:r>
      <w:r>
        <w:t xml:space="preserve"> Emil Paiker:</w:t>
      </w:r>
      <w:r>
        <w:tab/>
      </w:r>
      <w:r>
        <w:t xml:space="preserve">2015-03-15-PHOTO-00002310.jpg &lt;‎attached&gt; </w:t>
      </w:r>
    </w:p>
    <w:p w14:paraId="5345864C" w14:textId="77777777" w:rsidR="002A4891" w:rsidRDefault="00127B45">
      <w:pPr>
        <w:ind w:left="3600" w:hanging="3600"/>
      </w:pPr>
      <w:r>
        <w:rPr>
          <w:i/>
        </w:rPr>
        <w:t>02:31</w:t>
      </w:r>
      <w:r>
        <w:t xml:space="preserve"> Emil Paiker:</w:t>
      </w:r>
      <w:r>
        <w:tab/>
        <w:t xml:space="preserve">Abend war sau nett burschen! </w:t>
      </w:r>
    </w:p>
    <w:p w14:paraId="2D3DF3EB" w14:textId="77777777" w:rsidR="002A4891" w:rsidRDefault="00127B45">
      <w:pPr>
        <w:ind w:left="3600" w:hanging="3600"/>
      </w:pPr>
      <w:r>
        <w:rPr>
          <w:i/>
        </w:rPr>
        <w:t>08:28</w:t>
      </w:r>
      <w:r>
        <w:t xml:space="preserve"> Louis Springer:</w:t>
      </w:r>
      <w:r>
        <w:tab/>
        <w:t xml:space="preserve">Oha! Es läuft in der KG... </w:t>
      </w:r>
    </w:p>
    <w:p w14:paraId="3CC33DD6" w14:textId="77777777" w:rsidR="002A4891" w:rsidRDefault="00127B45">
      <w:pPr>
        <w:jc w:val="center"/>
      </w:pPr>
      <w:r>
        <w:t>16.03.2015</w:t>
      </w:r>
    </w:p>
    <w:p w14:paraId="29280ED0" w14:textId="77777777" w:rsidR="002A4891" w:rsidRDefault="00127B45">
      <w:pPr>
        <w:ind w:left="3600" w:hanging="3600"/>
      </w:pPr>
      <w:r>
        <w:rPr>
          <w:i/>
        </w:rPr>
        <w:t>17:08</w:t>
      </w:r>
      <w:r>
        <w:t xml:space="preserve"> Louis Springer:</w:t>
      </w:r>
      <w:r>
        <w:tab/>
        <w:t>Gh mein Whatsapp ist auf dem Chatverlauf-Stand von Februar 2015 weil ich jetzt ei</w:t>
      </w:r>
      <w:r>
        <w:t xml:space="preserve">n neues iPhone hab...zach </w:t>
      </w:r>
    </w:p>
    <w:p w14:paraId="00CD13C3" w14:textId="77777777" w:rsidR="002A4891" w:rsidRDefault="00127B45">
      <w:pPr>
        <w:ind w:left="3600" w:hanging="3600"/>
      </w:pPr>
      <w:r>
        <w:rPr>
          <w:i/>
        </w:rPr>
        <w:t>17:08</w:t>
      </w:r>
      <w:r>
        <w:t xml:space="preserve"> Alexander Würz:</w:t>
      </w:r>
      <w:r>
        <w:tab/>
        <w:t xml:space="preserve">Haha zach </w:t>
      </w:r>
    </w:p>
    <w:p w14:paraId="567BDD48" w14:textId="4BD0659E" w:rsidR="002A4891" w:rsidRDefault="00127B45">
      <w:pPr>
        <w:ind w:left="3600" w:hanging="3600"/>
      </w:pPr>
      <w:r>
        <w:rPr>
          <w:i/>
        </w:rPr>
        <w:t>17:09</w:t>
      </w:r>
      <w:r>
        <w:t xml:space="preserve"> </w:t>
      </w:r>
      <w:dir w:val="ltr">
        <w:r>
          <w:t>Thomas Sundström</w:t>
        </w:r>
        <w:r>
          <w:t>‬</w:t>
        </w:r>
        <w:r>
          <w:t>:</w:t>
        </w:r>
        <w:r>
          <w:tab/>
          <w:t xml:space="preserve">normalerweise speichert icloud den shit </w:t>
        </w:r>
      </w:dir>
    </w:p>
    <w:p w14:paraId="68E4EAE5" w14:textId="77777777" w:rsidR="002A4891" w:rsidRDefault="00127B45">
      <w:pPr>
        <w:ind w:left="3600" w:hanging="3600"/>
      </w:pPr>
      <w:r>
        <w:rPr>
          <w:i/>
        </w:rPr>
        <w:t>17:09</w:t>
      </w:r>
      <w:r>
        <w:t xml:space="preserve"> Louis Springer:</w:t>
      </w:r>
      <w:r>
        <w:tab/>
        <w:t xml:space="preserve">und meine SMS wurden nicht übertragen obwohl ich Backup erstellt habe geh gh gh </w:t>
      </w:r>
    </w:p>
    <w:p w14:paraId="31145365" w14:textId="1EDA763E" w:rsidR="002A4891" w:rsidRDefault="00127B45">
      <w:pPr>
        <w:ind w:left="3600" w:hanging="3600"/>
      </w:pPr>
      <w:r>
        <w:rPr>
          <w:i/>
        </w:rPr>
        <w:t>17:09</w:t>
      </w:r>
      <w:r>
        <w:t xml:space="preserve"> </w:t>
      </w:r>
      <w:dir w:val="ltr">
        <w:r>
          <w:t>Thomas Sundström</w:t>
        </w:r>
        <w:r>
          <w:t>‬</w:t>
        </w:r>
        <w:r>
          <w:t>:</w:t>
        </w:r>
        <w:r>
          <w:tab/>
        </w:r>
        <w:r>
          <w:t xml:space="preserve">bei mir war des net </w:t>
        </w:r>
      </w:dir>
    </w:p>
    <w:p w14:paraId="73D01B5C" w14:textId="42379F9D" w:rsidR="002A4891" w:rsidRDefault="00127B45">
      <w:pPr>
        <w:ind w:left="3600" w:hanging="3600"/>
      </w:pPr>
      <w:r>
        <w:rPr>
          <w:i/>
        </w:rPr>
        <w:t>17:09</w:t>
      </w:r>
      <w:r>
        <w:t xml:space="preserve"> </w:t>
      </w:r>
      <w:dir w:val="ltr">
        <w:r>
          <w:t>Thomas Sundström</w:t>
        </w:r>
        <w:r>
          <w:t>‬</w:t>
        </w:r>
        <w:r>
          <w:t>:</w:t>
        </w:r>
        <w:r>
          <w:tab/>
          <w:t xml:space="preserve">icloud backup und gut is </w:t>
        </w:r>
      </w:dir>
    </w:p>
    <w:p w14:paraId="11B6982E" w14:textId="77777777" w:rsidR="002A4891" w:rsidRDefault="00127B45">
      <w:pPr>
        <w:ind w:left="3600" w:hanging="3600"/>
      </w:pPr>
      <w:r>
        <w:rPr>
          <w:i/>
        </w:rPr>
        <w:t>17:27</w:t>
      </w:r>
      <w:r>
        <w:t xml:space="preserve"> Emil Paiker:</w:t>
      </w:r>
      <w:r>
        <w:tab/>
        <w:t xml:space="preserve">Zach </w:t>
      </w:r>
    </w:p>
    <w:p w14:paraId="24F8C4A6" w14:textId="77777777" w:rsidR="002A4891" w:rsidRDefault="00127B45">
      <w:pPr>
        <w:jc w:val="center"/>
      </w:pPr>
      <w:r>
        <w:t>17.03.2015</w:t>
      </w:r>
    </w:p>
    <w:p w14:paraId="769CE706" w14:textId="77777777" w:rsidR="002A4891" w:rsidRDefault="00127B45">
      <w:pPr>
        <w:ind w:left="3600" w:hanging="3600"/>
      </w:pPr>
      <w:r>
        <w:rPr>
          <w:i/>
        </w:rPr>
        <w:t>10:44</w:t>
      </w:r>
      <w:r>
        <w:t xml:space="preserve"> Benni Gröhs:</w:t>
      </w:r>
      <w:r>
        <w:tab/>
        <w:t xml:space="preserve">Ich bin morgen vor U4 noch bei einem Geburtstagsfest aber komm fix nach! Machen wir einfach 12 halb 1 im U4? </w:t>
      </w:r>
    </w:p>
    <w:p w14:paraId="7C57BF65" w14:textId="77777777" w:rsidR="002A4891" w:rsidRDefault="00127B45">
      <w:pPr>
        <w:ind w:left="3600" w:hanging="3600"/>
      </w:pPr>
      <w:r>
        <w:rPr>
          <w:i/>
        </w:rPr>
        <w:t>10:45</w:t>
      </w:r>
      <w:r>
        <w:t xml:space="preserve"> Emil Paiker:</w:t>
      </w:r>
      <w:r>
        <w:tab/>
        <w:t xml:space="preserve">Bin leider noch ziemlich krank, glaub nicht dass ich morgen schon fit bin :(( </w:t>
      </w:r>
    </w:p>
    <w:p w14:paraId="4D568D63" w14:textId="77777777" w:rsidR="002A4891" w:rsidRDefault="00127B45">
      <w:pPr>
        <w:ind w:left="3600" w:hanging="3600"/>
      </w:pPr>
      <w:r>
        <w:rPr>
          <w:i/>
        </w:rPr>
        <w:t>10:46</w:t>
      </w:r>
      <w:r>
        <w:t xml:space="preserve"> Benni Gröhs:</w:t>
      </w:r>
      <w:r>
        <w:tab/>
        <w:t xml:space="preserve">Oh nein!!! Gute Besserung:( </w:t>
      </w:r>
    </w:p>
    <w:p w14:paraId="0C7AE702" w14:textId="77777777" w:rsidR="002A4891" w:rsidRDefault="00127B45">
      <w:pPr>
        <w:ind w:left="3600" w:hanging="3600"/>
      </w:pPr>
      <w:r>
        <w:rPr>
          <w:i/>
        </w:rPr>
        <w:t>19:49</w:t>
      </w:r>
      <w:r>
        <w:t xml:space="preserve"> Alexander Würz:</w:t>
      </w:r>
      <w:r>
        <w:tab/>
        <w:t xml:space="preserve">2015-03-17-PHOTO-00002323.jpg &lt;‎attached&gt; </w:t>
      </w:r>
    </w:p>
    <w:p w14:paraId="61FCFB9C" w14:textId="77777777" w:rsidR="002A4891" w:rsidRDefault="00127B45">
      <w:pPr>
        <w:ind w:left="3600" w:hanging="3600"/>
      </w:pPr>
      <w:r>
        <w:rPr>
          <w:i/>
        </w:rPr>
        <w:t>19:50</w:t>
      </w:r>
      <w:r>
        <w:t xml:space="preserve"> Alexander Würz:</w:t>
      </w:r>
      <w:r>
        <w:tab/>
        <w:t xml:space="preserve">Oooo jungs schottillion cover </w:t>
      </w:r>
    </w:p>
    <w:p w14:paraId="414D7F3E" w14:textId="77777777" w:rsidR="002A4891" w:rsidRDefault="00127B45">
      <w:pPr>
        <w:ind w:left="3600" w:hanging="3600"/>
      </w:pPr>
      <w:r>
        <w:rPr>
          <w:i/>
        </w:rPr>
        <w:t>19:50</w:t>
      </w:r>
      <w:r>
        <w:t xml:space="preserve"> Maxi</w:t>
      </w:r>
      <w:r>
        <w:t>milian Margreiter:</w:t>
      </w:r>
      <w:r>
        <w:tab/>
        <w:t xml:space="preserve">Weil wir so schön sind </w:t>
      </w:r>
    </w:p>
    <w:p w14:paraId="551732C2" w14:textId="0A66D490" w:rsidR="002A4891" w:rsidRDefault="00127B45">
      <w:pPr>
        <w:ind w:left="3600" w:hanging="3600"/>
      </w:pPr>
      <w:r>
        <w:rPr>
          <w:i/>
        </w:rPr>
        <w:t>19:51</w:t>
      </w:r>
      <w:r>
        <w:t xml:space="preserve"> </w:t>
      </w:r>
      <w:dir w:val="ltr">
        <w:r>
          <w:t>Thomas Sundström</w:t>
        </w:r>
        <w:r>
          <w:t>‬</w:t>
        </w:r>
        <w:r>
          <w:t>:</w:t>
        </w:r>
        <w:r>
          <w:tab/>
          <w:t xml:space="preserve">top manager </w:t>
        </w:r>
      </w:dir>
    </w:p>
    <w:p w14:paraId="76031005" w14:textId="77777777" w:rsidR="002A4891" w:rsidRDefault="00127B45">
      <w:pPr>
        <w:ind w:left="3600" w:hanging="3600"/>
      </w:pPr>
      <w:r>
        <w:rPr>
          <w:i/>
        </w:rPr>
        <w:t>19:51</w:t>
      </w:r>
      <w:r>
        <w:t xml:space="preserve"> Alexander Würz:</w:t>
      </w:r>
      <w:r>
        <w:tab/>
        <w:t xml:space="preserve">#ichwillauchaufscover #eifersüchtig #hättemichsogardafürausgezogen </w:t>
      </w:r>
    </w:p>
    <w:p w14:paraId="6E8A7DF5" w14:textId="77777777" w:rsidR="002A4891" w:rsidRDefault="00127B45">
      <w:pPr>
        <w:ind w:left="3600" w:hanging="3600"/>
      </w:pPr>
      <w:r>
        <w:rPr>
          <w:i/>
        </w:rPr>
        <w:t>19:52</w:t>
      </w:r>
      <w:r>
        <w:t xml:space="preserve"> Maximilian Margreiter:</w:t>
      </w:r>
      <w:r>
        <w:tab/>
        <w:t xml:space="preserve">Haha </w:t>
      </w:r>
    </w:p>
    <w:p w14:paraId="520F20CE" w14:textId="77777777" w:rsidR="002A4891" w:rsidRDefault="00127B45">
      <w:pPr>
        <w:ind w:left="3600" w:hanging="3600"/>
      </w:pPr>
      <w:r>
        <w:rPr>
          <w:i/>
        </w:rPr>
        <w:t>19:54</w:t>
      </w:r>
      <w:r>
        <w:t xml:space="preserve"> Louis Springer:</w:t>
      </w:r>
      <w:r>
        <w:tab/>
        <w:t xml:space="preserve">Extremer Snob damals </w:t>
      </w:r>
    </w:p>
    <w:p w14:paraId="296A61F8" w14:textId="77777777" w:rsidR="002A4891" w:rsidRDefault="00127B45">
      <w:pPr>
        <w:ind w:left="3600" w:hanging="3600"/>
      </w:pPr>
      <w:r>
        <w:rPr>
          <w:i/>
        </w:rPr>
        <w:t>19:54</w:t>
      </w:r>
      <w:r>
        <w:t xml:space="preserve"> Louis Springer:</w:t>
      </w:r>
      <w:r>
        <w:tab/>
        <w:t xml:space="preserve">#Kerngruppeistschön </w:t>
      </w:r>
    </w:p>
    <w:p w14:paraId="713D267B" w14:textId="4E7A9547" w:rsidR="002A4891" w:rsidRDefault="00127B45">
      <w:pPr>
        <w:ind w:left="3600" w:hanging="3600"/>
      </w:pPr>
      <w:r>
        <w:rPr>
          <w:i/>
        </w:rPr>
        <w:t>19:55</w:t>
      </w:r>
      <w:r>
        <w:t xml:space="preserve"> </w:t>
      </w:r>
      <w:dir w:val="ltr">
        <w:r>
          <w:t>Thomas Sundström</w:t>
        </w:r>
        <w:r>
          <w:t>‬</w:t>
        </w:r>
        <w:r>
          <w:t>:</w:t>
        </w:r>
        <w:r>
          <w:tab/>
          <w:t xml:space="preserve">halb der snob der ich jez bin </w:t>
        </w:r>
      </w:dir>
    </w:p>
    <w:p w14:paraId="51FA3026" w14:textId="77777777" w:rsidR="002A4891" w:rsidRDefault="00127B45">
      <w:pPr>
        <w:ind w:left="3600" w:hanging="3600"/>
      </w:pPr>
      <w:r>
        <w:rPr>
          <w:i/>
        </w:rPr>
        <w:t>20:15</w:t>
      </w:r>
      <w:r>
        <w:t xml:space="preserve"> Emil Paiker:</w:t>
      </w:r>
      <w:r>
        <w:tab/>
        <w:t xml:space="preserve">Ich nicht drauf weil p Christoph mich hasst </w:t>
      </w:r>
    </w:p>
    <w:p w14:paraId="0615F833" w14:textId="77777777" w:rsidR="002A4891" w:rsidRDefault="00127B45">
      <w:pPr>
        <w:ind w:left="3600" w:hanging="3600"/>
      </w:pPr>
      <w:r>
        <w:rPr>
          <w:i/>
        </w:rPr>
        <w:t>20:19</w:t>
      </w:r>
      <w:r>
        <w:t xml:space="preserve"> Louis Springer:</w:t>
      </w:r>
      <w:r>
        <w:tab/>
        <w:t xml:space="preserve">Nuttensohn </w:t>
      </w:r>
    </w:p>
    <w:p w14:paraId="13DF8091" w14:textId="3A7567C3" w:rsidR="002A4891" w:rsidRDefault="00127B45">
      <w:pPr>
        <w:ind w:left="3600" w:hanging="3600"/>
      </w:pPr>
      <w:r>
        <w:rPr>
          <w:i/>
        </w:rPr>
        <w:t>20:20</w:t>
      </w:r>
      <w:r>
        <w:t xml:space="preserve"> </w:t>
      </w:r>
      <w:dir w:val="ltr">
        <w:r>
          <w:t>Thomas Sundström</w:t>
        </w:r>
        <w:r>
          <w:t>‬</w:t>
        </w:r>
        <w:r>
          <w:t>:</w:t>
        </w:r>
        <w:r>
          <w:tab/>
          <w:t xml:space="preserve">und mich liebt er... </w:t>
        </w:r>
      </w:dir>
    </w:p>
    <w:p w14:paraId="0053EB75" w14:textId="77777777" w:rsidR="002A4891" w:rsidRDefault="00127B45">
      <w:pPr>
        <w:ind w:left="3600" w:hanging="3600"/>
      </w:pPr>
      <w:r>
        <w:rPr>
          <w:i/>
        </w:rPr>
        <w:t>20:20</w:t>
      </w:r>
      <w:r>
        <w:t xml:space="preserve"> Alexander Würz:</w:t>
      </w:r>
      <w:r>
        <w:tab/>
        <w:t xml:space="preserve">Euch kennt er immerhin... </w:t>
      </w:r>
    </w:p>
    <w:p w14:paraId="2E7CA47F" w14:textId="77777777" w:rsidR="002A4891" w:rsidRDefault="00127B45">
      <w:pPr>
        <w:ind w:left="3600" w:hanging="3600"/>
      </w:pPr>
      <w:r>
        <w:rPr>
          <w:i/>
        </w:rPr>
        <w:t>20:21</w:t>
      </w:r>
      <w:r>
        <w:t xml:space="preserve"> Emil Paiker:</w:t>
      </w:r>
      <w:r>
        <w:tab/>
        <w:t xml:space="preserve">Gleich und gleich </w:t>
      </w:r>
    </w:p>
    <w:p w14:paraId="7EBF706E" w14:textId="77777777" w:rsidR="002A4891" w:rsidRDefault="00127B45">
      <w:pPr>
        <w:ind w:left="3600" w:hanging="3600"/>
      </w:pPr>
      <w:r>
        <w:rPr>
          <w:i/>
        </w:rPr>
        <w:t>20:41</w:t>
      </w:r>
      <w:r>
        <w:t xml:space="preserve"> Julian Möhlen:</w:t>
      </w:r>
      <w:r>
        <w:tab/>
        <w:t xml:space="preserve">Ahoi. Bin wieder im Lande. Was passiert so am Donnerstag Abend? </w:t>
      </w:r>
    </w:p>
    <w:p w14:paraId="11492174" w14:textId="77777777" w:rsidR="002A4891" w:rsidRDefault="00127B45">
      <w:pPr>
        <w:ind w:left="3600" w:hanging="3600"/>
      </w:pPr>
      <w:r>
        <w:rPr>
          <w:i/>
        </w:rPr>
        <w:t>20:53</w:t>
      </w:r>
      <w:r>
        <w:t xml:space="preserve"> Louis Springer:</w:t>
      </w:r>
      <w:r>
        <w:tab/>
        <w:t xml:space="preserve">Nicht Donnerstag, Mittwoch! </w:t>
      </w:r>
    </w:p>
    <w:p w14:paraId="3D950B6C" w14:textId="77777777" w:rsidR="002A4891" w:rsidRDefault="00127B45">
      <w:pPr>
        <w:ind w:left="3600" w:hanging="3600"/>
      </w:pPr>
      <w:r>
        <w:rPr>
          <w:i/>
        </w:rPr>
        <w:t>20:53</w:t>
      </w:r>
      <w:r>
        <w:t xml:space="preserve"> Maximilian Margreiter:</w:t>
      </w:r>
      <w:r>
        <w:tab/>
        <w:t>U4 Eskal</w:t>
      </w:r>
      <w:r>
        <w:t xml:space="preserve">ation!!!!!!' </w:t>
      </w:r>
    </w:p>
    <w:p w14:paraId="19E4157D" w14:textId="77777777" w:rsidR="002A4891" w:rsidRDefault="00127B45">
      <w:pPr>
        <w:ind w:left="3600" w:hanging="3600"/>
      </w:pPr>
      <w:r>
        <w:rPr>
          <w:i/>
        </w:rPr>
        <w:t>20:56</w:t>
      </w:r>
      <w:r>
        <w:t xml:space="preserve"> Benni Gröhs:</w:t>
      </w:r>
      <w:r>
        <w:tab/>
        <w:t xml:space="preserve">Ööööhhh! </w:t>
      </w:r>
    </w:p>
    <w:p w14:paraId="5E191B6C" w14:textId="77777777" w:rsidR="002A4891" w:rsidRDefault="00127B45">
      <w:pPr>
        <w:ind w:left="3600" w:hanging="3600"/>
      </w:pPr>
      <w:r>
        <w:rPr>
          <w:i/>
        </w:rPr>
        <w:t>20:56</w:t>
      </w:r>
      <w:r>
        <w:t xml:space="preserve"> Julian Möhlen:</w:t>
      </w:r>
      <w:r>
        <w:tab/>
        <w:t xml:space="preserve">Oha! Ich bin in Theater morgen mit Familie und muss Donnerstag Morgen dir sein, aaaaber vielleicht muss ein Yolo sein...! </w:t>
      </w:r>
    </w:p>
    <w:p w14:paraId="043DF539" w14:textId="24CD0874" w:rsidR="002A4891" w:rsidRDefault="00127B45">
      <w:pPr>
        <w:ind w:left="3600" w:hanging="3600"/>
      </w:pPr>
      <w:r>
        <w:rPr>
          <w:i/>
        </w:rPr>
        <w:t>20:56</w:t>
      </w:r>
      <w:r>
        <w:t xml:space="preserve"> </w:t>
      </w:r>
      <w:dir w:val="ltr">
        <w:r>
          <w:t>Thomas Sundström</w:t>
        </w:r>
        <w:r>
          <w:t>‬</w:t>
        </w:r>
        <w:r>
          <w:t>:</w:t>
        </w:r>
        <w:r>
          <w:tab/>
          <w:t xml:space="preserve">ghghghghghghg </w:t>
        </w:r>
      </w:dir>
    </w:p>
    <w:p w14:paraId="57F55044" w14:textId="77777777" w:rsidR="002A4891" w:rsidRDefault="00127B45">
      <w:pPr>
        <w:ind w:left="3600" w:hanging="3600"/>
      </w:pPr>
      <w:r>
        <w:rPr>
          <w:i/>
        </w:rPr>
        <w:t>20:57</w:t>
      </w:r>
      <w:r>
        <w:t xml:space="preserve"> Benni Gröhs:</w:t>
      </w:r>
      <w:r>
        <w:tab/>
        <w:t>Ach Julia</w:t>
      </w:r>
      <w:r>
        <w:t>n</w:t>
      </w:r>
      <w:r>
        <w:t>😒</w:t>
      </w:r>
      <w:r>
        <w:t xml:space="preserve"> du wirst auch alt! </w:t>
      </w:r>
    </w:p>
    <w:p w14:paraId="79152242" w14:textId="77777777" w:rsidR="002A4891" w:rsidRDefault="00127B45">
      <w:pPr>
        <w:ind w:left="3600" w:hanging="3600"/>
      </w:pPr>
      <w:r>
        <w:rPr>
          <w:i/>
        </w:rPr>
        <w:t>20:57</w:t>
      </w:r>
      <w:r>
        <w:t xml:space="preserve"> Louis Springer:</w:t>
      </w:r>
      <w:r>
        <w:tab/>
        <w:t xml:space="preserve">Yolo! Schlafen kannst du mit 80! </w:t>
      </w:r>
    </w:p>
    <w:p w14:paraId="3AD02AD9" w14:textId="77777777" w:rsidR="002A4891" w:rsidRDefault="00127B45">
      <w:pPr>
        <w:ind w:left="3600" w:hanging="3600"/>
      </w:pPr>
      <w:r>
        <w:rPr>
          <w:i/>
        </w:rPr>
        <w:t>20:57</w:t>
      </w:r>
      <w:r>
        <w:t xml:space="preserve"> Julian Möhlen:</w:t>
      </w:r>
      <w:r>
        <w:tab/>
        <w:t xml:space="preserve">*fit </w:t>
      </w:r>
    </w:p>
    <w:p w14:paraId="5F089DD2" w14:textId="77777777" w:rsidR="002A4891" w:rsidRDefault="00127B45">
      <w:pPr>
        <w:ind w:left="3600" w:hanging="3600"/>
      </w:pPr>
      <w:r>
        <w:rPr>
          <w:i/>
        </w:rPr>
        <w:t>20:57</w:t>
      </w:r>
      <w:r>
        <w:t xml:space="preserve"> Julian Möhlen:</w:t>
      </w:r>
      <w:r>
        <w:tab/>
        <w:t xml:space="preserve">Stimmt. </w:t>
      </w:r>
    </w:p>
    <w:p w14:paraId="689B7D12" w14:textId="77777777" w:rsidR="002A4891" w:rsidRDefault="00127B45">
      <w:pPr>
        <w:ind w:left="3600" w:hanging="3600"/>
      </w:pPr>
      <w:r>
        <w:rPr>
          <w:i/>
        </w:rPr>
        <w:t>20:57</w:t>
      </w:r>
      <w:r>
        <w:t xml:space="preserve"> Maximilian Margreiter:</w:t>
      </w:r>
      <w:r>
        <w:tab/>
        <w:t xml:space="preserve">Ööööhhhh </w:t>
      </w:r>
    </w:p>
    <w:p w14:paraId="3019F814" w14:textId="77777777" w:rsidR="002A4891" w:rsidRDefault="00127B45">
      <w:pPr>
        <w:ind w:left="3600" w:hanging="3600"/>
      </w:pPr>
      <w:r>
        <w:rPr>
          <w:i/>
        </w:rPr>
        <w:t>20:57</w:t>
      </w:r>
      <w:r>
        <w:t xml:space="preserve"> Louis Springer:</w:t>
      </w:r>
      <w:r>
        <w:tab/>
        <w:t xml:space="preserve">KG Eskalation ! </w:t>
      </w:r>
    </w:p>
    <w:p w14:paraId="6F4ED740" w14:textId="77777777" w:rsidR="002A4891" w:rsidRDefault="00127B45">
      <w:pPr>
        <w:ind w:left="3600" w:hanging="3600"/>
      </w:pPr>
      <w:r>
        <w:rPr>
          <w:i/>
        </w:rPr>
        <w:t>20:57</w:t>
      </w:r>
      <w:r>
        <w:t xml:space="preserve"> Louis Springer:</w:t>
      </w:r>
      <w:r>
        <w:tab/>
        <w:t xml:space="preserve">Bis auf Thommi... </w:t>
      </w:r>
    </w:p>
    <w:p w14:paraId="3EA4B719" w14:textId="77777777" w:rsidR="002A4891" w:rsidRDefault="00127B45">
      <w:pPr>
        <w:ind w:left="3600" w:hanging="3600"/>
      </w:pPr>
      <w:r>
        <w:rPr>
          <w:i/>
        </w:rPr>
        <w:t>20:57</w:t>
      </w:r>
      <w:r>
        <w:t xml:space="preserve"> Louis Springer:</w:t>
      </w:r>
      <w:r>
        <w:tab/>
        <w:t xml:space="preserve">Haha </w:t>
      </w:r>
    </w:p>
    <w:p w14:paraId="501115DE" w14:textId="77777777" w:rsidR="002A4891" w:rsidRDefault="00127B45">
      <w:pPr>
        <w:jc w:val="center"/>
      </w:pPr>
      <w:r>
        <w:t>18.03.2015</w:t>
      </w:r>
    </w:p>
    <w:p w14:paraId="3A80D30B" w14:textId="77777777" w:rsidR="002A4891" w:rsidRDefault="00127B45">
      <w:pPr>
        <w:ind w:left="3600" w:hanging="3600"/>
      </w:pPr>
      <w:r>
        <w:rPr>
          <w:i/>
        </w:rPr>
        <w:t>12:05</w:t>
      </w:r>
      <w:r>
        <w:t xml:space="preserve"> Maximilian Margreiter:</w:t>
      </w:r>
      <w:r>
        <w:tab/>
        <w:t xml:space="preserve">Fuck unnötigstes Seminar aller Zeiten grade gehabt der Mensch hat eine stunden über inception geredet anstatt über blumenberg was interessant gewesen wäre </w:t>
      </w:r>
    </w:p>
    <w:p w14:paraId="7B2D2E53" w14:textId="77777777" w:rsidR="002A4891" w:rsidRDefault="00127B45">
      <w:pPr>
        <w:ind w:left="3600" w:hanging="3600"/>
      </w:pPr>
      <w:r>
        <w:rPr>
          <w:i/>
        </w:rPr>
        <w:t>15:27</w:t>
      </w:r>
      <w:r>
        <w:t xml:space="preserve"> Louis Springer:</w:t>
      </w:r>
      <w:r>
        <w:tab/>
        <w:t>Wann geht'</w:t>
      </w:r>
      <w:r>
        <w:t xml:space="preserve">s heute los? Muss bzgl U4 leider passen, bin einfach zu verkühlt...bei einer kurzen Barrunde/Billard wäre ich aber dabei! </w:t>
      </w:r>
    </w:p>
    <w:p w14:paraId="0F57247C" w14:textId="77777777" w:rsidR="002A4891" w:rsidRDefault="00127B45">
      <w:pPr>
        <w:ind w:left="3600" w:hanging="3600"/>
      </w:pPr>
      <w:r>
        <w:rPr>
          <w:i/>
        </w:rPr>
        <w:t>22:44</w:t>
      </w:r>
      <w:r>
        <w:t xml:space="preserve"> Benni Gröhs:</w:t>
      </w:r>
      <w:r>
        <w:tab/>
        <w:t xml:space="preserve">Wer ist jetzt dabei??? Die KG schwächelt!!!! </w:t>
      </w:r>
    </w:p>
    <w:p w14:paraId="1D1F661E" w14:textId="77777777" w:rsidR="002A4891" w:rsidRDefault="00127B45">
      <w:pPr>
        <w:ind w:left="3600" w:hanging="3600"/>
      </w:pPr>
      <w:r>
        <w:rPr>
          <w:i/>
        </w:rPr>
        <w:t>23:34</w:t>
      </w:r>
      <w:r>
        <w:t xml:space="preserve"> Julian Möhlen:</w:t>
      </w:r>
      <w:r>
        <w:tab/>
        <w:t xml:space="preserve">Na, leider muss morgen um acht wieder raus ins </w:t>
      </w:r>
      <w:r>
        <w:t xml:space="preserve">Leben frisch und frisiert! </w:t>
      </w:r>
    </w:p>
    <w:p w14:paraId="589D41CC" w14:textId="77777777" w:rsidR="002A4891" w:rsidRDefault="00127B45">
      <w:pPr>
        <w:ind w:left="3600" w:hanging="3600"/>
      </w:pPr>
      <w:r>
        <w:rPr>
          <w:i/>
        </w:rPr>
        <w:t>23:35</w:t>
      </w:r>
      <w:r>
        <w:t xml:space="preserve"> Emil Paiker:</w:t>
      </w:r>
      <w:r>
        <w:tab/>
        <w:t xml:space="preserve">Ich bin wie gesagt noch am auskurieren meiner verkühlung, sorry nochmal. </w:t>
      </w:r>
    </w:p>
    <w:p w14:paraId="23F21217" w14:textId="77777777" w:rsidR="002A4891" w:rsidRDefault="00127B45">
      <w:pPr>
        <w:ind w:left="3600" w:hanging="3600"/>
      </w:pPr>
      <w:r>
        <w:rPr>
          <w:i/>
        </w:rPr>
        <w:t>23:36</w:t>
      </w:r>
      <w:r>
        <w:t xml:space="preserve"> Louis Springer:</w:t>
      </w:r>
      <w:r>
        <w:tab/>
        <w:t xml:space="preserve">extremer Fail ey </w:t>
      </w:r>
    </w:p>
    <w:p w14:paraId="18ACD42D" w14:textId="77777777" w:rsidR="002A4891" w:rsidRDefault="00127B45">
      <w:pPr>
        <w:ind w:left="3600" w:hanging="3600"/>
      </w:pPr>
      <w:r>
        <w:rPr>
          <w:i/>
        </w:rPr>
        <w:t>23:37</w:t>
      </w:r>
      <w:r>
        <w:t xml:space="preserve"> Julian Möhlen:</w:t>
      </w:r>
      <w:r>
        <w:tab/>
        <w:t xml:space="preserve">:D Es wird bald gebührend nachgeholt! </w:t>
      </w:r>
    </w:p>
    <w:p w14:paraId="39547154" w14:textId="77777777" w:rsidR="002A4891" w:rsidRDefault="00127B45">
      <w:pPr>
        <w:jc w:val="center"/>
      </w:pPr>
      <w:r>
        <w:t>19.03.2015</w:t>
      </w:r>
    </w:p>
    <w:p w14:paraId="778C7915" w14:textId="77777777" w:rsidR="002A4891" w:rsidRDefault="00127B45">
      <w:pPr>
        <w:ind w:left="3600" w:hanging="3600"/>
      </w:pPr>
      <w:r>
        <w:rPr>
          <w:i/>
        </w:rPr>
        <w:t>00:06</w:t>
      </w:r>
      <w:r>
        <w:t xml:space="preserve"> Benni Gröhs:</w:t>
      </w:r>
      <w:r>
        <w:tab/>
      </w:r>
      <w:r>
        <w:t xml:space="preserve">Oh maaaaaannnn! </w:t>
      </w:r>
    </w:p>
    <w:p w14:paraId="630E051A" w14:textId="77777777" w:rsidR="002A4891" w:rsidRDefault="00127B45">
      <w:pPr>
        <w:ind w:left="3600" w:hanging="3600"/>
      </w:pPr>
      <w:r>
        <w:rPr>
          <w:i/>
        </w:rPr>
        <w:t>00:07</w:t>
      </w:r>
      <w:r>
        <w:t xml:space="preserve"> Emil Paiker:</w:t>
      </w:r>
      <w:r>
        <w:tab/>
        <w:t xml:space="preserve">:(( </w:t>
      </w:r>
    </w:p>
    <w:p w14:paraId="2BE694A2" w14:textId="77777777" w:rsidR="002A4891" w:rsidRDefault="00127B45">
      <w:pPr>
        <w:ind w:left="3600" w:hanging="3600"/>
      </w:pPr>
      <w:r>
        <w:rPr>
          <w:i/>
        </w:rPr>
        <w:t>00:07</w:t>
      </w:r>
      <w:r>
        <w:t xml:space="preserve"> Emil Paiker:</w:t>
      </w:r>
      <w:r>
        <w:tab/>
        <w:t xml:space="preserve">N7 </w:t>
      </w:r>
    </w:p>
    <w:p w14:paraId="47E0CAB1" w14:textId="77777777" w:rsidR="002A4891" w:rsidRDefault="00127B45">
      <w:pPr>
        <w:ind w:left="3600" w:hanging="3600"/>
      </w:pPr>
      <w:r>
        <w:rPr>
          <w:i/>
        </w:rPr>
        <w:t>00:07</w:t>
      </w:r>
      <w:r>
        <w:t xml:space="preserve"> Emil Paiker:</w:t>
      </w:r>
      <w:r>
        <w:tab/>
        <w:t xml:space="preserve">8 </w:t>
      </w:r>
    </w:p>
    <w:p w14:paraId="15CCB8DA" w14:textId="77777777" w:rsidR="002A4891" w:rsidRDefault="00127B45">
      <w:pPr>
        <w:ind w:left="3600" w:hanging="3600"/>
      </w:pPr>
      <w:r>
        <w:rPr>
          <w:i/>
        </w:rPr>
        <w:t>00:07</w:t>
      </w:r>
      <w:r>
        <w:t xml:space="preserve"> Benni Gröhs:</w:t>
      </w:r>
      <w:r>
        <w:tab/>
        <w:t xml:space="preserve">Hahaha ölöllhhhh! Der Enil hat sich verschrieben!!!! </w:t>
      </w:r>
    </w:p>
    <w:p w14:paraId="69DC40C9" w14:textId="2AD0C884" w:rsidR="002A4891" w:rsidRDefault="00127B45">
      <w:pPr>
        <w:ind w:left="3600" w:hanging="3600"/>
      </w:pPr>
      <w:r>
        <w:rPr>
          <w:i/>
        </w:rPr>
        <w:t>00:08</w:t>
      </w:r>
      <w:r>
        <w:t xml:space="preserve"> </w:t>
      </w:r>
      <w:dir w:val="ltr">
        <w:r>
          <w:t>Thomas Sundström</w:t>
        </w:r>
        <w:r>
          <w:t>‬</w:t>
        </w:r>
        <w:r>
          <w:t>:</w:t>
        </w:r>
        <w:r>
          <w:tab/>
          <w:t xml:space="preserve">der benni is fett wie frittenfett </w:t>
        </w:r>
      </w:dir>
    </w:p>
    <w:p w14:paraId="41AE44B3" w14:textId="77777777" w:rsidR="002A4891" w:rsidRDefault="00127B45">
      <w:pPr>
        <w:ind w:left="3600" w:hanging="3600"/>
      </w:pPr>
      <w:r>
        <w:rPr>
          <w:i/>
        </w:rPr>
        <w:t>00:09</w:t>
      </w:r>
      <w:r>
        <w:t xml:space="preserve"> Emil Paiker:</w:t>
      </w:r>
      <w:r>
        <w:tab/>
        <w:t xml:space="preserve">Eeeeeeniiiihllll </w:t>
      </w:r>
    </w:p>
    <w:p w14:paraId="558E4D29" w14:textId="77777777" w:rsidR="002A4891" w:rsidRDefault="00127B45">
      <w:pPr>
        <w:ind w:left="3600" w:hanging="3600"/>
      </w:pPr>
      <w:r>
        <w:rPr>
          <w:i/>
        </w:rPr>
        <w:t>00:09</w:t>
      </w:r>
      <w:r>
        <w:t xml:space="preserve"> Louis Springer:</w:t>
      </w:r>
      <w:r>
        <w:tab/>
        <w:t xml:space="preserve">Extrem kreativer Vergleich oida </w:t>
      </w:r>
    </w:p>
    <w:p w14:paraId="4F32F855" w14:textId="77777777" w:rsidR="002A4891" w:rsidRDefault="00127B45">
      <w:pPr>
        <w:ind w:left="3600" w:hanging="3600"/>
      </w:pPr>
      <w:r>
        <w:rPr>
          <w:i/>
        </w:rPr>
        <w:t>00:09</w:t>
      </w:r>
      <w:r>
        <w:t xml:space="preserve"> Louis Springer:</w:t>
      </w:r>
      <w:r>
        <w:tab/>
        <w:t xml:space="preserve">Gute Nacht, Burschen! </w:t>
      </w:r>
    </w:p>
    <w:p w14:paraId="716DB7EE" w14:textId="77777777" w:rsidR="002A4891" w:rsidRDefault="00127B45">
      <w:pPr>
        <w:ind w:left="3600" w:hanging="3600"/>
      </w:pPr>
      <w:r>
        <w:rPr>
          <w:i/>
        </w:rPr>
        <w:t>01:16</w:t>
      </w:r>
      <w:r>
        <w:t xml:space="preserve"> Benni Gröhs:</w:t>
      </w:r>
      <w:r>
        <w:tab/>
        <w:t xml:space="preserve">Haha Eeeenil!!! </w:t>
      </w:r>
    </w:p>
    <w:p w14:paraId="19362A9C" w14:textId="46391129" w:rsidR="002A4891" w:rsidRDefault="00127B45">
      <w:pPr>
        <w:ind w:left="3600" w:hanging="3600"/>
      </w:pPr>
      <w:r>
        <w:rPr>
          <w:i/>
        </w:rPr>
        <w:t>02:17</w:t>
      </w:r>
      <w:r>
        <w:t xml:space="preserve"> </w:t>
      </w:r>
      <w:dir w:val="ltr">
        <w:r>
          <w:t>Thomas Sundström</w:t>
        </w:r>
        <w:r>
          <w:t>‬</w:t>
        </w:r>
        <w:r>
          <w:t>:</w:t>
        </w:r>
        <w:r>
          <w:tab/>
          <w:t xml:space="preserve">unser neuer türke im bunde. </w:t>
        </w:r>
      </w:dir>
    </w:p>
    <w:p w14:paraId="4E0D73F8" w14:textId="77777777" w:rsidR="002A4891" w:rsidRDefault="00127B45">
      <w:pPr>
        <w:ind w:left="3600" w:hanging="3600"/>
      </w:pPr>
      <w:r>
        <w:rPr>
          <w:i/>
        </w:rPr>
        <w:t>06:26</w:t>
      </w:r>
      <w:r>
        <w:t xml:space="preserve"> Jakob Ortel:</w:t>
      </w:r>
      <w:r>
        <w:tab/>
        <w:t>Meine Eltern sind am Wochenende in Seebenstei</w:t>
      </w:r>
      <w:r>
        <w:t xml:space="preserve">n, also Samstag gemeinsames Abendessen bei mir? Partnerinnen sind auch herzlich eingeladen (#louis! ##benni). </w:t>
      </w:r>
    </w:p>
    <w:p w14:paraId="7526CE00" w14:textId="77777777" w:rsidR="002A4891" w:rsidRDefault="00127B45">
      <w:pPr>
        <w:ind w:left="3600" w:hanging="3600"/>
      </w:pPr>
      <w:r>
        <w:rPr>
          <w:i/>
        </w:rPr>
        <w:t>08:15</w:t>
      </w:r>
      <w:r>
        <w:t xml:space="preserve"> Louis Springer:</w:t>
      </w:r>
      <w:r>
        <w:tab/>
        <w:t xml:space="preserve">Warum bist du um 6:26 schon wach??? </w:t>
      </w:r>
    </w:p>
    <w:p w14:paraId="6CB9DF31" w14:textId="77777777" w:rsidR="002A4891" w:rsidRDefault="00127B45">
      <w:pPr>
        <w:ind w:left="3600" w:hanging="3600"/>
      </w:pPr>
      <w:r>
        <w:rPr>
          <w:i/>
        </w:rPr>
        <w:t>09:07</w:t>
      </w:r>
      <w:r>
        <w:t xml:space="preserve"> Julian Möhlen:</w:t>
      </w:r>
      <w:r>
        <w:tab/>
        <w:t xml:space="preserve">Noch, Louis, noch... </w:t>
      </w:r>
    </w:p>
    <w:p w14:paraId="31B44B1F" w14:textId="77777777" w:rsidR="002A4891" w:rsidRDefault="00127B45">
      <w:pPr>
        <w:ind w:left="3600" w:hanging="3600"/>
      </w:pPr>
      <w:r>
        <w:rPr>
          <w:i/>
        </w:rPr>
        <w:t>14:57</w:t>
      </w:r>
      <w:r>
        <w:t xml:space="preserve"> Alexander Würz:</w:t>
      </w:r>
      <w:r>
        <w:tab/>
        <w:t>Auf der wu arbeiten w</w:t>
      </w:r>
      <w:r>
        <w:t xml:space="preserve">irklich nur faule hurenkinder. </w:t>
      </w:r>
    </w:p>
    <w:p w14:paraId="6CB2A286" w14:textId="77777777" w:rsidR="002A4891" w:rsidRDefault="00127B45">
      <w:pPr>
        <w:ind w:left="3600" w:hanging="3600"/>
      </w:pPr>
      <w:r>
        <w:rPr>
          <w:i/>
        </w:rPr>
        <w:t>14:58</w:t>
      </w:r>
      <w:r>
        <w:t xml:space="preserve"> Maximilian Margreiter:</w:t>
      </w:r>
      <w:r>
        <w:tab/>
        <w:t xml:space="preserve">Haha Wahrheit </w:t>
      </w:r>
    </w:p>
    <w:p w14:paraId="1C11ECB6" w14:textId="77777777" w:rsidR="002A4891" w:rsidRDefault="00127B45">
      <w:pPr>
        <w:ind w:left="3600" w:hanging="3600"/>
      </w:pPr>
      <w:r>
        <w:rPr>
          <w:i/>
        </w:rPr>
        <w:t>15:01</w:t>
      </w:r>
      <w:r>
        <w:t xml:space="preserve"> Alexander Würz:</w:t>
      </w:r>
      <w:r>
        <w:tab/>
        <w:t xml:space="preserve">"Sie DÜRFEN uns ein email schreiben, und wir werden es SOGAR beantworten, ABER dieses ANGEBOT gibt es nur EINMAL während ihrs studiums..." </w:t>
      </w:r>
    </w:p>
    <w:p w14:paraId="76B2C9AC" w14:textId="77777777" w:rsidR="002A4891" w:rsidRDefault="00127B45">
      <w:pPr>
        <w:ind w:left="3600" w:hanging="3600"/>
      </w:pPr>
      <w:r>
        <w:rPr>
          <w:i/>
        </w:rPr>
        <w:t>15:02</w:t>
      </w:r>
      <w:r>
        <w:t xml:space="preserve"> Alexander Wü</w:t>
      </w:r>
      <w:r>
        <w:t>rz:</w:t>
      </w:r>
      <w:r>
        <w:tab/>
        <w:t xml:space="preserve">Ich glaub ich hab mich verhört </w:t>
      </w:r>
    </w:p>
    <w:p w14:paraId="43EFB73B" w14:textId="37778D73" w:rsidR="002A4891" w:rsidRDefault="00127B45">
      <w:pPr>
        <w:ind w:left="3600" w:hanging="3600"/>
      </w:pPr>
      <w:r>
        <w:rPr>
          <w:i/>
        </w:rPr>
        <w:t>17:25</w:t>
      </w:r>
      <w:r>
        <w:t xml:space="preserve"> </w:t>
      </w:r>
      <w:dir w:val="ltr">
        <w:r>
          <w:t>Thomas Sundström</w:t>
        </w:r>
        <w:r>
          <w:t>‬</w:t>
        </w:r>
        <w:r>
          <w:t>:</w:t>
        </w:r>
        <w:r>
          <w:tab/>
          <w:t xml:space="preserve">genau 100 yesss </w:t>
        </w:r>
      </w:dir>
    </w:p>
    <w:p w14:paraId="5E553410" w14:textId="77777777" w:rsidR="002A4891" w:rsidRDefault="00127B45">
      <w:pPr>
        <w:ind w:left="3600" w:hanging="3600"/>
      </w:pPr>
      <w:r>
        <w:rPr>
          <w:i/>
        </w:rPr>
        <w:t>17:30</w:t>
      </w:r>
      <w:r>
        <w:t xml:space="preserve"> Emil Paiker:</w:t>
      </w:r>
      <w:r>
        <w:tab/>
        <w:t xml:space="preserve">Lol </w:t>
      </w:r>
    </w:p>
    <w:p w14:paraId="05BB3DA8" w14:textId="77777777" w:rsidR="002A4891" w:rsidRDefault="00127B45">
      <w:pPr>
        <w:ind w:left="3600" w:hanging="3600"/>
      </w:pPr>
      <w:r>
        <w:rPr>
          <w:i/>
        </w:rPr>
        <w:t>19:39</w:t>
      </w:r>
      <w:r>
        <w:t xml:space="preserve"> Emil Paiker:</w:t>
      </w:r>
      <w:r>
        <w:tab/>
        <w:t>Leute morgen und Samstag hat billa minus 25% auf Bier, ich find wir sollten Jakobs Einladung annehmen (va nicht ignorieren) und Samsta</w:t>
      </w:r>
      <w:r>
        <w:t xml:space="preserve">g bei ihm ein essen machen! Was ist looooos? </w:t>
      </w:r>
    </w:p>
    <w:p w14:paraId="7B390276" w14:textId="77777777" w:rsidR="002A4891" w:rsidRDefault="00127B45">
      <w:pPr>
        <w:ind w:left="3600" w:hanging="3600"/>
      </w:pPr>
      <w:r>
        <w:rPr>
          <w:i/>
        </w:rPr>
        <w:t>19:40</w:t>
      </w:r>
      <w:r>
        <w:t xml:space="preserve"> Maximilian Margreiter:</w:t>
      </w:r>
      <w:r>
        <w:tab/>
        <w:t xml:space="preserve">Ööööhhhh sehr Dafürhalten </w:t>
      </w:r>
    </w:p>
    <w:p w14:paraId="55205E0E" w14:textId="6FB68E9A" w:rsidR="002A4891" w:rsidRDefault="00127B45">
      <w:pPr>
        <w:ind w:left="3600" w:hanging="3600"/>
      </w:pPr>
      <w:r>
        <w:rPr>
          <w:i/>
        </w:rPr>
        <w:t>19:40</w:t>
      </w:r>
      <w:r>
        <w:t xml:space="preserve"> </w:t>
      </w:r>
      <w:dir w:val="ltr">
        <w:r>
          <w:t>Thomas Sundström</w:t>
        </w:r>
        <w:r>
          <w:t>‬</w:t>
        </w:r>
        <w:r>
          <w:t>:</w:t>
        </w:r>
        <w:r>
          <w:tab/>
          <w:t xml:space="preserve">deutsch können die philosophen halt net </w:t>
        </w:r>
      </w:dir>
    </w:p>
    <w:p w14:paraId="55C51C39" w14:textId="77777777" w:rsidR="002A4891" w:rsidRDefault="00127B45">
      <w:pPr>
        <w:ind w:left="3600" w:hanging="3600"/>
      </w:pPr>
      <w:r>
        <w:rPr>
          <w:i/>
        </w:rPr>
        <w:t>19:40</w:t>
      </w:r>
      <w:r>
        <w:t xml:space="preserve"> Maximilian Margreiter:</w:t>
      </w:r>
      <w:r>
        <w:tab/>
        <w:t xml:space="preserve">Haha nein Handy schreibt immer irgendwas </w:t>
      </w:r>
    </w:p>
    <w:p w14:paraId="05D88815" w14:textId="77777777" w:rsidR="002A4891" w:rsidRDefault="00127B45">
      <w:pPr>
        <w:ind w:left="3600" w:hanging="3600"/>
      </w:pPr>
      <w:r>
        <w:rPr>
          <w:i/>
        </w:rPr>
        <w:t>19:52</w:t>
      </w:r>
      <w:r>
        <w:t xml:space="preserve"> Alexander Würz:</w:t>
      </w:r>
      <w:r>
        <w:tab/>
        <w:t xml:space="preserve">Sa is zehetbauer/edlinger fest, geht da jmd von eich hin? </w:t>
      </w:r>
    </w:p>
    <w:p w14:paraId="5EE94B25" w14:textId="77777777" w:rsidR="002A4891" w:rsidRDefault="00127B45">
      <w:pPr>
        <w:ind w:left="3600" w:hanging="3600"/>
      </w:pPr>
      <w:r>
        <w:rPr>
          <w:i/>
        </w:rPr>
        <w:t>20:24</w:t>
      </w:r>
      <w:r>
        <w:t xml:space="preserve"> Emil Paiker:</w:t>
      </w:r>
      <w:r>
        <w:tab/>
        <w:t xml:space="preserve">Nein wtf </w:t>
      </w:r>
    </w:p>
    <w:p w14:paraId="36F4A927" w14:textId="77777777" w:rsidR="002A4891" w:rsidRDefault="00127B45">
      <w:pPr>
        <w:ind w:left="3600" w:hanging="3600"/>
      </w:pPr>
      <w:r>
        <w:rPr>
          <w:i/>
        </w:rPr>
        <w:t>20:25</w:t>
      </w:r>
      <w:r>
        <w:t xml:space="preserve"> Emil Paiker:</w:t>
      </w:r>
      <w:r>
        <w:tab/>
        <w:t xml:space="preserve">Ok also sind jetzt nur maxi und ich motiviert für Samstag oder was ist los? </w:t>
      </w:r>
    </w:p>
    <w:p w14:paraId="630A076C" w14:textId="77777777" w:rsidR="002A4891" w:rsidRDefault="00127B45">
      <w:pPr>
        <w:ind w:left="3600" w:hanging="3600"/>
      </w:pPr>
      <w:r>
        <w:rPr>
          <w:i/>
        </w:rPr>
        <w:t>20:25</w:t>
      </w:r>
      <w:r>
        <w:t xml:space="preserve"> Maximilian Margreiter:</w:t>
      </w:r>
      <w:r>
        <w:tab/>
        <w:t xml:space="preserve">Ja was ist los </w:t>
      </w:r>
    </w:p>
    <w:p w14:paraId="12CB944D" w14:textId="77777777" w:rsidR="002A4891" w:rsidRDefault="00127B45">
      <w:pPr>
        <w:ind w:left="3600" w:hanging="3600"/>
      </w:pPr>
      <w:r>
        <w:rPr>
          <w:i/>
        </w:rPr>
        <w:t>20:25</w:t>
      </w:r>
      <w:r>
        <w:t xml:space="preserve"> Louis Springer:</w:t>
      </w:r>
      <w:r>
        <w:tab/>
        <w:t xml:space="preserve">Bin dabei </w:t>
      </w:r>
    </w:p>
    <w:p w14:paraId="27050E30" w14:textId="77777777" w:rsidR="002A4891" w:rsidRDefault="00127B45">
      <w:pPr>
        <w:ind w:left="3600" w:hanging="3600"/>
      </w:pPr>
      <w:r>
        <w:rPr>
          <w:i/>
        </w:rPr>
        <w:t>20:26</w:t>
      </w:r>
      <w:r>
        <w:t xml:space="preserve"> Jakob Ortel:</w:t>
      </w:r>
      <w:r>
        <w:tab/>
        <w:t xml:space="preserve">Essen, trinken, Musik, gemütlich, kerngruppenabend, </w:t>
      </w:r>
    </w:p>
    <w:p w14:paraId="07FE1478" w14:textId="77777777" w:rsidR="002A4891" w:rsidRDefault="00127B45">
      <w:pPr>
        <w:ind w:left="3600" w:hanging="3600"/>
      </w:pPr>
      <w:r>
        <w:rPr>
          <w:i/>
        </w:rPr>
        <w:t>20:26</w:t>
      </w:r>
      <w:r>
        <w:t xml:space="preserve"> Louis Springer:</w:t>
      </w:r>
      <w:r>
        <w:tab/>
        <w:t xml:space="preserve">Werde scheiß viel essen </w:t>
      </w:r>
    </w:p>
    <w:p w14:paraId="3963E895" w14:textId="77777777" w:rsidR="002A4891" w:rsidRDefault="00127B45">
      <w:pPr>
        <w:ind w:left="3600" w:hanging="3600"/>
      </w:pPr>
      <w:r>
        <w:rPr>
          <w:i/>
        </w:rPr>
        <w:t>20:26</w:t>
      </w:r>
      <w:r>
        <w:t xml:space="preserve"> Alexander Würz:</w:t>
      </w:r>
      <w:r>
        <w:tab/>
        <w:t xml:space="preserve">Was gibts denn zu essen? </w:t>
      </w:r>
    </w:p>
    <w:p w14:paraId="48DE5D51" w14:textId="77777777" w:rsidR="002A4891" w:rsidRDefault="00127B45">
      <w:pPr>
        <w:ind w:left="3600" w:hanging="3600"/>
      </w:pPr>
      <w:r>
        <w:rPr>
          <w:i/>
        </w:rPr>
        <w:t>20:26</w:t>
      </w:r>
      <w:r>
        <w:t xml:space="preserve"> Louis Springer:</w:t>
      </w:r>
      <w:r>
        <w:tab/>
        <w:t xml:space="preserve">Und allllles austrinken </w:t>
      </w:r>
    </w:p>
    <w:p w14:paraId="15AEC751" w14:textId="77777777" w:rsidR="002A4891" w:rsidRDefault="00127B45">
      <w:pPr>
        <w:ind w:left="3600" w:hanging="3600"/>
      </w:pPr>
      <w:r>
        <w:rPr>
          <w:i/>
        </w:rPr>
        <w:t>20:26</w:t>
      </w:r>
      <w:r>
        <w:t xml:space="preserve"> Alexande</w:t>
      </w:r>
      <w:r>
        <w:t>r Würz:</w:t>
      </w:r>
      <w:r>
        <w:tab/>
      </w:r>
      <w:r>
        <w:t>😋😋😋</w:t>
      </w:r>
      <w:r>
        <w:t xml:space="preserve"> </w:t>
      </w:r>
    </w:p>
    <w:p w14:paraId="6D212E90" w14:textId="77777777" w:rsidR="002A4891" w:rsidRDefault="00127B45">
      <w:pPr>
        <w:ind w:left="3600" w:hanging="3600"/>
      </w:pPr>
      <w:r>
        <w:rPr>
          <w:i/>
        </w:rPr>
        <w:t>20:27</w:t>
      </w:r>
      <w:r>
        <w:t xml:space="preserve"> Jakob Ortel:</w:t>
      </w:r>
      <w:r>
        <w:tab/>
        <w:t xml:space="preserve">Eh was geiles. Lasst euch überraschen </w:t>
      </w:r>
    </w:p>
    <w:p w14:paraId="2D0436BC" w14:textId="3F1DEA70" w:rsidR="002A4891" w:rsidRDefault="00127B45">
      <w:pPr>
        <w:ind w:left="3600" w:hanging="3600"/>
      </w:pPr>
      <w:r>
        <w:rPr>
          <w:i/>
        </w:rPr>
        <w:t>20:29</w:t>
      </w:r>
      <w:r>
        <w:t xml:space="preserve"> </w:t>
      </w:r>
      <w:dir w:val="ltr">
        <w:r>
          <w:t>Thomas Sundström</w:t>
        </w:r>
        <w:r>
          <w:t>‬</w:t>
        </w:r>
        <w:r>
          <w:t>:</w:t>
        </w:r>
        <w:r>
          <w:tab/>
          <w:t xml:space="preserve">der chefkoch is halt net da </w:t>
        </w:r>
      </w:dir>
    </w:p>
    <w:p w14:paraId="15B49DD8" w14:textId="77777777" w:rsidR="002A4891" w:rsidRDefault="00127B45">
      <w:pPr>
        <w:ind w:left="3600" w:hanging="3600"/>
      </w:pPr>
      <w:r>
        <w:rPr>
          <w:i/>
        </w:rPr>
        <w:t>20:29</w:t>
      </w:r>
      <w:r>
        <w:t xml:space="preserve"> Emil Paiker:</w:t>
      </w:r>
      <w:r>
        <w:tab/>
        <w:t xml:space="preserve">Na eben! Ööööh Liebe Überraschung! </w:t>
      </w:r>
    </w:p>
    <w:p w14:paraId="4D182F40" w14:textId="77777777" w:rsidR="002A4891" w:rsidRDefault="00127B45">
      <w:pPr>
        <w:ind w:left="3600" w:hanging="3600"/>
      </w:pPr>
      <w:r>
        <w:rPr>
          <w:i/>
        </w:rPr>
        <w:t>20:29</w:t>
      </w:r>
      <w:r>
        <w:t xml:space="preserve"> Emil Paiker:</w:t>
      </w:r>
      <w:r>
        <w:tab/>
        <w:t xml:space="preserve">Uhrzeit? </w:t>
      </w:r>
    </w:p>
    <w:p w14:paraId="33D9848A" w14:textId="77777777" w:rsidR="002A4891" w:rsidRDefault="00127B45">
      <w:pPr>
        <w:ind w:left="3600" w:hanging="3600"/>
      </w:pPr>
      <w:r>
        <w:rPr>
          <w:i/>
        </w:rPr>
        <w:t>20:31</w:t>
      </w:r>
      <w:r>
        <w:t xml:space="preserve"> Alexander Würz:</w:t>
      </w:r>
      <w:r>
        <w:tab/>
        <w:t>Bei steak bin ich dab</w:t>
      </w:r>
      <w:r>
        <w:t xml:space="preserve">ei. </w:t>
      </w:r>
    </w:p>
    <w:p w14:paraId="3ABE7741" w14:textId="77777777" w:rsidR="002A4891" w:rsidRDefault="00127B45">
      <w:pPr>
        <w:ind w:left="3600" w:hanging="3600"/>
      </w:pPr>
      <w:r>
        <w:rPr>
          <w:i/>
        </w:rPr>
        <w:t>20:31</w:t>
      </w:r>
      <w:r>
        <w:t xml:space="preserve"> Jakob Ortel:</w:t>
      </w:r>
      <w:r>
        <w:tab/>
        <w:t xml:space="preserve">Machma 19:00? </w:t>
      </w:r>
    </w:p>
    <w:p w14:paraId="37F1B947" w14:textId="77777777" w:rsidR="002A4891" w:rsidRDefault="00127B45">
      <w:pPr>
        <w:ind w:left="3600" w:hanging="3600"/>
      </w:pPr>
      <w:r>
        <w:rPr>
          <w:i/>
        </w:rPr>
        <w:t>20:31</w:t>
      </w:r>
      <w:r>
        <w:t xml:space="preserve"> Emil Paiker:</w:t>
      </w:r>
      <w:r>
        <w:tab/>
        <w:t xml:space="preserve">Gut es sei fix! </w:t>
      </w:r>
    </w:p>
    <w:p w14:paraId="4F5DA944" w14:textId="77777777" w:rsidR="002A4891" w:rsidRDefault="00127B45">
      <w:pPr>
        <w:ind w:left="3600" w:hanging="3600"/>
      </w:pPr>
      <w:r>
        <w:rPr>
          <w:i/>
        </w:rPr>
        <w:t>20:31</w:t>
      </w:r>
      <w:r>
        <w:t xml:space="preserve"> Alexander Würz:</w:t>
      </w:r>
      <w:r>
        <w:tab/>
        <w:t xml:space="preserve">Die männer brauchen kraft </w:t>
      </w:r>
    </w:p>
    <w:p w14:paraId="573372B0" w14:textId="77777777" w:rsidR="002A4891" w:rsidRDefault="00127B45">
      <w:pPr>
        <w:ind w:left="3600" w:hanging="3600"/>
      </w:pPr>
      <w:r>
        <w:rPr>
          <w:i/>
        </w:rPr>
        <w:t>20:31</w:t>
      </w:r>
      <w:r>
        <w:t xml:space="preserve"> Alexander Würz:</w:t>
      </w:r>
      <w:r>
        <w:tab/>
        <w:t xml:space="preserve">#massephase @louos </w:t>
      </w:r>
    </w:p>
    <w:p w14:paraId="6BC3B3BC" w14:textId="77777777" w:rsidR="002A4891" w:rsidRDefault="00127B45">
      <w:pPr>
        <w:ind w:left="3600" w:hanging="3600"/>
      </w:pPr>
      <w:r>
        <w:rPr>
          <w:i/>
        </w:rPr>
        <w:t>20:31</w:t>
      </w:r>
      <w:r>
        <w:t xml:space="preserve"> Louis Springer:</w:t>
      </w:r>
      <w:r>
        <w:tab/>
        <w:t xml:space="preserve">Geht auch später? </w:t>
      </w:r>
    </w:p>
    <w:p w14:paraId="4DD31F6B" w14:textId="77777777" w:rsidR="002A4891" w:rsidRDefault="00127B45">
      <w:pPr>
        <w:ind w:left="3600" w:hanging="3600"/>
      </w:pPr>
      <w:r>
        <w:rPr>
          <w:i/>
        </w:rPr>
        <w:t>20:32</w:t>
      </w:r>
      <w:r>
        <w:t xml:space="preserve"> Louis Springer:</w:t>
      </w:r>
      <w:r>
        <w:tab/>
        <w:t>ich bin wahrscheinlich erst</w:t>
      </w:r>
      <w:r>
        <w:t xml:space="preserve"> so um 6 vom Schneeberg zurück, dann duschen, umziehen etc...ginge 19:30? </w:t>
      </w:r>
    </w:p>
    <w:p w14:paraId="376929E8" w14:textId="77777777" w:rsidR="002A4891" w:rsidRDefault="00127B45">
      <w:pPr>
        <w:ind w:left="3600" w:hanging="3600"/>
      </w:pPr>
      <w:r>
        <w:rPr>
          <w:i/>
        </w:rPr>
        <w:t>20:36</w:t>
      </w:r>
      <w:r>
        <w:t xml:space="preserve"> Emil Paiker:</w:t>
      </w:r>
      <w:r>
        <w:tab/>
        <w:t xml:space="preserve">Bei mir schon was sagt Jakob </w:t>
      </w:r>
    </w:p>
    <w:p w14:paraId="5879818C" w14:textId="77777777" w:rsidR="002A4891" w:rsidRDefault="00127B45">
      <w:pPr>
        <w:ind w:left="3600" w:hanging="3600"/>
      </w:pPr>
      <w:r>
        <w:rPr>
          <w:i/>
        </w:rPr>
        <w:t>20:38</w:t>
      </w:r>
      <w:r>
        <w:t xml:space="preserve"> Maximilian Margreiter:</w:t>
      </w:r>
      <w:r>
        <w:tab/>
        <w:t xml:space="preserve">Ich fände 1930 auch in Ordnung was ist eigentlich mit dem Rest der kerngruppe Benni Benedikt Julian ? </w:t>
      </w:r>
    </w:p>
    <w:p w14:paraId="486BB0A6" w14:textId="77777777" w:rsidR="002A4891" w:rsidRDefault="00127B45">
      <w:pPr>
        <w:ind w:left="3600" w:hanging="3600"/>
      </w:pPr>
      <w:r>
        <w:rPr>
          <w:i/>
        </w:rPr>
        <w:t>20:49</w:t>
      </w:r>
      <w:r>
        <w:t xml:space="preserve"> Benni Gröhs:</w:t>
      </w:r>
      <w:r>
        <w:tab/>
        <w:t xml:space="preserve">Muss noch mit meiner besseren Hälfte abchecken- die hat die Hosen an! </w:t>
      </w:r>
    </w:p>
    <w:p w14:paraId="6664B382" w14:textId="77777777" w:rsidR="002A4891" w:rsidRDefault="00127B45">
      <w:pPr>
        <w:ind w:left="3600" w:hanging="3600"/>
      </w:pPr>
      <w:r>
        <w:rPr>
          <w:i/>
        </w:rPr>
        <w:t>21:23</w:t>
      </w:r>
      <w:r>
        <w:t xml:space="preserve"> Louis Springer:</w:t>
      </w:r>
      <w:r>
        <w:tab/>
        <w:t xml:space="preserve">Haha </w:t>
      </w:r>
    </w:p>
    <w:p w14:paraId="40476EF3" w14:textId="1651F3A8" w:rsidR="002A4891" w:rsidRDefault="00127B45">
      <w:pPr>
        <w:ind w:left="3600" w:hanging="3600"/>
      </w:pPr>
      <w:r>
        <w:rPr>
          <w:i/>
        </w:rPr>
        <w:t>21:55</w:t>
      </w:r>
      <w:r>
        <w:t xml:space="preserve"> </w:t>
      </w:r>
      <w:dir w:val="ltr">
        <w:r>
          <w:t>Thomas Sundström</w:t>
        </w:r>
        <w:r>
          <w:t>‬</w:t>
        </w:r>
        <w:r>
          <w:t>:</w:t>
        </w:r>
        <w:r>
          <w:tab/>
          <w:t xml:space="preserve">wenn die die hosn anhat dann muss deine entscheidung ja schon gefallen sein... </w:t>
        </w:r>
      </w:dir>
    </w:p>
    <w:p w14:paraId="0F782943" w14:textId="77777777" w:rsidR="002A4891" w:rsidRDefault="00127B45">
      <w:pPr>
        <w:jc w:val="center"/>
      </w:pPr>
      <w:r>
        <w:t>20.03.2015</w:t>
      </w:r>
    </w:p>
    <w:p w14:paraId="0FD39FAC" w14:textId="77777777" w:rsidR="002A4891" w:rsidRDefault="00127B45">
      <w:pPr>
        <w:ind w:left="3600" w:hanging="3600"/>
      </w:pPr>
      <w:r>
        <w:rPr>
          <w:i/>
        </w:rPr>
        <w:t>00:04</w:t>
      </w:r>
      <w:r>
        <w:t xml:space="preserve"> Julian Möhlen:</w:t>
      </w:r>
      <w:r>
        <w:tab/>
      </w:r>
      <w:r>
        <w:t xml:space="preserve">Ich werde dort sein. Verlass. </w:t>
      </w:r>
    </w:p>
    <w:p w14:paraId="44A14308" w14:textId="77777777" w:rsidR="002A4891" w:rsidRDefault="00127B45">
      <w:pPr>
        <w:ind w:left="3600" w:hanging="3600"/>
      </w:pPr>
      <w:r>
        <w:rPr>
          <w:i/>
        </w:rPr>
        <w:t>00:04</w:t>
      </w:r>
      <w:r>
        <w:t xml:space="preserve"> Emil Paiker:</w:t>
      </w:r>
      <w:r>
        <w:tab/>
        <w:t xml:space="preserve">Doooope </w:t>
      </w:r>
    </w:p>
    <w:p w14:paraId="7995508F" w14:textId="77777777" w:rsidR="002A4891" w:rsidRDefault="00127B45">
      <w:pPr>
        <w:ind w:left="3600" w:hanging="3600"/>
      </w:pPr>
      <w:r>
        <w:rPr>
          <w:i/>
        </w:rPr>
        <w:t>08:28</w:t>
      </w:r>
      <w:r>
        <w:t xml:space="preserve"> Maximilian Margreiter:</w:t>
      </w:r>
      <w:r>
        <w:tab/>
        <w:t xml:space="preserve">Fr 8:30 Mathematik Übung ist ein Verbrechen an der Menschlichkeit </w:t>
      </w:r>
    </w:p>
    <w:p w14:paraId="7040892A" w14:textId="77777777" w:rsidR="002A4891" w:rsidRDefault="00127B45">
      <w:pPr>
        <w:ind w:left="3600" w:hanging="3600"/>
      </w:pPr>
      <w:r>
        <w:rPr>
          <w:i/>
        </w:rPr>
        <w:t>09:14</w:t>
      </w:r>
      <w:r>
        <w:t xml:space="preserve"> Emil Paiker:</w:t>
      </w:r>
      <w:r>
        <w:tab/>
        <w:t xml:space="preserve">Mathe Übung auch </w:t>
      </w:r>
    </w:p>
    <w:p w14:paraId="76DAFCFA" w14:textId="77777777" w:rsidR="002A4891" w:rsidRDefault="00127B45">
      <w:pPr>
        <w:ind w:left="3600" w:hanging="3600"/>
      </w:pPr>
      <w:r>
        <w:rPr>
          <w:i/>
        </w:rPr>
        <w:t>10:21</w:t>
      </w:r>
      <w:r>
        <w:t xml:space="preserve"> Julian Möhlen:</w:t>
      </w:r>
      <w:r>
        <w:tab/>
      </w:r>
      <w:r>
        <w:t xml:space="preserve">Freitag 10:00 Frühstück in der Sonne ist dagegen wirklich angenehm... </w:t>
      </w:r>
    </w:p>
    <w:p w14:paraId="4A27F23D" w14:textId="77777777" w:rsidR="002A4891" w:rsidRDefault="00127B45">
      <w:pPr>
        <w:ind w:left="3600" w:hanging="3600"/>
      </w:pPr>
      <w:r>
        <w:rPr>
          <w:i/>
        </w:rPr>
        <w:t>10:22</w:t>
      </w:r>
      <w:r>
        <w:t xml:space="preserve"> Maximilian Margreiter:</w:t>
      </w:r>
      <w:r>
        <w:tab/>
        <w:t xml:space="preserve">Haha wo sitzt du denn weil ich sitze auch grade in de Sonne aber ist trotzdem oarschkalt </w:t>
      </w:r>
    </w:p>
    <w:p w14:paraId="7984EBE4" w14:textId="6BB06E96" w:rsidR="002A4891" w:rsidRDefault="00127B45">
      <w:pPr>
        <w:ind w:left="3600" w:hanging="3600"/>
      </w:pPr>
      <w:r>
        <w:rPr>
          <w:i/>
        </w:rPr>
        <w:t>10:23</w:t>
      </w:r>
      <w:r>
        <w:t xml:space="preserve"> </w:t>
      </w:r>
      <w:dir w:val="ltr">
        <w:r>
          <w:t>Thomas Sundström</w:t>
        </w:r>
        <w:r>
          <w:t>‬</w:t>
        </w:r>
        <w:r>
          <w:t>:</w:t>
        </w:r>
        <w:r>
          <w:tab/>
          <w:t>das liegtvdaran dass grade sonnenfinster</w:t>
        </w:r>
        <w:r>
          <w:t xml:space="preserve">nis ist </w:t>
        </w:r>
      </w:dir>
    </w:p>
    <w:p w14:paraId="7B5A92F2" w14:textId="77777777" w:rsidR="002A4891" w:rsidRDefault="00127B45">
      <w:pPr>
        <w:ind w:left="3600" w:hanging="3600"/>
      </w:pPr>
      <w:r>
        <w:rPr>
          <w:i/>
        </w:rPr>
        <w:t>10:24</w:t>
      </w:r>
      <w:r>
        <w:t xml:space="preserve"> Benni Gröhs:</w:t>
      </w:r>
      <w:r>
        <w:tab/>
        <w:t xml:space="preserve">Bin übrigens dabei am Samstag! </w:t>
      </w:r>
    </w:p>
    <w:p w14:paraId="5CC43756" w14:textId="77777777" w:rsidR="002A4891" w:rsidRDefault="00127B45">
      <w:pPr>
        <w:ind w:left="3600" w:hanging="3600"/>
      </w:pPr>
      <w:r>
        <w:rPr>
          <w:i/>
        </w:rPr>
        <w:t>10:25</w:t>
      </w:r>
      <w:r>
        <w:t xml:space="preserve"> Julian Möhlen:</w:t>
      </w:r>
      <w:r>
        <w:tab/>
        <w:t xml:space="preserve">Sitze am Balkon. </w:t>
      </w:r>
    </w:p>
    <w:p w14:paraId="6E8BCDF5" w14:textId="77777777" w:rsidR="002A4891" w:rsidRDefault="00127B45">
      <w:pPr>
        <w:ind w:left="3600" w:hanging="3600"/>
      </w:pPr>
      <w:r>
        <w:rPr>
          <w:i/>
        </w:rPr>
        <w:t>11:00</w:t>
      </w:r>
      <w:r>
        <w:t xml:space="preserve"> Emil Paiker:</w:t>
      </w:r>
      <w:r>
        <w:tab/>
        <w:t xml:space="preserve">Ööööh </w:t>
      </w:r>
    </w:p>
    <w:p w14:paraId="0469298B" w14:textId="17991FD1" w:rsidR="002A4891" w:rsidRDefault="00127B45">
      <w:pPr>
        <w:ind w:left="3600" w:hanging="3600"/>
      </w:pPr>
      <w:r>
        <w:rPr>
          <w:i/>
        </w:rPr>
        <w:t>11:00</w:t>
      </w:r>
      <w:r>
        <w:t xml:space="preserve"> </w:t>
      </w:r>
      <w:dir w:val="ltr">
        <w:r>
          <w:t>Thomas Sundström</w:t>
        </w:r>
        <w:r>
          <w:t>‬</w:t>
        </w:r>
        <w:r>
          <w:t>:</w:t>
        </w:r>
        <w:r>
          <w:tab/>
          <w:t xml:space="preserve">kg veranstaltung siegt über massenfest reschprcht </w:t>
        </w:r>
      </w:dir>
    </w:p>
    <w:p w14:paraId="516B5E96" w14:textId="38223B83" w:rsidR="002A4891" w:rsidRDefault="00127B45">
      <w:pPr>
        <w:ind w:left="3600" w:hanging="3600"/>
      </w:pPr>
      <w:r>
        <w:rPr>
          <w:i/>
        </w:rPr>
        <w:t>11:01</w:t>
      </w:r>
      <w:r>
        <w:t xml:space="preserve"> </w:t>
      </w:r>
      <w:dir w:val="ltr">
        <w:r>
          <w:t>Thomas Sundström</w:t>
        </w:r>
        <w:r>
          <w:t>‬</w:t>
        </w:r>
        <w:r>
          <w:t>:</w:t>
        </w:r>
        <w:r>
          <w:tab/>
          <w:t xml:space="preserve">reschpekrcht </w:t>
        </w:r>
      </w:dir>
    </w:p>
    <w:p w14:paraId="1F1876F6" w14:textId="77777777" w:rsidR="002A4891" w:rsidRDefault="00127B45">
      <w:pPr>
        <w:ind w:left="3600" w:hanging="3600"/>
      </w:pPr>
      <w:r>
        <w:rPr>
          <w:i/>
        </w:rPr>
        <w:t>11:01</w:t>
      </w:r>
      <w:r>
        <w:t xml:space="preserve"> Emil Pai</w:t>
      </w:r>
      <w:r>
        <w:t>ker:</w:t>
      </w:r>
      <w:r>
        <w:tab/>
        <w:t xml:space="preserve">Niemand eingeladen dort </w:t>
      </w:r>
    </w:p>
    <w:p w14:paraId="08988660" w14:textId="23EF02E8" w:rsidR="002A4891" w:rsidRDefault="00127B45">
      <w:pPr>
        <w:ind w:left="3600" w:hanging="3600"/>
      </w:pPr>
      <w:r>
        <w:rPr>
          <w:i/>
        </w:rPr>
        <w:t>11:01</w:t>
      </w:r>
      <w:r>
        <w:t xml:space="preserve"> </w:t>
      </w:r>
      <w:dir w:val="ltr">
        <w:r>
          <w:t>Thomas Sundström</w:t>
        </w:r>
        <w:r>
          <w:t>‬</w:t>
        </w:r>
        <w:r>
          <w:t>:</w:t>
        </w:r>
        <w:r>
          <w:tab/>
          <w:t xml:space="preserve">doch benni alex... </w:t>
        </w:r>
      </w:dir>
    </w:p>
    <w:p w14:paraId="5E67BD88" w14:textId="77777777" w:rsidR="002A4891" w:rsidRDefault="00127B45">
      <w:pPr>
        <w:ind w:left="3600" w:hanging="3600"/>
      </w:pPr>
      <w:r>
        <w:rPr>
          <w:i/>
        </w:rPr>
        <w:t>11:03</w:t>
      </w:r>
      <w:r>
        <w:t xml:space="preserve"> Louis Springer:</w:t>
      </w:r>
      <w:r>
        <w:tab/>
        <w:t xml:space="preserve">KG siegt immer </w:t>
      </w:r>
    </w:p>
    <w:p w14:paraId="4CDEEE23" w14:textId="77777777" w:rsidR="002A4891" w:rsidRDefault="00127B45">
      <w:pPr>
        <w:ind w:left="3600" w:hanging="3600"/>
      </w:pPr>
      <w:r>
        <w:rPr>
          <w:i/>
        </w:rPr>
        <w:t>11:25</w:t>
      </w:r>
      <w:r>
        <w:t xml:space="preserve"> Benni Gröhs:</w:t>
      </w:r>
      <w:r>
        <w:tab/>
        <w:t xml:space="preserve">Natürlich KG! Wir sollten eine KG KG gründen *badumm tsss* #scheisswitz </w:t>
      </w:r>
    </w:p>
    <w:p w14:paraId="1F62857D" w14:textId="77777777" w:rsidR="002A4891" w:rsidRDefault="00127B45">
      <w:pPr>
        <w:ind w:left="3600" w:hanging="3600"/>
      </w:pPr>
      <w:r>
        <w:rPr>
          <w:i/>
        </w:rPr>
        <w:t>11:46</w:t>
      </w:r>
      <w:r>
        <w:t xml:space="preserve"> Emil Paiker:</w:t>
      </w:r>
      <w:r>
        <w:tab/>
        <w:t xml:space="preserve">Haha awaaas </w:t>
      </w:r>
    </w:p>
    <w:p w14:paraId="21A7DEE9" w14:textId="77777777" w:rsidR="002A4891" w:rsidRDefault="00127B45">
      <w:pPr>
        <w:ind w:left="3600" w:hanging="3600"/>
      </w:pPr>
      <w:r>
        <w:rPr>
          <w:i/>
        </w:rPr>
        <w:t>11:48</w:t>
      </w:r>
      <w:r>
        <w:t xml:space="preserve"> Benni Gröhs:</w:t>
      </w:r>
      <w:r>
        <w:tab/>
        <w:t xml:space="preserve">Haha ich bin </w:t>
      </w:r>
      <w:r>
        <w:t>️</w:t>
      </w:r>
      <w:r>
        <w:t xml:space="preserve">Scheiss überdreht!!! Hat jmd Lust auf Pub? Ich könnte in 5min dort sein:) </w:t>
      </w:r>
    </w:p>
    <w:p w14:paraId="401F4399" w14:textId="77777777" w:rsidR="002A4891" w:rsidRDefault="00127B45">
      <w:pPr>
        <w:ind w:left="3600" w:hanging="3600"/>
      </w:pPr>
      <w:r>
        <w:rPr>
          <w:i/>
        </w:rPr>
        <w:t>11:48</w:t>
      </w:r>
      <w:r>
        <w:t xml:space="preserve"> Maximilian Margreiter:</w:t>
      </w:r>
      <w:r>
        <w:tab/>
        <w:t xml:space="preserve">Haha scheisse jetzt sitze ich schon in der Vorlesung schade </w:t>
      </w:r>
    </w:p>
    <w:p w14:paraId="0A710BD8" w14:textId="302C118A" w:rsidR="002A4891" w:rsidRDefault="00127B45">
      <w:pPr>
        <w:ind w:left="3600" w:hanging="3600"/>
      </w:pPr>
      <w:r>
        <w:rPr>
          <w:i/>
        </w:rPr>
        <w:t>11:52</w:t>
      </w:r>
      <w:r>
        <w:t xml:space="preserve"> </w:t>
      </w:r>
      <w:dir w:val="ltr">
        <w:r>
          <w:t>Thomas Sundström</w:t>
        </w:r>
        <w:r>
          <w:t>‬</w:t>
        </w:r>
        <w:r>
          <w:t>:</w:t>
        </w:r>
        <w:r>
          <w:tab/>
          <w:t xml:space="preserve">benni hatte grade sex </w:t>
        </w:r>
      </w:dir>
    </w:p>
    <w:p w14:paraId="2DE006FB" w14:textId="77777777" w:rsidR="002A4891" w:rsidRDefault="00127B45">
      <w:pPr>
        <w:ind w:left="3600" w:hanging="3600"/>
      </w:pPr>
      <w:r>
        <w:rPr>
          <w:i/>
        </w:rPr>
        <w:t>11:52</w:t>
      </w:r>
      <w:r>
        <w:t xml:space="preserve"> Emil Paiker:</w:t>
      </w:r>
      <w:r>
        <w:tab/>
        <w:t>Bin Eins</w:t>
      </w:r>
      <w:r>
        <w:t xml:space="preserve">icht </w:t>
      </w:r>
    </w:p>
    <w:p w14:paraId="067896CA" w14:textId="77777777" w:rsidR="002A4891" w:rsidRDefault="00127B45">
      <w:pPr>
        <w:ind w:left="3600" w:hanging="3600"/>
      </w:pPr>
      <w:r>
        <w:rPr>
          <w:i/>
        </w:rPr>
        <w:t>11:54</w:t>
      </w:r>
      <w:r>
        <w:t xml:space="preserve"> Alexander Würz:</w:t>
      </w:r>
      <w:r>
        <w:tab/>
        <w:t xml:space="preserve">Bin zivi. Aber bring me a beer und wir saufen here. </w:t>
      </w:r>
    </w:p>
    <w:p w14:paraId="5B3D816C" w14:textId="77777777" w:rsidR="002A4891" w:rsidRDefault="00127B45">
      <w:pPr>
        <w:ind w:left="3600" w:hanging="3600"/>
      </w:pPr>
      <w:r>
        <w:rPr>
          <w:i/>
        </w:rPr>
        <w:t>11:54</w:t>
      </w:r>
      <w:r>
        <w:t xml:space="preserve"> Benni Gröhs:</w:t>
      </w:r>
      <w:r>
        <w:tab/>
        <w:t xml:space="preserve">Haha Drink a Beer! Beer is the Solution! </w:t>
      </w:r>
    </w:p>
    <w:p w14:paraId="619AF55B" w14:textId="7699D3C7" w:rsidR="002A4891" w:rsidRDefault="00127B45">
      <w:pPr>
        <w:ind w:left="3600" w:hanging="3600"/>
      </w:pPr>
      <w:r>
        <w:rPr>
          <w:i/>
        </w:rPr>
        <w:t>12:01</w:t>
      </w:r>
      <w:r>
        <w:t xml:space="preserve"> </w:t>
      </w:r>
      <w:dir w:val="ltr">
        <w:r>
          <w:t>Thomas Sundström</w:t>
        </w:r>
        <w:r>
          <w:t>‬</w:t>
        </w:r>
        <w:r>
          <w:t>:</w:t>
        </w:r>
        <w:r>
          <w:tab/>
          <w:t>benni wenn du so überdreht bist dann sag amal im sommer zu ich mach das nur wegen dir am</w:t>
        </w:r>
        <w:r>
          <w:t xml:space="preserve"> 2. !! </w:t>
        </w:r>
      </w:dir>
    </w:p>
    <w:p w14:paraId="10C39E32" w14:textId="77777777" w:rsidR="002A4891" w:rsidRDefault="00127B45">
      <w:pPr>
        <w:ind w:left="3600" w:hanging="3600"/>
      </w:pPr>
      <w:r>
        <w:rPr>
          <w:i/>
        </w:rPr>
        <w:t>12:02</w:t>
      </w:r>
      <w:r>
        <w:t xml:space="preserve"> Benni Gröhs:</w:t>
      </w:r>
      <w:r>
        <w:tab/>
        <w:t xml:space="preserve">Ich bin </w:t>
      </w:r>
      <w:r>
        <w:t>️</w:t>
      </w:r>
      <w:r>
        <w:t xml:space="preserve">Scheiss überdreht!!!! Aber ja:) </w:t>
      </w:r>
    </w:p>
    <w:p w14:paraId="3B989A7D" w14:textId="77777777" w:rsidR="002A4891" w:rsidRDefault="00127B45">
      <w:pPr>
        <w:ind w:left="3600" w:hanging="3600"/>
      </w:pPr>
      <w:r>
        <w:rPr>
          <w:i/>
        </w:rPr>
        <w:t>12:02</w:t>
      </w:r>
      <w:r>
        <w:t xml:space="preserve"> Louis Springer:</w:t>
      </w:r>
      <w:r>
        <w:tab/>
        <w:t xml:space="preserve">Ich will auch ein Bier, muss aber zuhause auskurieren um heute Abend topfit zu sein </w:t>
      </w:r>
      <w:r>
        <w:t>😘</w:t>
      </w:r>
      <w:r>
        <w:t xml:space="preserve"> </w:t>
      </w:r>
    </w:p>
    <w:p w14:paraId="686B7B55" w14:textId="77777777" w:rsidR="002A4891" w:rsidRDefault="00127B45">
      <w:pPr>
        <w:ind w:left="3600" w:hanging="3600"/>
      </w:pPr>
      <w:r>
        <w:rPr>
          <w:i/>
        </w:rPr>
        <w:t>12:04</w:t>
      </w:r>
      <w:r>
        <w:t xml:space="preserve"> Alexander Würz:</w:t>
      </w:r>
      <w:r>
        <w:tab/>
        <w:t>Du bereitest dich mittlerweile schon 2 wochen auf diese</w:t>
      </w:r>
      <w:r>
        <w:t xml:space="preserve">n abend vor hahaha </w:t>
      </w:r>
    </w:p>
    <w:p w14:paraId="7E67687B" w14:textId="77777777" w:rsidR="002A4891" w:rsidRDefault="00127B45">
      <w:pPr>
        <w:ind w:left="3600" w:hanging="3600"/>
      </w:pPr>
      <w:r>
        <w:rPr>
          <w:i/>
        </w:rPr>
        <w:t>12:05</w:t>
      </w:r>
      <w:r>
        <w:t xml:space="preserve"> Benni Gröhs:</w:t>
      </w:r>
      <w:r>
        <w:tab/>
        <w:t xml:space="preserve">Man kann nicht mal mehr mit seinen Freunden zu Mittag ein Bier trinken gehen! </w:t>
      </w:r>
    </w:p>
    <w:p w14:paraId="60203982" w14:textId="77777777" w:rsidR="002A4891" w:rsidRDefault="00127B45">
      <w:pPr>
        <w:ind w:left="3600" w:hanging="3600"/>
      </w:pPr>
      <w:r>
        <w:rPr>
          <w:i/>
        </w:rPr>
        <w:t>12:05</w:t>
      </w:r>
      <w:r>
        <w:t xml:space="preserve"> Benni Gröhs:</w:t>
      </w:r>
      <w:r>
        <w:tab/>
        <w:t>Scheiss</w:t>
      </w:r>
      <w:r>
        <w:t>😒</w:t>
      </w:r>
      <w:r>
        <w:t xml:space="preserve"> </w:t>
      </w:r>
    </w:p>
    <w:p w14:paraId="4F4B0FC2" w14:textId="77777777" w:rsidR="002A4891" w:rsidRDefault="00127B45">
      <w:pPr>
        <w:ind w:left="3600" w:hanging="3600"/>
      </w:pPr>
      <w:r>
        <w:rPr>
          <w:i/>
        </w:rPr>
        <w:t>12:09</w:t>
      </w:r>
      <w:r>
        <w:t xml:space="preserve"> Louis Springer:</w:t>
      </w:r>
      <w:r>
        <w:tab/>
        <w:t xml:space="preserve">Haha Was willst du mir damit sagen, Alex? </w:t>
      </w:r>
    </w:p>
    <w:p w14:paraId="0DA87606" w14:textId="77777777" w:rsidR="002A4891" w:rsidRDefault="00127B45">
      <w:pPr>
        <w:ind w:left="3600" w:hanging="3600"/>
      </w:pPr>
      <w:r>
        <w:rPr>
          <w:i/>
        </w:rPr>
        <w:t>12:31</w:t>
      </w:r>
      <w:r>
        <w:t xml:space="preserve"> Louis Springer:</w:t>
      </w:r>
      <w:r>
        <w:tab/>
        <w:t>Oha, Cl Auslosung rec</w:t>
      </w:r>
      <w:r>
        <w:t xml:space="preserve">ht interessant dieses Jahr: Barcelona-Psg, Atlético-Real, Porto-Bayern und Monaco-Juve </w:t>
      </w:r>
    </w:p>
    <w:p w14:paraId="12C470EA" w14:textId="77777777" w:rsidR="002A4891" w:rsidRDefault="00127B45">
      <w:pPr>
        <w:ind w:left="3600" w:hanging="3600"/>
      </w:pPr>
      <w:r>
        <w:rPr>
          <w:i/>
        </w:rPr>
        <w:t>12:31</w:t>
      </w:r>
      <w:r>
        <w:t xml:space="preserve"> Alexander Würz:</w:t>
      </w:r>
      <w:r>
        <w:tab/>
        <w:t xml:space="preserve">Monaco-juve @thommi </w:t>
      </w:r>
    </w:p>
    <w:p w14:paraId="152C8558" w14:textId="77777777" w:rsidR="002A4891" w:rsidRDefault="00127B45">
      <w:pPr>
        <w:ind w:left="3600" w:hanging="3600"/>
      </w:pPr>
      <w:r>
        <w:rPr>
          <w:i/>
        </w:rPr>
        <w:t>12:47</w:t>
      </w:r>
      <w:r>
        <w:t xml:space="preserve"> Jakob Ortel:</w:t>
      </w:r>
      <w:r>
        <w:tab/>
        <w:t xml:space="preserve">Ja passt 19:30! Bis dann </w:t>
      </w:r>
    </w:p>
    <w:p w14:paraId="68044D9E" w14:textId="70E0B4E2" w:rsidR="002A4891" w:rsidRDefault="00127B45">
      <w:pPr>
        <w:ind w:left="3600" w:hanging="3600"/>
      </w:pPr>
      <w:r>
        <w:rPr>
          <w:i/>
        </w:rPr>
        <w:t>14:17</w:t>
      </w:r>
      <w:r>
        <w:t xml:space="preserve"> </w:t>
      </w:r>
      <w:dir w:val="ltr">
        <w:r>
          <w:t>Thomas Sundström</w:t>
        </w:r>
        <w:r>
          <w:t>‬</w:t>
        </w:r>
        <w:r>
          <w:t>:</w:t>
        </w:r>
        <w:r>
          <w:tab/>
        </w:r>
        <w:r>
          <w:t xml:space="preserve">extrem unnötige auslosung alles schon gehabt außer bayern porto wird interessant monaco juve abwehrschlacht--&gt; extrem zach barca psg hat ma letzes jahr und athletico real auch und in der liga...nur fad. </w:t>
        </w:r>
      </w:dir>
    </w:p>
    <w:p w14:paraId="08229FA3" w14:textId="77777777" w:rsidR="002A4891" w:rsidRDefault="00127B45">
      <w:pPr>
        <w:ind w:left="3600" w:hanging="3600"/>
      </w:pPr>
      <w:r>
        <w:rPr>
          <w:i/>
        </w:rPr>
        <w:t>14:20</w:t>
      </w:r>
      <w:r>
        <w:t xml:space="preserve"> Emil Paiker:</w:t>
      </w:r>
      <w:r>
        <w:tab/>
        <w:t>Wirklich? Ich hatte auch mal kein</w:t>
      </w:r>
      <w:r>
        <w:t xml:space="preserve"> Leben... </w:t>
      </w:r>
    </w:p>
    <w:p w14:paraId="3352DFA5" w14:textId="77777777" w:rsidR="002A4891" w:rsidRDefault="00127B45">
      <w:pPr>
        <w:ind w:left="3600" w:hanging="3600"/>
      </w:pPr>
      <w:r>
        <w:rPr>
          <w:i/>
        </w:rPr>
        <w:t>14:20</w:t>
      </w:r>
      <w:r>
        <w:t xml:space="preserve"> Maximilian Margreiter:</w:t>
      </w:r>
      <w:r>
        <w:tab/>
        <w:t xml:space="preserve">Haha </w:t>
      </w:r>
    </w:p>
    <w:p w14:paraId="0D5A95F6" w14:textId="77777777" w:rsidR="002A4891" w:rsidRDefault="00127B45">
      <w:pPr>
        <w:ind w:left="3600" w:hanging="3600"/>
      </w:pPr>
      <w:r>
        <w:rPr>
          <w:i/>
        </w:rPr>
        <w:t>15:11</w:t>
      </w:r>
      <w:r>
        <w:t xml:space="preserve"> Benni Gröhs:</w:t>
      </w:r>
      <w:r>
        <w:tab/>
        <w:t xml:space="preserve">Haha "gg"  Buch fühlt sich bei diesem Kapitel scheinbar nicht wohl! </w:t>
      </w:r>
    </w:p>
    <w:p w14:paraId="6737A9C0" w14:textId="77777777" w:rsidR="002A4891" w:rsidRDefault="00127B45">
      <w:pPr>
        <w:ind w:left="3600" w:hanging="3600"/>
      </w:pPr>
      <w:r>
        <w:rPr>
          <w:i/>
        </w:rPr>
        <w:t>15:11</w:t>
      </w:r>
      <w:r>
        <w:t xml:space="preserve"> Benni Gröhs:</w:t>
      </w:r>
      <w:r>
        <w:tab/>
        <w:t xml:space="preserve">2015-03-20-PHOTO-00002445.jpg &lt;‎attached&gt; </w:t>
      </w:r>
    </w:p>
    <w:p w14:paraId="5D780B1B" w14:textId="77777777" w:rsidR="002A4891" w:rsidRDefault="00127B45">
      <w:pPr>
        <w:ind w:left="3600" w:hanging="3600"/>
      </w:pPr>
      <w:r>
        <w:rPr>
          <w:i/>
        </w:rPr>
        <w:t>15:30</w:t>
      </w:r>
      <w:r>
        <w:t xml:space="preserve"> Emil Paiker:</w:t>
      </w:r>
      <w:r>
        <w:tab/>
        <w:t xml:space="preserve">Haha </w:t>
      </w:r>
    </w:p>
    <w:p w14:paraId="614EFB46" w14:textId="77777777" w:rsidR="002A4891" w:rsidRDefault="00127B45">
      <w:pPr>
        <w:ind w:left="3600" w:hanging="3600"/>
      </w:pPr>
      <w:r>
        <w:rPr>
          <w:i/>
        </w:rPr>
        <w:t>15:52</w:t>
      </w:r>
      <w:r>
        <w:t xml:space="preserve"> Patrick Kerschbaumer:</w:t>
      </w:r>
      <w:r>
        <w:tab/>
        <w:t xml:space="preserve">Hahaha </w:t>
      </w:r>
    </w:p>
    <w:p w14:paraId="2E0A9EEC" w14:textId="419B19B3" w:rsidR="002A4891" w:rsidRDefault="00127B45">
      <w:pPr>
        <w:ind w:left="3600" w:hanging="3600"/>
      </w:pPr>
      <w:r>
        <w:rPr>
          <w:i/>
        </w:rPr>
        <w:t>17:13</w:t>
      </w:r>
      <w:r>
        <w:t xml:space="preserve"> </w:t>
      </w:r>
      <w:dir w:val="ltr">
        <w:r>
          <w:t>Thomas Sundström</w:t>
        </w:r>
        <w:r>
          <w:t>‬</w:t>
        </w:r>
        <w:r>
          <w:t>:</w:t>
        </w:r>
        <w:r>
          <w:tab/>
          <w:t xml:space="preserve">hahahahahaha </w:t>
        </w:r>
      </w:dir>
    </w:p>
    <w:p w14:paraId="687F8C30" w14:textId="77777777" w:rsidR="002A4891" w:rsidRDefault="00127B45">
      <w:pPr>
        <w:ind w:left="3600" w:hanging="3600"/>
      </w:pPr>
      <w:r>
        <w:rPr>
          <w:i/>
        </w:rPr>
        <w:t>17:16</w:t>
      </w:r>
      <w:r>
        <w:t xml:space="preserve"> Jakob Ortel:</w:t>
      </w:r>
      <w:r>
        <w:tab/>
        <w:t xml:space="preserve">Hab grad Fleischhacker am Südtiroler Platz troffen </w:t>
      </w:r>
    </w:p>
    <w:p w14:paraId="00320015" w14:textId="09271EA2" w:rsidR="002A4891" w:rsidRDefault="00127B45">
      <w:pPr>
        <w:ind w:left="3600" w:hanging="3600"/>
      </w:pPr>
      <w:r>
        <w:rPr>
          <w:i/>
        </w:rPr>
        <w:t>17:24</w:t>
      </w:r>
      <w:r>
        <w:t xml:space="preserve"> </w:t>
      </w:r>
      <w:dir w:val="ltr">
        <w:r>
          <w:t>Thomas Sundström</w:t>
        </w:r>
        <w:r>
          <w:t>‬</w:t>
        </w:r>
        <w:r>
          <w:t>:</w:t>
        </w:r>
        <w:r>
          <w:tab/>
          <w:t xml:space="preserve">extrem geil! </w:t>
        </w:r>
      </w:dir>
    </w:p>
    <w:p w14:paraId="1939D5A9" w14:textId="77777777" w:rsidR="002A4891" w:rsidRDefault="00127B45">
      <w:pPr>
        <w:ind w:left="3600" w:hanging="3600"/>
      </w:pPr>
      <w:r>
        <w:rPr>
          <w:i/>
        </w:rPr>
        <w:t>17:25</w:t>
      </w:r>
      <w:r>
        <w:t xml:space="preserve"> Maximilian Margreiter:</w:t>
      </w:r>
      <w:r>
        <w:tab/>
        <w:t xml:space="preserve">Extrem interessant </w:t>
      </w:r>
    </w:p>
    <w:p w14:paraId="5AC6786E" w14:textId="77777777" w:rsidR="002A4891" w:rsidRDefault="00127B45">
      <w:pPr>
        <w:ind w:left="3600" w:hanging="3600"/>
      </w:pPr>
      <w:r>
        <w:rPr>
          <w:i/>
        </w:rPr>
        <w:t>17:25</w:t>
      </w:r>
      <w:r>
        <w:t xml:space="preserve"> Emil Paiker:</w:t>
      </w:r>
      <w:r>
        <w:tab/>
        <w:t xml:space="preserve">Wow! </w:t>
      </w:r>
    </w:p>
    <w:p w14:paraId="0B06F979" w14:textId="77777777" w:rsidR="002A4891" w:rsidRDefault="00127B45">
      <w:pPr>
        <w:ind w:left="3600" w:hanging="3600"/>
      </w:pPr>
      <w:r>
        <w:rPr>
          <w:i/>
        </w:rPr>
        <w:t>17:26</w:t>
      </w:r>
      <w:r>
        <w:t xml:space="preserve"> Maximilian Margreiter:</w:t>
      </w:r>
      <w:r>
        <w:tab/>
        <w:t>U</w:t>
      </w:r>
      <w:r>
        <w:t xml:space="preserve">nglaublich </w:t>
      </w:r>
    </w:p>
    <w:p w14:paraId="259D5706" w14:textId="77777777" w:rsidR="002A4891" w:rsidRDefault="00127B45">
      <w:pPr>
        <w:ind w:left="3600" w:hanging="3600"/>
      </w:pPr>
      <w:r>
        <w:rPr>
          <w:i/>
        </w:rPr>
        <w:t>17:26</w:t>
      </w:r>
      <w:r>
        <w:t xml:space="preserve"> Maximilian Margreiter:</w:t>
      </w:r>
      <w:r>
        <w:tab/>
        <w:t xml:space="preserve">Phänomenal </w:t>
      </w:r>
    </w:p>
    <w:p w14:paraId="20204046" w14:textId="6661551E" w:rsidR="002A4891" w:rsidRDefault="00127B45">
      <w:pPr>
        <w:ind w:left="3600" w:hanging="3600"/>
      </w:pPr>
      <w:r>
        <w:rPr>
          <w:i/>
        </w:rPr>
        <w:t>17:26</w:t>
      </w:r>
      <w:r>
        <w:t xml:space="preserve"> </w:t>
      </w:r>
      <w:dir w:val="ltr">
        <w:r>
          <w:t>Thomas Sundström</w:t>
        </w:r>
        <w:r>
          <w:t>‬</w:t>
        </w:r>
        <w:r>
          <w:t>:</w:t>
        </w:r>
        <w:r>
          <w:tab/>
          <w:t xml:space="preserve">faszinierend </w:t>
        </w:r>
      </w:dir>
    </w:p>
    <w:p w14:paraId="104E6EA9" w14:textId="77777777" w:rsidR="002A4891" w:rsidRDefault="00127B45">
      <w:pPr>
        <w:ind w:left="3600" w:hanging="3600"/>
      </w:pPr>
      <w:r>
        <w:rPr>
          <w:i/>
        </w:rPr>
        <w:t>17:26</w:t>
      </w:r>
      <w:r>
        <w:t xml:space="preserve"> Emil Paiker:</w:t>
      </w:r>
      <w:r>
        <w:tab/>
        <w:t xml:space="preserve">Wunderbar </w:t>
      </w:r>
    </w:p>
    <w:p w14:paraId="2BF809D6" w14:textId="77777777" w:rsidR="002A4891" w:rsidRDefault="00127B45">
      <w:pPr>
        <w:ind w:left="3600" w:hanging="3600"/>
      </w:pPr>
      <w:r>
        <w:rPr>
          <w:i/>
        </w:rPr>
        <w:t>17:26</w:t>
      </w:r>
      <w:r>
        <w:t xml:space="preserve"> Louis Springer:</w:t>
      </w:r>
      <w:r>
        <w:tab/>
        <w:t xml:space="preserve">Welten bewegend </w:t>
      </w:r>
    </w:p>
    <w:p w14:paraId="659E124F" w14:textId="30E5E8F7" w:rsidR="002A4891" w:rsidRDefault="00127B45">
      <w:pPr>
        <w:ind w:left="3600" w:hanging="3600"/>
      </w:pPr>
      <w:r>
        <w:rPr>
          <w:i/>
        </w:rPr>
        <w:t>17:26</w:t>
      </w:r>
      <w:r>
        <w:t xml:space="preserve"> </w:t>
      </w:r>
      <w:dir w:val="ltr">
        <w:r>
          <w:t>Thomas Sundström</w:t>
        </w:r>
        <w:r>
          <w:t>‬</w:t>
        </w:r>
        <w:r>
          <w:t>:</w:t>
        </w:r>
        <w:r>
          <w:tab/>
          <w:t xml:space="preserve">extraordinär </w:t>
        </w:r>
      </w:dir>
    </w:p>
    <w:p w14:paraId="7C314A0C" w14:textId="77777777" w:rsidR="002A4891" w:rsidRDefault="00127B45">
      <w:pPr>
        <w:ind w:left="3600" w:hanging="3600"/>
      </w:pPr>
      <w:r>
        <w:rPr>
          <w:i/>
        </w:rPr>
        <w:t>17:26</w:t>
      </w:r>
      <w:r>
        <w:t xml:space="preserve"> Maximilian Margreiter:</w:t>
      </w:r>
      <w:r>
        <w:tab/>
        <w:t xml:space="preserve">Phantastisch </w:t>
      </w:r>
    </w:p>
    <w:p w14:paraId="09F2970A" w14:textId="77777777" w:rsidR="002A4891" w:rsidRDefault="00127B45">
      <w:pPr>
        <w:ind w:left="3600" w:hanging="3600"/>
      </w:pPr>
      <w:r>
        <w:rPr>
          <w:i/>
        </w:rPr>
        <w:t>17:27</w:t>
      </w:r>
      <w:r>
        <w:t xml:space="preserve"> Maxim</w:t>
      </w:r>
      <w:r>
        <w:t>ilian Margreiter:</w:t>
      </w:r>
      <w:r>
        <w:tab/>
        <w:t xml:space="preserve">Umwerfend </w:t>
      </w:r>
    </w:p>
    <w:p w14:paraId="3A9904AB" w14:textId="77777777" w:rsidR="002A4891" w:rsidRDefault="00127B45">
      <w:pPr>
        <w:ind w:left="3600" w:hanging="3600"/>
      </w:pPr>
      <w:r>
        <w:rPr>
          <w:i/>
        </w:rPr>
        <w:t>17:27</w:t>
      </w:r>
      <w:r>
        <w:t xml:space="preserve"> Emil Paiker:</w:t>
      </w:r>
      <w:r>
        <w:tab/>
        <w:t xml:space="preserve">Entzückend </w:t>
      </w:r>
    </w:p>
    <w:p w14:paraId="1B54EA24" w14:textId="77777777" w:rsidR="002A4891" w:rsidRDefault="00127B45">
      <w:pPr>
        <w:ind w:left="3600" w:hanging="3600"/>
      </w:pPr>
      <w:r>
        <w:rPr>
          <w:i/>
        </w:rPr>
        <w:t>17:27</w:t>
      </w:r>
      <w:r>
        <w:t xml:space="preserve"> Alexander Würz:</w:t>
      </w:r>
      <w:r>
        <w:tab/>
        <w:t xml:space="preserve">Grandios </w:t>
      </w:r>
    </w:p>
    <w:p w14:paraId="23A72EA3" w14:textId="1AC53021" w:rsidR="002A4891" w:rsidRDefault="00127B45">
      <w:pPr>
        <w:ind w:left="3600" w:hanging="3600"/>
      </w:pPr>
      <w:r>
        <w:rPr>
          <w:i/>
        </w:rPr>
        <w:t>17:27</w:t>
      </w:r>
      <w:r>
        <w:t xml:space="preserve"> </w:t>
      </w:r>
      <w:dir w:val="ltr">
        <w:r>
          <w:t>Thomas Sundström</w:t>
        </w:r>
        <w:r>
          <w:t>‬</w:t>
        </w:r>
        <w:r>
          <w:t>:</w:t>
        </w:r>
        <w:r>
          <w:tab/>
          <w:t xml:space="preserve">beeindruckend </w:t>
        </w:r>
      </w:dir>
    </w:p>
    <w:p w14:paraId="5FB4E899" w14:textId="77777777" w:rsidR="002A4891" w:rsidRDefault="00127B45">
      <w:pPr>
        <w:ind w:left="3600" w:hanging="3600"/>
      </w:pPr>
      <w:r>
        <w:rPr>
          <w:i/>
        </w:rPr>
        <w:t>17:27</w:t>
      </w:r>
      <w:r>
        <w:t xml:space="preserve"> Maximilian Margreiter:</w:t>
      </w:r>
      <w:r>
        <w:tab/>
        <w:t xml:space="preserve">Atemberaubend </w:t>
      </w:r>
    </w:p>
    <w:p w14:paraId="3A4C1710" w14:textId="77777777" w:rsidR="002A4891" w:rsidRDefault="00127B45">
      <w:pPr>
        <w:ind w:left="3600" w:hanging="3600"/>
      </w:pPr>
      <w:r>
        <w:rPr>
          <w:i/>
        </w:rPr>
        <w:t>17:27</w:t>
      </w:r>
      <w:r>
        <w:t xml:space="preserve"> Emil Paiker:</w:t>
      </w:r>
      <w:r>
        <w:tab/>
        <w:t xml:space="preserve">Verdutzemd </w:t>
      </w:r>
    </w:p>
    <w:p w14:paraId="141DA6B8" w14:textId="77777777" w:rsidR="002A4891" w:rsidRDefault="00127B45">
      <w:pPr>
        <w:ind w:left="3600" w:hanging="3600"/>
      </w:pPr>
      <w:r>
        <w:rPr>
          <w:i/>
        </w:rPr>
        <w:t>17:27</w:t>
      </w:r>
      <w:r>
        <w:t xml:space="preserve"> Louis Springer:</w:t>
      </w:r>
      <w:r>
        <w:tab/>
        <w:t xml:space="preserve">Sagenhaft </w:t>
      </w:r>
    </w:p>
    <w:p w14:paraId="50919585" w14:textId="77777777" w:rsidR="002A4891" w:rsidRDefault="00127B45">
      <w:pPr>
        <w:ind w:left="3600" w:hanging="3600"/>
      </w:pPr>
      <w:r>
        <w:rPr>
          <w:i/>
        </w:rPr>
        <w:t>17:27</w:t>
      </w:r>
      <w:r>
        <w:t xml:space="preserve"> Louis Spr</w:t>
      </w:r>
      <w:r>
        <w:t>inger:</w:t>
      </w:r>
      <w:r>
        <w:tab/>
        <w:t xml:space="preserve">Sensationell </w:t>
      </w:r>
    </w:p>
    <w:p w14:paraId="7C21DD63" w14:textId="77777777" w:rsidR="002A4891" w:rsidRDefault="00127B45">
      <w:pPr>
        <w:ind w:left="3600" w:hanging="3600"/>
      </w:pPr>
      <w:r>
        <w:rPr>
          <w:i/>
        </w:rPr>
        <w:t>17:28</w:t>
      </w:r>
      <w:r>
        <w:t xml:space="preserve"> Maximilian Margreiter:</w:t>
      </w:r>
      <w:r>
        <w:tab/>
        <w:t xml:space="preserve">Überwältigend </w:t>
      </w:r>
    </w:p>
    <w:p w14:paraId="3A372982" w14:textId="77777777" w:rsidR="002A4891" w:rsidRDefault="00127B45">
      <w:pPr>
        <w:ind w:left="3600" w:hanging="3600"/>
      </w:pPr>
      <w:r>
        <w:rPr>
          <w:i/>
        </w:rPr>
        <w:t>17:28</w:t>
      </w:r>
      <w:r>
        <w:t xml:space="preserve"> Maximilian Margreiter:</w:t>
      </w:r>
      <w:r>
        <w:tab/>
        <w:t xml:space="preserve">Fabelhaft </w:t>
      </w:r>
    </w:p>
    <w:p w14:paraId="71403485" w14:textId="77777777" w:rsidR="002A4891" w:rsidRDefault="00127B45">
      <w:pPr>
        <w:ind w:left="3600" w:hanging="3600"/>
      </w:pPr>
      <w:r>
        <w:rPr>
          <w:i/>
        </w:rPr>
        <w:t>17:28</w:t>
      </w:r>
      <w:r>
        <w:t xml:space="preserve"> Alexander Würz:</w:t>
      </w:r>
      <w:r>
        <w:tab/>
        <w:t xml:space="preserve">Außergewöhnlich </w:t>
      </w:r>
    </w:p>
    <w:p w14:paraId="472BB96B" w14:textId="77777777" w:rsidR="002A4891" w:rsidRDefault="00127B45">
      <w:pPr>
        <w:ind w:left="3600" w:hanging="3600"/>
      </w:pPr>
      <w:r>
        <w:rPr>
          <w:i/>
        </w:rPr>
        <w:t>17:28</w:t>
      </w:r>
      <w:r>
        <w:t xml:space="preserve"> Louis Springer:</w:t>
      </w:r>
      <w:r>
        <w:tab/>
        <w:t xml:space="preserve">Mirakulös </w:t>
      </w:r>
    </w:p>
    <w:p w14:paraId="7375154F" w14:textId="77777777" w:rsidR="002A4891" w:rsidRDefault="00127B45">
      <w:pPr>
        <w:ind w:left="3600" w:hanging="3600"/>
      </w:pPr>
      <w:r>
        <w:rPr>
          <w:i/>
        </w:rPr>
        <w:t>17:28</w:t>
      </w:r>
      <w:r>
        <w:t xml:space="preserve"> Maximilian Margreiter:</w:t>
      </w:r>
      <w:r>
        <w:tab/>
        <w:t xml:space="preserve">Unglaublich </w:t>
      </w:r>
    </w:p>
    <w:p w14:paraId="6DBF76ED" w14:textId="77777777" w:rsidR="002A4891" w:rsidRDefault="00127B45">
      <w:pPr>
        <w:ind w:left="3600" w:hanging="3600"/>
      </w:pPr>
      <w:r>
        <w:rPr>
          <w:i/>
        </w:rPr>
        <w:t>17:28</w:t>
      </w:r>
      <w:r>
        <w:t xml:space="preserve"> Alexander Würz:</w:t>
      </w:r>
      <w:r>
        <w:tab/>
        <w:t xml:space="preserve">Na </w:t>
      </w:r>
    </w:p>
    <w:p w14:paraId="65424C6B" w14:textId="77777777" w:rsidR="002A4891" w:rsidRDefault="00127B45">
      <w:pPr>
        <w:ind w:left="3600" w:hanging="3600"/>
      </w:pPr>
      <w:r>
        <w:rPr>
          <w:i/>
        </w:rPr>
        <w:t>17:28</w:t>
      </w:r>
      <w:r>
        <w:t xml:space="preserve"> Louis Springer:</w:t>
      </w:r>
      <w:r>
        <w:tab/>
        <w:t xml:space="preserve">Unvorstellbar </w:t>
      </w:r>
    </w:p>
    <w:p w14:paraId="3B7A9B7C" w14:textId="77777777" w:rsidR="002A4891" w:rsidRDefault="00127B45">
      <w:pPr>
        <w:ind w:left="3600" w:hanging="3600"/>
      </w:pPr>
      <w:r>
        <w:rPr>
          <w:i/>
        </w:rPr>
        <w:t>17:29</w:t>
      </w:r>
      <w:r>
        <w:t xml:space="preserve"> Alexander Würz:</w:t>
      </w:r>
      <w:r>
        <w:tab/>
        <w:t xml:space="preserve">Wiederhol dich nicht. </w:t>
      </w:r>
    </w:p>
    <w:p w14:paraId="69ABAC20" w14:textId="77777777" w:rsidR="002A4891" w:rsidRDefault="00127B45">
      <w:pPr>
        <w:ind w:left="3600" w:hanging="3600"/>
      </w:pPr>
      <w:r>
        <w:rPr>
          <w:i/>
        </w:rPr>
        <w:t>17:29</w:t>
      </w:r>
      <w:r>
        <w:t xml:space="preserve"> Benni Gröhs:</w:t>
      </w:r>
      <w:r>
        <w:tab/>
        <w:t xml:space="preserve">Oida geht's ma ned am Oasch! </w:t>
      </w:r>
    </w:p>
    <w:p w14:paraId="79F73DC9" w14:textId="77777777" w:rsidR="002A4891" w:rsidRDefault="00127B45">
      <w:pPr>
        <w:ind w:left="3600" w:hanging="3600"/>
      </w:pPr>
      <w:r>
        <w:rPr>
          <w:i/>
        </w:rPr>
        <w:t>17:29</w:t>
      </w:r>
      <w:r>
        <w:t xml:space="preserve"> Alexander Würz:</w:t>
      </w:r>
      <w:r>
        <w:tab/>
        <w:t xml:space="preserve">Maxi hats versaut </w:t>
      </w:r>
    </w:p>
    <w:p w14:paraId="1D0A3305" w14:textId="77777777" w:rsidR="002A4891" w:rsidRDefault="00127B45">
      <w:pPr>
        <w:ind w:left="3600" w:hanging="3600"/>
      </w:pPr>
      <w:r>
        <w:rPr>
          <w:i/>
        </w:rPr>
        <w:t>17:29</w:t>
      </w:r>
      <w:r>
        <w:t xml:space="preserve"> Emil Paiker:</w:t>
      </w:r>
      <w:r>
        <w:tab/>
        <w:t xml:space="preserve">Verstörend... </w:t>
      </w:r>
    </w:p>
    <w:p w14:paraId="2B5408FB" w14:textId="77777777" w:rsidR="002A4891" w:rsidRDefault="00127B45">
      <w:pPr>
        <w:ind w:left="3600" w:hanging="3600"/>
      </w:pPr>
      <w:r>
        <w:rPr>
          <w:i/>
        </w:rPr>
        <w:t>17:29</w:t>
      </w:r>
      <w:r>
        <w:t xml:space="preserve"> Louis Springer:</w:t>
      </w:r>
      <w:r>
        <w:tab/>
        <w:t xml:space="preserve">Jakob </w:t>
      </w:r>
    </w:p>
    <w:p w14:paraId="51E94792" w14:textId="77777777" w:rsidR="002A4891" w:rsidRDefault="00127B45">
      <w:pPr>
        <w:ind w:left="3600" w:hanging="3600"/>
      </w:pPr>
      <w:r>
        <w:rPr>
          <w:i/>
        </w:rPr>
        <w:t>17:29</w:t>
      </w:r>
      <w:r>
        <w:t xml:space="preserve"> Maximilian Margreiter:</w:t>
      </w:r>
      <w:r>
        <w:tab/>
        <w:t xml:space="preserve">Ja scheisse </w:t>
      </w:r>
    </w:p>
    <w:p w14:paraId="7D6B8354" w14:textId="77777777" w:rsidR="002A4891" w:rsidRDefault="00127B45">
      <w:pPr>
        <w:ind w:left="3600" w:hanging="3600"/>
      </w:pPr>
      <w:r>
        <w:rPr>
          <w:i/>
        </w:rPr>
        <w:t>17:29</w:t>
      </w:r>
      <w:r>
        <w:t xml:space="preserve"> Louis Springer:</w:t>
      </w:r>
      <w:r>
        <w:tab/>
        <w:t xml:space="preserve">Alex </w:t>
      </w:r>
    </w:p>
    <w:p w14:paraId="209A1ECF" w14:textId="77777777" w:rsidR="002A4891" w:rsidRDefault="00127B45">
      <w:pPr>
        <w:ind w:left="3600" w:hanging="3600"/>
      </w:pPr>
      <w:r>
        <w:rPr>
          <w:i/>
        </w:rPr>
        <w:t>17:29</w:t>
      </w:r>
      <w:r>
        <w:t xml:space="preserve"> Emil Paiker:</w:t>
      </w:r>
      <w:r>
        <w:tab/>
        <w:t xml:space="preserve">Louis </w:t>
      </w:r>
    </w:p>
    <w:p w14:paraId="539CB740" w14:textId="77777777" w:rsidR="002A4891" w:rsidRDefault="00127B45">
      <w:pPr>
        <w:ind w:left="3600" w:hanging="3600"/>
      </w:pPr>
      <w:r>
        <w:rPr>
          <w:i/>
        </w:rPr>
        <w:t>17:30</w:t>
      </w:r>
      <w:r>
        <w:t xml:space="preserve"> Louis Springer:</w:t>
      </w:r>
      <w:r>
        <w:tab/>
        <w:t xml:space="preserve">Hahahaha </w:t>
      </w:r>
    </w:p>
    <w:p w14:paraId="3E2EFA1A" w14:textId="77777777" w:rsidR="002A4891" w:rsidRDefault="00127B45">
      <w:pPr>
        <w:ind w:left="3600" w:hanging="3600"/>
      </w:pPr>
      <w:r>
        <w:rPr>
          <w:i/>
        </w:rPr>
        <w:t>17:30</w:t>
      </w:r>
      <w:r>
        <w:t xml:space="preserve"> Emil Paiker:</w:t>
      </w:r>
      <w:r>
        <w:tab/>
        <w:t xml:space="preserve">Hahaha </w:t>
      </w:r>
    </w:p>
    <w:p w14:paraId="2B3D87D8" w14:textId="7A08B3B9" w:rsidR="002A4891" w:rsidRDefault="00127B45">
      <w:pPr>
        <w:ind w:left="3600" w:hanging="3600"/>
      </w:pPr>
      <w:r>
        <w:rPr>
          <w:i/>
        </w:rPr>
        <w:t>17:30</w:t>
      </w:r>
      <w:r>
        <w:t xml:space="preserve"> </w:t>
      </w:r>
      <w:dir w:val="ltr">
        <w:r>
          <w:t>Thomas Sundström</w:t>
        </w:r>
        <w:r>
          <w:t>‬</w:t>
        </w:r>
        <w:r>
          <w:t>:</w:t>
        </w:r>
        <w:r>
          <w:tab/>
          <w:t xml:space="preserve">hier hat offensichtlich niemand was zu tun </w:t>
        </w:r>
      </w:dir>
    </w:p>
    <w:p w14:paraId="72913F7C" w14:textId="77777777" w:rsidR="002A4891" w:rsidRDefault="00127B45">
      <w:pPr>
        <w:ind w:left="3600" w:hanging="3600"/>
      </w:pPr>
      <w:r>
        <w:rPr>
          <w:i/>
        </w:rPr>
        <w:t>17:31</w:t>
      </w:r>
      <w:r>
        <w:t xml:space="preserve"> Maximilian Margreiter:</w:t>
      </w:r>
      <w:r>
        <w:tab/>
        <w:t>Griechi</w:t>
      </w:r>
      <w:r>
        <w:t xml:space="preserve">sch Vorlesung ist extrem faaaaad </w:t>
      </w:r>
    </w:p>
    <w:p w14:paraId="493D65F7" w14:textId="4FAC7EA1" w:rsidR="002A4891" w:rsidRDefault="00127B45">
      <w:pPr>
        <w:ind w:left="3600" w:hanging="3600"/>
      </w:pPr>
      <w:r>
        <w:rPr>
          <w:i/>
        </w:rPr>
        <w:t>17:32</w:t>
      </w:r>
      <w:r>
        <w:t xml:space="preserve"> </w:t>
      </w:r>
      <w:dir w:val="ltr">
        <w:r>
          <w:t>Thomas Sundström</w:t>
        </w:r>
        <w:r>
          <w:t>‬</w:t>
        </w:r>
        <w:r>
          <w:t>:</w:t>
        </w:r>
        <w:r>
          <w:tab/>
          <w:t xml:space="preserve">ja griechisch is auch nicht so mein ding </w:t>
        </w:r>
      </w:dir>
    </w:p>
    <w:p w14:paraId="537DA08D" w14:textId="77777777" w:rsidR="002A4891" w:rsidRDefault="00127B45">
      <w:pPr>
        <w:ind w:left="3600" w:hanging="3600"/>
      </w:pPr>
      <w:r>
        <w:rPr>
          <w:i/>
        </w:rPr>
        <w:t>17:33</w:t>
      </w:r>
      <w:r>
        <w:t xml:space="preserve"> Maximilian Margreiter:</w:t>
      </w:r>
      <w:r>
        <w:tab/>
        <w:t xml:space="preserve">Sollte das irgendwie Lustig sein ? </w:t>
      </w:r>
    </w:p>
    <w:p w14:paraId="158529AD" w14:textId="77777777" w:rsidR="002A4891" w:rsidRDefault="00127B45">
      <w:pPr>
        <w:ind w:left="3600" w:hanging="3600"/>
      </w:pPr>
      <w:r>
        <w:rPr>
          <w:i/>
        </w:rPr>
        <w:t>17:34</w:t>
      </w:r>
      <w:r>
        <w:t xml:space="preserve"> Emil Paiker:</w:t>
      </w:r>
      <w:r>
        <w:tab/>
        <w:t xml:space="preserve">Nein nur blöd </w:t>
      </w:r>
    </w:p>
    <w:p w14:paraId="309C8D44" w14:textId="60F06777" w:rsidR="002A4891" w:rsidRDefault="00127B45">
      <w:pPr>
        <w:ind w:left="3600" w:hanging="3600"/>
      </w:pPr>
      <w:r>
        <w:rPr>
          <w:i/>
        </w:rPr>
        <w:t>17:35</w:t>
      </w:r>
      <w:r>
        <w:t xml:space="preserve"> </w:t>
      </w:r>
      <w:dir w:val="ltr">
        <w:r>
          <w:t>Thomas Sundström</w:t>
        </w:r>
        <w:r>
          <w:t>‬</w:t>
        </w:r>
        <w:r>
          <w:t>:</w:t>
        </w:r>
        <w:r>
          <w:tab/>
          <w:t xml:space="preserve">hehehe </w:t>
        </w:r>
      </w:dir>
    </w:p>
    <w:p w14:paraId="00E4451F" w14:textId="79A3E08A" w:rsidR="002A4891" w:rsidRDefault="00127B45">
      <w:pPr>
        <w:ind w:left="3600" w:hanging="3600"/>
      </w:pPr>
      <w:r>
        <w:rPr>
          <w:i/>
        </w:rPr>
        <w:t>17:35</w:t>
      </w:r>
      <w:r>
        <w:t xml:space="preserve"> </w:t>
      </w:r>
      <w:dir w:val="ltr">
        <w:r>
          <w:t>Thomas Sundström</w:t>
        </w:r>
        <w:r>
          <w:t>‬</w:t>
        </w:r>
        <w:r>
          <w:t>:</w:t>
        </w:r>
        <w:r>
          <w:tab/>
          <w:t xml:space="preserve">#sex </w:t>
        </w:r>
      </w:dir>
    </w:p>
    <w:p w14:paraId="503C5A74" w14:textId="77777777" w:rsidR="002A4891" w:rsidRDefault="00127B45">
      <w:pPr>
        <w:ind w:left="3600" w:hanging="3600"/>
      </w:pPr>
      <w:r>
        <w:rPr>
          <w:i/>
        </w:rPr>
        <w:t>18:17</w:t>
      </w:r>
      <w:r>
        <w:t xml:space="preserve"> Louis Springer:</w:t>
      </w:r>
      <w:r>
        <w:tab/>
        <w:t xml:space="preserve">Aaaahh jetzt check ich's! </w:t>
      </w:r>
    </w:p>
    <w:p w14:paraId="3666E3B7" w14:textId="77777777" w:rsidR="002A4891" w:rsidRDefault="00127B45">
      <w:pPr>
        <w:ind w:left="3600" w:hanging="3600"/>
      </w:pPr>
      <w:r>
        <w:rPr>
          <w:i/>
        </w:rPr>
        <w:t>18:17</w:t>
      </w:r>
      <w:r>
        <w:t xml:space="preserve"> Louis Springer:</w:t>
      </w:r>
      <w:r>
        <w:tab/>
        <w:t xml:space="preserve">Hehe </w:t>
      </w:r>
    </w:p>
    <w:p w14:paraId="243AC50A" w14:textId="77777777" w:rsidR="002A4891" w:rsidRDefault="00127B45">
      <w:pPr>
        <w:jc w:val="center"/>
      </w:pPr>
      <w:r>
        <w:t>21.03.2015</w:t>
      </w:r>
    </w:p>
    <w:p w14:paraId="7DA5D723" w14:textId="77777777" w:rsidR="002A4891" w:rsidRDefault="00127B45">
      <w:pPr>
        <w:ind w:left="3600" w:hanging="3600"/>
      </w:pPr>
      <w:r>
        <w:rPr>
          <w:i/>
        </w:rPr>
        <w:t>02:38</w:t>
      </w:r>
      <w:r>
        <w:t xml:space="preserve"> Benni Gröhs:</w:t>
      </w:r>
      <w:r>
        <w:tab/>
        <w:t xml:space="preserve">Hat jemand mein Fahrrad gesehen ? </w:t>
      </w:r>
    </w:p>
    <w:p w14:paraId="5E3B56FE" w14:textId="77777777" w:rsidR="002A4891" w:rsidRDefault="00127B45">
      <w:pPr>
        <w:ind w:left="3600" w:hanging="3600"/>
      </w:pPr>
      <w:r>
        <w:rPr>
          <w:i/>
        </w:rPr>
        <w:t>02:38</w:t>
      </w:r>
      <w:r>
        <w:t xml:space="preserve"> Benni Gröhs:</w:t>
      </w:r>
      <w:r>
        <w:tab/>
        <w:t xml:space="preserve">Oh hab's schon! Fehlalarm! </w:t>
      </w:r>
    </w:p>
    <w:p w14:paraId="25854317" w14:textId="77777777" w:rsidR="002A4891" w:rsidRDefault="00127B45">
      <w:pPr>
        <w:ind w:left="3600" w:hanging="3600"/>
      </w:pPr>
      <w:r>
        <w:rPr>
          <w:i/>
        </w:rPr>
        <w:t>10:31</w:t>
      </w:r>
      <w:r>
        <w:t xml:space="preserve"> Emil Paiker:</w:t>
      </w:r>
      <w:r>
        <w:tab/>
        <w:t xml:space="preserve">Gottseidank! </w:t>
      </w:r>
    </w:p>
    <w:p w14:paraId="046B83A7" w14:textId="77777777" w:rsidR="002A4891" w:rsidRDefault="00127B45">
      <w:pPr>
        <w:ind w:left="3600" w:hanging="3600"/>
      </w:pPr>
      <w:r>
        <w:rPr>
          <w:i/>
        </w:rPr>
        <w:t>13:40</w:t>
      </w:r>
      <w:r>
        <w:t xml:space="preserve"> Benni Gröhs:</w:t>
      </w:r>
      <w:r>
        <w:tab/>
      </w:r>
      <w:r>
        <w:t xml:space="preserve">Hahah:) Wer von euch fährt heute mit dem Auto? </w:t>
      </w:r>
    </w:p>
    <w:p w14:paraId="2BA65D49" w14:textId="10CDE92E" w:rsidR="002A4891" w:rsidRDefault="00127B45">
      <w:pPr>
        <w:ind w:left="3600" w:hanging="3600"/>
      </w:pPr>
      <w:r>
        <w:rPr>
          <w:i/>
        </w:rPr>
        <w:t>13:41</w:t>
      </w:r>
      <w:r>
        <w:t xml:space="preserve"> </w:t>
      </w:r>
      <w:dir w:val="ltr">
        <w:r>
          <w:t>Thomas Sundström</w:t>
        </w:r>
        <w:r>
          <w:t>‬</w:t>
        </w:r>
        <w:r>
          <w:t>:</w:t>
        </w:r>
        <w:r>
          <w:tab/>
          <w:t xml:space="preserve">es gibt nicht viel auswahl </w:t>
        </w:r>
      </w:dir>
    </w:p>
    <w:p w14:paraId="2855752A" w14:textId="6A392C2A" w:rsidR="002A4891" w:rsidRDefault="00127B45">
      <w:pPr>
        <w:ind w:left="3600" w:hanging="3600"/>
      </w:pPr>
      <w:r>
        <w:rPr>
          <w:i/>
        </w:rPr>
        <w:t>13:41</w:t>
      </w:r>
      <w:r>
        <w:t xml:space="preserve"> </w:t>
      </w:r>
      <w:dir w:val="ltr">
        <w:r>
          <w:t>Thomas Sundström</w:t>
        </w:r>
        <w:r>
          <w:t>‬</w:t>
        </w:r>
        <w:r>
          <w:t>:</w:t>
        </w:r>
        <w:r>
          <w:tab/>
          <w:t xml:space="preserve">maxi hat keinen </w:t>
        </w:r>
      </w:dir>
    </w:p>
    <w:p w14:paraId="717C9636" w14:textId="3B804F9F" w:rsidR="002A4891" w:rsidRDefault="00127B45">
      <w:pPr>
        <w:ind w:left="3600" w:hanging="3600"/>
      </w:pPr>
      <w:r>
        <w:rPr>
          <w:i/>
        </w:rPr>
        <w:t>13:41</w:t>
      </w:r>
      <w:r>
        <w:t xml:space="preserve"> </w:t>
      </w:r>
      <w:dir w:val="ltr">
        <w:r>
          <w:t>Thomas Sundström</w:t>
        </w:r>
        <w:r>
          <w:t>‬</w:t>
        </w:r>
        <w:r>
          <w:t>:</w:t>
        </w:r>
        <w:r>
          <w:tab/>
          <w:t xml:space="preserve">emil hat keinen mehr </w:t>
        </w:r>
      </w:dir>
    </w:p>
    <w:p w14:paraId="539B7A2C" w14:textId="4BF96855" w:rsidR="002A4891" w:rsidRDefault="00127B45">
      <w:pPr>
        <w:ind w:left="3600" w:hanging="3600"/>
      </w:pPr>
      <w:r>
        <w:rPr>
          <w:i/>
        </w:rPr>
        <w:t>13:41</w:t>
      </w:r>
      <w:r>
        <w:t xml:space="preserve"> </w:t>
      </w:r>
      <w:dir w:val="ltr">
        <w:r>
          <w:t>Thomas Sundström</w:t>
        </w:r>
        <w:r>
          <w:t>‬</w:t>
        </w:r>
        <w:r>
          <w:t>:</w:t>
        </w:r>
        <w:r>
          <w:tab/>
          <w:t xml:space="preserve">ich bin nicht da </w:t>
        </w:r>
      </w:dir>
    </w:p>
    <w:p w14:paraId="0EAABAD6" w14:textId="77777777" w:rsidR="002A4891" w:rsidRDefault="00127B45">
      <w:pPr>
        <w:ind w:left="3600" w:hanging="3600"/>
      </w:pPr>
      <w:r>
        <w:rPr>
          <w:i/>
        </w:rPr>
        <w:t>13:41</w:t>
      </w:r>
      <w:r>
        <w:t xml:space="preserve"> Benni Gröhs:</w:t>
      </w:r>
      <w:r>
        <w:tab/>
      </w:r>
      <w:r>
        <w:t xml:space="preserve">Ich hab noch Plätze- aber es muss Tankbeitrag gezahlt werden leider! </w:t>
      </w:r>
    </w:p>
    <w:p w14:paraId="46CE56D8" w14:textId="21B9DA5A" w:rsidR="002A4891" w:rsidRDefault="00127B45">
      <w:pPr>
        <w:ind w:left="3600" w:hanging="3600"/>
      </w:pPr>
      <w:r>
        <w:rPr>
          <w:i/>
        </w:rPr>
        <w:t>13:42</w:t>
      </w:r>
      <w:r>
        <w:t xml:space="preserve"> </w:t>
      </w:r>
      <w:dir w:val="ltr">
        <w:r>
          <w:t>Thomas Sundström</w:t>
        </w:r>
        <w:r>
          <w:t>‬</w:t>
        </w:r>
        <w:r>
          <w:t>:</w:t>
        </w:r>
        <w:r>
          <w:tab/>
          <w:t xml:space="preserve">du willst tankbeitrag innerhalb wiens berechnen?? </w:t>
        </w:r>
      </w:dir>
    </w:p>
    <w:p w14:paraId="74E671A9" w14:textId="77777777" w:rsidR="002A4891" w:rsidRDefault="00127B45">
      <w:pPr>
        <w:ind w:left="3600" w:hanging="3600"/>
      </w:pPr>
      <w:r>
        <w:rPr>
          <w:i/>
        </w:rPr>
        <w:t>13:43</w:t>
      </w:r>
      <w:r>
        <w:t xml:space="preserve"> Emil Paiker:</w:t>
      </w:r>
      <w:r>
        <w:tab/>
        <w:t xml:space="preserve">Hoffe Ss war ein scherz - dass du mit dem Auto kommst </w:t>
      </w:r>
    </w:p>
    <w:p w14:paraId="47A34E64" w14:textId="30CDFE8A" w:rsidR="002A4891" w:rsidRDefault="00127B45">
      <w:pPr>
        <w:ind w:left="3600" w:hanging="3600"/>
      </w:pPr>
      <w:r>
        <w:rPr>
          <w:i/>
        </w:rPr>
        <w:t>13:43</w:t>
      </w:r>
      <w:r>
        <w:t xml:space="preserve"> </w:t>
      </w:r>
      <w:dir w:val="ltr">
        <w:r>
          <w:t>Thomas Sundström</w:t>
        </w:r>
        <w:r>
          <w:t>‬</w:t>
        </w:r>
        <w:r>
          <w:t>:</w:t>
        </w:r>
        <w:r>
          <w:tab/>
          <w:t>extrem bl</w:t>
        </w:r>
        <w:r>
          <w:t xml:space="preserve">öd bin ich gewordeb </w:t>
        </w:r>
      </w:dir>
    </w:p>
    <w:p w14:paraId="5F031EAE" w14:textId="77777777" w:rsidR="002A4891" w:rsidRDefault="00127B45">
      <w:pPr>
        <w:ind w:left="3600" w:hanging="3600"/>
      </w:pPr>
      <w:r>
        <w:rPr>
          <w:i/>
        </w:rPr>
        <w:t>14:13</w:t>
      </w:r>
      <w:r>
        <w:t xml:space="preserve"> Benni Gröhs:</w:t>
      </w:r>
      <w:r>
        <w:tab/>
        <w:t xml:space="preserve">Fahrt ihr alle mit dem Zug nach Seebenstein oder was? </w:t>
      </w:r>
    </w:p>
    <w:p w14:paraId="15BCD693" w14:textId="77777777" w:rsidR="002A4891" w:rsidRDefault="00127B45">
      <w:pPr>
        <w:ind w:left="3600" w:hanging="3600"/>
      </w:pPr>
      <w:r>
        <w:rPr>
          <w:i/>
        </w:rPr>
        <w:t>14:13</w:t>
      </w:r>
      <w:r>
        <w:t xml:space="preserve"> Jakob Ortel:</w:t>
      </w:r>
      <w:r>
        <w:tab/>
        <w:t xml:space="preserve">Wtf </w:t>
      </w:r>
    </w:p>
    <w:p w14:paraId="08808552" w14:textId="77777777" w:rsidR="002A4891" w:rsidRDefault="00127B45">
      <w:pPr>
        <w:ind w:left="3600" w:hanging="3600"/>
      </w:pPr>
      <w:r>
        <w:rPr>
          <w:i/>
        </w:rPr>
        <w:t>14:13</w:t>
      </w:r>
      <w:r>
        <w:t xml:space="preserve"> Benni Gröhs:</w:t>
      </w:r>
      <w:r>
        <w:tab/>
        <w:t xml:space="preserve">Was ist hier los??? </w:t>
      </w:r>
    </w:p>
    <w:p w14:paraId="45874BF1" w14:textId="77777777" w:rsidR="002A4891" w:rsidRDefault="00127B45">
      <w:pPr>
        <w:ind w:left="3600" w:hanging="3600"/>
      </w:pPr>
      <w:r>
        <w:rPr>
          <w:i/>
        </w:rPr>
        <w:t>14:14</w:t>
      </w:r>
      <w:r>
        <w:t xml:space="preserve"> Jakob Ortel:</w:t>
      </w:r>
      <w:r>
        <w:tab/>
        <w:t xml:space="preserve">Extremes Missverständnis </w:t>
      </w:r>
    </w:p>
    <w:p w14:paraId="72793C62" w14:textId="77777777" w:rsidR="002A4891" w:rsidRDefault="00127B45">
      <w:pPr>
        <w:ind w:left="3600" w:hanging="3600"/>
      </w:pPr>
      <w:r>
        <w:rPr>
          <w:i/>
        </w:rPr>
        <w:t>14:14</w:t>
      </w:r>
      <w:r>
        <w:t xml:space="preserve"> Benni Gröhs:</w:t>
      </w:r>
      <w:r>
        <w:tab/>
        <w:t xml:space="preserve">Es wird extrem gehated hier:) </w:t>
      </w:r>
    </w:p>
    <w:p w14:paraId="300E61A8" w14:textId="77777777" w:rsidR="002A4891" w:rsidRDefault="00127B45">
      <w:pPr>
        <w:ind w:left="3600" w:hanging="3600"/>
      </w:pPr>
      <w:r>
        <w:rPr>
          <w:i/>
        </w:rPr>
        <w:t>14:15</w:t>
      </w:r>
      <w:r>
        <w:t xml:space="preserve"> Jakob Ortel:</w:t>
      </w:r>
      <w:r>
        <w:tab/>
        <w:t xml:space="preserve">Das Abendessen findet bei mir in Wien statt </w:t>
      </w:r>
    </w:p>
    <w:p w14:paraId="32C52CCB" w14:textId="77777777" w:rsidR="002A4891" w:rsidRDefault="00127B45">
      <w:pPr>
        <w:ind w:left="3600" w:hanging="3600"/>
      </w:pPr>
      <w:r>
        <w:rPr>
          <w:i/>
        </w:rPr>
        <w:t>14:15</w:t>
      </w:r>
      <w:r>
        <w:t xml:space="preserve"> Benni Gröhs:</w:t>
      </w:r>
      <w:r>
        <w:tab/>
        <w:t xml:space="preserve">Awaaaaaasss? </w:t>
      </w:r>
    </w:p>
    <w:p w14:paraId="51543B84" w14:textId="77777777" w:rsidR="002A4891" w:rsidRDefault="00127B45">
      <w:pPr>
        <w:ind w:left="3600" w:hanging="3600"/>
      </w:pPr>
      <w:r>
        <w:rPr>
          <w:i/>
        </w:rPr>
        <w:t>14:15</w:t>
      </w:r>
      <w:r>
        <w:t xml:space="preserve"> Jakob Ortel:</w:t>
      </w:r>
      <w:r>
        <w:tab/>
        <w:t xml:space="preserve">Weil meine Eltern sind in seebenstein das heißt sturmfrei in Wien... !? </w:t>
      </w:r>
    </w:p>
    <w:p w14:paraId="277C13A4" w14:textId="77777777" w:rsidR="002A4891" w:rsidRDefault="00127B45">
      <w:pPr>
        <w:ind w:left="3600" w:hanging="3600"/>
      </w:pPr>
      <w:r>
        <w:rPr>
          <w:i/>
        </w:rPr>
        <w:t>14:16</w:t>
      </w:r>
      <w:r>
        <w:t xml:space="preserve"> Benni Gröhs:</w:t>
      </w:r>
      <w:r>
        <w:tab/>
        <w:t xml:space="preserve">Oh ok.... Aha! </w:t>
      </w:r>
    </w:p>
    <w:p w14:paraId="5E0A4881" w14:textId="77777777" w:rsidR="002A4891" w:rsidRDefault="00127B45">
      <w:pPr>
        <w:ind w:left="3600" w:hanging="3600"/>
      </w:pPr>
      <w:r>
        <w:rPr>
          <w:i/>
        </w:rPr>
        <w:t>14:16</w:t>
      </w:r>
      <w:r>
        <w:t xml:space="preserve"> Emil Paiker:</w:t>
      </w:r>
      <w:r>
        <w:tab/>
        <w:t xml:space="preserve">Hahaha </w:t>
      </w:r>
    </w:p>
    <w:p w14:paraId="4B8C531B" w14:textId="77777777" w:rsidR="002A4891" w:rsidRDefault="00127B45">
      <w:pPr>
        <w:ind w:left="3600" w:hanging="3600"/>
      </w:pPr>
      <w:r>
        <w:rPr>
          <w:i/>
        </w:rPr>
        <w:t>14:16</w:t>
      </w:r>
      <w:r>
        <w:t xml:space="preserve"> Benni Gröhs:</w:t>
      </w:r>
      <w:r>
        <w:tab/>
        <w:t xml:space="preserve">Extrem! </w:t>
      </w:r>
    </w:p>
    <w:p w14:paraId="615D0F45" w14:textId="77777777" w:rsidR="002A4891" w:rsidRDefault="00127B45">
      <w:pPr>
        <w:ind w:left="3600" w:hanging="3600"/>
      </w:pPr>
      <w:r>
        <w:rPr>
          <w:i/>
        </w:rPr>
        <w:t>14:16</w:t>
      </w:r>
      <w:r>
        <w:t xml:space="preserve"> Emil Paiker:</w:t>
      </w:r>
      <w:r>
        <w:tab/>
        <w:t xml:space="preserve">Extreme missvertsä </w:t>
      </w:r>
    </w:p>
    <w:p w14:paraId="4A1FA973" w14:textId="59985086" w:rsidR="002A4891" w:rsidRDefault="00127B45">
      <w:pPr>
        <w:ind w:left="3600" w:hanging="3600"/>
      </w:pPr>
      <w:r>
        <w:rPr>
          <w:i/>
        </w:rPr>
        <w:t>14:35</w:t>
      </w:r>
      <w:r>
        <w:t xml:space="preserve"> </w:t>
      </w:r>
      <w:dir w:val="ltr">
        <w:r>
          <w:t>Thomas Sundström</w:t>
        </w:r>
        <w:r>
          <w:t>‬</w:t>
        </w:r>
        <w:r>
          <w:t>:</w:t>
        </w:r>
        <w:r>
          <w:tab/>
          <w:t xml:space="preserve">benni blöd </w:t>
        </w:r>
      </w:dir>
    </w:p>
    <w:p w14:paraId="3BB48362" w14:textId="77777777" w:rsidR="002A4891" w:rsidRDefault="00127B45">
      <w:pPr>
        <w:ind w:left="3600" w:hanging="3600"/>
      </w:pPr>
      <w:r>
        <w:rPr>
          <w:i/>
        </w:rPr>
        <w:t>14:36</w:t>
      </w:r>
      <w:r>
        <w:t xml:space="preserve"> Maximilian Margreiter:</w:t>
      </w:r>
      <w:r>
        <w:tab/>
        <w:t xml:space="preserve">Extrem verwirrt </w:t>
      </w:r>
    </w:p>
    <w:p w14:paraId="172121F1" w14:textId="77777777" w:rsidR="002A4891" w:rsidRDefault="00127B45">
      <w:pPr>
        <w:ind w:left="3600" w:hanging="3600"/>
      </w:pPr>
      <w:r>
        <w:rPr>
          <w:i/>
        </w:rPr>
        <w:t>15:23</w:t>
      </w:r>
      <w:r>
        <w:t xml:space="preserve"> Julian Möhlen:</w:t>
      </w:r>
      <w:r>
        <w:tab/>
        <w:t xml:space="preserve">Ihr seid alle so dumm. </w:t>
      </w:r>
    </w:p>
    <w:p w14:paraId="6D1FDE22" w14:textId="77777777" w:rsidR="002A4891" w:rsidRDefault="00127B45">
      <w:pPr>
        <w:ind w:left="3600" w:hanging="3600"/>
      </w:pPr>
      <w:r>
        <w:rPr>
          <w:i/>
        </w:rPr>
        <w:t>15:25</w:t>
      </w:r>
      <w:r>
        <w:t xml:space="preserve"> Emil Paiker:</w:t>
      </w:r>
      <w:r>
        <w:tab/>
        <w:t xml:space="preserve">Studieren ja auch nicht in Oxford </w:t>
      </w:r>
    </w:p>
    <w:p w14:paraId="7A99B868" w14:textId="77777777" w:rsidR="002A4891" w:rsidRDefault="00127B45">
      <w:pPr>
        <w:ind w:left="3600" w:hanging="3600"/>
      </w:pPr>
      <w:r>
        <w:rPr>
          <w:i/>
        </w:rPr>
        <w:t>15:26</w:t>
      </w:r>
      <w:r>
        <w:t xml:space="preserve"> Maxim</w:t>
      </w:r>
      <w:r>
        <w:t>ilian Margreiter:</w:t>
      </w:r>
      <w:r>
        <w:tab/>
        <w:t xml:space="preserve">Julian beschimpft hier grundlos Leute das darf es net geben in der kg man entferne ihn </w:t>
      </w:r>
    </w:p>
    <w:p w14:paraId="764469EF" w14:textId="77777777" w:rsidR="002A4891" w:rsidRDefault="00127B45">
      <w:pPr>
        <w:ind w:left="3600" w:hanging="3600"/>
      </w:pPr>
      <w:r>
        <w:rPr>
          <w:i/>
        </w:rPr>
        <w:t>15:32</w:t>
      </w:r>
      <w:r>
        <w:t xml:space="preserve"> Julian Möhlen:</w:t>
      </w:r>
      <w:r>
        <w:tab/>
        <w:t xml:space="preserve">:D So zeigt der Verstörte seine Liebe. </w:t>
      </w:r>
    </w:p>
    <w:p w14:paraId="39A0F547" w14:textId="77777777" w:rsidR="002A4891" w:rsidRDefault="00127B45">
      <w:pPr>
        <w:ind w:left="3600" w:hanging="3600"/>
      </w:pPr>
      <w:r>
        <w:rPr>
          <w:i/>
        </w:rPr>
        <w:t>15:39</w:t>
      </w:r>
      <w:r>
        <w:t xml:space="preserve"> Julian Möhlen:</w:t>
      </w:r>
      <w:r>
        <w:tab/>
      </w:r>
      <w:r>
        <w:t xml:space="preserve">Bin nämlich gerade im Sissi Museum in der Hofburg (!) und die Aggressionen stauen sich. </w:t>
      </w:r>
    </w:p>
    <w:p w14:paraId="6EEE7D95" w14:textId="77777777" w:rsidR="002A4891" w:rsidRDefault="00127B45">
      <w:pPr>
        <w:ind w:left="3600" w:hanging="3600"/>
      </w:pPr>
      <w:r>
        <w:rPr>
          <w:i/>
        </w:rPr>
        <w:t>15:39</w:t>
      </w:r>
      <w:r>
        <w:t xml:space="preserve"> Julian Möhlen:</w:t>
      </w:r>
      <w:r>
        <w:tab/>
        <w:t xml:space="preserve">2015-03-21-PHOTO-00002525.jpg &lt;‎attached&gt; </w:t>
      </w:r>
    </w:p>
    <w:p w14:paraId="4E54A055" w14:textId="77777777" w:rsidR="002A4891" w:rsidRDefault="00127B45">
      <w:pPr>
        <w:ind w:left="3600" w:hanging="3600"/>
      </w:pPr>
      <w:r>
        <w:rPr>
          <w:i/>
        </w:rPr>
        <w:t>15:40</w:t>
      </w:r>
      <w:r>
        <w:t xml:space="preserve"> Julian Möhlen:</w:t>
      </w:r>
      <w:r>
        <w:tab/>
        <w:t xml:space="preserve">"Das Kind der Gizela IST SELTEN HÄSSLICH." </w:t>
      </w:r>
    </w:p>
    <w:p w14:paraId="1F97C99A" w14:textId="77777777" w:rsidR="002A4891" w:rsidRDefault="00127B45">
      <w:pPr>
        <w:ind w:left="3600" w:hanging="3600"/>
      </w:pPr>
      <w:r>
        <w:rPr>
          <w:i/>
        </w:rPr>
        <w:t>15:41</w:t>
      </w:r>
      <w:r>
        <w:t xml:space="preserve"> Maximilian Margreiter:</w:t>
      </w:r>
      <w:r>
        <w:tab/>
        <w:t xml:space="preserve">Haha </w:t>
      </w:r>
    </w:p>
    <w:p w14:paraId="1D1DE1EE" w14:textId="77777777" w:rsidR="002A4891" w:rsidRDefault="00127B45">
      <w:pPr>
        <w:ind w:left="3600" w:hanging="3600"/>
      </w:pPr>
      <w:r>
        <w:rPr>
          <w:i/>
        </w:rPr>
        <w:t>15:</w:t>
      </w:r>
      <w:r>
        <w:rPr>
          <w:i/>
        </w:rPr>
        <w:t>41</w:t>
      </w:r>
      <w:r>
        <w:t xml:space="preserve"> Emil Paiker:</w:t>
      </w:r>
      <w:r>
        <w:tab/>
        <w:t xml:space="preserve">Besser als oft hässlich.. </w:t>
      </w:r>
    </w:p>
    <w:p w14:paraId="1E7117CB" w14:textId="77777777" w:rsidR="002A4891" w:rsidRDefault="00127B45">
      <w:pPr>
        <w:ind w:left="3600" w:hanging="3600"/>
      </w:pPr>
      <w:r>
        <w:rPr>
          <w:i/>
        </w:rPr>
        <w:t>15:41</w:t>
      </w:r>
      <w:r>
        <w:t xml:space="preserve"> Emil Paiker:</w:t>
      </w:r>
      <w:r>
        <w:tab/>
        <w:t xml:space="preserve">Hahaaaaaaaaaaa </w:t>
      </w:r>
    </w:p>
    <w:p w14:paraId="73AA804A" w14:textId="77777777" w:rsidR="002A4891" w:rsidRDefault="00127B45">
      <w:pPr>
        <w:ind w:left="3600" w:hanging="3600"/>
      </w:pPr>
      <w:r>
        <w:rPr>
          <w:i/>
        </w:rPr>
        <w:t>17:41</w:t>
      </w:r>
      <w:r>
        <w:t xml:space="preserve"> Benedikt Gruber:</w:t>
      </w:r>
      <w:r>
        <w:tab/>
        <w:t xml:space="preserve">Würde am Abend auch vorbeikommen... Allerdings erst gegen 20:30... </w:t>
      </w:r>
    </w:p>
    <w:p w14:paraId="6F0883E7" w14:textId="77777777" w:rsidR="002A4891" w:rsidRDefault="00127B45">
      <w:pPr>
        <w:ind w:left="3600" w:hanging="3600"/>
      </w:pPr>
      <w:r>
        <w:rPr>
          <w:i/>
        </w:rPr>
        <w:t>18:13</w:t>
      </w:r>
      <w:r>
        <w:t xml:space="preserve"> Emil Paiker:</w:t>
      </w:r>
      <w:r>
        <w:tab/>
        <w:t xml:space="preserve">Cool! </w:t>
      </w:r>
    </w:p>
    <w:p w14:paraId="34B919D9" w14:textId="561A7A17" w:rsidR="002A4891" w:rsidRDefault="00127B45">
      <w:pPr>
        <w:ind w:left="3600" w:hanging="3600"/>
      </w:pPr>
      <w:r>
        <w:rPr>
          <w:i/>
        </w:rPr>
        <w:t>18:16</w:t>
      </w:r>
      <w:r>
        <w:t xml:space="preserve"> </w:t>
      </w:r>
      <w:dir w:val="ltr">
        <w:r>
          <w:t>Thomas Sundström</w:t>
        </w:r>
        <w:r>
          <w:t>‬</w:t>
        </w:r>
        <w:r>
          <w:t>:</w:t>
        </w:r>
        <w:r>
          <w:tab/>
          <w:t xml:space="preserve">julian warum bist du im sisi (!mit </w:t>
        </w:r>
        <w:r>
          <w:t xml:space="preserve">einem s wenn ich bitten darf!) museum </w:t>
        </w:r>
      </w:dir>
    </w:p>
    <w:p w14:paraId="3C216715" w14:textId="77777777" w:rsidR="002A4891" w:rsidRDefault="00127B45">
      <w:pPr>
        <w:ind w:left="3600" w:hanging="3600"/>
      </w:pPr>
      <w:r>
        <w:rPr>
          <w:i/>
        </w:rPr>
        <w:t>18:19</w:t>
      </w:r>
      <w:r>
        <w:t xml:space="preserve"> Julian Möhlen:</w:t>
      </w:r>
      <w:r>
        <w:tab/>
        <w:t xml:space="preserve">Weiß ich auch nicht so genau... Meine College Schwester aus Oxford ist gerade in Wien und ihre Familie wollte dort hinein. Nicht soooo geiles Museum... </w:t>
      </w:r>
    </w:p>
    <w:p w14:paraId="687C74E1" w14:textId="08BEEEDB" w:rsidR="002A4891" w:rsidRDefault="00127B45">
      <w:pPr>
        <w:ind w:left="3600" w:hanging="3600"/>
      </w:pPr>
      <w:r>
        <w:rPr>
          <w:i/>
        </w:rPr>
        <w:t>18:20</w:t>
      </w:r>
      <w:r>
        <w:t xml:space="preserve"> </w:t>
      </w:r>
      <w:dir w:val="ltr">
        <w:r>
          <w:t>Thomas Sundström</w:t>
        </w:r>
        <w:r>
          <w:t>‬</w:t>
        </w:r>
        <w:r>
          <w:t>:</w:t>
        </w:r>
        <w:r>
          <w:tab/>
          <w:t xml:space="preserve">ist da inzest im </w:t>
        </w:r>
        <w:r>
          <w:t xml:space="preserve">gange? </w:t>
        </w:r>
      </w:dir>
    </w:p>
    <w:p w14:paraId="099CDD4B" w14:textId="77777777" w:rsidR="002A4891" w:rsidRDefault="00127B45">
      <w:pPr>
        <w:ind w:left="3600" w:hanging="3600"/>
      </w:pPr>
      <w:r>
        <w:rPr>
          <w:i/>
        </w:rPr>
        <w:t>18:22</w:t>
      </w:r>
      <w:r>
        <w:t xml:space="preserve"> Julian Möhlen:</w:t>
      </w:r>
      <w:r>
        <w:tab/>
        <w:t xml:space="preserve">Nein, sie ist mit einem halb französischen Engländer zusammen, meinem College Schwager. </w:t>
      </w:r>
    </w:p>
    <w:p w14:paraId="61E23BE5" w14:textId="77777777" w:rsidR="002A4891" w:rsidRDefault="00127B45">
      <w:pPr>
        <w:ind w:left="3600" w:hanging="3600"/>
      </w:pPr>
      <w:r>
        <w:rPr>
          <w:i/>
        </w:rPr>
        <w:t>18:24</w:t>
      </w:r>
      <w:r>
        <w:t xml:space="preserve"> Jakob Ortel:</w:t>
      </w:r>
      <w:r>
        <w:tab/>
        <w:t xml:space="preserve">Die halbranzosn sind die schlimmsten </w:t>
      </w:r>
    </w:p>
    <w:p w14:paraId="3F209C21" w14:textId="23084D87" w:rsidR="002A4891" w:rsidRDefault="00127B45">
      <w:pPr>
        <w:ind w:left="3600" w:hanging="3600"/>
      </w:pPr>
      <w:r>
        <w:rPr>
          <w:i/>
        </w:rPr>
        <w:t>18:24</w:t>
      </w:r>
      <w:r>
        <w:t xml:space="preserve"> </w:t>
      </w:r>
      <w:dir w:val="ltr">
        <w:r>
          <w:t>Thomas Sundström</w:t>
        </w:r>
        <w:r>
          <w:t>‬</w:t>
        </w:r>
        <w:r>
          <w:t>:</w:t>
        </w:r>
        <w:r>
          <w:tab/>
          <w:t xml:space="preserve">die engländer sind doch alle halb franzosen #1066 </w:t>
        </w:r>
      </w:dir>
    </w:p>
    <w:p w14:paraId="611272F5" w14:textId="77777777" w:rsidR="002A4891" w:rsidRDefault="00127B45">
      <w:pPr>
        <w:ind w:left="3600" w:hanging="3600"/>
      </w:pPr>
      <w:r>
        <w:rPr>
          <w:i/>
        </w:rPr>
        <w:t>18:3</w:t>
      </w:r>
      <w:r>
        <w:rPr>
          <w:i/>
        </w:rPr>
        <w:t>2</w:t>
      </w:r>
      <w:r>
        <w:t xml:space="preserve"> Louis Springer:</w:t>
      </w:r>
      <w:r>
        <w:tab/>
        <w:t xml:space="preserve">Verspäte mich </w:t>
      </w:r>
    </w:p>
    <w:p w14:paraId="1BD0FA19" w14:textId="77777777" w:rsidR="002A4891" w:rsidRDefault="00127B45">
      <w:pPr>
        <w:ind w:left="3600" w:hanging="3600"/>
      </w:pPr>
      <w:r>
        <w:rPr>
          <w:i/>
        </w:rPr>
        <w:t>19:18</w:t>
      </w:r>
      <w:r>
        <w:t xml:space="preserve"> Louis Springer:</w:t>
      </w:r>
      <w:r>
        <w:tab/>
        <w:t xml:space="preserve">Sogar sehr </w:t>
      </w:r>
    </w:p>
    <w:p w14:paraId="3B17436F" w14:textId="77777777" w:rsidR="002A4891" w:rsidRDefault="00127B45">
      <w:pPr>
        <w:ind w:left="3600" w:hanging="3600"/>
      </w:pPr>
      <w:r>
        <w:rPr>
          <w:i/>
        </w:rPr>
        <w:t>19:19</w:t>
      </w:r>
      <w:r>
        <w:t xml:space="preserve"> Louis Springer:</w:t>
      </w:r>
      <w:r>
        <w:tab/>
        <w:t xml:space="preserve">Sind erst bei Kottingbrunn, noch 34 km nach Wien </w:t>
      </w:r>
    </w:p>
    <w:p w14:paraId="0682D591" w14:textId="77777777" w:rsidR="002A4891" w:rsidRDefault="00127B45">
      <w:pPr>
        <w:ind w:left="3600" w:hanging="3600"/>
      </w:pPr>
      <w:r>
        <w:rPr>
          <w:i/>
        </w:rPr>
        <w:t>19:20</w:t>
      </w:r>
      <w:r>
        <w:t xml:space="preserve"> Louis Springer:</w:t>
      </w:r>
      <w:r>
        <w:tab/>
        <w:t xml:space="preserve">ich bitte darum mir essen übrigzulassen </w:t>
      </w:r>
    </w:p>
    <w:p w14:paraId="6447BFCA" w14:textId="77777777" w:rsidR="002A4891" w:rsidRDefault="00127B45">
      <w:pPr>
        <w:ind w:left="3600" w:hanging="3600"/>
      </w:pPr>
      <w:r>
        <w:rPr>
          <w:i/>
        </w:rPr>
        <w:t>19:20</w:t>
      </w:r>
      <w:r>
        <w:t xml:space="preserve"> Louis Springer:</w:t>
      </w:r>
      <w:r>
        <w:tab/>
        <w:t xml:space="preserve">Und Bier </w:t>
      </w:r>
    </w:p>
    <w:p w14:paraId="2F95975A" w14:textId="77777777" w:rsidR="002A4891" w:rsidRDefault="00127B45">
      <w:pPr>
        <w:ind w:left="3600" w:hanging="3600"/>
      </w:pPr>
      <w:r>
        <w:rPr>
          <w:i/>
        </w:rPr>
        <w:t>19:31</w:t>
      </w:r>
      <w:r>
        <w:t xml:space="preserve"> Emil Paiker:</w:t>
      </w:r>
      <w:r>
        <w:tab/>
      </w:r>
      <w:r>
        <w:t xml:space="preserve">Bin 13a beim Apollo aaaber hab Alex und konsti an Bord. </w:t>
      </w:r>
    </w:p>
    <w:p w14:paraId="18DC31E9" w14:textId="77777777" w:rsidR="002A4891" w:rsidRDefault="00127B45">
      <w:pPr>
        <w:ind w:left="3600" w:hanging="3600"/>
      </w:pPr>
      <w:r>
        <w:rPr>
          <w:i/>
        </w:rPr>
        <w:t>19:31</w:t>
      </w:r>
      <w:r>
        <w:t xml:space="preserve"> Maximilian Margreiter:</w:t>
      </w:r>
      <w:r>
        <w:tab/>
        <w:t xml:space="preserve">Bin Kettenbrückengasse also auch gleich da </w:t>
      </w:r>
    </w:p>
    <w:p w14:paraId="527385CB" w14:textId="77777777" w:rsidR="002A4891" w:rsidRDefault="00127B45">
      <w:pPr>
        <w:ind w:left="3600" w:hanging="3600"/>
      </w:pPr>
      <w:r>
        <w:rPr>
          <w:i/>
        </w:rPr>
        <w:t>19:32</w:t>
      </w:r>
      <w:r>
        <w:t xml:space="preserve"> Louis Springer:</w:t>
      </w:r>
      <w:r>
        <w:tab/>
        <w:t xml:space="preserve">Bin A2 </w:t>
      </w:r>
    </w:p>
    <w:p w14:paraId="34E0A7E5" w14:textId="72AB3E3D" w:rsidR="002A4891" w:rsidRDefault="00127B45">
      <w:pPr>
        <w:ind w:left="3600" w:hanging="3600"/>
      </w:pPr>
      <w:r>
        <w:rPr>
          <w:i/>
        </w:rPr>
        <w:t>19:32</w:t>
      </w:r>
      <w:r>
        <w:t xml:space="preserve"> </w:t>
      </w:r>
      <w:dir w:val="ltr">
        <w:r>
          <w:t>Thomas Sundström</w:t>
        </w:r>
        <w:r>
          <w:t>‬</w:t>
        </w:r>
        <w:r>
          <w:t>:</w:t>
        </w:r>
        <w:r>
          <w:tab/>
          <w:t xml:space="preserve">wo kommst du her du jugo </w:t>
        </w:r>
      </w:dir>
    </w:p>
    <w:p w14:paraId="2995CC4B" w14:textId="77777777" w:rsidR="002A4891" w:rsidRDefault="00127B45">
      <w:pPr>
        <w:ind w:left="3600" w:hanging="3600"/>
      </w:pPr>
      <w:r>
        <w:rPr>
          <w:i/>
        </w:rPr>
        <w:t>19:34</w:t>
      </w:r>
      <w:r>
        <w:t xml:space="preserve"> Louis Springer:</w:t>
      </w:r>
      <w:r>
        <w:tab/>
        <w:t xml:space="preserve">Schneeberg, trainiere </w:t>
      </w:r>
      <w:r>
        <w:t xml:space="preserve">meine Beine mit Bergsteigen ;) männlich und so </w:t>
      </w:r>
    </w:p>
    <w:p w14:paraId="72CB1363" w14:textId="77777777" w:rsidR="002A4891" w:rsidRDefault="00127B45">
      <w:pPr>
        <w:ind w:left="3600" w:hanging="3600"/>
      </w:pPr>
      <w:r>
        <w:rPr>
          <w:i/>
        </w:rPr>
        <w:t>19:38</w:t>
      </w:r>
      <w:r>
        <w:t xml:space="preserve"> Julian Möhlen:</w:t>
      </w:r>
      <w:r>
        <w:tab/>
        <w:t xml:space="preserve">Ich gehe wie immer gerade erst los, wenn alle anderen schon da sind... </w:t>
      </w:r>
    </w:p>
    <w:p w14:paraId="73B3BB5E" w14:textId="77777777" w:rsidR="002A4891" w:rsidRDefault="00127B45">
      <w:pPr>
        <w:ind w:left="3600" w:hanging="3600"/>
      </w:pPr>
      <w:r>
        <w:rPr>
          <w:i/>
        </w:rPr>
        <w:t>20:21</w:t>
      </w:r>
      <w:r>
        <w:t xml:space="preserve"> Emil Paiker:</w:t>
      </w:r>
      <w:r>
        <w:tab/>
        <w:t xml:space="preserve">Schäfergasse 19 </w:t>
      </w:r>
    </w:p>
    <w:p w14:paraId="5127EF79" w14:textId="77777777" w:rsidR="002A4891" w:rsidRDefault="00127B45">
      <w:pPr>
        <w:ind w:left="3600" w:hanging="3600"/>
      </w:pPr>
      <w:r>
        <w:rPr>
          <w:i/>
        </w:rPr>
        <w:t>20:26</w:t>
      </w:r>
      <w:r>
        <w:t xml:space="preserve"> Benedikt Gruber:</w:t>
      </w:r>
      <w:r>
        <w:tab/>
        <w:t xml:space="preserve">Thx! </w:t>
      </w:r>
    </w:p>
    <w:p w14:paraId="041AC536" w14:textId="71AF0F6D" w:rsidR="002A4891" w:rsidRDefault="00127B45">
      <w:pPr>
        <w:ind w:left="3600" w:hanging="3600"/>
      </w:pPr>
      <w:r>
        <w:rPr>
          <w:i/>
        </w:rPr>
        <w:t>22:25</w:t>
      </w:r>
      <w:r>
        <w:t xml:space="preserve"> </w:t>
      </w:r>
      <w:dir w:val="ltr">
        <w:r>
          <w:t>Thomas Sundström</w:t>
        </w:r>
        <w:r>
          <w:t>‬</w:t>
        </w:r>
        <w:r>
          <w:t>:</w:t>
        </w:r>
        <w:r>
          <w:tab/>
        </w:r>
        <w:r>
          <w:t xml:space="preserve">und wie läufts beim essen? schickts ma a büdl </w:t>
        </w:r>
      </w:dir>
    </w:p>
    <w:p w14:paraId="120C4A57" w14:textId="77777777" w:rsidR="002A4891" w:rsidRDefault="00127B45">
      <w:pPr>
        <w:ind w:left="3600" w:hanging="3600"/>
      </w:pPr>
      <w:r>
        <w:rPr>
          <w:i/>
        </w:rPr>
        <w:t>22:33</w:t>
      </w:r>
      <w:r>
        <w:t xml:space="preserve"> Julian Möhlen:</w:t>
      </w:r>
      <w:r>
        <w:tab/>
        <w:t xml:space="preserve">2015-03-21-PHOTO-00002552.jpg &lt;‎attached&gt; </w:t>
      </w:r>
    </w:p>
    <w:p w14:paraId="7C8C950A" w14:textId="77777777" w:rsidR="002A4891" w:rsidRDefault="00127B45">
      <w:pPr>
        <w:ind w:left="3600" w:hanging="3600"/>
      </w:pPr>
      <w:r>
        <w:rPr>
          <w:i/>
        </w:rPr>
        <w:t>22:33</w:t>
      </w:r>
      <w:r>
        <w:t xml:space="preserve"> Julian Möhlen:</w:t>
      </w:r>
      <w:r>
        <w:tab/>
        <w:t xml:space="preserve">Scheiß laute Musik... </w:t>
      </w:r>
    </w:p>
    <w:p w14:paraId="383E8BA2" w14:textId="0144CECF" w:rsidR="002A4891" w:rsidRDefault="00127B45">
      <w:pPr>
        <w:ind w:left="3600" w:hanging="3600"/>
      </w:pPr>
      <w:r>
        <w:rPr>
          <w:i/>
        </w:rPr>
        <w:t>22:33</w:t>
      </w:r>
      <w:r>
        <w:t xml:space="preserve"> </w:t>
      </w:r>
      <w:dir w:val="ltr">
        <w:r>
          <w:t>Thomas Sundström</w:t>
        </w:r>
        <w:r>
          <w:t>‬</w:t>
        </w:r>
        <w:r>
          <w:t>:</w:t>
        </w:r>
        <w:r>
          <w:tab/>
          <w:t xml:space="preserve">wo is der rest? louis is sexy </w:t>
        </w:r>
      </w:dir>
    </w:p>
    <w:p w14:paraId="527F8803" w14:textId="77777777" w:rsidR="002A4891" w:rsidRDefault="00127B45">
      <w:pPr>
        <w:ind w:left="3600" w:hanging="3600"/>
      </w:pPr>
      <w:r>
        <w:rPr>
          <w:i/>
        </w:rPr>
        <w:t>22:33</w:t>
      </w:r>
      <w:r>
        <w:t xml:space="preserve"> Julian Möhlen:</w:t>
      </w:r>
      <w:r>
        <w:tab/>
        <w:t>Klo kotzen und Jakob du</w:t>
      </w:r>
      <w:r>
        <w:t xml:space="preserve">rchnehmen. </w:t>
      </w:r>
    </w:p>
    <w:p w14:paraId="0191C3D8" w14:textId="77777777" w:rsidR="002A4891" w:rsidRDefault="00127B45">
      <w:pPr>
        <w:ind w:left="3600" w:hanging="3600"/>
      </w:pPr>
      <w:r>
        <w:rPr>
          <w:i/>
        </w:rPr>
        <w:t>22:34</w:t>
      </w:r>
      <w:r>
        <w:t xml:space="preserve"> Julian Möhlen:</w:t>
      </w:r>
      <w:r>
        <w:tab/>
        <w:t xml:space="preserve">Nein eigentlich nimmt Jakob den Rest durch... </w:t>
      </w:r>
    </w:p>
    <w:p w14:paraId="5012E665" w14:textId="714C98DC" w:rsidR="002A4891" w:rsidRDefault="00127B45">
      <w:pPr>
        <w:ind w:left="3600" w:hanging="3600"/>
      </w:pPr>
      <w:r>
        <w:rPr>
          <w:i/>
        </w:rPr>
        <w:t>22:34</w:t>
      </w:r>
      <w:r>
        <w:t xml:space="preserve"> </w:t>
      </w:r>
      <w:dir w:val="ltr">
        <w:r>
          <w:t>Thomas Sundström</w:t>
        </w:r>
        <w:r>
          <w:t>‬</w:t>
        </w:r>
        <w:r>
          <w:t>:</w:t>
        </w:r>
        <w:r>
          <w:tab/>
          <w:t xml:space="preserve">julian ham sie dir in oxford den tabu zahn gezogen </w:t>
        </w:r>
      </w:dir>
    </w:p>
    <w:p w14:paraId="001DA1FD" w14:textId="77777777" w:rsidR="002A4891" w:rsidRDefault="00127B45">
      <w:pPr>
        <w:ind w:left="3600" w:hanging="3600"/>
      </w:pPr>
      <w:r>
        <w:rPr>
          <w:i/>
        </w:rPr>
        <w:t>22:34</w:t>
      </w:r>
      <w:r>
        <w:t xml:space="preserve"> Julian Möhlen:</w:t>
      </w:r>
      <w:r>
        <w:tab/>
        <w:t xml:space="preserve">Ja, der ist weg. </w:t>
      </w:r>
    </w:p>
    <w:p w14:paraId="0BDC1811" w14:textId="33E7F04A" w:rsidR="002A4891" w:rsidRDefault="00127B45">
      <w:pPr>
        <w:ind w:left="3600" w:hanging="3600"/>
      </w:pPr>
      <w:r>
        <w:rPr>
          <w:i/>
        </w:rPr>
        <w:t>22:35</w:t>
      </w:r>
      <w:r>
        <w:t xml:space="preserve"> </w:t>
      </w:r>
      <w:dir w:val="ltr">
        <w:r>
          <w:t>Thomas Sundström</w:t>
        </w:r>
        <w:r>
          <w:t>‬</w:t>
        </w:r>
        <w:r>
          <w:t>:</w:t>
        </w:r>
        <w:r>
          <w:tab/>
          <w:t>deine fliegenden wechsel zwischen</w:t>
        </w:r>
        <w:r>
          <w:t xml:space="preserve"> widerlichkeiten und perversitäten ist bemerkenswert </w:t>
        </w:r>
      </w:dir>
    </w:p>
    <w:p w14:paraId="1593FDA6" w14:textId="0EC5FF5F" w:rsidR="002A4891" w:rsidRDefault="00127B45">
      <w:pPr>
        <w:ind w:left="3600" w:hanging="3600"/>
      </w:pPr>
      <w:r>
        <w:rPr>
          <w:i/>
        </w:rPr>
        <w:t>22:35</w:t>
      </w:r>
      <w:r>
        <w:t xml:space="preserve"> </w:t>
      </w:r>
      <w:dir w:val="ltr">
        <w:r>
          <w:t>Thomas Sundström</w:t>
        </w:r>
        <w:r>
          <w:t>‬</w:t>
        </w:r>
        <w:r>
          <w:t>:</w:t>
        </w:r>
        <w:r>
          <w:tab/>
          <w:t xml:space="preserve">sind </w:t>
        </w:r>
      </w:dir>
    </w:p>
    <w:p w14:paraId="6976975E" w14:textId="7DA34942" w:rsidR="002A4891" w:rsidRDefault="00127B45">
      <w:pPr>
        <w:ind w:left="3600" w:hanging="3600"/>
      </w:pPr>
      <w:r>
        <w:rPr>
          <w:i/>
        </w:rPr>
        <w:t>22:35</w:t>
      </w:r>
      <w:r>
        <w:t xml:space="preserve"> </w:t>
      </w:r>
      <w:dir w:val="ltr">
        <w:r>
          <w:t>Thomas Sundström</w:t>
        </w:r>
        <w:r>
          <w:t>‬</w:t>
        </w:r>
        <w:r>
          <w:t>:</w:t>
        </w:r>
        <w:r>
          <w:tab/>
          <w:t xml:space="preserve">also wo sind sie? maxi unten oder oben </w:t>
        </w:r>
      </w:dir>
    </w:p>
    <w:p w14:paraId="0599EC72" w14:textId="77777777" w:rsidR="002A4891" w:rsidRDefault="00127B45">
      <w:pPr>
        <w:ind w:left="3600" w:hanging="3600"/>
      </w:pPr>
      <w:r>
        <w:rPr>
          <w:i/>
        </w:rPr>
        <w:t>22:43</w:t>
      </w:r>
      <w:r>
        <w:t xml:space="preserve"> Julian Möhlen:</w:t>
      </w:r>
      <w:r>
        <w:tab/>
        <w:t xml:space="preserve">2015-03-21-PHOTO-00002562.jpg &lt;‎attached&gt; </w:t>
      </w:r>
    </w:p>
    <w:p w14:paraId="7D1093CC" w14:textId="77777777" w:rsidR="002A4891" w:rsidRDefault="00127B45">
      <w:pPr>
        <w:ind w:left="3600" w:hanging="3600"/>
      </w:pPr>
      <w:r>
        <w:rPr>
          <w:i/>
        </w:rPr>
        <w:t>22:43</w:t>
      </w:r>
      <w:r>
        <w:t xml:space="preserve"> Emil Paiker:</w:t>
      </w:r>
      <w:r>
        <w:tab/>
        <w:t>Maxi kommt von hinten</w:t>
      </w:r>
      <w:r>
        <w:t xml:space="preserve"> </w:t>
      </w:r>
    </w:p>
    <w:p w14:paraId="0002F6C5" w14:textId="7E3F5EF2" w:rsidR="002A4891" w:rsidRDefault="00127B45">
      <w:pPr>
        <w:ind w:left="3600" w:hanging="3600"/>
      </w:pPr>
      <w:r>
        <w:rPr>
          <w:i/>
        </w:rPr>
        <w:t>22:43</w:t>
      </w:r>
      <w:r>
        <w:t xml:space="preserve"> </w:t>
      </w:r>
      <w:dir w:val="ltr">
        <w:r>
          <w:t>Thomas Sundström</w:t>
        </w:r>
        <w:r>
          <w:t>‬</w:t>
        </w:r>
        <w:r>
          <w:t>:</w:t>
        </w:r>
        <w:r>
          <w:tab/>
          <w:t xml:space="preserve">jakob muss am bizeps arbeiten </w:t>
        </w:r>
      </w:dir>
    </w:p>
    <w:p w14:paraId="0CC18836" w14:textId="77777777" w:rsidR="002A4891" w:rsidRDefault="00127B45">
      <w:pPr>
        <w:ind w:left="3600" w:hanging="3600"/>
      </w:pPr>
      <w:r>
        <w:rPr>
          <w:i/>
        </w:rPr>
        <w:t>22:44</w:t>
      </w:r>
      <w:r>
        <w:t xml:space="preserve"> Emil Paiker:</w:t>
      </w:r>
      <w:r>
        <w:tab/>
        <w:t xml:space="preserve">Mein Fehler, lüge! </w:t>
      </w:r>
    </w:p>
    <w:p w14:paraId="77932C46" w14:textId="77777777" w:rsidR="002A4891" w:rsidRDefault="00127B45">
      <w:pPr>
        <w:jc w:val="center"/>
      </w:pPr>
      <w:r>
        <w:t>22.03.2015</w:t>
      </w:r>
    </w:p>
    <w:p w14:paraId="64166AFE" w14:textId="77777777" w:rsidR="002A4891" w:rsidRDefault="00127B45">
      <w:pPr>
        <w:ind w:left="3600" w:hanging="3600"/>
      </w:pPr>
      <w:r>
        <w:rPr>
          <w:i/>
        </w:rPr>
        <w:t>14:41</w:t>
      </w:r>
      <w:r>
        <w:t xml:space="preserve"> Louis Springer:</w:t>
      </w:r>
      <w:r>
        <w:tab/>
        <w:t xml:space="preserve">Wir müssen schon seeeeehr betrunken gewesen sein um diese Halb-nackt-vor-dem-Spiegel-Poser-Fotos zu schießen... </w:t>
      </w:r>
    </w:p>
    <w:p w14:paraId="4B1372DB" w14:textId="77777777" w:rsidR="002A4891" w:rsidRDefault="00127B45">
      <w:pPr>
        <w:jc w:val="center"/>
      </w:pPr>
      <w:r>
        <w:t>24.03.2015</w:t>
      </w:r>
    </w:p>
    <w:p w14:paraId="442A1A91" w14:textId="5383F1AF" w:rsidR="002A4891" w:rsidRDefault="00127B45">
      <w:pPr>
        <w:ind w:left="3600" w:hanging="3600"/>
      </w:pPr>
      <w:r>
        <w:rPr>
          <w:i/>
        </w:rPr>
        <w:t>1</w:t>
      </w:r>
      <w:r>
        <w:rPr>
          <w:i/>
        </w:rPr>
        <w:t>2:49</w:t>
      </w:r>
      <w:r>
        <w:t xml:space="preserve"> </w:t>
      </w:r>
      <w:dir w:val="ltr">
        <w:r>
          <w:t>Thomas Sundström</w:t>
        </w:r>
        <w:r>
          <w:t>‬</w:t>
        </w:r>
        <w:r>
          <w:t>:</w:t>
        </w:r>
        <w:r>
          <w:tab/>
          <w:t xml:space="preserve">leute german wings flugzeugabsturz in frankreich #flugangstkehrtzurück </w:t>
        </w:r>
      </w:dir>
    </w:p>
    <w:p w14:paraId="1E4A12CE" w14:textId="77777777" w:rsidR="002A4891" w:rsidRDefault="00127B45">
      <w:pPr>
        <w:ind w:left="3600" w:hanging="3600"/>
      </w:pPr>
      <w:r>
        <w:rPr>
          <w:i/>
        </w:rPr>
        <w:t>12:54</w:t>
      </w:r>
      <w:r>
        <w:t xml:space="preserve"> Emil Paiker:</w:t>
      </w:r>
      <w:r>
        <w:tab/>
        <w:t xml:space="preserve">Extrem </w:t>
      </w:r>
    </w:p>
    <w:p w14:paraId="1AC0326B" w14:textId="0F5DF76B" w:rsidR="002A4891" w:rsidRDefault="00127B45">
      <w:pPr>
        <w:ind w:left="3600" w:hanging="3600"/>
      </w:pPr>
      <w:r>
        <w:rPr>
          <w:i/>
        </w:rPr>
        <w:t>12:54</w:t>
      </w:r>
      <w:r>
        <w:t xml:space="preserve"> </w:t>
      </w:r>
      <w:dir w:val="ltr">
        <w:r>
          <w:t>Thomas Sundström</w:t>
        </w:r>
        <w:r>
          <w:t>‬</w:t>
        </w:r>
        <w:r>
          <w:t>:</w:t>
        </w:r>
        <w:r>
          <w:tab/>
          <w:t xml:space="preserve">alle tot mitten in den alpen </w:t>
        </w:r>
      </w:dir>
    </w:p>
    <w:p w14:paraId="5A5AF495" w14:textId="77777777" w:rsidR="002A4891" w:rsidRDefault="00127B45">
      <w:pPr>
        <w:ind w:left="3600" w:hanging="3600"/>
      </w:pPr>
      <w:r>
        <w:rPr>
          <w:i/>
        </w:rPr>
        <w:t>12:57</w:t>
      </w:r>
      <w:r>
        <w:t xml:space="preserve"> Emil Paiker:</w:t>
      </w:r>
      <w:r>
        <w:tab/>
        <w:t xml:space="preserve">Ursache </w:t>
      </w:r>
    </w:p>
    <w:p w14:paraId="6E65DD6E" w14:textId="6FB45899" w:rsidR="002A4891" w:rsidRDefault="00127B45">
      <w:pPr>
        <w:ind w:left="3600" w:hanging="3600"/>
      </w:pPr>
      <w:r>
        <w:rPr>
          <w:i/>
        </w:rPr>
        <w:t>12:58</w:t>
      </w:r>
      <w:r>
        <w:t xml:space="preserve"> </w:t>
      </w:r>
      <w:dir w:val="ltr">
        <w:r>
          <w:t>Thomas Sundström</w:t>
        </w:r>
        <w:r>
          <w:t>‬</w:t>
        </w:r>
        <w:r>
          <w:t>:</w:t>
        </w:r>
        <w:r>
          <w:tab/>
          <w:t xml:space="preserve">weiß man nicht is 1.5 </w:t>
        </w:r>
        <w:r>
          <w:t xml:space="preserve">stunden her </w:t>
        </w:r>
      </w:dir>
    </w:p>
    <w:p w14:paraId="54ECB4FA" w14:textId="4D8CC6A0" w:rsidR="002A4891" w:rsidRDefault="00127B45">
      <w:pPr>
        <w:ind w:left="3600" w:hanging="3600"/>
      </w:pPr>
      <w:r>
        <w:rPr>
          <w:i/>
        </w:rPr>
        <w:t>12:58</w:t>
      </w:r>
      <w:r>
        <w:t xml:space="preserve"> </w:t>
      </w:r>
      <w:dir w:val="ltr">
        <w:r>
          <w:t>Thomas Sundström</w:t>
        </w:r>
        <w:r>
          <w:t>‬</w:t>
        </w:r>
        <w:r>
          <w:t>:</w:t>
        </w:r>
        <w:r>
          <w:tab/>
          <w:t xml:space="preserve">vllt terroranschlag </w:t>
        </w:r>
      </w:dir>
    </w:p>
    <w:p w14:paraId="17E7C9F1" w14:textId="77777777" w:rsidR="002A4891" w:rsidRDefault="00127B45">
      <w:pPr>
        <w:ind w:left="3600" w:hanging="3600"/>
      </w:pPr>
      <w:r>
        <w:rPr>
          <w:i/>
        </w:rPr>
        <w:t>13:08</w:t>
      </w:r>
      <w:r>
        <w:t xml:space="preserve"> Louis Springer:</w:t>
      </w:r>
      <w:r>
        <w:tab/>
        <w:t xml:space="preserve">Haha jetzt geht's wieder los mit den Paranoia </w:t>
      </w:r>
    </w:p>
    <w:p w14:paraId="323AE457" w14:textId="77777777" w:rsidR="002A4891" w:rsidRDefault="00127B45">
      <w:pPr>
        <w:ind w:left="3600" w:hanging="3600"/>
      </w:pPr>
      <w:r>
        <w:rPr>
          <w:i/>
        </w:rPr>
        <w:t>13:09</w:t>
      </w:r>
      <w:r>
        <w:t xml:space="preserve"> Emil Paiker:</w:t>
      </w:r>
      <w:r>
        <w:tab/>
        <w:t xml:space="preserve">Nein diesmal hass </w:t>
      </w:r>
    </w:p>
    <w:p w14:paraId="1856A384" w14:textId="7C7CDCAC" w:rsidR="002A4891" w:rsidRDefault="00127B45">
      <w:pPr>
        <w:ind w:left="3600" w:hanging="3600"/>
      </w:pPr>
      <w:r>
        <w:rPr>
          <w:i/>
        </w:rPr>
        <w:t>13:09</w:t>
      </w:r>
      <w:r>
        <w:t xml:space="preserve"> </w:t>
      </w:r>
      <w:dir w:val="ltr">
        <w:r>
          <w:t>Thomas Sundström</w:t>
        </w:r>
        <w:r>
          <w:t>‬</w:t>
        </w:r>
        <w:r>
          <w:t>:</w:t>
        </w:r>
        <w:r>
          <w:tab/>
          <w:t xml:space="preserve">ich glaube nicht dass sie hier falsch angebracht ist </w:t>
        </w:r>
      </w:dir>
    </w:p>
    <w:p w14:paraId="4ECBC47C" w14:textId="77777777" w:rsidR="002A4891" w:rsidRDefault="00127B45">
      <w:pPr>
        <w:ind w:left="3600" w:hanging="3600"/>
      </w:pPr>
      <w:r>
        <w:rPr>
          <w:i/>
        </w:rPr>
        <w:t>13:09</w:t>
      </w:r>
      <w:r>
        <w:t xml:space="preserve"> Alexander Würz:</w:t>
      </w:r>
      <w:r>
        <w:tab/>
        <w:t xml:space="preserve">Ja </w:t>
      </w:r>
    </w:p>
    <w:p w14:paraId="7A3DB876" w14:textId="49BF9F90" w:rsidR="002A4891" w:rsidRDefault="00127B45">
      <w:pPr>
        <w:ind w:left="3600" w:hanging="3600"/>
      </w:pPr>
      <w:r>
        <w:rPr>
          <w:i/>
        </w:rPr>
        <w:t>13:09</w:t>
      </w:r>
      <w:r>
        <w:t xml:space="preserve"> </w:t>
      </w:r>
      <w:dir w:val="ltr">
        <w:r>
          <w:t>Thomas Sundström</w:t>
        </w:r>
        <w:r>
          <w:t>‬</w:t>
        </w:r>
        <w:r>
          <w:t>:</w:t>
        </w:r>
        <w:r>
          <w:tab/>
          <w:t xml:space="preserve">ich werde jetzt gleich ein paar muslims erschießen gehn </w:t>
        </w:r>
      </w:dir>
    </w:p>
    <w:p w14:paraId="2CDA8AE4" w14:textId="77777777" w:rsidR="002A4891" w:rsidRDefault="00127B45">
      <w:pPr>
        <w:ind w:left="3600" w:hanging="3600"/>
      </w:pPr>
      <w:r>
        <w:rPr>
          <w:i/>
        </w:rPr>
        <w:t>13:09</w:t>
      </w:r>
      <w:r>
        <w:t xml:space="preserve"> Emil Paiker:</w:t>
      </w:r>
      <w:r>
        <w:tab/>
        <w:t xml:space="preserve">Dabei. </w:t>
      </w:r>
    </w:p>
    <w:p w14:paraId="570F28C4" w14:textId="77777777" w:rsidR="002A4891" w:rsidRDefault="00127B45">
      <w:pPr>
        <w:ind w:left="3600" w:hanging="3600"/>
      </w:pPr>
      <w:r>
        <w:rPr>
          <w:i/>
        </w:rPr>
        <w:t>13:10</w:t>
      </w:r>
      <w:r>
        <w:t xml:space="preserve"> Louis Springer:</w:t>
      </w:r>
      <w:r>
        <w:tab/>
        <w:t xml:space="preserve">Mach Snap davon! </w:t>
      </w:r>
    </w:p>
    <w:p w14:paraId="7B9BBC2B" w14:textId="16013CD9" w:rsidR="002A4891" w:rsidRDefault="00127B45">
      <w:pPr>
        <w:ind w:left="3600" w:hanging="3600"/>
      </w:pPr>
      <w:r>
        <w:rPr>
          <w:i/>
        </w:rPr>
        <w:t>13:11</w:t>
      </w:r>
      <w:r>
        <w:t xml:space="preserve"> </w:t>
      </w:r>
      <w:dir w:val="ltr">
        <w:r>
          <w:t>Thomas Sundström</w:t>
        </w:r>
        <w:r>
          <w:t>‬</w:t>
        </w:r>
        <w:r>
          <w:t>:</w:t>
        </w:r>
        <w:r>
          <w:tab/>
          <w:t xml:space="preserve">ok also bald wird der verfassungsschutz bei uns anleuten </w:t>
        </w:r>
      </w:dir>
    </w:p>
    <w:p w14:paraId="208EBD14" w14:textId="77777777" w:rsidR="002A4891" w:rsidRDefault="00127B45">
      <w:pPr>
        <w:ind w:left="3600" w:hanging="3600"/>
      </w:pPr>
      <w:r>
        <w:rPr>
          <w:i/>
        </w:rPr>
        <w:t>13:11</w:t>
      </w:r>
      <w:r>
        <w:t xml:space="preserve"> Benedikt Gruber:</w:t>
      </w:r>
      <w:r>
        <w:tab/>
        <w:t xml:space="preserve">Ist anzunehmen! </w:t>
      </w:r>
      <w:r>
        <w:t>😜</w:t>
      </w:r>
      <w:r>
        <w:t xml:space="preserve"> </w:t>
      </w:r>
    </w:p>
    <w:p w14:paraId="1EF85AB2" w14:textId="77777777" w:rsidR="002A4891" w:rsidRDefault="00127B45">
      <w:pPr>
        <w:ind w:left="3600" w:hanging="3600"/>
      </w:pPr>
      <w:r>
        <w:rPr>
          <w:i/>
        </w:rPr>
        <w:t>13:16</w:t>
      </w:r>
      <w:r>
        <w:t xml:space="preserve"> Emil Paiker:</w:t>
      </w:r>
      <w:r>
        <w:tab/>
        <w:t xml:space="preserve">Jetzt wissen sie halt dass es leere Drohungen waren </w:t>
      </w:r>
    </w:p>
    <w:p w14:paraId="38BC1B82" w14:textId="77777777" w:rsidR="002A4891" w:rsidRDefault="00127B45">
      <w:pPr>
        <w:ind w:left="3600" w:hanging="3600"/>
      </w:pPr>
      <w:r>
        <w:rPr>
          <w:i/>
        </w:rPr>
        <w:t>13:16</w:t>
      </w:r>
      <w:r>
        <w:t xml:space="preserve"> Emil Paiker:</w:t>
      </w:r>
      <w:r>
        <w:tab/>
        <w:t xml:space="preserve">Fail </w:t>
      </w:r>
    </w:p>
    <w:p w14:paraId="23781096" w14:textId="2761A21F" w:rsidR="002A4891" w:rsidRDefault="00127B45">
      <w:pPr>
        <w:ind w:left="3600" w:hanging="3600"/>
      </w:pPr>
      <w:r>
        <w:rPr>
          <w:i/>
        </w:rPr>
        <w:t>13:16</w:t>
      </w:r>
      <w:r>
        <w:t xml:space="preserve"> </w:t>
      </w:r>
      <w:dir w:val="ltr">
        <w:r>
          <w:t>Thomas Sundström</w:t>
        </w:r>
        <w:r>
          <w:t>‬</w:t>
        </w:r>
        <w:r>
          <w:t>:</w:t>
        </w:r>
        <w:r>
          <w:tab/>
          <w:t xml:space="preserve">verstehe nicht </w:t>
        </w:r>
      </w:dir>
    </w:p>
    <w:p w14:paraId="50211379" w14:textId="77777777" w:rsidR="002A4891" w:rsidRDefault="00127B45">
      <w:pPr>
        <w:ind w:left="3600" w:hanging="3600"/>
      </w:pPr>
      <w:r>
        <w:rPr>
          <w:i/>
        </w:rPr>
        <w:t>13:17</w:t>
      </w:r>
      <w:r>
        <w:t xml:space="preserve"> Louis Springer:</w:t>
      </w:r>
      <w:r>
        <w:tab/>
        <w:t xml:space="preserve">Wir sollten uns alle die Haare abrasieren </w:t>
      </w:r>
    </w:p>
    <w:p w14:paraId="1FF4DFA7" w14:textId="62D3A24E" w:rsidR="002A4891" w:rsidRDefault="00127B45">
      <w:pPr>
        <w:ind w:left="3600" w:hanging="3600"/>
      </w:pPr>
      <w:r>
        <w:rPr>
          <w:i/>
        </w:rPr>
        <w:t>13:17</w:t>
      </w:r>
      <w:r>
        <w:t xml:space="preserve"> </w:t>
      </w:r>
      <w:dir w:val="ltr">
        <w:r>
          <w:t>Thomas Sundström</w:t>
        </w:r>
        <w:r>
          <w:t>‬</w:t>
        </w:r>
        <w:r>
          <w:t>:</w:t>
        </w:r>
        <w:r>
          <w:tab/>
          <w:t xml:space="preserve">nein wir sind keine neonazis </w:t>
        </w:r>
      </w:dir>
    </w:p>
    <w:p w14:paraId="1034C337" w14:textId="4C3B0426" w:rsidR="002A4891" w:rsidRDefault="00127B45">
      <w:pPr>
        <w:ind w:left="3600" w:hanging="3600"/>
      </w:pPr>
      <w:r>
        <w:rPr>
          <w:i/>
        </w:rPr>
        <w:t>13:17</w:t>
      </w:r>
      <w:r>
        <w:t xml:space="preserve"> </w:t>
      </w:r>
      <w:dir w:val="ltr">
        <w:r>
          <w:t>Thomas Sundström</w:t>
        </w:r>
        <w:r>
          <w:t>‬</w:t>
        </w:r>
        <w:r>
          <w:t>:</w:t>
        </w:r>
        <w:r>
          <w:tab/>
          <w:t xml:space="preserve">sondern normale bürger denen der scheiß auf den sack geht. </w:t>
        </w:r>
      </w:dir>
    </w:p>
    <w:p w14:paraId="5331DBA3" w14:textId="1A5DE826" w:rsidR="002A4891" w:rsidRDefault="00127B45">
      <w:pPr>
        <w:ind w:left="3600" w:hanging="3600"/>
      </w:pPr>
      <w:r>
        <w:rPr>
          <w:i/>
        </w:rPr>
        <w:t>13:18</w:t>
      </w:r>
      <w:r>
        <w:t xml:space="preserve"> </w:t>
      </w:r>
      <w:dir w:val="ltr">
        <w:r>
          <w:t>Thomas Sundström</w:t>
        </w:r>
        <w:r>
          <w:t>‬</w:t>
        </w:r>
        <w:r>
          <w:t>:</w:t>
        </w:r>
        <w:r>
          <w:tab/>
          <w:t xml:space="preserve">aber noch wissen wir ja nicht ob es ein anschlag war...haha </w:t>
        </w:r>
      </w:dir>
    </w:p>
    <w:p w14:paraId="3AC3E112" w14:textId="77777777" w:rsidR="002A4891" w:rsidRDefault="00127B45">
      <w:pPr>
        <w:ind w:left="3600" w:hanging="3600"/>
      </w:pPr>
      <w:r>
        <w:rPr>
          <w:i/>
        </w:rPr>
        <w:t>13:19</w:t>
      </w:r>
      <w:r>
        <w:t xml:space="preserve"> Louis Springer:</w:t>
      </w:r>
      <w:r>
        <w:tab/>
      </w:r>
      <w:r>
        <w:t>👳</w:t>
      </w:r>
      <w:r>
        <w:t>✈</w:t>
      </w:r>
      <w:r>
        <w:t>️</w:t>
      </w:r>
      <w:r>
        <w:t>💣💥</w:t>
      </w:r>
      <w:r>
        <w:t xml:space="preserve"> </w:t>
      </w:r>
    </w:p>
    <w:p w14:paraId="079E35C0" w14:textId="77777777" w:rsidR="002A4891" w:rsidRDefault="00127B45">
      <w:pPr>
        <w:ind w:left="3600" w:hanging="3600"/>
      </w:pPr>
      <w:r>
        <w:rPr>
          <w:i/>
        </w:rPr>
        <w:t>13:2</w:t>
      </w:r>
      <w:r>
        <w:rPr>
          <w:i/>
        </w:rPr>
        <w:t>4</w:t>
      </w:r>
      <w:r>
        <w:t xml:space="preserve"> Alexander Würz:</w:t>
      </w:r>
      <w:r>
        <w:tab/>
        <w:t xml:space="preserve">Glaub nicht dass wir das je erfahren werden wenns wirklich einer war </w:t>
      </w:r>
    </w:p>
    <w:p w14:paraId="5B80C1CB" w14:textId="77777777" w:rsidR="002A4891" w:rsidRDefault="00127B45">
      <w:pPr>
        <w:ind w:left="3600" w:hanging="3600"/>
      </w:pPr>
      <w:r>
        <w:rPr>
          <w:i/>
        </w:rPr>
        <w:t>13:26</w:t>
      </w:r>
      <w:r>
        <w:t xml:space="preserve"> Emil Paiker:</w:t>
      </w:r>
      <w:r>
        <w:tab/>
        <w:t xml:space="preserve">Ich denke es wird sich auf jeden Fall irgendwer zu einem "Anschlag" bekennen </w:t>
      </w:r>
    </w:p>
    <w:p w14:paraId="759767AD" w14:textId="77777777" w:rsidR="002A4891" w:rsidRDefault="00127B45">
      <w:pPr>
        <w:ind w:left="3600" w:hanging="3600"/>
      </w:pPr>
      <w:r>
        <w:rPr>
          <w:i/>
        </w:rPr>
        <w:t>13:26</w:t>
      </w:r>
      <w:r>
        <w:t xml:space="preserve"> Maximilian Margreiter:</w:t>
      </w:r>
      <w:r>
        <w:tab/>
        <w:t xml:space="preserve">#paranoia #hass #verschwörungstheorien </w:t>
      </w:r>
    </w:p>
    <w:p w14:paraId="4C715D5F" w14:textId="77777777" w:rsidR="002A4891" w:rsidRDefault="00127B45">
      <w:pPr>
        <w:ind w:left="3600" w:hanging="3600"/>
      </w:pPr>
      <w:r>
        <w:rPr>
          <w:i/>
        </w:rPr>
        <w:t>13</w:t>
      </w:r>
      <w:r>
        <w:rPr>
          <w:i/>
        </w:rPr>
        <w:t>:27</w:t>
      </w:r>
      <w:r>
        <w:t xml:space="preserve"> Emil Paiker:</w:t>
      </w:r>
      <w:r>
        <w:tab/>
        <w:t xml:space="preserve">Und dann hass welle </w:t>
      </w:r>
    </w:p>
    <w:p w14:paraId="3417D35D" w14:textId="4F53CBF6" w:rsidR="002A4891" w:rsidRDefault="00127B45">
      <w:pPr>
        <w:ind w:left="3600" w:hanging="3600"/>
      </w:pPr>
      <w:r>
        <w:rPr>
          <w:i/>
        </w:rPr>
        <w:t>14:28</w:t>
      </w:r>
      <w:r>
        <w:t xml:space="preserve"> </w:t>
      </w:r>
      <w:dir w:val="ltr">
        <w:r>
          <w:t>Thomas Sundström</w:t>
        </w:r>
        <w:r>
          <w:t>‬</w:t>
        </w:r>
        <w:r>
          <w:t>:</w:t>
        </w:r>
        <w:r>
          <w:tab/>
          <w:t xml:space="preserve">alex wenns eine bombe war wird man es erfahren...so gscheit sind die ingenieure heute schon... </w:t>
        </w:r>
      </w:dir>
    </w:p>
    <w:p w14:paraId="11146610" w14:textId="7836DE14" w:rsidR="002A4891" w:rsidRDefault="00127B45">
      <w:pPr>
        <w:ind w:left="3600" w:hanging="3600"/>
      </w:pPr>
      <w:r>
        <w:rPr>
          <w:i/>
        </w:rPr>
        <w:t>14:28</w:t>
      </w:r>
      <w:r>
        <w:t xml:space="preserve"> </w:t>
      </w:r>
      <w:dir w:val="ltr">
        <w:r>
          <w:t>Thomas Sundström</w:t>
        </w:r>
        <w:r>
          <w:t>‬</w:t>
        </w:r>
        <w:r>
          <w:t>:</w:t>
        </w:r>
        <w:r>
          <w:tab/>
          <w:t xml:space="preserve">#nurbloed </w:t>
        </w:r>
      </w:dir>
    </w:p>
    <w:p w14:paraId="569C2E08" w14:textId="77777777" w:rsidR="002A4891" w:rsidRDefault="00127B45">
      <w:pPr>
        <w:ind w:left="3600" w:hanging="3600"/>
      </w:pPr>
      <w:r>
        <w:rPr>
          <w:i/>
        </w:rPr>
        <w:t>14:36</w:t>
      </w:r>
      <w:r>
        <w:t xml:space="preserve"> Alexander Würz:</w:t>
      </w:r>
      <w:r>
        <w:tab/>
        <w:t xml:space="preserve">Damit war verschleiern gemeint... </w:t>
      </w:r>
    </w:p>
    <w:p w14:paraId="409EC7EA" w14:textId="549AD72C" w:rsidR="002A4891" w:rsidRDefault="00127B45">
      <w:pPr>
        <w:ind w:left="3600" w:hanging="3600"/>
      </w:pPr>
      <w:r>
        <w:rPr>
          <w:i/>
        </w:rPr>
        <w:t>14</w:t>
      </w:r>
      <w:r>
        <w:rPr>
          <w:i/>
        </w:rPr>
        <w:t>:37</w:t>
      </w:r>
      <w:r>
        <w:t xml:space="preserve"> </w:t>
      </w:r>
      <w:dir w:val="ltr">
        <w:r>
          <w:t>Thomas Sundström</w:t>
        </w:r>
        <w:r>
          <w:t>‬</w:t>
        </w:r>
        <w:r>
          <w:t>:</w:t>
        </w:r>
        <w:r>
          <w:tab/>
          <w:t xml:space="preserve">haha das ist eine sehr gute formulierung </w:t>
        </w:r>
      </w:dir>
    </w:p>
    <w:p w14:paraId="26684223" w14:textId="77777777" w:rsidR="002A4891" w:rsidRDefault="00127B45">
      <w:pPr>
        <w:ind w:left="3600" w:hanging="3600"/>
      </w:pPr>
      <w:r>
        <w:rPr>
          <w:i/>
        </w:rPr>
        <w:t>14:38</w:t>
      </w:r>
      <w:r>
        <w:t xml:space="preserve"> Louis Springer:</w:t>
      </w:r>
      <w:r>
        <w:tab/>
        <w:t xml:space="preserve">Haha </w:t>
      </w:r>
    </w:p>
    <w:p w14:paraId="08BE024C" w14:textId="7A2559C5" w:rsidR="002A4891" w:rsidRDefault="00127B45">
      <w:pPr>
        <w:ind w:left="3600" w:hanging="3600"/>
      </w:pPr>
      <w:r>
        <w:rPr>
          <w:i/>
        </w:rPr>
        <w:t>14:41</w:t>
      </w:r>
      <w:r>
        <w:t xml:space="preserve"> </w:t>
      </w:r>
      <w:dir w:val="ltr">
        <w:r>
          <w:t>Thomas Sundström</w:t>
        </w:r>
        <w:r>
          <w:t>‬</w:t>
        </w:r>
        <w:r>
          <w:t>:</w:t>
        </w:r>
        <w:r>
          <w:tab/>
          <w:t xml:space="preserve">es bleibt nur noch opern zu hören, sonntags in die kirche zu gehen, gutes essen... </w:t>
        </w:r>
      </w:dir>
    </w:p>
    <w:p w14:paraId="7C6ADF51" w14:textId="77777777" w:rsidR="002A4891" w:rsidRDefault="00127B45">
      <w:pPr>
        <w:ind w:left="3600" w:hanging="3600"/>
      </w:pPr>
      <w:r>
        <w:rPr>
          <w:i/>
        </w:rPr>
        <w:t>14:43</w:t>
      </w:r>
      <w:r>
        <w:t xml:space="preserve"> Emil Paiker:</w:t>
      </w:r>
      <w:r>
        <w:tab/>
        <w:t xml:space="preserve">Anschlag auf kirche </w:t>
      </w:r>
    </w:p>
    <w:p w14:paraId="2B063218" w14:textId="2B4E3EB6" w:rsidR="002A4891" w:rsidRDefault="00127B45">
      <w:pPr>
        <w:ind w:left="3600" w:hanging="3600"/>
      </w:pPr>
      <w:r>
        <w:rPr>
          <w:i/>
        </w:rPr>
        <w:t>14:45</w:t>
      </w:r>
      <w:r>
        <w:t xml:space="preserve"> </w:t>
      </w:r>
      <w:dir w:val="ltr">
        <w:r>
          <w:t>Thomas Sundström</w:t>
        </w:r>
        <w:r>
          <w:t>‬</w:t>
        </w:r>
        <w:r>
          <w:t>:</w:t>
        </w:r>
        <w:r>
          <w:tab/>
          <w:t xml:space="preserve">nein weil wir jeden muslim in die gruft unter der kirche sperren wo sie zum rechten glauben bekehrt werden dann wagen sie es nicht denn sie könnten ihre eigenen leute treffen die mafia sprengt auch keine gefängnisse in die luft. </w:t>
        </w:r>
      </w:dir>
    </w:p>
    <w:p w14:paraId="27BC8C60" w14:textId="77777777" w:rsidR="002A4891" w:rsidRDefault="00127B45">
      <w:pPr>
        <w:ind w:left="3600" w:hanging="3600"/>
      </w:pPr>
      <w:r>
        <w:rPr>
          <w:i/>
        </w:rPr>
        <w:t>14:50</w:t>
      </w:r>
      <w:r>
        <w:t xml:space="preserve"> Emil P</w:t>
      </w:r>
      <w:r>
        <w:t>aiker:</w:t>
      </w:r>
      <w:r>
        <w:tab/>
        <w:t xml:space="preserve">Anschlag auf oper </w:t>
      </w:r>
    </w:p>
    <w:p w14:paraId="0762078F" w14:textId="77777777" w:rsidR="002A4891" w:rsidRDefault="00127B45">
      <w:pPr>
        <w:ind w:left="3600" w:hanging="3600"/>
      </w:pPr>
      <w:r>
        <w:rPr>
          <w:i/>
        </w:rPr>
        <w:t>14:51</w:t>
      </w:r>
      <w:r>
        <w:t xml:space="preserve"> Maximilian Margreiter:</w:t>
      </w:r>
      <w:r>
        <w:tab/>
        <w:t xml:space="preserve">Anschlag auf Anschlag </w:t>
      </w:r>
    </w:p>
    <w:p w14:paraId="56C8B3C4" w14:textId="77777777" w:rsidR="002A4891" w:rsidRDefault="00127B45">
      <w:pPr>
        <w:ind w:left="3600" w:hanging="3600"/>
      </w:pPr>
      <w:r>
        <w:rPr>
          <w:i/>
        </w:rPr>
        <w:t>14:52</w:t>
      </w:r>
      <w:r>
        <w:t xml:space="preserve"> Emil Paiker:</w:t>
      </w:r>
      <w:r>
        <w:tab/>
        <w:t xml:space="preserve">Gutes Essen auf anschlag </w:t>
      </w:r>
    </w:p>
    <w:p w14:paraId="6CA55698" w14:textId="77777777" w:rsidR="002A4891" w:rsidRDefault="00127B45">
      <w:pPr>
        <w:ind w:left="3600" w:hanging="3600"/>
      </w:pPr>
      <w:r>
        <w:rPr>
          <w:i/>
        </w:rPr>
        <w:t>14:52</w:t>
      </w:r>
      <w:r>
        <w:t xml:space="preserve"> Emil Paiker:</w:t>
      </w:r>
      <w:r>
        <w:tab/>
        <w:t xml:space="preserve">Awaaas </w:t>
      </w:r>
    </w:p>
    <w:p w14:paraId="1DF7F0BE" w14:textId="6FE783F6" w:rsidR="002A4891" w:rsidRDefault="00127B45">
      <w:pPr>
        <w:ind w:left="3600" w:hanging="3600"/>
      </w:pPr>
      <w:r>
        <w:rPr>
          <w:i/>
        </w:rPr>
        <w:t>14:52</w:t>
      </w:r>
      <w:r>
        <w:t xml:space="preserve"> </w:t>
      </w:r>
      <w:dir w:val="ltr">
        <w:r>
          <w:t>Thomas Sundström</w:t>
        </w:r>
        <w:r>
          <w:t>‬</w:t>
        </w:r>
        <w:r>
          <w:t>:</w:t>
        </w:r>
        <w:r>
          <w:tab/>
          <w:t xml:space="preserve">alles verschleiern weil muslims sind experten im verschleiern </w:t>
        </w:r>
      </w:dir>
    </w:p>
    <w:p w14:paraId="4BDB75AD" w14:textId="77777777" w:rsidR="002A4891" w:rsidRDefault="00127B45">
      <w:pPr>
        <w:ind w:left="3600" w:hanging="3600"/>
      </w:pPr>
      <w:r>
        <w:rPr>
          <w:i/>
        </w:rPr>
        <w:t>14:56</w:t>
      </w:r>
      <w:r>
        <w:t xml:space="preserve"> Emil Paiker:</w:t>
      </w:r>
      <w:r>
        <w:tab/>
        <w:t xml:space="preserve">Ich dachte das war was Alex gemeint hat </w:t>
      </w:r>
    </w:p>
    <w:p w14:paraId="3D3E40B8" w14:textId="77777777" w:rsidR="002A4891" w:rsidRDefault="00127B45">
      <w:pPr>
        <w:ind w:left="3600" w:hanging="3600"/>
      </w:pPr>
      <w:r>
        <w:rPr>
          <w:i/>
        </w:rPr>
        <w:t>14:56</w:t>
      </w:r>
      <w:r>
        <w:t xml:space="preserve"> Emil Paiker:</w:t>
      </w:r>
      <w:r>
        <w:tab/>
        <w:t xml:space="preserve">Sonst hätt ich nicht gelacht </w:t>
      </w:r>
    </w:p>
    <w:p w14:paraId="1845A8A4" w14:textId="69374F06" w:rsidR="002A4891" w:rsidRDefault="00127B45">
      <w:pPr>
        <w:ind w:left="3600" w:hanging="3600"/>
      </w:pPr>
      <w:r>
        <w:rPr>
          <w:i/>
        </w:rPr>
        <w:t>14:57</w:t>
      </w:r>
      <w:r>
        <w:t xml:space="preserve"> </w:t>
      </w:r>
      <w:dir w:val="ltr">
        <w:r>
          <w:t>Thomas Sundström</w:t>
        </w:r>
        <w:r>
          <w:t>‬</w:t>
        </w:r>
        <w:r>
          <w:t>:</w:t>
        </w:r>
        <w:r>
          <w:tab/>
          <w:t xml:space="preserve">wenn es gewollt war... </w:t>
        </w:r>
      </w:dir>
    </w:p>
    <w:p w14:paraId="43634E3B" w14:textId="77777777" w:rsidR="002A4891" w:rsidRDefault="00127B45">
      <w:pPr>
        <w:ind w:left="3600" w:hanging="3600"/>
      </w:pPr>
      <w:r>
        <w:rPr>
          <w:i/>
        </w:rPr>
        <w:t>14:57</w:t>
      </w:r>
      <w:r>
        <w:t xml:space="preserve"> Louis Springer:</w:t>
      </w:r>
      <w:r>
        <w:tab/>
        <w:t xml:space="preserve">Fix war es gewollt, Alex ist Star </w:t>
      </w:r>
    </w:p>
    <w:p w14:paraId="53BCFF2E" w14:textId="6076C882" w:rsidR="002A4891" w:rsidRDefault="00127B45">
      <w:pPr>
        <w:ind w:left="3600" w:hanging="3600"/>
      </w:pPr>
      <w:r>
        <w:rPr>
          <w:i/>
        </w:rPr>
        <w:t>14:58</w:t>
      </w:r>
      <w:r>
        <w:t xml:space="preserve"> </w:t>
      </w:r>
      <w:dir w:val="ltr">
        <w:r>
          <w:t>Thomas Sundström</w:t>
        </w:r>
        <w:r>
          <w:t>‬</w:t>
        </w:r>
        <w:r>
          <w:t>:</w:t>
        </w:r>
        <w:r>
          <w:tab/>
          <w:t xml:space="preserve">nein er ist muslim </w:t>
        </w:r>
      </w:dir>
    </w:p>
    <w:p w14:paraId="14966812" w14:textId="6A1D9DEC" w:rsidR="002A4891" w:rsidRDefault="00127B45">
      <w:pPr>
        <w:ind w:left="3600" w:hanging="3600"/>
      </w:pPr>
      <w:r>
        <w:rPr>
          <w:i/>
        </w:rPr>
        <w:t>14:58</w:t>
      </w:r>
      <w:r>
        <w:t xml:space="preserve"> </w:t>
      </w:r>
      <w:dir w:val="ltr">
        <w:r>
          <w:t>Thomas Sundström</w:t>
        </w:r>
        <w:r>
          <w:t>‬</w:t>
        </w:r>
        <w:r>
          <w:t>:</w:t>
        </w:r>
        <w:r>
          <w:tab/>
          <w:t xml:space="preserve">muslim löst ab heute neger als schlimmstes schimpfwort der kerngruppe ab...#untersteschublade </w:t>
        </w:r>
      </w:dir>
    </w:p>
    <w:p w14:paraId="692344A4" w14:textId="77777777" w:rsidR="002A4891" w:rsidRDefault="00127B45">
      <w:pPr>
        <w:ind w:left="3600" w:hanging="3600"/>
      </w:pPr>
      <w:r>
        <w:rPr>
          <w:i/>
        </w:rPr>
        <w:t>14:59</w:t>
      </w:r>
      <w:r>
        <w:t xml:space="preserve"> Louis Springer:</w:t>
      </w:r>
      <w:r>
        <w:tab/>
        <w:t xml:space="preserve">Neger ist doch kein Schipfwort </w:t>
      </w:r>
    </w:p>
    <w:p w14:paraId="090D3A12" w14:textId="77777777" w:rsidR="002A4891" w:rsidRDefault="00127B45">
      <w:pPr>
        <w:ind w:left="3600" w:hanging="3600"/>
      </w:pPr>
      <w:r>
        <w:rPr>
          <w:i/>
        </w:rPr>
        <w:t>15:00</w:t>
      </w:r>
      <w:r>
        <w:t xml:space="preserve"> Emil Paiker:</w:t>
      </w:r>
      <w:r>
        <w:tab/>
        <w:t xml:space="preserve">Awaaas jetzt wirds tiaf </w:t>
      </w:r>
    </w:p>
    <w:p w14:paraId="5B798CFE" w14:textId="784A12EC" w:rsidR="002A4891" w:rsidRDefault="00127B45">
      <w:pPr>
        <w:ind w:left="3600" w:hanging="3600"/>
      </w:pPr>
      <w:r>
        <w:rPr>
          <w:i/>
        </w:rPr>
        <w:t>15:00</w:t>
      </w:r>
      <w:r>
        <w:t xml:space="preserve"> </w:t>
      </w:r>
      <w:dir w:val="ltr">
        <w:r>
          <w:t>Thomas Sundström</w:t>
        </w:r>
        <w:r>
          <w:t>‬</w:t>
        </w:r>
        <w:r>
          <w:t>:</w:t>
        </w:r>
        <w:r>
          <w:tab/>
          <w:t>haha louis</w:t>
        </w:r>
        <w:r>
          <w:t xml:space="preserve"> = extremster </w:t>
        </w:r>
      </w:dir>
    </w:p>
    <w:p w14:paraId="6122DEE9" w14:textId="77777777" w:rsidR="002A4891" w:rsidRDefault="00127B45">
      <w:pPr>
        <w:jc w:val="center"/>
      </w:pPr>
      <w:r>
        <w:t>25.03.2015</w:t>
      </w:r>
    </w:p>
    <w:p w14:paraId="11CE8D67" w14:textId="77777777" w:rsidR="002A4891" w:rsidRDefault="00127B45">
      <w:pPr>
        <w:ind w:left="3600" w:hanging="3600"/>
      </w:pPr>
      <w:r>
        <w:rPr>
          <w:i/>
        </w:rPr>
        <w:t>11:10</w:t>
      </w:r>
      <w:r>
        <w:t xml:space="preserve"> Maximilian Margreiter:</w:t>
      </w:r>
      <w:r>
        <w:tab/>
        <w:t xml:space="preserve">Fremdschahm gibt es nimmer nur noch Hass </w:t>
      </w:r>
    </w:p>
    <w:p w14:paraId="3C136C74" w14:textId="77777777" w:rsidR="002A4891" w:rsidRDefault="00127B45">
      <w:pPr>
        <w:ind w:left="3600" w:hanging="3600"/>
      </w:pPr>
      <w:r>
        <w:rPr>
          <w:i/>
        </w:rPr>
        <w:t>11:11</w:t>
      </w:r>
      <w:r>
        <w:t xml:space="preserve"> Maximilian Margreiter:</w:t>
      </w:r>
      <w:r>
        <w:tab/>
        <w:t xml:space="preserve">Hass Hass Hass </w:t>
      </w:r>
    </w:p>
    <w:p w14:paraId="50347548" w14:textId="34FAC24A" w:rsidR="002A4891" w:rsidRDefault="00127B45">
      <w:pPr>
        <w:ind w:left="3600" w:hanging="3600"/>
      </w:pPr>
      <w:r>
        <w:rPr>
          <w:i/>
        </w:rPr>
        <w:t>11:11</w:t>
      </w:r>
      <w:r>
        <w:t xml:space="preserve"> </w:t>
      </w:r>
      <w:dir w:val="ltr">
        <w:r>
          <w:t>Thomas Sundström</w:t>
        </w:r>
        <w:r>
          <w:t>‬</w:t>
        </w:r>
        <w:r>
          <w:t>:</w:t>
        </w:r>
        <w:r>
          <w:tab/>
          <w:t xml:space="preserve">alles muslims auf der wu? </w:t>
        </w:r>
      </w:dir>
    </w:p>
    <w:p w14:paraId="07842E84" w14:textId="77777777" w:rsidR="002A4891" w:rsidRDefault="00127B45">
      <w:pPr>
        <w:ind w:left="3600" w:hanging="3600"/>
      </w:pPr>
      <w:r>
        <w:rPr>
          <w:i/>
        </w:rPr>
        <w:t>11:11</w:t>
      </w:r>
      <w:r>
        <w:t xml:space="preserve"> Maximilian Margreiter:</w:t>
      </w:r>
      <w:r>
        <w:tab/>
        <w:t>Nein Philosophiestudent sind noc</w:t>
      </w:r>
      <w:r>
        <w:t xml:space="preserve">h schlimmer als Muslime </w:t>
      </w:r>
    </w:p>
    <w:p w14:paraId="74F92BE2" w14:textId="7604CA7E" w:rsidR="002A4891" w:rsidRDefault="00127B45">
      <w:pPr>
        <w:ind w:left="3600" w:hanging="3600"/>
      </w:pPr>
      <w:r>
        <w:rPr>
          <w:i/>
        </w:rPr>
        <w:t>11:13</w:t>
      </w:r>
      <w:r>
        <w:t xml:space="preserve"> </w:t>
      </w:r>
      <w:dir w:val="ltr">
        <w:r>
          <w:t>Thomas Sundström</w:t>
        </w:r>
        <w:r>
          <w:t>‬</w:t>
        </w:r>
        <w:r>
          <w:t>:</w:t>
        </w:r>
        <w:r>
          <w:tab/>
          <w:t xml:space="preserve">ich dachte die sind die einzigen erträglichen </w:t>
        </w:r>
      </w:dir>
    </w:p>
    <w:p w14:paraId="16156435" w14:textId="77777777" w:rsidR="002A4891" w:rsidRDefault="00127B45">
      <w:pPr>
        <w:ind w:left="3600" w:hanging="3600"/>
      </w:pPr>
      <w:r>
        <w:rPr>
          <w:i/>
        </w:rPr>
        <w:t>11:13</w:t>
      </w:r>
      <w:r>
        <w:t xml:space="preserve"> Maximilian Margreiter:</w:t>
      </w:r>
      <w:r>
        <w:tab/>
        <w:t xml:space="preserve">Ich glaube ich erschieße gleich 70% der Leute die in diesem Seminar sitzen </w:t>
      </w:r>
    </w:p>
    <w:p w14:paraId="4DB1F655" w14:textId="17B31AC8" w:rsidR="002A4891" w:rsidRDefault="00127B45">
      <w:pPr>
        <w:ind w:left="3600" w:hanging="3600"/>
      </w:pPr>
      <w:r>
        <w:rPr>
          <w:i/>
        </w:rPr>
        <w:t>11:13</w:t>
      </w:r>
      <w:r>
        <w:t xml:space="preserve"> </w:t>
      </w:r>
      <w:dir w:val="ltr">
        <w:r>
          <w:t>Thomas Sundström</w:t>
        </w:r>
        <w:r>
          <w:t>‬</w:t>
        </w:r>
        <w:r>
          <w:t>:</w:t>
        </w:r>
        <w:r>
          <w:tab/>
          <w:t xml:space="preserve">alles bist du der muslim </w:t>
        </w:r>
      </w:dir>
    </w:p>
    <w:p w14:paraId="3F43F3BF" w14:textId="0EAEC4B4" w:rsidR="002A4891" w:rsidRDefault="00127B45">
      <w:pPr>
        <w:ind w:left="3600" w:hanging="3600"/>
      </w:pPr>
      <w:r>
        <w:rPr>
          <w:i/>
        </w:rPr>
        <w:t>1</w:t>
      </w:r>
      <w:r>
        <w:rPr>
          <w:i/>
        </w:rPr>
        <w:t>1:13</w:t>
      </w:r>
      <w:r>
        <w:t xml:space="preserve"> </w:t>
      </w:r>
      <w:dir w:val="ltr">
        <w:r>
          <w:t>Thomas Sundström</w:t>
        </w:r>
        <w:r>
          <w:t>‬</w:t>
        </w:r>
        <w:r>
          <w:t>:</w:t>
        </w:r>
        <w:r>
          <w:tab/>
          <w:t xml:space="preserve">also </w:t>
        </w:r>
      </w:dir>
    </w:p>
    <w:p w14:paraId="2CEAAA33" w14:textId="77777777" w:rsidR="002A4891" w:rsidRDefault="00127B45">
      <w:pPr>
        <w:ind w:left="3600" w:hanging="3600"/>
      </w:pPr>
      <w:r>
        <w:rPr>
          <w:i/>
        </w:rPr>
        <w:t>11:15</w:t>
      </w:r>
      <w:r>
        <w:t xml:space="preserve"> Maximilian Margreiter:</w:t>
      </w:r>
      <w:r>
        <w:tab/>
        <w:t xml:space="preserve">Nein ich bin der klassische weiße mänliche  Geisteskranke europäische terrorist </w:t>
      </w:r>
    </w:p>
    <w:p w14:paraId="419028C4" w14:textId="260E5631" w:rsidR="002A4891" w:rsidRDefault="00127B45">
      <w:pPr>
        <w:ind w:left="3600" w:hanging="3600"/>
      </w:pPr>
      <w:r>
        <w:rPr>
          <w:i/>
        </w:rPr>
        <w:t>11:15</w:t>
      </w:r>
      <w:r>
        <w:t xml:space="preserve"> </w:t>
      </w:r>
      <w:dir w:val="ltr">
        <w:r>
          <w:t>Thomas Sundström</w:t>
        </w:r>
        <w:r>
          <w:t>‬</w:t>
        </w:r>
        <w:r>
          <w:t>:</w:t>
        </w:r>
        <w:r>
          <w:tab/>
          <w:t xml:space="preserve">nein sowas gibt es nich das sind alles verkleidete muslims </w:t>
        </w:r>
      </w:dir>
    </w:p>
    <w:p w14:paraId="5278B08F" w14:textId="77777777" w:rsidR="002A4891" w:rsidRDefault="00127B45">
      <w:pPr>
        <w:ind w:left="3600" w:hanging="3600"/>
      </w:pPr>
      <w:r>
        <w:rPr>
          <w:i/>
        </w:rPr>
        <w:t>11:17</w:t>
      </w:r>
      <w:r>
        <w:t xml:space="preserve"> Maximilian Margreiter:</w:t>
      </w:r>
      <w:r>
        <w:tab/>
      </w:r>
      <w:r>
        <w:t xml:space="preserve">Selten so aggressiv gewesen. </w:t>
      </w:r>
    </w:p>
    <w:p w14:paraId="7B1A311E" w14:textId="77777777" w:rsidR="002A4891" w:rsidRDefault="00127B45">
      <w:pPr>
        <w:ind w:left="3600" w:hanging="3600"/>
      </w:pPr>
      <w:r>
        <w:rPr>
          <w:i/>
        </w:rPr>
        <w:t>11:18</w:t>
      </w:r>
      <w:r>
        <w:t xml:space="preserve"> Louis Springer:</w:t>
      </w:r>
      <w:r>
        <w:tab/>
        <w:t xml:space="preserve">Maxi, isst du Schweinefleisch? </w:t>
      </w:r>
    </w:p>
    <w:p w14:paraId="36DB3D91" w14:textId="77777777" w:rsidR="002A4891" w:rsidRDefault="00127B45">
      <w:pPr>
        <w:ind w:left="3600" w:hanging="3600"/>
      </w:pPr>
      <w:r>
        <w:rPr>
          <w:i/>
        </w:rPr>
        <w:t>11:19</w:t>
      </w:r>
      <w:r>
        <w:t xml:space="preserve"> Maximilian Margreiter:</w:t>
      </w:r>
      <w:r>
        <w:tab/>
        <w:t xml:space="preserve">Wie man so dumm sein kann und diese Dummheit  dann auch noch so Ofen zu Schau tragen kann </w:t>
      </w:r>
    </w:p>
    <w:p w14:paraId="13D5AC49" w14:textId="77777777" w:rsidR="002A4891" w:rsidRDefault="00127B45">
      <w:pPr>
        <w:ind w:left="3600" w:hanging="3600"/>
      </w:pPr>
      <w:r>
        <w:rPr>
          <w:i/>
        </w:rPr>
        <w:t>11:21</w:t>
      </w:r>
      <w:r>
        <w:t xml:space="preserve"> Maximilian Margreiter:</w:t>
      </w:r>
      <w:r>
        <w:tab/>
        <w:t>Ich bin noch extremer a</w:t>
      </w:r>
      <w:r>
        <w:t xml:space="preserve">ls ihr islamophoben ich bin ein Misanthrop </w:t>
      </w:r>
    </w:p>
    <w:p w14:paraId="073F2060" w14:textId="77777777" w:rsidR="002A4891" w:rsidRDefault="00127B45">
      <w:pPr>
        <w:ind w:left="3600" w:hanging="3600"/>
      </w:pPr>
      <w:r>
        <w:rPr>
          <w:i/>
        </w:rPr>
        <w:t>11:21</w:t>
      </w:r>
      <w:r>
        <w:t xml:space="preserve"> Maximilian Margreiter:</w:t>
      </w:r>
      <w:r>
        <w:tab/>
        <w:t xml:space="preserve">Hass Hass Hass Hass </w:t>
      </w:r>
    </w:p>
    <w:p w14:paraId="1BC9AAAA" w14:textId="77777777" w:rsidR="002A4891" w:rsidRDefault="00127B45">
      <w:pPr>
        <w:ind w:left="3600" w:hanging="3600"/>
      </w:pPr>
      <w:r>
        <w:rPr>
          <w:i/>
        </w:rPr>
        <w:t>11:22</w:t>
      </w:r>
      <w:r>
        <w:t xml:space="preserve"> Maximilian Margreiter:</w:t>
      </w:r>
      <w:r>
        <w:tab/>
        <w:t xml:space="preserve">Unglaublicher Hass </w:t>
      </w:r>
    </w:p>
    <w:p w14:paraId="22A5008B" w14:textId="77777777" w:rsidR="002A4891" w:rsidRDefault="00127B45">
      <w:pPr>
        <w:ind w:left="3600" w:hanging="3600"/>
      </w:pPr>
      <w:r>
        <w:rPr>
          <w:i/>
        </w:rPr>
        <w:t>11:23</w:t>
      </w:r>
      <w:r>
        <w:t xml:space="preserve"> Louis Springer:</w:t>
      </w:r>
      <w:r>
        <w:tab/>
        <w:t xml:space="preserve">Du solltest niemals den Waffenschein machend </w:t>
      </w:r>
    </w:p>
    <w:p w14:paraId="2F12A499" w14:textId="77777777" w:rsidR="002A4891" w:rsidRDefault="00127B45">
      <w:pPr>
        <w:ind w:left="3600" w:hanging="3600"/>
      </w:pPr>
      <w:r>
        <w:rPr>
          <w:i/>
        </w:rPr>
        <w:t>11:24</w:t>
      </w:r>
      <w:r>
        <w:t xml:space="preserve"> Maximilian Margreiter:</w:t>
      </w:r>
      <w:r>
        <w:tab/>
      </w:r>
      <w:r>
        <w:t xml:space="preserve">Na es ist ein Wunder dass ich den psychotest beim bundesheer bestanden habe </w:t>
      </w:r>
    </w:p>
    <w:p w14:paraId="79413BB9" w14:textId="77777777" w:rsidR="002A4891" w:rsidRDefault="00127B45">
      <w:pPr>
        <w:ind w:left="3600" w:hanging="3600"/>
      </w:pPr>
      <w:r>
        <w:rPr>
          <w:i/>
        </w:rPr>
        <w:t>11:26</w:t>
      </w:r>
      <w:r>
        <w:t xml:space="preserve"> Maximilian Margreiter:</w:t>
      </w:r>
      <w:r>
        <w:tab/>
        <w:t xml:space="preserve">Stell euch vor ich hatte für 6   Monate ein geladene Waffe in der Hand  das wäre jetzt keine gute Idee </w:t>
      </w:r>
    </w:p>
    <w:p w14:paraId="569D269C" w14:textId="77777777" w:rsidR="002A4891" w:rsidRDefault="00127B45">
      <w:pPr>
        <w:ind w:left="3600" w:hanging="3600"/>
      </w:pPr>
      <w:r>
        <w:rPr>
          <w:i/>
        </w:rPr>
        <w:t>11:26</w:t>
      </w:r>
      <w:r>
        <w:t xml:space="preserve"> Louis Springer:</w:t>
      </w:r>
      <w:r>
        <w:tab/>
        <w:t>Na, wir sind doch alle v</w:t>
      </w:r>
      <w:r>
        <w:t xml:space="preserve">errückt </w:t>
      </w:r>
    </w:p>
    <w:p w14:paraId="65DF18FE" w14:textId="10D16024" w:rsidR="002A4891" w:rsidRDefault="00127B45">
      <w:pPr>
        <w:ind w:left="3600" w:hanging="3600"/>
      </w:pPr>
      <w:r>
        <w:rPr>
          <w:i/>
        </w:rPr>
        <w:t>11:30</w:t>
      </w:r>
      <w:r>
        <w:t xml:space="preserve"> </w:t>
      </w:r>
      <w:dir w:val="ltr">
        <w:r>
          <w:t>Thomas Sundström</w:t>
        </w:r>
        <w:r>
          <w:t>‬</w:t>
        </w:r>
        <w:r>
          <w:t>:</w:t>
        </w:r>
        <w:r>
          <w:tab/>
          <w:t xml:space="preserve">offen mit 2 f maxi </w:t>
        </w:r>
      </w:dir>
    </w:p>
    <w:p w14:paraId="3ACEBED0" w14:textId="77777777" w:rsidR="002A4891" w:rsidRDefault="00127B45">
      <w:pPr>
        <w:ind w:left="3600" w:hanging="3600"/>
      </w:pPr>
      <w:r>
        <w:rPr>
          <w:i/>
        </w:rPr>
        <w:t>11:31</w:t>
      </w:r>
      <w:r>
        <w:t xml:space="preserve"> Maximilian Margreiter:</w:t>
      </w:r>
      <w:r>
        <w:tab/>
        <w:t xml:space="preserve">Danke darauf warte ich schon seit 5 Minuten </w:t>
      </w:r>
    </w:p>
    <w:p w14:paraId="287AF2AD" w14:textId="77777777" w:rsidR="002A4891" w:rsidRDefault="00127B45">
      <w:pPr>
        <w:ind w:left="3600" w:hanging="3600"/>
      </w:pPr>
      <w:r>
        <w:rPr>
          <w:i/>
        </w:rPr>
        <w:t>11:32</w:t>
      </w:r>
      <w:r>
        <w:t xml:space="preserve"> Maximilian Margreiter:</w:t>
      </w:r>
      <w:r>
        <w:tab/>
        <w:t xml:space="preserve">Gott sei dank kümmert sich einer hier um Rechtschreibung </w:t>
      </w:r>
    </w:p>
    <w:p w14:paraId="0FBCAAC5" w14:textId="0BA56D70" w:rsidR="002A4891" w:rsidRDefault="00127B45">
      <w:pPr>
        <w:ind w:left="3600" w:hanging="3600"/>
      </w:pPr>
      <w:r>
        <w:rPr>
          <w:i/>
        </w:rPr>
        <w:t>11:32</w:t>
      </w:r>
      <w:r>
        <w:t xml:space="preserve"> </w:t>
      </w:r>
      <w:dir w:val="ltr">
        <w:r>
          <w:t>Thomas Sundström</w:t>
        </w:r>
        <w:r>
          <w:t>‬</w:t>
        </w:r>
        <w:r>
          <w:t>:</w:t>
        </w:r>
        <w:r>
          <w:tab/>
          <w:t>und um deine s</w:t>
        </w:r>
        <w:r>
          <w:t xml:space="preserve">prachverwahrlosung.. </w:t>
        </w:r>
      </w:dir>
    </w:p>
    <w:p w14:paraId="53F00BD3" w14:textId="77777777" w:rsidR="002A4891" w:rsidRDefault="00127B45">
      <w:pPr>
        <w:ind w:left="3600" w:hanging="3600"/>
      </w:pPr>
      <w:r>
        <w:rPr>
          <w:i/>
        </w:rPr>
        <w:t>11:34</w:t>
      </w:r>
      <w:r>
        <w:t xml:space="preserve"> Maximilian Margreiter:</w:t>
      </w:r>
      <w:r>
        <w:tab/>
        <w:t xml:space="preserve">Maximilian Margreiter der sprachverwahrloste </w:t>
      </w:r>
    </w:p>
    <w:p w14:paraId="3B0289B3" w14:textId="77777777" w:rsidR="002A4891" w:rsidRDefault="00127B45">
      <w:pPr>
        <w:ind w:left="3600" w:hanging="3600"/>
      </w:pPr>
      <w:r>
        <w:rPr>
          <w:i/>
        </w:rPr>
        <w:t>11:35</w:t>
      </w:r>
      <w:r>
        <w:t xml:space="preserve"> Maximilian Margreiter:</w:t>
      </w:r>
      <w:r>
        <w:tab/>
        <w:t xml:space="preserve">Dies ist mein neuer Ehrentitel </w:t>
      </w:r>
    </w:p>
    <w:p w14:paraId="6B696F04" w14:textId="6FE2CE8A" w:rsidR="002A4891" w:rsidRDefault="00127B45">
      <w:pPr>
        <w:ind w:left="3600" w:hanging="3600"/>
      </w:pPr>
      <w:r>
        <w:rPr>
          <w:i/>
        </w:rPr>
        <w:t>11:35</w:t>
      </w:r>
      <w:r>
        <w:t xml:space="preserve"> </w:t>
      </w:r>
      <w:dir w:val="ltr">
        <w:r>
          <w:t>Thomas Sundström</w:t>
        </w:r>
        <w:r>
          <w:t>‬</w:t>
        </w:r>
        <w:r>
          <w:t>:</w:t>
        </w:r>
        <w:r>
          <w:tab/>
          <w:t xml:space="preserve">ich bin übrigens für ein osterschwein dieses jahr </w:t>
        </w:r>
      </w:dir>
    </w:p>
    <w:p w14:paraId="46D4E83C" w14:textId="77777777" w:rsidR="002A4891" w:rsidRDefault="00127B45">
      <w:pPr>
        <w:ind w:left="3600" w:hanging="3600"/>
      </w:pPr>
      <w:r>
        <w:rPr>
          <w:i/>
        </w:rPr>
        <w:t>11:36</w:t>
      </w:r>
      <w:r>
        <w:t xml:space="preserve"> Maximilian Margreiter:</w:t>
      </w:r>
      <w:r>
        <w:tab/>
        <w:t xml:space="preserve">Das ist nur ein Trick um zu testen ob wir Muslime sind </w:t>
      </w:r>
    </w:p>
    <w:p w14:paraId="70DE2255" w14:textId="77777777" w:rsidR="002A4891" w:rsidRDefault="00127B45">
      <w:pPr>
        <w:ind w:left="3600" w:hanging="3600"/>
      </w:pPr>
      <w:r>
        <w:rPr>
          <w:i/>
        </w:rPr>
        <w:t>11:37</w:t>
      </w:r>
      <w:r>
        <w:t xml:space="preserve"> Emil Paiker:</w:t>
      </w:r>
      <w:r>
        <w:tab/>
        <w:t xml:space="preserve">Hahaha </w:t>
      </w:r>
    </w:p>
    <w:p w14:paraId="14D7FD3C" w14:textId="77777777" w:rsidR="002A4891" w:rsidRDefault="00127B45">
      <w:pPr>
        <w:ind w:left="3600" w:hanging="3600"/>
      </w:pPr>
      <w:r>
        <w:rPr>
          <w:i/>
        </w:rPr>
        <w:t>11:38</w:t>
      </w:r>
      <w:r>
        <w:t xml:space="preserve"> Louis Springer:</w:t>
      </w:r>
      <w:r>
        <w:tab/>
        <w:t xml:space="preserve">Ich bin eher für ein Osterlamm </w:t>
      </w:r>
    </w:p>
    <w:p w14:paraId="3D1A9F12" w14:textId="77777777" w:rsidR="002A4891" w:rsidRDefault="00127B45">
      <w:pPr>
        <w:ind w:left="3600" w:hanging="3600"/>
      </w:pPr>
      <w:r>
        <w:rPr>
          <w:i/>
        </w:rPr>
        <w:t>11:38</w:t>
      </w:r>
      <w:r>
        <w:t xml:space="preserve"> Maximilian Margreiter:</w:t>
      </w:r>
      <w:r>
        <w:tab/>
        <w:t xml:space="preserve">Und ich für einen Osterhase n </w:t>
      </w:r>
    </w:p>
    <w:p w14:paraId="415538D3" w14:textId="6EC1BD8C" w:rsidR="002A4891" w:rsidRDefault="00127B45">
      <w:pPr>
        <w:ind w:left="3600" w:hanging="3600"/>
      </w:pPr>
      <w:r>
        <w:rPr>
          <w:i/>
        </w:rPr>
        <w:t>11:40</w:t>
      </w:r>
      <w:r>
        <w:t xml:space="preserve"> </w:t>
      </w:r>
      <w:dir w:val="ltr">
        <w:r>
          <w:t>Thomas Sundström</w:t>
        </w:r>
        <w:r>
          <w:t>‬</w:t>
        </w:r>
        <w:r>
          <w:t>:</w:t>
        </w:r>
        <w:r>
          <w:tab/>
          <w:t>es ist ze</w:t>
        </w:r>
        <w:r>
          <w:t xml:space="preserve">it dass die christen von lämmern zu schweinen werden und die welt unterwerfen #napoleonsnowball </w:t>
        </w:r>
      </w:dir>
    </w:p>
    <w:p w14:paraId="7D71D4D5" w14:textId="77777777" w:rsidR="002A4891" w:rsidRDefault="00127B45">
      <w:pPr>
        <w:ind w:left="3600" w:hanging="3600"/>
      </w:pPr>
      <w:r>
        <w:rPr>
          <w:i/>
        </w:rPr>
        <w:t>11:41</w:t>
      </w:r>
      <w:r>
        <w:t xml:space="preserve"> Maximilian Margreiter:</w:t>
      </w:r>
      <w:r>
        <w:tab/>
        <w:t xml:space="preserve">#ichbinmirnetsicherobduorwellverstandenhast #oderüberhauptgelesenhaha </w:t>
      </w:r>
    </w:p>
    <w:p w14:paraId="12FEFBF3" w14:textId="77777777" w:rsidR="002A4891" w:rsidRDefault="00127B45">
      <w:pPr>
        <w:ind w:left="3600" w:hanging="3600"/>
      </w:pPr>
      <w:r>
        <w:rPr>
          <w:i/>
        </w:rPr>
        <w:t>11:42</w:t>
      </w:r>
      <w:r>
        <w:t xml:space="preserve"> Emil Paiker:</w:t>
      </w:r>
      <w:r>
        <w:tab/>
        <w:t xml:space="preserve">#zulange#s </w:t>
      </w:r>
    </w:p>
    <w:p w14:paraId="5B144376" w14:textId="01A65EB4" w:rsidR="002A4891" w:rsidRDefault="00127B45">
      <w:pPr>
        <w:ind w:left="3600" w:hanging="3600"/>
      </w:pPr>
      <w:r>
        <w:rPr>
          <w:i/>
        </w:rPr>
        <w:t>11:42</w:t>
      </w:r>
      <w:r>
        <w:t xml:space="preserve"> </w:t>
      </w:r>
      <w:dir w:val="ltr">
        <w:r>
          <w:t>Thomas Sundström</w:t>
        </w:r>
        <w:r>
          <w:t>‬</w:t>
        </w:r>
        <w:r>
          <w:t>:</w:t>
        </w:r>
        <w:r>
          <w:tab/>
          <w:t>da</w:t>
        </w:r>
        <w:r>
          <w:t xml:space="preserve">s war ein kurzes buch </w:t>
        </w:r>
      </w:dir>
    </w:p>
    <w:p w14:paraId="336CE9D3" w14:textId="1D89FBCC" w:rsidR="002A4891" w:rsidRDefault="00127B45">
      <w:pPr>
        <w:ind w:left="3600" w:hanging="3600"/>
      </w:pPr>
      <w:r>
        <w:rPr>
          <w:i/>
        </w:rPr>
        <w:t>11:42</w:t>
      </w:r>
      <w:r>
        <w:t xml:space="preserve"> </w:t>
      </w:r>
      <w:dir w:val="ltr">
        <w:r>
          <w:t>Thomas Sundström</w:t>
        </w:r>
        <w:r>
          <w:t>‬</w:t>
        </w:r>
        <w:r>
          <w:t>:</w:t>
        </w:r>
        <w:r>
          <w:tab/>
          <w:t xml:space="preserve">ergo hab ich es gelesen </w:t>
        </w:r>
      </w:dir>
    </w:p>
    <w:p w14:paraId="745302F7" w14:textId="77777777" w:rsidR="002A4891" w:rsidRDefault="00127B45">
      <w:pPr>
        <w:ind w:left="3600" w:hanging="3600"/>
      </w:pPr>
      <w:r>
        <w:rPr>
          <w:i/>
        </w:rPr>
        <w:t>12:31</w:t>
      </w:r>
      <w:r>
        <w:t xml:space="preserve"> Benni Gröhs:</w:t>
      </w:r>
      <w:r>
        <w:tab/>
        <w:t xml:space="preserve">Der Mensch ist des Menschen Wolf! G </w:t>
      </w:r>
    </w:p>
    <w:p w14:paraId="2FA5AA3A" w14:textId="77777777" w:rsidR="002A4891" w:rsidRDefault="00127B45">
      <w:pPr>
        <w:ind w:left="3600" w:hanging="3600"/>
      </w:pPr>
      <w:r>
        <w:rPr>
          <w:i/>
        </w:rPr>
        <w:t>12:33</w:t>
      </w:r>
      <w:r>
        <w:t xml:space="preserve"> Emil Paiker:</w:t>
      </w:r>
      <w:r>
        <w:tab/>
        <w:t xml:space="preserve">Desch isch weil da Mensch... </w:t>
      </w:r>
    </w:p>
    <w:p w14:paraId="01804D83" w14:textId="77777777" w:rsidR="002A4891" w:rsidRDefault="00127B45">
      <w:pPr>
        <w:jc w:val="center"/>
      </w:pPr>
      <w:r>
        <w:t>26.03.2015</w:t>
      </w:r>
    </w:p>
    <w:p w14:paraId="322A5748" w14:textId="77777777" w:rsidR="002A4891" w:rsidRDefault="00127B45">
      <w:pPr>
        <w:ind w:left="3600" w:hanging="3600"/>
      </w:pPr>
      <w:r>
        <w:rPr>
          <w:i/>
        </w:rPr>
        <w:t>13:08</w:t>
      </w:r>
      <w:r>
        <w:t xml:space="preserve"> Alexander Würz:</w:t>
      </w:r>
      <w:r>
        <w:tab/>
        <w:t xml:space="preserve">2015-03-26-PHOTO-00002654.jpg &lt;‎attached&gt; </w:t>
      </w:r>
    </w:p>
    <w:p w14:paraId="1D6343F2" w14:textId="77777777" w:rsidR="002A4891" w:rsidRDefault="00127B45">
      <w:pPr>
        <w:ind w:left="3600" w:hanging="3600"/>
      </w:pPr>
      <w:r>
        <w:rPr>
          <w:i/>
        </w:rPr>
        <w:t>1</w:t>
      </w:r>
      <w:r>
        <w:rPr>
          <w:i/>
        </w:rPr>
        <w:t>3:19</w:t>
      </w:r>
      <w:r>
        <w:t xml:space="preserve"> Emil Paiker:</w:t>
      </w:r>
      <w:r>
        <w:tab/>
        <w:t xml:space="preserve">Extrem </w:t>
      </w:r>
    </w:p>
    <w:p w14:paraId="04325147" w14:textId="77777777" w:rsidR="002A4891" w:rsidRDefault="00127B45">
      <w:pPr>
        <w:ind w:left="3600" w:hanging="3600"/>
      </w:pPr>
      <w:r>
        <w:rPr>
          <w:i/>
        </w:rPr>
        <w:t>14:09</w:t>
      </w:r>
      <w:r>
        <w:t xml:space="preserve"> Julian Möhlen:</w:t>
      </w:r>
      <w:r>
        <w:tab/>
        <w:t>Einfach falsch wiedergegeben. Der Staatsanwalt hat gesagt der SINKFLUG sei absichtlich eingeleitet worden und es gäbe keinen offen ersichtlichen Grund, warum ein Sinkflug notwendig gewesen wäre. Außerdem war d</w:t>
      </w:r>
      <w:r>
        <w:t xml:space="preserve">er Pilot aus dem Cockpit ausgesperrt. Ob das nun bedeutet, dass der Copilot das Flugzeug abstürzen lassen wollte weiß man (noch) nicht. Vielleicht wird man es nie wissen. Das ist so wie Psychologie: Du weißt ein Baby bekommt einen schnelleren Puls wenn es </w:t>
      </w:r>
      <w:r>
        <w:t xml:space="preserve">unter eine Klippe gehalten wird, aber WAS ES WIRKLICH DENKT weiß niemand. </w:t>
      </w:r>
    </w:p>
    <w:p w14:paraId="1964CF06" w14:textId="3DC68D3F" w:rsidR="002A4891" w:rsidRDefault="00127B45">
      <w:pPr>
        <w:ind w:left="3600" w:hanging="3600"/>
      </w:pPr>
      <w:r>
        <w:rPr>
          <w:i/>
        </w:rPr>
        <w:t>14:10</w:t>
      </w:r>
      <w:r>
        <w:t xml:space="preserve"> </w:t>
      </w:r>
      <w:dir w:val="ltr">
        <w:r>
          <w:t>Thomas Sundström</w:t>
        </w:r>
        <w:r>
          <w:t>‬</w:t>
        </w:r>
        <w:r>
          <w:t>:</w:t>
        </w:r>
        <w:r>
          <w:tab/>
          <w:t xml:space="preserve">also das sehe ich nicht zu </w:t>
        </w:r>
      </w:dir>
    </w:p>
    <w:p w14:paraId="4B66DA2E" w14:textId="77777777" w:rsidR="002A4891" w:rsidRDefault="00127B45">
      <w:pPr>
        <w:ind w:left="3600" w:hanging="3600"/>
      </w:pPr>
      <w:r>
        <w:rPr>
          <w:i/>
        </w:rPr>
        <w:t>14:10</w:t>
      </w:r>
      <w:r>
        <w:t xml:space="preserve"> Louis Springer:</w:t>
      </w:r>
      <w:r>
        <w:tab/>
        <w:t xml:space="preserve">War der Co-Pilot Moslem? </w:t>
      </w:r>
    </w:p>
    <w:p w14:paraId="43CCF35C" w14:textId="77777777" w:rsidR="002A4891" w:rsidRDefault="00127B45">
      <w:pPr>
        <w:ind w:left="3600" w:hanging="3600"/>
      </w:pPr>
      <w:r>
        <w:rPr>
          <w:i/>
        </w:rPr>
        <w:t>14:11</w:t>
      </w:r>
      <w:r>
        <w:t xml:space="preserve"> Benedikt Gruber:</w:t>
      </w:r>
      <w:r>
        <w:tab/>
        <w:t xml:space="preserve">Andreas Lubitz? Klingt sehr muslimisch... </w:t>
      </w:r>
    </w:p>
    <w:p w14:paraId="28A0EE16" w14:textId="77777777" w:rsidR="002A4891" w:rsidRDefault="00127B45">
      <w:pPr>
        <w:ind w:left="3600" w:hanging="3600"/>
      </w:pPr>
      <w:r>
        <w:rPr>
          <w:i/>
        </w:rPr>
        <w:t>14:11</w:t>
      </w:r>
      <w:r>
        <w:t xml:space="preserve"> Louis Springer:</w:t>
      </w:r>
      <w:r>
        <w:tab/>
        <w:t xml:space="preserve">Haha </w:t>
      </w:r>
    </w:p>
    <w:p w14:paraId="40DA776B" w14:textId="0B244948" w:rsidR="002A4891" w:rsidRDefault="00127B45">
      <w:pPr>
        <w:ind w:left="3600" w:hanging="3600"/>
      </w:pPr>
      <w:r>
        <w:rPr>
          <w:i/>
        </w:rPr>
        <w:t>14:11</w:t>
      </w:r>
      <w:r>
        <w:t xml:space="preserve"> </w:t>
      </w:r>
      <w:dir w:val="ltr">
        <w:r>
          <w:t>Thomas Sundström</w:t>
        </w:r>
        <w:r>
          <w:t>‬</w:t>
        </w:r>
        <w:r>
          <w:t>:</w:t>
        </w:r>
        <w:r>
          <w:tab/>
          <w:t xml:space="preserve">wenn der pilot keinen zugang zum cockpit in einer extremsituation erhalt hat dann kann man davon ausgehen dass irgendwas faul ist </w:t>
        </w:r>
      </w:dir>
    </w:p>
    <w:p w14:paraId="18240AE8" w14:textId="77777777" w:rsidR="002A4891" w:rsidRDefault="00127B45">
      <w:pPr>
        <w:ind w:left="3600" w:hanging="3600"/>
      </w:pPr>
      <w:r>
        <w:rPr>
          <w:i/>
        </w:rPr>
        <w:t>14:11</w:t>
      </w:r>
      <w:r>
        <w:t xml:space="preserve"> Benedikt Gruber:</w:t>
      </w:r>
      <w:r>
        <w:tab/>
        <w:t xml:space="preserve">Vlt. Konvertit... </w:t>
      </w:r>
    </w:p>
    <w:p w14:paraId="39C32140" w14:textId="6EBD9C9C" w:rsidR="002A4891" w:rsidRDefault="00127B45">
      <w:pPr>
        <w:ind w:left="3600" w:hanging="3600"/>
      </w:pPr>
      <w:r>
        <w:rPr>
          <w:i/>
        </w:rPr>
        <w:t>14:12</w:t>
      </w:r>
      <w:r>
        <w:t xml:space="preserve"> </w:t>
      </w:r>
      <w:dir w:val="ltr">
        <w:r>
          <w:t>Thomas Sundström</w:t>
        </w:r>
        <w:r>
          <w:t>‬</w:t>
        </w:r>
        <w:r>
          <w:t>:</w:t>
        </w:r>
        <w:r>
          <w:tab/>
          <w:t>der copi</w:t>
        </w:r>
        <w:r>
          <w:t xml:space="preserve">lot ist außerdem kein baby dass noch vermehrt nach urinstinkten handelt und weniger nach rationalistischen überlegungen </w:t>
        </w:r>
      </w:dir>
    </w:p>
    <w:p w14:paraId="0DDF6C38" w14:textId="77777777" w:rsidR="002A4891" w:rsidRDefault="00127B45">
      <w:pPr>
        <w:ind w:left="3600" w:hanging="3600"/>
      </w:pPr>
      <w:r>
        <w:rPr>
          <w:i/>
        </w:rPr>
        <w:t>14:16</w:t>
      </w:r>
      <w:r>
        <w:t xml:space="preserve"> Julian Möhlen:</w:t>
      </w:r>
      <w:r>
        <w:tab/>
        <w:t>Gggh... Mein Babyvergleich hat wohl nicht gewirkt. Ja "man kann davon ausgehen, dass etwas faul war" aber man weiß</w:t>
      </w:r>
      <w:r>
        <w:t xml:space="preserve"> es nicht. Und schon gar nicht hat das der Staatsanwalt behauptet. Der ist ja nicht dumm. </w:t>
      </w:r>
    </w:p>
    <w:p w14:paraId="4F475D43" w14:textId="77777777" w:rsidR="002A4891" w:rsidRDefault="00127B45">
      <w:pPr>
        <w:ind w:left="3600" w:hanging="3600"/>
      </w:pPr>
      <w:r>
        <w:rPr>
          <w:i/>
        </w:rPr>
        <w:t>14:19</w:t>
      </w:r>
      <w:r>
        <w:t xml:space="preserve"> Benedikt Gruber:</w:t>
      </w:r>
      <w:r>
        <w:tab/>
        <w:t xml:space="preserve">Was der Staatsanwalt tatsächlich gesagt hat, war, dass der Copilot ruhig/normal geatmet hat, während er auf Aufforderungen den Funkverkehr zu </w:t>
      </w:r>
      <w:r>
        <w:t xml:space="preserve">beantworten bzw. Die Türe aufzuschließen nicht reagiert hat. Er sei auf jeden Fall am Leben und bei Bewusstsein gewesen... </w:t>
      </w:r>
    </w:p>
    <w:p w14:paraId="7FD1A0AA" w14:textId="77777777" w:rsidR="002A4891" w:rsidRDefault="00127B45">
      <w:pPr>
        <w:ind w:left="3600" w:hanging="3600"/>
      </w:pPr>
      <w:r>
        <w:rPr>
          <w:i/>
        </w:rPr>
        <w:t>14:21</w:t>
      </w:r>
      <w:r>
        <w:t xml:space="preserve"> Benedikt Gruber:</w:t>
      </w:r>
      <w:r>
        <w:tab/>
        <w:t>Spannend fand ich, dass der Staatsanwalt die Antworten des Copiloten in den Minuten bevor der Capitän das Coc</w:t>
      </w:r>
      <w:r>
        <w:t xml:space="preserve">kpit verlassen hat, als "lakonisch" beschrieben hat... </w:t>
      </w:r>
    </w:p>
    <w:p w14:paraId="280D84FB" w14:textId="77777777" w:rsidR="002A4891" w:rsidRDefault="00127B45">
      <w:pPr>
        <w:ind w:left="3600" w:hanging="3600"/>
      </w:pPr>
      <w:r>
        <w:rPr>
          <w:i/>
        </w:rPr>
        <w:t>14:26</w:t>
      </w:r>
      <w:r>
        <w:t xml:space="preserve"> Julian Möhlen:</w:t>
      </w:r>
      <w:r>
        <w:tab/>
        <w:t>Bei Bewusstsein? Ich bezweifle, dass man Schlaf und Wachen aufgrund der Atmungsgeräusche aufgenommen durch ein Sprachmikrophon eindeutig unterscheiden kann. Manche Leute schnarche</w:t>
      </w:r>
      <w:r>
        <w:t xml:space="preserve">n halt nicht. Außerdem gibt es noch eine Reihe andere bewusste Zustände in denen man vielleicht noch von keinem ABSICHTLICHEN Absturz reden kann: Alkoholisierung (angeblich kenne wir uns hier aus), Hypnose, Wahn, Schock, etc. Ich lasse mich aber gerne von </w:t>
      </w:r>
      <w:r>
        <w:t xml:space="preserve">Gegenteil überzeugen! </w:t>
      </w:r>
    </w:p>
    <w:p w14:paraId="29B36854" w14:textId="77777777" w:rsidR="002A4891" w:rsidRDefault="00127B45">
      <w:pPr>
        <w:ind w:left="3600" w:hanging="3600"/>
      </w:pPr>
      <w:r>
        <w:rPr>
          <w:i/>
        </w:rPr>
        <w:t>14:28</w:t>
      </w:r>
      <w:r>
        <w:t xml:space="preserve"> Maximilian Margreiter:</w:t>
      </w:r>
      <w:r>
        <w:tab/>
        <w:t xml:space="preserve">Was soll diese unnötige Diskussion selbst wenn der Mensch das Flugzeug absichtlich zum Absturz gebracht na und ? </w:t>
      </w:r>
    </w:p>
    <w:p w14:paraId="62B61B81" w14:textId="2D0D6906" w:rsidR="002A4891" w:rsidRDefault="00127B45">
      <w:pPr>
        <w:ind w:left="3600" w:hanging="3600"/>
      </w:pPr>
      <w:r>
        <w:rPr>
          <w:i/>
        </w:rPr>
        <w:t>14:28</w:t>
      </w:r>
      <w:r>
        <w:t xml:space="preserve"> </w:t>
      </w:r>
      <w:dir w:val="ltr">
        <w:r>
          <w:t>Thomas Sundström</w:t>
        </w:r>
        <w:r>
          <w:t>‬</w:t>
        </w:r>
        <w:r>
          <w:t>:</w:t>
        </w:r>
        <w:r>
          <w:tab/>
          <w:t>ja aber das sind alles gründe die auf den copiloten hindeuten un</w:t>
        </w:r>
        <w:r>
          <w:t xml:space="preserve">d ich bin mir sicher dass man anhand von atemgerräuschen heutzutage den bewusstseinszustand ermitteln kann </w:t>
        </w:r>
      </w:dir>
    </w:p>
    <w:p w14:paraId="7F4A1E84" w14:textId="1676440B" w:rsidR="002A4891" w:rsidRDefault="00127B45">
      <w:pPr>
        <w:ind w:left="3600" w:hanging="3600"/>
      </w:pPr>
      <w:r>
        <w:rPr>
          <w:i/>
        </w:rPr>
        <w:t>14:28</w:t>
      </w:r>
      <w:r>
        <w:t xml:space="preserve"> </w:t>
      </w:r>
      <w:dir w:val="ltr">
        <w:r>
          <w:t>Thomas Sundström</w:t>
        </w:r>
        <w:r>
          <w:t>‬</w:t>
        </w:r>
        <w:r>
          <w:t>:</w:t>
        </w:r>
        <w:r>
          <w:tab/>
          <w:t xml:space="preserve">es geht ja darum dass der copilot das flugzeug zumabsturz gebracht hat warum ist doch vollkommen wurscht </w:t>
        </w:r>
      </w:dir>
    </w:p>
    <w:p w14:paraId="5981BB6B" w14:textId="77777777" w:rsidR="002A4891" w:rsidRDefault="00127B45">
      <w:pPr>
        <w:ind w:left="3600" w:hanging="3600"/>
      </w:pPr>
      <w:r>
        <w:rPr>
          <w:i/>
        </w:rPr>
        <w:t>14:29</w:t>
      </w:r>
      <w:r>
        <w:t xml:space="preserve"> Maximilian</w:t>
      </w:r>
      <w:r>
        <w:t xml:space="preserve"> Margreiter:</w:t>
      </w:r>
      <w:r>
        <w:tab/>
        <w:t xml:space="preserve">Ja und warum ist euch das wichtig </w:t>
      </w:r>
    </w:p>
    <w:p w14:paraId="60FFCF50" w14:textId="41389A02" w:rsidR="002A4891" w:rsidRDefault="00127B45">
      <w:pPr>
        <w:ind w:left="3600" w:hanging="3600"/>
      </w:pPr>
      <w:r>
        <w:rPr>
          <w:i/>
        </w:rPr>
        <w:t>14:29</w:t>
      </w:r>
      <w:r>
        <w:t xml:space="preserve"> </w:t>
      </w:r>
      <w:dir w:val="ltr">
        <w:r>
          <w:t>Thomas Sundström</w:t>
        </w:r>
        <w:r>
          <w:t>‬</w:t>
        </w:r>
        <w:r>
          <w:t>:</w:t>
        </w:r>
        <w:r>
          <w:tab/>
          <w:t xml:space="preserve">weil es dann doch ein terroranschlag gewesen sein könnte </w:t>
        </w:r>
      </w:dir>
    </w:p>
    <w:p w14:paraId="50C108ED" w14:textId="77777777" w:rsidR="002A4891" w:rsidRDefault="00127B45">
      <w:pPr>
        <w:ind w:left="3600" w:hanging="3600"/>
      </w:pPr>
      <w:r>
        <w:rPr>
          <w:i/>
        </w:rPr>
        <w:t>14:30</w:t>
      </w:r>
      <w:r>
        <w:t xml:space="preserve"> Julian Möhlen:</w:t>
      </w:r>
      <w:r>
        <w:tab/>
      </w:r>
      <w:r>
        <w:t xml:space="preserve">Kommt Zeit kommt Rat, vielleicht findet man ja noch einen Abschiedsbrief oder einen Mitverschwörer, aber ich lehne diese Voreiligen Schlüsse in sensationsmeldungen der unseriösen (fast allen) Medien ab. </w:t>
      </w:r>
    </w:p>
    <w:p w14:paraId="18805646" w14:textId="44ED2429" w:rsidR="002A4891" w:rsidRDefault="00127B45">
      <w:pPr>
        <w:ind w:left="3600" w:hanging="3600"/>
      </w:pPr>
      <w:r>
        <w:rPr>
          <w:i/>
        </w:rPr>
        <w:t>14:31</w:t>
      </w:r>
      <w:r>
        <w:t xml:space="preserve"> </w:t>
      </w:r>
      <w:dir w:val="ltr">
        <w:r>
          <w:t>Thomas Sundström</w:t>
        </w:r>
        <w:r>
          <w:t>‬</w:t>
        </w:r>
        <w:r>
          <w:t>:</w:t>
        </w:r>
        <w:r>
          <w:tab/>
          <w:t>oder die piloten der lufth</w:t>
        </w:r>
        <w:r>
          <w:t xml:space="preserve">ansa/aua/germanwings/swiss stehen sio unter druck dass manche psychisch labil werden </w:t>
        </w:r>
      </w:dir>
    </w:p>
    <w:p w14:paraId="0E7A7DAB" w14:textId="52E9EC8D" w:rsidR="002A4891" w:rsidRDefault="00127B45">
      <w:pPr>
        <w:ind w:left="3600" w:hanging="3600"/>
      </w:pPr>
      <w:r>
        <w:rPr>
          <w:i/>
        </w:rPr>
        <w:t>14:33</w:t>
      </w:r>
      <w:r>
        <w:t xml:space="preserve"> </w:t>
      </w:r>
      <w:dir w:val="ltr">
        <w:r>
          <w:t>Thomas Sundström</w:t>
        </w:r>
        <w:r>
          <w:t>‬</w:t>
        </w:r>
        <w:r>
          <w:t>:</w:t>
        </w:r>
        <w:r>
          <w:tab/>
          <w:t>niemand redet davon die wahrheit zu wissen aber ich hatte fest mit einem technischen defekt gerechnet und den muss man nach den neuen enthüllung</w:t>
        </w:r>
        <w:r>
          <w:t xml:space="preserve">en wohl in zweifel ziehen </w:t>
        </w:r>
      </w:dir>
    </w:p>
    <w:p w14:paraId="0C33D27B" w14:textId="77777777" w:rsidR="002A4891" w:rsidRDefault="00127B45">
      <w:pPr>
        <w:ind w:left="3600" w:hanging="3600"/>
      </w:pPr>
      <w:r>
        <w:rPr>
          <w:i/>
        </w:rPr>
        <w:t>14:34</w:t>
      </w:r>
      <w:r>
        <w:t xml:space="preserve"> Julian Möhlen:</w:t>
      </w:r>
      <w:r>
        <w:tab/>
        <w:t xml:space="preserve">Haben sie die Black box mit den technischen Aufzeichnungen schon gefunden und ausgewertet? </w:t>
      </w:r>
    </w:p>
    <w:p w14:paraId="3B1E657E" w14:textId="63CBE442" w:rsidR="002A4891" w:rsidRDefault="00127B45">
      <w:pPr>
        <w:ind w:left="3600" w:hanging="3600"/>
      </w:pPr>
      <w:r>
        <w:rPr>
          <w:i/>
        </w:rPr>
        <w:t>14:34</w:t>
      </w:r>
      <w:r>
        <w:t xml:space="preserve"> </w:t>
      </w:r>
      <w:dir w:val="ltr">
        <w:r>
          <w:t>Thomas Sundström</w:t>
        </w:r>
        <w:r>
          <w:t>‬</w:t>
        </w:r>
        <w:r>
          <w:t>:</w:t>
        </w:r>
        <w:r>
          <w:tab/>
          <w:t xml:space="preserve">kann man diese tür nicht aufbrechen irgendwie </w:t>
        </w:r>
      </w:dir>
    </w:p>
    <w:p w14:paraId="18285E14" w14:textId="51E3C537" w:rsidR="002A4891" w:rsidRDefault="00127B45">
      <w:pPr>
        <w:ind w:left="3600" w:hanging="3600"/>
      </w:pPr>
      <w:r>
        <w:rPr>
          <w:i/>
        </w:rPr>
        <w:t>14:36</w:t>
      </w:r>
      <w:r>
        <w:t xml:space="preserve"> </w:t>
      </w:r>
      <w:dir w:val="ltr">
        <w:r>
          <w:t>Thomas Sundström</w:t>
        </w:r>
        <w:r>
          <w:t>‬</w:t>
        </w:r>
        <w:r>
          <w:t>:</w:t>
        </w:r>
        <w:r>
          <w:tab/>
          <w:t>übrigens heißt ma</w:t>
        </w:r>
        <w:r>
          <w:t xml:space="preserve">n muss um den sinkflug fortzusetzen bei bewusstsein sein </w:t>
        </w:r>
      </w:dir>
    </w:p>
    <w:p w14:paraId="5FADEDCB" w14:textId="0599EE88" w:rsidR="002A4891" w:rsidRDefault="00127B45">
      <w:pPr>
        <w:ind w:left="3600" w:hanging="3600"/>
      </w:pPr>
      <w:r>
        <w:rPr>
          <w:i/>
        </w:rPr>
        <w:t>14:36</w:t>
      </w:r>
      <w:r>
        <w:t xml:space="preserve"> </w:t>
      </w:r>
      <w:dir w:val="ltr">
        <w:r>
          <w:t>Thomas Sundström</w:t>
        </w:r>
        <w:r>
          <w:t>‬</w:t>
        </w:r>
        <w:r>
          <w:t>:</w:t>
        </w:r>
        <w:r>
          <w:tab/>
          <w:t xml:space="preserve">es </w:t>
        </w:r>
      </w:dir>
    </w:p>
    <w:p w14:paraId="2E887E5B" w14:textId="77777777" w:rsidR="002A4891" w:rsidRDefault="00127B45">
      <w:pPr>
        <w:ind w:left="3600" w:hanging="3600"/>
      </w:pPr>
      <w:r>
        <w:rPr>
          <w:i/>
        </w:rPr>
        <w:t>14:38</w:t>
      </w:r>
      <w:r>
        <w:t xml:space="preserve"> Julian Möhlen:</w:t>
      </w:r>
      <w:r>
        <w:tab/>
        <w:t xml:space="preserve">Ich interessiere mich viel mehr dafür, was denn die Flugsicherung unternommen hat, als klar wurde das die Piloten nicht antworten und das Flugzeug </w:t>
      </w:r>
      <w:r>
        <w:t xml:space="preserve">sinkt... </w:t>
      </w:r>
    </w:p>
    <w:p w14:paraId="45643B54" w14:textId="77777777" w:rsidR="002A4891" w:rsidRDefault="00127B45">
      <w:pPr>
        <w:ind w:left="3600" w:hanging="3600"/>
      </w:pPr>
      <w:r>
        <w:rPr>
          <w:i/>
        </w:rPr>
        <w:t>14:38</w:t>
      </w:r>
      <w:r>
        <w:t xml:space="preserve"> Louis Springer:</w:t>
      </w:r>
      <w:r>
        <w:tab/>
        <w:t>Ich denke schon, dass man mit den heutigen Mitteln herausfiltern kann, ob die Atemgeräusche auf Schlaf oder Wachzustand hinweisen. Wäre allerdings tragisch, wenn der Typ von der ganzen Welt als Mörder dargestellt wird obwohl</w:t>
      </w:r>
      <w:r>
        <w:t xml:space="preserve"> er womöglich gar nicht schuld war... </w:t>
      </w:r>
    </w:p>
    <w:p w14:paraId="3144F04A" w14:textId="792D6F42" w:rsidR="002A4891" w:rsidRDefault="00127B45">
      <w:pPr>
        <w:ind w:left="3600" w:hanging="3600"/>
      </w:pPr>
      <w:r>
        <w:rPr>
          <w:i/>
        </w:rPr>
        <w:t>14:42</w:t>
      </w:r>
      <w:r>
        <w:t xml:space="preserve"> </w:t>
      </w:r>
      <w:dir w:val="ltr">
        <w:r>
          <w:t>Thomas Sundström</w:t>
        </w:r>
        <w:r>
          <w:t>‬</w:t>
        </w:r>
        <w:r>
          <w:t>:</w:t>
        </w:r>
        <w:r>
          <w:tab/>
          <w:t xml:space="preserve">http://www.tagesschau.de/ausland/germanwings-absturz-149.html </w:t>
        </w:r>
      </w:dir>
    </w:p>
    <w:p w14:paraId="3CC31A81" w14:textId="55E4D399" w:rsidR="002A4891" w:rsidRDefault="00127B45">
      <w:pPr>
        <w:ind w:left="3600" w:hanging="3600"/>
      </w:pPr>
      <w:r>
        <w:rPr>
          <w:i/>
        </w:rPr>
        <w:t>14:43</w:t>
      </w:r>
      <w:r>
        <w:t xml:space="preserve"> </w:t>
      </w:r>
      <w:dir w:val="ltr">
        <w:r>
          <w:t>Thomas Sundström</w:t>
        </w:r>
        <w:r>
          <w:t>‬</w:t>
        </w:r>
        <w:r>
          <w:t>:</w:t>
        </w:r>
        <w:r>
          <w:tab/>
          <w:t xml:space="preserve">http://www.tagesschau.de/inland/cockpittuer-101~_origin-559ad928-5d2f-4a67-bb63-4c29e70de440.html </w:t>
        </w:r>
      </w:dir>
    </w:p>
    <w:p w14:paraId="23DC959D" w14:textId="77777777" w:rsidR="002A4891" w:rsidRDefault="00127B45">
      <w:pPr>
        <w:ind w:left="3600" w:hanging="3600"/>
      </w:pPr>
      <w:r>
        <w:rPr>
          <w:i/>
        </w:rPr>
        <w:t>14:</w:t>
      </w:r>
      <w:r>
        <w:rPr>
          <w:i/>
        </w:rPr>
        <w:t>43</w:t>
      </w:r>
      <w:r>
        <w:t xml:space="preserve"> Alexander Würz:</w:t>
      </w:r>
      <w:r>
        <w:tab/>
        <w:t xml:space="preserve">Jedenfalls hat er seine Verantwortung nicht wahrgenommen und ist somit schuld </w:t>
      </w:r>
    </w:p>
    <w:p w14:paraId="60647E33" w14:textId="77777777" w:rsidR="002A4891" w:rsidRDefault="00127B45">
      <w:pPr>
        <w:ind w:left="3600" w:hanging="3600"/>
      </w:pPr>
      <w:r>
        <w:rPr>
          <w:i/>
        </w:rPr>
        <w:t>14:43</w:t>
      </w:r>
      <w:r>
        <w:t xml:space="preserve"> Louis Springer:</w:t>
      </w:r>
      <w:r>
        <w:tab/>
        <w:t xml:space="preserve">Würde gerne wissen wie der Pilot reagiert hat als er nimma ins Cockpit reingekommen ist...ziemlich oarsch </w:t>
      </w:r>
    </w:p>
    <w:p w14:paraId="0A4A6663" w14:textId="1721F3DD" w:rsidR="002A4891" w:rsidRDefault="00127B45">
      <w:pPr>
        <w:ind w:left="3600" w:hanging="3600"/>
      </w:pPr>
      <w:r>
        <w:rPr>
          <w:i/>
        </w:rPr>
        <w:t>14:43</w:t>
      </w:r>
      <w:r>
        <w:t xml:space="preserve"> </w:t>
      </w:r>
      <w:dir w:val="ltr">
        <w:r>
          <w:t>Thomas Sundström</w:t>
        </w:r>
        <w:r>
          <w:t>‬</w:t>
        </w:r>
        <w:r>
          <w:t>:</w:t>
        </w:r>
        <w:r>
          <w:tab/>
          <w:t>als</w:t>
        </w:r>
        <w:r>
          <w:t xml:space="preserve">o nachdem ich das gelesen habe ist keine absicht ausgeschlossen </w:t>
        </w:r>
      </w:dir>
    </w:p>
    <w:p w14:paraId="6346A11B" w14:textId="4E2EAAA9" w:rsidR="002A4891" w:rsidRDefault="00127B45">
      <w:pPr>
        <w:ind w:left="3600" w:hanging="3600"/>
      </w:pPr>
      <w:r>
        <w:rPr>
          <w:i/>
        </w:rPr>
        <w:t>14:43</w:t>
      </w:r>
      <w:r>
        <w:t xml:space="preserve"> </w:t>
      </w:r>
      <w:dir w:val="ltr">
        <w:r>
          <w:t>Thomas Sundström</w:t>
        </w:r>
        <w:r>
          <w:t>‬</w:t>
        </w:r>
        <w:r>
          <w:t>:</w:t>
        </w:r>
        <w:r>
          <w:tab/>
          <w:t xml:space="preserve">und der ard vertrau ich </w:t>
        </w:r>
      </w:dir>
    </w:p>
    <w:p w14:paraId="279F6B0B" w14:textId="77777777" w:rsidR="002A4891" w:rsidRDefault="00127B45">
      <w:pPr>
        <w:ind w:left="3600" w:hanging="3600"/>
      </w:pPr>
      <w:r>
        <w:rPr>
          <w:i/>
        </w:rPr>
        <w:t>14:44</w:t>
      </w:r>
      <w:r>
        <w:t xml:space="preserve"> Emil Paiker:</w:t>
      </w:r>
      <w:r>
        <w:tab/>
      </w:r>
      <w:r>
        <w:t xml:space="preserve">Der wird nicht nur atemgeräusche gemacht haben heast da werden noch Bewegungen dabei gewesen sein die man nicht macht wenn man hin ist sonst hätten sie das nicht so verkündet </w:t>
      </w:r>
    </w:p>
    <w:p w14:paraId="29DA3D7E" w14:textId="77777777" w:rsidR="002A4891" w:rsidRDefault="00127B45">
      <w:pPr>
        <w:ind w:left="3600" w:hanging="3600"/>
      </w:pPr>
      <w:r>
        <w:rPr>
          <w:i/>
        </w:rPr>
        <w:t>14:47</w:t>
      </w:r>
      <w:r>
        <w:t xml:space="preserve"> Louis Springer:</w:t>
      </w:r>
      <w:r>
        <w:tab/>
        <w:t xml:space="preserve">Fap fap fap </w:t>
      </w:r>
    </w:p>
    <w:p w14:paraId="3475E2F7" w14:textId="77777777" w:rsidR="002A4891" w:rsidRDefault="00127B45">
      <w:pPr>
        <w:ind w:left="3600" w:hanging="3600"/>
      </w:pPr>
      <w:r>
        <w:rPr>
          <w:i/>
        </w:rPr>
        <w:t>14:47</w:t>
      </w:r>
      <w:r>
        <w:t xml:space="preserve"> Emil Paiker:</w:t>
      </w:r>
      <w:r>
        <w:tab/>
        <w:t>Und wir wissen alle wie la</w:t>
      </w:r>
      <w:r>
        <w:t xml:space="preserve">ut es in einem Flugzeug ist wenn sie da die Atmung hören können glaub ich ihnen dass sie auch mehr herausfinden können </w:t>
      </w:r>
    </w:p>
    <w:p w14:paraId="2990EF8E" w14:textId="77777777" w:rsidR="002A4891" w:rsidRDefault="00127B45">
      <w:pPr>
        <w:ind w:left="3600" w:hanging="3600"/>
      </w:pPr>
      <w:r>
        <w:rPr>
          <w:i/>
        </w:rPr>
        <w:t>14:47</w:t>
      </w:r>
      <w:r>
        <w:t xml:space="preserve"> Emil Paiker:</w:t>
      </w:r>
      <w:r>
        <w:tab/>
        <w:t xml:space="preserve">Fuck können können pardon </w:t>
      </w:r>
    </w:p>
    <w:p w14:paraId="3842DB8D" w14:textId="4D6052A2" w:rsidR="002A4891" w:rsidRDefault="00127B45">
      <w:pPr>
        <w:ind w:left="3600" w:hanging="3600"/>
      </w:pPr>
      <w:r>
        <w:rPr>
          <w:i/>
        </w:rPr>
        <w:t>14:50</w:t>
      </w:r>
      <w:r>
        <w:t xml:space="preserve"> </w:t>
      </w:r>
      <w:dir w:val="ltr">
        <w:r>
          <w:t>Thomas Sundström</w:t>
        </w:r>
        <w:r>
          <w:t>‬</w:t>
        </w:r>
        <w:r>
          <w:t>:</w:t>
        </w:r>
        <w:r>
          <w:tab/>
          <w:t xml:space="preserve">hä? </w:t>
        </w:r>
      </w:dir>
    </w:p>
    <w:p w14:paraId="77ED7634" w14:textId="77777777" w:rsidR="002A4891" w:rsidRDefault="00127B45">
      <w:pPr>
        <w:ind w:left="3600" w:hanging="3600"/>
      </w:pPr>
      <w:r>
        <w:rPr>
          <w:i/>
        </w:rPr>
        <w:t>14:51</w:t>
      </w:r>
      <w:r>
        <w:t xml:space="preserve"> Emil Paiker:</w:t>
      </w:r>
      <w:r>
        <w:tab/>
        <w:t xml:space="preserve">Was is </w:t>
      </w:r>
    </w:p>
    <w:p w14:paraId="6BDC9BC1" w14:textId="07F57E4D" w:rsidR="002A4891" w:rsidRDefault="00127B45">
      <w:pPr>
        <w:ind w:left="3600" w:hanging="3600"/>
      </w:pPr>
      <w:r>
        <w:rPr>
          <w:i/>
        </w:rPr>
        <w:t>14:51</w:t>
      </w:r>
      <w:r>
        <w:t xml:space="preserve"> </w:t>
      </w:r>
      <w:dir w:val="ltr">
        <w:r>
          <w:t>Thomas Sundström</w:t>
        </w:r>
        <w:r>
          <w:t>‬</w:t>
        </w:r>
        <w:r>
          <w:t>:</w:t>
        </w:r>
        <w:r>
          <w:tab/>
          <w:t>können</w:t>
        </w:r>
        <w:r>
          <w:t xml:space="preserve"> können?? </w:t>
        </w:r>
      </w:dir>
    </w:p>
    <w:p w14:paraId="0950267D" w14:textId="77777777" w:rsidR="002A4891" w:rsidRDefault="00127B45">
      <w:pPr>
        <w:ind w:left="3600" w:hanging="3600"/>
      </w:pPr>
      <w:r>
        <w:rPr>
          <w:i/>
        </w:rPr>
        <w:t>14:51</w:t>
      </w:r>
      <w:r>
        <w:t xml:space="preserve"> Louis Springer:</w:t>
      </w:r>
      <w:r>
        <w:tab/>
        <w:t xml:space="preserve">Er hat bloß auf seine Ausdrucksweise hingewiesen </w:t>
      </w:r>
    </w:p>
    <w:p w14:paraId="62E14820" w14:textId="77777777" w:rsidR="002A4891" w:rsidRDefault="00127B45">
      <w:pPr>
        <w:ind w:left="3600" w:hanging="3600"/>
      </w:pPr>
      <w:r>
        <w:rPr>
          <w:i/>
        </w:rPr>
        <w:t>14:52</w:t>
      </w:r>
      <w:r>
        <w:t xml:space="preserve"> Louis Springer:</w:t>
      </w:r>
      <w:r>
        <w:tab/>
        <w:t xml:space="preserve">Satz davor </w:t>
      </w:r>
    </w:p>
    <w:p w14:paraId="7798CEBC" w14:textId="77777777" w:rsidR="002A4891" w:rsidRDefault="00127B45">
      <w:pPr>
        <w:ind w:left="3600" w:hanging="3600"/>
      </w:pPr>
      <w:r>
        <w:rPr>
          <w:i/>
        </w:rPr>
        <w:t>14:52</w:t>
      </w:r>
      <w:r>
        <w:t xml:space="preserve"> Emil Paiker:</w:t>
      </w:r>
      <w:r>
        <w:tab/>
        <w:t xml:space="preserve">Ja wortwiederholung </w:t>
      </w:r>
    </w:p>
    <w:p w14:paraId="3C3FFDB4" w14:textId="0BC03B72" w:rsidR="002A4891" w:rsidRDefault="00127B45">
      <w:pPr>
        <w:ind w:left="3600" w:hanging="3600"/>
      </w:pPr>
      <w:r>
        <w:rPr>
          <w:i/>
        </w:rPr>
        <w:t>14:52</w:t>
      </w:r>
      <w:r>
        <w:t xml:space="preserve"> </w:t>
      </w:r>
      <w:dir w:val="ltr">
        <w:r>
          <w:t>Thomas Sundström</w:t>
        </w:r>
        <w:r>
          <w:t>‬</w:t>
        </w:r>
        <w:r>
          <w:t>:</w:t>
        </w:r>
        <w:r>
          <w:tab/>
          <w:t xml:space="preserve">aha </w:t>
        </w:r>
      </w:dir>
    </w:p>
    <w:p w14:paraId="7DF4C285" w14:textId="77777777" w:rsidR="002A4891" w:rsidRDefault="00127B45">
      <w:pPr>
        <w:ind w:left="3600" w:hanging="3600"/>
      </w:pPr>
      <w:r>
        <w:rPr>
          <w:i/>
        </w:rPr>
        <w:t>14:52</w:t>
      </w:r>
      <w:r>
        <w:t xml:space="preserve"> Emil Paiker:</w:t>
      </w:r>
      <w:r>
        <w:tab/>
        <w:t xml:space="preserve">Thommi ist so dumm... </w:t>
      </w:r>
    </w:p>
    <w:p w14:paraId="31D76A3E" w14:textId="77777777" w:rsidR="002A4891" w:rsidRDefault="00127B45">
      <w:pPr>
        <w:ind w:left="3600" w:hanging="3600"/>
      </w:pPr>
      <w:r>
        <w:rPr>
          <w:i/>
        </w:rPr>
        <w:t>14:52</w:t>
      </w:r>
      <w:r>
        <w:t xml:space="preserve"> Emil Paiker:</w:t>
      </w:r>
      <w:r>
        <w:tab/>
        <w:t xml:space="preserve">Haha </w:t>
      </w:r>
    </w:p>
    <w:p w14:paraId="3013A52A" w14:textId="77777777" w:rsidR="002A4891" w:rsidRDefault="00127B45">
      <w:pPr>
        <w:ind w:left="3600" w:hanging="3600"/>
      </w:pPr>
      <w:r>
        <w:rPr>
          <w:i/>
        </w:rPr>
        <w:t>1</w:t>
      </w:r>
      <w:r>
        <w:rPr>
          <w:i/>
        </w:rPr>
        <w:t>4:52</w:t>
      </w:r>
      <w:r>
        <w:t xml:space="preserve"> Louis Springer:</w:t>
      </w:r>
      <w:r>
        <w:tab/>
        <w:t xml:space="preserve">Jakob </w:t>
      </w:r>
    </w:p>
    <w:p w14:paraId="7CB41186" w14:textId="0D391FF7" w:rsidR="002A4891" w:rsidRDefault="00127B45">
      <w:pPr>
        <w:ind w:left="3600" w:hanging="3600"/>
      </w:pPr>
      <w:r>
        <w:rPr>
          <w:i/>
        </w:rPr>
        <w:t>14:52</w:t>
      </w:r>
      <w:r>
        <w:t xml:space="preserve"> </w:t>
      </w:r>
      <w:dir w:val="ltr">
        <w:r>
          <w:t>Thomas Sundström</w:t>
        </w:r>
        <w:r>
          <w:t>‬</w:t>
        </w:r>
        <w:r>
          <w:t>:</w:t>
        </w:r>
        <w:r>
          <w:tab/>
          <w:t xml:space="preserve">ich dachte du wolltest noch 2 können hineinhaun </w:t>
        </w:r>
      </w:dir>
    </w:p>
    <w:p w14:paraId="231136A5" w14:textId="77777777" w:rsidR="002A4891" w:rsidRDefault="00127B45">
      <w:pPr>
        <w:ind w:left="3600" w:hanging="3600"/>
      </w:pPr>
      <w:r>
        <w:rPr>
          <w:i/>
        </w:rPr>
        <w:t>15:15</w:t>
      </w:r>
      <w:r>
        <w:t xml:space="preserve"> Benni Gröhs:</w:t>
      </w:r>
      <w:r>
        <w:tab/>
        <w:t>Alex wie du weißt ist "Schuld" persönliche Vorwerfbarkeit und ich glaub, dass es noch zu früh ist um so etwas jemandem zu unterstellen</w:t>
      </w:r>
      <w:r>
        <w:t xml:space="preserve">! </w:t>
      </w:r>
    </w:p>
    <w:p w14:paraId="666A203F" w14:textId="0E8E77F6" w:rsidR="002A4891" w:rsidRDefault="00127B45">
      <w:pPr>
        <w:ind w:left="3600" w:hanging="3600"/>
      </w:pPr>
      <w:r>
        <w:rPr>
          <w:i/>
        </w:rPr>
        <w:t>15:16</w:t>
      </w:r>
      <w:r>
        <w:t xml:space="preserve"> </w:t>
      </w:r>
      <w:dir w:val="ltr">
        <w:r>
          <w:t>Thomas Sundström</w:t>
        </w:r>
        <w:r>
          <w:t>‬</w:t>
        </w:r>
        <w:r>
          <w:t>:</w:t>
        </w:r>
        <w:r>
          <w:tab/>
          <w:t xml:space="preserve">und der jurist ist still und liest den artikel </w:t>
        </w:r>
      </w:dir>
    </w:p>
    <w:p w14:paraId="1063F598" w14:textId="77777777" w:rsidR="002A4891" w:rsidRDefault="00127B45">
      <w:pPr>
        <w:ind w:left="3600" w:hanging="3600"/>
      </w:pPr>
      <w:r>
        <w:rPr>
          <w:i/>
        </w:rPr>
        <w:t>15:16</w:t>
      </w:r>
      <w:r>
        <w:t xml:space="preserve"> Maximilian Margreiter:</w:t>
      </w:r>
      <w:r>
        <w:tab/>
        <w:t xml:space="preserve">Ich verstehe einfach net wie euch dieser scheiss so beschäftigen kann </w:t>
      </w:r>
    </w:p>
    <w:p w14:paraId="65D1807D" w14:textId="3BD7B40E" w:rsidR="002A4891" w:rsidRDefault="00127B45">
      <w:pPr>
        <w:ind w:left="3600" w:hanging="3600"/>
      </w:pPr>
      <w:r>
        <w:rPr>
          <w:i/>
        </w:rPr>
        <w:t>15:17</w:t>
      </w:r>
      <w:r>
        <w:t xml:space="preserve"> </w:t>
      </w:r>
      <w:dir w:val="ltr">
        <w:r>
          <w:t>Thomas Sundström</w:t>
        </w:r>
        <w:r>
          <w:t>‬</w:t>
        </w:r>
        <w:r>
          <w:t>:</w:t>
        </w:r>
        <w:r>
          <w:tab/>
          <w:t xml:space="preserve">weil du halt nie fliegst </w:t>
        </w:r>
      </w:dir>
    </w:p>
    <w:p w14:paraId="313B250F" w14:textId="77777777" w:rsidR="002A4891" w:rsidRDefault="00127B45">
      <w:pPr>
        <w:ind w:left="3600" w:hanging="3600"/>
      </w:pPr>
      <w:r>
        <w:rPr>
          <w:i/>
        </w:rPr>
        <w:t>15:17</w:t>
      </w:r>
      <w:r>
        <w:t xml:space="preserve"> Benni Gröhs:</w:t>
      </w:r>
      <w:r>
        <w:tab/>
      </w:r>
      <w:r>
        <w:t xml:space="preserve">Hab ja geschrieben "ich glaube" </w:t>
      </w:r>
    </w:p>
    <w:p w14:paraId="45098EA2" w14:textId="30320F1D" w:rsidR="002A4891" w:rsidRDefault="00127B45">
      <w:pPr>
        <w:ind w:left="3600" w:hanging="3600"/>
      </w:pPr>
      <w:r>
        <w:rPr>
          <w:i/>
        </w:rPr>
        <w:t>15:17</w:t>
      </w:r>
      <w:r>
        <w:t xml:space="preserve"> </w:t>
      </w:r>
      <w:dir w:val="ltr">
        <w:r>
          <w:t>Thomas Sundström</w:t>
        </w:r>
        <w:r>
          <w:t>‬</w:t>
        </w:r>
        <w:r>
          <w:t>:</w:t>
        </w:r>
        <w:r>
          <w:tab/>
          <w:t xml:space="preserve">ich fliege 20mal pro jahr da darf mich sowas schon beschäftigen </w:t>
        </w:r>
      </w:dir>
    </w:p>
    <w:p w14:paraId="1AB1C30E" w14:textId="7BD95D86" w:rsidR="002A4891" w:rsidRDefault="00127B45">
      <w:pPr>
        <w:ind w:left="3600" w:hanging="3600"/>
      </w:pPr>
      <w:r>
        <w:rPr>
          <w:i/>
        </w:rPr>
        <w:t>15:18</w:t>
      </w:r>
      <w:r>
        <w:t xml:space="preserve"> </w:t>
      </w:r>
      <w:dir w:val="ltr">
        <w:r>
          <w:t>Thomas Sundström</w:t>
        </w:r>
        <w:r>
          <w:t>‬</w:t>
        </w:r>
        <w:r>
          <w:t>:</w:t>
        </w:r>
        <w:r>
          <w:tab/>
          <w:t xml:space="preserve">ja dann weißt du jetzt dass es nicht zu früh ist </w:t>
        </w:r>
      </w:dir>
    </w:p>
    <w:p w14:paraId="3094C0A3" w14:textId="77777777" w:rsidR="002A4891" w:rsidRDefault="00127B45">
      <w:pPr>
        <w:ind w:left="3600" w:hanging="3600"/>
      </w:pPr>
      <w:r>
        <w:rPr>
          <w:i/>
        </w:rPr>
        <w:t>15:20</w:t>
      </w:r>
      <w:r>
        <w:t xml:space="preserve"> Maximilian Margreiter:</w:t>
      </w:r>
      <w:r>
        <w:tab/>
        <w:t>Ja und es fliegen pro Tag m</w:t>
      </w:r>
      <w:r>
        <w:t xml:space="preserve">ehrere zehntausend Flugzeuge und wenn  da mal eines runterfällt so be it man muss halt mit manchen gefahren rechnen und Leben </w:t>
      </w:r>
    </w:p>
    <w:p w14:paraId="55AEEACE" w14:textId="77777777" w:rsidR="002A4891" w:rsidRDefault="00127B45">
      <w:pPr>
        <w:ind w:left="3600" w:hanging="3600"/>
      </w:pPr>
      <w:r>
        <w:rPr>
          <w:i/>
        </w:rPr>
        <w:t>15:22</w:t>
      </w:r>
      <w:r>
        <w:t xml:space="preserve"> Emil Paiker:</w:t>
      </w:r>
      <w:r>
        <w:tab/>
        <w:t xml:space="preserve">Und offensichtlich neuen gefahren mal ins Auge schaun </w:t>
      </w:r>
    </w:p>
    <w:p w14:paraId="3272C684" w14:textId="77777777" w:rsidR="002A4891" w:rsidRDefault="00127B45">
      <w:pPr>
        <w:ind w:left="3600" w:hanging="3600"/>
      </w:pPr>
      <w:r>
        <w:rPr>
          <w:i/>
        </w:rPr>
        <w:t>15:22</w:t>
      </w:r>
      <w:r>
        <w:t xml:space="preserve"> Emil Paiker:</w:t>
      </w:r>
      <w:r>
        <w:tab/>
        <w:t xml:space="preserve">Maßnahmen treffen </w:t>
      </w:r>
    </w:p>
    <w:p w14:paraId="78367C15" w14:textId="7B60E31E" w:rsidR="002A4891" w:rsidRDefault="00127B45">
      <w:pPr>
        <w:ind w:left="3600" w:hanging="3600"/>
      </w:pPr>
      <w:r>
        <w:rPr>
          <w:i/>
        </w:rPr>
        <w:t>15:23</w:t>
      </w:r>
      <w:r>
        <w:t xml:space="preserve"> </w:t>
      </w:r>
      <w:dir w:val="ltr">
        <w:r>
          <w:t>Thomas Sundström</w:t>
        </w:r>
        <w:r>
          <w:t>‬</w:t>
        </w:r>
        <w:r>
          <w:t>:</w:t>
        </w:r>
        <w:r>
          <w:tab/>
          <w:t xml:space="preserve">genau aber ich glaube es ist natürlich dass man sich mit einem flugzeugabsturz beschäftigt genauso wie mit einem terroranschlag </w:t>
        </w:r>
      </w:dir>
    </w:p>
    <w:p w14:paraId="5D43326E" w14:textId="4DA42D1E" w:rsidR="002A4891" w:rsidRDefault="00127B45">
      <w:pPr>
        <w:ind w:left="3600" w:hanging="3600"/>
      </w:pPr>
      <w:r>
        <w:rPr>
          <w:i/>
        </w:rPr>
        <w:t>15:23</w:t>
      </w:r>
      <w:r>
        <w:t xml:space="preserve"> </w:t>
      </w:r>
      <w:dir w:val="ltr">
        <w:r>
          <w:t>Thomas Sundström</w:t>
        </w:r>
        <w:r>
          <w:t>‬</w:t>
        </w:r>
        <w:r>
          <w:t>:</w:t>
        </w:r>
        <w:r>
          <w:tab/>
          <w:t xml:space="preserve">es ist halt ein außergewöhnliches ereignis eine kränkung des europäischen way of life </w:t>
        </w:r>
      </w:dir>
    </w:p>
    <w:p w14:paraId="75F28917" w14:textId="4501EAAA" w:rsidR="002A4891" w:rsidRDefault="00127B45">
      <w:pPr>
        <w:ind w:left="3600" w:hanging="3600"/>
      </w:pPr>
      <w:r>
        <w:rPr>
          <w:i/>
        </w:rPr>
        <w:t>23:09</w:t>
      </w:r>
      <w:r>
        <w:t xml:space="preserve"> </w:t>
      </w:r>
      <w:dir w:val="ltr">
        <w:r>
          <w:t>Thomas Sundström</w:t>
        </w:r>
        <w:r>
          <w:t>‬</w:t>
        </w:r>
        <w:r>
          <w:t>:</w:t>
        </w:r>
        <w:r>
          <w:tab/>
          <w:t xml:space="preserve">am freitag dem 3. april findet in der albertgasse 16 findet ab 21:30 ein vorglühen statt...alle kommen...es heißt der herr wird seinen jüngern erscheinen #blasphemie #bibel #ostern #wein #kerngruppenabend </w:t>
        </w:r>
      </w:dir>
    </w:p>
    <w:p w14:paraId="74821D1B" w14:textId="77777777" w:rsidR="002A4891" w:rsidRDefault="00127B45">
      <w:pPr>
        <w:ind w:left="3600" w:hanging="3600"/>
      </w:pPr>
      <w:r>
        <w:rPr>
          <w:i/>
        </w:rPr>
        <w:t>23:11</w:t>
      </w:r>
      <w:r>
        <w:t xml:space="preserve"> Maximilian Margreiter:</w:t>
      </w:r>
      <w:r>
        <w:tab/>
      </w:r>
      <w:r>
        <w:t xml:space="preserve">Herst das ist Karfreitag strengster Fasttag da kann mann keinen Alkohol konsumieren </w:t>
      </w:r>
    </w:p>
    <w:p w14:paraId="3EA3886C" w14:textId="55E408EB" w:rsidR="002A4891" w:rsidRDefault="00127B45">
      <w:pPr>
        <w:ind w:left="3600" w:hanging="3600"/>
      </w:pPr>
      <w:r>
        <w:rPr>
          <w:i/>
        </w:rPr>
        <w:t>23:12</w:t>
      </w:r>
      <w:r>
        <w:t xml:space="preserve"> </w:t>
      </w:r>
      <w:dir w:val="ltr">
        <w:r>
          <w:t>Thomas Sundström</w:t>
        </w:r>
        <w:r>
          <w:t>‬</w:t>
        </w:r>
        <w:r>
          <w:t>:</w:t>
        </w:r>
        <w:r>
          <w:tab/>
          <w:t xml:space="preserve">wein is doch kein alkohol </w:t>
        </w:r>
      </w:dir>
    </w:p>
    <w:p w14:paraId="22B57B91" w14:textId="611751DF" w:rsidR="002A4891" w:rsidRDefault="00127B45">
      <w:pPr>
        <w:ind w:left="3600" w:hanging="3600"/>
      </w:pPr>
      <w:r>
        <w:rPr>
          <w:i/>
        </w:rPr>
        <w:t>23:12</w:t>
      </w:r>
      <w:r>
        <w:t xml:space="preserve"> </w:t>
      </w:r>
      <w:dir w:val="ltr">
        <w:r>
          <w:t>Thomas Sundström</w:t>
        </w:r>
        <w:r>
          <w:t>‬</w:t>
        </w:r>
        <w:r>
          <w:t>:</w:t>
        </w:r>
        <w:r>
          <w:tab/>
          <w:t xml:space="preserve">das is eine saure limonade </w:t>
        </w:r>
      </w:dir>
    </w:p>
    <w:p w14:paraId="27522578" w14:textId="77777777" w:rsidR="002A4891" w:rsidRDefault="00127B45">
      <w:pPr>
        <w:ind w:left="3600" w:hanging="3600"/>
      </w:pPr>
      <w:r>
        <w:rPr>
          <w:i/>
        </w:rPr>
        <w:t>23:12</w:t>
      </w:r>
      <w:r>
        <w:t xml:space="preserve"> Louis Springer:</w:t>
      </w:r>
      <w:r>
        <w:tab/>
        <w:t xml:space="preserve">Wir brauchen einen Kelch </w:t>
      </w:r>
    </w:p>
    <w:p w14:paraId="1574447D" w14:textId="3E125D1F" w:rsidR="002A4891" w:rsidRDefault="00127B45">
      <w:pPr>
        <w:ind w:left="3600" w:hanging="3600"/>
      </w:pPr>
      <w:r>
        <w:rPr>
          <w:i/>
        </w:rPr>
        <w:t>23:13</w:t>
      </w:r>
      <w:r>
        <w:t xml:space="preserve"> </w:t>
      </w:r>
      <w:dir w:val="ltr">
        <w:r>
          <w:t>Thomas Sundström</w:t>
        </w:r>
        <w:r>
          <w:t>‬</w:t>
        </w:r>
        <w:r>
          <w:t>:</w:t>
        </w:r>
        <w:r>
          <w:tab/>
          <w:t xml:space="preserve">achtung benedikt schwingt gleich die keule über unsere ketzerischen seelen </w:t>
        </w:r>
      </w:dir>
    </w:p>
    <w:p w14:paraId="2874255C" w14:textId="77777777" w:rsidR="002A4891" w:rsidRDefault="00127B45">
      <w:pPr>
        <w:ind w:left="3600" w:hanging="3600"/>
      </w:pPr>
      <w:r>
        <w:rPr>
          <w:i/>
        </w:rPr>
        <w:t>23:13</w:t>
      </w:r>
      <w:r>
        <w:t xml:space="preserve"> Louis Springer:</w:t>
      </w:r>
      <w:r>
        <w:tab/>
      </w:r>
      <w:r>
        <w:t>👍</w:t>
      </w:r>
      <w:r>
        <w:t xml:space="preserve"> </w:t>
      </w:r>
    </w:p>
    <w:p w14:paraId="0ACA0BDF" w14:textId="77777777" w:rsidR="002A4891" w:rsidRDefault="00127B45">
      <w:pPr>
        <w:ind w:left="3600" w:hanging="3600"/>
      </w:pPr>
      <w:r>
        <w:rPr>
          <w:i/>
        </w:rPr>
        <w:t>23:13</w:t>
      </w:r>
      <w:r>
        <w:t xml:space="preserve"> Benedikt Gruber:</w:t>
      </w:r>
      <w:r>
        <w:tab/>
        <w:t xml:space="preserve">Würd ich nie machen... </w:t>
      </w:r>
      <w:r>
        <w:t>😜</w:t>
      </w:r>
      <w:r>
        <w:t xml:space="preserve"> </w:t>
      </w:r>
    </w:p>
    <w:p w14:paraId="04362E80" w14:textId="77777777" w:rsidR="002A4891" w:rsidRDefault="00127B45">
      <w:pPr>
        <w:ind w:left="3600" w:hanging="3600"/>
      </w:pPr>
      <w:r>
        <w:rPr>
          <w:i/>
        </w:rPr>
        <w:t>23:14</w:t>
      </w:r>
      <w:r>
        <w:t xml:space="preserve"> Benedikt Gruber:</w:t>
      </w:r>
      <w:r>
        <w:tab/>
        <w:t xml:space="preserve">Werde aber an diesem Abend wirklich nicht dabei sein... </w:t>
      </w:r>
    </w:p>
    <w:p w14:paraId="2DA298BA" w14:textId="36516B04" w:rsidR="002A4891" w:rsidRDefault="00127B45">
      <w:pPr>
        <w:ind w:left="3600" w:hanging="3600"/>
      </w:pPr>
      <w:r>
        <w:rPr>
          <w:i/>
        </w:rPr>
        <w:t>23:15</w:t>
      </w:r>
      <w:r>
        <w:t xml:space="preserve"> </w:t>
      </w:r>
      <w:dir w:val="ltr">
        <w:r>
          <w:t>Thomas Sundström</w:t>
        </w:r>
        <w:r>
          <w:t>‬</w:t>
        </w:r>
        <w:r>
          <w:t>:</w:t>
        </w:r>
        <w:r>
          <w:tab/>
          <w:t xml:space="preserve">dann hätten wir ja wohl schon unseren ungläubigen </w:t>
        </w:r>
      </w:dir>
    </w:p>
    <w:p w14:paraId="51C9E233" w14:textId="77777777" w:rsidR="002A4891" w:rsidRDefault="00127B45">
      <w:pPr>
        <w:ind w:left="3600" w:hanging="3600"/>
      </w:pPr>
      <w:r>
        <w:rPr>
          <w:i/>
        </w:rPr>
        <w:t>23:15</w:t>
      </w:r>
      <w:r>
        <w:t xml:space="preserve"> Benedikt Gruber:</w:t>
      </w:r>
      <w:r>
        <w:tab/>
        <w:t xml:space="preserve">? </w:t>
      </w:r>
    </w:p>
    <w:p w14:paraId="48F79512" w14:textId="043B2175" w:rsidR="002A4891" w:rsidRDefault="00127B45">
      <w:pPr>
        <w:ind w:left="3600" w:hanging="3600"/>
      </w:pPr>
      <w:r>
        <w:rPr>
          <w:i/>
        </w:rPr>
        <w:t>23:15</w:t>
      </w:r>
      <w:r>
        <w:t xml:space="preserve"> </w:t>
      </w:r>
      <w:dir w:val="ltr">
        <w:r>
          <w:t>Thomas Sundström</w:t>
        </w:r>
        <w:r>
          <w:t>‬</w:t>
        </w:r>
        <w:r>
          <w:t>:</w:t>
        </w:r>
        <w:r>
          <w:tab/>
          <w:t xml:space="preserve">der meine anwedenheit legmen wird </w:t>
        </w:r>
      </w:dir>
    </w:p>
    <w:p w14:paraId="5D1EA582" w14:textId="0B2CC1B0" w:rsidR="002A4891" w:rsidRDefault="00127B45">
      <w:pPr>
        <w:ind w:left="3600" w:hanging="3600"/>
      </w:pPr>
      <w:r>
        <w:rPr>
          <w:i/>
        </w:rPr>
        <w:t>23:15</w:t>
      </w:r>
      <w:r>
        <w:t xml:space="preserve"> </w:t>
      </w:r>
      <w:dir w:val="ltr">
        <w:r>
          <w:t>Thomas Sundström</w:t>
        </w:r>
        <w:r>
          <w:t>‬</w:t>
        </w:r>
        <w:r>
          <w:t>:</w:t>
        </w:r>
        <w:r>
          <w:tab/>
          <w:t xml:space="preserve">weil er sie nicht mit eigenen augen gesehen hat </w:t>
        </w:r>
      </w:dir>
    </w:p>
    <w:p w14:paraId="7BC0617C" w14:textId="77777777" w:rsidR="002A4891" w:rsidRDefault="00127B45">
      <w:pPr>
        <w:ind w:left="3600" w:hanging="3600"/>
      </w:pPr>
      <w:r>
        <w:rPr>
          <w:i/>
        </w:rPr>
        <w:t>23:16</w:t>
      </w:r>
      <w:r>
        <w:t xml:space="preserve"> Benedikt Gruber:</w:t>
      </w:r>
      <w:r>
        <w:tab/>
        <w:t>Kommst d</w:t>
      </w:r>
      <w:r>
        <w:t xml:space="preserve">u erst am FR wieder zurück? </w:t>
      </w:r>
    </w:p>
    <w:p w14:paraId="1E68DC84" w14:textId="1300B85C" w:rsidR="002A4891" w:rsidRDefault="00127B45">
      <w:pPr>
        <w:ind w:left="3600" w:hanging="3600"/>
      </w:pPr>
      <w:r>
        <w:rPr>
          <w:i/>
        </w:rPr>
        <w:t>23:17</w:t>
      </w:r>
      <w:r>
        <w:t xml:space="preserve"> </w:t>
      </w:r>
      <w:dir w:val="ltr">
        <w:r>
          <w:t>Thomas Sundström</w:t>
        </w:r>
        <w:r>
          <w:t>‬</w:t>
        </w:r>
        <w:r>
          <w:t>:</w:t>
        </w:r>
        <w:r>
          <w:tab/>
          <w:t xml:space="preserve">jap und bin dann erst wieder an meinem geburtstag da...kommst du jez eig? </w:t>
        </w:r>
      </w:dir>
    </w:p>
    <w:p w14:paraId="37E08134" w14:textId="77777777" w:rsidR="002A4891" w:rsidRDefault="00127B45">
      <w:pPr>
        <w:ind w:left="3600" w:hanging="3600"/>
      </w:pPr>
      <w:r>
        <w:rPr>
          <w:i/>
        </w:rPr>
        <w:t>23:17</w:t>
      </w:r>
      <w:r>
        <w:t xml:space="preserve"> Maximilian Margreiter:</w:t>
      </w:r>
      <w:r>
        <w:tab/>
        <w:t xml:space="preserve">Ich werde auch net da sein bin im waldviertel </w:t>
      </w:r>
    </w:p>
    <w:p w14:paraId="3AC98C25" w14:textId="77777777" w:rsidR="002A4891" w:rsidRDefault="00127B45">
      <w:pPr>
        <w:ind w:left="3600" w:hanging="3600"/>
      </w:pPr>
      <w:r>
        <w:rPr>
          <w:i/>
        </w:rPr>
        <w:t>23:18</w:t>
      </w:r>
      <w:r>
        <w:t xml:space="preserve"> Benedikt Gruber:</w:t>
      </w:r>
      <w:r>
        <w:tab/>
        <w:t>Ja, würde schon gern kommen</w:t>
      </w:r>
      <w:r>
        <w:t xml:space="preserve">! </w:t>
      </w:r>
    </w:p>
    <w:p w14:paraId="611242A1" w14:textId="1C291E0B" w:rsidR="002A4891" w:rsidRDefault="00127B45">
      <w:pPr>
        <w:ind w:left="3600" w:hanging="3600"/>
      </w:pPr>
      <w:r>
        <w:rPr>
          <w:i/>
        </w:rPr>
        <w:t>23:18</w:t>
      </w:r>
      <w:r>
        <w:t xml:space="preserve"> </w:t>
      </w:r>
      <w:dir w:val="ltr">
        <w:r>
          <w:t>Thomas Sundström</w:t>
        </w:r>
        <w:r>
          <w:t>‬</w:t>
        </w:r>
        <w:r>
          <w:t>:</w:t>
        </w:r>
        <w:r>
          <w:tab/>
          <w:t xml:space="preserve">gut ihr gsindl dann werd ich eben den ladinger treffen... </w:t>
        </w:r>
      </w:dir>
    </w:p>
    <w:p w14:paraId="1492F681" w14:textId="77777777" w:rsidR="002A4891" w:rsidRDefault="00127B45">
      <w:pPr>
        <w:ind w:left="3600" w:hanging="3600"/>
      </w:pPr>
      <w:r>
        <w:rPr>
          <w:i/>
        </w:rPr>
        <w:t>23:20</w:t>
      </w:r>
      <w:r>
        <w:t xml:space="preserve"> Louis Springer:</w:t>
      </w:r>
      <w:r>
        <w:tab/>
        <w:t xml:space="preserve">Neinnnnn </w:t>
      </w:r>
    </w:p>
    <w:p w14:paraId="6507686F" w14:textId="69B4D9BB" w:rsidR="002A4891" w:rsidRDefault="00127B45">
      <w:pPr>
        <w:ind w:left="3600" w:hanging="3600"/>
      </w:pPr>
      <w:r>
        <w:rPr>
          <w:i/>
        </w:rPr>
        <w:t>23:21</w:t>
      </w:r>
      <w:r>
        <w:t xml:space="preserve"> </w:t>
      </w:r>
      <w:dir w:val="ltr">
        <w:r>
          <w:t>Thomas Sundström</w:t>
        </w:r>
        <w:r>
          <w:t>‬</w:t>
        </w:r>
        <w:r>
          <w:t>:</w:t>
        </w:r>
        <w:r>
          <w:tab/>
          <w:t xml:space="preserve">ich liebe dich! </w:t>
        </w:r>
      </w:dir>
    </w:p>
    <w:p w14:paraId="683E65A7" w14:textId="77777777" w:rsidR="002A4891" w:rsidRDefault="00127B45">
      <w:pPr>
        <w:jc w:val="center"/>
      </w:pPr>
      <w:r>
        <w:t>27.03.2015</w:t>
      </w:r>
    </w:p>
    <w:p w14:paraId="3CCEB71F" w14:textId="77777777" w:rsidR="002A4891" w:rsidRDefault="00127B45">
      <w:pPr>
        <w:ind w:left="3600" w:hanging="3600"/>
      </w:pPr>
      <w:r>
        <w:rPr>
          <w:i/>
        </w:rPr>
        <w:t>07:17</w:t>
      </w:r>
      <w:r>
        <w:t xml:space="preserve"> Benni Gröhs:</w:t>
      </w:r>
      <w:r>
        <w:tab/>
        <w:t>Bin auf einer Hütte im toten Gebirge- werde nicht kommen können</w:t>
      </w:r>
      <w:r>
        <w:t xml:space="preserve">! </w:t>
      </w:r>
    </w:p>
    <w:p w14:paraId="6153F8FA" w14:textId="77777777" w:rsidR="002A4891" w:rsidRDefault="00127B45">
      <w:pPr>
        <w:ind w:left="3600" w:hanging="3600"/>
      </w:pPr>
      <w:r>
        <w:rPr>
          <w:i/>
        </w:rPr>
        <w:t>09:14</w:t>
      </w:r>
      <w:r>
        <w:t xml:space="preserve"> Emil Paiker:</w:t>
      </w:r>
      <w:r>
        <w:tab/>
        <w:t xml:space="preserve">Guad des is fü zwenig, vor glüh findet nicht statt. </w:t>
      </w:r>
    </w:p>
    <w:p w14:paraId="6D836B0E" w14:textId="77777777" w:rsidR="002A4891" w:rsidRDefault="00127B45">
      <w:pPr>
        <w:ind w:left="3600" w:hanging="3600"/>
      </w:pPr>
      <w:r>
        <w:rPr>
          <w:i/>
        </w:rPr>
        <w:t>15:56</w:t>
      </w:r>
      <w:r>
        <w:t xml:space="preserve"> Maximilian Margreiter:</w:t>
      </w:r>
      <w:r>
        <w:tab/>
        <w:t xml:space="preserve">Ööööhhhh Ferien!!!! ist auch wirklich dringend wieder nötig </w:t>
      </w:r>
    </w:p>
    <w:p w14:paraId="65AEE8ED" w14:textId="77983BD6" w:rsidR="002A4891" w:rsidRDefault="00127B45">
      <w:pPr>
        <w:ind w:left="3600" w:hanging="3600"/>
      </w:pPr>
      <w:r>
        <w:rPr>
          <w:i/>
        </w:rPr>
        <w:t>15:57</w:t>
      </w:r>
      <w:r>
        <w:t xml:space="preserve"> </w:t>
      </w:r>
      <w:dir w:val="ltr">
        <w:r>
          <w:t>Thomas Sundström</w:t>
        </w:r>
        <w:r>
          <w:t>‬</w:t>
        </w:r>
        <w:r>
          <w:t>:</w:t>
        </w:r>
        <w:r>
          <w:tab/>
          <w:t xml:space="preserve">ok ich komm doch schon am gründonnerstag is da jemand in wien? </w:t>
        </w:r>
      </w:dir>
    </w:p>
    <w:p w14:paraId="022ABB38" w14:textId="77777777" w:rsidR="002A4891" w:rsidRDefault="00127B45">
      <w:pPr>
        <w:ind w:left="3600" w:hanging="3600"/>
      </w:pPr>
      <w:r>
        <w:rPr>
          <w:i/>
        </w:rPr>
        <w:t>15:57</w:t>
      </w:r>
      <w:r>
        <w:t xml:space="preserve"> Emil Paiker:</w:t>
      </w:r>
      <w:r>
        <w:tab/>
        <w:t xml:space="preserve">Ja ich </w:t>
      </w:r>
    </w:p>
    <w:p w14:paraId="3C5D1522" w14:textId="77FDEEBF" w:rsidR="002A4891" w:rsidRDefault="00127B45">
      <w:pPr>
        <w:ind w:left="3600" w:hanging="3600"/>
      </w:pPr>
      <w:r>
        <w:rPr>
          <w:i/>
        </w:rPr>
        <w:t>15:57</w:t>
      </w:r>
      <w:r>
        <w:t xml:space="preserve"> </w:t>
      </w:r>
      <w:dir w:val="ltr">
        <w:r>
          <w:t>Thomas Sundström</w:t>
        </w:r>
        <w:r>
          <w:t>‬</w:t>
        </w:r>
        <w:r>
          <w:t>:</w:t>
        </w:r>
        <w:r>
          <w:tab/>
          <w:t xml:space="preserve">ja du warst eh klar ich meine von denen die nicht da waren am freitag </w:t>
        </w:r>
      </w:dir>
    </w:p>
    <w:p w14:paraId="5A007F43" w14:textId="77777777" w:rsidR="002A4891" w:rsidRDefault="00127B45">
      <w:pPr>
        <w:ind w:left="3600" w:hanging="3600"/>
      </w:pPr>
      <w:r>
        <w:rPr>
          <w:i/>
        </w:rPr>
        <w:t>15:58</w:t>
      </w:r>
      <w:r>
        <w:t xml:space="preserve"> Maximilian Margreiter:</w:t>
      </w:r>
      <w:r>
        <w:tab/>
        <w:t xml:space="preserve">Na tut mir leid ich bin von Mittwoch bis Sonntag im waldviertel </w:t>
      </w:r>
    </w:p>
    <w:p w14:paraId="601F09E0" w14:textId="680072E1" w:rsidR="002A4891" w:rsidRDefault="00127B45">
      <w:pPr>
        <w:ind w:left="3600" w:hanging="3600"/>
      </w:pPr>
      <w:r>
        <w:rPr>
          <w:i/>
        </w:rPr>
        <w:t>15:59</w:t>
      </w:r>
      <w:r>
        <w:t xml:space="preserve"> </w:t>
      </w:r>
      <w:dir w:val="ltr">
        <w:r>
          <w:t>Thomas Sundström</w:t>
        </w:r>
        <w:r>
          <w:t>‬</w:t>
        </w:r>
        <w:r>
          <w:t>:</w:t>
        </w:r>
        <w:r>
          <w:tab/>
          <w:t xml:space="preserve">pussy </w:t>
        </w:r>
      </w:dir>
    </w:p>
    <w:p w14:paraId="21CABCBB" w14:textId="71AF308F" w:rsidR="002A4891" w:rsidRDefault="00127B45">
      <w:pPr>
        <w:ind w:left="3600" w:hanging="3600"/>
      </w:pPr>
      <w:r>
        <w:rPr>
          <w:i/>
        </w:rPr>
        <w:t>16:00</w:t>
      </w:r>
      <w:r>
        <w:t xml:space="preserve"> </w:t>
      </w:r>
      <w:dir w:val="ltr">
        <w:r>
          <w:t>Thomas Sundström</w:t>
        </w:r>
        <w:r>
          <w:t>‬</w:t>
        </w:r>
        <w:r>
          <w:t>:</w:t>
        </w:r>
        <w:r>
          <w:tab/>
          <w:t xml:space="preserve">wrsl triffst du dich mim niemand oder hast ihn eingeladen </w:t>
        </w:r>
      </w:dir>
    </w:p>
    <w:p w14:paraId="79B70A0D" w14:textId="77777777" w:rsidR="002A4891" w:rsidRDefault="00127B45">
      <w:pPr>
        <w:ind w:left="3600" w:hanging="3600"/>
      </w:pPr>
      <w:r>
        <w:rPr>
          <w:i/>
        </w:rPr>
        <w:t>16:01</w:t>
      </w:r>
      <w:r>
        <w:t xml:space="preserve"> Maximilian Margreiter:</w:t>
      </w:r>
      <w:r>
        <w:tab/>
        <w:t xml:space="preserve">Haha er hat mich Heute schon wieder eingeladen </w:t>
      </w:r>
    </w:p>
    <w:p w14:paraId="7E0996CB" w14:textId="7CE80446" w:rsidR="002A4891" w:rsidRDefault="00127B45">
      <w:pPr>
        <w:ind w:left="3600" w:hanging="3600"/>
      </w:pPr>
      <w:r>
        <w:rPr>
          <w:i/>
        </w:rPr>
        <w:t>16:03</w:t>
      </w:r>
      <w:r>
        <w:t xml:space="preserve"> </w:t>
      </w:r>
      <w:dir w:val="ltr">
        <w:r>
          <w:t>Thomas Sundström</w:t>
        </w:r>
        <w:r>
          <w:t>‬</w:t>
        </w:r>
        <w:r>
          <w:t>:</w:t>
        </w:r>
        <w:r>
          <w:tab/>
          <w:t>du hast hoffentlich abgesagt und organisierst grade fleißig etwas für dei</w:t>
        </w:r>
        <w:r>
          <w:t xml:space="preserve">ne freunde </w:t>
        </w:r>
      </w:dir>
    </w:p>
    <w:p w14:paraId="50EAF689" w14:textId="77777777" w:rsidR="002A4891" w:rsidRDefault="00127B45">
      <w:pPr>
        <w:ind w:left="3600" w:hanging="3600"/>
      </w:pPr>
      <w:r>
        <w:rPr>
          <w:i/>
        </w:rPr>
        <w:t>16:04</w:t>
      </w:r>
      <w:r>
        <w:t xml:space="preserve"> Maximilian Margreiter:</w:t>
      </w:r>
      <w:r>
        <w:tab/>
        <w:t xml:space="preserve">Na ich hätte gedacht ich gehe heute einmal zu Abwechslung früh schlafen #altermann </w:t>
      </w:r>
    </w:p>
    <w:p w14:paraId="6100CB4C" w14:textId="457DA680" w:rsidR="002A4891" w:rsidRDefault="00127B45">
      <w:pPr>
        <w:ind w:left="3600" w:hanging="3600"/>
      </w:pPr>
      <w:r>
        <w:rPr>
          <w:i/>
        </w:rPr>
        <w:t>16:05</w:t>
      </w:r>
      <w:r>
        <w:t xml:space="preserve"> </w:t>
      </w:r>
      <w:dir w:val="ltr">
        <w:r>
          <w:t>Thomas Sundström</w:t>
        </w:r>
        <w:r>
          <w:t>‬</w:t>
        </w:r>
        <w:r>
          <w:t>:</w:t>
        </w:r>
        <w:r>
          <w:tab/>
          <w:t xml:space="preserve">solange du da nicht von mir zertrennte seile knüpfst is mir alles recht. </w:t>
        </w:r>
      </w:dir>
    </w:p>
    <w:p w14:paraId="7684012A" w14:textId="77777777" w:rsidR="002A4891" w:rsidRDefault="00127B45">
      <w:pPr>
        <w:ind w:left="3600" w:hanging="3600"/>
      </w:pPr>
      <w:r>
        <w:rPr>
          <w:i/>
        </w:rPr>
        <w:t>16:06</w:t>
      </w:r>
      <w:r>
        <w:t xml:space="preserve"> Benni Gröhs:</w:t>
      </w:r>
      <w:r>
        <w:tab/>
        <w:t>Ich meld mic</w:t>
      </w:r>
      <w:r>
        <w:t xml:space="preserve">h jetzt ab bis Sonntag- habe keinen Empfang oder nur hin und wieder! XOXO </w:t>
      </w:r>
    </w:p>
    <w:p w14:paraId="412DB14D" w14:textId="66557FED" w:rsidR="002A4891" w:rsidRDefault="00127B45">
      <w:pPr>
        <w:ind w:left="3600" w:hanging="3600"/>
      </w:pPr>
      <w:r>
        <w:rPr>
          <w:i/>
        </w:rPr>
        <w:t>16:07</w:t>
      </w:r>
      <w:r>
        <w:t xml:space="preserve"> </w:t>
      </w:r>
      <w:dir w:val="ltr">
        <w:r>
          <w:t>Thomas Sundström</w:t>
        </w:r>
        <w:r>
          <w:t>‬</w:t>
        </w:r>
        <w:r>
          <w:t>:</w:t>
        </w:r>
        <w:r>
          <w:tab/>
          <w:t xml:space="preserve">wo samma? </w:t>
        </w:r>
      </w:dir>
    </w:p>
    <w:p w14:paraId="10F7B95B" w14:textId="77777777" w:rsidR="002A4891" w:rsidRDefault="00127B45">
      <w:pPr>
        <w:ind w:left="3600" w:hanging="3600"/>
      </w:pPr>
      <w:r>
        <w:rPr>
          <w:i/>
        </w:rPr>
        <w:t>16:08</w:t>
      </w:r>
      <w:r>
        <w:t xml:space="preserve"> Benni Gröhs:</w:t>
      </w:r>
      <w:r>
        <w:tab/>
        <w:t xml:space="preserve">Totes Gebirge Skitour/ Bergsteigen/ Klettern </w:t>
      </w:r>
    </w:p>
    <w:p w14:paraId="0A8E9E7F" w14:textId="67D2596D" w:rsidR="002A4891" w:rsidRDefault="00127B45">
      <w:pPr>
        <w:ind w:left="3600" w:hanging="3600"/>
      </w:pPr>
      <w:r>
        <w:rPr>
          <w:i/>
        </w:rPr>
        <w:t>16:08</w:t>
      </w:r>
      <w:r>
        <w:t xml:space="preserve"> </w:t>
      </w:r>
      <w:dir w:val="ltr">
        <w:r>
          <w:t>Thomas Sundström</w:t>
        </w:r>
        <w:r>
          <w:t>‬</w:t>
        </w:r>
        <w:r>
          <w:t>:</w:t>
        </w:r>
        <w:r>
          <w:tab/>
          <w:t xml:space="preserve">bis ostersonmatag? </w:t>
        </w:r>
      </w:dir>
    </w:p>
    <w:p w14:paraId="1C6317B9" w14:textId="77777777" w:rsidR="002A4891" w:rsidRDefault="00127B45">
      <w:pPr>
        <w:ind w:left="3600" w:hanging="3600"/>
      </w:pPr>
      <w:r>
        <w:rPr>
          <w:i/>
        </w:rPr>
        <w:t>16:09</w:t>
      </w:r>
      <w:r>
        <w:t xml:space="preserve"> Benni Gröhs:</w:t>
      </w:r>
      <w:r>
        <w:tab/>
        <w:t>Nein, ab Sonnt</w:t>
      </w:r>
      <w:r>
        <w:t xml:space="preserve">ag bin ich dann bei uns im Haus in Altaussee bis Ostersonntag Abend! </w:t>
      </w:r>
    </w:p>
    <w:p w14:paraId="2091E6C8" w14:textId="77777777" w:rsidR="002A4891" w:rsidRDefault="00127B45">
      <w:pPr>
        <w:ind w:left="3600" w:hanging="3600"/>
      </w:pPr>
      <w:r>
        <w:rPr>
          <w:i/>
        </w:rPr>
        <w:t>16:10</w:t>
      </w:r>
      <w:r>
        <w:t xml:space="preserve"> Emil Paiker:</w:t>
      </w:r>
      <w:r>
        <w:tab/>
        <w:t xml:space="preserve">Viel spaß! </w:t>
      </w:r>
    </w:p>
    <w:p w14:paraId="184F4094" w14:textId="03856C39" w:rsidR="002A4891" w:rsidRDefault="00127B45">
      <w:pPr>
        <w:ind w:left="3600" w:hanging="3600"/>
      </w:pPr>
      <w:r>
        <w:rPr>
          <w:i/>
        </w:rPr>
        <w:t>16:11</w:t>
      </w:r>
      <w:r>
        <w:t xml:space="preserve"> </w:t>
      </w:r>
      <w:dir w:val="ltr">
        <w:r>
          <w:t>Thomas Sundström</w:t>
        </w:r>
        <w:r>
          <w:t>‬</w:t>
        </w:r>
        <w:r>
          <w:t>:</w:t>
        </w:r>
        <w:r>
          <w:tab/>
          <w:t xml:space="preserve">aha na dann bitte net sterben! </w:t>
        </w:r>
      </w:dir>
    </w:p>
    <w:p w14:paraId="336D30E7" w14:textId="77777777" w:rsidR="002A4891" w:rsidRDefault="00127B45">
      <w:pPr>
        <w:ind w:left="3600" w:hanging="3600"/>
      </w:pPr>
      <w:r>
        <w:rPr>
          <w:i/>
        </w:rPr>
        <w:t>16:11</w:t>
      </w:r>
      <w:r>
        <w:t xml:space="preserve"> Benni Gröhs:</w:t>
      </w:r>
      <w:r>
        <w:tab/>
        <w:t xml:space="preserve">Jawohl! Danke! </w:t>
      </w:r>
    </w:p>
    <w:p w14:paraId="7EF9DE2A" w14:textId="77777777" w:rsidR="002A4891" w:rsidRDefault="00127B45">
      <w:pPr>
        <w:ind w:left="3600" w:hanging="3600"/>
      </w:pPr>
      <w:r>
        <w:rPr>
          <w:i/>
        </w:rPr>
        <w:t>16:12</w:t>
      </w:r>
      <w:r>
        <w:t xml:space="preserve"> Maximilian Margreiter:</w:t>
      </w:r>
      <w:r>
        <w:tab/>
        <w:t>Ich suche schon seit fünf Minuten</w:t>
      </w:r>
      <w:r>
        <w:t xml:space="preserve"> nach einem guten Wortwitz für sterben und totes Gebirge aber ich bin heute anscheinend extrem unkreativ </w:t>
      </w:r>
    </w:p>
    <w:p w14:paraId="52CCDFB4" w14:textId="77777777" w:rsidR="002A4891" w:rsidRDefault="00127B45">
      <w:pPr>
        <w:ind w:left="3600" w:hanging="3600"/>
      </w:pPr>
      <w:r>
        <w:rPr>
          <w:i/>
        </w:rPr>
        <w:t>16:13</w:t>
      </w:r>
      <w:r>
        <w:t xml:space="preserve"> Benni Gröhs:</w:t>
      </w:r>
      <w:r>
        <w:tab/>
        <w:t>Hehe ❤</w:t>
      </w:r>
      <w:r>
        <w:t>️</w:t>
      </w:r>
      <w:r>
        <w:t xml:space="preserve"> </w:t>
      </w:r>
    </w:p>
    <w:p w14:paraId="18AECC58" w14:textId="77777777" w:rsidR="002A4891" w:rsidRDefault="00127B45">
      <w:pPr>
        <w:ind w:left="3600" w:hanging="3600"/>
      </w:pPr>
      <w:r>
        <w:rPr>
          <w:i/>
        </w:rPr>
        <w:t>16:59</w:t>
      </w:r>
      <w:r>
        <w:t xml:space="preserve"> Benni Gröhs:</w:t>
      </w:r>
      <w:r>
        <w:tab/>
        <w:t xml:space="preserve">Auf ins Abenteuer! </w:t>
      </w:r>
    </w:p>
    <w:p w14:paraId="04E1F82E" w14:textId="77777777" w:rsidR="002A4891" w:rsidRDefault="00127B45">
      <w:pPr>
        <w:ind w:left="3600" w:hanging="3600"/>
      </w:pPr>
      <w:r>
        <w:rPr>
          <w:i/>
        </w:rPr>
        <w:t>17:00</w:t>
      </w:r>
      <w:r>
        <w:t xml:space="preserve"> Benni Gröhs:</w:t>
      </w:r>
      <w:r>
        <w:tab/>
        <w:t xml:space="preserve">2015-03-27-PHOTO-00002759.jpg &lt;‎attached&gt; </w:t>
      </w:r>
    </w:p>
    <w:p w14:paraId="6BFAB6A1" w14:textId="77777777" w:rsidR="002A4891" w:rsidRDefault="00127B45">
      <w:pPr>
        <w:ind w:left="3600" w:hanging="3600"/>
      </w:pPr>
      <w:r>
        <w:rPr>
          <w:i/>
        </w:rPr>
        <w:t>17:27</w:t>
      </w:r>
      <w:r>
        <w:t xml:space="preserve"> Emil Paiker:</w:t>
      </w:r>
      <w:r>
        <w:tab/>
        <w:t>Vi</w:t>
      </w:r>
      <w:r>
        <w:t xml:space="preserve">ech!!! </w:t>
      </w:r>
    </w:p>
    <w:p w14:paraId="0C3D27FE" w14:textId="6F5B0751" w:rsidR="002A4891" w:rsidRDefault="00127B45">
      <w:pPr>
        <w:ind w:left="3600" w:hanging="3600"/>
      </w:pPr>
      <w:r>
        <w:rPr>
          <w:i/>
        </w:rPr>
        <w:t>17:33</w:t>
      </w:r>
      <w:r>
        <w:t xml:space="preserve"> </w:t>
      </w:r>
      <w:dir w:val="ltr">
        <w:r>
          <w:t>Thomas Sundström</w:t>
        </w:r>
        <w:r>
          <w:t>‬</w:t>
        </w:r>
        <w:r>
          <w:t>:</w:t>
        </w:r>
        <w:r>
          <w:tab/>
          <w:t xml:space="preserve">mit wem bist unterwegs? </w:t>
        </w:r>
      </w:dir>
    </w:p>
    <w:p w14:paraId="2133E529" w14:textId="77777777" w:rsidR="002A4891" w:rsidRDefault="00127B45">
      <w:pPr>
        <w:jc w:val="center"/>
      </w:pPr>
      <w:r>
        <w:t>28.03.2015</w:t>
      </w:r>
    </w:p>
    <w:p w14:paraId="5EEB1DF9" w14:textId="77777777" w:rsidR="002A4891" w:rsidRDefault="00127B45">
      <w:pPr>
        <w:ind w:left="3600" w:hanging="3600"/>
      </w:pPr>
      <w:r>
        <w:rPr>
          <w:i/>
        </w:rPr>
        <w:t>19:02</w:t>
      </w:r>
      <w:r>
        <w:t xml:space="preserve"> Jakob Ortel:</w:t>
      </w:r>
      <w:r>
        <w:tab/>
        <w:t xml:space="preserve">Hat jemand spontan Zeit und Lust? Habe zwei Karten für heute 20.00 eine Theatervorstellung im ODEON. Kleines Theater, intensiv, Schweißperlen </w:t>
      </w:r>
    </w:p>
    <w:p w14:paraId="7CE9CF9E" w14:textId="77777777" w:rsidR="002A4891" w:rsidRDefault="00127B45">
      <w:pPr>
        <w:ind w:left="3600" w:hanging="3600"/>
      </w:pPr>
      <w:r>
        <w:rPr>
          <w:i/>
        </w:rPr>
        <w:t>19:03</w:t>
      </w:r>
      <w:r>
        <w:t xml:space="preserve"> Maximilian Margrei</w:t>
      </w:r>
      <w:r>
        <w:t>ter:</w:t>
      </w:r>
      <w:r>
        <w:tab/>
        <w:t xml:space="preserve">Wäre dabei </w:t>
      </w:r>
    </w:p>
    <w:p w14:paraId="30CECB66" w14:textId="77777777" w:rsidR="002A4891" w:rsidRDefault="00127B45">
      <w:pPr>
        <w:ind w:left="3600" w:hanging="3600"/>
      </w:pPr>
      <w:r>
        <w:rPr>
          <w:i/>
        </w:rPr>
        <w:t>19:03</w:t>
      </w:r>
      <w:r>
        <w:t xml:space="preserve"> Emil Paiker:</w:t>
      </w:r>
      <w:r>
        <w:tab/>
        <w:t xml:space="preserve">Leider bei Konzert heute </w:t>
      </w:r>
    </w:p>
    <w:p w14:paraId="085DCA38" w14:textId="77777777" w:rsidR="002A4891" w:rsidRDefault="00127B45">
      <w:pPr>
        <w:jc w:val="center"/>
      </w:pPr>
      <w:r>
        <w:t>29.03.2015</w:t>
      </w:r>
    </w:p>
    <w:p w14:paraId="112388BC" w14:textId="06A6D012" w:rsidR="002A4891" w:rsidRDefault="00127B45">
      <w:pPr>
        <w:ind w:left="3600" w:hanging="3600"/>
      </w:pPr>
      <w:r>
        <w:rPr>
          <w:i/>
        </w:rPr>
        <w:t>00:52</w:t>
      </w:r>
      <w:r>
        <w:t xml:space="preserve"> </w:t>
      </w:r>
      <w:dir w:val="ltr">
        <w:r>
          <w:t>Thomas Sundström</w:t>
        </w:r>
        <w:r>
          <w:t>‬</w:t>
        </w:r>
        <w:r>
          <w:t>:</w:t>
        </w:r>
        <w:r>
          <w:tab/>
          <w:t xml:space="preserve">ich liebe navy cis da sind immer die muslims schuld! </w:t>
        </w:r>
      </w:dir>
    </w:p>
    <w:p w14:paraId="1B41453A" w14:textId="77777777" w:rsidR="002A4891" w:rsidRDefault="00127B45">
      <w:pPr>
        <w:ind w:left="3600" w:hanging="3600"/>
      </w:pPr>
      <w:r>
        <w:rPr>
          <w:i/>
        </w:rPr>
        <w:t>22:56</w:t>
      </w:r>
      <w:r>
        <w:t xml:space="preserve"> Benedikt Gruber:</w:t>
      </w:r>
      <w:r>
        <w:tab/>
        <w:t xml:space="preserve">Fledermaus, anybody? :D </w:t>
      </w:r>
    </w:p>
    <w:p w14:paraId="32098D00" w14:textId="77777777" w:rsidR="002A4891" w:rsidRDefault="00127B45">
      <w:pPr>
        <w:ind w:left="3600" w:hanging="3600"/>
      </w:pPr>
      <w:r>
        <w:rPr>
          <w:i/>
        </w:rPr>
        <w:t>23:01</w:t>
      </w:r>
      <w:r>
        <w:t xml:space="preserve"> Emil Paiker:</w:t>
      </w:r>
      <w:r>
        <w:tab/>
        <w:t xml:space="preserve">Leider nicht heute.. </w:t>
      </w:r>
    </w:p>
    <w:p w14:paraId="3373050E" w14:textId="77777777" w:rsidR="002A4891" w:rsidRDefault="00127B45">
      <w:pPr>
        <w:jc w:val="center"/>
      </w:pPr>
      <w:r>
        <w:t>30.03.2015</w:t>
      </w:r>
    </w:p>
    <w:p w14:paraId="5E95AB92" w14:textId="77777777" w:rsidR="002A4891" w:rsidRDefault="00127B45">
      <w:pPr>
        <w:ind w:left="3600" w:hanging="3600"/>
      </w:pPr>
      <w:r>
        <w:rPr>
          <w:i/>
        </w:rPr>
        <w:t>10:11</w:t>
      </w:r>
      <w:r>
        <w:t xml:space="preserve"> Benni Gröhs:</w:t>
      </w:r>
      <w:r>
        <w:tab/>
        <w:t xml:space="preserve">2015-03-30-PHOTO-00002768.jpg &lt;‎attached&gt; </w:t>
      </w:r>
    </w:p>
    <w:p w14:paraId="2EE3F6CD" w14:textId="77777777" w:rsidR="002A4891" w:rsidRDefault="00127B45">
      <w:pPr>
        <w:ind w:left="3600" w:hanging="3600"/>
      </w:pPr>
      <w:r>
        <w:rPr>
          <w:i/>
        </w:rPr>
        <w:t>10:11</w:t>
      </w:r>
      <w:r>
        <w:t xml:space="preserve"> Benni Gröhs:</w:t>
      </w:r>
      <w:r>
        <w:tab/>
        <w:t xml:space="preserve">Viele Grüße aus Altaussee:) </w:t>
      </w:r>
    </w:p>
    <w:p w14:paraId="7A7FEC7D" w14:textId="77777777" w:rsidR="002A4891" w:rsidRDefault="00127B45">
      <w:pPr>
        <w:ind w:left="3600" w:hanging="3600"/>
      </w:pPr>
      <w:r>
        <w:rPr>
          <w:i/>
        </w:rPr>
        <w:t>10:11</w:t>
      </w:r>
      <w:r>
        <w:t xml:space="preserve"> Benni Gröhs:</w:t>
      </w:r>
      <w:r>
        <w:tab/>
        <w:t xml:space="preserve">2015-03-30-PHOTO-00002770.jpg &lt;‎attached&gt; </w:t>
      </w:r>
    </w:p>
    <w:p w14:paraId="18A06555" w14:textId="77777777" w:rsidR="002A4891" w:rsidRDefault="00127B45">
      <w:pPr>
        <w:ind w:left="3600" w:hanging="3600"/>
      </w:pPr>
      <w:r>
        <w:rPr>
          <w:i/>
        </w:rPr>
        <w:t>10:29</w:t>
      </w:r>
      <w:r>
        <w:t xml:space="preserve"> Jakob Ortel:</w:t>
      </w:r>
      <w:r>
        <w:tab/>
        <w:t>✊✊✊</w:t>
      </w:r>
      <w:r>
        <w:t>💦💦💦</w:t>
      </w:r>
      <w:r>
        <w:t xml:space="preserve"> </w:t>
      </w:r>
    </w:p>
    <w:p w14:paraId="5C5C3356" w14:textId="77777777" w:rsidR="002A4891" w:rsidRDefault="00127B45">
      <w:pPr>
        <w:ind w:left="3600" w:hanging="3600"/>
      </w:pPr>
      <w:r>
        <w:rPr>
          <w:i/>
        </w:rPr>
        <w:t>10:33</w:t>
      </w:r>
      <w:r>
        <w:t xml:space="preserve"> Louis Springer:</w:t>
      </w:r>
      <w:r>
        <w:tab/>
      </w:r>
      <w:r>
        <w:t>👌</w:t>
      </w:r>
      <w:r>
        <w:t xml:space="preserve"> </w:t>
      </w:r>
    </w:p>
    <w:p w14:paraId="582A52B1" w14:textId="77777777" w:rsidR="002A4891" w:rsidRDefault="00127B45">
      <w:pPr>
        <w:ind w:left="3600" w:hanging="3600"/>
      </w:pPr>
      <w:r>
        <w:rPr>
          <w:i/>
        </w:rPr>
        <w:t>11:31</w:t>
      </w:r>
      <w:r>
        <w:t xml:space="preserve"> Emil Paiker:</w:t>
      </w:r>
      <w:r>
        <w:tab/>
        <w:t xml:space="preserve">Bam </w:t>
      </w:r>
    </w:p>
    <w:p w14:paraId="6AB33214" w14:textId="77777777" w:rsidR="002A4891" w:rsidRDefault="00127B45">
      <w:pPr>
        <w:ind w:left="3600" w:hanging="3600"/>
      </w:pPr>
      <w:r>
        <w:rPr>
          <w:i/>
        </w:rPr>
        <w:t>11:3</w:t>
      </w:r>
      <w:r>
        <w:rPr>
          <w:i/>
        </w:rPr>
        <w:t>2</w:t>
      </w:r>
      <w:r>
        <w:t xml:space="preserve"> Maximilian Margreiter:</w:t>
      </w:r>
      <w:r>
        <w:tab/>
        <w:t xml:space="preserve">Also ich weiß net ob das Pulverschnee ist schaut mir sehr windgepresst aus #neid </w:t>
      </w:r>
    </w:p>
    <w:p w14:paraId="77952B0A" w14:textId="4ACB582F" w:rsidR="002A4891" w:rsidRDefault="00127B45">
      <w:pPr>
        <w:ind w:left="3600" w:hanging="3600"/>
      </w:pPr>
      <w:r>
        <w:rPr>
          <w:i/>
        </w:rPr>
        <w:t>11:35</w:t>
      </w:r>
      <w:r>
        <w:t xml:space="preserve"> </w:t>
      </w:r>
      <w:dir w:val="ltr">
        <w:r>
          <w:t>Thomas Sundström</w:t>
        </w:r>
        <w:r>
          <w:t>‬</w:t>
        </w:r>
        <w:r>
          <w:t>:</w:t>
        </w:r>
        <w:r>
          <w:tab/>
          <w:t xml:space="preserve">das is meelpapp </w:t>
        </w:r>
      </w:dir>
    </w:p>
    <w:p w14:paraId="30A10F8D" w14:textId="77777777" w:rsidR="002A4891" w:rsidRDefault="00127B45">
      <w:pPr>
        <w:ind w:left="3600" w:hanging="3600"/>
      </w:pPr>
      <w:r>
        <w:rPr>
          <w:i/>
        </w:rPr>
        <w:t>11:35</w:t>
      </w:r>
      <w:r>
        <w:t xml:space="preserve"> Maximilian Margreiter:</w:t>
      </w:r>
      <w:r>
        <w:tab/>
        <w:t xml:space="preserve">Ganz grauslich </w:t>
      </w:r>
    </w:p>
    <w:p w14:paraId="2DDE63DF" w14:textId="77777777" w:rsidR="002A4891" w:rsidRDefault="00127B45">
      <w:pPr>
        <w:ind w:left="3600" w:hanging="3600"/>
      </w:pPr>
      <w:r>
        <w:rPr>
          <w:i/>
        </w:rPr>
        <w:t>11:37</w:t>
      </w:r>
      <w:r>
        <w:t xml:space="preserve"> Louis Springer:</w:t>
      </w:r>
      <w:r>
        <w:tab/>
        <w:t xml:space="preserve">Ein Neidhammel neben dem anderen oida </w:t>
      </w:r>
    </w:p>
    <w:p w14:paraId="47AA3F13" w14:textId="6666343D" w:rsidR="002A4891" w:rsidRDefault="00127B45">
      <w:pPr>
        <w:ind w:left="3600" w:hanging="3600"/>
      </w:pPr>
      <w:r>
        <w:rPr>
          <w:i/>
        </w:rPr>
        <w:t>11:39</w:t>
      </w:r>
      <w:r>
        <w:t xml:space="preserve"> </w:t>
      </w:r>
      <w:dir w:val="ltr">
        <w:r>
          <w:t>Thomas Sundström</w:t>
        </w:r>
        <w:r>
          <w:t>‬</w:t>
        </w:r>
        <w:r>
          <w:t>:</w:t>
        </w:r>
        <w:r>
          <w:tab/>
          <w:t xml:space="preserve">altaussee geht höchstens auf 2200 meter vor 2 wochen hatte es da 10 grad also wie soll da der schnee gut sein? </w:t>
        </w:r>
      </w:dir>
    </w:p>
    <w:p w14:paraId="6942864E" w14:textId="77777777" w:rsidR="002A4891" w:rsidRDefault="00127B45">
      <w:pPr>
        <w:ind w:left="3600" w:hanging="3600"/>
      </w:pPr>
      <w:r>
        <w:rPr>
          <w:i/>
        </w:rPr>
        <w:t>11:39</w:t>
      </w:r>
      <w:r>
        <w:t xml:space="preserve"> Benni Gröhs:</w:t>
      </w:r>
      <w:r>
        <w:tab/>
        <w:t xml:space="preserve">Schnee war der Hammer:) </w:t>
      </w:r>
    </w:p>
    <w:p w14:paraId="38274656" w14:textId="5FE1C352" w:rsidR="002A4891" w:rsidRDefault="00127B45">
      <w:pPr>
        <w:ind w:left="3600" w:hanging="3600"/>
      </w:pPr>
      <w:r>
        <w:rPr>
          <w:i/>
        </w:rPr>
        <w:t>11:40</w:t>
      </w:r>
      <w:r>
        <w:t xml:space="preserve"> </w:t>
      </w:r>
      <w:dir w:val="ltr">
        <w:r>
          <w:t>Thomas Sundström</w:t>
        </w:r>
        <w:r>
          <w:t>‬</w:t>
        </w:r>
        <w:r>
          <w:t>:</w:t>
        </w:r>
        <w:r>
          <w:tab/>
          <w:t xml:space="preserve">ja für die knie </w:t>
        </w:r>
      </w:dir>
    </w:p>
    <w:p w14:paraId="55C22F93" w14:textId="77777777" w:rsidR="002A4891" w:rsidRDefault="00127B45">
      <w:pPr>
        <w:ind w:left="3600" w:hanging="3600"/>
      </w:pPr>
      <w:r>
        <w:rPr>
          <w:i/>
        </w:rPr>
        <w:t>11:40</w:t>
      </w:r>
      <w:r>
        <w:t xml:space="preserve"> Benni Gröhs:</w:t>
      </w:r>
      <w:r>
        <w:tab/>
        <w:t>Frisch gesch</w:t>
      </w:r>
      <w:r>
        <w:t xml:space="preserve">neit und Sonnenschein! Aber du hast wrs recht:) </w:t>
      </w:r>
    </w:p>
    <w:p w14:paraId="15A80E8B" w14:textId="236F249B" w:rsidR="002A4891" w:rsidRDefault="00127B45">
      <w:pPr>
        <w:ind w:left="3600" w:hanging="3600"/>
      </w:pPr>
      <w:r>
        <w:rPr>
          <w:i/>
        </w:rPr>
        <w:t>12:38</w:t>
      </w:r>
      <w:r>
        <w:t xml:space="preserve"> </w:t>
      </w:r>
      <w:dir w:val="ltr">
        <w:r>
          <w:t>Thomas Sundström</w:t>
        </w:r>
        <w:r>
          <w:t>‬</w:t>
        </w:r>
        <w:r>
          <w:t>:</w:t>
        </w:r>
        <w:r>
          <w:tab/>
          <w:t xml:space="preserve">so jez reichts mir mit dem schweizerpack...grade aus dem fitness rausgeflogen weil ich einmal kein handtuch mithatte... </w:t>
        </w:r>
      </w:dir>
    </w:p>
    <w:p w14:paraId="6B42B2CD" w14:textId="0CBB19F7" w:rsidR="002A4891" w:rsidRDefault="00127B45">
      <w:pPr>
        <w:ind w:left="3600" w:hanging="3600"/>
      </w:pPr>
      <w:r>
        <w:rPr>
          <w:i/>
        </w:rPr>
        <w:t>12:39</w:t>
      </w:r>
      <w:r>
        <w:t xml:space="preserve"> </w:t>
      </w:r>
      <w:dir w:val="ltr">
        <w:r>
          <w:t>Thomas Sundström</w:t>
        </w:r>
        <w:r>
          <w:t>‬</w:t>
        </w:r>
        <w:r>
          <w:t>:</w:t>
        </w:r>
        <w:r>
          <w:tab/>
        </w:r>
        <w:r>
          <w:t>💪💪👺👺👺👊👊</w:t>
        </w:r>
        <w:r>
          <w:t xml:space="preserve"> </w:t>
        </w:r>
      </w:dir>
    </w:p>
    <w:p w14:paraId="78D2472C" w14:textId="77777777" w:rsidR="002A4891" w:rsidRDefault="00127B45">
      <w:pPr>
        <w:ind w:left="3600" w:hanging="3600"/>
      </w:pPr>
      <w:r>
        <w:rPr>
          <w:i/>
        </w:rPr>
        <w:t>12:47</w:t>
      </w:r>
      <w:r>
        <w:t xml:space="preserve"> Emil Paiker:</w:t>
      </w:r>
      <w:r>
        <w:tab/>
        <w:t xml:space="preserve">Haha </w:t>
      </w:r>
    </w:p>
    <w:p w14:paraId="360167FC" w14:textId="77777777" w:rsidR="002A4891" w:rsidRDefault="00127B45">
      <w:pPr>
        <w:ind w:left="3600" w:hanging="3600"/>
      </w:pPr>
      <w:r>
        <w:rPr>
          <w:i/>
        </w:rPr>
        <w:t>12:49</w:t>
      </w:r>
      <w:r>
        <w:t xml:space="preserve"> Benni Gröhs:</w:t>
      </w:r>
      <w:r>
        <w:tab/>
        <w:t xml:space="preserve">Hau sie durch! </w:t>
      </w:r>
    </w:p>
    <w:p w14:paraId="6EFEF1E8" w14:textId="77777777" w:rsidR="002A4891" w:rsidRDefault="00127B45">
      <w:pPr>
        <w:ind w:left="3600" w:hanging="3600"/>
      </w:pPr>
      <w:r>
        <w:rPr>
          <w:i/>
        </w:rPr>
        <w:t>19:35</w:t>
      </w:r>
      <w:r>
        <w:t xml:space="preserve"> Louis Springer:</w:t>
      </w:r>
      <w:r>
        <w:tab/>
        <w:t>Man nimmt nicht einfach kein Handtuch mit, das solltest du wissen! ☝</w:t>
      </w:r>
      <w:r>
        <w:t>️</w:t>
      </w:r>
      <w:r>
        <w:t xml:space="preserve"> </w:t>
      </w:r>
    </w:p>
    <w:p w14:paraId="4593366F" w14:textId="77777777" w:rsidR="002A4891" w:rsidRDefault="00127B45">
      <w:pPr>
        <w:ind w:left="3600" w:hanging="3600"/>
      </w:pPr>
      <w:r>
        <w:rPr>
          <w:i/>
        </w:rPr>
        <w:t>19:36</w:t>
      </w:r>
      <w:r>
        <w:t xml:space="preserve"> Louis Springer:</w:t>
      </w:r>
      <w:r>
        <w:tab/>
        <w:t xml:space="preserve">sogar die Muslime im Fitinn packen's ein Handtuch mitzunehmen haha </w:t>
      </w:r>
    </w:p>
    <w:p w14:paraId="3B9C228E" w14:textId="24CC5D60" w:rsidR="002A4891" w:rsidRDefault="00127B45">
      <w:pPr>
        <w:ind w:left="3600" w:hanging="3600"/>
      </w:pPr>
      <w:r>
        <w:rPr>
          <w:i/>
        </w:rPr>
        <w:t>19:36</w:t>
      </w:r>
      <w:r>
        <w:t xml:space="preserve"> </w:t>
      </w:r>
      <w:dir w:val="ltr">
        <w:r>
          <w:t>Thomas Sundström</w:t>
        </w:r>
        <w:r>
          <w:t>‬</w:t>
        </w:r>
        <w:r>
          <w:t>:</w:t>
        </w:r>
        <w:r>
          <w:tab/>
          <w:t>was w</w:t>
        </w:r>
        <w:r>
          <w:t xml:space="preserve">ill mir der fitnessneuling da erzählen...der hautständer </w:t>
        </w:r>
      </w:dir>
    </w:p>
    <w:p w14:paraId="6FE68071" w14:textId="77777777" w:rsidR="002A4891" w:rsidRDefault="00127B45">
      <w:pPr>
        <w:ind w:left="3600" w:hanging="3600"/>
      </w:pPr>
      <w:r>
        <w:rPr>
          <w:i/>
        </w:rPr>
        <w:t>21:52</w:t>
      </w:r>
      <w:r>
        <w:t xml:space="preserve"> Emil Paiker:</w:t>
      </w:r>
      <w:r>
        <w:tab/>
        <w:t xml:space="preserve">Ich hab heute so hart trainiert dass mein Handtuch gerissen ist #disstroiii </w:t>
      </w:r>
    </w:p>
    <w:p w14:paraId="78DA6D9A" w14:textId="77777777" w:rsidR="002A4891" w:rsidRDefault="00127B45">
      <w:pPr>
        <w:jc w:val="center"/>
      </w:pPr>
      <w:r>
        <w:t>31.03.2015</w:t>
      </w:r>
    </w:p>
    <w:p w14:paraId="6EABA534" w14:textId="77777777" w:rsidR="002A4891" w:rsidRDefault="00127B45">
      <w:pPr>
        <w:ind w:left="3600" w:hanging="3600"/>
      </w:pPr>
      <w:r>
        <w:rPr>
          <w:i/>
        </w:rPr>
        <w:t>00:08</w:t>
      </w:r>
      <w:r>
        <w:t xml:space="preserve"> Louis Springer:</w:t>
      </w:r>
      <w:r>
        <w:tab/>
        <w:t xml:space="preserve">Billigsdorfer-Handtuch... </w:t>
      </w:r>
    </w:p>
    <w:p w14:paraId="49EDAA42" w14:textId="77777777" w:rsidR="002A4891" w:rsidRDefault="00127B45">
      <w:pPr>
        <w:ind w:left="3600" w:hanging="3600"/>
      </w:pPr>
      <w:r>
        <w:rPr>
          <w:i/>
        </w:rPr>
        <w:t>00:08</w:t>
      </w:r>
      <w:r>
        <w:t xml:space="preserve"> Louis Springer:</w:t>
      </w:r>
      <w:r>
        <w:tab/>
        <w:t xml:space="preserve">Ich benutze nur top </w:t>
      </w:r>
      <w:r>
        <w:t xml:space="preserve">qualitäts Handtücher! </w:t>
      </w:r>
    </w:p>
    <w:p w14:paraId="3DA9953F" w14:textId="77777777" w:rsidR="002A4891" w:rsidRDefault="00127B45">
      <w:pPr>
        <w:ind w:left="3600" w:hanging="3600"/>
      </w:pPr>
      <w:r>
        <w:rPr>
          <w:i/>
        </w:rPr>
        <w:t>14:24</w:t>
      </w:r>
      <w:r>
        <w:t xml:space="preserve"> Louis Springer:</w:t>
      </w:r>
      <w:r>
        <w:tab/>
        <w:t xml:space="preserve">schaut sich jmd von euch heute das Fußballspiel an? </w:t>
      </w:r>
    </w:p>
    <w:p w14:paraId="2DCF619D" w14:textId="25586E92" w:rsidR="002A4891" w:rsidRDefault="00127B45">
      <w:pPr>
        <w:ind w:left="3600" w:hanging="3600"/>
      </w:pPr>
      <w:r>
        <w:rPr>
          <w:i/>
        </w:rPr>
        <w:t>16:37</w:t>
      </w:r>
      <w:r>
        <w:t xml:space="preserve"> </w:t>
      </w:r>
      <w:dir w:val="ltr">
        <w:r>
          <w:t>Thomas Sundström</w:t>
        </w:r>
        <w:r>
          <w:t>‬</w:t>
        </w:r>
        <w:r>
          <w:t>:</w:t>
        </w:r>
        <w:r>
          <w:tab/>
          <w:t xml:space="preserve">der Hirscher is der einzige österreichische Sportler dem man zuhören kann...gscheit, überzeugt, eine linie ohne abweichung (net nur </w:t>
        </w:r>
        <w:r>
          <w:t xml:space="preserve">um torstangen) #respect da wirkt der alaba wie ein steinzeitmensch. </w:t>
        </w:r>
      </w:dir>
    </w:p>
    <w:p w14:paraId="07E081B4" w14:textId="77777777" w:rsidR="002A4891" w:rsidRDefault="00127B45">
      <w:pPr>
        <w:ind w:left="3600" w:hanging="3600"/>
      </w:pPr>
      <w:r>
        <w:rPr>
          <w:i/>
        </w:rPr>
        <w:t>16:41</w:t>
      </w:r>
      <w:r>
        <w:t xml:space="preserve"> Louis Springer:</w:t>
      </w:r>
      <w:r>
        <w:tab/>
        <w:t xml:space="preserve">Man muss aber auch beachten, dass Alaba ein Neger ist! </w:t>
      </w:r>
    </w:p>
    <w:p w14:paraId="4ADC9CAC" w14:textId="4B8B1F3B" w:rsidR="002A4891" w:rsidRDefault="00127B45">
      <w:pPr>
        <w:ind w:left="3600" w:hanging="3600"/>
      </w:pPr>
      <w:r>
        <w:rPr>
          <w:i/>
        </w:rPr>
        <w:t>16:42</w:t>
      </w:r>
      <w:r>
        <w:t xml:space="preserve"> </w:t>
      </w:r>
      <w:dir w:val="ltr">
        <w:r>
          <w:t>Thomas Sundström</w:t>
        </w:r>
        <w:r>
          <w:t>‬</w:t>
        </w:r>
        <w:r>
          <w:t>:</w:t>
        </w:r>
        <w:r>
          <w:tab/>
        </w:r>
        <w:r>
          <w:t xml:space="preserve">ich sagte steinzeitmensch...das inkludiert neger und alle anderen affenähnlichen geschöpfe mit menschlichem erscheinungsbild </w:t>
        </w:r>
      </w:dir>
    </w:p>
    <w:p w14:paraId="0C735ADD" w14:textId="77777777" w:rsidR="002A4891" w:rsidRDefault="00127B45">
      <w:pPr>
        <w:ind w:left="3600" w:hanging="3600"/>
      </w:pPr>
      <w:r>
        <w:rPr>
          <w:i/>
        </w:rPr>
        <w:t>20:53</w:t>
      </w:r>
      <w:r>
        <w:t xml:space="preserve"> Benni Gröhs:</w:t>
      </w:r>
      <w:r>
        <w:tab/>
        <w:t xml:space="preserve">2015-03-31-PHOTO-00002796.jpg &lt;‎attached&gt; </w:t>
      </w:r>
    </w:p>
    <w:p w14:paraId="407184BC" w14:textId="77777777" w:rsidR="002A4891" w:rsidRDefault="00127B45">
      <w:pPr>
        <w:ind w:left="3600" w:hanging="3600"/>
      </w:pPr>
      <w:r>
        <w:rPr>
          <w:i/>
        </w:rPr>
        <w:t>20:53</w:t>
      </w:r>
      <w:r>
        <w:t xml:space="preserve"> Benni Gröhs:</w:t>
      </w:r>
      <w:r>
        <w:tab/>
        <w:t>Mit Rotwein Abend ausklingen lassen! Muss ich imm</w:t>
      </w:r>
      <w:r>
        <w:t xml:space="preserve">er an die Kerngruppe denken! </w:t>
      </w:r>
    </w:p>
    <w:p w14:paraId="5DFDFFD4" w14:textId="77777777" w:rsidR="002A4891" w:rsidRDefault="00127B45">
      <w:pPr>
        <w:ind w:left="3600" w:hanging="3600"/>
      </w:pPr>
      <w:r>
        <w:rPr>
          <w:i/>
        </w:rPr>
        <w:t>20:53</w:t>
      </w:r>
      <w:r>
        <w:t xml:space="preserve"> Benni Gröhs:</w:t>
      </w:r>
      <w:r>
        <w:tab/>
        <w:t xml:space="preserve">Viele Grüße vom Weiblein </w:t>
      </w:r>
    </w:p>
    <w:p w14:paraId="744C588E" w14:textId="77777777" w:rsidR="002A4891" w:rsidRDefault="00127B45">
      <w:pPr>
        <w:ind w:left="3600" w:hanging="3600"/>
      </w:pPr>
      <w:r>
        <w:rPr>
          <w:i/>
        </w:rPr>
        <w:t>20:55</w:t>
      </w:r>
      <w:r>
        <w:t xml:space="preserve"> Emil Paiker:</w:t>
      </w:r>
      <w:r>
        <w:tab/>
        <w:t xml:space="preserve">Haha süß, danke. </w:t>
      </w:r>
    </w:p>
    <w:p w14:paraId="2FEE390C" w14:textId="77777777" w:rsidR="002A4891" w:rsidRDefault="00127B45">
      <w:pPr>
        <w:ind w:left="3600" w:hanging="3600"/>
      </w:pPr>
      <w:r>
        <w:rPr>
          <w:i/>
        </w:rPr>
        <w:t>20:57</w:t>
      </w:r>
      <w:r>
        <w:t xml:space="preserve"> Louis Springer:</w:t>
      </w:r>
      <w:r>
        <w:tab/>
        <w:t xml:space="preserve">Aaawwwwwwww ich will auch! </w:t>
      </w:r>
    </w:p>
    <w:p w14:paraId="610F45C4" w14:textId="50575EDF" w:rsidR="002A4891" w:rsidRDefault="00127B45">
      <w:pPr>
        <w:ind w:left="3600" w:hanging="3600"/>
      </w:pPr>
      <w:r>
        <w:rPr>
          <w:i/>
        </w:rPr>
        <w:t>20:57</w:t>
      </w:r>
      <w:r>
        <w:t xml:space="preserve"> </w:t>
      </w:r>
      <w:dir w:val="ltr">
        <w:r>
          <w:t>Thomas Sundström</w:t>
        </w:r>
        <w:r>
          <w:t>‬</w:t>
        </w:r>
        <w:r>
          <w:t>:</w:t>
        </w:r>
        <w:r>
          <w:tab/>
          <w:t xml:space="preserve">wein oder weib? </w:t>
        </w:r>
      </w:dir>
    </w:p>
    <w:p w14:paraId="21F46A30" w14:textId="77777777" w:rsidR="002A4891" w:rsidRDefault="00127B45">
      <w:pPr>
        <w:ind w:left="3600" w:hanging="3600"/>
      </w:pPr>
      <w:r>
        <w:rPr>
          <w:i/>
        </w:rPr>
        <w:t>20:57</w:t>
      </w:r>
      <w:r>
        <w:t xml:space="preserve"> Maximilian Margreiter:</w:t>
      </w:r>
      <w:r>
        <w:tab/>
        <w:t xml:space="preserve">Beides </w:t>
      </w:r>
    </w:p>
    <w:p w14:paraId="389A8230" w14:textId="77777777" w:rsidR="002A4891" w:rsidRDefault="00127B45">
      <w:pPr>
        <w:ind w:left="3600" w:hanging="3600"/>
      </w:pPr>
      <w:r>
        <w:rPr>
          <w:i/>
        </w:rPr>
        <w:t>21:00</w:t>
      </w:r>
      <w:r>
        <w:t xml:space="preserve"> Louis Springer:</w:t>
      </w:r>
      <w:r>
        <w:tab/>
        <w:t xml:space="preserve">Weib und viel Wein </w:t>
      </w:r>
      <w:r>
        <w:t>👍</w:t>
      </w:r>
      <w:r>
        <w:t xml:space="preserve"> </w:t>
      </w:r>
    </w:p>
    <w:p w14:paraId="1A81419C" w14:textId="77777777" w:rsidR="002A4891" w:rsidRDefault="00127B45">
      <w:pPr>
        <w:ind w:left="3600" w:hanging="3600"/>
      </w:pPr>
      <w:r>
        <w:rPr>
          <w:i/>
        </w:rPr>
        <w:t>21:00</w:t>
      </w:r>
      <w:r>
        <w:t xml:space="preserve"> Benni Gröhs:</w:t>
      </w:r>
      <w:r>
        <w:tab/>
        <w:t xml:space="preserve">Freu mich schon auf 7.4. #rotweinbsuff </w:t>
      </w:r>
    </w:p>
    <w:p w14:paraId="6BBEACCD" w14:textId="0EB72E85" w:rsidR="002A4891" w:rsidRDefault="00127B45">
      <w:pPr>
        <w:ind w:left="3600" w:hanging="3600"/>
      </w:pPr>
      <w:r>
        <w:rPr>
          <w:i/>
        </w:rPr>
        <w:t>21:01</w:t>
      </w:r>
      <w:r>
        <w:t xml:space="preserve"> </w:t>
      </w:r>
      <w:dir w:val="ltr">
        <w:r>
          <w:t>Thomas Sundström</w:t>
        </w:r>
        <w:r>
          <w:t>‬</w:t>
        </w:r>
        <w:r>
          <w:t>:</w:t>
        </w:r>
        <w:r>
          <w:tab/>
          <w:t xml:space="preserve">jawohl aber ein guter #derreichreichtdenwein </w:t>
        </w:r>
      </w:dir>
    </w:p>
    <w:p w14:paraId="0CF817FB" w14:textId="6AA0B952" w:rsidR="002A4891" w:rsidRDefault="00127B45">
      <w:pPr>
        <w:ind w:left="3600" w:hanging="3600"/>
      </w:pPr>
      <w:r>
        <w:rPr>
          <w:i/>
        </w:rPr>
        <w:t>21:01</w:t>
      </w:r>
      <w:r>
        <w:t xml:space="preserve"> </w:t>
      </w:r>
      <w:dir w:val="ltr">
        <w:r>
          <w:t>Thomas Sundström</w:t>
        </w:r>
        <w:r>
          <w:t>‬</w:t>
        </w:r>
        <w:r>
          <w:t>:</w:t>
        </w:r>
        <w:r>
          <w:tab/>
          <w:t xml:space="preserve">*e </w:t>
        </w:r>
      </w:dir>
    </w:p>
    <w:p w14:paraId="24BCB40E" w14:textId="77777777" w:rsidR="002A4891" w:rsidRDefault="00127B45">
      <w:pPr>
        <w:ind w:left="3600" w:hanging="3600"/>
      </w:pPr>
      <w:r>
        <w:rPr>
          <w:i/>
        </w:rPr>
        <w:t>21:01</w:t>
      </w:r>
      <w:r>
        <w:t xml:space="preserve"> Louis Springer:</w:t>
      </w:r>
      <w:r>
        <w:tab/>
        <w:t xml:space="preserve">Und der Arme trinkt ihn aus! </w:t>
      </w:r>
    </w:p>
    <w:p w14:paraId="76543594" w14:textId="77777777" w:rsidR="002A4891" w:rsidRDefault="00127B45">
      <w:pPr>
        <w:ind w:left="3600" w:hanging="3600"/>
      </w:pPr>
      <w:r>
        <w:rPr>
          <w:i/>
        </w:rPr>
        <w:t>21:</w:t>
      </w:r>
      <w:r>
        <w:rPr>
          <w:i/>
        </w:rPr>
        <w:t>02</w:t>
      </w:r>
      <w:r>
        <w:t xml:space="preserve"> Alexander Würz:</w:t>
      </w:r>
      <w:r>
        <w:tab/>
        <w:t xml:space="preserve">Sieht sehr nett aus :) </w:t>
      </w:r>
    </w:p>
    <w:p w14:paraId="17986D53" w14:textId="77777777" w:rsidR="002A4891" w:rsidRDefault="00127B45">
      <w:pPr>
        <w:ind w:left="3600" w:hanging="3600"/>
      </w:pPr>
      <w:r>
        <w:rPr>
          <w:i/>
        </w:rPr>
        <w:t>21:04</w:t>
      </w:r>
      <w:r>
        <w:t xml:space="preserve"> Louis Springer:</w:t>
      </w:r>
      <w:r>
        <w:tab/>
        <w:t xml:space="preserve">Bitte untertreibe nicht, Alex! Es sieht verdammt legendär aus! </w:t>
      </w:r>
    </w:p>
    <w:p w14:paraId="4DA6B4AF" w14:textId="77777777" w:rsidR="002A4891" w:rsidRDefault="00127B45">
      <w:pPr>
        <w:ind w:left="3600" w:hanging="3600"/>
      </w:pPr>
      <w:r>
        <w:rPr>
          <w:i/>
        </w:rPr>
        <w:t>21:04</w:t>
      </w:r>
      <w:r>
        <w:t xml:space="preserve"> Alexander Würz:</w:t>
      </w:r>
      <w:r>
        <w:tab/>
        <w:t xml:space="preserve">Scheiss legendär </w:t>
      </w:r>
    </w:p>
    <w:p w14:paraId="0F6E8BDF" w14:textId="77777777" w:rsidR="002A4891" w:rsidRDefault="00127B45">
      <w:pPr>
        <w:ind w:left="3600" w:hanging="3600"/>
      </w:pPr>
      <w:r>
        <w:rPr>
          <w:i/>
        </w:rPr>
        <w:t>21:04</w:t>
      </w:r>
      <w:r>
        <w:t xml:space="preserve"> Alexander Würz:</w:t>
      </w:r>
      <w:r>
        <w:tab/>
        <w:t xml:space="preserve">Janko star </w:t>
      </w:r>
    </w:p>
    <w:p w14:paraId="1EF8ABE0" w14:textId="77777777" w:rsidR="002A4891" w:rsidRDefault="00127B45">
      <w:pPr>
        <w:ind w:left="3600" w:hanging="3600"/>
      </w:pPr>
      <w:r>
        <w:rPr>
          <w:i/>
        </w:rPr>
        <w:t>21:06</w:t>
      </w:r>
      <w:r>
        <w:t xml:space="preserve"> Benni Gröhs:</w:t>
      </w:r>
      <w:r>
        <w:tab/>
        <w:t>Hahah❤</w:t>
      </w:r>
      <w:r>
        <w:t>️</w:t>
      </w:r>
      <w:r>
        <w:t xml:space="preserve"> Extrem fett am 7.4. wird d</w:t>
      </w:r>
      <w:r>
        <w:t xml:space="preserve">er Beni sein </w:t>
      </w:r>
    </w:p>
    <w:p w14:paraId="44E67D40" w14:textId="77777777" w:rsidR="002A4891" w:rsidRDefault="00127B45">
      <w:pPr>
        <w:ind w:left="3600" w:hanging="3600"/>
      </w:pPr>
      <w:r>
        <w:rPr>
          <w:i/>
        </w:rPr>
        <w:t>21:07</w:t>
      </w:r>
      <w:r>
        <w:t xml:space="preserve"> Maximilian Margreiter:</w:t>
      </w:r>
      <w:r>
        <w:tab/>
        <w:t xml:space="preserve">Etwas ganz neues und ungewöhnliches </w:t>
      </w:r>
    </w:p>
    <w:p w14:paraId="595FE806" w14:textId="1A805926" w:rsidR="002A4891" w:rsidRDefault="00127B45">
      <w:pPr>
        <w:ind w:left="3600" w:hanging="3600"/>
      </w:pPr>
      <w:r>
        <w:rPr>
          <w:i/>
        </w:rPr>
        <w:t>21:07</w:t>
      </w:r>
      <w:r>
        <w:t xml:space="preserve"> </w:t>
      </w:r>
      <w:dir w:val="ltr">
        <w:r>
          <w:t>Thomas Sundström</w:t>
        </w:r>
        <w:r>
          <w:t>‬</w:t>
        </w:r>
        <w:r>
          <w:t>:</w:t>
        </w:r>
        <w:r>
          <w:tab/>
          <w:t xml:space="preserve">"des sind alles säufer deine freunde" </w:t>
        </w:r>
      </w:dir>
    </w:p>
    <w:p w14:paraId="4F551DF9" w14:textId="24D47B98" w:rsidR="002A4891" w:rsidRDefault="00127B45">
      <w:pPr>
        <w:ind w:left="3600" w:hanging="3600"/>
      </w:pPr>
      <w:r>
        <w:rPr>
          <w:i/>
        </w:rPr>
        <w:t>21:07</w:t>
      </w:r>
      <w:r>
        <w:t xml:space="preserve"> </w:t>
      </w:r>
      <w:dir w:val="ltr">
        <w:r>
          <w:t>Thomas Sundström</w:t>
        </w:r>
        <w:r>
          <w:t>‬</w:t>
        </w:r>
        <w:r>
          <w:t>:</w:t>
        </w:r>
        <w:r>
          <w:tab/>
          <w:t xml:space="preserve">"vor allem dieser benni" </w:t>
        </w:r>
      </w:dir>
    </w:p>
    <w:p w14:paraId="0F6BB399" w14:textId="77777777" w:rsidR="002A4891" w:rsidRDefault="00127B45">
      <w:pPr>
        <w:ind w:left="3600" w:hanging="3600"/>
      </w:pPr>
      <w:r>
        <w:rPr>
          <w:i/>
        </w:rPr>
        <w:t>21:07</w:t>
      </w:r>
      <w:r>
        <w:t xml:space="preserve"> Louis Springer:</w:t>
      </w:r>
      <w:r>
        <w:tab/>
        <w:t xml:space="preserve">Dieser Beni ist der Ärgste! </w:t>
      </w:r>
    </w:p>
    <w:p w14:paraId="31D5BBC4" w14:textId="77777777" w:rsidR="002A4891" w:rsidRDefault="00127B45">
      <w:pPr>
        <w:ind w:left="3600" w:hanging="3600"/>
      </w:pPr>
      <w:r>
        <w:rPr>
          <w:i/>
        </w:rPr>
        <w:t>21:20</w:t>
      </w:r>
      <w:r>
        <w:t xml:space="preserve"> Ju</w:t>
      </w:r>
      <w:r>
        <w:t>lian Möhlen:</w:t>
      </w:r>
      <w:r>
        <w:tab/>
        <w:t xml:space="preserve">Die kenn I net... Sieht aber extrem sympathisch aus! :) </w:t>
      </w:r>
    </w:p>
    <w:p w14:paraId="6F91171B" w14:textId="77777777" w:rsidR="002A4891" w:rsidRDefault="00127B45">
      <w:pPr>
        <w:jc w:val="center"/>
      </w:pPr>
      <w:r>
        <w:t>01.04.2015</w:t>
      </w:r>
    </w:p>
    <w:p w14:paraId="2C305CE6" w14:textId="77777777" w:rsidR="002A4891" w:rsidRDefault="00127B45">
      <w:pPr>
        <w:ind w:left="3600" w:hanging="3600"/>
      </w:pPr>
      <w:r>
        <w:rPr>
          <w:i/>
        </w:rPr>
        <w:t>00:24</w:t>
      </w:r>
      <w:r>
        <w:t xml:space="preserve"> Louis Springer:</w:t>
      </w:r>
      <w:r>
        <w:tab/>
        <w:t xml:space="preserve">Weiß nicht recht was ich von "Tidal" halten soll, macht mir irgendwie Angst </w:t>
      </w:r>
    </w:p>
    <w:p w14:paraId="5668A138" w14:textId="4EA14B99" w:rsidR="002A4891" w:rsidRDefault="00127B45">
      <w:pPr>
        <w:ind w:left="3600" w:hanging="3600"/>
      </w:pPr>
      <w:r>
        <w:rPr>
          <w:i/>
        </w:rPr>
        <w:t>12:32</w:t>
      </w:r>
      <w:r>
        <w:t xml:space="preserve"> </w:t>
      </w:r>
      <w:dir w:val="ltr">
        <w:r>
          <w:t>Thomas Sundström</w:t>
        </w:r>
        <w:r>
          <w:t>‬</w:t>
        </w:r>
        <w:r>
          <w:t>:</w:t>
        </w:r>
        <w:r>
          <w:tab/>
          <w:t xml:space="preserve">österreich!! endlich dahoam is dahoam </w:t>
        </w:r>
      </w:dir>
    </w:p>
    <w:p w14:paraId="06FDCDFE" w14:textId="77777777" w:rsidR="002A4891" w:rsidRDefault="00127B45">
      <w:pPr>
        <w:jc w:val="center"/>
      </w:pPr>
      <w:r>
        <w:t>03.04.2015</w:t>
      </w:r>
    </w:p>
    <w:p w14:paraId="51D44B49" w14:textId="77777777" w:rsidR="002A4891" w:rsidRDefault="00127B45">
      <w:pPr>
        <w:ind w:left="3600" w:hanging="3600"/>
      </w:pPr>
      <w:r>
        <w:rPr>
          <w:i/>
        </w:rPr>
        <w:t>02:57</w:t>
      </w:r>
      <w:r>
        <w:t xml:space="preserve"> Emil Paiker:</w:t>
      </w:r>
      <w:r>
        <w:tab/>
        <w:t xml:space="preserve">Fuck alle fett </w:t>
      </w:r>
    </w:p>
    <w:p w14:paraId="58590A55" w14:textId="77777777" w:rsidR="002A4891" w:rsidRDefault="00127B45">
      <w:pPr>
        <w:ind w:left="3600" w:hanging="3600"/>
      </w:pPr>
      <w:r>
        <w:rPr>
          <w:i/>
        </w:rPr>
        <w:t>03:03</w:t>
      </w:r>
      <w:r>
        <w:t xml:space="preserve"> Louis Springer:</w:t>
      </w:r>
      <w:r>
        <w:tab/>
        <w:t xml:space="preserve">Blödsinn, alle top fit! </w:t>
      </w:r>
    </w:p>
    <w:p w14:paraId="6AEE3E69" w14:textId="77777777" w:rsidR="002A4891" w:rsidRDefault="00127B45">
      <w:pPr>
        <w:ind w:left="3600" w:hanging="3600"/>
      </w:pPr>
      <w:r>
        <w:rPr>
          <w:i/>
        </w:rPr>
        <w:t>19:36</w:t>
      </w:r>
      <w:r>
        <w:t xml:space="preserve"> Thomas Sundström:</w:t>
      </w:r>
      <w:r>
        <w:tab/>
        <w:t xml:space="preserve">an der quelle... </w:t>
      </w:r>
    </w:p>
    <w:p w14:paraId="50DD32B0" w14:textId="77777777" w:rsidR="002A4891" w:rsidRDefault="00127B45">
      <w:pPr>
        <w:ind w:left="3600" w:hanging="3600"/>
      </w:pPr>
      <w:r>
        <w:rPr>
          <w:i/>
        </w:rPr>
        <w:t>19:36</w:t>
      </w:r>
      <w:r>
        <w:t xml:space="preserve"> Thomas Sundström:</w:t>
      </w:r>
      <w:r>
        <w:tab/>
        <w:t xml:space="preserve">2015-04-03-PHOTO-00002823.jpg &lt;‎attached&gt; </w:t>
      </w:r>
    </w:p>
    <w:p w14:paraId="50EE5D2F" w14:textId="77777777" w:rsidR="002A4891" w:rsidRDefault="00127B45">
      <w:pPr>
        <w:ind w:left="3600" w:hanging="3600"/>
      </w:pPr>
      <w:r>
        <w:rPr>
          <w:i/>
        </w:rPr>
        <w:t>19:36</w:t>
      </w:r>
      <w:r>
        <w:t xml:space="preserve"> Thomas Sundström:</w:t>
      </w:r>
      <w:r>
        <w:tab/>
        <w:t>2015-04-03-PHOTO-00002824.jpg &lt;‎attached&gt;</w:t>
      </w:r>
      <w:r>
        <w:t xml:space="preserve"> </w:t>
      </w:r>
    </w:p>
    <w:p w14:paraId="6379A658" w14:textId="77777777" w:rsidR="002A4891" w:rsidRDefault="00127B45">
      <w:pPr>
        <w:ind w:left="3600" w:hanging="3600"/>
      </w:pPr>
      <w:r>
        <w:rPr>
          <w:i/>
        </w:rPr>
        <w:t>19:37</w:t>
      </w:r>
      <w:r>
        <w:t xml:space="preserve"> Thomas Sundström:</w:t>
      </w:r>
      <w:r>
        <w:tab/>
        <w:t xml:space="preserve">mit folgen... </w:t>
      </w:r>
    </w:p>
    <w:p w14:paraId="4CEF68BE" w14:textId="77777777" w:rsidR="002A4891" w:rsidRDefault="00127B45">
      <w:pPr>
        <w:ind w:left="3600" w:hanging="3600"/>
      </w:pPr>
      <w:r>
        <w:rPr>
          <w:i/>
        </w:rPr>
        <w:t>19:37</w:t>
      </w:r>
      <w:r>
        <w:t xml:space="preserve"> Thomas Sundström:</w:t>
      </w:r>
      <w:r>
        <w:tab/>
        <w:t xml:space="preserve">2015-04-03-PHOTO-00002826.jpg &lt;‎attached&gt; </w:t>
      </w:r>
    </w:p>
    <w:p w14:paraId="179214A5" w14:textId="77777777" w:rsidR="002A4891" w:rsidRDefault="00127B45">
      <w:pPr>
        <w:ind w:left="3600" w:hanging="3600"/>
      </w:pPr>
      <w:r>
        <w:rPr>
          <w:i/>
        </w:rPr>
        <w:t>19:59</w:t>
      </w:r>
      <w:r>
        <w:t xml:space="preserve"> Julian Möhlen:</w:t>
      </w:r>
      <w:r>
        <w:tab/>
        <w:t xml:space="preserve">HAHAHA!!! Wahnsinn! Und es ist noch nicht einmal Alkohol! </w:t>
      </w:r>
    </w:p>
    <w:p w14:paraId="5A2ECCB1" w14:textId="77777777" w:rsidR="002A4891" w:rsidRDefault="00127B45">
      <w:pPr>
        <w:jc w:val="center"/>
      </w:pPr>
      <w:r>
        <w:t>04.04.2015</w:t>
      </w:r>
    </w:p>
    <w:p w14:paraId="506F7878" w14:textId="77777777" w:rsidR="002A4891" w:rsidRDefault="00127B45">
      <w:pPr>
        <w:ind w:left="3600" w:hanging="3600"/>
      </w:pPr>
      <w:r>
        <w:rPr>
          <w:i/>
        </w:rPr>
        <w:t>18:28</w:t>
      </w:r>
      <w:r>
        <w:t xml:space="preserve"> Thomas Sundström:</w:t>
      </w:r>
      <w:r>
        <w:tab/>
        <w:t xml:space="preserve">gemma </w:t>
      </w:r>
    </w:p>
    <w:p w14:paraId="5F6D6916" w14:textId="77777777" w:rsidR="002A4891" w:rsidRDefault="00127B45">
      <w:pPr>
        <w:ind w:left="3600" w:hanging="3600"/>
      </w:pPr>
      <w:r>
        <w:rPr>
          <w:i/>
        </w:rPr>
        <w:t>18:28</w:t>
      </w:r>
      <w:r>
        <w:t xml:space="preserve"> Thomas Sundström:</w:t>
      </w:r>
      <w:r>
        <w:tab/>
        <w:t>20</w:t>
      </w:r>
      <w:r>
        <w:t xml:space="preserve">15-04-04-PHOTO-00002829.jpg &lt;‎attached&gt; </w:t>
      </w:r>
    </w:p>
    <w:p w14:paraId="03655480" w14:textId="77777777" w:rsidR="002A4891" w:rsidRDefault="00127B45">
      <w:pPr>
        <w:jc w:val="center"/>
      </w:pPr>
      <w:r>
        <w:t>05.04.2015</w:t>
      </w:r>
    </w:p>
    <w:p w14:paraId="61676E5E" w14:textId="77777777" w:rsidR="002A4891" w:rsidRDefault="00127B45">
      <w:pPr>
        <w:ind w:left="3600" w:hanging="3600"/>
      </w:pPr>
      <w:r>
        <w:rPr>
          <w:i/>
        </w:rPr>
        <w:t>11:22</w:t>
      </w:r>
      <w:r>
        <w:t xml:space="preserve"> Thomas Sundström:</w:t>
      </w:r>
      <w:r>
        <w:tab/>
        <w:t xml:space="preserve">frohe ostern meine herrschaften!! </w:t>
      </w:r>
    </w:p>
    <w:p w14:paraId="5801EB02" w14:textId="77777777" w:rsidR="002A4891" w:rsidRDefault="00127B45">
      <w:pPr>
        <w:ind w:left="3600" w:hanging="3600"/>
      </w:pPr>
      <w:r>
        <w:rPr>
          <w:i/>
        </w:rPr>
        <w:t>11:22</w:t>
      </w:r>
      <w:r>
        <w:t xml:space="preserve"> Thomas Sundström:</w:t>
      </w:r>
      <w:r>
        <w:tab/>
        <w:t xml:space="preserve">2015-04-05-PHOTO-00002831.jpg &lt;‎attached&gt; </w:t>
      </w:r>
    </w:p>
    <w:p w14:paraId="5CA183EA" w14:textId="77777777" w:rsidR="002A4891" w:rsidRDefault="00127B45">
      <w:pPr>
        <w:ind w:left="3600" w:hanging="3600"/>
      </w:pPr>
      <w:r>
        <w:rPr>
          <w:i/>
        </w:rPr>
        <w:t>22:26</w:t>
      </w:r>
      <w:r>
        <w:t xml:space="preserve"> Thomas Sundström:</w:t>
      </w:r>
      <w:r>
        <w:tab/>
        <w:t xml:space="preserve">süßester osterhase der welt </w:t>
      </w:r>
    </w:p>
    <w:p w14:paraId="3B4EA032" w14:textId="77777777" w:rsidR="002A4891" w:rsidRDefault="00127B45">
      <w:pPr>
        <w:ind w:left="3600" w:hanging="3600"/>
      </w:pPr>
      <w:r>
        <w:rPr>
          <w:i/>
        </w:rPr>
        <w:t>22:27</w:t>
      </w:r>
      <w:r>
        <w:t xml:space="preserve"> Thomas Sundström:</w:t>
      </w:r>
      <w:r>
        <w:tab/>
      </w:r>
      <w:r>
        <w:t xml:space="preserve">2015-04-05-PHOTO-00002833.jpg &lt;‎attached&gt; </w:t>
      </w:r>
    </w:p>
    <w:p w14:paraId="52645F20" w14:textId="77777777" w:rsidR="002A4891" w:rsidRDefault="00127B45">
      <w:pPr>
        <w:ind w:left="3600" w:hanging="3600"/>
      </w:pPr>
      <w:r>
        <w:rPr>
          <w:i/>
        </w:rPr>
        <w:t>22:27</w:t>
      </w:r>
      <w:r>
        <w:t xml:space="preserve"> Louis Springer:</w:t>
      </w:r>
      <w:r>
        <w:tab/>
        <w:t xml:space="preserve">Blad. </w:t>
      </w:r>
    </w:p>
    <w:p w14:paraId="6FA23AF8" w14:textId="77777777" w:rsidR="002A4891" w:rsidRDefault="00127B45">
      <w:pPr>
        <w:ind w:left="3600" w:hanging="3600"/>
      </w:pPr>
      <w:r>
        <w:rPr>
          <w:i/>
        </w:rPr>
        <w:t>23:09</w:t>
      </w:r>
      <w:r>
        <w:t xml:space="preserve"> Emil Paiker:</w:t>
      </w:r>
      <w:r>
        <w:tab/>
        <w:t xml:space="preserve">Ähnelt dir bissl Thommi </w:t>
      </w:r>
    </w:p>
    <w:p w14:paraId="3DBD2EF6" w14:textId="77777777" w:rsidR="002A4891" w:rsidRDefault="00127B45">
      <w:pPr>
        <w:jc w:val="center"/>
      </w:pPr>
      <w:r>
        <w:t>06.04.2015</w:t>
      </w:r>
    </w:p>
    <w:p w14:paraId="1DBF5861" w14:textId="77777777" w:rsidR="002A4891" w:rsidRDefault="00127B45">
      <w:pPr>
        <w:ind w:left="3600" w:hanging="3600"/>
      </w:pPr>
      <w:r>
        <w:rPr>
          <w:i/>
        </w:rPr>
        <w:t>00:24</w:t>
      </w:r>
      <w:r>
        <w:t xml:space="preserve"> Jakob Ortel:</w:t>
      </w:r>
      <w:r>
        <w:tab/>
        <w:t xml:space="preserve">Ur der Balogh </w:t>
      </w:r>
    </w:p>
    <w:p w14:paraId="50AE3FE1" w14:textId="77777777" w:rsidR="002A4891" w:rsidRDefault="00127B45">
      <w:pPr>
        <w:jc w:val="center"/>
      </w:pPr>
      <w:r>
        <w:t>08.04.2015</w:t>
      </w:r>
    </w:p>
    <w:p w14:paraId="47D56EE2" w14:textId="77777777" w:rsidR="002A4891" w:rsidRDefault="00127B45">
      <w:pPr>
        <w:ind w:left="3600" w:hanging="3600"/>
      </w:pPr>
      <w:r>
        <w:rPr>
          <w:i/>
        </w:rPr>
        <w:t>03:02</w:t>
      </w:r>
      <w:r>
        <w:t xml:space="preserve"> Julian Möhlen:</w:t>
      </w:r>
      <w:r>
        <w:tab/>
        <w:t xml:space="preserve">2015-04-08-PHOTO-00002837.jpg &lt;‎attached&gt; </w:t>
      </w:r>
    </w:p>
    <w:p w14:paraId="620BAD44" w14:textId="77777777" w:rsidR="002A4891" w:rsidRDefault="00127B45">
      <w:pPr>
        <w:ind w:left="3600" w:hanging="3600"/>
      </w:pPr>
      <w:r>
        <w:rPr>
          <w:i/>
        </w:rPr>
        <w:t>03:03</w:t>
      </w:r>
      <w:r>
        <w:t xml:space="preserve"> Louis Springer</w:t>
      </w:r>
      <w:r>
        <w:t>:</w:t>
      </w:r>
      <w:r>
        <w:tab/>
        <w:t xml:space="preserve">Hast schon ein nettes Plätzchen zum Schlafen gefunden </w:t>
      </w:r>
    </w:p>
    <w:p w14:paraId="7502E962" w14:textId="77777777" w:rsidR="002A4891" w:rsidRDefault="00127B45">
      <w:pPr>
        <w:ind w:left="3600" w:hanging="3600"/>
      </w:pPr>
      <w:r>
        <w:rPr>
          <w:i/>
        </w:rPr>
        <w:t>03:03</w:t>
      </w:r>
      <w:r>
        <w:t xml:space="preserve"> Benedikt Gruber:</w:t>
      </w:r>
      <w:r>
        <w:tab/>
        <w:t xml:space="preserve">Lassen dich deine Eltern nicht mehr in der Wohnung schlafen? </w:t>
      </w:r>
      <w:r>
        <w:t>😜</w:t>
      </w:r>
      <w:r>
        <w:t xml:space="preserve"> </w:t>
      </w:r>
    </w:p>
    <w:p w14:paraId="0BC05316" w14:textId="77777777" w:rsidR="002A4891" w:rsidRDefault="00127B45">
      <w:pPr>
        <w:ind w:left="3600" w:hanging="3600"/>
      </w:pPr>
      <w:r>
        <w:rPr>
          <w:i/>
        </w:rPr>
        <w:t>03:05</w:t>
      </w:r>
      <w:r>
        <w:t xml:space="preserve"> Maximilian Margreiter:</w:t>
      </w:r>
      <w:r>
        <w:tab/>
        <w:t>Wenn du jetzt die  Hitchhikers Guide triologie gelesen hättest so könnte ich ein p</w:t>
      </w:r>
      <w:r>
        <w:t xml:space="preserve">aar sehr gute Witze machen....so hält leider nicht </w:t>
      </w:r>
    </w:p>
    <w:p w14:paraId="6C40177B" w14:textId="77777777" w:rsidR="002A4891" w:rsidRDefault="00127B45">
      <w:pPr>
        <w:ind w:left="3600" w:hanging="3600"/>
      </w:pPr>
      <w:r>
        <w:rPr>
          <w:i/>
        </w:rPr>
        <w:t>03:05</w:t>
      </w:r>
      <w:r>
        <w:t xml:space="preserve"> Maximilian Margreiter:</w:t>
      </w:r>
      <w:r>
        <w:tab/>
        <w:t xml:space="preserve">Halt </w:t>
      </w:r>
    </w:p>
    <w:p w14:paraId="71D1B521" w14:textId="77777777" w:rsidR="002A4891" w:rsidRDefault="00127B45">
      <w:pPr>
        <w:ind w:left="3600" w:hanging="3600"/>
      </w:pPr>
      <w:r>
        <w:rPr>
          <w:i/>
        </w:rPr>
        <w:t>03:05</w:t>
      </w:r>
      <w:r>
        <w:t xml:space="preserve"> Julian Möhlen:</w:t>
      </w:r>
      <w:r>
        <w:tab/>
        <w:t xml:space="preserve">Ja, ich bin endgültig ausgezogen... </w:t>
      </w:r>
    </w:p>
    <w:p w14:paraId="151E9F1D" w14:textId="77777777" w:rsidR="002A4891" w:rsidRDefault="00127B45">
      <w:pPr>
        <w:ind w:left="3600" w:hanging="3600"/>
      </w:pPr>
      <w:r>
        <w:rPr>
          <w:i/>
        </w:rPr>
        <w:t>03:05</w:t>
      </w:r>
      <w:r>
        <w:t xml:space="preserve"> Julian Möhlen:</w:t>
      </w:r>
      <w:r>
        <w:tab/>
        <w:t xml:space="preserve">Die Philosophie hat letztendlich doch zu wenig eingebracht... </w:t>
      </w:r>
    </w:p>
    <w:p w14:paraId="52CAD335" w14:textId="77777777" w:rsidR="002A4891" w:rsidRDefault="00127B45">
      <w:pPr>
        <w:ind w:left="3600" w:hanging="3600"/>
      </w:pPr>
      <w:r>
        <w:rPr>
          <w:i/>
        </w:rPr>
        <w:t>17:14</w:t>
      </w:r>
      <w:r>
        <w:t xml:space="preserve"> Julian Möhlen:</w:t>
      </w:r>
      <w:r>
        <w:tab/>
      </w:r>
      <w:r>
        <w:t xml:space="preserve">Gibt es ein Festival wo nur zeitgenössische österreichische Bands spielen? Da wäre ich gerne dabei!! </w:t>
      </w:r>
    </w:p>
    <w:p w14:paraId="4A157085" w14:textId="77777777" w:rsidR="002A4891" w:rsidRDefault="00127B45">
      <w:pPr>
        <w:ind w:left="3600" w:hanging="3600"/>
      </w:pPr>
      <w:r>
        <w:rPr>
          <w:i/>
        </w:rPr>
        <w:t>17:15</w:t>
      </w:r>
      <w:r>
        <w:t xml:space="preserve"> Maximilian Margreiter:</w:t>
      </w:r>
      <w:r>
        <w:tab/>
        <w:t xml:space="preserve">Das popfest </w:t>
      </w:r>
    </w:p>
    <w:p w14:paraId="338A771C" w14:textId="77777777" w:rsidR="002A4891" w:rsidRDefault="00127B45">
      <w:pPr>
        <w:ind w:left="3600" w:hanging="3600"/>
      </w:pPr>
      <w:r>
        <w:rPr>
          <w:i/>
        </w:rPr>
        <w:t>17:16</w:t>
      </w:r>
      <w:r>
        <w:t xml:space="preserve"> Maximilian Margreiter:</w:t>
      </w:r>
      <w:r>
        <w:tab/>
        <w:t xml:space="preserve">Das ist immer irgendwann im Juli </w:t>
      </w:r>
    </w:p>
    <w:p w14:paraId="62082A03" w14:textId="77777777" w:rsidR="002A4891" w:rsidRDefault="00127B45">
      <w:pPr>
        <w:ind w:left="3600" w:hanging="3600"/>
      </w:pPr>
      <w:r>
        <w:rPr>
          <w:i/>
        </w:rPr>
        <w:t>17:16</w:t>
      </w:r>
      <w:r>
        <w:t xml:space="preserve"> Julian Möhlen:</w:t>
      </w:r>
      <w:r>
        <w:tab/>
        <w:t xml:space="preserve">SCHEISSE! Nicht da... </w:t>
      </w:r>
    </w:p>
    <w:p w14:paraId="6E40A1CF" w14:textId="77777777" w:rsidR="002A4891" w:rsidRDefault="00127B45">
      <w:pPr>
        <w:ind w:left="3600" w:hanging="3600"/>
      </w:pPr>
      <w:r>
        <w:rPr>
          <w:i/>
        </w:rPr>
        <w:t>17:51</w:t>
      </w:r>
      <w:r>
        <w:t xml:space="preserve"> Julian Möhlen:</w:t>
      </w:r>
      <w:r>
        <w:tab/>
        <w:t xml:space="preserve">Klingt aber sehr geil! Nächsten Sommer einmal... </w:t>
      </w:r>
    </w:p>
    <w:p w14:paraId="408C718B" w14:textId="77777777" w:rsidR="002A4891" w:rsidRDefault="00127B45">
      <w:pPr>
        <w:jc w:val="center"/>
      </w:pPr>
      <w:r>
        <w:t>09.04.2015</w:t>
      </w:r>
    </w:p>
    <w:p w14:paraId="66ECB856" w14:textId="77777777" w:rsidR="002A4891" w:rsidRDefault="00127B45">
      <w:pPr>
        <w:ind w:left="3600" w:hanging="3600"/>
      </w:pPr>
      <w:r>
        <w:rPr>
          <w:i/>
        </w:rPr>
        <w:t>18:52</w:t>
      </w:r>
      <w:r>
        <w:t xml:space="preserve"> Julian Möhlen:</w:t>
      </w:r>
      <w:r>
        <w:tab/>
        <w:t xml:space="preserve">Der Julian ist am kommenden Samstag Jury fürs Robotersumoringen bei der RobotChallenge 2015! </w:t>
      </w:r>
    </w:p>
    <w:p w14:paraId="2268A917" w14:textId="77777777" w:rsidR="002A4891" w:rsidRDefault="00127B45">
      <w:pPr>
        <w:ind w:left="3600" w:hanging="3600"/>
      </w:pPr>
      <w:r>
        <w:rPr>
          <w:i/>
        </w:rPr>
        <w:t>18:53</w:t>
      </w:r>
      <w:r>
        <w:t xml:space="preserve"> Julian Möhlen:</w:t>
      </w:r>
      <w:r>
        <w:tab/>
        <w:t xml:space="preserve">2015-04-09-PHOTO-00002850.jpg &lt;‎attached&gt; </w:t>
      </w:r>
    </w:p>
    <w:p w14:paraId="242B95C6" w14:textId="77777777" w:rsidR="002A4891" w:rsidRDefault="00127B45">
      <w:pPr>
        <w:ind w:left="3600" w:hanging="3600"/>
      </w:pPr>
      <w:r>
        <w:rPr>
          <w:i/>
        </w:rPr>
        <w:t>18:55</w:t>
      </w:r>
      <w:r>
        <w:t xml:space="preserve"> Julian Möhlen:</w:t>
      </w:r>
      <w:r>
        <w:tab/>
        <w:t xml:space="preserve">Man komme (in die Wollzeile 27a) und staune! </w:t>
      </w:r>
    </w:p>
    <w:p w14:paraId="371D8C2C" w14:textId="77777777" w:rsidR="002A4891" w:rsidRDefault="00127B45">
      <w:pPr>
        <w:ind w:left="3600" w:hanging="3600"/>
      </w:pPr>
      <w:r>
        <w:rPr>
          <w:i/>
        </w:rPr>
        <w:t>22:04</w:t>
      </w:r>
      <w:r>
        <w:t xml:space="preserve"> Maximilian Margreiter:</w:t>
      </w:r>
      <w:r>
        <w:tab/>
        <w:t xml:space="preserve">Was qualifiziert dich für diese Aufgabe </w:t>
      </w:r>
    </w:p>
    <w:p w14:paraId="03973327" w14:textId="77777777" w:rsidR="002A4891" w:rsidRDefault="00127B45">
      <w:pPr>
        <w:ind w:left="3600" w:hanging="3600"/>
      </w:pPr>
      <w:r>
        <w:rPr>
          <w:i/>
        </w:rPr>
        <w:t>22:05</w:t>
      </w:r>
      <w:r>
        <w:t xml:space="preserve"> Julian Möhlen:</w:t>
      </w:r>
      <w:r>
        <w:tab/>
        <w:t xml:space="preserve">Nichts. </w:t>
      </w:r>
    </w:p>
    <w:p w14:paraId="5A92175D" w14:textId="77777777" w:rsidR="002A4891" w:rsidRDefault="00127B45">
      <w:pPr>
        <w:ind w:left="3600" w:hanging="3600"/>
      </w:pPr>
      <w:r>
        <w:rPr>
          <w:i/>
        </w:rPr>
        <w:t>22:05</w:t>
      </w:r>
      <w:r>
        <w:t xml:space="preserve"> Julian Möhlen:</w:t>
      </w:r>
      <w:r>
        <w:tab/>
        <w:t xml:space="preserve">:D </w:t>
      </w:r>
    </w:p>
    <w:p w14:paraId="31972D78" w14:textId="77777777" w:rsidR="002A4891" w:rsidRDefault="00127B45">
      <w:pPr>
        <w:ind w:left="3600" w:hanging="3600"/>
      </w:pPr>
      <w:r>
        <w:rPr>
          <w:i/>
        </w:rPr>
        <w:t>22:05</w:t>
      </w:r>
      <w:r>
        <w:t xml:space="preserve"> Louis Springer:</w:t>
      </w:r>
      <w:r>
        <w:tab/>
        <w:t>Hört sich schwer nach einer Versammlung vo</w:t>
      </w:r>
      <w:r>
        <w:t xml:space="preserve">n Nerds ala Balogh an </w:t>
      </w:r>
    </w:p>
    <w:p w14:paraId="0FB8108A" w14:textId="77777777" w:rsidR="002A4891" w:rsidRDefault="00127B45">
      <w:pPr>
        <w:ind w:left="3600" w:hanging="3600"/>
      </w:pPr>
      <w:r>
        <w:rPr>
          <w:i/>
        </w:rPr>
        <w:t>22:06</w:t>
      </w:r>
      <w:r>
        <w:t xml:space="preserve"> Patrick Kerschbaumer:</w:t>
      </w:r>
      <w:r>
        <w:tab/>
        <w:t xml:space="preserve">... </w:t>
      </w:r>
    </w:p>
    <w:p w14:paraId="235F3D99" w14:textId="77777777" w:rsidR="002A4891" w:rsidRDefault="00127B45">
      <w:pPr>
        <w:ind w:left="3600" w:hanging="3600"/>
      </w:pPr>
      <w:r>
        <w:rPr>
          <w:i/>
        </w:rPr>
        <w:t>22:06</w:t>
      </w:r>
      <w:r>
        <w:t xml:space="preserve"> Louis Springer:</w:t>
      </w:r>
      <w:r>
        <w:tab/>
        <w:t xml:space="preserve">*ich hab nichts gegen den Balogh </w:t>
      </w:r>
    </w:p>
    <w:p w14:paraId="17CAEAA8" w14:textId="77777777" w:rsidR="002A4891" w:rsidRDefault="00127B45">
      <w:pPr>
        <w:ind w:left="3600" w:hanging="3600"/>
      </w:pPr>
      <w:r>
        <w:rPr>
          <w:i/>
        </w:rPr>
        <w:t>22:06</w:t>
      </w:r>
      <w:r>
        <w:t xml:space="preserve"> Julian Möhlen:</w:t>
      </w:r>
      <w:r>
        <w:tab/>
        <w:t>Weder habe ich je einen Roboter gebaut, noch bedient programmiert oder aber auch nur GESEHEN! Sumoringen kann ich auch nich</w:t>
      </w:r>
      <w:r>
        <w:t xml:space="preserve">t... </w:t>
      </w:r>
    </w:p>
    <w:p w14:paraId="5E98DADD" w14:textId="77777777" w:rsidR="002A4891" w:rsidRDefault="00127B45">
      <w:pPr>
        <w:ind w:left="3600" w:hanging="3600"/>
      </w:pPr>
      <w:r>
        <w:rPr>
          <w:i/>
        </w:rPr>
        <w:t>22:06</w:t>
      </w:r>
      <w:r>
        <w:t xml:space="preserve"> Patrick Kerschbaumer:</w:t>
      </w:r>
      <w:r>
        <w:tab/>
        <w:t xml:space="preserve">Ich fühle mich hier schwer diskriminiert </w:t>
      </w:r>
    </w:p>
    <w:p w14:paraId="29113417" w14:textId="77777777" w:rsidR="002A4891" w:rsidRDefault="00127B45">
      <w:pPr>
        <w:ind w:left="3600" w:hanging="3600"/>
      </w:pPr>
      <w:r>
        <w:rPr>
          <w:i/>
        </w:rPr>
        <w:t>22:06</w:t>
      </w:r>
      <w:r>
        <w:t xml:space="preserve"> Louis Springer:</w:t>
      </w:r>
      <w:r>
        <w:tab/>
        <w:t xml:space="preserve">Chill Patrick </w:t>
      </w:r>
    </w:p>
    <w:p w14:paraId="14082E19" w14:textId="77777777" w:rsidR="002A4891" w:rsidRDefault="00127B45">
      <w:pPr>
        <w:ind w:left="3600" w:hanging="3600"/>
      </w:pPr>
      <w:r>
        <w:rPr>
          <w:i/>
        </w:rPr>
        <w:t>22:06</w:t>
      </w:r>
      <w:r>
        <w:t xml:space="preserve"> Julian Möhlen:</w:t>
      </w:r>
      <w:r>
        <w:tab/>
        <w:t xml:space="preserve">Du fühlst dich vor allem eingeladen vorbeizuschauen! :) </w:t>
      </w:r>
    </w:p>
    <w:p w14:paraId="18DD4376" w14:textId="77777777" w:rsidR="002A4891" w:rsidRDefault="00127B45">
      <w:pPr>
        <w:ind w:left="3600" w:hanging="3600"/>
      </w:pPr>
      <w:r>
        <w:rPr>
          <w:i/>
        </w:rPr>
        <w:t>22:07</w:t>
      </w:r>
      <w:r>
        <w:t xml:space="preserve"> Patrick Kerschbaumer:</w:t>
      </w:r>
      <w:r>
        <w:tab/>
        <w:t xml:space="preserve">Wenn ich die Zeit finde sehr gern </w:t>
      </w:r>
    </w:p>
    <w:p w14:paraId="7B71B931" w14:textId="77777777" w:rsidR="002A4891" w:rsidRDefault="00127B45">
      <w:pPr>
        <w:ind w:left="3600" w:hanging="3600"/>
      </w:pPr>
      <w:r>
        <w:rPr>
          <w:i/>
        </w:rPr>
        <w:t>22:07</w:t>
      </w:r>
      <w:r>
        <w:t xml:space="preserve"> Julian Möhlen:</w:t>
      </w:r>
      <w:r>
        <w:tab/>
        <w:t xml:space="preserve">:) </w:t>
      </w:r>
    </w:p>
    <w:p w14:paraId="54DA76E6" w14:textId="77777777" w:rsidR="002A4891" w:rsidRDefault="00127B45">
      <w:pPr>
        <w:ind w:left="3600" w:hanging="3600"/>
      </w:pPr>
      <w:r>
        <w:rPr>
          <w:i/>
        </w:rPr>
        <w:t>22:08</w:t>
      </w:r>
      <w:r>
        <w:t xml:space="preserve"> Louis Springer:</w:t>
      </w:r>
      <w:r>
        <w:tab/>
        <w:t xml:space="preserve">Patrick baut jetzt seinen eigen Roboter und zerfickt mich weil ich mich lustig gemacht hab </w:t>
      </w:r>
    </w:p>
    <w:p w14:paraId="5C10372F" w14:textId="77777777" w:rsidR="002A4891" w:rsidRDefault="00127B45">
      <w:pPr>
        <w:ind w:left="3600" w:hanging="3600"/>
      </w:pPr>
      <w:r>
        <w:rPr>
          <w:i/>
        </w:rPr>
        <w:t>22:08</w:t>
      </w:r>
      <w:r>
        <w:t xml:space="preserve"> Patrick Kerschbaumer:</w:t>
      </w:r>
      <w:r>
        <w:tab/>
        <w:t xml:space="preserve">Wovor hast du mehr Angst flammenwerfer oder einer säge? </w:t>
      </w:r>
    </w:p>
    <w:p w14:paraId="7521F9E9" w14:textId="77777777" w:rsidR="002A4891" w:rsidRDefault="00127B45">
      <w:pPr>
        <w:ind w:left="3600" w:hanging="3600"/>
      </w:pPr>
      <w:r>
        <w:rPr>
          <w:i/>
        </w:rPr>
        <w:t>22:08</w:t>
      </w:r>
      <w:r>
        <w:t xml:space="preserve"> Patrick Kerschbaumer:</w:t>
      </w:r>
      <w:r>
        <w:tab/>
        <w:t xml:space="preserve">:D </w:t>
      </w:r>
    </w:p>
    <w:p w14:paraId="337D58CE" w14:textId="77777777" w:rsidR="002A4891" w:rsidRDefault="00127B45">
      <w:pPr>
        <w:ind w:left="3600" w:hanging="3600"/>
      </w:pPr>
      <w:r>
        <w:rPr>
          <w:i/>
        </w:rPr>
        <w:t>22:08</w:t>
      </w:r>
      <w:r>
        <w:t xml:space="preserve"> Maximilian Margreiter:</w:t>
      </w:r>
      <w:r>
        <w:tab/>
        <w:t xml:space="preserve">Und der Julian als Philosoph bewertet es dann kann ja heiter werden </w:t>
      </w:r>
    </w:p>
    <w:p w14:paraId="6AC4A5BC" w14:textId="77777777" w:rsidR="002A4891" w:rsidRDefault="00127B45">
      <w:pPr>
        <w:ind w:left="3600" w:hanging="3600"/>
      </w:pPr>
      <w:r>
        <w:rPr>
          <w:i/>
        </w:rPr>
        <w:t>22:09</w:t>
      </w:r>
      <w:r>
        <w:t xml:space="preserve"> Louis Springer:</w:t>
      </w:r>
      <w:r>
        <w:tab/>
        <w:t xml:space="preserve">Gibt's Freibier? </w:t>
      </w:r>
    </w:p>
    <w:p w14:paraId="15170167" w14:textId="77777777" w:rsidR="002A4891" w:rsidRDefault="00127B45">
      <w:pPr>
        <w:ind w:left="3600" w:hanging="3600"/>
      </w:pPr>
      <w:r>
        <w:rPr>
          <w:i/>
        </w:rPr>
        <w:t>22:09</w:t>
      </w:r>
      <w:r>
        <w:t xml:space="preserve"> Louis Springer:</w:t>
      </w:r>
      <w:r>
        <w:tab/>
        <w:t xml:space="preserve">Dann komm ich! </w:t>
      </w:r>
    </w:p>
    <w:p w14:paraId="2E9D99AC" w14:textId="77777777" w:rsidR="002A4891" w:rsidRDefault="00127B45">
      <w:pPr>
        <w:ind w:left="3600" w:hanging="3600"/>
      </w:pPr>
      <w:r>
        <w:rPr>
          <w:i/>
        </w:rPr>
        <w:t>22:09</w:t>
      </w:r>
      <w:r>
        <w:t xml:space="preserve"> Emil Paiker:</w:t>
      </w:r>
      <w:r>
        <w:tab/>
        <w:t xml:space="preserve">Same </w:t>
      </w:r>
    </w:p>
    <w:p w14:paraId="6F1D195F" w14:textId="77777777" w:rsidR="002A4891" w:rsidRDefault="00127B45">
      <w:pPr>
        <w:ind w:left="3600" w:hanging="3600"/>
      </w:pPr>
      <w:r>
        <w:rPr>
          <w:i/>
        </w:rPr>
        <w:t>22:09</w:t>
      </w:r>
      <w:r>
        <w:t xml:space="preserve"> Louis Springer:</w:t>
      </w:r>
      <w:r>
        <w:tab/>
      </w:r>
      <w:r>
        <w:t>🍺🍺🍺</w:t>
      </w:r>
      <w:r>
        <w:t xml:space="preserve"> </w:t>
      </w:r>
    </w:p>
    <w:p w14:paraId="4A635310" w14:textId="77777777" w:rsidR="002A4891" w:rsidRDefault="00127B45">
      <w:pPr>
        <w:ind w:left="3600" w:hanging="3600"/>
      </w:pPr>
      <w:r>
        <w:rPr>
          <w:i/>
        </w:rPr>
        <w:t>22:09</w:t>
      </w:r>
      <w:r>
        <w:t xml:space="preserve"> Maximilian Margreiter:</w:t>
      </w:r>
      <w:r>
        <w:tab/>
        <w:t xml:space="preserve">Bier </w:t>
      </w:r>
    </w:p>
    <w:p w14:paraId="5F7668E6" w14:textId="77777777" w:rsidR="002A4891" w:rsidRDefault="00127B45">
      <w:pPr>
        <w:ind w:left="3600" w:hanging="3600"/>
      </w:pPr>
      <w:r>
        <w:rPr>
          <w:i/>
        </w:rPr>
        <w:t>22:09</w:t>
      </w:r>
      <w:r>
        <w:t xml:space="preserve"> Maximilian Margreiter:</w:t>
      </w:r>
      <w:r>
        <w:tab/>
        <w:t xml:space="preserve">Ööööhhhh </w:t>
      </w:r>
    </w:p>
    <w:p w14:paraId="5CA32275" w14:textId="77777777" w:rsidR="002A4891" w:rsidRDefault="00127B45">
      <w:pPr>
        <w:ind w:left="3600" w:hanging="3600"/>
      </w:pPr>
      <w:r>
        <w:rPr>
          <w:i/>
        </w:rPr>
        <w:t>22:09</w:t>
      </w:r>
      <w:r>
        <w:t xml:space="preserve"> Emil Paiker:</w:t>
      </w:r>
      <w:r>
        <w:tab/>
        <w:t xml:space="preserve">Soluschn </w:t>
      </w:r>
    </w:p>
    <w:p w14:paraId="796DD9B6" w14:textId="77777777" w:rsidR="002A4891" w:rsidRDefault="00127B45">
      <w:pPr>
        <w:ind w:left="3600" w:hanging="3600"/>
      </w:pPr>
      <w:r>
        <w:rPr>
          <w:i/>
        </w:rPr>
        <w:t>22:09</w:t>
      </w:r>
      <w:r>
        <w:t xml:space="preserve"> Louis Springer:</w:t>
      </w:r>
      <w:r>
        <w:tab/>
        <w:t xml:space="preserve">Soluschn!!! </w:t>
      </w:r>
    </w:p>
    <w:p w14:paraId="06461AF3" w14:textId="77777777" w:rsidR="002A4891" w:rsidRDefault="00127B45">
      <w:pPr>
        <w:ind w:left="3600" w:hanging="3600"/>
      </w:pPr>
      <w:r>
        <w:rPr>
          <w:i/>
        </w:rPr>
        <w:t>22:09</w:t>
      </w:r>
      <w:r>
        <w:t xml:space="preserve"> Emil Paiker:</w:t>
      </w:r>
      <w:r>
        <w:tab/>
        <w:t xml:space="preserve">Ööööh </w:t>
      </w:r>
    </w:p>
    <w:p w14:paraId="4A848B42" w14:textId="77777777" w:rsidR="002A4891" w:rsidRDefault="00127B45">
      <w:pPr>
        <w:ind w:left="3600" w:hanging="3600"/>
      </w:pPr>
      <w:r>
        <w:rPr>
          <w:i/>
        </w:rPr>
        <w:t>22:09</w:t>
      </w:r>
      <w:r>
        <w:t xml:space="preserve"> Julian Möhlen:</w:t>
      </w:r>
      <w:r>
        <w:tab/>
        <w:t xml:space="preserve">Ich habe Karten mit Nummern von 1-10 und bewerte den Grad der Zerfetzung. </w:t>
      </w:r>
    </w:p>
    <w:p w14:paraId="59DF388B" w14:textId="77777777" w:rsidR="002A4891" w:rsidRDefault="00127B45">
      <w:pPr>
        <w:ind w:left="3600" w:hanging="3600"/>
      </w:pPr>
      <w:r>
        <w:rPr>
          <w:i/>
        </w:rPr>
        <w:t>2</w:t>
      </w:r>
      <w:r>
        <w:rPr>
          <w:i/>
        </w:rPr>
        <w:t>2:10</w:t>
      </w:r>
      <w:r>
        <w:t xml:space="preserve"> Louis Springer:</w:t>
      </w:r>
      <w:r>
        <w:tab/>
        <w:t xml:space="preserve">Gh Emil war schneller </w:t>
      </w:r>
    </w:p>
    <w:p w14:paraId="638916F8" w14:textId="77777777" w:rsidR="002A4891" w:rsidRDefault="00127B45">
      <w:pPr>
        <w:ind w:left="3600" w:hanging="3600"/>
      </w:pPr>
      <w:r>
        <w:rPr>
          <w:i/>
        </w:rPr>
        <w:t>22:10</w:t>
      </w:r>
      <w:r>
        <w:t xml:space="preserve"> Emil Paiker:</w:t>
      </w:r>
      <w:r>
        <w:tab/>
        <w:t xml:space="preserve">Hahaaaa </w:t>
      </w:r>
    </w:p>
    <w:p w14:paraId="1D430635" w14:textId="77777777" w:rsidR="002A4891" w:rsidRDefault="00127B45">
      <w:pPr>
        <w:ind w:left="3600" w:hanging="3600"/>
      </w:pPr>
      <w:r>
        <w:rPr>
          <w:i/>
        </w:rPr>
        <w:t>22:10</w:t>
      </w:r>
      <w:r>
        <w:t xml:space="preserve"> Julian Möhlen:</w:t>
      </w:r>
      <w:r>
        <w:tab/>
        <w:t xml:space="preserve">Extremer Gröhlalkohokismus hier.... </w:t>
      </w:r>
    </w:p>
    <w:p w14:paraId="2F51D820" w14:textId="77777777" w:rsidR="002A4891" w:rsidRDefault="00127B45">
      <w:pPr>
        <w:ind w:left="3600" w:hanging="3600"/>
      </w:pPr>
      <w:r>
        <w:rPr>
          <w:i/>
        </w:rPr>
        <w:t>22:10</w:t>
      </w:r>
      <w:r>
        <w:t xml:space="preserve"> Emil Paiker:</w:t>
      </w:r>
      <w:r>
        <w:tab/>
        <w:t xml:space="preserve">Das oder die homo Diskussion </w:t>
      </w:r>
    </w:p>
    <w:p w14:paraId="71DD184B" w14:textId="77777777" w:rsidR="002A4891" w:rsidRDefault="00127B45">
      <w:pPr>
        <w:ind w:left="3600" w:hanging="3600"/>
      </w:pPr>
      <w:r>
        <w:rPr>
          <w:i/>
        </w:rPr>
        <w:t>22:10</w:t>
      </w:r>
      <w:r>
        <w:t xml:space="preserve"> Emil Paiker:</w:t>
      </w:r>
      <w:r>
        <w:tab/>
        <w:t xml:space="preserve">Oder beides...? </w:t>
      </w:r>
    </w:p>
    <w:p w14:paraId="49F9D8D3" w14:textId="77777777" w:rsidR="002A4891" w:rsidRDefault="00127B45">
      <w:pPr>
        <w:ind w:left="3600" w:hanging="3600"/>
      </w:pPr>
      <w:r>
        <w:rPr>
          <w:i/>
        </w:rPr>
        <w:t>22:10</w:t>
      </w:r>
      <w:r>
        <w:t xml:space="preserve"> Julian Möhlen:</w:t>
      </w:r>
      <w:r>
        <w:tab/>
        <w:t xml:space="preserve">Ich glaube Freibier </w:t>
      </w:r>
      <w:r>
        <w:t xml:space="preserve">gibt's nicht, der Eintritt ist schon frei... </w:t>
      </w:r>
    </w:p>
    <w:p w14:paraId="10FFFFEE" w14:textId="77777777" w:rsidR="002A4891" w:rsidRDefault="00127B45">
      <w:pPr>
        <w:ind w:left="3600" w:hanging="3600"/>
      </w:pPr>
      <w:r>
        <w:rPr>
          <w:i/>
        </w:rPr>
        <w:t>22:10</w:t>
      </w:r>
      <w:r>
        <w:t xml:space="preserve"> Julian Möhlen:</w:t>
      </w:r>
      <w:r>
        <w:tab/>
        <w:t xml:space="preserve">Hmm.... Beides! </w:t>
      </w:r>
    </w:p>
    <w:p w14:paraId="480A08CE" w14:textId="77777777" w:rsidR="002A4891" w:rsidRDefault="00127B45">
      <w:pPr>
        <w:ind w:left="3600" w:hanging="3600"/>
      </w:pPr>
      <w:r>
        <w:rPr>
          <w:i/>
        </w:rPr>
        <w:t>22:11</w:t>
      </w:r>
      <w:r>
        <w:t xml:space="preserve"> Emil Paiker:</w:t>
      </w:r>
      <w:r>
        <w:tab/>
        <w:t xml:space="preserve">Ööööhschwuleraus </w:t>
      </w:r>
    </w:p>
    <w:p w14:paraId="44009B48" w14:textId="77777777" w:rsidR="002A4891" w:rsidRDefault="00127B45">
      <w:pPr>
        <w:ind w:left="3600" w:hanging="3600"/>
      </w:pPr>
      <w:r>
        <w:rPr>
          <w:i/>
        </w:rPr>
        <w:t>22:11</w:t>
      </w:r>
      <w:r>
        <w:t xml:space="preserve"> Emil Paiker:</w:t>
      </w:r>
      <w:r>
        <w:tab/>
        <w:t xml:space="preserve">Da hast es! </w:t>
      </w:r>
    </w:p>
    <w:p w14:paraId="6651E7D4" w14:textId="77777777" w:rsidR="002A4891" w:rsidRDefault="00127B45">
      <w:pPr>
        <w:ind w:left="3600" w:hanging="3600"/>
      </w:pPr>
      <w:r>
        <w:rPr>
          <w:i/>
        </w:rPr>
        <w:t>22:11</w:t>
      </w:r>
      <w:r>
        <w:t xml:space="preserve"> Julian Möhlen:</w:t>
      </w:r>
      <w:r>
        <w:tab/>
        <w:t xml:space="preserve">Extreme Gröhlhomodiskussion... </w:t>
      </w:r>
    </w:p>
    <w:p w14:paraId="6F37A593" w14:textId="77777777" w:rsidR="002A4891" w:rsidRDefault="00127B45">
      <w:pPr>
        <w:ind w:left="3600" w:hanging="3600"/>
      </w:pPr>
      <w:r>
        <w:rPr>
          <w:i/>
        </w:rPr>
        <w:t>22:11</w:t>
      </w:r>
      <w:r>
        <w:t xml:space="preserve"> Emil Paiker:</w:t>
      </w:r>
      <w:r>
        <w:tab/>
        <w:t xml:space="preserve">Hahaha </w:t>
      </w:r>
    </w:p>
    <w:p w14:paraId="44D7F861" w14:textId="77777777" w:rsidR="002A4891" w:rsidRDefault="00127B45">
      <w:pPr>
        <w:ind w:left="3600" w:hanging="3600"/>
      </w:pPr>
      <w:r>
        <w:rPr>
          <w:i/>
        </w:rPr>
        <w:t>22:11</w:t>
      </w:r>
      <w:r>
        <w:t xml:space="preserve"> Julian Möhlen:</w:t>
      </w:r>
      <w:r>
        <w:tab/>
        <w:t>;D</w:t>
      </w:r>
      <w:r>
        <w:t xml:space="preserve"> </w:t>
      </w:r>
    </w:p>
    <w:p w14:paraId="2C60845F" w14:textId="77777777" w:rsidR="002A4891" w:rsidRDefault="00127B45">
      <w:pPr>
        <w:ind w:left="3600" w:hanging="3600"/>
      </w:pPr>
      <w:r>
        <w:rPr>
          <w:i/>
        </w:rPr>
        <w:t>22:12</w:t>
      </w:r>
      <w:r>
        <w:t xml:space="preserve"> Julian Möhlen:</w:t>
      </w:r>
      <w:r>
        <w:tab/>
        <w:t xml:space="preserve">G </w:t>
      </w:r>
    </w:p>
    <w:p w14:paraId="0DC2EFE8" w14:textId="77777777" w:rsidR="002A4891" w:rsidRDefault="00127B45">
      <w:pPr>
        <w:jc w:val="center"/>
      </w:pPr>
      <w:r>
        <w:t>10.04.2015</w:t>
      </w:r>
    </w:p>
    <w:p w14:paraId="0A7A3E06" w14:textId="77777777" w:rsidR="002A4891" w:rsidRDefault="00127B45">
      <w:pPr>
        <w:ind w:left="3600" w:hanging="3600"/>
      </w:pPr>
      <w:r>
        <w:rPr>
          <w:i/>
        </w:rPr>
        <w:t>10:48</w:t>
      </w:r>
      <w:r>
        <w:t xml:space="preserve"> Benni Gröhs:</w:t>
      </w:r>
      <w:r>
        <w:tab/>
        <w:t>Extreeem! Ich schau ein Mädchen in der Hofreitschule halt oft an, weil es wirklich fesch war... Plötzlich deutet mir die Mutter, dass sie mir was sagen will! Ich denk mir: scheisse die fühlt sich jetz</w:t>
      </w:r>
      <w:r>
        <w:t xml:space="preserve">t belästigt! Aber sie sagt: wenn du schon nicht Imstande bist, mach ichs und gibt mir einen Zettel mit der Nummer ihrer Tochter!! Aaawwwaaaaassss??? </w:t>
      </w:r>
    </w:p>
    <w:p w14:paraId="0EAA1C23" w14:textId="77777777" w:rsidR="002A4891" w:rsidRDefault="00127B45">
      <w:pPr>
        <w:ind w:left="3600" w:hanging="3600"/>
      </w:pPr>
      <w:r>
        <w:rPr>
          <w:i/>
        </w:rPr>
        <w:t>10:56</w:t>
      </w:r>
      <w:r>
        <w:t xml:space="preserve"> Julian Möhlen:</w:t>
      </w:r>
      <w:r>
        <w:tab/>
        <w:t xml:space="preserve">NEIN! Ich glaube das nicht. </w:t>
      </w:r>
    </w:p>
    <w:p w14:paraId="2F0627C8" w14:textId="77777777" w:rsidR="002A4891" w:rsidRDefault="00127B45">
      <w:pPr>
        <w:ind w:left="3600" w:hanging="3600"/>
      </w:pPr>
      <w:r>
        <w:rPr>
          <w:i/>
        </w:rPr>
        <w:t>10:57</w:t>
      </w:r>
      <w:r>
        <w:t xml:space="preserve"> Julian Möhlen:</w:t>
      </w:r>
      <w:r>
        <w:tab/>
      </w:r>
      <w:r>
        <w:t xml:space="preserve">Du musst ja einen sehr guten Eindruck auf die Mutter gemacht haben, sei stolz! </w:t>
      </w:r>
    </w:p>
    <w:p w14:paraId="1A30FEEC" w14:textId="77777777" w:rsidR="002A4891" w:rsidRDefault="00127B45">
      <w:pPr>
        <w:ind w:left="3600" w:hanging="3600"/>
      </w:pPr>
      <w:r>
        <w:rPr>
          <w:i/>
        </w:rPr>
        <w:t>10:57</w:t>
      </w:r>
      <w:r>
        <w:t xml:space="preserve"> Emil Paiker:</w:t>
      </w:r>
      <w:r>
        <w:tab/>
        <w:t xml:space="preserve">Extreeeem! </w:t>
      </w:r>
    </w:p>
    <w:p w14:paraId="64B06059" w14:textId="77777777" w:rsidR="002A4891" w:rsidRDefault="00127B45">
      <w:pPr>
        <w:ind w:left="3600" w:hanging="3600"/>
      </w:pPr>
      <w:r>
        <w:rPr>
          <w:i/>
        </w:rPr>
        <w:t>10:57</w:t>
      </w:r>
      <w:r>
        <w:t xml:space="preserve"> Thomas Sundström:</w:t>
      </w:r>
      <w:r>
        <w:tab/>
        <w:t xml:space="preserve">hast du keine freundin mehr? </w:t>
      </w:r>
    </w:p>
    <w:p w14:paraId="5D6D3483" w14:textId="77777777" w:rsidR="002A4891" w:rsidRDefault="00127B45">
      <w:pPr>
        <w:ind w:left="3600" w:hanging="3600"/>
      </w:pPr>
      <w:r>
        <w:rPr>
          <w:i/>
        </w:rPr>
        <w:t>11:08</w:t>
      </w:r>
      <w:r>
        <w:t xml:space="preserve"> Benni Gröhs:</w:t>
      </w:r>
      <w:r>
        <w:tab/>
        <w:t>Doch, aber der Job ist halt sau langweilig und ich mach mir einen Spaß d</w:t>
      </w:r>
      <w:r>
        <w:t xml:space="preserve">raus Mädls mit meinen Blicken einzufangen- das ist aber noch nie passiert:) </w:t>
      </w:r>
    </w:p>
    <w:p w14:paraId="41845AEF" w14:textId="77777777" w:rsidR="002A4891" w:rsidRDefault="00127B45">
      <w:pPr>
        <w:ind w:left="3600" w:hanging="3600"/>
      </w:pPr>
      <w:r>
        <w:rPr>
          <w:i/>
        </w:rPr>
        <w:t>11:09</w:t>
      </w:r>
      <w:r>
        <w:t xml:space="preserve"> Thomas Sundström:</w:t>
      </w:r>
      <w:r>
        <w:tab/>
        <w:t xml:space="preserve">goil </w:t>
      </w:r>
    </w:p>
    <w:p w14:paraId="0DA15865" w14:textId="77777777" w:rsidR="002A4891" w:rsidRDefault="00127B45">
      <w:pPr>
        <w:ind w:left="3600" w:hanging="3600"/>
      </w:pPr>
      <w:r>
        <w:rPr>
          <w:i/>
        </w:rPr>
        <w:t>11:10</w:t>
      </w:r>
      <w:r>
        <w:t xml:space="preserve"> Thomas Sundström:</w:t>
      </w:r>
      <w:r>
        <w:tab/>
        <w:t xml:space="preserve">gestern hat mir die nicola gestanden dass sie immer auf dich stand haha </w:t>
      </w:r>
    </w:p>
    <w:p w14:paraId="01C8DECE" w14:textId="77777777" w:rsidR="002A4891" w:rsidRDefault="00127B45">
      <w:pPr>
        <w:ind w:left="3600" w:hanging="3600"/>
      </w:pPr>
      <w:r>
        <w:rPr>
          <w:i/>
        </w:rPr>
        <w:t>11:11</w:t>
      </w:r>
      <w:r>
        <w:t xml:space="preserve"> Benni Gröhs:</w:t>
      </w:r>
      <w:r>
        <w:tab/>
        <w:t xml:space="preserve">Hehe bitch </w:t>
      </w:r>
    </w:p>
    <w:p w14:paraId="12183C96" w14:textId="77777777" w:rsidR="002A4891" w:rsidRDefault="00127B45">
      <w:pPr>
        <w:ind w:left="3600" w:hanging="3600"/>
      </w:pPr>
      <w:r>
        <w:rPr>
          <w:i/>
        </w:rPr>
        <w:t>11:12</w:t>
      </w:r>
      <w:r>
        <w:t xml:space="preserve"> Thomas Sundström:</w:t>
      </w:r>
      <w:r>
        <w:tab/>
        <w:t xml:space="preserve">ich hab ihr gesagt sie soll jez mit ihrem freund schlussmachen und sie hat gesagt sie machts heute noch damit wir uns bevor ich abfliege sehen können haha...auch irre...aber auf die hab ich eig keinen bock </w:t>
      </w:r>
    </w:p>
    <w:p w14:paraId="46D8FF5D" w14:textId="77777777" w:rsidR="002A4891" w:rsidRDefault="00127B45">
      <w:pPr>
        <w:ind w:left="3600" w:hanging="3600"/>
      </w:pPr>
      <w:r>
        <w:rPr>
          <w:i/>
        </w:rPr>
        <w:t>11:13</w:t>
      </w:r>
      <w:r>
        <w:t xml:space="preserve"> Benni Gröhs:</w:t>
      </w:r>
      <w:r>
        <w:tab/>
        <w:t xml:space="preserve">Whaaaaat?? </w:t>
      </w:r>
      <w:r>
        <w:t xml:space="preserve">Das ist echt irre! </w:t>
      </w:r>
    </w:p>
    <w:p w14:paraId="0DC97E76" w14:textId="77777777" w:rsidR="002A4891" w:rsidRDefault="00127B45">
      <w:pPr>
        <w:ind w:left="3600" w:hanging="3600"/>
      </w:pPr>
      <w:r>
        <w:rPr>
          <w:i/>
        </w:rPr>
        <w:t>11:13</w:t>
      </w:r>
      <w:r>
        <w:t xml:space="preserve"> Thomas Sundström:</w:t>
      </w:r>
      <w:r>
        <w:tab/>
        <w:t xml:space="preserve">bsuff halt </w:t>
      </w:r>
    </w:p>
    <w:p w14:paraId="06052905" w14:textId="77777777" w:rsidR="002A4891" w:rsidRDefault="00127B45">
      <w:pPr>
        <w:ind w:left="3600" w:hanging="3600"/>
      </w:pPr>
      <w:r>
        <w:rPr>
          <w:i/>
        </w:rPr>
        <w:t>11:13</w:t>
      </w:r>
      <w:r>
        <w:t xml:space="preserve"> Benni Gröhs:</w:t>
      </w:r>
      <w:r>
        <w:tab/>
        <w:t xml:space="preserve">Aber sau lustig auch:) </w:t>
      </w:r>
    </w:p>
    <w:p w14:paraId="0F03687B" w14:textId="77777777" w:rsidR="002A4891" w:rsidRDefault="00127B45">
      <w:pPr>
        <w:ind w:left="3600" w:hanging="3600"/>
      </w:pPr>
      <w:r>
        <w:rPr>
          <w:i/>
        </w:rPr>
        <w:t>11:14</w:t>
      </w:r>
      <w:r>
        <w:t xml:space="preserve"> Benni Gröhs:</w:t>
      </w:r>
      <w:r>
        <w:tab/>
        <w:t xml:space="preserve">Der Freund ist aber auch ein Hiasl oder? </w:t>
      </w:r>
    </w:p>
    <w:p w14:paraId="10CBEAFD" w14:textId="77777777" w:rsidR="002A4891" w:rsidRDefault="00127B45">
      <w:pPr>
        <w:ind w:left="3600" w:hanging="3600"/>
      </w:pPr>
      <w:r>
        <w:rPr>
          <w:i/>
        </w:rPr>
        <w:t>11:15</w:t>
      </w:r>
      <w:r>
        <w:t xml:space="preserve"> Thomas Sundström:</w:t>
      </w:r>
      <w:r>
        <w:tab/>
        <w:t>keine ahmung sie hat gesagt der sex is langweilig und er macht alles was</w:t>
      </w:r>
      <w:r>
        <w:t xml:space="preserve"> sie sagt </w:t>
      </w:r>
    </w:p>
    <w:p w14:paraId="7A029724" w14:textId="77777777" w:rsidR="002A4891" w:rsidRDefault="00127B45">
      <w:pPr>
        <w:ind w:left="3600" w:hanging="3600"/>
      </w:pPr>
      <w:r>
        <w:rPr>
          <w:i/>
        </w:rPr>
        <w:t>11:16</w:t>
      </w:r>
      <w:r>
        <w:t xml:space="preserve"> Thomas Sundström:</w:t>
      </w:r>
      <w:r>
        <w:tab/>
        <w:t xml:space="preserve">gestern unzurecht rausgeflogen und mit rhetorik wieder reingelassen worden...hab ich auch noch nie erlebt </w:t>
      </w:r>
    </w:p>
    <w:p w14:paraId="506D38DD" w14:textId="77777777" w:rsidR="002A4891" w:rsidRDefault="00127B45">
      <w:pPr>
        <w:ind w:left="3600" w:hanging="3600"/>
      </w:pPr>
      <w:r>
        <w:rPr>
          <w:i/>
        </w:rPr>
        <w:t>11:18</w:t>
      </w:r>
      <w:r>
        <w:t xml:space="preserve"> Benni Gröhs:</w:t>
      </w:r>
      <w:r>
        <w:tab/>
        <w:t xml:space="preserve">Nabumm!  Ja dann zeig ihr mal wies geht:) </w:t>
      </w:r>
    </w:p>
    <w:p w14:paraId="092B48A3" w14:textId="77777777" w:rsidR="002A4891" w:rsidRDefault="00127B45">
      <w:pPr>
        <w:ind w:left="3600" w:hanging="3600"/>
      </w:pPr>
      <w:r>
        <w:rPr>
          <w:i/>
        </w:rPr>
        <w:t>11:18</w:t>
      </w:r>
      <w:r>
        <w:t xml:space="preserve"> Benni Gröhs:</w:t>
      </w:r>
      <w:r>
        <w:tab/>
        <w:t xml:space="preserve">Aber ist sie schon gfirmt? </w:t>
      </w:r>
    </w:p>
    <w:p w14:paraId="5C8E3A3A" w14:textId="77777777" w:rsidR="002A4891" w:rsidRDefault="00127B45">
      <w:pPr>
        <w:ind w:left="3600" w:hanging="3600"/>
      </w:pPr>
      <w:r>
        <w:rPr>
          <w:i/>
        </w:rPr>
        <w:t>11:25</w:t>
      </w:r>
      <w:r>
        <w:t xml:space="preserve"> Thomas Sundström:</w:t>
      </w:r>
      <w:r>
        <w:tab/>
        <w:t xml:space="preserve">jawohl jez wird shishizt </w:t>
      </w:r>
    </w:p>
    <w:p w14:paraId="575CB8EE" w14:textId="77777777" w:rsidR="002A4891" w:rsidRDefault="00127B45">
      <w:pPr>
        <w:ind w:left="3600" w:hanging="3600"/>
      </w:pPr>
      <w:r>
        <w:rPr>
          <w:i/>
        </w:rPr>
        <w:t>11:41</w:t>
      </w:r>
      <w:r>
        <w:t xml:space="preserve"> Emil Paiker:</w:t>
      </w:r>
      <w:r>
        <w:tab/>
        <w:t xml:space="preserve">Wtf ist hier los? Nicola hat mir schon 2 mal gesagt dass sie mir ihrem Freund Schluss macht haha </w:t>
      </w:r>
    </w:p>
    <w:p w14:paraId="1B2F77F3" w14:textId="77777777" w:rsidR="002A4891" w:rsidRDefault="00127B45">
      <w:pPr>
        <w:ind w:left="3600" w:hanging="3600"/>
      </w:pPr>
      <w:r>
        <w:rPr>
          <w:i/>
        </w:rPr>
        <w:t>11:45</w:t>
      </w:r>
      <w:r>
        <w:t xml:space="preserve"> Julian Möhlen:</w:t>
      </w:r>
      <w:r>
        <w:tab/>
        <w:t xml:space="preserve">Wer ist überhaupt Nicolaus? </w:t>
      </w:r>
    </w:p>
    <w:p w14:paraId="071977ED" w14:textId="77777777" w:rsidR="002A4891" w:rsidRDefault="00127B45">
      <w:pPr>
        <w:ind w:left="3600" w:hanging="3600"/>
      </w:pPr>
      <w:r>
        <w:rPr>
          <w:i/>
        </w:rPr>
        <w:t>11:46</w:t>
      </w:r>
      <w:r>
        <w:t xml:space="preserve"> Alexander Würz:</w:t>
      </w:r>
      <w:r>
        <w:tab/>
        <w:t xml:space="preserve">Nicole is behindert </w:t>
      </w:r>
    </w:p>
    <w:p w14:paraId="771A7FFC" w14:textId="77777777" w:rsidR="002A4891" w:rsidRDefault="00127B45">
      <w:pPr>
        <w:ind w:left="3600" w:hanging="3600"/>
      </w:pPr>
      <w:r>
        <w:rPr>
          <w:i/>
        </w:rPr>
        <w:t>1</w:t>
      </w:r>
      <w:r>
        <w:rPr>
          <w:i/>
        </w:rPr>
        <w:t>1:46</w:t>
      </w:r>
      <w:r>
        <w:t xml:space="preserve"> Julian Möhlen:</w:t>
      </w:r>
      <w:r>
        <w:tab/>
        <w:t xml:space="preserve">*Nicola </w:t>
      </w:r>
    </w:p>
    <w:p w14:paraId="4EACCBED" w14:textId="77777777" w:rsidR="002A4891" w:rsidRDefault="00127B45">
      <w:pPr>
        <w:ind w:left="3600" w:hanging="3600"/>
      </w:pPr>
      <w:r>
        <w:rPr>
          <w:i/>
        </w:rPr>
        <w:t>11:46</w:t>
      </w:r>
      <w:r>
        <w:t xml:space="preserve"> Alexander Würz:</w:t>
      </w:r>
      <w:r>
        <w:tab/>
        <w:t xml:space="preserve">Was bedeutet überhaupt shishizt </w:t>
      </w:r>
    </w:p>
    <w:p w14:paraId="561813CB" w14:textId="77777777" w:rsidR="002A4891" w:rsidRDefault="00127B45">
      <w:pPr>
        <w:ind w:left="3600" w:hanging="3600"/>
      </w:pPr>
      <w:r>
        <w:rPr>
          <w:i/>
        </w:rPr>
        <w:t>11:46</w:t>
      </w:r>
      <w:r>
        <w:t xml:space="preserve"> Louis Springer:</w:t>
      </w:r>
      <w:r>
        <w:tab/>
        <w:t xml:space="preserve">Schlampe sondergleichen </w:t>
      </w:r>
    </w:p>
    <w:p w14:paraId="74BC44A2" w14:textId="77777777" w:rsidR="002A4891" w:rsidRDefault="00127B45">
      <w:pPr>
        <w:ind w:left="3600" w:hanging="3600"/>
      </w:pPr>
      <w:r>
        <w:rPr>
          <w:i/>
        </w:rPr>
        <w:t>11:47</w:t>
      </w:r>
      <w:r>
        <w:t xml:space="preserve"> Louis Springer:</w:t>
      </w:r>
      <w:r>
        <w:tab/>
        <w:t xml:space="preserve">ja Thommi, was bedeutet das? </w:t>
      </w:r>
    </w:p>
    <w:p w14:paraId="75A1FEA6" w14:textId="77777777" w:rsidR="002A4891" w:rsidRDefault="00127B45">
      <w:pPr>
        <w:ind w:left="3600" w:hanging="3600"/>
      </w:pPr>
      <w:r>
        <w:rPr>
          <w:i/>
        </w:rPr>
        <w:t>11:47</w:t>
      </w:r>
      <w:r>
        <w:t xml:space="preserve"> Louis Springer:</w:t>
      </w:r>
      <w:r>
        <w:tab/>
      </w:r>
      <w:r>
        <w:t>😳</w:t>
      </w:r>
      <w:r>
        <w:t xml:space="preserve"> </w:t>
      </w:r>
    </w:p>
    <w:p w14:paraId="62B313A0" w14:textId="77777777" w:rsidR="002A4891" w:rsidRDefault="00127B45">
      <w:pPr>
        <w:ind w:left="3600" w:hanging="3600"/>
      </w:pPr>
      <w:r>
        <w:rPr>
          <w:i/>
        </w:rPr>
        <w:t>11:47</w:t>
      </w:r>
      <w:r>
        <w:t xml:space="preserve"> Benni Gröhs:</w:t>
      </w:r>
      <w:r>
        <w:tab/>
        <w:t xml:space="preserve">Horvathslos! YouTube </w:t>
      </w:r>
    </w:p>
    <w:p w14:paraId="0B04BB91" w14:textId="77777777" w:rsidR="002A4891" w:rsidRDefault="00127B45">
      <w:pPr>
        <w:ind w:left="3600" w:hanging="3600"/>
      </w:pPr>
      <w:r>
        <w:rPr>
          <w:i/>
        </w:rPr>
        <w:t>11:47</w:t>
      </w:r>
      <w:r>
        <w:t xml:space="preserve"> </w:t>
      </w:r>
      <w:r>
        <w:t>Alexander Würz:</w:t>
      </w:r>
      <w:r>
        <w:tab/>
        <w:t xml:space="preserve">Machst jetzt Kampfsport oder was </w:t>
      </w:r>
    </w:p>
    <w:p w14:paraId="4F9C665E" w14:textId="77777777" w:rsidR="002A4891" w:rsidRDefault="00127B45">
      <w:pPr>
        <w:ind w:left="3600" w:hanging="3600"/>
      </w:pPr>
      <w:r>
        <w:rPr>
          <w:i/>
        </w:rPr>
        <w:t>11:47</w:t>
      </w:r>
      <w:r>
        <w:t xml:space="preserve"> Alexander Würz:</w:t>
      </w:r>
      <w:r>
        <w:tab/>
        <w:t xml:space="preserve">Aha </w:t>
      </w:r>
    </w:p>
    <w:p w14:paraId="3E1002EF" w14:textId="77777777" w:rsidR="002A4891" w:rsidRDefault="00127B45">
      <w:pPr>
        <w:ind w:left="3600" w:hanging="3600"/>
      </w:pPr>
      <w:r>
        <w:rPr>
          <w:i/>
        </w:rPr>
        <w:t>20:22</w:t>
      </w:r>
      <w:r>
        <w:t xml:space="preserve"> Julian Möhlen:</w:t>
      </w:r>
      <w:r>
        <w:tab/>
        <w:t xml:space="preserve">Sonntag Abend um 20:00 Uhr im Bierteufel Ungargasse Ecke Beatrixgasse 1030 auf ein Bier. Wer mag kommen? </w:t>
      </w:r>
    </w:p>
    <w:p w14:paraId="074D5C0D" w14:textId="77777777" w:rsidR="002A4891" w:rsidRDefault="00127B45">
      <w:pPr>
        <w:ind w:left="3600" w:hanging="3600"/>
      </w:pPr>
      <w:r>
        <w:rPr>
          <w:i/>
        </w:rPr>
        <w:t>20:27</w:t>
      </w:r>
      <w:r>
        <w:t xml:space="preserve"> Maximilian Margreiter:</w:t>
      </w:r>
      <w:r>
        <w:tab/>
        <w:t xml:space="preserve">Ööhhhh </w:t>
      </w:r>
    </w:p>
    <w:p w14:paraId="3DD10E4D" w14:textId="77777777" w:rsidR="002A4891" w:rsidRDefault="00127B45">
      <w:pPr>
        <w:ind w:left="3600" w:hanging="3600"/>
      </w:pPr>
      <w:r>
        <w:rPr>
          <w:i/>
        </w:rPr>
        <w:t>20:27</w:t>
      </w:r>
      <w:r>
        <w:t xml:space="preserve"> Maximilia</w:t>
      </w:r>
      <w:r>
        <w:t>n Margreiter:</w:t>
      </w:r>
      <w:r>
        <w:tab/>
        <w:t xml:space="preserve">Bier </w:t>
      </w:r>
    </w:p>
    <w:p w14:paraId="181E86ED" w14:textId="77777777" w:rsidR="002A4891" w:rsidRDefault="00127B45">
      <w:pPr>
        <w:ind w:left="3600" w:hanging="3600"/>
      </w:pPr>
      <w:r>
        <w:rPr>
          <w:i/>
        </w:rPr>
        <w:t>20:28</w:t>
      </w:r>
      <w:r>
        <w:t xml:space="preserve"> Emil Paiker:</w:t>
      </w:r>
      <w:r>
        <w:tab/>
        <w:t xml:space="preserve">Ööööh </w:t>
      </w:r>
    </w:p>
    <w:p w14:paraId="662AFB9A" w14:textId="77777777" w:rsidR="002A4891" w:rsidRDefault="00127B45">
      <w:pPr>
        <w:ind w:left="3600" w:hanging="3600"/>
      </w:pPr>
      <w:r>
        <w:rPr>
          <w:i/>
        </w:rPr>
        <w:t>20:28</w:t>
      </w:r>
      <w:r>
        <w:t xml:space="preserve"> Emil Paiker:</w:t>
      </w:r>
      <w:r>
        <w:tab/>
        <w:t xml:space="preserve">Muss leider Montag früh raus :( </w:t>
      </w:r>
    </w:p>
    <w:p w14:paraId="1A03240E" w14:textId="77777777" w:rsidR="002A4891" w:rsidRDefault="00127B45">
      <w:pPr>
        <w:ind w:left="3600" w:hanging="3600"/>
      </w:pPr>
      <w:r>
        <w:rPr>
          <w:i/>
        </w:rPr>
        <w:t>20:36</w:t>
      </w:r>
      <w:r>
        <w:t xml:space="preserve"> Julian Möhlen:</w:t>
      </w:r>
      <w:r>
        <w:tab/>
        <w:t xml:space="preserve">Öööhh? Es ist nur ein einziges Genussbier! </w:t>
      </w:r>
    </w:p>
    <w:p w14:paraId="058AF027" w14:textId="77777777" w:rsidR="002A4891" w:rsidRDefault="00127B45">
      <w:pPr>
        <w:ind w:left="3600" w:hanging="3600"/>
      </w:pPr>
      <w:r>
        <w:rPr>
          <w:i/>
        </w:rPr>
        <w:t>20:41</w:t>
      </w:r>
      <w:r>
        <w:t xml:space="preserve"> Maximilian Margreiter:</w:t>
      </w:r>
      <w:r>
        <w:tab/>
        <w:t xml:space="preserve">Ööööhhhh ein Genuss Bier geht immer macht heute wer was ? </w:t>
      </w:r>
    </w:p>
    <w:p w14:paraId="3E2BAB16" w14:textId="77777777" w:rsidR="002A4891" w:rsidRDefault="00127B45">
      <w:pPr>
        <w:ind w:left="3600" w:hanging="3600"/>
      </w:pPr>
      <w:r>
        <w:rPr>
          <w:i/>
        </w:rPr>
        <w:t>21:15</w:t>
      </w:r>
      <w:r>
        <w:t xml:space="preserve"> Louis Springer:</w:t>
      </w:r>
      <w:r>
        <w:tab/>
        <w:t xml:space="preserve">Heute wird eskaliiiieeeeerrt </w:t>
      </w:r>
    </w:p>
    <w:p w14:paraId="2C4F3732" w14:textId="77777777" w:rsidR="002A4891" w:rsidRDefault="00127B45">
      <w:pPr>
        <w:ind w:left="3600" w:hanging="3600"/>
      </w:pPr>
      <w:r>
        <w:rPr>
          <w:i/>
        </w:rPr>
        <w:t>21:16</w:t>
      </w:r>
      <w:r>
        <w:t xml:space="preserve"> Louis Springer:</w:t>
      </w:r>
      <w:r>
        <w:tab/>
        <w:t xml:space="preserve">...halt in Innermanzing </w:t>
      </w:r>
    </w:p>
    <w:p w14:paraId="76054896" w14:textId="77777777" w:rsidR="002A4891" w:rsidRDefault="00127B45">
      <w:pPr>
        <w:ind w:left="3600" w:hanging="3600"/>
      </w:pPr>
      <w:r>
        <w:rPr>
          <w:i/>
        </w:rPr>
        <w:t>21:16</w:t>
      </w:r>
      <w:r>
        <w:t xml:space="preserve"> Maximilian Margreiter:</w:t>
      </w:r>
      <w:r>
        <w:tab/>
        <w:t xml:space="preserve">Nice trinkt einen für mich mit </w:t>
      </w:r>
    </w:p>
    <w:p w14:paraId="43BE9103" w14:textId="77777777" w:rsidR="002A4891" w:rsidRDefault="00127B45">
      <w:pPr>
        <w:jc w:val="center"/>
      </w:pPr>
      <w:r>
        <w:t>11.04.2015</w:t>
      </w:r>
    </w:p>
    <w:p w14:paraId="00CDF6F0" w14:textId="77777777" w:rsidR="002A4891" w:rsidRDefault="00127B45">
      <w:pPr>
        <w:ind w:left="3600" w:hanging="3600"/>
      </w:pPr>
      <w:r>
        <w:rPr>
          <w:i/>
        </w:rPr>
        <w:t>12:34</w:t>
      </w:r>
      <w:r>
        <w:t xml:space="preserve"> Louis Springer:</w:t>
      </w:r>
      <w:r>
        <w:tab/>
        <w:t xml:space="preserve">Hab ein Glas Orangensaft auf dich getrunken </w:t>
      </w:r>
    </w:p>
    <w:p w14:paraId="7886F64D" w14:textId="77777777" w:rsidR="002A4891" w:rsidRDefault="00127B45">
      <w:pPr>
        <w:ind w:left="3600" w:hanging="3600"/>
      </w:pPr>
      <w:r>
        <w:rPr>
          <w:i/>
        </w:rPr>
        <w:t>12:36</w:t>
      </w:r>
      <w:r>
        <w:t xml:space="preserve"> Maximilian Margre</w:t>
      </w:r>
      <w:r>
        <w:t>iter:</w:t>
      </w:r>
      <w:r>
        <w:tab/>
        <w:t xml:space="preserve">Hört sich nach Eskalation an ...ich bin um halb zehn schlafen gegangen #altermann </w:t>
      </w:r>
    </w:p>
    <w:p w14:paraId="6CA3F31D" w14:textId="77777777" w:rsidR="002A4891" w:rsidRDefault="00127B45">
      <w:pPr>
        <w:ind w:left="3600" w:hanging="3600"/>
      </w:pPr>
      <w:r>
        <w:rPr>
          <w:i/>
        </w:rPr>
        <w:t>18:11</w:t>
      </w:r>
      <w:r>
        <w:t xml:space="preserve"> Thomas Sundström:</w:t>
      </w:r>
      <w:r>
        <w:tab/>
        <w:t xml:space="preserve">tel aviv opening alle hop dabei!! </w:t>
      </w:r>
    </w:p>
    <w:p w14:paraId="68B290C0" w14:textId="77777777" w:rsidR="002A4891" w:rsidRDefault="00127B45">
      <w:pPr>
        <w:ind w:left="3600" w:hanging="3600"/>
      </w:pPr>
      <w:r>
        <w:rPr>
          <w:i/>
        </w:rPr>
        <w:t>19:18</w:t>
      </w:r>
      <w:r>
        <w:t xml:space="preserve"> Louis Springer:</w:t>
      </w:r>
      <w:r>
        <w:tab/>
        <w:t xml:space="preserve">Na zu weit weg haha </w:t>
      </w:r>
    </w:p>
    <w:p w14:paraId="25680146" w14:textId="77777777" w:rsidR="002A4891" w:rsidRDefault="00127B45">
      <w:pPr>
        <w:jc w:val="center"/>
      </w:pPr>
      <w:r>
        <w:t>12.04.2015</w:t>
      </w:r>
    </w:p>
    <w:p w14:paraId="2205A702" w14:textId="77777777" w:rsidR="002A4891" w:rsidRDefault="00127B45">
      <w:pPr>
        <w:ind w:left="3600" w:hanging="3600"/>
      </w:pPr>
      <w:r>
        <w:rPr>
          <w:i/>
        </w:rPr>
        <w:t>18:50</w:t>
      </w:r>
      <w:r>
        <w:t xml:space="preserve"> Julian Möhlen:</w:t>
      </w:r>
      <w:r>
        <w:tab/>
        <w:t>Also, der Patrick und ich gehen h</w:t>
      </w:r>
      <w:r>
        <w:t xml:space="preserve">eute Abend um halb neun auf ein Genussbier in den Bierteufel, Ungargasse Ecke Beatrixgasse bei Landstraße/Wien Mitte... Ist sonst noch wer dabei? </w:t>
      </w:r>
    </w:p>
    <w:p w14:paraId="4DE4C3A1" w14:textId="77777777" w:rsidR="002A4891" w:rsidRDefault="00127B45">
      <w:pPr>
        <w:ind w:left="3600" w:hanging="3600"/>
      </w:pPr>
      <w:r>
        <w:rPr>
          <w:i/>
        </w:rPr>
        <w:t>18:53</w:t>
      </w:r>
      <w:r>
        <w:t xml:space="preserve"> Maximilian Margreiter:</w:t>
      </w:r>
      <w:r>
        <w:tab/>
        <w:t>Gh warum jetzt 2030 du hast vorhergesagt 2000 jetzt muss ich eine extra halbe St</w:t>
      </w:r>
      <w:r>
        <w:t xml:space="preserve">unde todschlagen super gemacht </w:t>
      </w:r>
    </w:p>
    <w:p w14:paraId="5C31D167" w14:textId="77777777" w:rsidR="002A4891" w:rsidRDefault="00127B45">
      <w:pPr>
        <w:ind w:left="3600" w:hanging="3600"/>
      </w:pPr>
      <w:r>
        <w:rPr>
          <w:i/>
        </w:rPr>
        <w:t>18:55</w:t>
      </w:r>
      <w:r>
        <w:t xml:space="preserve"> Julian Möhlen:</w:t>
      </w:r>
      <w:r>
        <w:tab/>
        <w:t xml:space="preserve">Für dich komme ich gerne früher! </w:t>
      </w:r>
    </w:p>
    <w:p w14:paraId="7E3B350E" w14:textId="77777777" w:rsidR="002A4891" w:rsidRDefault="00127B45">
      <w:pPr>
        <w:ind w:left="3600" w:hanging="3600"/>
      </w:pPr>
      <w:r>
        <w:rPr>
          <w:i/>
        </w:rPr>
        <w:t>18:55</w:t>
      </w:r>
      <w:r>
        <w:t xml:space="preserve"> Maximilian Margreiter:</w:t>
      </w:r>
      <w:r>
        <w:tab/>
        <w:t xml:space="preserve">Danke ich bin in 45 min dort </w:t>
      </w:r>
    </w:p>
    <w:p w14:paraId="406F55B8" w14:textId="77777777" w:rsidR="002A4891" w:rsidRDefault="00127B45">
      <w:pPr>
        <w:ind w:left="3600" w:hanging="3600"/>
      </w:pPr>
      <w:r>
        <w:rPr>
          <w:i/>
        </w:rPr>
        <w:t>18:58</w:t>
      </w:r>
      <w:r>
        <w:t xml:space="preserve"> Louis Springer:</w:t>
      </w:r>
      <w:r>
        <w:tab/>
        <w:t xml:space="preserve">Wie lange bleibt ihr dort? </w:t>
      </w:r>
    </w:p>
    <w:p w14:paraId="0A384299" w14:textId="77777777" w:rsidR="002A4891" w:rsidRDefault="00127B45">
      <w:pPr>
        <w:ind w:left="3600" w:hanging="3600"/>
      </w:pPr>
      <w:r>
        <w:rPr>
          <w:i/>
        </w:rPr>
        <w:t>19:00</w:t>
      </w:r>
      <w:r>
        <w:t xml:space="preserve"> Thomas Sundström:</w:t>
      </w:r>
      <w:r>
        <w:tab/>
        <w:t xml:space="preserve">ich auch </w:t>
      </w:r>
    </w:p>
    <w:p w14:paraId="2B5F9763" w14:textId="77777777" w:rsidR="002A4891" w:rsidRDefault="00127B45">
      <w:pPr>
        <w:ind w:left="3600" w:hanging="3600"/>
      </w:pPr>
      <w:r>
        <w:rPr>
          <w:i/>
        </w:rPr>
        <w:t>19:06</w:t>
      </w:r>
      <w:r>
        <w:t xml:space="preserve"> Julian Möhlen:</w:t>
      </w:r>
      <w:r>
        <w:tab/>
        <w:t xml:space="preserve">Alle </w:t>
      </w:r>
      <w:r>
        <w:t xml:space="preserve">nicht soo lang, es ist nur ein genussbier. Und morgen müssen (fast) alle früh arbeiten und so... </w:t>
      </w:r>
    </w:p>
    <w:p w14:paraId="0D3F8676" w14:textId="77777777" w:rsidR="002A4891" w:rsidRDefault="00127B45">
      <w:pPr>
        <w:ind w:left="3600" w:hanging="3600"/>
      </w:pPr>
      <w:r>
        <w:rPr>
          <w:i/>
        </w:rPr>
        <w:t>19:08</w:t>
      </w:r>
      <w:r>
        <w:t xml:space="preserve"> Maximilian Margreiter:</w:t>
      </w:r>
      <w:r>
        <w:tab/>
        <w:t xml:space="preserve">Deswegen fangen wir ja früh mit dem genießen an </w:t>
      </w:r>
    </w:p>
    <w:p w14:paraId="59161A02" w14:textId="77777777" w:rsidR="002A4891" w:rsidRDefault="00127B45">
      <w:pPr>
        <w:ind w:left="3600" w:hanging="3600"/>
      </w:pPr>
      <w:r>
        <w:rPr>
          <w:i/>
        </w:rPr>
        <w:t>19:09</w:t>
      </w:r>
      <w:r>
        <w:t xml:space="preserve"> Julian Möhlen:</w:t>
      </w:r>
      <w:r>
        <w:tab/>
        <w:t xml:space="preserve">:) </w:t>
      </w:r>
    </w:p>
    <w:p w14:paraId="3FF0A0F5" w14:textId="77777777" w:rsidR="002A4891" w:rsidRDefault="00127B45">
      <w:pPr>
        <w:ind w:left="3600" w:hanging="3600"/>
      </w:pPr>
      <w:r>
        <w:rPr>
          <w:i/>
        </w:rPr>
        <w:t>19:15</w:t>
      </w:r>
      <w:r>
        <w:t xml:space="preserve"> Benni Gröhs:</w:t>
      </w:r>
      <w:r>
        <w:tab/>
        <w:t>Packs leider nicht heute! Hab Famili</w:t>
      </w:r>
      <w:r>
        <w:t xml:space="preserve">enfeier und muss morgen um 6 aufstehen gh  Viel Spaß!!! </w:t>
      </w:r>
    </w:p>
    <w:p w14:paraId="0D5BB5DE" w14:textId="77777777" w:rsidR="002A4891" w:rsidRDefault="00127B45">
      <w:pPr>
        <w:ind w:left="3600" w:hanging="3600"/>
      </w:pPr>
      <w:r>
        <w:rPr>
          <w:i/>
        </w:rPr>
        <w:t>19:17</w:t>
      </w:r>
      <w:r>
        <w:t xml:space="preserve"> Julian Möhlen:</w:t>
      </w:r>
      <w:r>
        <w:tab/>
        <w:t xml:space="preserve">6 Uhr ist unmenschlich. (Außer für den Maxi...) </w:t>
      </w:r>
    </w:p>
    <w:p w14:paraId="125CB77B" w14:textId="77777777" w:rsidR="002A4891" w:rsidRDefault="00127B45">
      <w:pPr>
        <w:jc w:val="center"/>
      </w:pPr>
      <w:r>
        <w:t>15.04.2015</w:t>
      </w:r>
    </w:p>
    <w:p w14:paraId="09F79525" w14:textId="77777777" w:rsidR="002A4891" w:rsidRDefault="00127B45">
      <w:pPr>
        <w:ind w:left="3600" w:hanging="3600"/>
      </w:pPr>
      <w:r>
        <w:rPr>
          <w:i/>
        </w:rPr>
        <w:t>11:40</w:t>
      </w:r>
      <w:r>
        <w:t xml:space="preserve"> Alexander Würz:</w:t>
      </w:r>
      <w:r>
        <w:tab/>
        <w:t xml:space="preserve">Klopp verlässt whsl bvb </w:t>
      </w:r>
    </w:p>
    <w:p w14:paraId="7A216D67" w14:textId="77777777" w:rsidR="002A4891" w:rsidRDefault="00127B45">
      <w:pPr>
        <w:ind w:left="3600" w:hanging="3600"/>
      </w:pPr>
      <w:r>
        <w:rPr>
          <w:i/>
        </w:rPr>
        <w:t>11:40</w:t>
      </w:r>
      <w:r>
        <w:t xml:space="preserve"> Maximilian Margreiter:</w:t>
      </w:r>
      <w:r>
        <w:tab/>
        <w:t xml:space="preserve">Extrem das betrifft mich enorm </w:t>
      </w:r>
    </w:p>
    <w:p w14:paraId="6F6EF4C3" w14:textId="77777777" w:rsidR="002A4891" w:rsidRDefault="00127B45">
      <w:pPr>
        <w:ind w:left="3600" w:hanging="3600"/>
      </w:pPr>
      <w:r>
        <w:rPr>
          <w:i/>
        </w:rPr>
        <w:t>11:41</w:t>
      </w:r>
      <w:r>
        <w:t xml:space="preserve"> Maxi</w:t>
      </w:r>
      <w:r>
        <w:t>milian Margreiter:</w:t>
      </w:r>
      <w:r>
        <w:tab/>
        <w:t xml:space="preserve">Wie soll ich jetzt leben </w:t>
      </w:r>
    </w:p>
    <w:p w14:paraId="0EB0CFDC" w14:textId="0AE02379" w:rsidR="002A4891" w:rsidRDefault="00127B45">
      <w:pPr>
        <w:ind w:left="3600" w:hanging="3600"/>
      </w:pPr>
      <w:r>
        <w:rPr>
          <w:i/>
        </w:rPr>
        <w:t>11:41</w:t>
      </w:r>
      <w:r>
        <w:t xml:space="preserve"> </w:t>
      </w:r>
      <w:dir w:val="ltr">
        <w:r>
          <w:t>Thomas Sundström</w:t>
        </w:r>
        <w:r>
          <w:t>‬</w:t>
        </w:r>
        <w:r>
          <w:t>:</w:t>
        </w:r>
        <w:r>
          <w:tab/>
          <w:t xml:space="preserve">weiß ich schon </w:t>
        </w:r>
      </w:dir>
    </w:p>
    <w:p w14:paraId="3022D781" w14:textId="2A25EB79" w:rsidR="002A4891" w:rsidRDefault="00127B45">
      <w:pPr>
        <w:ind w:left="3600" w:hanging="3600"/>
      </w:pPr>
      <w:r>
        <w:rPr>
          <w:i/>
        </w:rPr>
        <w:t>11:41</w:t>
      </w:r>
      <w:r>
        <w:t xml:space="preserve"> </w:t>
      </w:r>
      <w:dir w:val="ltr">
        <w:r>
          <w:t>Thomas Sundström</w:t>
        </w:r>
        <w:r>
          <w:t>‬</w:t>
        </w:r>
        <w:r>
          <w:t>:</w:t>
        </w:r>
        <w:r>
          <w:tab/>
          <w:t xml:space="preserve">wie soll ich jez leben? </w:t>
        </w:r>
      </w:dir>
    </w:p>
    <w:p w14:paraId="43B24CA0" w14:textId="7583A8DD" w:rsidR="002A4891" w:rsidRDefault="00127B45">
      <w:pPr>
        <w:ind w:left="3600" w:hanging="3600"/>
      </w:pPr>
      <w:r>
        <w:rPr>
          <w:i/>
        </w:rPr>
        <w:t>11:46</w:t>
      </w:r>
      <w:r>
        <w:t xml:space="preserve"> </w:t>
      </w:r>
      <w:dir w:val="ltr">
        <w:r>
          <w:t>Thomas Sundström</w:t>
        </w:r>
        <w:r>
          <w:t>‬</w:t>
        </w:r>
        <w:r>
          <w:t>:</w:t>
        </w:r>
        <w:r>
          <w:tab/>
          <w:t xml:space="preserve">1330 pressek </w:t>
        </w:r>
      </w:dir>
    </w:p>
    <w:p w14:paraId="2A326B05" w14:textId="1F65A1A5" w:rsidR="002A4891" w:rsidRDefault="00127B45">
      <w:pPr>
        <w:ind w:left="3600" w:hanging="3600"/>
      </w:pPr>
      <w:r>
        <w:rPr>
          <w:i/>
        </w:rPr>
        <w:t>14:06</w:t>
      </w:r>
      <w:r>
        <w:t xml:space="preserve"> </w:t>
      </w:r>
      <w:dir w:val="ltr">
        <w:r>
          <w:t>Thomas Sundström</w:t>
        </w:r>
        <w:r>
          <w:t>‬</w:t>
        </w:r>
        <w:r>
          <w:t>:</w:t>
        </w:r>
        <w:r>
          <w:tab/>
          <w:t xml:space="preserve">klopp geht jez is alles aus. </w:t>
        </w:r>
      </w:dir>
    </w:p>
    <w:p w14:paraId="6B4070EF" w14:textId="77777777" w:rsidR="002A4891" w:rsidRDefault="00127B45">
      <w:pPr>
        <w:ind w:left="3600" w:hanging="3600"/>
      </w:pPr>
      <w:r>
        <w:rPr>
          <w:i/>
        </w:rPr>
        <w:t>14:07</w:t>
      </w:r>
      <w:r>
        <w:t xml:space="preserve"> Maximilian Margreiter:</w:t>
      </w:r>
      <w:r>
        <w:tab/>
        <w:t xml:space="preserve">Das Ende naht </w:t>
      </w:r>
    </w:p>
    <w:p w14:paraId="22398407" w14:textId="77777777" w:rsidR="002A4891" w:rsidRDefault="00127B45">
      <w:pPr>
        <w:ind w:left="3600" w:hanging="3600"/>
      </w:pPr>
      <w:r>
        <w:rPr>
          <w:i/>
        </w:rPr>
        <w:t>14:21</w:t>
      </w:r>
      <w:r>
        <w:t xml:space="preserve"> Benni Gröhs:</w:t>
      </w:r>
      <w:r>
        <w:tab/>
        <w:t xml:space="preserve">Jetzt wird der Thommi Real Madrid Fan:) </w:t>
      </w:r>
    </w:p>
    <w:p w14:paraId="138AB61F" w14:textId="55046B9A" w:rsidR="002A4891" w:rsidRDefault="00127B45">
      <w:pPr>
        <w:ind w:left="3600" w:hanging="3600"/>
      </w:pPr>
      <w:r>
        <w:rPr>
          <w:i/>
        </w:rPr>
        <w:t>14:21</w:t>
      </w:r>
      <w:r>
        <w:t xml:space="preserve"> </w:t>
      </w:r>
      <w:dir w:val="ltr">
        <w:r>
          <w:t>Thomas Sundström</w:t>
        </w:r>
        <w:r>
          <w:t>‬</w:t>
        </w:r>
        <w:r>
          <w:t>:</w:t>
        </w:r>
        <w:r>
          <w:tab/>
          <w:t xml:space="preserve">wenn er dort unterschreibt...vllt </w:t>
        </w:r>
      </w:dir>
    </w:p>
    <w:p w14:paraId="4B7971DE" w14:textId="77777777" w:rsidR="002A4891" w:rsidRDefault="00127B45">
      <w:pPr>
        <w:ind w:left="3600" w:hanging="3600"/>
      </w:pPr>
      <w:r>
        <w:rPr>
          <w:i/>
        </w:rPr>
        <w:t>15:03</w:t>
      </w:r>
      <w:r>
        <w:t xml:space="preserve"> Louis Springer:</w:t>
      </w:r>
      <w:r>
        <w:tab/>
        <w:t xml:space="preserve">Klopp geht fix nach Spanien oder England! In Spanien bieten sich nur Real </w:t>
      </w:r>
      <w:r>
        <w:t xml:space="preserve">und vielleicht Valencia an, in England ManCity, Liverpool und Tottenham... </w:t>
      </w:r>
    </w:p>
    <w:p w14:paraId="0D122ABE" w14:textId="77777777" w:rsidR="002A4891" w:rsidRDefault="00127B45">
      <w:pPr>
        <w:ind w:left="3600" w:hanging="3600"/>
      </w:pPr>
      <w:r>
        <w:rPr>
          <w:i/>
        </w:rPr>
        <w:t>15:03</w:t>
      </w:r>
      <w:r>
        <w:t xml:space="preserve"> Louis Springer:</w:t>
      </w:r>
      <w:r>
        <w:tab/>
        <w:t xml:space="preserve">extrem spannend, stimmt's Maxi? </w:t>
      </w:r>
    </w:p>
    <w:p w14:paraId="0CFE6D61" w14:textId="24617241" w:rsidR="002A4891" w:rsidRDefault="00127B45">
      <w:pPr>
        <w:ind w:left="3600" w:hanging="3600"/>
      </w:pPr>
      <w:r>
        <w:rPr>
          <w:i/>
        </w:rPr>
        <w:t>15:04</w:t>
      </w:r>
      <w:r>
        <w:t xml:space="preserve"> </w:t>
      </w:r>
      <w:dir w:val="ltr">
        <w:r>
          <w:t>Thomas Sundström</w:t>
        </w:r>
        <w:r>
          <w:t>‬</w:t>
        </w:r>
        <w:r>
          <w:t>:</w:t>
        </w:r>
        <w:r>
          <w:tab/>
          <w:t xml:space="preserve">er sagt es gibt noch nix am zettel </w:t>
        </w:r>
      </w:dir>
    </w:p>
    <w:p w14:paraId="17B6D81D" w14:textId="77777777" w:rsidR="002A4891" w:rsidRDefault="00127B45">
      <w:pPr>
        <w:ind w:left="3600" w:hanging="3600"/>
      </w:pPr>
      <w:r>
        <w:rPr>
          <w:i/>
        </w:rPr>
        <w:t>15:04</w:t>
      </w:r>
      <w:r>
        <w:t xml:space="preserve"> Louis Springer:</w:t>
      </w:r>
      <w:r>
        <w:tab/>
      </w:r>
      <w:r>
        <w:t xml:space="preserve">aber er wird wohl nicht in Deutschland bleiben...kann ich mir nicht vorstellen </w:t>
      </w:r>
    </w:p>
    <w:p w14:paraId="5C8D9B03" w14:textId="5A27CACE" w:rsidR="002A4891" w:rsidRDefault="00127B45">
      <w:pPr>
        <w:ind w:left="3600" w:hanging="3600"/>
      </w:pPr>
      <w:r>
        <w:rPr>
          <w:i/>
        </w:rPr>
        <w:t>15:04</w:t>
      </w:r>
      <w:r>
        <w:t xml:space="preserve"> </w:t>
      </w:r>
      <w:dir w:val="ltr">
        <w:r>
          <w:t>Thomas Sundström</w:t>
        </w:r>
        <w:r>
          <w:t>‬</w:t>
        </w:r>
        <w:r>
          <w:t>:</w:t>
        </w:r>
        <w:r>
          <w:tab/>
          <w:t xml:space="preserve">na ich auch nicht </w:t>
        </w:r>
      </w:dir>
    </w:p>
    <w:p w14:paraId="3F80B10F" w14:textId="77777777" w:rsidR="002A4891" w:rsidRDefault="00127B45">
      <w:pPr>
        <w:ind w:left="3600" w:hanging="3600"/>
      </w:pPr>
      <w:r>
        <w:rPr>
          <w:i/>
        </w:rPr>
        <w:t>15:05</w:t>
      </w:r>
      <w:r>
        <w:t xml:space="preserve"> Maximilian Margreiter:</w:t>
      </w:r>
      <w:r>
        <w:tab/>
        <w:t xml:space="preserve">Die Spannung killt mich beinahe </w:t>
      </w:r>
    </w:p>
    <w:p w14:paraId="471566AA" w14:textId="77777777" w:rsidR="002A4891" w:rsidRDefault="00127B45">
      <w:pPr>
        <w:ind w:left="3600" w:hanging="3600"/>
      </w:pPr>
      <w:r>
        <w:rPr>
          <w:i/>
        </w:rPr>
        <w:t>15:05</w:t>
      </w:r>
      <w:r>
        <w:t xml:space="preserve"> Alexander Würz:</w:t>
      </w:r>
      <w:r>
        <w:tab/>
        <w:t>Plötzlich tritt wenger und zurück und klopp bei</w:t>
      </w:r>
      <w:r>
        <w:t xml:space="preserve"> arsenal </w:t>
      </w:r>
    </w:p>
    <w:p w14:paraId="1B1055E9" w14:textId="77777777" w:rsidR="002A4891" w:rsidRDefault="00127B45">
      <w:pPr>
        <w:ind w:left="3600" w:hanging="3600"/>
      </w:pPr>
      <w:r>
        <w:rPr>
          <w:i/>
        </w:rPr>
        <w:t>15:05</w:t>
      </w:r>
      <w:r>
        <w:t xml:space="preserve"> Alexander Würz:</w:t>
      </w:r>
      <w:r>
        <w:tab/>
        <w:t xml:space="preserve">Wäre nice </w:t>
      </w:r>
    </w:p>
    <w:p w14:paraId="5CBC906D" w14:textId="5A0DEA1C" w:rsidR="002A4891" w:rsidRDefault="00127B45">
      <w:pPr>
        <w:ind w:left="3600" w:hanging="3600"/>
      </w:pPr>
      <w:r>
        <w:rPr>
          <w:i/>
        </w:rPr>
        <w:t>15:05</w:t>
      </w:r>
      <w:r>
        <w:t xml:space="preserve"> </w:t>
      </w:r>
      <w:dir w:val="ltr">
        <w:r>
          <w:t>Thomas Sundström</w:t>
        </w:r>
        <w:r>
          <w:t>‬</w:t>
        </w:r>
        <w:r>
          <w:t>:</w:t>
        </w:r>
        <w:r>
          <w:tab/>
          <w:t xml:space="preserve">ich geh mit ihm mit egal wohin </w:t>
        </w:r>
      </w:dir>
    </w:p>
    <w:p w14:paraId="48FD9C0F" w14:textId="77777777" w:rsidR="002A4891" w:rsidRDefault="00127B45">
      <w:pPr>
        <w:ind w:left="3600" w:hanging="3600"/>
      </w:pPr>
      <w:r>
        <w:rPr>
          <w:i/>
        </w:rPr>
        <w:t>15:05</w:t>
      </w:r>
      <w:r>
        <w:t xml:space="preserve"> Louis Springer:</w:t>
      </w:r>
      <w:r>
        <w:tab/>
        <w:t xml:space="preserve">Na, Wenger trainiert Arsenal bis zum Tod </w:t>
      </w:r>
    </w:p>
    <w:p w14:paraId="4458CBF5" w14:textId="0930F534" w:rsidR="002A4891" w:rsidRDefault="00127B45">
      <w:pPr>
        <w:ind w:left="3600" w:hanging="3600"/>
      </w:pPr>
      <w:r>
        <w:rPr>
          <w:i/>
        </w:rPr>
        <w:t>15:05</w:t>
      </w:r>
      <w:r>
        <w:t xml:space="preserve"> </w:t>
      </w:r>
      <w:dir w:val="ltr">
        <w:r>
          <w:t>Thomas Sundström</w:t>
        </w:r>
        <w:r>
          <w:t>‬</w:t>
        </w:r>
        <w:r>
          <w:t>:</w:t>
        </w:r>
        <w:r>
          <w:tab/>
          <w:t>er ist der grund warum ich bvb fan bin ich werd wohl nie ein echt</w:t>
        </w:r>
        <w:r>
          <w:t xml:space="preserve">er vereinsfan </w:t>
        </w:r>
      </w:dir>
    </w:p>
    <w:p w14:paraId="1D954E0C" w14:textId="25B15261" w:rsidR="002A4891" w:rsidRDefault="00127B45">
      <w:pPr>
        <w:ind w:left="3600" w:hanging="3600"/>
      </w:pPr>
      <w:r>
        <w:rPr>
          <w:i/>
        </w:rPr>
        <w:t>15:06</w:t>
      </w:r>
      <w:r>
        <w:t xml:space="preserve"> </w:t>
      </w:r>
      <w:dir w:val="ltr">
        <w:r>
          <w:t>Thomas Sundström</w:t>
        </w:r>
        <w:r>
          <w:t>‬</w:t>
        </w:r>
        <w:r>
          <w:t>:</w:t>
        </w:r>
        <w:r>
          <w:tab/>
          <w:t xml:space="preserve">ohne ihn machts keine spaß </w:t>
        </w:r>
      </w:dir>
    </w:p>
    <w:p w14:paraId="03DFE640" w14:textId="77777777" w:rsidR="002A4891" w:rsidRDefault="00127B45">
      <w:pPr>
        <w:ind w:left="3600" w:hanging="3600"/>
      </w:pPr>
      <w:r>
        <w:rPr>
          <w:i/>
        </w:rPr>
        <w:t>15:06</w:t>
      </w:r>
      <w:r>
        <w:t xml:space="preserve"> Louis Springer:</w:t>
      </w:r>
      <w:r>
        <w:tab/>
        <w:t xml:space="preserve">Psg wäre auch eine Option... </w:t>
      </w:r>
    </w:p>
    <w:p w14:paraId="3F90C818" w14:textId="77777777" w:rsidR="002A4891" w:rsidRDefault="00127B45">
      <w:pPr>
        <w:ind w:left="3600" w:hanging="3600"/>
      </w:pPr>
      <w:r>
        <w:rPr>
          <w:i/>
        </w:rPr>
        <w:t>15:07</w:t>
      </w:r>
      <w:r>
        <w:t xml:space="preserve"> Benni Gröhs:</w:t>
      </w:r>
      <w:r>
        <w:tab/>
        <w:t xml:space="preserve">Klopp wäre bei Arsenal großartig glaub ich:) </w:t>
      </w:r>
    </w:p>
    <w:p w14:paraId="305905F4" w14:textId="32A95EC3" w:rsidR="002A4891" w:rsidRDefault="00127B45">
      <w:pPr>
        <w:ind w:left="3600" w:hanging="3600"/>
      </w:pPr>
      <w:r>
        <w:rPr>
          <w:i/>
        </w:rPr>
        <w:t>15:07</w:t>
      </w:r>
      <w:r>
        <w:t xml:space="preserve"> </w:t>
      </w:r>
      <w:dir w:val="ltr">
        <w:r>
          <w:t>Thomas Sundström</w:t>
        </w:r>
        <w:r>
          <w:t>‬</w:t>
        </w:r>
        <w:r>
          <w:t>:</w:t>
        </w:r>
        <w:r>
          <w:tab/>
          <w:t xml:space="preserve">ich auch das wär sein club </w:t>
        </w:r>
      </w:dir>
    </w:p>
    <w:p w14:paraId="6246352F" w14:textId="275D4C59" w:rsidR="002A4891" w:rsidRDefault="00127B45">
      <w:pPr>
        <w:ind w:left="3600" w:hanging="3600"/>
      </w:pPr>
      <w:r>
        <w:rPr>
          <w:i/>
        </w:rPr>
        <w:t>15:07</w:t>
      </w:r>
      <w:r>
        <w:t xml:space="preserve"> </w:t>
      </w:r>
      <w:dir w:val="ltr">
        <w:r>
          <w:t>Thomas Sundström</w:t>
        </w:r>
        <w:r>
          <w:t>‬</w:t>
        </w:r>
        <w:r>
          <w:t>:</w:t>
        </w:r>
        <w:r>
          <w:tab/>
          <w:t xml:space="preserve">da kann er noch was gewinnen </w:t>
        </w:r>
      </w:dir>
    </w:p>
    <w:p w14:paraId="3A733A38" w14:textId="77777777" w:rsidR="002A4891" w:rsidRDefault="00127B45">
      <w:pPr>
        <w:ind w:left="3600" w:hanging="3600"/>
      </w:pPr>
      <w:r>
        <w:rPr>
          <w:i/>
        </w:rPr>
        <w:t>15:08</w:t>
      </w:r>
      <w:r>
        <w:t xml:space="preserve"> Benni Gröhs:</w:t>
      </w:r>
      <w:r>
        <w:tab/>
        <w:t xml:space="preserve">Aber da Arsenal gerade sau stark ist, glaub ich nicht, dass sie wechseln... </w:t>
      </w:r>
    </w:p>
    <w:p w14:paraId="718D50A1" w14:textId="77777777" w:rsidR="002A4891" w:rsidRDefault="00127B45">
      <w:pPr>
        <w:ind w:left="3600" w:hanging="3600"/>
      </w:pPr>
      <w:r>
        <w:rPr>
          <w:i/>
        </w:rPr>
        <w:t>15:08</w:t>
      </w:r>
      <w:r>
        <w:t xml:space="preserve"> Louis Springer:</w:t>
      </w:r>
      <w:r>
        <w:tab/>
        <w:t xml:space="preserve">Arsenal würde tatsächlich passen, aber wie gesagt, Wenger bleibt ewig </w:t>
      </w:r>
    </w:p>
    <w:p w14:paraId="555B2BF8" w14:textId="50B24C95" w:rsidR="002A4891" w:rsidRDefault="00127B45">
      <w:pPr>
        <w:ind w:left="3600" w:hanging="3600"/>
      </w:pPr>
      <w:r>
        <w:rPr>
          <w:i/>
        </w:rPr>
        <w:t>15:08</w:t>
      </w:r>
      <w:r>
        <w:t xml:space="preserve"> </w:t>
      </w:r>
      <w:dir w:val="ltr">
        <w:r>
          <w:t>Thomas Sundström</w:t>
        </w:r>
        <w:r>
          <w:t>‬</w:t>
        </w:r>
        <w:r>
          <w:t>:</w:t>
        </w:r>
        <w:r>
          <w:tab/>
          <w:t>o</w:t>
        </w:r>
        <w:r>
          <w:t xml:space="preserve">der liverpool </w:t>
        </w:r>
      </w:dir>
    </w:p>
    <w:p w14:paraId="25B2B01F" w14:textId="77777777" w:rsidR="002A4891" w:rsidRDefault="00127B45">
      <w:pPr>
        <w:ind w:left="3600" w:hanging="3600"/>
      </w:pPr>
      <w:r>
        <w:rPr>
          <w:i/>
        </w:rPr>
        <w:t>15:08</w:t>
      </w:r>
      <w:r>
        <w:t xml:space="preserve"> Louis Springer:</w:t>
      </w:r>
      <w:r>
        <w:tab/>
        <w:t xml:space="preserve">YNWA </w:t>
      </w:r>
    </w:p>
    <w:p w14:paraId="531B65BC" w14:textId="77777777" w:rsidR="002A4891" w:rsidRDefault="00127B45">
      <w:pPr>
        <w:ind w:left="3600" w:hanging="3600"/>
      </w:pPr>
      <w:r>
        <w:rPr>
          <w:i/>
        </w:rPr>
        <w:t>15:08</w:t>
      </w:r>
      <w:r>
        <w:t xml:space="preserve"> Louis Springer:</w:t>
      </w:r>
      <w:r>
        <w:tab/>
        <w:t xml:space="preserve">hehe </w:t>
      </w:r>
    </w:p>
    <w:p w14:paraId="5D1ABA48" w14:textId="639B4B6D" w:rsidR="002A4891" w:rsidRDefault="00127B45">
      <w:pPr>
        <w:ind w:left="3600" w:hanging="3600"/>
      </w:pPr>
      <w:r>
        <w:rPr>
          <w:i/>
        </w:rPr>
        <w:t>15:08</w:t>
      </w:r>
      <w:r>
        <w:t xml:space="preserve"> </w:t>
      </w:r>
      <w:dir w:val="ltr">
        <w:r>
          <w:t>Thomas Sundström</w:t>
        </w:r>
        <w:r>
          <w:t>‬</w:t>
        </w:r>
        <w:r>
          <w:t>:</w:t>
        </w:r>
        <w:r>
          <w:tab/>
          <w:t xml:space="preserve">wäre auch so ein traditionsverein </w:t>
        </w:r>
      </w:dir>
    </w:p>
    <w:p w14:paraId="656945F4" w14:textId="1B829EE7" w:rsidR="002A4891" w:rsidRDefault="00127B45">
      <w:pPr>
        <w:ind w:left="3600" w:hanging="3600"/>
      </w:pPr>
      <w:r>
        <w:rPr>
          <w:i/>
        </w:rPr>
        <w:t>15:08</w:t>
      </w:r>
      <w:r>
        <w:t xml:space="preserve"> </w:t>
      </w:r>
      <w:dir w:val="ltr">
        <w:r>
          <w:t>Thomas Sundström</w:t>
        </w:r>
        <w:r>
          <w:t>‬</w:t>
        </w:r>
        <w:r>
          <w:t>:</w:t>
        </w:r>
        <w:r>
          <w:tab/>
          <w:t xml:space="preserve">für ihn </w:t>
        </w:r>
      </w:dir>
    </w:p>
    <w:p w14:paraId="12AD8DC4" w14:textId="77777777" w:rsidR="002A4891" w:rsidRDefault="00127B45">
      <w:pPr>
        <w:ind w:left="3600" w:hanging="3600"/>
      </w:pPr>
      <w:r>
        <w:rPr>
          <w:i/>
        </w:rPr>
        <w:t>15:08</w:t>
      </w:r>
      <w:r>
        <w:t xml:space="preserve"> Louis Springer:</w:t>
      </w:r>
      <w:r>
        <w:tab/>
        <w:t xml:space="preserve">Ich mag den Rodgers eig... </w:t>
      </w:r>
    </w:p>
    <w:p w14:paraId="27244FCD" w14:textId="6E522F29" w:rsidR="002A4891" w:rsidRDefault="00127B45">
      <w:pPr>
        <w:ind w:left="3600" w:hanging="3600"/>
      </w:pPr>
      <w:r>
        <w:rPr>
          <w:i/>
        </w:rPr>
        <w:t>15:09</w:t>
      </w:r>
      <w:r>
        <w:t xml:space="preserve"> </w:t>
      </w:r>
      <w:dir w:val="ltr">
        <w:r>
          <w:t>Thomas Sundström</w:t>
        </w:r>
        <w:r>
          <w:t>‬</w:t>
        </w:r>
        <w:r>
          <w:t>:</w:t>
        </w:r>
        <w:r>
          <w:tab/>
        </w:r>
        <w:r>
          <w:t xml:space="preserve">real glaubinet </w:t>
        </w:r>
      </w:dir>
    </w:p>
    <w:p w14:paraId="37163CC5" w14:textId="77777777" w:rsidR="002A4891" w:rsidRDefault="00127B45">
      <w:pPr>
        <w:ind w:left="3600" w:hanging="3600"/>
      </w:pPr>
      <w:r>
        <w:rPr>
          <w:i/>
        </w:rPr>
        <w:t>15:09</w:t>
      </w:r>
      <w:r>
        <w:t xml:space="preserve"> Benni Gröhs:</w:t>
      </w:r>
      <w:r>
        <w:tab/>
        <w:t xml:space="preserve">ManCity wird Trainer wechseln- kann ich mir aber üüüüberhaupt nicht vorstellen </w:t>
      </w:r>
    </w:p>
    <w:p w14:paraId="6B262E7A" w14:textId="20619B02" w:rsidR="002A4891" w:rsidRDefault="00127B45">
      <w:pPr>
        <w:ind w:left="3600" w:hanging="3600"/>
      </w:pPr>
      <w:r>
        <w:rPr>
          <w:i/>
        </w:rPr>
        <w:t>15:09</w:t>
      </w:r>
      <w:r>
        <w:t xml:space="preserve"> </w:t>
      </w:r>
      <w:dir w:val="ltr">
        <w:r>
          <w:t>Thomas Sundström</w:t>
        </w:r>
        <w:r>
          <w:t>‬</w:t>
        </w:r>
        <w:r>
          <w:t>:</w:t>
        </w:r>
        <w:r>
          <w:tab/>
          <w:t xml:space="preserve">nein der mag des scheichsystem net </w:t>
        </w:r>
      </w:dir>
    </w:p>
    <w:p w14:paraId="32D1E127" w14:textId="77777777" w:rsidR="002A4891" w:rsidRDefault="00127B45">
      <w:pPr>
        <w:ind w:left="3600" w:hanging="3600"/>
      </w:pPr>
      <w:r>
        <w:rPr>
          <w:i/>
        </w:rPr>
        <w:t>15:09</w:t>
      </w:r>
      <w:r>
        <w:t xml:space="preserve"> Louis Springer:</w:t>
      </w:r>
      <w:r>
        <w:tab/>
        <w:t xml:space="preserve">ManCity hat das Geld ajde </w:t>
      </w:r>
    </w:p>
    <w:p w14:paraId="38B75F1F" w14:textId="02C1B74F" w:rsidR="002A4891" w:rsidRDefault="00127B45">
      <w:pPr>
        <w:ind w:left="3600" w:hanging="3600"/>
      </w:pPr>
      <w:r>
        <w:rPr>
          <w:i/>
        </w:rPr>
        <w:t>15:09</w:t>
      </w:r>
      <w:r>
        <w:t xml:space="preserve"> </w:t>
      </w:r>
      <w:dir w:val="ltr">
        <w:r>
          <w:t>Thomas Sundström</w:t>
        </w:r>
        <w:r>
          <w:t>‬</w:t>
        </w:r>
        <w:r>
          <w:t>:</w:t>
        </w:r>
        <w:r>
          <w:tab/>
          <w:t>klop</w:t>
        </w:r>
        <w:r>
          <w:t xml:space="preserve">po will das geld net </w:t>
        </w:r>
      </w:dir>
    </w:p>
    <w:p w14:paraId="6DC90CD0" w14:textId="502BAFD2" w:rsidR="002A4891" w:rsidRDefault="00127B45">
      <w:pPr>
        <w:ind w:left="3600" w:hanging="3600"/>
      </w:pPr>
      <w:r>
        <w:rPr>
          <w:i/>
        </w:rPr>
        <w:t>15:10</w:t>
      </w:r>
      <w:r>
        <w:t xml:space="preserve"> </w:t>
      </w:r>
      <w:dir w:val="ltr">
        <w:r>
          <w:t>Thomas Sundström</w:t>
        </w:r>
        <w:r>
          <w:t>‬</w:t>
        </w:r>
        <w:r>
          <w:t>:</w:t>
        </w:r>
        <w:r>
          <w:tab/>
          <w:t xml:space="preserve">will herausforderung </w:t>
        </w:r>
      </w:dir>
    </w:p>
    <w:p w14:paraId="54FD7E9F" w14:textId="77777777" w:rsidR="002A4891" w:rsidRDefault="00127B45">
      <w:pPr>
        <w:ind w:left="3600" w:hanging="3600"/>
      </w:pPr>
      <w:r>
        <w:rPr>
          <w:i/>
        </w:rPr>
        <w:t>15:10</w:t>
      </w:r>
      <w:r>
        <w:t xml:space="preserve"> Louis Springer:</w:t>
      </w:r>
      <w:r>
        <w:tab/>
        <w:t xml:space="preserve">Klopp neuer Rapid Trainer </w:t>
      </w:r>
    </w:p>
    <w:p w14:paraId="1BEF8BBB" w14:textId="77777777" w:rsidR="002A4891" w:rsidRDefault="00127B45">
      <w:pPr>
        <w:ind w:left="3600" w:hanging="3600"/>
      </w:pPr>
      <w:r>
        <w:rPr>
          <w:i/>
        </w:rPr>
        <w:t>15:10</w:t>
      </w:r>
      <w:r>
        <w:t xml:space="preserve"> Louis Springer:</w:t>
      </w:r>
      <w:r>
        <w:tab/>
        <w:t xml:space="preserve">Awaaaaaaas </w:t>
      </w:r>
    </w:p>
    <w:p w14:paraId="4FD042F9" w14:textId="5391A0BE" w:rsidR="002A4891" w:rsidRDefault="00127B45">
      <w:pPr>
        <w:ind w:left="3600" w:hanging="3600"/>
      </w:pPr>
      <w:r>
        <w:rPr>
          <w:i/>
        </w:rPr>
        <w:t>15:10</w:t>
      </w:r>
      <w:r>
        <w:t xml:space="preserve"> </w:t>
      </w:r>
      <w:dir w:val="ltr">
        <w:r>
          <w:t>Thomas Sundström</w:t>
        </w:r>
        <w:r>
          <w:t>‬</w:t>
        </w:r>
        <w:r>
          <w:t>:</w:t>
        </w:r>
        <w:r>
          <w:tab/>
          <w:t xml:space="preserve">na braucht a ordentliche liga </w:t>
        </w:r>
      </w:dir>
    </w:p>
    <w:p w14:paraId="03A63396" w14:textId="77777777" w:rsidR="002A4891" w:rsidRDefault="00127B45">
      <w:pPr>
        <w:ind w:left="3600" w:hanging="3600"/>
      </w:pPr>
      <w:r>
        <w:rPr>
          <w:i/>
        </w:rPr>
        <w:t>15:11</w:t>
      </w:r>
      <w:r>
        <w:t xml:space="preserve"> Maximilian Margreiter:</w:t>
      </w:r>
      <w:r>
        <w:tab/>
        <w:t>Ich hätte gedacht</w:t>
      </w:r>
      <w:r>
        <w:t xml:space="preserve"> er braucht Herausforderung </w:t>
      </w:r>
    </w:p>
    <w:p w14:paraId="1A15AEE7" w14:textId="1E62BC79" w:rsidR="002A4891" w:rsidRDefault="00127B45">
      <w:pPr>
        <w:ind w:left="3600" w:hanging="3600"/>
      </w:pPr>
      <w:r>
        <w:rPr>
          <w:i/>
        </w:rPr>
        <w:t>15:11</w:t>
      </w:r>
      <w:r>
        <w:t xml:space="preserve"> </w:t>
      </w:r>
      <w:dir w:val="ltr">
        <w:r>
          <w:t>Thomas Sundström</w:t>
        </w:r>
        <w:r>
          <w:t>‬</w:t>
        </w:r>
        <w:r>
          <w:t>:</w:t>
        </w:r>
        <w:r>
          <w:tab/>
          <w:t xml:space="preserve">deshalb glaub ich auch net dass er nach frankreich geht </w:t>
        </w:r>
      </w:dir>
    </w:p>
    <w:p w14:paraId="4CE38A3E" w14:textId="101A9027" w:rsidR="002A4891" w:rsidRDefault="00127B45">
      <w:pPr>
        <w:ind w:left="3600" w:hanging="3600"/>
      </w:pPr>
      <w:r>
        <w:rPr>
          <w:i/>
        </w:rPr>
        <w:t>15:11</w:t>
      </w:r>
      <w:r>
        <w:t xml:space="preserve"> </w:t>
      </w:r>
      <w:dir w:val="ltr">
        <w:r>
          <w:t>Thomas Sundström</w:t>
        </w:r>
        <w:r>
          <w:t>‬</w:t>
        </w:r>
        <w:r>
          <w:t>:</w:t>
        </w:r>
        <w:r>
          <w:tab/>
          <w:t xml:space="preserve">ja aber in einer ordentlichen liga </w:t>
        </w:r>
      </w:dir>
    </w:p>
    <w:p w14:paraId="503B3A73" w14:textId="77777777" w:rsidR="002A4891" w:rsidRDefault="00127B45">
      <w:pPr>
        <w:ind w:left="3600" w:hanging="3600"/>
      </w:pPr>
      <w:r>
        <w:rPr>
          <w:i/>
        </w:rPr>
        <w:t>15:17</w:t>
      </w:r>
      <w:r>
        <w:t xml:space="preserve"> Louis Springer:</w:t>
      </w:r>
      <w:r>
        <w:tab/>
        <w:t xml:space="preserve">2015-04-15-PHOTO-00002992.jpg &lt;‎attached&gt; </w:t>
      </w:r>
    </w:p>
    <w:p w14:paraId="0B3E2406" w14:textId="60FA2E45" w:rsidR="002A4891" w:rsidRDefault="00127B45">
      <w:pPr>
        <w:ind w:left="3600" w:hanging="3600"/>
      </w:pPr>
      <w:r>
        <w:rPr>
          <w:i/>
        </w:rPr>
        <w:t>15:26</w:t>
      </w:r>
      <w:r>
        <w:t xml:space="preserve"> </w:t>
      </w:r>
      <w:dir w:val="ltr">
        <w:r>
          <w:t>Thomas Sundström</w:t>
        </w:r>
        <w:r>
          <w:t>‬</w:t>
        </w:r>
        <w:r>
          <w:t>:</w:t>
        </w:r>
        <w:r>
          <w:tab/>
          <w:t xml:space="preserve">?? </w:t>
        </w:r>
      </w:dir>
    </w:p>
    <w:p w14:paraId="69F8B047" w14:textId="77777777" w:rsidR="002A4891" w:rsidRDefault="00127B45">
      <w:pPr>
        <w:ind w:left="3600" w:hanging="3600"/>
      </w:pPr>
      <w:r>
        <w:rPr>
          <w:i/>
        </w:rPr>
        <w:t>15:26</w:t>
      </w:r>
      <w:r>
        <w:t xml:space="preserve"> Emil Paiker:</w:t>
      </w:r>
      <w:r>
        <w:tab/>
        <w:t xml:space="preserve">Ohaaa Thommi google "ok vines" </w:t>
      </w:r>
    </w:p>
    <w:p w14:paraId="048F732E" w14:textId="77777777" w:rsidR="002A4891" w:rsidRDefault="00127B45">
      <w:pPr>
        <w:ind w:left="3600" w:hanging="3600"/>
      </w:pPr>
      <w:r>
        <w:rPr>
          <w:i/>
        </w:rPr>
        <w:t>15:26</w:t>
      </w:r>
      <w:r>
        <w:t xml:space="preserve"> Emil Paiker:</w:t>
      </w:r>
      <w:r>
        <w:tab/>
        <w:t xml:space="preserve">Schau compilation an </w:t>
      </w:r>
    </w:p>
    <w:p w14:paraId="0E4267F5" w14:textId="0FF1CF01" w:rsidR="002A4891" w:rsidRDefault="00127B45">
      <w:pPr>
        <w:ind w:left="3600" w:hanging="3600"/>
      </w:pPr>
      <w:r>
        <w:rPr>
          <w:i/>
        </w:rPr>
        <w:t>15:26</w:t>
      </w:r>
      <w:r>
        <w:t xml:space="preserve"> </w:t>
      </w:r>
      <w:dir w:val="ltr">
        <w:r>
          <w:t>Thomas Sundström</w:t>
        </w:r>
        <w:r>
          <w:t>‬</w:t>
        </w:r>
        <w:r>
          <w:t>:</w:t>
        </w:r>
        <w:r>
          <w:tab/>
          <w:t xml:space="preserve">??? </w:t>
        </w:r>
      </w:dir>
    </w:p>
    <w:p w14:paraId="249AD6FB" w14:textId="561ABEFB" w:rsidR="002A4891" w:rsidRDefault="00127B45">
      <w:pPr>
        <w:ind w:left="3600" w:hanging="3600"/>
      </w:pPr>
      <w:r>
        <w:rPr>
          <w:i/>
        </w:rPr>
        <w:t>15:27</w:t>
      </w:r>
      <w:r>
        <w:t xml:space="preserve"> </w:t>
      </w:r>
      <w:dir w:val="ltr">
        <w:r>
          <w:t>Thomas Sundström</w:t>
        </w:r>
        <w:r>
          <w:t>‬</w:t>
        </w:r>
        <w:r>
          <w:t>:</w:t>
        </w:r>
        <w:r>
          <w:tab/>
          <w:t xml:space="preserve">find nix </w:t>
        </w:r>
      </w:dir>
    </w:p>
    <w:p w14:paraId="63361EC4" w14:textId="77777777" w:rsidR="002A4891" w:rsidRDefault="00127B45">
      <w:pPr>
        <w:ind w:left="3600" w:hanging="3600"/>
      </w:pPr>
      <w:r>
        <w:rPr>
          <w:i/>
        </w:rPr>
        <w:t>15:27</w:t>
      </w:r>
      <w:r>
        <w:t xml:space="preserve"> Emil Paiker:</w:t>
      </w:r>
      <w:r>
        <w:tab/>
        <w:t xml:space="preserve">Internet </w:t>
      </w:r>
    </w:p>
    <w:p w14:paraId="2E473F43" w14:textId="13F370A2" w:rsidR="002A4891" w:rsidRDefault="00127B45">
      <w:pPr>
        <w:ind w:left="3600" w:hanging="3600"/>
      </w:pPr>
      <w:r>
        <w:rPr>
          <w:i/>
        </w:rPr>
        <w:t>15:28</w:t>
      </w:r>
      <w:r>
        <w:t xml:space="preserve"> </w:t>
      </w:r>
      <w:dir w:val="ltr">
        <w:r>
          <w:t>Thomas Sundström</w:t>
        </w:r>
        <w:r>
          <w:t>‬</w:t>
        </w:r>
        <w:r>
          <w:t>:</w:t>
        </w:r>
        <w:r>
          <w:tab/>
          <w:t>is das witzig oda</w:t>
        </w:r>
        <w:r>
          <w:t xml:space="preserve"> was </w:t>
        </w:r>
      </w:dir>
    </w:p>
    <w:p w14:paraId="7E52C30E" w14:textId="77777777" w:rsidR="002A4891" w:rsidRDefault="00127B45">
      <w:pPr>
        <w:ind w:left="3600" w:hanging="3600"/>
      </w:pPr>
      <w:r>
        <w:rPr>
          <w:i/>
        </w:rPr>
        <w:t>15:28</w:t>
      </w:r>
      <w:r>
        <w:t xml:space="preserve"> Emil Paiker:</w:t>
      </w:r>
      <w:r>
        <w:tab/>
        <w:t xml:space="preserve">Ja extrem </w:t>
      </w:r>
    </w:p>
    <w:p w14:paraId="4811E87F" w14:textId="690123FA" w:rsidR="002A4891" w:rsidRDefault="00127B45">
      <w:pPr>
        <w:ind w:left="3600" w:hanging="3600"/>
      </w:pPr>
      <w:r>
        <w:rPr>
          <w:i/>
        </w:rPr>
        <w:t>15:28</w:t>
      </w:r>
      <w:r>
        <w:t xml:space="preserve"> </w:t>
      </w:r>
      <w:dir w:val="ltr">
        <w:r>
          <w:t>Thomas Sundström</w:t>
        </w:r>
        <w:r>
          <w:t>‬</w:t>
        </w:r>
        <w:r>
          <w:t>:</w:t>
        </w:r>
        <w:r>
          <w:tab/>
          <w:t xml:space="preserve">ich finds nb </w:t>
        </w:r>
      </w:dir>
    </w:p>
    <w:p w14:paraId="72112614" w14:textId="77777777" w:rsidR="002A4891" w:rsidRDefault="00127B45">
      <w:pPr>
        <w:ind w:left="3600" w:hanging="3600"/>
      </w:pPr>
      <w:r>
        <w:rPr>
          <w:i/>
        </w:rPr>
        <w:t>15:28</w:t>
      </w:r>
      <w:r>
        <w:t xml:space="preserve"> Emil Paiker:</w:t>
      </w:r>
      <w:r>
        <w:tab/>
        <w:t xml:space="preserve">Ist was für junge Leute.. </w:t>
      </w:r>
    </w:p>
    <w:p w14:paraId="16EEB438" w14:textId="5ED6F8B7" w:rsidR="002A4891" w:rsidRDefault="00127B45">
      <w:pPr>
        <w:ind w:left="3600" w:hanging="3600"/>
      </w:pPr>
      <w:r>
        <w:rPr>
          <w:i/>
        </w:rPr>
        <w:t>20:49</w:t>
      </w:r>
      <w:r>
        <w:t xml:space="preserve"> </w:t>
      </w:r>
      <w:dir w:val="ltr">
        <w:r>
          <w:t>Thomas Sundström</w:t>
        </w:r>
        <w:r>
          <w:t>‬</w:t>
        </w:r>
        <w:r>
          <w:t>:</w:t>
        </w:r>
        <w:r>
          <w:tab/>
          <w:t xml:space="preserve">öhhhh 1:0 porto </w:t>
        </w:r>
      </w:dir>
    </w:p>
    <w:p w14:paraId="5E8491FF" w14:textId="2716406E" w:rsidR="002A4891" w:rsidRDefault="00127B45">
      <w:pPr>
        <w:ind w:left="3600" w:hanging="3600"/>
      </w:pPr>
      <w:r>
        <w:rPr>
          <w:i/>
        </w:rPr>
        <w:t>20:56</w:t>
      </w:r>
      <w:r>
        <w:t xml:space="preserve"> </w:t>
      </w:r>
      <w:dir w:val="ltr">
        <w:r>
          <w:t>Thomas Sundström</w:t>
        </w:r>
        <w:r>
          <w:t>‬</w:t>
        </w:r>
        <w:r>
          <w:t>:</w:t>
        </w:r>
        <w:r>
          <w:tab/>
          <w:t xml:space="preserve">2:0 öhhhhhhhh </w:t>
        </w:r>
      </w:dir>
    </w:p>
    <w:p w14:paraId="1EE1D2AF" w14:textId="77777777" w:rsidR="002A4891" w:rsidRDefault="00127B45">
      <w:pPr>
        <w:ind w:left="3600" w:hanging="3600"/>
      </w:pPr>
      <w:r>
        <w:rPr>
          <w:i/>
        </w:rPr>
        <w:t>20:56</w:t>
      </w:r>
      <w:r>
        <w:t xml:space="preserve"> Benni Gröhs:</w:t>
      </w:r>
      <w:r>
        <w:tab/>
        <w:t xml:space="preserve">Jawui! </w:t>
      </w:r>
    </w:p>
    <w:p w14:paraId="585C3E64" w14:textId="77777777" w:rsidR="002A4891" w:rsidRDefault="00127B45">
      <w:pPr>
        <w:ind w:left="3600" w:hanging="3600"/>
      </w:pPr>
      <w:r>
        <w:rPr>
          <w:i/>
        </w:rPr>
        <w:t>21:19</w:t>
      </w:r>
      <w:r>
        <w:t xml:space="preserve"> Louis Springer:</w:t>
      </w:r>
      <w:r>
        <w:tab/>
        <w:t>D</w:t>
      </w:r>
      <w:r>
        <w:t xml:space="preserve">afuq???? </w:t>
      </w:r>
    </w:p>
    <w:p w14:paraId="65D272B8" w14:textId="77777777" w:rsidR="002A4891" w:rsidRDefault="00127B45">
      <w:pPr>
        <w:ind w:left="3600" w:hanging="3600"/>
      </w:pPr>
      <w:r>
        <w:rPr>
          <w:i/>
        </w:rPr>
        <w:t>21:19</w:t>
      </w:r>
      <w:r>
        <w:t xml:space="preserve"> Louis Springer:</w:t>
      </w:r>
      <w:r>
        <w:tab/>
        <w:t xml:space="preserve">Extrem geil?!?! </w:t>
      </w:r>
    </w:p>
    <w:p w14:paraId="5587E85D" w14:textId="77777777" w:rsidR="002A4891" w:rsidRDefault="00127B45">
      <w:pPr>
        <w:ind w:left="3600" w:hanging="3600"/>
      </w:pPr>
      <w:r>
        <w:rPr>
          <w:i/>
        </w:rPr>
        <w:t>21:20</w:t>
      </w:r>
      <w:r>
        <w:t xml:space="preserve"> Louis Springer:</w:t>
      </w:r>
      <w:r>
        <w:tab/>
        <w:t xml:space="preserve">wer hat getroffen? Martínez?? </w:t>
      </w:r>
    </w:p>
    <w:p w14:paraId="59EA2AB9" w14:textId="282D6491" w:rsidR="002A4891" w:rsidRDefault="00127B45">
      <w:pPr>
        <w:ind w:left="3600" w:hanging="3600"/>
      </w:pPr>
      <w:r>
        <w:rPr>
          <w:i/>
        </w:rPr>
        <w:t>21:20</w:t>
      </w:r>
      <w:r>
        <w:t xml:space="preserve"> </w:t>
      </w:r>
      <w:dir w:val="ltr">
        <w:r>
          <w:t>Thomas Sundström</w:t>
        </w:r>
        <w:r>
          <w:t>‬</w:t>
        </w:r>
        <w:r>
          <w:t>:</w:t>
        </w:r>
        <w:r>
          <w:tab/>
          <w:t xml:space="preserve">2:1 schon </w:t>
        </w:r>
      </w:dir>
    </w:p>
    <w:p w14:paraId="0775ED7A" w14:textId="414E3693" w:rsidR="002A4891" w:rsidRDefault="00127B45">
      <w:pPr>
        <w:ind w:left="3600" w:hanging="3600"/>
      </w:pPr>
      <w:r>
        <w:rPr>
          <w:i/>
        </w:rPr>
        <w:t>21:20</w:t>
      </w:r>
      <w:r>
        <w:t xml:space="preserve"> </w:t>
      </w:r>
      <w:dir w:val="ltr">
        <w:r>
          <w:t>Thomas Sundström</w:t>
        </w:r>
        <w:r>
          <w:t>‬</w:t>
        </w:r>
        <w:r>
          <w:t>:</w:t>
        </w:r>
        <w:r>
          <w:tab/>
          <w:t xml:space="preserve">quaresma </w:t>
        </w:r>
      </w:dir>
    </w:p>
    <w:p w14:paraId="522414DF" w14:textId="74AD2554" w:rsidR="002A4891" w:rsidRDefault="00127B45">
      <w:pPr>
        <w:ind w:left="3600" w:hanging="3600"/>
      </w:pPr>
      <w:r>
        <w:rPr>
          <w:i/>
        </w:rPr>
        <w:t>21:20</w:t>
      </w:r>
      <w:r>
        <w:t xml:space="preserve"> </w:t>
      </w:r>
      <w:dir w:val="ltr">
        <w:r>
          <w:t>Thomas Sundström</w:t>
        </w:r>
        <w:r>
          <w:t>‬</w:t>
        </w:r>
        <w:r>
          <w:t>:</w:t>
        </w:r>
        <w:r>
          <w:tab/>
          <w:t xml:space="preserve">bernat </w:t>
        </w:r>
      </w:dir>
    </w:p>
    <w:p w14:paraId="4D4187A7" w14:textId="4826902E" w:rsidR="002A4891" w:rsidRDefault="00127B45">
      <w:pPr>
        <w:ind w:left="3600" w:hanging="3600"/>
      </w:pPr>
      <w:r>
        <w:rPr>
          <w:i/>
        </w:rPr>
        <w:t>22:06</w:t>
      </w:r>
      <w:r>
        <w:t xml:space="preserve"> </w:t>
      </w:r>
      <w:dir w:val="ltr">
        <w:r>
          <w:t>Thomas Sundström</w:t>
        </w:r>
        <w:r>
          <w:t>‬</w:t>
        </w:r>
        <w:r>
          <w:t>:</w:t>
        </w:r>
        <w:r>
          <w:tab/>
        </w:r>
        <w:r>
          <w:t xml:space="preserve">3:1 öhhhhhhhhhhhuhuhh </w:t>
        </w:r>
      </w:dir>
    </w:p>
    <w:p w14:paraId="65FDE6EF" w14:textId="77777777" w:rsidR="002A4891" w:rsidRDefault="00127B45">
      <w:pPr>
        <w:ind w:left="3600" w:hanging="3600"/>
      </w:pPr>
      <w:r>
        <w:rPr>
          <w:i/>
        </w:rPr>
        <w:t>22:45</w:t>
      </w:r>
      <w:r>
        <w:t xml:space="preserve"> Louis Springer:</w:t>
      </w:r>
      <w:r>
        <w:tab/>
        <w:t xml:space="preserve">Jawooooooohllll </w:t>
      </w:r>
    </w:p>
    <w:p w14:paraId="589153C9" w14:textId="77777777" w:rsidR="002A4891" w:rsidRDefault="00127B45">
      <w:pPr>
        <w:ind w:left="3600" w:hanging="3600"/>
      </w:pPr>
      <w:r>
        <w:rPr>
          <w:i/>
        </w:rPr>
        <w:t>23:24</w:t>
      </w:r>
      <w:r>
        <w:t xml:space="preserve"> Louis Springer:</w:t>
      </w:r>
      <w:r>
        <w:tab/>
        <w:t xml:space="preserve">Ich hätte da eine äußerst wichtige Frage: hat Dons Bar Mittwochs geöffnet? </w:t>
      </w:r>
    </w:p>
    <w:p w14:paraId="5A48349D" w14:textId="77777777" w:rsidR="002A4891" w:rsidRDefault="00127B45">
      <w:pPr>
        <w:jc w:val="center"/>
      </w:pPr>
      <w:r>
        <w:t>16.04.2015</w:t>
      </w:r>
    </w:p>
    <w:p w14:paraId="1F1748C6" w14:textId="77777777" w:rsidR="002A4891" w:rsidRDefault="00127B45">
      <w:pPr>
        <w:ind w:left="3600" w:hanging="3600"/>
      </w:pPr>
      <w:r>
        <w:rPr>
          <w:i/>
        </w:rPr>
        <w:t>00:18</w:t>
      </w:r>
      <w:r>
        <w:t xml:space="preserve"> Louis Springer:</w:t>
      </w:r>
      <w:r>
        <w:tab/>
        <w:t xml:space="preserve">Frage hat sich erledigt, hat offen! </w:t>
      </w:r>
      <w:r>
        <w:t>🍹</w:t>
      </w:r>
      <w:r>
        <w:t xml:space="preserve"> </w:t>
      </w:r>
    </w:p>
    <w:p w14:paraId="5B4F9052" w14:textId="6F7A98FC" w:rsidR="002A4891" w:rsidRDefault="00127B45">
      <w:pPr>
        <w:ind w:left="3600" w:hanging="3600"/>
      </w:pPr>
      <w:r>
        <w:rPr>
          <w:i/>
        </w:rPr>
        <w:t>00:56</w:t>
      </w:r>
      <w:r>
        <w:t xml:space="preserve"> </w:t>
      </w:r>
      <w:dir w:val="ltr">
        <w:r>
          <w:t>Thomas Sundström</w:t>
        </w:r>
        <w:r>
          <w:t>‬</w:t>
        </w:r>
        <w:r>
          <w:t>:</w:t>
        </w:r>
        <w:r>
          <w:tab/>
          <w:t xml:space="preserve">spinnst? </w:t>
        </w:r>
      </w:dir>
    </w:p>
    <w:p w14:paraId="16608311" w14:textId="75BB354B" w:rsidR="002A4891" w:rsidRDefault="00127B45">
      <w:pPr>
        <w:ind w:left="3600" w:hanging="3600"/>
      </w:pPr>
      <w:r>
        <w:rPr>
          <w:i/>
        </w:rPr>
        <w:t>00:56</w:t>
      </w:r>
      <w:r>
        <w:t xml:space="preserve"> </w:t>
      </w:r>
      <w:dir w:val="ltr">
        <w:r>
          <w:t>Thomas Sundström</w:t>
        </w:r>
        <w:r>
          <w:t>‬</w:t>
        </w:r>
        <w:r>
          <w:t>:</w:t>
        </w:r>
        <w:r>
          <w:tab/>
          <w:t xml:space="preserve">bsuff? </w:t>
        </w:r>
      </w:dir>
    </w:p>
    <w:p w14:paraId="0F90DE86" w14:textId="77777777" w:rsidR="002A4891" w:rsidRDefault="00127B45">
      <w:pPr>
        <w:ind w:left="3600" w:hanging="3600"/>
      </w:pPr>
      <w:r>
        <w:rPr>
          <w:i/>
        </w:rPr>
        <w:t>09:17</w:t>
      </w:r>
      <w:r>
        <w:t xml:space="preserve"> Alexander Würz:</w:t>
      </w:r>
      <w:r>
        <w:tab/>
        <w:t xml:space="preserve">Alle presdevertreter kommen erextrem schön angezogen. Anzug und so und gibts noch den von der krone </w:t>
      </w:r>
    </w:p>
    <w:p w14:paraId="43B568C3" w14:textId="77777777" w:rsidR="002A4891" w:rsidRDefault="00127B45">
      <w:pPr>
        <w:ind w:left="3600" w:hanging="3600"/>
      </w:pPr>
      <w:r>
        <w:rPr>
          <w:i/>
        </w:rPr>
        <w:t>09:17</w:t>
      </w:r>
      <w:r>
        <w:t xml:space="preserve"> Alexander Würz:</w:t>
      </w:r>
      <w:r>
        <w:tab/>
        <w:t xml:space="preserve">2015-04-16-PHOTO-00003019.jpg &lt;‎attached&gt; </w:t>
      </w:r>
    </w:p>
    <w:p w14:paraId="2180CF84" w14:textId="77777777" w:rsidR="002A4891" w:rsidRDefault="00127B45">
      <w:pPr>
        <w:ind w:left="3600" w:hanging="3600"/>
      </w:pPr>
      <w:r>
        <w:rPr>
          <w:i/>
        </w:rPr>
        <w:t>10:54</w:t>
      </w:r>
      <w:r>
        <w:t xml:space="preserve"> Julian Möhlen:</w:t>
      </w:r>
      <w:r>
        <w:tab/>
      </w:r>
      <w:r>
        <w:t xml:space="preserve">Vorsicht!!! Er stolpert gleich über das orangene Kabel!! </w:t>
      </w:r>
    </w:p>
    <w:p w14:paraId="65A5CA26" w14:textId="394F1F2F" w:rsidR="002A4891" w:rsidRDefault="00127B45">
      <w:pPr>
        <w:ind w:left="3600" w:hanging="3600"/>
      </w:pPr>
      <w:r>
        <w:rPr>
          <w:i/>
        </w:rPr>
        <w:t>22:26</w:t>
      </w:r>
      <w:r>
        <w:t xml:space="preserve"> </w:t>
      </w:r>
      <w:dir w:val="ltr">
        <w:r>
          <w:t>Thomas Sundström</w:t>
        </w:r>
        <w:r>
          <w:t>‬</w:t>
        </w:r>
        <w:r>
          <w:t>:</w:t>
        </w:r>
        <w:r>
          <w:tab/>
          <w:t xml:space="preserve">wer wissen will warum ich mal wieder recht habe der drehe maybrit illner auf </w:t>
        </w:r>
      </w:dir>
    </w:p>
    <w:p w14:paraId="244913C9" w14:textId="6CB1CB4B" w:rsidR="002A4891" w:rsidRDefault="00127B45">
      <w:pPr>
        <w:ind w:left="3600" w:hanging="3600"/>
      </w:pPr>
      <w:r>
        <w:rPr>
          <w:i/>
        </w:rPr>
        <w:t>22:27</w:t>
      </w:r>
      <w:r>
        <w:t xml:space="preserve"> </w:t>
      </w:r>
      <w:dir w:val="ltr">
        <w:r>
          <w:t>Thomas Sundström</w:t>
        </w:r>
        <w:r>
          <w:t>‬</w:t>
        </w:r>
        <w:r>
          <w:t>:</w:t>
        </w:r>
        <w:r>
          <w:tab/>
        </w:r>
        <w:r>
          <w:t xml:space="preserve">sowas von vertrottelte diskussion steht sinnbildlich für unsere misere </w:t>
        </w:r>
      </w:dir>
    </w:p>
    <w:p w14:paraId="2288C2CA" w14:textId="191314BD" w:rsidR="002A4891" w:rsidRDefault="00127B45">
      <w:pPr>
        <w:ind w:left="3600" w:hanging="3600"/>
      </w:pPr>
      <w:r>
        <w:rPr>
          <w:i/>
        </w:rPr>
        <w:t>22:28</w:t>
      </w:r>
      <w:r>
        <w:t xml:space="preserve"> </w:t>
      </w:r>
      <w:dir w:val="ltr">
        <w:r>
          <w:t>Thomas Sundström</w:t>
        </w:r>
        <w:r>
          <w:t>‬</w:t>
        </w:r>
        <w:r>
          <w:t>:</w:t>
        </w:r>
        <w:r>
          <w:tab/>
          <w:t xml:space="preserve">die deutschen werden auch alle blöd </w:t>
        </w:r>
      </w:dir>
    </w:p>
    <w:p w14:paraId="73A57EC5" w14:textId="77777777" w:rsidR="002A4891" w:rsidRDefault="00127B45">
      <w:pPr>
        <w:ind w:left="3600" w:hanging="3600"/>
      </w:pPr>
      <w:r>
        <w:rPr>
          <w:i/>
        </w:rPr>
        <w:t>23:54</w:t>
      </w:r>
      <w:r>
        <w:t xml:space="preserve"> Julian Möhlen:</w:t>
      </w:r>
      <w:r>
        <w:tab/>
        <w:t xml:space="preserve">Ich hasse die maybrit... </w:t>
      </w:r>
    </w:p>
    <w:p w14:paraId="2EFD3F08" w14:textId="77777777" w:rsidR="002A4891" w:rsidRDefault="00127B45">
      <w:pPr>
        <w:ind w:left="3600" w:hanging="3600"/>
      </w:pPr>
      <w:r>
        <w:rPr>
          <w:i/>
        </w:rPr>
        <w:t>23:55</w:t>
      </w:r>
      <w:r>
        <w:t xml:space="preserve"> Julian Möhlen:</w:t>
      </w:r>
      <w:r>
        <w:tab/>
        <w:t>May Brit. Warum läuft die eig auch in April? Warum lä</w:t>
      </w:r>
      <w:r>
        <w:t xml:space="preserve">uft die eig auch in Deutschland? </w:t>
      </w:r>
    </w:p>
    <w:p w14:paraId="4467EC4C" w14:textId="77777777" w:rsidR="002A4891" w:rsidRDefault="00127B45">
      <w:pPr>
        <w:jc w:val="center"/>
      </w:pPr>
      <w:r>
        <w:t>17.04.2015</w:t>
      </w:r>
    </w:p>
    <w:p w14:paraId="61E10A01" w14:textId="4561C6EF" w:rsidR="002A4891" w:rsidRDefault="00127B45">
      <w:pPr>
        <w:ind w:left="3600" w:hanging="3600"/>
      </w:pPr>
      <w:r>
        <w:rPr>
          <w:i/>
        </w:rPr>
        <w:t>00:11</w:t>
      </w:r>
      <w:r>
        <w:t xml:space="preserve"> </w:t>
      </w:r>
      <w:dir w:val="ltr">
        <w:r>
          <w:t>Thomas Sundström</w:t>
        </w:r>
        <w:r>
          <w:t>‬</w:t>
        </w:r>
        <w:r>
          <w:t>:</w:t>
        </w:r>
        <w:r>
          <w:tab/>
          <w:t xml:space="preserve">hihihi... die maybrit ist meines erachtens die beste talkshowmasterin der welt...die is top! </w:t>
        </w:r>
      </w:dir>
    </w:p>
    <w:p w14:paraId="1149C5DF" w14:textId="77777777" w:rsidR="002A4891" w:rsidRDefault="00127B45">
      <w:pPr>
        <w:ind w:left="3600" w:hanging="3600"/>
      </w:pPr>
      <w:r>
        <w:rPr>
          <w:i/>
        </w:rPr>
        <w:t>09:35</w:t>
      </w:r>
      <w:r>
        <w:t xml:space="preserve"> Maximilian Margreiter:</w:t>
      </w:r>
      <w:r>
        <w:tab/>
        <w:t>Ich schwöre matheübung um 8.30 ist ein Verbrechen an der Mensc</w:t>
      </w:r>
      <w:r>
        <w:t xml:space="preserve">hlichkeit </w:t>
      </w:r>
    </w:p>
    <w:p w14:paraId="5638B901" w14:textId="17674A6B" w:rsidR="002A4891" w:rsidRDefault="00127B45">
      <w:pPr>
        <w:ind w:left="3600" w:hanging="3600"/>
      </w:pPr>
      <w:r>
        <w:rPr>
          <w:i/>
        </w:rPr>
        <w:t>09:43</w:t>
      </w:r>
      <w:r>
        <w:t xml:space="preserve"> </w:t>
      </w:r>
      <w:dir w:val="ltr">
        <w:r>
          <w:t>Thomas Sundström</w:t>
        </w:r>
        <w:r>
          <w:t>‬</w:t>
        </w:r>
        <w:r>
          <w:t>:</w:t>
        </w:r>
        <w:r>
          <w:tab/>
          <w:t xml:space="preserve">interessiert mich </w:t>
        </w:r>
        <w:r>
          <w:t>🐖🐂</w:t>
        </w:r>
        <w:r>
          <w:t xml:space="preserve"> </w:t>
        </w:r>
      </w:dir>
    </w:p>
    <w:p w14:paraId="591E2FA8" w14:textId="77777777" w:rsidR="002A4891" w:rsidRDefault="00127B45">
      <w:pPr>
        <w:ind w:left="3600" w:hanging="3600"/>
      </w:pPr>
      <w:r>
        <w:rPr>
          <w:i/>
        </w:rPr>
        <w:t>09:44</w:t>
      </w:r>
      <w:r>
        <w:t xml:space="preserve"> Maximilian Margreiter:</w:t>
      </w:r>
      <w:r>
        <w:tab/>
        <w:t xml:space="preserve">Schweinrind? Sauvieh? Eberstier? ? </w:t>
      </w:r>
    </w:p>
    <w:p w14:paraId="76172721" w14:textId="77777777" w:rsidR="002A4891" w:rsidRDefault="00127B45">
      <w:pPr>
        <w:jc w:val="center"/>
      </w:pPr>
      <w:r>
        <w:t>20.04.2015</w:t>
      </w:r>
    </w:p>
    <w:p w14:paraId="71451ACA" w14:textId="0EF71BF9" w:rsidR="002A4891" w:rsidRDefault="00127B45">
      <w:pPr>
        <w:ind w:left="3600" w:hanging="3600"/>
      </w:pPr>
      <w:r>
        <w:rPr>
          <w:i/>
        </w:rPr>
        <w:t>12:02</w:t>
      </w:r>
      <w:r>
        <w:t xml:space="preserve"> </w:t>
      </w:r>
      <w:dir w:val="ltr">
        <w:r>
          <w:t>Thomas Sundström</w:t>
        </w:r>
        <w:r>
          <w:t>‬</w:t>
        </w:r>
        <w:r>
          <w:t>:</w:t>
        </w:r>
        <w:r>
          <w:tab/>
          <w:t xml:space="preserve">leute foodighters 11. november stadthalle...ich kaufe!! </w:t>
        </w:r>
      </w:dir>
    </w:p>
    <w:p w14:paraId="0321B6B1" w14:textId="77777777" w:rsidR="002A4891" w:rsidRDefault="00127B45">
      <w:pPr>
        <w:ind w:left="3600" w:hanging="3600"/>
      </w:pPr>
      <w:r>
        <w:rPr>
          <w:i/>
        </w:rPr>
        <w:t>12:03</w:t>
      </w:r>
      <w:r>
        <w:t xml:space="preserve"> Emil Paiker:</w:t>
      </w:r>
      <w:r>
        <w:tab/>
        <w:t xml:space="preserve">Was kostet </w:t>
      </w:r>
    </w:p>
    <w:p w14:paraId="3F6A48CB" w14:textId="402AC52E" w:rsidR="002A4891" w:rsidRDefault="00127B45">
      <w:pPr>
        <w:ind w:left="3600" w:hanging="3600"/>
      </w:pPr>
      <w:r>
        <w:rPr>
          <w:i/>
        </w:rPr>
        <w:t>12:03</w:t>
      </w:r>
      <w:r>
        <w:t xml:space="preserve"> </w:t>
      </w:r>
      <w:dir w:val="ltr">
        <w:r>
          <w:t>Thomas Sundström</w:t>
        </w:r>
        <w:r>
          <w:t>‬</w:t>
        </w:r>
        <w:r>
          <w:t>:</w:t>
        </w:r>
        <w:r>
          <w:tab/>
          <w:t xml:space="preserve">wasiner aber mir wuscht </w:t>
        </w:r>
      </w:dir>
    </w:p>
    <w:p w14:paraId="6B7758D4" w14:textId="77777777" w:rsidR="002A4891" w:rsidRDefault="00127B45">
      <w:pPr>
        <w:ind w:left="3600" w:hanging="3600"/>
      </w:pPr>
      <w:r>
        <w:rPr>
          <w:i/>
        </w:rPr>
        <w:t>12:04</w:t>
      </w:r>
      <w:r>
        <w:t xml:space="preserve"> Emil Paiker:</w:t>
      </w:r>
      <w:r>
        <w:tab/>
        <w:t xml:space="preserve">Karten schon verfügbar? </w:t>
      </w:r>
    </w:p>
    <w:p w14:paraId="5C97BFFD" w14:textId="77777777" w:rsidR="002A4891" w:rsidRDefault="00127B45">
      <w:pPr>
        <w:ind w:left="3600" w:hanging="3600"/>
      </w:pPr>
      <w:r>
        <w:rPr>
          <w:i/>
        </w:rPr>
        <w:t>12:04</w:t>
      </w:r>
      <w:r>
        <w:t xml:space="preserve"> Louis Springer:</w:t>
      </w:r>
      <w:r>
        <w:tab/>
        <w:t xml:space="preserve">Na, 24.4 </w:t>
      </w:r>
    </w:p>
    <w:p w14:paraId="44AD3A3B" w14:textId="51704FE9" w:rsidR="002A4891" w:rsidRDefault="00127B45">
      <w:pPr>
        <w:ind w:left="3600" w:hanging="3600"/>
      </w:pPr>
      <w:r>
        <w:rPr>
          <w:i/>
        </w:rPr>
        <w:t>12:05</w:t>
      </w:r>
      <w:r>
        <w:t xml:space="preserve"> </w:t>
      </w:r>
      <w:dir w:val="ltr">
        <w:r>
          <w:t>Thomas Sundström</w:t>
        </w:r>
        <w:r>
          <w:t>‬</w:t>
        </w:r>
        <w:r>
          <w:t>:</w:t>
        </w:r>
        <w:r>
          <w:tab/>
          <w:t xml:space="preserve">nein einzelkonzert am 11.11. </w:t>
        </w:r>
      </w:dir>
    </w:p>
    <w:p w14:paraId="449FC3CC" w14:textId="5D8033D3" w:rsidR="002A4891" w:rsidRDefault="00127B45">
      <w:pPr>
        <w:ind w:left="3600" w:hanging="3600"/>
      </w:pPr>
      <w:r>
        <w:rPr>
          <w:i/>
        </w:rPr>
        <w:t>12:05</w:t>
      </w:r>
      <w:r>
        <w:t xml:space="preserve"> </w:t>
      </w:r>
      <w:dir w:val="ltr">
        <w:r>
          <w:t>Thomas Sundström</w:t>
        </w:r>
        <w:r>
          <w:t>‬</w:t>
        </w:r>
        <w:r>
          <w:t>:</w:t>
        </w:r>
        <w:r>
          <w:tab/>
          <w:t xml:space="preserve">in der stadthalle </w:t>
        </w:r>
      </w:dir>
    </w:p>
    <w:p w14:paraId="40274532" w14:textId="77777777" w:rsidR="002A4891" w:rsidRDefault="00127B45">
      <w:pPr>
        <w:ind w:left="3600" w:hanging="3600"/>
      </w:pPr>
      <w:r>
        <w:rPr>
          <w:i/>
        </w:rPr>
        <w:t>12:05</w:t>
      </w:r>
      <w:r>
        <w:t xml:space="preserve"> Emil Paiker:</w:t>
      </w:r>
      <w:r>
        <w:tab/>
        <w:t xml:space="preserve">Dumm </w:t>
      </w:r>
    </w:p>
    <w:p w14:paraId="3D967212" w14:textId="77777777" w:rsidR="002A4891" w:rsidRDefault="00127B45">
      <w:pPr>
        <w:ind w:left="3600" w:hanging="3600"/>
      </w:pPr>
      <w:r>
        <w:rPr>
          <w:i/>
        </w:rPr>
        <w:t>12:05</w:t>
      </w:r>
      <w:r>
        <w:t xml:space="preserve"> Em</w:t>
      </w:r>
      <w:r>
        <w:t>il Paiker:</w:t>
      </w:r>
      <w:r>
        <w:tab/>
        <w:t xml:space="preserve">Karten ab </w:t>
      </w:r>
    </w:p>
    <w:p w14:paraId="4FA2ED63" w14:textId="77777777" w:rsidR="002A4891" w:rsidRDefault="00127B45">
      <w:pPr>
        <w:ind w:left="3600" w:hanging="3600"/>
      </w:pPr>
      <w:r>
        <w:rPr>
          <w:i/>
        </w:rPr>
        <w:t>12:05</w:t>
      </w:r>
      <w:r>
        <w:t xml:space="preserve"> Emil Paiker:</w:t>
      </w:r>
      <w:r>
        <w:tab/>
        <w:t xml:space="preserve">24. </w:t>
      </w:r>
    </w:p>
    <w:p w14:paraId="3879C86E" w14:textId="308E94A3" w:rsidR="002A4891" w:rsidRDefault="00127B45">
      <w:pPr>
        <w:ind w:left="3600" w:hanging="3600"/>
      </w:pPr>
      <w:r>
        <w:rPr>
          <w:i/>
        </w:rPr>
        <w:t>12:05</w:t>
      </w:r>
      <w:r>
        <w:t xml:space="preserve"> </w:t>
      </w:r>
      <w:dir w:val="ltr">
        <w:r>
          <w:t>Thomas Sundström</w:t>
        </w:r>
        <w:r>
          <w:t>‬</w:t>
        </w:r>
        <w:r>
          <w:t>:</w:t>
        </w:r>
        <w:r>
          <w:tab/>
          <w:t xml:space="preserve">aso </w:t>
        </w:r>
      </w:dir>
    </w:p>
    <w:p w14:paraId="330AF928" w14:textId="77777777" w:rsidR="002A4891" w:rsidRDefault="00127B45">
      <w:pPr>
        <w:ind w:left="3600" w:hanging="3600"/>
      </w:pPr>
      <w:r>
        <w:rPr>
          <w:i/>
        </w:rPr>
        <w:t>12:05</w:t>
      </w:r>
      <w:r>
        <w:t xml:space="preserve"> Emil Paiker:</w:t>
      </w:r>
      <w:r>
        <w:tab/>
        <w:t xml:space="preserve">Haha </w:t>
      </w:r>
    </w:p>
    <w:p w14:paraId="47053B2A" w14:textId="77777777" w:rsidR="002A4891" w:rsidRDefault="00127B45">
      <w:pPr>
        <w:ind w:left="3600" w:hanging="3600"/>
      </w:pPr>
      <w:r>
        <w:rPr>
          <w:i/>
        </w:rPr>
        <w:t>12:05</w:t>
      </w:r>
      <w:r>
        <w:t xml:space="preserve"> Louis Springer:</w:t>
      </w:r>
      <w:r>
        <w:tab/>
        <w:t xml:space="preserve">Trottl </w:t>
      </w:r>
    </w:p>
    <w:p w14:paraId="2EBB869C" w14:textId="4C630BE6" w:rsidR="002A4891" w:rsidRDefault="00127B45">
      <w:pPr>
        <w:ind w:left="3600" w:hanging="3600"/>
      </w:pPr>
      <w:r>
        <w:rPr>
          <w:i/>
        </w:rPr>
        <w:t>12:05</w:t>
      </w:r>
      <w:r>
        <w:t xml:space="preserve"> </w:t>
      </w:r>
      <w:dir w:val="ltr">
        <w:r>
          <w:t>Thomas Sundström</w:t>
        </w:r>
        <w:r>
          <w:t>‬</w:t>
        </w:r>
        <w:r>
          <w:t>:</w:t>
        </w:r>
        <w:r>
          <w:tab/>
          <w:t xml:space="preserve">nix geschlafen nur blöd </w:t>
        </w:r>
      </w:dir>
    </w:p>
    <w:p w14:paraId="6B27EC08" w14:textId="77777777" w:rsidR="002A4891" w:rsidRDefault="00127B45">
      <w:pPr>
        <w:ind w:left="3600" w:hanging="3600"/>
      </w:pPr>
      <w:r>
        <w:rPr>
          <w:i/>
        </w:rPr>
        <w:t>12:06</w:t>
      </w:r>
      <w:r>
        <w:t xml:space="preserve"> Louis Springer:</w:t>
      </w:r>
      <w:r>
        <w:tab/>
        <w:t xml:space="preserve">ich bin auch mit Schlaf deppat also chill </w:t>
      </w:r>
    </w:p>
    <w:p w14:paraId="7596D52E" w14:textId="5134AD58" w:rsidR="002A4891" w:rsidRDefault="00127B45">
      <w:pPr>
        <w:ind w:left="3600" w:hanging="3600"/>
      </w:pPr>
      <w:r>
        <w:rPr>
          <w:i/>
        </w:rPr>
        <w:t>12:06</w:t>
      </w:r>
      <w:r>
        <w:t xml:space="preserve"> </w:t>
      </w:r>
      <w:dir w:val="ltr">
        <w:r>
          <w:t>Thomas Sundström</w:t>
        </w:r>
        <w:r>
          <w:t>‬</w:t>
        </w:r>
        <w:r>
          <w:t>:</w:t>
        </w:r>
        <w:r>
          <w:tab/>
          <w:t xml:space="preserve">louis wann soll des tanktop da ankommen? </w:t>
        </w:r>
      </w:dir>
    </w:p>
    <w:p w14:paraId="367D43AB" w14:textId="77777777" w:rsidR="002A4891" w:rsidRDefault="00127B45">
      <w:pPr>
        <w:jc w:val="center"/>
      </w:pPr>
      <w:r>
        <w:t>21.04.2015</w:t>
      </w:r>
    </w:p>
    <w:p w14:paraId="7E99B7A2" w14:textId="094879AB" w:rsidR="002A4891" w:rsidRDefault="00127B45">
      <w:pPr>
        <w:ind w:left="3600" w:hanging="3600"/>
      </w:pPr>
      <w:r>
        <w:rPr>
          <w:i/>
        </w:rPr>
        <w:t>12:05</w:t>
      </w:r>
      <w:r>
        <w:t xml:space="preserve"> </w:t>
      </w:r>
      <w:dir w:val="ltr">
        <w:r>
          <w:t>Thomas Sundström</w:t>
        </w:r>
        <w:r>
          <w:t>‬</w:t>
        </w:r>
        <w:r>
          <w:t>:</w:t>
        </w:r>
        <w:r>
          <w:tab/>
          <w:t xml:space="preserve">ich erwarte breite zusage beim kt von der kg!! </w:t>
        </w:r>
      </w:dir>
    </w:p>
    <w:p w14:paraId="6A26AAC0" w14:textId="77777777" w:rsidR="002A4891" w:rsidRDefault="00127B45">
      <w:pPr>
        <w:ind w:left="3600" w:hanging="3600"/>
      </w:pPr>
      <w:r>
        <w:rPr>
          <w:i/>
        </w:rPr>
        <w:t>15:36</w:t>
      </w:r>
      <w:r>
        <w:t xml:space="preserve"> Benni Gröhs:</w:t>
      </w:r>
      <w:r>
        <w:tab/>
        <w:t xml:space="preserve">Bin auf Junggesellenabschied in Budapest- viel Spaß! </w:t>
      </w:r>
    </w:p>
    <w:p w14:paraId="68716CFA" w14:textId="3C52D399" w:rsidR="002A4891" w:rsidRDefault="00127B45">
      <w:pPr>
        <w:ind w:left="3600" w:hanging="3600"/>
      </w:pPr>
      <w:r>
        <w:rPr>
          <w:i/>
        </w:rPr>
        <w:t>15:36</w:t>
      </w:r>
      <w:r>
        <w:t xml:space="preserve"> </w:t>
      </w:r>
      <w:dir w:val="ltr">
        <w:r>
          <w:t>Thomas Sundström</w:t>
        </w:r>
        <w:r>
          <w:t>‬</w:t>
        </w:r>
        <w:r>
          <w:t>:</w:t>
        </w:r>
        <w:r>
          <w:tab/>
          <w:t>ich dachte e</w:t>
        </w:r>
        <w:r>
          <w:t xml:space="preserve">rst ab 1. </w:t>
        </w:r>
      </w:dir>
    </w:p>
    <w:p w14:paraId="626E9BDE" w14:textId="77777777" w:rsidR="002A4891" w:rsidRDefault="00127B45">
      <w:pPr>
        <w:ind w:left="3600" w:hanging="3600"/>
      </w:pPr>
      <w:r>
        <w:rPr>
          <w:i/>
        </w:rPr>
        <w:t>15:37</w:t>
      </w:r>
      <w:r>
        <w:t xml:space="preserve"> Benni Gröhs:</w:t>
      </w:r>
      <w:r>
        <w:tab/>
        <w:t xml:space="preserve">Na doch 30.-3. </w:t>
      </w:r>
    </w:p>
    <w:p w14:paraId="485E86D0" w14:textId="3480CD69" w:rsidR="002A4891" w:rsidRDefault="00127B45">
      <w:pPr>
        <w:ind w:left="3600" w:hanging="3600"/>
      </w:pPr>
      <w:r>
        <w:rPr>
          <w:i/>
        </w:rPr>
        <w:t>15:38</w:t>
      </w:r>
      <w:r>
        <w:t xml:space="preserve"> </w:t>
      </w:r>
      <w:dir w:val="ltr">
        <w:r>
          <w:t>Thomas Sundström</w:t>
        </w:r>
        <w:r>
          <w:t>‬</w:t>
        </w:r>
        <w:r>
          <w:t>:</w:t>
        </w:r>
        <w:r>
          <w:tab/>
          <w:t xml:space="preserve">ich habs eh wegen dir dahingelegt na wuascht dann wannanders </w:t>
        </w:r>
      </w:dir>
    </w:p>
    <w:p w14:paraId="6D66BA5E" w14:textId="77777777" w:rsidR="002A4891" w:rsidRDefault="00127B45">
      <w:pPr>
        <w:ind w:left="3600" w:hanging="3600"/>
      </w:pPr>
      <w:r>
        <w:rPr>
          <w:i/>
        </w:rPr>
        <w:t>15:56</w:t>
      </w:r>
      <w:r>
        <w:t xml:space="preserve"> Benni Gröhs:</w:t>
      </w:r>
      <w:r>
        <w:tab/>
        <w:t xml:space="preserve">Oh Tschuldige </w:t>
      </w:r>
    </w:p>
    <w:p w14:paraId="19089C11" w14:textId="7455406D" w:rsidR="002A4891" w:rsidRDefault="00127B45">
      <w:pPr>
        <w:ind w:left="3600" w:hanging="3600"/>
      </w:pPr>
      <w:r>
        <w:rPr>
          <w:i/>
        </w:rPr>
        <w:t>15:57</w:t>
      </w:r>
      <w:r>
        <w:t xml:space="preserve"> </w:t>
      </w:r>
      <w:dir w:val="ltr">
        <w:r>
          <w:t>Thomas Sundström</w:t>
        </w:r>
        <w:r>
          <w:t>‬</w:t>
        </w:r>
        <w:r>
          <w:t>:</w:t>
        </w:r>
        <w:r>
          <w:tab/>
          <w:t xml:space="preserve">net so nett bitte </w:t>
        </w:r>
      </w:dir>
    </w:p>
    <w:p w14:paraId="7A57EBA6" w14:textId="77777777" w:rsidR="002A4891" w:rsidRDefault="00127B45">
      <w:pPr>
        <w:jc w:val="center"/>
      </w:pPr>
      <w:r>
        <w:t>22.04.2015</w:t>
      </w:r>
    </w:p>
    <w:p w14:paraId="19F83758" w14:textId="77777777" w:rsidR="002A4891" w:rsidRDefault="00127B45">
      <w:pPr>
        <w:ind w:left="3600" w:hanging="3600"/>
      </w:pPr>
      <w:r>
        <w:rPr>
          <w:i/>
        </w:rPr>
        <w:t>16:01</w:t>
      </w:r>
      <w:r>
        <w:t xml:space="preserve"> Emil Paiker:</w:t>
      </w:r>
      <w:r>
        <w:tab/>
      </w:r>
      <w:r>
        <w:t xml:space="preserve">2015-04-22-PHOTO-00003053.jpg &lt;‎attached&gt; </w:t>
      </w:r>
    </w:p>
    <w:p w14:paraId="626FDE25" w14:textId="77777777" w:rsidR="002A4891" w:rsidRDefault="00127B45">
      <w:pPr>
        <w:ind w:left="3600" w:hanging="3600"/>
      </w:pPr>
      <w:r>
        <w:rPr>
          <w:i/>
        </w:rPr>
        <w:t>16:01</w:t>
      </w:r>
      <w:r>
        <w:t xml:space="preserve"> Emil Paiker:</w:t>
      </w:r>
      <w:r>
        <w:tab/>
        <w:t xml:space="preserve">Wen haben wir da? </w:t>
      </w:r>
    </w:p>
    <w:p w14:paraId="78AA0D9A" w14:textId="77777777" w:rsidR="002A4891" w:rsidRDefault="00127B45">
      <w:pPr>
        <w:ind w:left="3600" w:hanging="3600"/>
      </w:pPr>
      <w:r>
        <w:rPr>
          <w:i/>
        </w:rPr>
        <w:t>18:00</w:t>
      </w:r>
      <w:r>
        <w:t xml:space="preserve"> Benedikt Gruber:</w:t>
      </w:r>
      <w:r>
        <w:tab/>
        <w:t xml:space="preserve">Hab grad den Moser getroffen... :D </w:t>
      </w:r>
    </w:p>
    <w:p w14:paraId="2ED8B6D2" w14:textId="77777777" w:rsidR="002A4891" w:rsidRDefault="00127B45">
      <w:pPr>
        <w:ind w:left="3600" w:hanging="3600"/>
      </w:pPr>
      <w:r>
        <w:rPr>
          <w:i/>
        </w:rPr>
        <w:t>18:00</w:t>
      </w:r>
      <w:r>
        <w:t xml:space="preserve"> Louis Springer:</w:t>
      </w:r>
      <w:r>
        <w:tab/>
        <w:t xml:space="preserve">bei den Lavendelweibern? </w:t>
      </w:r>
    </w:p>
    <w:p w14:paraId="4AEA6317" w14:textId="77777777" w:rsidR="002A4891" w:rsidRDefault="00127B45">
      <w:pPr>
        <w:ind w:left="3600" w:hanging="3600"/>
      </w:pPr>
      <w:r>
        <w:rPr>
          <w:i/>
        </w:rPr>
        <w:t>18:01</w:t>
      </w:r>
      <w:r>
        <w:t xml:space="preserve"> Benedikt Gruber:</w:t>
      </w:r>
      <w:r>
        <w:tab/>
        <w:t xml:space="preserve">Bingo! </w:t>
      </w:r>
    </w:p>
    <w:p w14:paraId="1CE84A2A" w14:textId="77777777" w:rsidR="002A4891" w:rsidRDefault="00127B45">
      <w:pPr>
        <w:ind w:left="3600" w:hanging="3600"/>
      </w:pPr>
      <w:r>
        <w:rPr>
          <w:i/>
        </w:rPr>
        <w:t>18:01</w:t>
      </w:r>
      <w:r>
        <w:t xml:space="preserve"> Benedikt Gruber:</w:t>
      </w:r>
      <w:r>
        <w:tab/>
        <w:t xml:space="preserve">:D </w:t>
      </w:r>
    </w:p>
    <w:p w14:paraId="1671FAD0" w14:textId="77777777" w:rsidR="002A4891" w:rsidRDefault="00127B45">
      <w:pPr>
        <w:jc w:val="center"/>
      </w:pPr>
      <w:r>
        <w:t>23.04.2015</w:t>
      </w:r>
    </w:p>
    <w:p w14:paraId="2DAFB0F7" w14:textId="545C0558" w:rsidR="002A4891" w:rsidRDefault="00127B45">
      <w:pPr>
        <w:ind w:left="3600" w:hanging="3600"/>
      </w:pPr>
      <w:r>
        <w:rPr>
          <w:i/>
        </w:rPr>
        <w:t>01:52</w:t>
      </w:r>
      <w:r>
        <w:t xml:space="preserve"> </w:t>
      </w:r>
      <w:dir w:val="ltr">
        <w:r>
          <w:t>Thomas Sundström</w:t>
        </w:r>
        <w:r>
          <w:t>‬</w:t>
        </w:r>
        <w:r>
          <w:t>:</w:t>
        </w:r>
        <w:r>
          <w:tab/>
          <w:t xml:space="preserve">ist es jez endlich mal möglich dass jeder sich die zeit nimmt hier am donnerstag beim kt zuzusagen oder abzusagen man kann nix reservieren so! jugopartie </w:t>
        </w:r>
      </w:dir>
    </w:p>
    <w:p w14:paraId="4824BE6F" w14:textId="77777777" w:rsidR="002A4891" w:rsidRDefault="00127B45">
      <w:pPr>
        <w:ind w:left="3600" w:hanging="3600"/>
      </w:pPr>
      <w:r>
        <w:rPr>
          <w:i/>
        </w:rPr>
        <w:t>11:03</w:t>
      </w:r>
      <w:r>
        <w:t xml:space="preserve"> Benni Gröhs:</w:t>
      </w:r>
      <w:r>
        <w:tab/>
        <w:t xml:space="preserve">Leute: am Mittwoch hab ich bis 10 Prüfung und mein Bus </w:t>
      </w:r>
      <w:r>
        <w:t xml:space="preserve">nach Budapest geht erst am Abend- hat jemand Lust sich mit mir extrem anzusaufen? Haha </w:t>
      </w:r>
    </w:p>
    <w:p w14:paraId="44AA85D6" w14:textId="37277189" w:rsidR="002A4891" w:rsidRDefault="00127B45">
      <w:pPr>
        <w:ind w:left="3600" w:hanging="3600"/>
      </w:pPr>
      <w:r>
        <w:rPr>
          <w:i/>
        </w:rPr>
        <w:t>11:04</w:t>
      </w:r>
      <w:r>
        <w:t xml:space="preserve"> </w:t>
      </w:r>
      <w:dir w:val="ltr">
        <w:r>
          <w:t>Thomas Sundström</w:t>
        </w:r>
        <w:r>
          <w:t>‬</w:t>
        </w:r>
        <w:r>
          <w:t>:</w:t>
        </w:r>
        <w:r>
          <w:tab/>
          <w:t xml:space="preserve">nicht da </w:t>
        </w:r>
      </w:dir>
    </w:p>
    <w:p w14:paraId="5CDD3097" w14:textId="77777777" w:rsidR="002A4891" w:rsidRDefault="00127B45">
      <w:pPr>
        <w:ind w:left="3600" w:hanging="3600"/>
      </w:pPr>
      <w:r>
        <w:rPr>
          <w:i/>
        </w:rPr>
        <w:t>11:04</w:t>
      </w:r>
      <w:r>
        <w:t xml:space="preserve"> Benni Gröhs:</w:t>
      </w:r>
      <w:r>
        <w:tab/>
        <w:t>Wer nicht mitmacht wird auf der Uni besucht von einem betrunkenen Beni mit einer Fahne und:" was ist hier eigentl</w:t>
      </w:r>
      <w:r>
        <w:t xml:space="preserve">ich looooosss"! </w:t>
      </w:r>
    </w:p>
    <w:p w14:paraId="2C9E067F" w14:textId="77777777" w:rsidR="002A4891" w:rsidRDefault="00127B45">
      <w:pPr>
        <w:ind w:left="3600" w:hanging="3600"/>
      </w:pPr>
      <w:r>
        <w:rPr>
          <w:i/>
        </w:rPr>
        <w:t>11:05</w:t>
      </w:r>
      <w:r>
        <w:t xml:space="preserve"> Maximilian Margreiter:</w:t>
      </w:r>
      <w:r>
        <w:tab/>
        <w:t xml:space="preserve">Ööhhhh </w:t>
      </w:r>
    </w:p>
    <w:p w14:paraId="456BF05B" w14:textId="77777777" w:rsidR="002A4891" w:rsidRDefault="00127B45">
      <w:pPr>
        <w:ind w:left="3600" w:hanging="3600"/>
      </w:pPr>
      <w:r>
        <w:rPr>
          <w:i/>
        </w:rPr>
        <w:t>11:05</w:t>
      </w:r>
      <w:r>
        <w:t xml:space="preserve"> Benni Gröhs:</w:t>
      </w:r>
      <w:r>
        <w:tab/>
        <w:t xml:space="preserve">Jawohl Maxi:) it is on! Haha </w:t>
      </w:r>
    </w:p>
    <w:p w14:paraId="58F0B211" w14:textId="77777777" w:rsidR="002A4891" w:rsidRDefault="00127B45">
      <w:pPr>
        <w:ind w:left="3600" w:hanging="3600"/>
      </w:pPr>
      <w:r>
        <w:rPr>
          <w:i/>
        </w:rPr>
        <w:t>11:08</w:t>
      </w:r>
      <w:r>
        <w:t xml:space="preserve"> Maximilian Margreiter:</w:t>
      </w:r>
      <w:r>
        <w:tab/>
        <w:t xml:space="preserve">Na ich weiß net hab am Donnerstag Test und Abgabe von einem übungsblatt aber ein oder zwei Bier geht sicher </w:t>
      </w:r>
    </w:p>
    <w:p w14:paraId="24EC1C4E" w14:textId="77777777" w:rsidR="002A4891" w:rsidRDefault="00127B45">
      <w:pPr>
        <w:ind w:left="3600" w:hanging="3600"/>
      </w:pPr>
      <w:r>
        <w:rPr>
          <w:i/>
        </w:rPr>
        <w:t>11:08</w:t>
      </w:r>
      <w:r>
        <w:t xml:space="preserve"> Benni Grö</w:t>
      </w:r>
      <w:r>
        <w:t>hs:</w:t>
      </w:r>
      <w:r>
        <w:tab/>
        <w:t xml:space="preserve">Haha okidoki:) </w:t>
      </w:r>
    </w:p>
    <w:p w14:paraId="1106A5EB" w14:textId="77777777" w:rsidR="002A4891" w:rsidRDefault="00127B45">
      <w:pPr>
        <w:ind w:left="3600" w:hanging="3600"/>
      </w:pPr>
      <w:r>
        <w:rPr>
          <w:i/>
        </w:rPr>
        <w:t>11:08</w:t>
      </w:r>
      <w:r>
        <w:t xml:space="preserve"> Patrick Kerschbaumer:</w:t>
      </w:r>
      <w:r>
        <w:tab/>
        <w:t xml:space="preserve">Ja da wäre ich auch dabei </w:t>
      </w:r>
    </w:p>
    <w:p w14:paraId="4717EA15" w14:textId="77777777" w:rsidR="002A4891" w:rsidRDefault="00127B45">
      <w:pPr>
        <w:ind w:left="3600" w:hanging="3600"/>
      </w:pPr>
      <w:r>
        <w:rPr>
          <w:i/>
        </w:rPr>
        <w:t>11:08</w:t>
      </w:r>
      <w:r>
        <w:t xml:space="preserve"> Benni Gröhs:</w:t>
      </w:r>
      <w:r>
        <w:tab/>
        <w:t xml:space="preserve">Juhu! </w:t>
      </w:r>
    </w:p>
    <w:p w14:paraId="7B7C0CEE" w14:textId="77777777" w:rsidR="002A4891" w:rsidRDefault="00127B45">
      <w:pPr>
        <w:ind w:left="3600" w:hanging="3600"/>
      </w:pPr>
      <w:r>
        <w:rPr>
          <w:i/>
        </w:rPr>
        <w:t>11:08</w:t>
      </w:r>
      <w:r>
        <w:t xml:space="preserve"> Emil Paiker:</w:t>
      </w:r>
      <w:r>
        <w:tab/>
        <w:t xml:space="preserve">Hab Mittwoch Abend Prüfung :( </w:t>
      </w:r>
    </w:p>
    <w:p w14:paraId="6108F67A" w14:textId="77777777" w:rsidR="002A4891" w:rsidRDefault="00127B45">
      <w:pPr>
        <w:ind w:left="3600" w:hanging="3600"/>
      </w:pPr>
      <w:r>
        <w:rPr>
          <w:i/>
        </w:rPr>
        <w:t>11:09</w:t>
      </w:r>
      <w:r>
        <w:t xml:space="preserve"> Benni Gröhs:</w:t>
      </w:r>
      <w:r>
        <w:tab/>
        <w:t xml:space="preserve">Ok das ist leider wirklich nicht so praktisch:) </w:t>
      </w:r>
    </w:p>
    <w:p w14:paraId="2FE49571" w14:textId="77777777" w:rsidR="002A4891" w:rsidRDefault="00127B45">
      <w:pPr>
        <w:ind w:left="3600" w:hanging="3600"/>
      </w:pPr>
      <w:r>
        <w:rPr>
          <w:i/>
        </w:rPr>
        <w:t>13:33</w:t>
      </w:r>
      <w:r>
        <w:t xml:space="preserve"> Alexander Würz:</w:t>
      </w:r>
      <w:r>
        <w:tab/>
        <w:t>Ich kann leider</w:t>
      </w:r>
      <w:r>
        <w:t xml:space="preserve"> nicht zum kt kommen, hab prüfungen die woche drauf... </w:t>
      </w:r>
    </w:p>
    <w:p w14:paraId="6F45D1D6" w14:textId="27203C0F" w:rsidR="002A4891" w:rsidRDefault="00127B45">
      <w:pPr>
        <w:ind w:left="3600" w:hanging="3600"/>
      </w:pPr>
      <w:r>
        <w:rPr>
          <w:i/>
        </w:rPr>
        <w:t>13:33</w:t>
      </w:r>
      <w:r>
        <w:t xml:space="preserve"> </w:t>
      </w:r>
      <w:dir w:val="ltr">
        <w:r>
          <w:t>Thomas Sundström</w:t>
        </w:r>
        <w:r>
          <w:t>‬</w:t>
        </w:r>
        <w:r>
          <w:t>:</w:t>
        </w:r>
        <w:r>
          <w:tab/>
          <w:t xml:space="preserve">pussy das dauert 3h </w:t>
        </w:r>
      </w:dir>
    </w:p>
    <w:p w14:paraId="648FEB03" w14:textId="77777777" w:rsidR="002A4891" w:rsidRDefault="00127B45">
      <w:pPr>
        <w:ind w:left="3600" w:hanging="3600"/>
      </w:pPr>
      <w:r>
        <w:rPr>
          <w:i/>
        </w:rPr>
        <w:t>13:41</w:t>
      </w:r>
      <w:r>
        <w:t xml:space="preserve"> Louis Springer:</w:t>
      </w:r>
      <w:r>
        <w:tab/>
        <w:t xml:space="preserve">Bei mir leider das gleiche Problem </w:t>
      </w:r>
    </w:p>
    <w:p w14:paraId="0037BE11" w14:textId="74A8E7C7" w:rsidR="002A4891" w:rsidRDefault="00127B45">
      <w:pPr>
        <w:ind w:left="3600" w:hanging="3600"/>
      </w:pPr>
      <w:r>
        <w:rPr>
          <w:i/>
        </w:rPr>
        <w:t>13:42</w:t>
      </w:r>
      <w:r>
        <w:t xml:space="preserve"> </w:t>
      </w:r>
      <w:dir w:val="ltr">
        <w:r>
          <w:t>Thomas Sundström</w:t>
        </w:r>
        <w:r>
          <w:t>‬</w:t>
        </w:r>
        <w:r>
          <w:t>:</w:t>
        </w:r>
        <w:r>
          <w:tab/>
          <w:t xml:space="preserve">pussy das dauert 3h </w:t>
        </w:r>
      </w:dir>
    </w:p>
    <w:p w14:paraId="75833BD5" w14:textId="77E30FD0" w:rsidR="002A4891" w:rsidRDefault="00127B45">
      <w:pPr>
        <w:ind w:left="3600" w:hanging="3600"/>
      </w:pPr>
      <w:r>
        <w:rPr>
          <w:i/>
        </w:rPr>
        <w:t>13:42</w:t>
      </w:r>
      <w:r>
        <w:t xml:space="preserve"> </w:t>
      </w:r>
      <w:dir w:val="ltr">
        <w:r>
          <w:t>Thomas Sundström</w:t>
        </w:r>
        <w:r>
          <w:t>‬</w:t>
        </w:r>
        <w:r>
          <w:t>:</w:t>
        </w:r>
        <w:r>
          <w:tab/>
          <w:t xml:space="preserve">maxi studiert auch wu </w:t>
        </w:r>
        <w:r>
          <w:t xml:space="preserve">und noch 2 weitere studien und kommt auch. </w:t>
        </w:r>
      </w:dir>
    </w:p>
    <w:p w14:paraId="469B5A48" w14:textId="77777777" w:rsidR="002A4891" w:rsidRDefault="00127B45">
      <w:pPr>
        <w:ind w:left="3600" w:hanging="3600"/>
      </w:pPr>
      <w:r>
        <w:rPr>
          <w:i/>
        </w:rPr>
        <w:t>17:15</w:t>
      </w:r>
      <w:r>
        <w:t xml:space="preserve"> Julian Möhlen:</w:t>
      </w:r>
      <w:r>
        <w:tab/>
        <w:t xml:space="preserve">Ist das der kn kt? </w:t>
      </w:r>
    </w:p>
    <w:p w14:paraId="50E366C7" w14:textId="77777777" w:rsidR="002A4891" w:rsidRDefault="00127B45">
      <w:pPr>
        <w:ind w:left="3600" w:hanging="3600"/>
      </w:pPr>
      <w:r>
        <w:rPr>
          <w:i/>
        </w:rPr>
        <w:t>17:18</w:t>
      </w:r>
      <w:r>
        <w:t xml:space="preserve"> Maximilian Margreiter:</w:t>
      </w:r>
      <w:r>
        <w:tab/>
        <w:t xml:space="preserve">Zu viel Abkürzungen ich weiß nicht mehr wovon gesprochen wird </w:t>
      </w:r>
    </w:p>
    <w:p w14:paraId="3EEACC57" w14:textId="77777777" w:rsidR="002A4891" w:rsidRDefault="00127B45">
      <w:pPr>
        <w:ind w:left="3600" w:hanging="3600"/>
      </w:pPr>
      <w:r>
        <w:rPr>
          <w:i/>
        </w:rPr>
        <w:t>17:24</w:t>
      </w:r>
      <w:r>
        <w:t xml:space="preserve"> Julian Möhlen:</w:t>
      </w:r>
      <w:r>
        <w:tab/>
        <w:t xml:space="preserve">Klosterneuburger Kirtag? </w:t>
      </w:r>
    </w:p>
    <w:p w14:paraId="50ADFC99" w14:textId="77777777" w:rsidR="002A4891" w:rsidRDefault="00127B45">
      <w:pPr>
        <w:ind w:left="3600" w:hanging="3600"/>
      </w:pPr>
      <w:r>
        <w:rPr>
          <w:i/>
        </w:rPr>
        <w:t>17:25</w:t>
      </w:r>
      <w:r>
        <w:t xml:space="preserve"> Louis Springer:</w:t>
      </w:r>
      <w:r>
        <w:tab/>
        <w:t>kt = Klass</w:t>
      </w:r>
      <w:r>
        <w:t xml:space="preserve">entreffen </w:t>
      </w:r>
    </w:p>
    <w:p w14:paraId="3DC04F00" w14:textId="77777777" w:rsidR="002A4891" w:rsidRDefault="00127B45">
      <w:pPr>
        <w:ind w:left="3600" w:hanging="3600"/>
      </w:pPr>
      <w:r>
        <w:rPr>
          <w:i/>
        </w:rPr>
        <w:t>17:26</w:t>
      </w:r>
      <w:r>
        <w:t xml:space="preserve"> Julian Möhlen:</w:t>
      </w:r>
      <w:r>
        <w:tab/>
        <w:t xml:space="preserve">Aaaaahhhhh!!! Soooo!!!! Ja dann weiß ich eh worüber gesprochen wird und bin läida net da. </w:t>
      </w:r>
    </w:p>
    <w:p w14:paraId="15A38F8A" w14:textId="77777777" w:rsidR="002A4891" w:rsidRDefault="00127B45">
      <w:pPr>
        <w:jc w:val="center"/>
      </w:pPr>
      <w:r>
        <w:t>24.04.2015</w:t>
      </w:r>
    </w:p>
    <w:p w14:paraId="3EC6611F" w14:textId="77777777" w:rsidR="002A4891" w:rsidRDefault="00127B45">
      <w:pPr>
        <w:ind w:left="3600" w:hanging="3600"/>
      </w:pPr>
      <w:r>
        <w:rPr>
          <w:i/>
        </w:rPr>
        <w:t>10:04</w:t>
      </w:r>
      <w:r>
        <w:t xml:space="preserve"> Patrick Kerschbaumer:</w:t>
      </w:r>
      <w:r>
        <w:tab/>
        <w:t xml:space="preserve">Hat sich schon jemand die Karte für die foos gekauft? </w:t>
      </w:r>
    </w:p>
    <w:p w14:paraId="5B88C0BF" w14:textId="77777777" w:rsidR="002A4891" w:rsidRDefault="00127B45">
      <w:pPr>
        <w:ind w:left="3600" w:hanging="3600"/>
      </w:pPr>
      <w:r>
        <w:rPr>
          <w:i/>
        </w:rPr>
        <w:t>10:05</w:t>
      </w:r>
      <w:r>
        <w:t xml:space="preserve"> Maximilian Margreiter:</w:t>
      </w:r>
      <w:r>
        <w:tab/>
        <w:t>Na was kos</w:t>
      </w:r>
      <w:r>
        <w:t xml:space="preserve">tet das jetzt </w:t>
      </w:r>
    </w:p>
    <w:p w14:paraId="28573B1A" w14:textId="77777777" w:rsidR="002A4891" w:rsidRDefault="00127B45">
      <w:pPr>
        <w:ind w:left="3600" w:hanging="3600"/>
      </w:pPr>
      <w:r>
        <w:rPr>
          <w:i/>
        </w:rPr>
        <w:t>10:05</w:t>
      </w:r>
      <w:r>
        <w:t xml:space="preserve"> Patrick Kerschbaumer:</w:t>
      </w:r>
      <w:r>
        <w:tab/>
        <w:t xml:space="preserve">Ka </w:t>
      </w:r>
    </w:p>
    <w:p w14:paraId="35831483" w14:textId="77777777" w:rsidR="002A4891" w:rsidRDefault="00127B45">
      <w:pPr>
        <w:ind w:left="3600" w:hanging="3600"/>
      </w:pPr>
      <w:r>
        <w:rPr>
          <w:i/>
        </w:rPr>
        <w:t>10:05</w:t>
      </w:r>
      <w:r>
        <w:t xml:space="preserve"> Benni Gröhs:</w:t>
      </w:r>
      <w:r>
        <w:tab/>
        <w:t xml:space="preserve">Schon gekauft </w:t>
      </w:r>
    </w:p>
    <w:p w14:paraId="00B6A4AF" w14:textId="77777777" w:rsidR="002A4891" w:rsidRDefault="00127B45">
      <w:pPr>
        <w:ind w:left="3600" w:hanging="3600"/>
      </w:pPr>
      <w:r>
        <w:rPr>
          <w:i/>
        </w:rPr>
        <w:t>10:05</w:t>
      </w:r>
      <w:r>
        <w:t xml:space="preserve"> Patrick Kerschbaumer:</w:t>
      </w:r>
      <w:r>
        <w:tab/>
        <w:t xml:space="preserve">Ich stehe gerade in der super Schlange beim libro </w:t>
      </w:r>
    </w:p>
    <w:p w14:paraId="79D87ECD" w14:textId="77777777" w:rsidR="002A4891" w:rsidRDefault="00127B45">
      <w:pPr>
        <w:ind w:left="3600" w:hanging="3600"/>
      </w:pPr>
      <w:r>
        <w:rPr>
          <w:i/>
        </w:rPr>
        <w:t>10:05</w:t>
      </w:r>
      <w:r>
        <w:t xml:space="preserve"> Benni Gröhs:</w:t>
      </w:r>
      <w:r>
        <w:tab/>
        <w:t xml:space="preserve">Hahaha </w:t>
      </w:r>
    </w:p>
    <w:p w14:paraId="01856548" w14:textId="77777777" w:rsidR="002A4891" w:rsidRDefault="00127B45">
      <w:pPr>
        <w:ind w:left="3600" w:hanging="3600"/>
      </w:pPr>
      <w:r>
        <w:rPr>
          <w:i/>
        </w:rPr>
        <w:t>10:05</w:t>
      </w:r>
      <w:r>
        <w:t xml:space="preserve"> Patrick Kerschbaumer:</w:t>
      </w:r>
      <w:r>
        <w:tab/>
      </w:r>
      <w:r>
        <w:t xml:space="preserve">Und wenn jemand die Möglichkeit hat mir eine Karte zu kaufen wäre ich sehr dankbar </w:t>
      </w:r>
    </w:p>
    <w:p w14:paraId="758B1BE6" w14:textId="77777777" w:rsidR="002A4891" w:rsidRDefault="00127B45">
      <w:pPr>
        <w:ind w:left="3600" w:hanging="3600"/>
      </w:pPr>
      <w:r>
        <w:rPr>
          <w:i/>
        </w:rPr>
        <w:t>10:05</w:t>
      </w:r>
      <w:r>
        <w:t xml:space="preserve"> Patrick Kerschbaumer:</w:t>
      </w:r>
      <w:r>
        <w:tab/>
        <w:t xml:space="preserve">Das ist mit zu mühsam </w:t>
      </w:r>
    </w:p>
    <w:p w14:paraId="74BA2EDA" w14:textId="77777777" w:rsidR="002A4891" w:rsidRDefault="00127B45">
      <w:pPr>
        <w:ind w:left="3600" w:hanging="3600"/>
      </w:pPr>
      <w:r>
        <w:rPr>
          <w:i/>
        </w:rPr>
        <w:t>10:06</w:t>
      </w:r>
      <w:r>
        <w:t xml:space="preserve"> Benni Gröhs:</w:t>
      </w:r>
      <w:r>
        <w:tab/>
        <w:t xml:space="preserve">Glaub kostet 75 aber begrenzte Anzahl </w:t>
      </w:r>
    </w:p>
    <w:p w14:paraId="25A466F2" w14:textId="77777777" w:rsidR="002A4891" w:rsidRDefault="00127B45">
      <w:pPr>
        <w:ind w:left="3600" w:hanging="3600"/>
      </w:pPr>
      <w:r>
        <w:rPr>
          <w:i/>
        </w:rPr>
        <w:t>10:07</w:t>
      </w:r>
      <w:r>
        <w:t xml:space="preserve"> Maximilian Margreiter:</w:t>
      </w:r>
      <w:r>
        <w:tab/>
        <w:t xml:space="preserve">Im Internet gibt es keine Tickets </w:t>
      </w:r>
      <w:r>
        <w:t xml:space="preserve">mehr shit </w:t>
      </w:r>
    </w:p>
    <w:p w14:paraId="2F0E0E3C" w14:textId="77777777" w:rsidR="002A4891" w:rsidRDefault="00127B45">
      <w:pPr>
        <w:ind w:left="3600" w:hanging="3600"/>
      </w:pPr>
      <w:r>
        <w:rPr>
          <w:i/>
        </w:rPr>
        <w:t>10:07</w:t>
      </w:r>
      <w:r>
        <w:t xml:space="preserve"> Benni Gröhs:</w:t>
      </w:r>
      <w:r>
        <w:tab/>
        <w:t xml:space="preserve">Hahaha ich geh alleine hin:D </w:t>
      </w:r>
    </w:p>
    <w:p w14:paraId="4944CFBD" w14:textId="77777777" w:rsidR="002A4891" w:rsidRDefault="00127B45">
      <w:pPr>
        <w:ind w:left="3600" w:hanging="3600"/>
      </w:pPr>
      <w:r>
        <w:rPr>
          <w:i/>
        </w:rPr>
        <w:t>10:07</w:t>
      </w:r>
      <w:r>
        <w:t xml:space="preserve"> Patrick Kerschbaumer:</w:t>
      </w:r>
      <w:r>
        <w:tab/>
        <w:t xml:space="preserve">Im Geschäft wird es wohl Net anders sein </w:t>
      </w:r>
    </w:p>
    <w:p w14:paraId="6FE26B7C" w14:textId="77777777" w:rsidR="002A4891" w:rsidRDefault="00127B45">
      <w:pPr>
        <w:ind w:left="3600" w:hanging="3600"/>
      </w:pPr>
      <w:r>
        <w:rPr>
          <w:i/>
        </w:rPr>
        <w:t>10:08</w:t>
      </w:r>
      <w:r>
        <w:t xml:space="preserve"> Maximilian Margreiter:</w:t>
      </w:r>
      <w:r>
        <w:tab/>
        <w:t xml:space="preserve">Haha Schade so ein scheiss </w:t>
      </w:r>
    </w:p>
    <w:p w14:paraId="5C426E7A" w14:textId="77777777" w:rsidR="002A4891" w:rsidRDefault="00127B45">
      <w:pPr>
        <w:ind w:left="3600" w:hanging="3600"/>
      </w:pPr>
      <w:r>
        <w:rPr>
          <w:i/>
        </w:rPr>
        <w:t>10:08</w:t>
      </w:r>
      <w:r>
        <w:t xml:space="preserve"> Benni Gröhs:</w:t>
      </w:r>
      <w:r>
        <w:tab/>
        <w:t>Ich hab zwei Karten:) jetzt schauen wir mal wen ic</w:t>
      </w:r>
      <w:r>
        <w:t xml:space="preserve">h am liebsten hab! Hahaha </w:t>
      </w:r>
    </w:p>
    <w:p w14:paraId="7B953707" w14:textId="77777777" w:rsidR="002A4891" w:rsidRDefault="00127B45">
      <w:pPr>
        <w:ind w:left="3600" w:hanging="3600"/>
      </w:pPr>
      <w:r>
        <w:rPr>
          <w:i/>
        </w:rPr>
        <w:t>10:09</w:t>
      </w:r>
      <w:r>
        <w:t xml:space="preserve"> Patrick Kerschbaumer:</w:t>
      </w:r>
      <w:r>
        <w:tab/>
        <w:t xml:space="preserve">Haha </w:t>
      </w:r>
    </w:p>
    <w:p w14:paraId="266CF949" w14:textId="77777777" w:rsidR="002A4891" w:rsidRDefault="00127B45">
      <w:pPr>
        <w:ind w:left="3600" w:hanging="3600"/>
      </w:pPr>
      <w:r>
        <w:rPr>
          <w:i/>
        </w:rPr>
        <w:t>10:09</w:t>
      </w:r>
      <w:r>
        <w:t xml:space="preserve"> Benni Gröhs:</w:t>
      </w:r>
      <w:r>
        <w:tab/>
        <w:t xml:space="preserve">Na, sie öffnen dann zusätzlich noch einen Pool von Tickets- das waren nur die Vorverkaufstickets!!! </w:t>
      </w:r>
    </w:p>
    <w:p w14:paraId="3DA4352B" w14:textId="77777777" w:rsidR="002A4891" w:rsidRDefault="00127B45">
      <w:pPr>
        <w:ind w:left="3600" w:hanging="3600"/>
      </w:pPr>
      <w:r>
        <w:rPr>
          <w:i/>
        </w:rPr>
        <w:t>10:09</w:t>
      </w:r>
      <w:r>
        <w:t xml:space="preserve"> Patrick Kerschbaumer:</w:t>
      </w:r>
      <w:r>
        <w:tab/>
        <w:t xml:space="preserve">Okay </w:t>
      </w:r>
    </w:p>
    <w:p w14:paraId="5F988FAE" w14:textId="77777777" w:rsidR="002A4891" w:rsidRDefault="00127B45">
      <w:pPr>
        <w:ind w:left="3600" w:hanging="3600"/>
      </w:pPr>
      <w:r>
        <w:rPr>
          <w:i/>
        </w:rPr>
        <w:t>10:09</w:t>
      </w:r>
      <w:r>
        <w:t xml:space="preserve"> Maximilian Margreiter:</w:t>
      </w:r>
      <w:r>
        <w:tab/>
        <w:t xml:space="preserve">Und wann </w:t>
      </w:r>
    </w:p>
    <w:p w14:paraId="7ACCF6FA" w14:textId="77777777" w:rsidR="002A4891" w:rsidRDefault="00127B45">
      <w:pPr>
        <w:ind w:left="3600" w:hanging="3600"/>
      </w:pPr>
      <w:r>
        <w:rPr>
          <w:i/>
        </w:rPr>
        <w:t>10</w:t>
      </w:r>
      <w:r>
        <w:rPr>
          <w:i/>
        </w:rPr>
        <w:t>:10</w:t>
      </w:r>
      <w:r>
        <w:t xml:space="preserve"> Benni Gröhs:</w:t>
      </w:r>
      <w:r>
        <w:tab/>
        <w:t xml:space="preserve">Ja </w:t>
      </w:r>
    </w:p>
    <w:p w14:paraId="242BBCD3" w14:textId="77777777" w:rsidR="002A4891" w:rsidRDefault="00127B45">
      <w:pPr>
        <w:ind w:left="3600" w:hanging="3600"/>
      </w:pPr>
      <w:r>
        <w:rPr>
          <w:i/>
        </w:rPr>
        <w:t>10:11</w:t>
      </w:r>
      <w:r>
        <w:t xml:space="preserve"> Benni Gröhs:</w:t>
      </w:r>
      <w:r>
        <w:tab/>
        <w:t xml:space="preserve">Ka </w:t>
      </w:r>
    </w:p>
    <w:p w14:paraId="3CF7A2A0" w14:textId="7C703CD7" w:rsidR="002A4891" w:rsidRDefault="00127B45">
      <w:pPr>
        <w:ind w:left="3600" w:hanging="3600"/>
      </w:pPr>
      <w:r>
        <w:rPr>
          <w:i/>
        </w:rPr>
        <w:t>10:25</w:t>
      </w:r>
      <w:r>
        <w:t xml:space="preserve"> </w:t>
      </w:r>
      <w:dir w:val="ltr">
        <w:r>
          <w:t>Thomas Sundström</w:t>
        </w:r>
        <w:r>
          <w:t>‬</w:t>
        </w:r>
        <w:r>
          <w:t>:</w:t>
        </w:r>
        <w:r>
          <w:tab/>
          <w:t xml:space="preserve">ghhh </w:t>
        </w:r>
      </w:dir>
    </w:p>
    <w:p w14:paraId="0326A1E8" w14:textId="0652303D" w:rsidR="002A4891" w:rsidRDefault="00127B45">
      <w:pPr>
        <w:ind w:left="3600" w:hanging="3600"/>
      </w:pPr>
      <w:r>
        <w:rPr>
          <w:i/>
        </w:rPr>
        <w:t>10:29</w:t>
      </w:r>
      <w:r>
        <w:t xml:space="preserve"> </w:t>
      </w:r>
      <w:dir w:val="ltr">
        <w:r>
          <w:t>Thomas Sundström</w:t>
        </w:r>
        <w:r>
          <w:t>‬</w:t>
        </w:r>
        <w:r>
          <w:t>:</w:t>
        </w:r>
        <w:r>
          <w:tab/>
          <w:t xml:space="preserve">benni shotgun ticket </w:t>
        </w:r>
      </w:dir>
    </w:p>
    <w:p w14:paraId="7C1DE338" w14:textId="77777777" w:rsidR="002A4891" w:rsidRDefault="00127B45">
      <w:pPr>
        <w:ind w:left="3600" w:hanging="3600"/>
      </w:pPr>
      <w:r>
        <w:rPr>
          <w:i/>
        </w:rPr>
        <w:t>10:30</w:t>
      </w:r>
      <w:r>
        <w:t xml:space="preserve"> Benni Gröhs:</w:t>
      </w:r>
      <w:r>
        <w:tab/>
        <w:t xml:space="preserve">Sie verkaufen eh noch Tickets, aber halt in einer späteren Welle... Diese waren nur VVK </w:t>
      </w:r>
    </w:p>
    <w:p w14:paraId="21A2E66A" w14:textId="24D0800F" w:rsidR="002A4891" w:rsidRDefault="00127B45">
      <w:pPr>
        <w:ind w:left="3600" w:hanging="3600"/>
      </w:pPr>
      <w:r>
        <w:rPr>
          <w:i/>
        </w:rPr>
        <w:t>10:30</w:t>
      </w:r>
      <w:r>
        <w:t xml:space="preserve"> </w:t>
      </w:r>
      <w:dir w:val="ltr">
        <w:r>
          <w:t>Thomas Sundström</w:t>
        </w:r>
        <w:r>
          <w:t>‬</w:t>
        </w:r>
        <w:r>
          <w:t>:</w:t>
        </w:r>
        <w:r>
          <w:tab/>
          <w:t xml:space="preserve">grade waren wieder welche online aber nur sitzplätze </w:t>
        </w:r>
      </w:dir>
    </w:p>
    <w:p w14:paraId="016E3FDC" w14:textId="77777777" w:rsidR="002A4891" w:rsidRDefault="00127B45">
      <w:pPr>
        <w:ind w:left="3600" w:hanging="3600"/>
      </w:pPr>
      <w:r>
        <w:rPr>
          <w:i/>
        </w:rPr>
        <w:t>10:42</w:t>
      </w:r>
      <w:r>
        <w:t xml:space="preserve"> Maximilian Margreiter:</w:t>
      </w:r>
      <w:r>
        <w:tab/>
        <w:t xml:space="preserve">Das ist mir zu viel Stress </w:t>
      </w:r>
    </w:p>
    <w:p w14:paraId="7D949C1B" w14:textId="77777777" w:rsidR="002A4891" w:rsidRDefault="00127B45">
      <w:pPr>
        <w:ind w:left="3600" w:hanging="3600"/>
      </w:pPr>
      <w:r>
        <w:rPr>
          <w:i/>
        </w:rPr>
        <w:t>19:07</w:t>
      </w:r>
      <w:r>
        <w:t xml:space="preserve"> Louis Springer:</w:t>
      </w:r>
      <w:r>
        <w:tab/>
        <w:t xml:space="preserve">Ich bin auch gegen diesen Stress, der ist nur deppat. </w:t>
      </w:r>
    </w:p>
    <w:p w14:paraId="4935B910" w14:textId="77777777" w:rsidR="002A4891" w:rsidRDefault="00127B45">
      <w:pPr>
        <w:ind w:left="3600" w:hanging="3600"/>
      </w:pPr>
      <w:r>
        <w:rPr>
          <w:i/>
        </w:rPr>
        <w:t>19:13</w:t>
      </w:r>
      <w:r>
        <w:t xml:space="preserve"> Maximilian Margreiter:</w:t>
      </w:r>
      <w:r>
        <w:tab/>
        <w:t>Ja weniger Stress und mehr entspannte</w:t>
      </w:r>
      <w:r>
        <w:t xml:space="preserve">s in der sonnen sitzen und gekühlte Getränke genießen wäre. Dringend notwendig </w:t>
      </w:r>
    </w:p>
    <w:p w14:paraId="2D096691" w14:textId="77777777" w:rsidR="002A4891" w:rsidRDefault="00127B45">
      <w:pPr>
        <w:jc w:val="center"/>
      </w:pPr>
      <w:r>
        <w:t>25.04.2015</w:t>
      </w:r>
    </w:p>
    <w:p w14:paraId="5CB094A7" w14:textId="77777777" w:rsidR="002A4891" w:rsidRDefault="00127B45">
      <w:pPr>
        <w:ind w:left="3600" w:hanging="3600"/>
      </w:pPr>
      <w:r>
        <w:rPr>
          <w:i/>
        </w:rPr>
        <w:t>23:59</w:t>
      </w:r>
      <w:r>
        <w:t xml:space="preserve"> Louis Springer:</w:t>
      </w:r>
      <w:r>
        <w:tab/>
        <w:t xml:space="preserve">Weniger Stress, mehr Liebe </w:t>
      </w:r>
      <w:r>
        <w:t>🙌</w:t>
      </w:r>
      <w:r>
        <w:t xml:space="preserve"> </w:t>
      </w:r>
    </w:p>
    <w:p w14:paraId="7D43AB8C" w14:textId="77777777" w:rsidR="002A4891" w:rsidRDefault="00127B45">
      <w:pPr>
        <w:jc w:val="center"/>
      </w:pPr>
      <w:r>
        <w:t>26.04.2015</w:t>
      </w:r>
    </w:p>
    <w:p w14:paraId="281914BE" w14:textId="027BC933" w:rsidR="002A4891" w:rsidRDefault="00127B45">
      <w:pPr>
        <w:ind w:left="3600" w:hanging="3600"/>
      </w:pPr>
      <w:r>
        <w:rPr>
          <w:i/>
        </w:rPr>
        <w:t>00:15</w:t>
      </w:r>
      <w:r>
        <w:t xml:space="preserve"> </w:t>
      </w:r>
      <w:dir w:val="ltr">
        <w:r>
          <w:t>Thomas Sundström</w:t>
        </w:r>
        <w:r>
          <w:t>‬</w:t>
        </w:r>
        <w:r>
          <w:t>:</w:t>
        </w:r>
        <w:r>
          <w:tab/>
          <w:t xml:space="preserve">pater christoh hat alk beim maturastreich verboten </w:t>
        </w:r>
      </w:dir>
    </w:p>
    <w:p w14:paraId="653D92AA" w14:textId="421CD7CD" w:rsidR="002A4891" w:rsidRDefault="00127B45">
      <w:pPr>
        <w:ind w:left="3600" w:hanging="3600"/>
      </w:pPr>
      <w:r>
        <w:rPr>
          <w:i/>
        </w:rPr>
        <w:t>00:15</w:t>
      </w:r>
      <w:r>
        <w:t xml:space="preserve"> </w:t>
      </w:r>
      <w:dir w:val="ltr">
        <w:r>
          <w:t>Thomas Sundström</w:t>
        </w:r>
        <w:r>
          <w:t>‬</w:t>
        </w:r>
        <w:r>
          <w:t>:</w:t>
        </w:r>
        <w:r>
          <w:tab/>
          <w:t xml:space="preserve">der muss weg der bastard </w:t>
        </w:r>
      </w:dir>
    </w:p>
    <w:p w14:paraId="06307534" w14:textId="77777777" w:rsidR="002A4891" w:rsidRDefault="00127B45">
      <w:pPr>
        <w:ind w:left="3600" w:hanging="3600"/>
      </w:pPr>
      <w:r>
        <w:rPr>
          <w:i/>
        </w:rPr>
        <w:t>00:17</w:t>
      </w:r>
      <w:r>
        <w:t xml:space="preserve"> Benedikt Gruber:</w:t>
      </w:r>
      <w:r>
        <w:tab/>
        <w:t xml:space="preserve">Der P. Christoph hat den Maturastreich verboten! Sie dürfen ein Grillfest zwischen 12 und 2 veranstalten... :s </w:t>
      </w:r>
    </w:p>
    <w:p w14:paraId="0C0CFF85" w14:textId="0B10293C" w:rsidR="002A4891" w:rsidRDefault="00127B45">
      <w:pPr>
        <w:ind w:left="3600" w:hanging="3600"/>
      </w:pPr>
      <w:r>
        <w:rPr>
          <w:i/>
        </w:rPr>
        <w:t>00:18</w:t>
      </w:r>
      <w:r>
        <w:t xml:space="preserve"> </w:t>
      </w:r>
      <w:dir w:val="ltr">
        <w:r>
          <w:t>Thomas Sundström</w:t>
        </w:r>
        <w:r>
          <w:t>‬</w:t>
        </w:r>
        <w:r>
          <w:t>:</w:t>
        </w:r>
        <w:r>
          <w:tab/>
          <w:t xml:space="preserve">warum </w:t>
        </w:r>
      </w:dir>
    </w:p>
    <w:p w14:paraId="69B34A8F" w14:textId="5E1CF9A5" w:rsidR="002A4891" w:rsidRDefault="00127B45">
      <w:pPr>
        <w:ind w:left="3600" w:hanging="3600"/>
      </w:pPr>
      <w:r>
        <w:rPr>
          <w:i/>
        </w:rPr>
        <w:t>00:18</w:t>
      </w:r>
      <w:r>
        <w:t xml:space="preserve"> </w:t>
      </w:r>
      <w:dir w:val="ltr">
        <w:r>
          <w:t>Thomas Sundström</w:t>
        </w:r>
        <w:r>
          <w:t>‬</w:t>
        </w:r>
        <w:r>
          <w:t>:</w:t>
        </w:r>
        <w:r>
          <w:tab/>
          <w:t>was war der anl</w:t>
        </w:r>
        <w:r>
          <w:t xml:space="preserve">ass?? </w:t>
        </w:r>
      </w:dir>
    </w:p>
    <w:p w14:paraId="1E404776" w14:textId="77777777" w:rsidR="002A4891" w:rsidRDefault="00127B45">
      <w:pPr>
        <w:ind w:left="3600" w:hanging="3600"/>
      </w:pPr>
      <w:r>
        <w:rPr>
          <w:i/>
        </w:rPr>
        <w:t>00:20</w:t>
      </w:r>
      <w:r>
        <w:t xml:space="preserve"> Benedikt Gruber:</w:t>
      </w:r>
      <w:r>
        <w:tab/>
        <w:t xml:space="preserve">Weiß es leider nicht genau. Hab nur das von meiner Schwester gehört... </w:t>
      </w:r>
    </w:p>
    <w:p w14:paraId="230248D8" w14:textId="1D90774D" w:rsidR="002A4891" w:rsidRDefault="00127B45">
      <w:pPr>
        <w:ind w:left="3600" w:hanging="3600"/>
      </w:pPr>
      <w:r>
        <w:rPr>
          <w:i/>
        </w:rPr>
        <w:t>00:20</w:t>
      </w:r>
      <w:r>
        <w:t xml:space="preserve"> </w:t>
      </w:r>
      <w:dir w:val="ltr">
        <w:r>
          <w:t>Thomas Sundström</w:t>
        </w:r>
        <w:r>
          <w:t>‬</w:t>
        </w:r>
        <w:r>
          <w:t>:</w:t>
        </w:r>
        <w:r>
          <w:tab/>
          <w:t xml:space="preserve">ich muss das wissen den mach ich fertig </w:t>
        </w:r>
      </w:dir>
    </w:p>
    <w:p w14:paraId="29B14B2E" w14:textId="365921E3" w:rsidR="002A4891" w:rsidRDefault="00127B45">
      <w:pPr>
        <w:ind w:left="3600" w:hanging="3600"/>
      </w:pPr>
      <w:r>
        <w:rPr>
          <w:i/>
        </w:rPr>
        <w:t>00:20</w:t>
      </w:r>
      <w:r>
        <w:t xml:space="preserve"> </w:t>
      </w:r>
      <w:dir w:val="ltr">
        <w:r>
          <w:t>Thomas Sundström</w:t>
        </w:r>
        <w:r>
          <w:t>‬</w:t>
        </w:r>
        <w:r>
          <w:t>:</w:t>
        </w:r>
        <w:r>
          <w:tab/>
          <w:t xml:space="preserve">diese fette sau </w:t>
        </w:r>
      </w:dir>
    </w:p>
    <w:p w14:paraId="119DECD8" w14:textId="053D959C" w:rsidR="002A4891" w:rsidRDefault="00127B45">
      <w:pPr>
        <w:ind w:left="3600" w:hanging="3600"/>
      </w:pPr>
      <w:r>
        <w:rPr>
          <w:i/>
        </w:rPr>
        <w:t>00:20</w:t>
      </w:r>
      <w:r>
        <w:t xml:space="preserve"> </w:t>
      </w:r>
      <w:dir w:val="ltr">
        <w:r>
          <w:t>Thomas Sundström</w:t>
        </w:r>
        <w:r>
          <w:t>‬</w:t>
        </w:r>
        <w:r>
          <w:t>:</w:t>
        </w:r>
        <w:r>
          <w:tab/>
          <w:t xml:space="preserve">höchste zeit </w:t>
        </w:r>
      </w:dir>
    </w:p>
    <w:p w14:paraId="7293D8BB" w14:textId="77777777" w:rsidR="002A4891" w:rsidRDefault="00127B45">
      <w:pPr>
        <w:ind w:left="3600" w:hanging="3600"/>
      </w:pPr>
      <w:r>
        <w:rPr>
          <w:i/>
        </w:rPr>
        <w:t>00:21</w:t>
      </w:r>
      <w:r>
        <w:t xml:space="preserve"> Benedikt Gruber:</w:t>
      </w:r>
      <w:r>
        <w:tab/>
        <w:t xml:space="preserve">Ich bring das morgen noch genauer in Erfahrung... </w:t>
      </w:r>
    </w:p>
    <w:p w14:paraId="2CEE7BF7" w14:textId="13BCCABE" w:rsidR="002A4891" w:rsidRDefault="00127B45">
      <w:pPr>
        <w:ind w:left="3600" w:hanging="3600"/>
      </w:pPr>
      <w:r>
        <w:rPr>
          <w:i/>
        </w:rPr>
        <w:t>00:21</w:t>
      </w:r>
      <w:r>
        <w:t xml:space="preserve"> </w:t>
      </w:r>
      <w:dir w:val="ltr">
        <w:r>
          <w:t>Thomas Sundström</w:t>
        </w:r>
        <w:r>
          <w:t>‬</w:t>
        </w:r>
        <w:r>
          <w:t>:</w:t>
        </w:r>
        <w:r>
          <w:tab/>
          <w:t xml:space="preserve">gut. </w:t>
        </w:r>
      </w:dir>
    </w:p>
    <w:p w14:paraId="54167A49" w14:textId="2F7D4DB2" w:rsidR="002A4891" w:rsidRDefault="00127B45">
      <w:pPr>
        <w:ind w:left="3600" w:hanging="3600"/>
      </w:pPr>
      <w:r>
        <w:rPr>
          <w:i/>
        </w:rPr>
        <w:t>00:24</w:t>
      </w:r>
      <w:r>
        <w:t xml:space="preserve"> </w:t>
      </w:r>
      <w:dir w:val="ltr">
        <w:r>
          <w:t>Thomas Sundström</w:t>
        </w:r>
        <w:r>
          <w:t>‬</w:t>
        </w:r>
        <w:r>
          <w:t>:</w:t>
        </w:r>
        <w:r>
          <w:tab/>
        </w:r>
        <w:r>
          <w:t>👊🔪😖</w:t>
        </w:r>
        <w:r>
          <w:t xml:space="preserve"> </w:t>
        </w:r>
      </w:dir>
    </w:p>
    <w:p w14:paraId="7D5E2E43" w14:textId="77777777" w:rsidR="002A4891" w:rsidRDefault="00127B45">
      <w:pPr>
        <w:ind w:left="3600" w:hanging="3600"/>
      </w:pPr>
      <w:r>
        <w:rPr>
          <w:i/>
        </w:rPr>
        <w:t>01:14</w:t>
      </w:r>
      <w:r>
        <w:t xml:space="preserve"> Julian Möhlen:</w:t>
      </w:r>
      <w:r>
        <w:tab/>
        <w:t xml:space="preserve">Fehlen da in diesem Jahr die guten Verbindungen ins MacBüro? </w:t>
      </w:r>
    </w:p>
    <w:p w14:paraId="2121C830" w14:textId="10F41392" w:rsidR="002A4891" w:rsidRDefault="00127B45">
      <w:pPr>
        <w:ind w:left="3600" w:hanging="3600"/>
      </w:pPr>
      <w:r>
        <w:rPr>
          <w:i/>
        </w:rPr>
        <w:t>01:14</w:t>
      </w:r>
      <w:r>
        <w:t xml:space="preserve"> </w:t>
      </w:r>
      <w:dir w:val="ltr">
        <w:r>
          <w:t>Thomas Sundström</w:t>
        </w:r>
        <w:r>
          <w:t>‬</w:t>
        </w:r>
        <w:r>
          <w:t>:</w:t>
        </w:r>
        <w:r>
          <w:tab/>
          <w:t>ich bri</w:t>
        </w:r>
        <w:r>
          <w:t xml:space="preserve">ng den um </w:t>
        </w:r>
      </w:dir>
    </w:p>
    <w:p w14:paraId="2809990E" w14:textId="77777777" w:rsidR="002A4891" w:rsidRDefault="00127B45">
      <w:pPr>
        <w:jc w:val="center"/>
      </w:pPr>
      <w:r>
        <w:t>27.04.2015</w:t>
      </w:r>
    </w:p>
    <w:p w14:paraId="134169BB" w14:textId="77777777" w:rsidR="002A4891" w:rsidRDefault="00127B45">
      <w:pPr>
        <w:ind w:left="3600" w:hanging="3600"/>
      </w:pPr>
      <w:r>
        <w:rPr>
          <w:i/>
        </w:rPr>
        <w:t>16:53</w:t>
      </w:r>
      <w:r>
        <w:t xml:space="preserve"> Maximilian Margreiter:</w:t>
      </w:r>
      <w:r>
        <w:tab/>
        <w:t xml:space="preserve">Fuck ich hasse Skateboards so sehr warum ist dieser scheiss jetzt wieder cool </w:t>
      </w:r>
    </w:p>
    <w:p w14:paraId="4F81F4E3" w14:textId="77777777" w:rsidR="002A4891" w:rsidRDefault="00127B45">
      <w:pPr>
        <w:ind w:left="3600" w:hanging="3600"/>
      </w:pPr>
      <w:r>
        <w:rPr>
          <w:i/>
        </w:rPr>
        <w:t>16:58</w:t>
      </w:r>
      <w:r>
        <w:t xml:space="preserve"> Louis Springer:</w:t>
      </w:r>
      <w:r>
        <w:tab/>
        <w:t xml:space="preserve">Nur weil du's nicht kannst? </w:t>
      </w:r>
    </w:p>
    <w:p w14:paraId="479C8D05" w14:textId="77777777" w:rsidR="002A4891" w:rsidRDefault="00127B45">
      <w:pPr>
        <w:ind w:left="3600" w:hanging="3600"/>
      </w:pPr>
      <w:r>
        <w:rPr>
          <w:i/>
        </w:rPr>
        <w:t>16:58</w:t>
      </w:r>
      <w:r>
        <w:t xml:space="preserve"> Louis Springer:</w:t>
      </w:r>
      <w:r>
        <w:tab/>
        <w:t xml:space="preserve">Hehe </w:t>
      </w:r>
    </w:p>
    <w:p w14:paraId="5BDAC983" w14:textId="77777777" w:rsidR="002A4891" w:rsidRDefault="00127B45">
      <w:pPr>
        <w:ind w:left="3600" w:hanging="3600"/>
      </w:pPr>
      <w:r>
        <w:rPr>
          <w:i/>
        </w:rPr>
        <w:t>16:59</w:t>
      </w:r>
      <w:r>
        <w:t xml:space="preserve"> Louis Springer:</w:t>
      </w:r>
      <w:r>
        <w:tab/>
        <w:t>Maxi am Skateboard legend</w:t>
      </w:r>
      <w:r>
        <w:t xml:space="preserve">äre Vorstellung </w:t>
      </w:r>
    </w:p>
    <w:p w14:paraId="7371987A" w14:textId="46C28F17" w:rsidR="002A4891" w:rsidRDefault="00127B45">
      <w:pPr>
        <w:ind w:left="3600" w:hanging="3600"/>
      </w:pPr>
      <w:r>
        <w:rPr>
          <w:i/>
        </w:rPr>
        <w:t>17:06</w:t>
      </w:r>
      <w:r>
        <w:t xml:space="preserve"> </w:t>
      </w:r>
      <w:dir w:val="ltr">
        <w:r>
          <w:t>Thomas Sundström</w:t>
        </w:r>
        <w:r>
          <w:t>‬</w:t>
        </w:r>
        <w:r>
          <w:t>:</w:t>
        </w:r>
        <w:r>
          <w:tab/>
          <w:t xml:space="preserve">mein bruder skatet jez auch aber diese langen die so sind wie snowboardn er hats aus brasilien </w:t>
        </w:r>
      </w:dir>
    </w:p>
    <w:p w14:paraId="67F3841E" w14:textId="77777777" w:rsidR="002A4891" w:rsidRDefault="00127B45">
      <w:pPr>
        <w:ind w:left="3600" w:hanging="3600"/>
      </w:pPr>
      <w:r>
        <w:rPr>
          <w:i/>
        </w:rPr>
        <w:t>17:12</w:t>
      </w:r>
      <w:r>
        <w:t xml:space="preserve"> Louis Springer:</w:t>
      </w:r>
      <w:r>
        <w:tab/>
        <w:t xml:space="preserve">Unglaublich! </w:t>
      </w:r>
    </w:p>
    <w:p w14:paraId="04206039" w14:textId="77777777" w:rsidR="002A4891" w:rsidRDefault="00127B45">
      <w:pPr>
        <w:ind w:left="3600" w:hanging="3600"/>
      </w:pPr>
      <w:r>
        <w:rPr>
          <w:i/>
        </w:rPr>
        <w:t>17:12</w:t>
      </w:r>
      <w:r>
        <w:t xml:space="preserve"> Louis Springer:</w:t>
      </w:r>
      <w:r>
        <w:tab/>
        <w:t xml:space="preserve">Wie interessant! </w:t>
      </w:r>
    </w:p>
    <w:p w14:paraId="69181EB5" w14:textId="40AE1B0A" w:rsidR="002A4891" w:rsidRDefault="00127B45">
      <w:pPr>
        <w:ind w:left="3600" w:hanging="3600"/>
      </w:pPr>
      <w:r>
        <w:rPr>
          <w:i/>
        </w:rPr>
        <w:t>17:12</w:t>
      </w:r>
      <w:r>
        <w:t xml:space="preserve"> </w:t>
      </w:r>
      <w:dir w:val="ltr">
        <w:r>
          <w:t>Thomas Sundström</w:t>
        </w:r>
        <w:r>
          <w:t>‬</w:t>
        </w:r>
        <w:r>
          <w:t>:</w:t>
        </w:r>
        <w:r>
          <w:tab/>
          <w:t>halts maul du a</w:t>
        </w:r>
        <w:r>
          <w:t xml:space="preserve">ufgeblasener zwiderwurz </w:t>
        </w:r>
      </w:dir>
    </w:p>
    <w:p w14:paraId="5D5EE1D7" w14:textId="77777777" w:rsidR="002A4891" w:rsidRDefault="00127B45">
      <w:pPr>
        <w:ind w:left="3600" w:hanging="3600"/>
      </w:pPr>
      <w:r>
        <w:rPr>
          <w:i/>
        </w:rPr>
        <w:t>17:18</w:t>
      </w:r>
      <w:r>
        <w:t xml:space="preserve"> Maximilian Margreiter:</w:t>
      </w:r>
      <w:r>
        <w:tab/>
        <w:t>@louis Ich bin früher  als ich 6 oder 7 war bin ich Skateboard gefahren konnte das gar net  schlecht sogar mit springen und so aber ich habe es damals auch nicht gemacht weil es mir Spaß gemacht hat son</w:t>
      </w:r>
      <w:r>
        <w:t xml:space="preserve">dern weil es halt "cool" ... Haha ich muss so ein erbärmlicher Mitläufer gewesen sein </w:t>
      </w:r>
    </w:p>
    <w:p w14:paraId="1C0AD803" w14:textId="77777777" w:rsidR="002A4891" w:rsidRDefault="00127B45">
      <w:pPr>
        <w:ind w:left="3600" w:hanging="3600"/>
      </w:pPr>
      <w:r>
        <w:rPr>
          <w:i/>
        </w:rPr>
        <w:t>17:54</w:t>
      </w:r>
      <w:r>
        <w:t xml:space="preserve"> Benni Gröhs:</w:t>
      </w:r>
      <w:r>
        <w:tab/>
        <w:t xml:space="preserve">2015-04-27-PHOTO-00003132.jpg &lt;‎attached&gt; </w:t>
      </w:r>
    </w:p>
    <w:p w14:paraId="670DBBEF" w14:textId="77777777" w:rsidR="002A4891" w:rsidRDefault="00127B45">
      <w:pPr>
        <w:ind w:left="3600" w:hanging="3600"/>
      </w:pPr>
      <w:r>
        <w:rPr>
          <w:i/>
        </w:rPr>
        <w:t>17:56</w:t>
      </w:r>
      <w:r>
        <w:t xml:space="preserve"> Benni Gröhs:</w:t>
      </w:r>
      <w:r>
        <w:tab/>
        <w:t xml:space="preserve">Bäucheln? </w:t>
      </w:r>
    </w:p>
    <w:p w14:paraId="14EFBFA8" w14:textId="77777777" w:rsidR="002A4891" w:rsidRDefault="00127B45">
      <w:pPr>
        <w:ind w:left="3600" w:hanging="3600"/>
      </w:pPr>
      <w:r>
        <w:rPr>
          <w:i/>
        </w:rPr>
        <w:t>18:01</w:t>
      </w:r>
      <w:r>
        <w:t xml:space="preserve"> Benni Gröhs:</w:t>
      </w:r>
      <w:r>
        <w:tab/>
        <w:t xml:space="preserve">2015-04-27-PHOTO-00003134.jpg &lt;‎attached&gt; </w:t>
      </w:r>
    </w:p>
    <w:p w14:paraId="4C983EDC" w14:textId="77777777" w:rsidR="002A4891" w:rsidRDefault="00127B45">
      <w:pPr>
        <w:ind w:left="3600" w:hanging="3600"/>
      </w:pPr>
      <w:r>
        <w:rPr>
          <w:i/>
        </w:rPr>
        <w:t>18:02</w:t>
      </w:r>
      <w:r>
        <w:t xml:space="preserve"> Benni Grö</w:t>
      </w:r>
      <w:r>
        <w:t>hs:</w:t>
      </w:r>
      <w:r>
        <w:tab/>
        <w:t xml:space="preserve">Pater Christoph zerfetzen? </w:t>
      </w:r>
    </w:p>
    <w:p w14:paraId="07B06BEC" w14:textId="77777777" w:rsidR="002A4891" w:rsidRDefault="00127B45">
      <w:pPr>
        <w:ind w:left="3600" w:hanging="3600"/>
      </w:pPr>
      <w:r>
        <w:rPr>
          <w:i/>
        </w:rPr>
        <w:t>18:03</w:t>
      </w:r>
      <w:r>
        <w:t xml:space="preserve"> Maximilian Margreiter:</w:t>
      </w:r>
      <w:r>
        <w:tab/>
        <w:t xml:space="preserve">Fix </w:t>
      </w:r>
    </w:p>
    <w:p w14:paraId="1628E2BA" w14:textId="77777777" w:rsidR="002A4891" w:rsidRDefault="00127B45">
      <w:pPr>
        <w:ind w:left="3600" w:hanging="3600"/>
      </w:pPr>
      <w:r>
        <w:rPr>
          <w:i/>
        </w:rPr>
        <w:t>18:03</w:t>
      </w:r>
      <w:r>
        <w:t xml:space="preserve"> Louis Springer:</w:t>
      </w:r>
      <w:r>
        <w:tab/>
        <w:t xml:space="preserve">Bin dabei </w:t>
      </w:r>
    </w:p>
    <w:p w14:paraId="398EB092" w14:textId="77777777" w:rsidR="002A4891" w:rsidRDefault="00127B45">
      <w:pPr>
        <w:ind w:left="3600" w:hanging="3600"/>
      </w:pPr>
      <w:r>
        <w:rPr>
          <w:i/>
        </w:rPr>
        <w:t>18:03</w:t>
      </w:r>
      <w:r>
        <w:t xml:space="preserve"> Maximilian Margreiter:</w:t>
      </w:r>
      <w:r>
        <w:tab/>
        <w:t xml:space="preserve">Muss sein </w:t>
      </w:r>
    </w:p>
    <w:p w14:paraId="321890F4" w14:textId="77777777" w:rsidR="002A4891" w:rsidRDefault="00127B45">
      <w:pPr>
        <w:ind w:left="3600" w:hanging="3600"/>
      </w:pPr>
      <w:r>
        <w:rPr>
          <w:i/>
        </w:rPr>
        <w:t>18:03</w:t>
      </w:r>
      <w:r>
        <w:t xml:space="preserve"> Louis Springer:</w:t>
      </w:r>
      <w:r>
        <w:tab/>
        <w:t xml:space="preserve">top idee </w:t>
      </w:r>
    </w:p>
    <w:p w14:paraId="737DB827" w14:textId="77777777" w:rsidR="002A4891" w:rsidRDefault="00127B45">
      <w:pPr>
        <w:ind w:left="3600" w:hanging="3600"/>
      </w:pPr>
      <w:r>
        <w:rPr>
          <w:i/>
        </w:rPr>
        <w:t>18:08</w:t>
      </w:r>
      <w:r>
        <w:t xml:space="preserve"> Benni Gröhs:</w:t>
      </w:r>
      <w:r>
        <w:tab/>
        <w:t xml:space="preserve">Perfekt! </w:t>
      </w:r>
    </w:p>
    <w:p w14:paraId="390EB65E" w14:textId="77777777" w:rsidR="002A4891" w:rsidRDefault="00127B45">
      <w:pPr>
        <w:ind w:left="3600" w:hanging="3600"/>
      </w:pPr>
      <w:r>
        <w:rPr>
          <w:i/>
        </w:rPr>
        <w:t>18:19</w:t>
      </w:r>
      <w:r>
        <w:t xml:space="preserve"> Julian Möhlen:</w:t>
      </w:r>
      <w:r>
        <w:tab/>
      </w:r>
      <w:r>
        <w:t xml:space="preserve">(Enter Julian mit zu lauter Stimme, zu direkt, zu selbstbewusst) HAAAALLLLOOOOO!!!! HAHAHAHA!! WIE GEHT'S EUCH ALLEN SO? </w:t>
      </w:r>
    </w:p>
    <w:p w14:paraId="0476F3EB" w14:textId="77777777" w:rsidR="002A4891" w:rsidRDefault="00127B45">
      <w:pPr>
        <w:ind w:left="3600" w:hanging="3600"/>
      </w:pPr>
      <w:r>
        <w:rPr>
          <w:i/>
        </w:rPr>
        <w:t>18:19</w:t>
      </w:r>
      <w:r>
        <w:t xml:space="preserve"> Maximilian Margreiter:</w:t>
      </w:r>
      <w:r>
        <w:tab/>
        <w:t xml:space="preserve">Ööööhhhh </w:t>
      </w:r>
    </w:p>
    <w:p w14:paraId="62782196" w14:textId="77777777" w:rsidR="002A4891" w:rsidRDefault="00127B45">
      <w:pPr>
        <w:ind w:left="3600" w:hanging="3600"/>
      </w:pPr>
      <w:r>
        <w:rPr>
          <w:i/>
        </w:rPr>
        <w:t>18:21</w:t>
      </w:r>
      <w:r>
        <w:t xml:space="preserve"> Julian Möhlen:</w:t>
      </w:r>
      <w:r>
        <w:tab/>
        <w:t>Julian: Kennt jemand diese Frau in Cambridge?? Kann mir jemand den Kontakt</w:t>
      </w:r>
      <w:r>
        <w:t xml:space="preserve"> herstellen?? Am Samstag kommen die Österreicher aus Cambridge in die große Stadt nach Oxford, um sich ihre Wurzeln anzuschauen (und auch mal zu sehen, was aus ihnen noch werden könnte) und da stellt sich die Frage, ob sie dabei ist. </w:t>
      </w:r>
    </w:p>
    <w:p w14:paraId="35AD5F92" w14:textId="77777777" w:rsidR="002A4891" w:rsidRDefault="00127B45">
      <w:pPr>
        <w:ind w:left="3600" w:hanging="3600"/>
      </w:pPr>
      <w:r>
        <w:rPr>
          <w:i/>
        </w:rPr>
        <w:t>18:22</w:t>
      </w:r>
      <w:r>
        <w:t xml:space="preserve"> Julian Möhlen:</w:t>
      </w:r>
      <w:r>
        <w:tab/>
      </w:r>
      <w:r>
        <w:t xml:space="preserve">(Julian kennt diese Frau nicht einmal persönlich, ist einfach zu enthusiastisch und gröhlend.) </w:t>
      </w:r>
    </w:p>
    <w:p w14:paraId="573822FA" w14:textId="77777777" w:rsidR="002A4891" w:rsidRDefault="00127B45">
      <w:pPr>
        <w:ind w:left="3600" w:hanging="3600"/>
      </w:pPr>
      <w:r>
        <w:rPr>
          <w:i/>
        </w:rPr>
        <w:t>18:25</w:t>
      </w:r>
      <w:r>
        <w:t xml:space="preserve"> Emil Paiker:</w:t>
      </w:r>
      <w:r>
        <w:tab/>
        <w:t xml:space="preserve">Wie heißt die frau </w:t>
      </w:r>
    </w:p>
    <w:p w14:paraId="1FA2C0D7" w14:textId="77777777" w:rsidR="002A4891" w:rsidRDefault="00127B45">
      <w:pPr>
        <w:ind w:left="3600" w:hanging="3600"/>
      </w:pPr>
      <w:r>
        <w:rPr>
          <w:i/>
        </w:rPr>
        <w:t>18:27</w:t>
      </w:r>
      <w:r>
        <w:t xml:space="preserve"> Julian Möhlen:</w:t>
      </w:r>
      <w:r>
        <w:tab/>
        <w:t xml:space="preserve">Die die der Jakob so liebt. </w:t>
      </w:r>
    </w:p>
    <w:p w14:paraId="41CCC0C9" w14:textId="77777777" w:rsidR="002A4891" w:rsidRDefault="00127B45">
      <w:pPr>
        <w:ind w:left="3600" w:hanging="3600"/>
      </w:pPr>
      <w:r>
        <w:rPr>
          <w:i/>
        </w:rPr>
        <w:t>18:27</w:t>
      </w:r>
      <w:r>
        <w:t xml:space="preserve"> Julian Möhlen:</w:t>
      </w:r>
      <w:r>
        <w:tab/>
        <w:t xml:space="preserve">Ka wie sie heißt... </w:t>
      </w:r>
    </w:p>
    <w:p w14:paraId="670CC033" w14:textId="77777777" w:rsidR="002A4891" w:rsidRDefault="00127B45">
      <w:pPr>
        <w:ind w:left="3600" w:hanging="3600"/>
      </w:pPr>
      <w:r>
        <w:rPr>
          <w:i/>
        </w:rPr>
        <w:t>18:28</w:t>
      </w:r>
      <w:r>
        <w:t xml:space="preserve"> Julian Möhlen:</w:t>
      </w:r>
      <w:r>
        <w:tab/>
      </w:r>
      <w:r>
        <w:t xml:space="preserve">(Julian weiß noch nicht einmal wie sie heißt!!) </w:t>
      </w:r>
    </w:p>
    <w:p w14:paraId="6F3654EB" w14:textId="09752CE4" w:rsidR="002A4891" w:rsidRDefault="00127B45">
      <w:pPr>
        <w:ind w:left="3600" w:hanging="3600"/>
      </w:pPr>
      <w:r>
        <w:rPr>
          <w:i/>
        </w:rPr>
        <w:t>19:41</w:t>
      </w:r>
      <w:r>
        <w:t xml:space="preserve"> </w:t>
      </w:r>
      <w:dir w:val="ltr">
        <w:r>
          <w:t>Thomas Sundström</w:t>
        </w:r>
        <w:r>
          <w:t>‬</w:t>
        </w:r>
        <w:r>
          <w:t>:</w:t>
        </w:r>
        <w:r>
          <w:tab/>
          <w:t xml:space="preserve">ich bin dabei und fick sie alle </w:t>
        </w:r>
      </w:dir>
    </w:p>
    <w:p w14:paraId="1264A6E5" w14:textId="31134514" w:rsidR="002A4891" w:rsidRDefault="00127B45">
      <w:pPr>
        <w:ind w:left="3600" w:hanging="3600"/>
      </w:pPr>
      <w:r>
        <w:rPr>
          <w:i/>
        </w:rPr>
        <w:t>19:41</w:t>
      </w:r>
      <w:r>
        <w:t xml:space="preserve"> </w:t>
      </w:r>
      <w:dir w:val="ltr">
        <w:r>
          <w:t>Thomas Sundström</w:t>
        </w:r>
        <w:r>
          <w:t>‬</w:t>
        </w:r>
        <w:r>
          <w:t>:</w:t>
        </w:r>
        <w:r>
          <w:tab/>
          <w:t xml:space="preserve">master of chaos ist im anmarsch </w:t>
        </w:r>
      </w:dir>
    </w:p>
    <w:p w14:paraId="3A636BD8" w14:textId="0817D41A" w:rsidR="002A4891" w:rsidRDefault="00127B45">
      <w:pPr>
        <w:ind w:left="3600" w:hanging="3600"/>
      </w:pPr>
      <w:r>
        <w:rPr>
          <w:i/>
        </w:rPr>
        <w:t>19:41</w:t>
      </w:r>
      <w:r>
        <w:t xml:space="preserve"> </w:t>
      </w:r>
      <w:dir w:val="ltr">
        <w:r>
          <w:t>Thomas Sundström</w:t>
        </w:r>
        <w:r>
          <w:t>‬</w:t>
        </w:r>
        <w:r>
          <w:t>:</w:t>
        </w:r>
        <w:r>
          <w:tab/>
          <w:t xml:space="preserve">ich werde eine fb einladung schicken </w:t>
        </w:r>
      </w:dir>
    </w:p>
    <w:p w14:paraId="132D1058" w14:textId="081477FA" w:rsidR="002A4891" w:rsidRDefault="00127B45">
      <w:pPr>
        <w:ind w:left="3600" w:hanging="3600"/>
      </w:pPr>
      <w:r>
        <w:rPr>
          <w:i/>
        </w:rPr>
        <w:t>19:42</w:t>
      </w:r>
      <w:r>
        <w:t xml:space="preserve"> </w:t>
      </w:r>
      <w:dir w:val="ltr">
        <w:r>
          <w:t>Thomas Sundström</w:t>
        </w:r>
        <w:r>
          <w:t>‬</w:t>
        </w:r>
        <w:r>
          <w:t>:</w:t>
        </w:r>
        <w:r>
          <w:tab/>
          <w:t xml:space="preserve">pia hecher julian </w:t>
        </w:r>
      </w:dir>
    </w:p>
    <w:p w14:paraId="42D8AF66" w14:textId="28EA83C5" w:rsidR="002A4891" w:rsidRDefault="00127B45">
      <w:pPr>
        <w:ind w:left="3600" w:hanging="3600"/>
      </w:pPr>
      <w:r>
        <w:rPr>
          <w:i/>
        </w:rPr>
        <w:t>19:43</w:t>
      </w:r>
      <w:r>
        <w:t xml:space="preserve"> </w:t>
      </w:r>
      <w:dir w:val="ltr">
        <w:r>
          <w:t>Thomas Sundström</w:t>
        </w:r>
        <w:r>
          <w:t>‬</w:t>
        </w:r>
        <w:r>
          <w:t>:</w:t>
        </w:r>
        <w:r>
          <w:tab/>
          <w:t xml:space="preserve">ich will dass jeder kommt und den arsch in den arsch tritt </w:t>
        </w:r>
      </w:dir>
    </w:p>
    <w:p w14:paraId="0DCDB513" w14:textId="407627DB" w:rsidR="002A4891" w:rsidRDefault="00127B45">
      <w:pPr>
        <w:ind w:left="3600" w:hanging="3600"/>
      </w:pPr>
      <w:r>
        <w:rPr>
          <w:i/>
        </w:rPr>
        <w:t>20:14</w:t>
      </w:r>
      <w:r>
        <w:t xml:space="preserve"> </w:t>
      </w:r>
      <w:dir w:val="ltr">
        <w:r>
          <w:t>Thomas Sundström</w:t>
        </w:r>
        <w:r>
          <w:t>‬</w:t>
        </w:r>
        <w:r>
          <w:t>:</w:t>
        </w:r>
        <w:r>
          <w:tab/>
          <w:t xml:space="preserve">fb event ist draußen </w:t>
        </w:r>
      </w:dir>
    </w:p>
    <w:p w14:paraId="27A8454A" w14:textId="3020F5B2" w:rsidR="002A4891" w:rsidRDefault="00127B45">
      <w:pPr>
        <w:ind w:left="3600" w:hanging="3600"/>
      </w:pPr>
      <w:r>
        <w:rPr>
          <w:i/>
        </w:rPr>
        <w:t>20:14</w:t>
      </w:r>
      <w:r>
        <w:t xml:space="preserve"> </w:t>
      </w:r>
      <w:dir w:val="ltr">
        <w:r>
          <w:t>Thomas Sundström</w:t>
        </w:r>
        <w:r>
          <w:t>‬</w:t>
        </w:r>
        <w:r>
          <w:t>:</w:t>
        </w:r>
        <w:r>
          <w:tab/>
          <w:t xml:space="preserve">teilen teilen teilen </w:t>
        </w:r>
      </w:dir>
    </w:p>
    <w:p w14:paraId="7D76E1E0" w14:textId="77777777" w:rsidR="002A4891" w:rsidRDefault="00127B45">
      <w:pPr>
        <w:ind w:left="3600" w:hanging="3600"/>
      </w:pPr>
      <w:r>
        <w:rPr>
          <w:i/>
        </w:rPr>
        <w:t>20:15</w:t>
      </w:r>
      <w:r>
        <w:t xml:space="preserve"> Julian Möhlen:</w:t>
      </w:r>
      <w:r>
        <w:tab/>
        <w:t xml:space="preserve">Pusher. </w:t>
      </w:r>
    </w:p>
    <w:p w14:paraId="54C43ED7" w14:textId="77777777" w:rsidR="002A4891" w:rsidRDefault="00127B45">
      <w:pPr>
        <w:ind w:left="3600" w:hanging="3600"/>
      </w:pPr>
      <w:r>
        <w:rPr>
          <w:i/>
        </w:rPr>
        <w:t>20:15</w:t>
      </w:r>
      <w:r>
        <w:t xml:space="preserve"> Julian Möhlen:</w:t>
      </w:r>
      <w:r>
        <w:tab/>
        <w:t>Wie</w:t>
      </w:r>
      <w:r>
        <w:t xml:space="preserve"> kann man sie erreichen, diese Pia? </w:t>
      </w:r>
    </w:p>
    <w:p w14:paraId="07ABB0AD" w14:textId="77777777" w:rsidR="002A4891" w:rsidRDefault="00127B45">
      <w:pPr>
        <w:ind w:left="3600" w:hanging="3600"/>
      </w:pPr>
      <w:r>
        <w:rPr>
          <w:i/>
        </w:rPr>
        <w:t>20:36</w:t>
      </w:r>
      <w:r>
        <w:t xml:space="preserve"> Benni Gröhs:</w:t>
      </w:r>
      <w:r>
        <w:tab/>
        <w:t xml:space="preserve">Ich werde so Hacke fett sein:) ich speib ihm vor die Füße! </w:t>
      </w:r>
    </w:p>
    <w:p w14:paraId="60A585E8" w14:textId="406BEE2C" w:rsidR="002A4891" w:rsidRDefault="00127B45">
      <w:pPr>
        <w:ind w:left="3600" w:hanging="3600"/>
      </w:pPr>
      <w:r>
        <w:rPr>
          <w:i/>
        </w:rPr>
        <w:t>20:46</w:t>
      </w:r>
      <w:r>
        <w:t xml:space="preserve"> </w:t>
      </w:r>
      <w:dir w:val="ltr">
        <w:r>
          <w:t>Thomas Sundström</w:t>
        </w:r>
        <w:r>
          <w:t>‬</w:t>
        </w:r>
        <w:r>
          <w:t>:</w:t>
        </w:r>
        <w:r>
          <w:tab/>
          <w:t xml:space="preserve">facebook pia hecher </w:t>
        </w:r>
      </w:dir>
    </w:p>
    <w:p w14:paraId="490F03CD" w14:textId="77777777" w:rsidR="002A4891" w:rsidRDefault="00127B45">
      <w:pPr>
        <w:ind w:left="3600" w:hanging="3600"/>
      </w:pPr>
      <w:r>
        <w:rPr>
          <w:i/>
        </w:rPr>
        <w:t>20:46</w:t>
      </w:r>
      <w:r>
        <w:t xml:space="preserve"> Julian Möhlen:</w:t>
      </w:r>
      <w:r>
        <w:tab/>
        <w:t xml:space="preserve">Haha. </w:t>
      </w:r>
    </w:p>
    <w:p w14:paraId="6011A63D" w14:textId="2A95CE65" w:rsidR="002A4891" w:rsidRDefault="00127B45">
      <w:pPr>
        <w:ind w:left="3600" w:hanging="3600"/>
      </w:pPr>
      <w:r>
        <w:rPr>
          <w:i/>
        </w:rPr>
        <w:t>20:46</w:t>
      </w:r>
      <w:r>
        <w:t xml:space="preserve"> </w:t>
      </w:r>
      <w:dir w:val="ltr">
        <w:r>
          <w:t>Thomas Sundström</w:t>
        </w:r>
        <w:r>
          <w:t>‬</w:t>
        </w:r>
        <w:r>
          <w:t>:</w:t>
        </w:r>
        <w:r>
          <w:tab/>
          <w:t xml:space="preserve">achso du hast ja kein fb </w:t>
        </w:r>
      </w:dir>
    </w:p>
    <w:p w14:paraId="2023590A" w14:textId="5212EEFF" w:rsidR="002A4891" w:rsidRDefault="00127B45">
      <w:pPr>
        <w:ind w:left="3600" w:hanging="3600"/>
      </w:pPr>
      <w:r>
        <w:rPr>
          <w:i/>
        </w:rPr>
        <w:t>20:47</w:t>
      </w:r>
      <w:r>
        <w:t xml:space="preserve"> </w:t>
      </w:r>
      <w:dir w:val="ltr">
        <w:r>
          <w:t>Thomas Sundström</w:t>
        </w:r>
        <w:r>
          <w:t>‬</w:t>
        </w:r>
        <w:r>
          <w:t>:</w:t>
        </w:r>
        <w:r>
          <w:tab/>
          <w:t xml:space="preserve">hab der leonheschrieben sie soll mir die nummer geben die sind best friends </w:t>
        </w:r>
      </w:dir>
    </w:p>
    <w:p w14:paraId="071B972C" w14:textId="1039A9FE" w:rsidR="002A4891" w:rsidRDefault="00127B45">
      <w:pPr>
        <w:ind w:left="3600" w:hanging="3600"/>
      </w:pPr>
      <w:r>
        <w:rPr>
          <w:i/>
        </w:rPr>
        <w:t>20:47</w:t>
      </w:r>
      <w:r>
        <w:t xml:space="preserve"> </w:t>
      </w:r>
      <w:dir w:val="ltr">
        <w:r>
          <w:t>Thomas Sundström</w:t>
        </w:r>
        <w:r>
          <w:t>‬</w:t>
        </w:r>
        <w:r>
          <w:t>:</w:t>
        </w:r>
        <w:r>
          <w:tab/>
          <w:t xml:space="preserve">leona </w:t>
        </w:r>
      </w:dir>
    </w:p>
    <w:p w14:paraId="488331D9" w14:textId="77777777" w:rsidR="002A4891" w:rsidRDefault="00127B45">
      <w:pPr>
        <w:ind w:left="3600" w:hanging="3600"/>
      </w:pPr>
      <w:r>
        <w:rPr>
          <w:i/>
        </w:rPr>
        <w:t>20:47</w:t>
      </w:r>
      <w:r>
        <w:t xml:space="preserve"> Julian Möhlen:</w:t>
      </w:r>
      <w:r>
        <w:tab/>
        <w:t xml:space="preserve">Weiß jemand auf welches College sie geht, dann könnte ich ihr eine Email schreiben... </w:t>
      </w:r>
    </w:p>
    <w:p w14:paraId="6C1C3AE1" w14:textId="77777777" w:rsidR="002A4891" w:rsidRDefault="00127B45">
      <w:pPr>
        <w:ind w:left="3600" w:hanging="3600"/>
      </w:pPr>
      <w:r>
        <w:rPr>
          <w:i/>
        </w:rPr>
        <w:t>20:47</w:t>
      </w:r>
      <w:r>
        <w:t xml:space="preserve"> Julian Möhlen:</w:t>
      </w:r>
      <w:r>
        <w:tab/>
      </w:r>
      <w:r>
        <w:t xml:space="preserve">Mach ich, merci und euch viel Vergnügen in der Schule... </w:t>
      </w:r>
    </w:p>
    <w:p w14:paraId="120BBCE8" w14:textId="6BF8DB06" w:rsidR="002A4891" w:rsidRDefault="00127B45">
      <w:pPr>
        <w:ind w:left="3600" w:hanging="3600"/>
      </w:pPr>
      <w:r>
        <w:rPr>
          <w:i/>
        </w:rPr>
        <w:t>20:48</w:t>
      </w:r>
      <w:r>
        <w:t xml:space="preserve"> </w:t>
      </w:r>
      <w:dir w:val="ltr">
        <w:r>
          <w:t>Thomas Sundström</w:t>
        </w:r>
        <w:r>
          <w:t>‬</w:t>
        </w:r>
        <w:r>
          <w:t>:</w:t>
        </w:r>
        <w:r>
          <w:tab/>
          <w:t xml:space="preserve">willst du die vögln? </w:t>
        </w:r>
      </w:dir>
    </w:p>
    <w:p w14:paraId="675ACACC" w14:textId="77777777" w:rsidR="002A4891" w:rsidRDefault="00127B45">
      <w:pPr>
        <w:ind w:left="3600" w:hanging="3600"/>
      </w:pPr>
      <w:r>
        <w:rPr>
          <w:i/>
        </w:rPr>
        <w:t>20:49</w:t>
      </w:r>
      <w:r>
        <w:t xml:space="preserve"> Julian Möhlen:</w:t>
      </w:r>
      <w:r>
        <w:tab/>
        <w:t xml:space="preserve">Wer will bitte schön vögeln? Das macht doch niemand... </w:t>
      </w:r>
    </w:p>
    <w:p w14:paraId="2122EEFE" w14:textId="77777777" w:rsidR="002A4891" w:rsidRDefault="00127B45">
      <w:pPr>
        <w:ind w:left="3600" w:hanging="3600"/>
      </w:pPr>
      <w:r>
        <w:rPr>
          <w:i/>
        </w:rPr>
        <w:t>20:49</w:t>
      </w:r>
      <w:r>
        <w:t xml:space="preserve"> Maximilian Margreiter:</w:t>
      </w:r>
      <w:r>
        <w:tab/>
        <w:t xml:space="preserve">Aha </w:t>
      </w:r>
    </w:p>
    <w:p w14:paraId="54375BEA" w14:textId="608DAE51" w:rsidR="002A4891" w:rsidRDefault="00127B45">
      <w:pPr>
        <w:ind w:left="3600" w:hanging="3600"/>
      </w:pPr>
      <w:r>
        <w:rPr>
          <w:i/>
        </w:rPr>
        <w:t>20:49</w:t>
      </w:r>
      <w:r>
        <w:t xml:space="preserve"> </w:t>
      </w:r>
      <w:dir w:val="ltr">
        <w:r>
          <w:t>Thomas Sundström</w:t>
        </w:r>
        <w:r>
          <w:t>‬</w:t>
        </w:r>
        <w:r>
          <w:t>:</w:t>
        </w:r>
        <w:r>
          <w:tab/>
          <w:t xml:space="preserve">julian </w:t>
        </w:r>
      </w:dir>
    </w:p>
    <w:p w14:paraId="6ACE1172" w14:textId="6768FB76" w:rsidR="002A4891" w:rsidRDefault="00127B45">
      <w:pPr>
        <w:ind w:left="3600" w:hanging="3600"/>
      </w:pPr>
      <w:r>
        <w:rPr>
          <w:i/>
        </w:rPr>
        <w:t>20:49</w:t>
      </w:r>
      <w:r>
        <w:t xml:space="preserve"> </w:t>
      </w:r>
      <w:dir w:val="ltr">
        <w:r>
          <w:t>Thomas Sundström</w:t>
        </w:r>
        <w:r>
          <w:t>‬</w:t>
        </w:r>
        <w:r>
          <w:t>:</w:t>
        </w:r>
        <w:r>
          <w:tab/>
          <w:t xml:space="preserve">notgeil. </w:t>
        </w:r>
      </w:dir>
    </w:p>
    <w:p w14:paraId="7E8042C3" w14:textId="77777777" w:rsidR="002A4891" w:rsidRDefault="00127B45">
      <w:pPr>
        <w:ind w:left="3600" w:hanging="3600"/>
      </w:pPr>
      <w:r>
        <w:rPr>
          <w:i/>
        </w:rPr>
        <w:t>20:49</w:t>
      </w:r>
      <w:r>
        <w:t xml:space="preserve"> Maximilian Margreiter:</w:t>
      </w:r>
      <w:r>
        <w:tab/>
        <w:t xml:space="preserve">Ziemlich offensichtlich </w:t>
      </w:r>
    </w:p>
    <w:p w14:paraId="198E38E4" w14:textId="77777777" w:rsidR="002A4891" w:rsidRDefault="00127B45">
      <w:pPr>
        <w:ind w:left="3600" w:hanging="3600"/>
      </w:pPr>
      <w:r>
        <w:rPr>
          <w:i/>
        </w:rPr>
        <w:t>20:49</w:t>
      </w:r>
      <w:r>
        <w:t xml:space="preserve"> Julian Möhlen:</w:t>
      </w:r>
      <w:r>
        <w:tab/>
        <w:t xml:space="preserve">Nein, alle reden dauernd von ihr und am Samstag führe ich Österreicher aus Cambridge durch Oxford, vielleicht ist sie dabei. </w:t>
      </w:r>
    </w:p>
    <w:p w14:paraId="002934A9" w14:textId="7A1393E8" w:rsidR="002A4891" w:rsidRDefault="00127B45">
      <w:pPr>
        <w:ind w:left="3600" w:hanging="3600"/>
      </w:pPr>
      <w:r>
        <w:rPr>
          <w:i/>
        </w:rPr>
        <w:t>20:50</w:t>
      </w:r>
      <w:r>
        <w:t xml:space="preserve"> </w:t>
      </w:r>
      <w:dir w:val="ltr">
        <w:r>
          <w:t>Thomas Sundström</w:t>
        </w:r>
        <w:r>
          <w:t>‬</w:t>
        </w:r>
        <w:r>
          <w:t>:</w:t>
        </w:r>
        <w:r>
          <w:tab/>
          <w:t xml:space="preserve">*verführe </w:t>
        </w:r>
      </w:dir>
    </w:p>
    <w:p w14:paraId="47D5E2DA" w14:textId="77777777" w:rsidR="002A4891" w:rsidRDefault="00127B45">
      <w:pPr>
        <w:ind w:left="3600" w:hanging="3600"/>
      </w:pPr>
      <w:r>
        <w:rPr>
          <w:i/>
        </w:rPr>
        <w:t>20:50</w:t>
      </w:r>
      <w:r>
        <w:t xml:space="preserve"> Louis Springer:</w:t>
      </w:r>
      <w:r>
        <w:tab/>
        <w:t xml:space="preserve">Hahah </w:t>
      </w:r>
    </w:p>
    <w:p w14:paraId="736CAC85" w14:textId="77777777" w:rsidR="002A4891" w:rsidRDefault="00127B45">
      <w:pPr>
        <w:ind w:left="3600" w:hanging="3600"/>
      </w:pPr>
      <w:r>
        <w:rPr>
          <w:i/>
        </w:rPr>
        <w:t>20:50</w:t>
      </w:r>
      <w:r>
        <w:t xml:space="preserve"> Julian Möhlen:</w:t>
      </w:r>
      <w:r>
        <w:tab/>
        <w:t xml:space="preserve">Haha!! :D </w:t>
      </w:r>
    </w:p>
    <w:p w14:paraId="2B23650D" w14:textId="77777777" w:rsidR="002A4891" w:rsidRDefault="00127B45">
      <w:pPr>
        <w:ind w:left="3600" w:hanging="3600"/>
      </w:pPr>
      <w:r>
        <w:rPr>
          <w:i/>
        </w:rPr>
        <w:t>20:50</w:t>
      </w:r>
      <w:r>
        <w:t xml:space="preserve"> Maximilian Margreiter:</w:t>
      </w:r>
      <w:r>
        <w:tab/>
        <w:t xml:space="preserve">Oh </w:t>
      </w:r>
    </w:p>
    <w:p w14:paraId="07E86B95" w14:textId="77777777" w:rsidR="002A4891" w:rsidRDefault="00127B45">
      <w:pPr>
        <w:ind w:left="3600" w:hanging="3600"/>
      </w:pPr>
      <w:r>
        <w:rPr>
          <w:i/>
        </w:rPr>
        <w:t>20:50</w:t>
      </w:r>
      <w:r>
        <w:t xml:space="preserve"> Louis Springer:</w:t>
      </w:r>
      <w:r>
        <w:tab/>
        <w:t xml:space="preserve">Schnapp sie dir </w:t>
      </w:r>
    </w:p>
    <w:p w14:paraId="7A73EE05" w14:textId="77777777" w:rsidR="002A4891" w:rsidRDefault="00127B45">
      <w:pPr>
        <w:ind w:left="3600" w:hanging="3600"/>
      </w:pPr>
      <w:r>
        <w:rPr>
          <w:i/>
        </w:rPr>
        <w:t>20:51</w:t>
      </w:r>
      <w:r>
        <w:t xml:space="preserve"> Julian Möhlen:</w:t>
      </w:r>
      <w:r>
        <w:tab/>
        <w:t xml:space="preserve">Das mit der Führung hat immer was romantisch-faschistisches, findet ihr nicht? </w:t>
      </w:r>
    </w:p>
    <w:p w14:paraId="4C7F2D2D" w14:textId="77777777" w:rsidR="002A4891" w:rsidRDefault="00127B45">
      <w:pPr>
        <w:ind w:left="3600" w:hanging="3600"/>
      </w:pPr>
      <w:r>
        <w:rPr>
          <w:i/>
        </w:rPr>
        <w:t>20:51</w:t>
      </w:r>
      <w:r>
        <w:t xml:space="preserve"> Lou</w:t>
      </w:r>
      <w:r>
        <w:t>is Springer:</w:t>
      </w:r>
      <w:r>
        <w:tab/>
        <w:t xml:space="preserve">Vielleicht ist sie ja auch nicht dein Typ, ist halt nicht wirklich schwarz... </w:t>
      </w:r>
    </w:p>
    <w:p w14:paraId="45F4FED3" w14:textId="0CB922E6" w:rsidR="002A4891" w:rsidRDefault="00127B45">
      <w:pPr>
        <w:ind w:left="3600" w:hanging="3600"/>
      </w:pPr>
      <w:r>
        <w:rPr>
          <w:i/>
        </w:rPr>
        <w:t>20:51</w:t>
      </w:r>
      <w:r>
        <w:t xml:space="preserve"> </w:t>
      </w:r>
      <w:dir w:val="ltr">
        <w:r>
          <w:t>Thomas Sundström</w:t>
        </w:r>
        <w:r>
          <w:t>‬</w:t>
        </w:r>
        <w:r>
          <w:t>:</w:t>
        </w:r>
        <w:r>
          <w:tab/>
          <w:t xml:space="preserve">hahahah </w:t>
        </w:r>
      </w:dir>
    </w:p>
    <w:p w14:paraId="62E0B892" w14:textId="77777777" w:rsidR="002A4891" w:rsidRDefault="00127B45">
      <w:pPr>
        <w:ind w:left="3600" w:hanging="3600"/>
      </w:pPr>
      <w:r>
        <w:rPr>
          <w:i/>
        </w:rPr>
        <w:t>20:51</w:t>
      </w:r>
      <w:r>
        <w:t xml:space="preserve"> Emil Paiker:</w:t>
      </w:r>
      <w:r>
        <w:tab/>
        <w:t xml:space="preserve">Hahaha </w:t>
      </w:r>
    </w:p>
    <w:p w14:paraId="6215A3A9" w14:textId="77777777" w:rsidR="002A4891" w:rsidRDefault="00127B45">
      <w:pPr>
        <w:ind w:left="3600" w:hanging="3600"/>
      </w:pPr>
      <w:r>
        <w:rPr>
          <w:i/>
        </w:rPr>
        <w:t>20:51</w:t>
      </w:r>
      <w:r>
        <w:t xml:space="preserve"> Emil Paiker:</w:t>
      </w:r>
      <w:r>
        <w:tab/>
        <w:t xml:space="preserve">Geil </w:t>
      </w:r>
    </w:p>
    <w:p w14:paraId="73347670" w14:textId="77777777" w:rsidR="002A4891" w:rsidRDefault="00127B45">
      <w:pPr>
        <w:ind w:left="3600" w:hanging="3600"/>
      </w:pPr>
      <w:r>
        <w:rPr>
          <w:i/>
        </w:rPr>
        <w:t>20:51</w:t>
      </w:r>
      <w:r>
        <w:t xml:space="preserve"> Alexander Würz:</w:t>
      </w:r>
      <w:r>
        <w:tab/>
        <w:t xml:space="preserve">Haha </w:t>
      </w:r>
    </w:p>
    <w:p w14:paraId="3EB0A40B" w14:textId="0458FD79" w:rsidR="002A4891" w:rsidRDefault="00127B45">
      <w:pPr>
        <w:ind w:left="3600" w:hanging="3600"/>
      </w:pPr>
      <w:r>
        <w:rPr>
          <w:i/>
        </w:rPr>
        <w:t>20:51</w:t>
      </w:r>
      <w:r>
        <w:t xml:space="preserve"> </w:t>
      </w:r>
      <w:dir w:val="ltr">
        <w:r>
          <w:t>Thomas Sundström</w:t>
        </w:r>
        <w:r>
          <w:t>‬</w:t>
        </w:r>
        <w:r>
          <w:t>:</w:t>
        </w:r>
        <w:r>
          <w:tab/>
          <w:t xml:space="preserve">legendär louis </w:t>
        </w:r>
      </w:dir>
    </w:p>
    <w:p w14:paraId="19920F7E" w14:textId="77777777" w:rsidR="002A4891" w:rsidRDefault="00127B45">
      <w:pPr>
        <w:ind w:left="3600" w:hanging="3600"/>
      </w:pPr>
      <w:r>
        <w:rPr>
          <w:i/>
        </w:rPr>
        <w:t>20:51</w:t>
      </w:r>
      <w:r>
        <w:t xml:space="preserve"> Emil Paiker:</w:t>
      </w:r>
      <w:r>
        <w:tab/>
        <w:t xml:space="preserve">Legend </w:t>
      </w:r>
    </w:p>
    <w:p w14:paraId="136911EB" w14:textId="77777777" w:rsidR="002A4891" w:rsidRDefault="00127B45">
      <w:pPr>
        <w:ind w:left="3600" w:hanging="3600"/>
      </w:pPr>
      <w:r>
        <w:rPr>
          <w:i/>
        </w:rPr>
        <w:t>20:51</w:t>
      </w:r>
      <w:r>
        <w:t xml:space="preserve"> Maximilian Margreiter:</w:t>
      </w:r>
      <w:r>
        <w:tab/>
        <w:t xml:space="preserve">Romantisch faschistisch ? </w:t>
      </w:r>
    </w:p>
    <w:p w14:paraId="40E1203D" w14:textId="65F2F863" w:rsidR="002A4891" w:rsidRDefault="00127B45">
      <w:pPr>
        <w:ind w:left="3600" w:hanging="3600"/>
      </w:pPr>
      <w:r>
        <w:rPr>
          <w:i/>
        </w:rPr>
        <w:t>20:51</w:t>
      </w:r>
      <w:r>
        <w:t xml:space="preserve"> </w:t>
      </w:r>
      <w:dir w:val="ltr">
        <w:r>
          <w:t>Thomas Sundström</w:t>
        </w:r>
        <w:r>
          <w:t>‬</w:t>
        </w:r>
        <w:r>
          <w:t>:</w:t>
        </w:r>
        <w:r>
          <w:tab/>
          <w:t xml:space="preserve">aber braun </w:t>
        </w:r>
      </w:dir>
    </w:p>
    <w:p w14:paraId="179EA306" w14:textId="77777777" w:rsidR="002A4891" w:rsidRDefault="00127B45">
      <w:pPr>
        <w:ind w:left="3600" w:hanging="3600"/>
      </w:pPr>
      <w:r>
        <w:rPr>
          <w:i/>
        </w:rPr>
        <w:t>20:51</w:t>
      </w:r>
      <w:r>
        <w:t xml:space="preserve"> Alexander Würz:</w:t>
      </w:r>
      <w:r>
        <w:tab/>
        <w:t xml:space="preserve">Killer </w:t>
      </w:r>
    </w:p>
    <w:p w14:paraId="3BE0CF02" w14:textId="06670C1F" w:rsidR="002A4891" w:rsidRDefault="00127B45">
      <w:pPr>
        <w:ind w:left="3600" w:hanging="3600"/>
      </w:pPr>
      <w:r>
        <w:rPr>
          <w:i/>
        </w:rPr>
        <w:t>20:51</w:t>
      </w:r>
      <w:r>
        <w:t xml:space="preserve"> </w:t>
      </w:r>
      <w:dir w:val="ltr">
        <w:r>
          <w:t>Thomas Sundström</w:t>
        </w:r>
        <w:r>
          <w:t>‬</w:t>
        </w:r>
        <w:r>
          <w:t>:</w:t>
        </w:r>
        <w:r>
          <w:tab/>
          <w:t xml:space="preserve">gebrannt mein ich </w:t>
        </w:r>
      </w:dir>
    </w:p>
    <w:p w14:paraId="3A72518D" w14:textId="77777777" w:rsidR="002A4891" w:rsidRDefault="00127B45">
      <w:pPr>
        <w:ind w:left="3600" w:hanging="3600"/>
      </w:pPr>
      <w:r>
        <w:rPr>
          <w:i/>
        </w:rPr>
        <w:t>20:52</w:t>
      </w:r>
      <w:r>
        <w:t xml:space="preserve"> Julian Möhlen:</w:t>
      </w:r>
      <w:r>
        <w:tab/>
        <w:t>Nein, in Wahreit möchte ich nur dem Jakob au</w:t>
      </w:r>
      <w:r>
        <w:t xml:space="preserve">f der Nase herumtanzen... </w:t>
      </w:r>
    </w:p>
    <w:p w14:paraId="4EAF4F2F" w14:textId="13785AC1" w:rsidR="002A4891" w:rsidRDefault="00127B45">
      <w:pPr>
        <w:ind w:left="3600" w:hanging="3600"/>
      </w:pPr>
      <w:r>
        <w:rPr>
          <w:i/>
        </w:rPr>
        <w:t>20:52</w:t>
      </w:r>
      <w:r>
        <w:t xml:space="preserve"> </w:t>
      </w:r>
      <w:dir w:val="ltr">
        <w:r>
          <w:t>Thomas Sundström</w:t>
        </w:r>
        <w:r>
          <w:t>‬</w:t>
        </w:r>
        <w:r>
          <w:t>:</w:t>
        </w:r>
        <w:r>
          <w:tab/>
          <w:t xml:space="preserve">a pros pos jakob hatte jemand mit diesem menschen in letzter zeit kontakt? </w:t>
        </w:r>
      </w:dir>
    </w:p>
    <w:p w14:paraId="367DAA6C" w14:textId="77777777" w:rsidR="002A4891" w:rsidRDefault="00127B45">
      <w:pPr>
        <w:ind w:left="3600" w:hanging="3600"/>
      </w:pPr>
      <w:r>
        <w:rPr>
          <w:i/>
        </w:rPr>
        <w:t>20:53</w:t>
      </w:r>
      <w:r>
        <w:t xml:space="preserve"> Emil Paiker:</w:t>
      </w:r>
      <w:r>
        <w:tab/>
        <w:t xml:space="preserve">Sexueller Kontakt exkludiert </w:t>
      </w:r>
    </w:p>
    <w:p w14:paraId="0DFFBDBD" w14:textId="74E05094" w:rsidR="002A4891" w:rsidRDefault="00127B45">
      <w:pPr>
        <w:ind w:left="3600" w:hanging="3600"/>
      </w:pPr>
      <w:r>
        <w:rPr>
          <w:i/>
        </w:rPr>
        <w:t>20:53</w:t>
      </w:r>
      <w:r>
        <w:t xml:space="preserve"> </w:t>
      </w:r>
      <w:dir w:val="ltr">
        <w:r>
          <w:t>Thomas Sundström</w:t>
        </w:r>
        <w:r>
          <w:t>‬</w:t>
        </w:r>
        <w:r>
          <w:t>:</w:t>
        </w:r>
        <w:r>
          <w:tab/>
          <w:t xml:space="preserve">schlecht emil. </w:t>
        </w:r>
      </w:dir>
    </w:p>
    <w:p w14:paraId="271EC099" w14:textId="77777777" w:rsidR="002A4891" w:rsidRDefault="00127B45">
      <w:pPr>
        <w:ind w:left="3600" w:hanging="3600"/>
      </w:pPr>
      <w:r>
        <w:rPr>
          <w:i/>
        </w:rPr>
        <w:t>20:53</w:t>
      </w:r>
      <w:r>
        <w:t xml:space="preserve"> Emil Paiker:</w:t>
      </w:r>
      <w:r>
        <w:tab/>
      </w:r>
      <w:r>
        <w:t xml:space="preserve">Hätte sicher wer anderer gesagt </w:t>
      </w:r>
    </w:p>
    <w:p w14:paraId="61CF6541" w14:textId="77777777" w:rsidR="002A4891" w:rsidRDefault="00127B45">
      <w:pPr>
        <w:ind w:left="3600" w:hanging="3600"/>
      </w:pPr>
      <w:r>
        <w:rPr>
          <w:i/>
        </w:rPr>
        <w:t>20:53</w:t>
      </w:r>
      <w:r>
        <w:t xml:space="preserve"> Emil Paiker:</w:t>
      </w:r>
      <w:r>
        <w:tab/>
        <w:t xml:space="preserve">Usste passieren </w:t>
      </w:r>
    </w:p>
    <w:p w14:paraId="6C6C46E0" w14:textId="3ECD8527" w:rsidR="002A4891" w:rsidRDefault="00127B45">
      <w:pPr>
        <w:ind w:left="3600" w:hanging="3600"/>
      </w:pPr>
      <w:r>
        <w:rPr>
          <w:i/>
        </w:rPr>
        <w:t>20:54</w:t>
      </w:r>
      <w:r>
        <w:t xml:space="preserve"> </w:t>
      </w:r>
      <w:dir w:val="ltr">
        <w:r>
          <w:t>Thomas Sundström</w:t>
        </w:r>
        <w:r>
          <w:t>‬</w:t>
        </w:r>
        <w:r>
          <w:t>:</w:t>
        </w:r>
        <w:r>
          <w:tab/>
          <w:t xml:space="preserve">nein du bist die unterste schublade </w:t>
        </w:r>
      </w:dir>
    </w:p>
    <w:p w14:paraId="10E7FE88" w14:textId="7E9B40D5" w:rsidR="002A4891" w:rsidRDefault="00127B45">
      <w:pPr>
        <w:ind w:left="3600" w:hanging="3600"/>
      </w:pPr>
      <w:r>
        <w:rPr>
          <w:i/>
        </w:rPr>
        <w:t>20:54</w:t>
      </w:r>
      <w:r>
        <w:t xml:space="preserve"> </w:t>
      </w:r>
      <w:dir w:val="ltr">
        <w:r>
          <w:t>Thomas Sundström</w:t>
        </w:r>
        <w:r>
          <w:t>‬</w:t>
        </w:r>
        <w:r>
          <w:t>:</w:t>
        </w:r>
        <w:r>
          <w:tab/>
          <w:t xml:space="preserve">drunter gibts nix </w:t>
        </w:r>
      </w:dir>
    </w:p>
    <w:p w14:paraId="2F1C6453" w14:textId="77777777" w:rsidR="002A4891" w:rsidRDefault="00127B45">
      <w:pPr>
        <w:ind w:left="3600" w:hanging="3600"/>
      </w:pPr>
      <w:r>
        <w:rPr>
          <w:i/>
        </w:rPr>
        <w:t>20:54</w:t>
      </w:r>
      <w:r>
        <w:t xml:space="preserve"> Emil Paiker:</w:t>
      </w:r>
      <w:r>
        <w:tab/>
        <w:t xml:space="preserve">Wenigstens erreiche ich die oberen auch </w:t>
      </w:r>
    </w:p>
    <w:p w14:paraId="6F41917A" w14:textId="77777777" w:rsidR="002A4891" w:rsidRDefault="00127B45">
      <w:pPr>
        <w:ind w:left="3600" w:hanging="3600"/>
      </w:pPr>
      <w:r>
        <w:rPr>
          <w:i/>
        </w:rPr>
        <w:t>20:54</w:t>
      </w:r>
      <w:r>
        <w:t xml:space="preserve"> Emil Paiker:</w:t>
      </w:r>
      <w:r>
        <w:tab/>
      </w:r>
      <w:r>
        <w:t xml:space="preserve">Du #zwer </w:t>
      </w:r>
    </w:p>
    <w:p w14:paraId="4176E08B" w14:textId="77777777" w:rsidR="002A4891" w:rsidRDefault="00127B45">
      <w:pPr>
        <w:ind w:left="3600" w:hanging="3600"/>
      </w:pPr>
      <w:r>
        <w:rPr>
          <w:i/>
        </w:rPr>
        <w:t>20:54</w:t>
      </w:r>
      <w:r>
        <w:t xml:space="preserve"> Emil Paiker:</w:t>
      </w:r>
      <w:r>
        <w:tab/>
        <w:t xml:space="preserve">G </w:t>
      </w:r>
    </w:p>
    <w:p w14:paraId="08910BA4" w14:textId="77777777" w:rsidR="002A4891" w:rsidRDefault="00127B45">
      <w:pPr>
        <w:ind w:left="3600" w:hanging="3600"/>
      </w:pPr>
      <w:r>
        <w:rPr>
          <w:i/>
        </w:rPr>
        <w:t>20:54</w:t>
      </w:r>
      <w:r>
        <w:t xml:space="preserve"> Alexander Würz:</w:t>
      </w:r>
      <w:r>
        <w:tab/>
        <w:t xml:space="preserve">Haha </w:t>
      </w:r>
    </w:p>
    <w:p w14:paraId="3F784F92" w14:textId="77777777" w:rsidR="002A4891" w:rsidRDefault="00127B45">
      <w:pPr>
        <w:ind w:left="3600" w:hanging="3600"/>
      </w:pPr>
      <w:r>
        <w:rPr>
          <w:i/>
        </w:rPr>
        <w:t>20:54</w:t>
      </w:r>
      <w:r>
        <w:t xml:space="preserve"> Maximilian Margreiter:</w:t>
      </w:r>
      <w:r>
        <w:tab/>
        <w:t xml:space="preserve">Ja wirklich  er wollte mir am Freitag meinen USB Stick zurück geben aber ernüchternd  wegen Inzest mit seinen Cousinen versetzt </w:t>
      </w:r>
    </w:p>
    <w:p w14:paraId="05916856" w14:textId="6AF78AD3" w:rsidR="002A4891" w:rsidRDefault="00127B45">
      <w:pPr>
        <w:ind w:left="3600" w:hanging="3600"/>
      </w:pPr>
      <w:r>
        <w:rPr>
          <w:i/>
        </w:rPr>
        <w:t>20:54</w:t>
      </w:r>
      <w:r>
        <w:t xml:space="preserve"> </w:t>
      </w:r>
      <w:dir w:val="ltr">
        <w:r>
          <w:t>Thomas Sundström</w:t>
        </w:r>
        <w:r>
          <w:t>‬</w:t>
        </w:r>
        <w:r>
          <w:t>:</w:t>
        </w:r>
        <w:r>
          <w:tab/>
          <w:t>war nicht no</w:t>
        </w:r>
        <w:r>
          <w:t xml:space="preserve">twendig das zwerg </w:t>
        </w:r>
      </w:dir>
    </w:p>
    <w:p w14:paraId="365C6BFB" w14:textId="47F87E13" w:rsidR="002A4891" w:rsidRDefault="00127B45">
      <w:pPr>
        <w:ind w:left="3600" w:hanging="3600"/>
      </w:pPr>
      <w:r>
        <w:rPr>
          <w:i/>
        </w:rPr>
        <w:t>20:54</w:t>
      </w:r>
      <w:r>
        <w:t xml:space="preserve"> </w:t>
      </w:r>
      <w:dir w:val="ltr">
        <w:r>
          <w:t>Thomas Sundström</w:t>
        </w:r>
        <w:r>
          <w:t>‬</w:t>
        </w:r>
        <w:r>
          <w:t>:</w:t>
        </w:r>
        <w:r>
          <w:tab/>
          <w:t xml:space="preserve">ohne wäre es ludtig gewesen </w:t>
        </w:r>
      </w:dir>
    </w:p>
    <w:p w14:paraId="12A753A1" w14:textId="77777777" w:rsidR="002A4891" w:rsidRDefault="00127B45">
      <w:pPr>
        <w:ind w:left="3600" w:hanging="3600"/>
      </w:pPr>
      <w:r>
        <w:rPr>
          <w:i/>
        </w:rPr>
        <w:t>20:55</w:t>
      </w:r>
      <w:r>
        <w:t xml:space="preserve"> Emil Paiker:</w:t>
      </w:r>
      <w:r>
        <w:tab/>
        <w:t xml:space="preserve">maxi? </w:t>
      </w:r>
    </w:p>
    <w:p w14:paraId="383FF9FE" w14:textId="77777777" w:rsidR="002A4891" w:rsidRDefault="00127B45">
      <w:pPr>
        <w:ind w:left="3600" w:hanging="3600"/>
      </w:pPr>
      <w:r>
        <w:rPr>
          <w:i/>
        </w:rPr>
        <w:t>20:55</w:t>
      </w:r>
      <w:r>
        <w:t xml:space="preserve"> Maximilian Margreiter:</w:t>
      </w:r>
      <w:r>
        <w:tab/>
        <w:t xml:space="preserve">Was </w:t>
      </w:r>
    </w:p>
    <w:p w14:paraId="09664916" w14:textId="77777777" w:rsidR="002A4891" w:rsidRDefault="00127B45">
      <w:pPr>
        <w:ind w:left="3600" w:hanging="3600"/>
      </w:pPr>
      <w:r>
        <w:rPr>
          <w:i/>
        </w:rPr>
        <w:t>20:55</w:t>
      </w:r>
      <w:r>
        <w:t xml:space="preserve"> Emil Paiker:</w:t>
      </w:r>
      <w:r>
        <w:tab/>
        <w:t xml:space="preserve">Was laberst du? </w:t>
      </w:r>
    </w:p>
    <w:p w14:paraId="340E933B" w14:textId="77777777" w:rsidR="002A4891" w:rsidRDefault="00127B45">
      <w:pPr>
        <w:ind w:left="3600" w:hanging="3600"/>
      </w:pPr>
      <w:r>
        <w:rPr>
          <w:i/>
        </w:rPr>
        <w:t>20:55</w:t>
      </w:r>
      <w:r>
        <w:t xml:space="preserve"> Louis Springer:</w:t>
      </w:r>
      <w:r>
        <w:tab/>
        <w:t xml:space="preserve">Awaaaas </w:t>
      </w:r>
    </w:p>
    <w:p w14:paraId="2E3307CA" w14:textId="77777777" w:rsidR="002A4891" w:rsidRDefault="00127B45">
      <w:pPr>
        <w:ind w:left="3600" w:hanging="3600"/>
      </w:pPr>
      <w:r>
        <w:rPr>
          <w:i/>
        </w:rPr>
        <w:t>20:55</w:t>
      </w:r>
      <w:r>
        <w:t xml:space="preserve"> Emil Paiker:</w:t>
      </w:r>
      <w:r>
        <w:tab/>
        <w:t xml:space="preserve">Was ist da looos </w:t>
      </w:r>
    </w:p>
    <w:p w14:paraId="76BEA38D" w14:textId="77777777" w:rsidR="002A4891" w:rsidRDefault="00127B45">
      <w:pPr>
        <w:ind w:left="3600" w:hanging="3600"/>
      </w:pPr>
      <w:r>
        <w:rPr>
          <w:i/>
        </w:rPr>
        <w:t>20:55</w:t>
      </w:r>
      <w:r>
        <w:t xml:space="preserve"> Louis Spring</w:t>
      </w:r>
      <w:r>
        <w:t>er:</w:t>
      </w:r>
      <w:r>
        <w:tab/>
        <w:t xml:space="preserve">Skandal </w:t>
      </w:r>
    </w:p>
    <w:p w14:paraId="0A9549E4" w14:textId="77777777" w:rsidR="002A4891" w:rsidRDefault="00127B45">
      <w:pPr>
        <w:ind w:left="3600" w:hanging="3600"/>
      </w:pPr>
      <w:r>
        <w:rPr>
          <w:i/>
        </w:rPr>
        <w:t>20:55</w:t>
      </w:r>
      <w:r>
        <w:t xml:space="preserve"> Emil Paiker:</w:t>
      </w:r>
      <w:r>
        <w:tab/>
        <w:t xml:space="preserve">Ich Check nichts </w:t>
      </w:r>
    </w:p>
    <w:p w14:paraId="1C407870" w14:textId="77777777" w:rsidR="002A4891" w:rsidRDefault="00127B45">
      <w:pPr>
        <w:ind w:left="3600" w:hanging="3600"/>
      </w:pPr>
      <w:r>
        <w:rPr>
          <w:i/>
        </w:rPr>
        <w:t>20:56</w:t>
      </w:r>
      <w:r>
        <w:t xml:space="preserve"> Louis Springer:</w:t>
      </w:r>
      <w:r>
        <w:tab/>
        <w:t xml:space="preserve">Maxi packt jetzt aus </w:t>
      </w:r>
    </w:p>
    <w:p w14:paraId="70591489" w14:textId="3CA38B9F" w:rsidR="002A4891" w:rsidRDefault="00127B45">
      <w:pPr>
        <w:ind w:left="3600" w:hanging="3600"/>
      </w:pPr>
      <w:r>
        <w:rPr>
          <w:i/>
        </w:rPr>
        <w:t>20:56</w:t>
      </w:r>
      <w:r>
        <w:t xml:space="preserve"> </w:t>
      </w:r>
      <w:dir w:val="ltr">
        <w:r>
          <w:t>Thomas Sundström</w:t>
        </w:r>
        <w:r>
          <w:t>‬</w:t>
        </w:r>
        <w:r>
          <w:t>:</w:t>
        </w:r>
        <w:r>
          <w:tab/>
          <w:t xml:space="preserve">maxi kann nur noch meta deutsch </w:t>
        </w:r>
      </w:dir>
    </w:p>
    <w:p w14:paraId="2475C049" w14:textId="74B96951" w:rsidR="002A4891" w:rsidRDefault="00127B45">
      <w:pPr>
        <w:ind w:left="3600" w:hanging="3600"/>
      </w:pPr>
      <w:r>
        <w:rPr>
          <w:i/>
        </w:rPr>
        <w:t>20:56</w:t>
      </w:r>
      <w:r>
        <w:t xml:space="preserve"> </w:t>
      </w:r>
      <w:dir w:val="ltr">
        <w:r>
          <w:t>Thomas Sundström</w:t>
        </w:r>
        <w:r>
          <w:t>‬</w:t>
        </w:r>
        <w:r>
          <w:t>:</w:t>
        </w:r>
        <w:r>
          <w:tab/>
          <w:t xml:space="preserve">das kann man nicht verstehen </w:t>
        </w:r>
      </w:dir>
    </w:p>
    <w:p w14:paraId="545E7561" w14:textId="77777777" w:rsidR="002A4891" w:rsidRDefault="00127B45">
      <w:pPr>
        <w:ind w:left="3600" w:hanging="3600"/>
      </w:pPr>
      <w:r>
        <w:rPr>
          <w:i/>
        </w:rPr>
        <w:t>20:58</w:t>
      </w:r>
      <w:r>
        <w:t xml:space="preserve"> Maximilian Margreiter:</w:t>
      </w:r>
      <w:r>
        <w:tab/>
      </w:r>
      <w:r>
        <w:t xml:space="preserve">Ich hatte mit ihm ausgemacht das wir uns treffen und er mir meinen USB Stick gibt dann hebt er nicht mehr ab und schreibt  mir dann um eins in der Nacht es täte ihm leid aber er war auf einer Familienfeier und wäre scheiss bsoffen und seine Cousine extrem </w:t>
      </w:r>
      <w:r>
        <w:t xml:space="preserve">geil </w:t>
      </w:r>
    </w:p>
    <w:p w14:paraId="46C9E14E" w14:textId="77777777" w:rsidR="002A4891" w:rsidRDefault="00127B45">
      <w:pPr>
        <w:ind w:left="3600" w:hanging="3600"/>
      </w:pPr>
      <w:r>
        <w:rPr>
          <w:i/>
        </w:rPr>
        <w:t>20:58</w:t>
      </w:r>
      <w:r>
        <w:t xml:space="preserve"> Louis Springer:</w:t>
      </w:r>
      <w:r>
        <w:tab/>
        <w:t xml:space="preserve">2015-04-27-PHOTO-00003216.jpg &lt;‎attached&gt; </w:t>
      </w:r>
    </w:p>
    <w:p w14:paraId="49D549B9" w14:textId="0D603C83" w:rsidR="002A4891" w:rsidRDefault="00127B45">
      <w:pPr>
        <w:ind w:left="3600" w:hanging="3600"/>
      </w:pPr>
      <w:r>
        <w:rPr>
          <w:i/>
        </w:rPr>
        <w:t>20:58</w:t>
      </w:r>
      <w:r>
        <w:t xml:space="preserve"> </w:t>
      </w:r>
      <w:dir w:val="ltr">
        <w:r>
          <w:t>Thomas Sundström</w:t>
        </w:r>
        <w:r>
          <w:t>‬</w:t>
        </w:r>
        <w:r>
          <w:t>:</w:t>
        </w:r>
        <w:r>
          <w:tab/>
          <w:t xml:space="preserve">der nächst ariana bumsa </w:t>
        </w:r>
      </w:dir>
    </w:p>
    <w:p w14:paraId="167A16A0" w14:textId="77777777" w:rsidR="002A4891" w:rsidRDefault="00127B45">
      <w:pPr>
        <w:ind w:left="3600" w:hanging="3600"/>
      </w:pPr>
      <w:r>
        <w:rPr>
          <w:i/>
        </w:rPr>
        <w:t>20:59</w:t>
      </w:r>
      <w:r>
        <w:t xml:space="preserve"> Maximilian Margreiter:</w:t>
      </w:r>
      <w:r>
        <w:tab/>
        <w:t xml:space="preserve">Waaaassss? </w:t>
      </w:r>
    </w:p>
    <w:p w14:paraId="64C2B87D" w14:textId="144CEF15" w:rsidR="002A4891" w:rsidRDefault="00127B45">
      <w:pPr>
        <w:ind w:left="3600" w:hanging="3600"/>
      </w:pPr>
      <w:r>
        <w:rPr>
          <w:i/>
        </w:rPr>
        <w:t>20:59</w:t>
      </w:r>
      <w:r>
        <w:t xml:space="preserve"> </w:t>
      </w:r>
      <w:dir w:val="ltr">
        <w:r>
          <w:t>Thomas Sundström</w:t>
        </w:r>
        <w:r>
          <w:t>‬</w:t>
        </w:r>
        <w:r>
          <w:t>:</w:t>
        </w:r>
        <w:r>
          <w:tab/>
          <w:t xml:space="preserve">ist die ariana keine cousine von ihm? </w:t>
        </w:r>
      </w:dir>
    </w:p>
    <w:p w14:paraId="1D2C6E60" w14:textId="77777777" w:rsidR="002A4891" w:rsidRDefault="00127B45">
      <w:pPr>
        <w:ind w:left="3600" w:hanging="3600"/>
      </w:pPr>
      <w:r>
        <w:rPr>
          <w:i/>
        </w:rPr>
        <w:t>21:00</w:t>
      </w:r>
      <w:r>
        <w:t xml:space="preserve"> Maximilian Margreiter:</w:t>
      </w:r>
      <w:r>
        <w:tab/>
        <w:t xml:space="preserve">Doch aber er hat eine andere glaube ich gemeint </w:t>
      </w:r>
    </w:p>
    <w:p w14:paraId="4C931FFB" w14:textId="77777777" w:rsidR="002A4891" w:rsidRDefault="00127B45">
      <w:pPr>
        <w:ind w:left="3600" w:hanging="3600"/>
      </w:pPr>
      <w:r>
        <w:rPr>
          <w:i/>
        </w:rPr>
        <w:t>21:00</w:t>
      </w:r>
      <w:r>
        <w:t xml:space="preserve"> Louis Springer:</w:t>
      </w:r>
      <w:r>
        <w:tab/>
        <w:t xml:space="preserve">Oha Jakob hat ur viele Cousinen </w:t>
      </w:r>
    </w:p>
    <w:p w14:paraId="433EC87C" w14:textId="77777777" w:rsidR="002A4891" w:rsidRDefault="00127B45">
      <w:pPr>
        <w:ind w:left="3600" w:hanging="3600"/>
      </w:pPr>
      <w:r>
        <w:rPr>
          <w:i/>
        </w:rPr>
        <w:t>21:01</w:t>
      </w:r>
      <w:r>
        <w:t xml:space="preserve"> Maximilian Margreiter:</w:t>
      </w:r>
      <w:r>
        <w:tab/>
        <w:t xml:space="preserve">2. und 3.  Grades ...Haha hat er versucht mir einzureden </w:t>
      </w:r>
    </w:p>
    <w:p w14:paraId="5A9E10E4" w14:textId="77777777" w:rsidR="002A4891" w:rsidRDefault="00127B45">
      <w:pPr>
        <w:ind w:left="3600" w:hanging="3600"/>
      </w:pPr>
      <w:r>
        <w:rPr>
          <w:i/>
        </w:rPr>
        <w:t>21:02</w:t>
      </w:r>
      <w:r>
        <w:t xml:space="preserve"> Louis Springer:</w:t>
      </w:r>
      <w:r>
        <w:tab/>
        <w:t xml:space="preserve">dieses perverse Schwein... </w:t>
      </w:r>
    </w:p>
    <w:p w14:paraId="7CFADE7B" w14:textId="591CAB62" w:rsidR="002A4891" w:rsidRDefault="00127B45">
      <w:pPr>
        <w:ind w:left="3600" w:hanging="3600"/>
      </w:pPr>
      <w:r>
        <w:rPr>
          <w:i/>
        </w:rPr>
        <w:t>21:02</w:t>
      </w:r>
      <w:r>
        <w:t xml:space="preserve"> </w:t>
      </w:r>
      <w:dir w:val="ltr">
        <w:r>
          <w:t>Thomas Sundström</w:t>
        </w:r>
        <w:r>
          <w:t>‬</w:t>
        </w:r>
        <w:r>
          <w:t>:</w:t>
        </w:r>
        <w:r>
          <w:tab/>
          <w:t xml:space="preserve">julian </w:t>
        </w:r>
      </w:dir>
    </w:p>
    <w:p w14:paraId="3F3604DA" w14:textId="42D0D63B" w:rsidR="002A4891" w:rsidRDefault="00127B45">
      <w:pPr>
        <w:ind w:left="3600" w:hanging="3600"/>
      </w:pPr>
      <w:r>
        <w:rPr>
          <w:i/>
        </w:rPr>
        <w:t>21:02</w:t>
      </w:r>
      <w:r>
        <w:t xml:space="preserve"> </w:t>
      </w:r>
      <w:dir w:val="ltr">
        <w:r>
          <w:t>Thomas Sundström</w:t>
        </w:r>
        <w:r>
          <w:t>‬</w:t>
        </w:r>
        <w:r>
          <w:t>:</w:t>
        </w:r>
        <w:r>
          <w:tab/>
          <w:t xml:space="preserve">hier sind die nummern </w:t>
        </w:r>
      </w:dir>
    </w:p>
    <w:p w14:paraId="1664F5E4" w14:textId="760F9ACD" w:rsidR="002A4891" w:rsidRDefault="00127B45">
      <w:pPr>
        <w:ind w:left="3600" w:hanging="3600"/>
      </w:pPr>
      <w:r>
        <w:rPr>
          <w:i/>
        </w:rPr>
        <w:t>21:02</w:t>
      </w:r>
      <w:r>
        <w:t xml:space="preserve"> </w:t>
      </w:r>
      <w:dir w:val="ltr">
        <w:r>
          <w:t>Thomas Sundström</w:t>
        </w:r>
        <w:r>
          <w:t>‬</w:t>
        </w:r>
        <w:r>
          <w:t>:</w:t>
        </w:r>
        <w:r>
          <w:tab/>
          <w:t xml:space="preserve">07477 684533 england </w:t>
        </w:r>
      </w:dir>
    </w:p>
    <w:p w14:paraId="3A39E560" w14:textId="77777777" w:rsidR="002A4891" w:rsidRDefault="00127B45">
      <w:pPr>
        <w:ind w:left="3600" w:hanging="3600"/>
      </w:pPr>
      <w:r>
        <w:rPr>
          <w:i/>
        </w:rPr>
        <w:t>21:02</w:t>
      </w:r>
      <w:r>
        <w:t xml:space="preserve"> Julian Möhlen:</w:t>
      </w:r>
      <w:r>
        <w:tab/>
        <w:t xml:space="preserve">Ja? </w:t>
      </w:r>
    </w:p>
    <w:p w14:paraId="5A215A88" w14:textId="77777777" w:rsidR="002A4891" w:rsidRDefault="00127B45">
      <w:pPr>
        <w:ind w:left="3600" w:hanging="3600"/>
      </w:pPr>
      <w:r>
        <w:rPr>
          <w:i/>
        </w:rPr>
        <w:t>21:03</w:t>
      </w:r>
      <w:r>
        <w:t xml:space="preserve"> Louis Springer:</w:t>
      </w:r>
      <w:r>
        <w:tab/>
        <w:t xml:space="preserve">ja </w:t>
      </w:r>
    </w:p>
    <w:p w14:paraId="4C9AF842" w14:textId="11734164" w:rsidR="002A4891" w:rsidRDefault="00127B45">
      <w:pPr>
        <w:ind w:left="3600" w:hanging="3600"/>
      </w:pPr>
      <w:r>
        <w:rPr>
          <w:i/>
        </w:rPr>
        <w:t>21:03</w:t>
      </w:r>
      <w:r>
        <w:t xml:space="preserve"> </w:t>
      </w:r>
      <w:dir w:val="ltr">
        <w:r>
          <w:t>Thomas Sundström</w:t>
        </w:r>
        <w:r>
          <w:t>‬</w:t>
        </w:r>
        <w:r>
          <w:t>:</w:t>
        </w:r>
        <w:r>
          <w:tab/>
          <w:t xml:space="preserve">österreich </w:t>
        </w:r>
      </w:dir>
    </w:p>
    <w:p w14:paraId="7032E88C" w14:textId="5CBA4976" w:rsidR="002A4891" w:rsidRDefault="00127B45">
      <w:pPr>
        <w:ind w:left="3600" w:hanging="3600"/>
      </w:pPr>
      <w:r>
        <w:rPr>
          <w:i/>
        </w:rPr>
        <w:t>21:03</w:t>
      </w:r>
      <w:r>
        <w:t xml:space="preserve"> </w:t>
      </w:r>
      <w:dir w:val="ltr">
        <w:r>
          <w:t>Thomas Sundström</w:t>
        </w:r>
        <w:r>
          <w:t>‬</w:t>
        </w:r>
        <w:r>
          <w:t>:</w:t>
        </w:r>
        <w:r>
          <w:tab/>
          <w:t>+43 677 613048</w:t>
        </w:r>
        <w:r>
          <w:t xml:space="preserve">09 </w:t>
        </w:r>
      </w:dir>
    </w:p>
    <w:p w14:paraId="6C102444" w14:textId="77777777" w:rsidR="002A4891" w:rsidRDefault="00127B45">
      <w:pPr>
        <w:ind w:left="3600" w:hanging="3600"/>
      </w:pPr>
      <w:r>
        <w:rPr>
          <w:i/>
        </w:rPr>
        <w:t>21:03</w:t>
      </w:r>
      <w:r>
        <w:t xml:space="preserve"> Julian Möhlen:</w:t>
      </w:r>
      <w:r>
        <w:tab/>
        <w:t xml:space="preserve">OH! Merci Brausepulver! </w:t>
      </w:r>
    </w:p>
    <w:p w14:paraId="424C23A3" w14:textId="49E29293" w:rsidR="002A4891" w:rsidRDefault="00127B45">
      <w:pPr>
        <w:ind w:left="3600" w:hanging="3600"/>
      </w:pPr>
      <w:r>
        <w:rPr>
          <w:i/>
        </w:rPr>
        <w:t>21:03</w:t>
      </w:r>
      <w:r>
        <w:t xml:space="preserve"> </w:t>
      </w:r>
      <w:dir w:val="ltr">
        <w:r>
          <w:t>Thomas Sundström</w:t>
        </w:r>
        <w:r>
          <w:t>‬</w:t>
        </w:r>
        <w:r>
          <w:t>:</w:t>
        </w:r>
        <w:r>
          <w:tab/>
          <w:t xml:space="preserve">ich bin halt gut. </w:t>
        </w:r>
      </w:dir>
    </w:p>
    <w:p w14:paraId="7E000372" w14:textId="59720B3B" w:rsidR="002A4891" w:rsidRDefault="00127B45">
      <w:pPr>
        <w:ind w:left="3600" w:hanging="3600"/>
      </w:pPr>
      <w:r>
        <w:rPr>
          <w:i/>
        </w:rPr>
        <w:t>21:04</w:t>
      </w:r>
      <w:r>
        <w:t xml:space="preserve"> </w:t>
      </w:r>
      <w:dir w:val="ltr">
        <w:r>
          <w:t>Thomas Sundström</w:t>
        </w:r>
        <w:r>
          <w:t>‬</w:t>
        </w:r>
        <w:r>
          <w:t>:</w:t>
        </w:r>
        <w:r>
          <w:tab/>
          <w:t xml:space="preserve">ich speicher sie mir gleich auch ein... </w:t>
        </w:r>
      </w:dir>
    </w:p>
    <w:p w14:paraId="61912772" w14:textId="77777777" w:rsidR="002A4891" w:rsidRDefault="00127B45">
      <w:pPr>
        <w:ind w:left="3600" w:hanging="3600"/>
      </w:pPr>
      <w:r>
        <w:rPr>
          <w:i/>
        </w:rPr>
        <w:t>21:04</w:t>
      </w:r>
      <w:r>
        <w:t xml:space="preserve"> Maximilian Margreiter:</w:t>
      </w:r>
      <w:r>
        <w:tab/>
        <w:t xml:space="preserve">Julian ist auch deppat geworden Brausepulver was soll das </w:t>
      </w:r>
    </w:p>
    <w:p w14:paraId="18A32425" w14:textId="77777777" w:rsidR="002A4891" w:rsidRDefault="00127B45">
      <w:pPr>
        <w:ind w:left="3600" w:hanging="3600"/>
      </w:pPr>
      <w:r>
        <w:rPr>
          <w:i/>
        </w:rPr>
        <w:t>21:04</w:t>
      </w:r>
      <w:r>
        <w:t xml:space="preserve"> </w:t>
      </w:r>
      <w:r>
        <w:t>Julian Möhlen:</w:t>
      </w:r>
      <w:r>
        <w:tab/>
        <w:t xml:space="preserve">Er kenn die wirklich wichtigen Leut'! </w:t>
      </w:r>
    </w:p>
    <w:p w14:paraId="45AE7037" w14:textId="77777777" w:rsidR="002A4891" w:rsidRDefault="00127B45">
      <w:pPr>
        <w:ind w:left="3600" w:hanging="3600"/>
      </w:pPr>
      <w:r>
        <w:rPr>
          <w:i/>
        </w:rPr>
        <w:t>21:04</w:t>
      </w:r>
      <w:r>
        <w:t xml:space="preserve"> Julian Möhlen:</w:t>
      </w:r>
      <w:r>
        <w:tab/>
        <w:t xml:space="preserve">Hahaha!'n </w:t>
      </w:r>
    </w:p>
    <w:p w14:paraId="5013C07A" w14:textId="77777777" w:rsidR="002A4891" w:rsidRDefault="00127B45">
      <w:pPr>
        <w:ind w:left="3600" w:hanging="3600"/>
      </w:pPr>
      <w:r>
        <w:rPr>
          <w:i/>
        </w:rPr>
        <w:t>21:04</w:t>
      </w:r>
      <w:r>
        <w:t xml:space="preserve"> Julian Möhlen:</w:t>
      </w:r>
      <w:r>
        <w:tab/>
        <w:t xml:space="preserve">... Merci beaucoup ... </w:t>
      </w:r>
    </w:p>
    <w:p w14:paraId="20CBE1A3" w14:textId="77777777" w:rsidR="002A4891" w:rsidRDefault="00127B45">
      <w:pPr>
        <w:ind w:left="3600" w:hanging="3600"/>
      </w:pPr>
      <w:r>
        <w:rPr>
          <w:i/>
        </w:rPr>
        <w:t>21:06</w:t>
      </w:r>
      <w:r>
        <w:t xml:space="preserve"> Julian Möhlen:</w:t>
      </w:r>
      <w:r>
        <w:tab/>
        <w:t xml:space="preserve">Übrijens: Ich habe heute ein menschliches Gehirn in meinen Händen gehalten. </w:t>
      </w:r>
    </w:p>
    <w:p w14:paraId="489BF179" w14:textId="77777777" w:rsidR="002A4891" w:rsidRDefault="00127B45">
      <w:pPr>
        <w:ind w:left="3600" w:hanging="3600"/>
      </w:pPr>
      <w:r>
        <w:rPr>
          <w:i/>
        </w:rPr>
        <w:t>21:06</w:t>
      </w:r>
      <w:r>
        <w:t xml:space="preserve"> Louis Springer:</w:t>
      </w:r>
      <w:r>
        <w:tab/>
        <w:t xml:space="preserve">noch </w:t>
      </w:r>
      <w:r>
        <w:t xml:space="preserve">warm? </w:t>
      </w:r>
    </w:p>
    <w:p w14:paraId="218B7ED5" w14:textId="77777777" w:rsidR="002A4891" w:rsidRDefault="00127B45">
      <w:pPr>
        <w:ind w:left="3600" w:hanging="3600"/>
      </w:pPr>
      <w:r>
        <w:rPr>
          <w:i/>
        </w:rPr>
        <w:t>21:07</w:t>
      </w:r>
      <w:r>
        <w:t xml:space="preserve"> Julian Möhlen:</w:t>
      </w:r>
      <w:r>
        <w:tab/>
        <w:t xml:space="preserve">Nein, sehr alt, kalt und blutleer. </w:t>
      </w:r>
    </w:p>
    <w:p w14:paraId="7F8D7CFA" w14:textId="77777777" w:rsidR="002A4891" w:rsidRDefault="00127B45">
      <w:pPr>
        <w:ind w:left="3600" w:hanging="3600"/>
      </w:pPr>
      <w:r>
        <w:rPr>
          <w:i/>
        </w:rPr>
        <w:t>21:07</w:t>
      </w:r>
      <w:r>
        <w:t xml:space="preserve"> Louis Springer:</w:t>
      </w:r>
      <w:r>
        <w:tab/>
        <w:t xml:space="preserve">Schade </w:t>
      </w:r>
    </w:p>
    <w:p w14:paraId="72008D96" w14:textId="4DAE6AAB" w:rsidR="002A4891" w:rsidRDefault="00127B45">
      <w:pPr>
        <w:ind w:left="3600" w:hanging="3600"/>
      </w:pPr>
      <w:r>
        <w:rPr>
          <w:i/>
        </w:rPr>
        <w:t>21:07</w:t>
      </w:r>
      <w:r>
        <w:t xml:space="preserve"> </w:t>
      </w:r>
      <w:dir w:val="ltr">
        <w:r>
          <w:t>Thomas Sundström</w:t>
        </w:r>
        <w:r>
          <w:t>‬</w:t>
        </w:r>
        <w:r>
          <w:t>:</w:t>
        </w:r>
        <w:r>
          <w:tab/>
          <w:t xml:space="preserve">doch nicht meins? </w:t>
        </w:r>
      </w:dir>
    </w:p>
    <w:p w14:paraId="1A449C9F" w14:textId="77777777" w:rsidR="002A4891" w:rsidRDefault="00127B45">
      <w:pPr>
        <w:ind w:left="3600" w:hanging="3600"/>
      </w:pPr>
      <w:r>
        <w:rPr>
          <w:i/>
        </w:rPr>
        <w:t>21:07</w:t>
      </w:r>
      <w:r>
        <w:t xml:space="preserve"> Maximilian Margreiter:</w:t>
      </w:r>
      <w:r>
        <w:tab/>
        <w:t xml:space="preserve">Schade ich dachte du mordest jetzt im Namen der Wissenschaft </w:t>
      </w:r>
    </w:p>
    <w:p w14:paraId="55392D3E" w14:textId="77777777" w:rsidR="002A4891" w:rsidRDefault="00127B45">
      <w:pPr>
        <w:ind w:left="3600" w:hanging="3600"/>
      </w:pPr>
      <w:r>
        <w:rPr>
          <w:i/>
        </w:rPr>
        <w:t>21:07</w:t>
      </w:r>
      <w:r>
        <w:t xml:space="preserve"> Julian Möhlen:</w:t>
      </w:r>
      <w:r>
        <w:tab/>
        <w:t xml:space="preserve">Hä? </w:t>
      </w:r>
    </w:p>
    <w:p w14:paraId="0D89872E" w14:textId="066BDD02" w:rsidR="002A4891" w:rsidRDefault="00127B45">
      <w:pPr>
        <w:ind w:left="3600" w:hanging="3600"/>
      </w:pPr>
      <w:r>
        <w:rPr>
          <w:i/>
        </w:rPr>
        <w:t>21:08</w:t>
      </w:r>
      <w:r>
        <w:t xml:space="preserve"> </w:t>
      </w:r>
      <w:dir w:val="ltr">
        <w:r>
          <w:t>Thomas Sundström</w:t>
        </w:r>
        <w:r>
          <w:t>‬</w:t>
        </w:r>
        <w:r>
          <w:t>:</w:t>
        </w:r>
        <w:r>
          <w:tab/>
          <w:t xml:space="preserve">nur schlecht grade alles </w:t>
        </w:r>
      </w:dir>
    </w:p>
    <w:p w14:paraId="7013B983" w14:textId="6D64D906" w:rsidR="002A4891" w:rsidRDefault="00127B45">
      <w:pPr>
        <w:ind w:left="3600" w:hanging="3600"/>
      </w:pPr>
      <w:r>
        <w:rPr>
          <w:i/>
        </w:rPr>
        <w:t>21:08</w:t>
      </w:r>
      <w:r>
        <w:t xml:space="preserve"> </w:t>
      </w:r>
      <w:dir w:val="ltr">
        <w:r>
          <w:t>Thomas Sundström</w:t>
        </w:r>
        <w:r>
          <w:t>‬</w:t>
        </w:r>
        <w:r>
          <w:t>:</w:t>
        </w:r>
        <w:r>
          <w:tab/>
          <w:t xml:space="preserve">und dabei schreibt net amal der emil </w:t>
        </w:r>
      </w:dir>
    </w:p>
    <w:p w14:paraId="3FC0D392" w14:textId="77777777" w:rsidR="002A4891" w:rsidRDefault="00127B45">
      <w:pPr>
        <w:ind w:left="3600" w:hanging="3600"/>
      </w:pPr>
      <w:r>
        <w:rPr>
          <w:i/>
        </w:rPr>
        <w:t>21:08</w:t>
      </w:r>
      <w:r>
        <w:t xml:space="preserve"> Julian Möhlen:</w:t>
      </w:r>
      <w:r>
        <w:tab/>
        <w:t xml:space="preserve">Ich habe die ethikprüfung nicht bestanden Maxi, deshalb darf ich noch nicht.. </w:t>
      </w:r>
    </w:p>
    <w:p w14:paraId="638160FA" w14:textId="77777777" w:rsidR="002A4891" w:rsidRDefault="00127B45">
      <w:pPr>
        <w:ind w:left="3600" w:hanging="3600"/>
      </w:pPr>
      <w:r>
        <w:rPr>
          <w:i/>
        </w:rPr>
        <w:t>21:27</w:t>
      </w:r>
      <w:r>
        <w:t xml:space="preserve"> Louis Springer:</w:t>
      </w:r>
      <w:r>
        <w:tab/>
      </w:r>
      <w:r>
        <w:t>CAVE: Thommi, die 8klässler verlangen von dir die Fb Veranstaltung zu löschen, weil sie das selbst schon geplant haben und eine Veranstaltung erstellen werden. Anscheinend bringst du ihren Plan durcheinander. Fanny meint du sollst Lukas Semelmayer anrufen.</w:t>
      </w:r>
      <w:r>
        <w:t xml:space="preserve"> Nichtsdestotrotz sind wir alle herzlich eingeladen und sollen unbedingt kommen. </w:t>
      </w:r>
    </w:p>
    <w:p w14:paraId="757247F6" w14:textId="77777777" w:rsidR="002A4891" w:rsidRDefault="00127B45">
      <w:pPr>
        <w:ind w:left="3600" w:hanging="3600"/>
      </w:pPr>
      <w:r>
        <w:rPr>
          <w:i/>
        </w:rPr>
        <w:t>21:30</w:t>
      </w:r>
      <w:r>
        <w:t xml:space="preserve"> Emil Paiker:</w:t>
      </w:r>
      <w:r>
        <w:tab/>
        <w:t xml:space="preserve">Cave! </w:t>
      </w:r>
    </w:p>
    <w:p w14:paraId="3C3F8CD9" w14:textId="77777777" w:rsidR="002A4891" w:rsidRDefault="00127B45">
      <w:pPr>
        <w:ind w:left="3600" w:hanging="3600"/>
      </w:pPr>
      <w:r>
        <w:rPr>
          <w:i/>
        </w:rPr>
        <w:t>21:30</w:t>
      </w:r>
      <w:r>
        <w:t xml:space="preserve"> Louis Springer:</w:t>
      </w:r>
      <w:r>
        <w:tab/>
        <w:t xml:space="preserve">Ich bin bloß der Bote... </w:t>
      </w:r>
    </w:p>
    <w:p w14:paraId="6D0B2AA2" w14:textId="77777777" w:rsidR="002A4891" w:rsidRDefault="00127B45">
      <w:pPr>
        <w:ind w:left="3600" w:hanging="3600"/>
      </w:pPr>
      <w:r>
        <w:rPr>
          <w:i/>
        </w:rPr>
        <w:t>21:30</w:t>
      </w:r>
      <w:r>
        <w:t xml:space="preserve"> Louis Springer:</w:t>
      </w:r>
      <w:r>
        <w:tab/>
        <w:t xml:space="preserve">anscheinend packen sie's net es dir persönlich zu sagen </w:t>
      </w:r>
    </w:p>
    <w:p w14:paraId="606F85D5" w14:textId="3E19F713" w:rsidR="002A4891" w:rsidRDefault="00127B45">
      <w:pPr>
        <w:ind w:left="3600" w:hanging="3600"/>
      </w:pPr>
      <w:r>
        <w:rPr>
          <w:i/>
        </w:rPr>
        <w:t>21:42</w:t>
      </w:r>
      <w:r>
        <w:t xml:space="preserve"> </w:t>
      </w:r>
      <w:dir w:val="ltr">
        <w:r>
          <w:t>Thomas Sundström</w:t>
        </w:r>
        <w:r>
          <w:t>‬</w:t>
        </w:r>
        <w:r>
          <w:t>:</w:t>
        </w:r>
        <w:r>
          <w:tab/>
          <w:t xml:space="preserve">id scho weg...ja die ham zuviel angst </w:t>
        </w:r>
      </w:dir>
    </w:p>
    <w:p w14:paraId="316E1552" w14:textId="799F93DC" w:rsidR="002A4891" w:rsidRDefault="00127B45">
      <w:pPr>
        <w:ind w:left="3600" w:hanging="3600"/>
      </w:pPr>
      <w:r>
        <w:rPr>
          <w:i/>
        </w:rPr>
        <w:t>21:43</w:t>
      </w:r>
      <w:r>
        <w:t xml:space="preserve"> </w:t>
      </w:r>
      <w:dir w:val="ltr">
        <w:r>
          <w:t>Thomas Sundström</w:t>
        </w:r>
        <w:r>
          <w:t>‬</w:t>
        </w:r>
        <w:r>
          <w:t>:</w:t>
        </w:r>
        <w:r>
          <w:tab/>
          <w:t xml:space="preserve">alles pussys </w:t>
        </w:r>
      </w:dir>
    </w:p>
    <w:p w14:paraId="6734B591" w14:textId="450AA6F7" w:rsidR="002A4891" w:rsidRDefault="00127B45">
      <w:pPr>
        <w:ind w:left="3600" w:hanging="3600"/>
      </w:pPr>
      <w:r>
        <w:rPr>
          <w:i/>
        </w:rPr>
        <w:t>21:43</w:t>
      </w:r>
      <w:r>
        <w:t xml:space="preserve"> </w:t>
      </w:r>
      <w:dir w:val="ltr">
        <w:r>
          <w:t>Thomas Sundström</w:t>
        </w:r>
        <w:r>
          <w:t>‬</w:t>
        </w:r>
        <w:r>
          <w:t>:</w:t>
        </w:r>
        <w:r>
          <w:tab/>
          <w:t xml:space="preserve">so kamma net arbeitn </w:t>
        </w:r>
      </w:dir>
    </w:p>
    <w:p w14:paraId="6C266027" w14:textId="4F994A78" w:rsidR="002A4891" w:rsidRDefault="00127B45">
      <w:pPr>
        <w:ind w:left="3600" w:hanging="3600"/>
      </w:pPr>
      <w:r>
        <w:rPr>
          <w:i/>
        </w:rPr>
        <w:t>21:44</w:t>
      </w:r>
      <w:r>
        <w:t xml:space="preserve"> </w:t>
      </w:r>
      <w:dir w:val="ltr">
        <w:r>
          <w:t>Thomas Sundström</w:t>
        </w:r>
        <w:r>
          <w:t>‬</w:t>
        </w:r>
        <w:r>
          <w:t>:</w:t>
        </w:r>
        <w:r>
          <w:tab/>
          <w:t>es is schon geil dass man einfach etwas zerstören kann auf facebook ich meine du k</w:t>
        </w:r>
        <w:r>
          <w:t xml:space="preserve">annst etwas erschaffen wie ein event und dann kannst dus zerstören </w:t>
        </w:r>
      </w:dir>
    </w:p>
    <w:p w14:paraId="1743A843" w14:textId="77777777" w:rsidR="002A4891" w:rsidRDefault="00127B45">
      <w:pPr>
        <w:ind w:left="3600" w:hanging="3600"/>
      </w:pPr>
      <w:r>
        <w:rPr>
          <w:i/>
        </w:rPr>
        <w:t>21:45</w:t>
      </w:r>
      <w:r>
        <w:t xml:space="preserve"> Emil Paiker:</w:t>
      </w:r>
      <w:r>
        <w:tab/>
        <w:t xml:space="preserve">Gott </w:t>
      </w:r>
    </w:p>
    <w:p w14:paraId="199AE1FE" w14:textId="69C3B0CE" w:rsidR="002A4891" w:rsidRDefault="00127B45">
      <w:pPr>
        <w:ind w:left="3600" w:hanging="3600"/>
      </w:pPr>
      <w:r>
        <w:rPr>
          <w:i/>
        </w:rPr>
        <w:t>21:45</w:t>
      </w:r>
      <w:r>
        <w:t xml:space="preserve"> </w:t>
      </w:r>
      <w:dir w:val="ltr">
        <w:r>
          <w:t>Thomas Sundström</w:t>
        </w:r>
        <w:r>
          <w:t>‬</w:t>
        </w:r>
        <w:r>
          <w:t>:</w:t>
        </w:r>
        <w:r>
          <w:tab/>
          <w:t xml:space="preserve">im verlauf ist nichts mehr zu sehen </w:t>
        </w:r>
      </w:dir>
    </w:p>
    <w:p w14:paraId="65DC83F8" w14:textId="77777777" w:rsidR="002A4891" w:rsidRDefault="00127B45">
      <w:pPr>
        <w:ind w:left="3600" w:hanging="3600"/>
      </w:pPr>
      <w:r>
        <w:rPr>
          <w:i/>
        </w:rPr>
        <w:t>21:45</w:t>
      </w:r>
      <w:r>
        <w:t xml:space="preserve"> Maximilian Margreiter:</w:t>
      </w:r>
      <w:r>
        <w:tab/>
        <w:t xml:space="preserve">So viel kreative macht nahezu promethisch </w:t>
      </w:r>
    </w:p>
    <w:p w14:paraId="57BFB1DC" w14:textId="4DC225EE" w:rsidR="002A4891" w:rsidRDefault="00127B45">
      <w:pPr>
        <w:ind w:left="3600" w:hanging="3600"/>
      </w:pPr>
      <w:r>
        <w:rPr>
          <w:i/>
        </w:rPr>
        <w:t>21:46</w:t>
      </w:r>
      <w:r>
        <w:t xml:space="preserve"> </w:t>
      </w:r>
      <w:dir w:val="ltr">
        <w:r>
          <w:t>Thomas Sundström</w:t>
        </w:r>
        <w:r>
          <w:t>‬</w:t>
        </w:r>
        <w:r>
          <w:t>:</w:t>
        </w:r>
        <w:r>
          <w:tab/>
          <w:t>me</w:t>
        </w:r>
        <w:r>
          <w:t xml:space="preserve">tadeutsch? </w:t>
        </w:r>
      </w:dir>
    </w:p>
    <w:p w14:paraId="70172CEB" w14:textId="77777777" w:rsidR="002A4891" w:rsidRDefault="00127B45">
      <w:pPr>
        <w:ind w:left="3600" w:hanging="3600"/>
      </w:pPr>
      <w:r>
        <w:rPr>
          <w:i/>
        </w:rPr>
        <w:t>21:46</w:t>
      </w:r>
      <w:r>
        <w:t xml:space="preserve"> Maximilian Margreiter:</w:t>
      </w:r>
      <w:r>
        <w:tab/>
        <w:t xml:space="preserve">Prometheus ? </w:t>
      </w:r>
    </w:p>
    <w:p w14:paraId="44233812" w14:textId="2C97A214" w:rsidR="002A4891" w:rsidRDefault="00127B45">
      <w:pPr>
        <w:ind w:left="3600" w:hanging="3600"/>
      </w:pPr>
      <w:r>
        <w:rPr>
          <w:i/>
        </w:rPr>
        <w:t>21:46</w:t>
      </w:r>
      <w:r>
        <w:t xml:space="preserve"> </w:t>
      </w:r>
      <w:dir w:val="ltr">
        <w:r>
          <w:t>Thomas Sundström</w:t>
        </w:r>
        <w:r>
          <w:t>‬</w:t>
        </w:r>
        <w:r>
          <w:t>:</w:t>
        </w:r>
        <w:r>
          <w:tab/>
          <w:t xml:space="preserve">ja ich kenn den typen </w:t>
        </w:r>
      </w:dir>
    </w:p>
    <w:p w14:paraId="162AD864" w14:textId="77777777" w:rsidR="002A4891" w:rsidRDefault="00127B45">
      <w:pPr>
        <w:ind w:left="3600" w:hanging="3600"/>
      </w:pPr>
      <w:r>
        <w:rPr>
          <w:i/>
        </w:rPr>
        <w:t>21:46</w:t>
      </w:r>
      <w:r>
        <w:t xml:space="preserve"> Maximilian Margreiter:</w:t>
      </w:r>
      <w:r>
        <w:tab/>
        <w:t xml:space="preserve">Und was hat er geschaffen </w:t>
      </w:r>
    </w:p>
    <w:p w14:paraId="04BC439B" w14:textId="1AD10597" w:rsidR="002A4891" w:rsidRDefault="00127B45">
      <w:pPr>
        <w:ind w:left="3600" w:hanging="3600"/>
      </w:pPr>
      <w:r>
        <w:rPr>
          <w:i/>
        </w:rPr>
        <w:t>21:47</w:t>
      </w:r>
      <w:r>
        <w:t xml:space="preserve"> </w:t>
      </w:r>
      <w:dir w:val="ltr">
        <w:r>
          <w:t>Thomas Sundström</w:t>
        </w:r>
        <w:r>
          <w:t>‬</w:t>
        </w:r>
        <w:r>
          <w:t>:</w:t>
        </w:r>
        <w:r>
          <w:tab/>
          <w:t xml:space="preserve">das feuer </w:t>
        </w:r>
      </w:dir>
    </w:p>
    <w:p w14:paraId="457A4B87" w14:textId="77777777" w:rsidR="002A4891" w:rsidRDefault="00127B45">
      <w:pPr>
        <w:ind w:left="3600" w:hanging="3600"/>
      </w:pPr>
      <w:r>
        <w:rPr>
          <w:i/>
        </w:rPr>
        <w:t>21:47</w:t>
      </w:r>
      <w:r>
        <w:t xml:space="preserve"> Maximilian Margreiter:</w:t>
      </w:r>
      <w:r>
        <w:tab/>
        <w:t>Nein den Mensch und dann hat e</w:t>
      </w:r>
      <w:r>
        <w:t xml:space="preserve">r ihm gegen Zeus Willen das Feuer gebracht weil er ihn liebte </w:t>
      </w:r>
    </w:p>
    <w:p w14:paraId="7FB0590C" w14:textId="52039F38" w:rsidR="002A4891" w:rsidRDefault="00127B45">
      <w:pPr>
        <w:ind w:left="3600" w:hanging="3600"/>
      </w:pPr>
      <w:r>
        <w:rPr>
          <w:i/>
        </w:rPr>
        <w:t>21:47</w:t>
      </w:r>
      <w:r>
        <w:t xml:space="preserve"> </w:t>
      </w:r>
      <w:dir w:val="ltr">
        <w:r>
          <w:t>Thomas Sundström</w:t>
        </w:r>
        <w:r>
          <w:t>‬</w:t>
        </w:r>
        <w:r>
          <w:t>:</w:t>
        </w:r>
        <w:r>
          <w:tab/>
          <w:t xml:space="preserve">ok </w:t>
        </w:r>
      </w:dir>
    </w:p>
    <w:p w14:paraId="2B552DDA" w14:textId="4BFDB0F4" w:rsidR="002A4891" w:rsidRDefault="00127B45">
      <w:pPr>
        <w:ind w:left="3600" w:hanging="3600"/>
      </w:pPr>
      <w:r>
        <w:rPr>
          <w:i/>
        </w:rPr>
        <w:t>21:48</w:t>
      </w:r>
      <w:r>
        <w:t xml:space="preserve"> </w:t>
      </w:r>
      <w:dir w:val="ltr">
        <w:r>
          <w:t>Thomas Sundström</w:t>
        </w:r>
        <w:r>
          <w:t>‬</w:t>
        </w:r>
        <w:r>
          <w:t>:</w:t>
        </w:r>
        <w:r>
          <w:tab/>
          <w:t xml:space="preserve">den wikipedia artikel nicht zu ende gflesen </w:t>
        </w:r>
      </w:dir>
    </w:p>
    <w:p w14:paraId="7DCCCDD9" w14:textId="1522070D" w:rsidR="002A4891" w:rsidRDefault="00127B45">
      <w:pPr>
        <w:ind w:left="3600" w:hanging="3600"/>
      </w:pPr>
      <w:r>
        <w:rPr>
          <w:i/>
        </w:rPr>
        <w:t>21:49</w:t>
      </w:r>
      <w:r>
        <w:t xml:space="preserve"> </w:t>
      </w:r>
      <w:dir w:val="ltr">
        <w:r>
          <w:t>Thomas Sundström</w:t>
        </w:r>
        <w:r>
          <w:t>‬</w:t>
        </w:r>
        <w:r>
          <w:t>:</w:t>
        </w:r>
        <w:r>
          <w:tab/>
          <w:t xml:space="preserve">und was heißt jetzt promethisch?? </w:t>
        </w:r>
      </w:dir>
    </w:p>
    <w:p w14:paraId="3501ECE0" w14:textId="77777777" w:rsidR="002A4891" w:rsidRDefault="00127B45">
      <w:pPr>
        <w:ind w:left="3600" w:hanging="3600"/>
      </w:pPr>
      <w:r>
        <w:rPr>
          <w:i/>
        </w:rPr>
        <w:t>21:54</w:t>
      </w:r>
      <w:r>
        <w:t xml:space="preserve"> Maximilian Margreiter:</w:t>
      </w:r>
      <w:r>
        <w:tab/>
        <w:t>Da</w:t>
      </w:r>
      <w:r>
        <w:t xml:space="preserve">s Adjektiv wurde von Günter anders ( in der antiquiertheit des Menschen)erfunden um die technische schöpfungsfähigkeit des Menschen zu beschreiben und ich finde es schön </w:t>
      </w:r>
    </w:p>
    <w:p w14:paraId="25E92EB5" w14:textId="0CEFF790" w:rsidR="002A4891" w:rsidRDefault="00127B45">
      <w:pPr>
        <w:ind w:left="3600" w:hanging="3600"/>
      </w:pPr>
      <w:r>
        <w:rPr>
          <w:i/>
        </w:rPr>
        <w:t>21:55</w:t>
      </w:r>
      <w:r>
        <w:t xml:space="preserve"> </w:t>
      </w:r>
      <w:dir w:val="ltr">
        <w:r>
          <w:t>Thomas Sundström</w:t>
        </w:r>
        <w:r>
          <w:t>‬</w:t>
        </w:r>
        <w:r>
          <w:t>:</w:t>
        </w:r>
        <w:r>
          <w:tab/>
          <w:t>ich verstehe nicht was die schöpfungsfähigkeit des menschen</w:t>
        </w:r>
        <w:r>
          <w:t xml:space="preserve"> mit prometheus zu tun hat </w:t>
        </w:r>
      </w:dir>
    </w:p>
    <w:p w14:paraId="7DB1ADB7" w14:textId="29C43BD9" w:rsidR="002A4891" w:rsidRDefault="00127B45">
      <w:pPr>
        <w:ind w:left="3600" w:hanging="3600"/>
      </w:pPr>
      <w:r>
        <w:rPr>
          <w:i/>
        </w:rPr>
        <w:t>21:58</w:t>
      </w:r>
      <w:r>
        <w:t xml:space="preserve"> </w:t>
      </w:r>
      <w:dir w:val="ltr">
        <w:r>
          <w:t>Thomas Sundström</w:t>
        </w:r>
        <w:r>
          <w:t>‬</w:t>
        </w:r>
        <w:r>
          <w:t>:</w:t>
        </w:r>
        <w:r>
          <w:tab/>
          <w:t xml:space="preserve">wenn prometheus den menschen erschsffen hat warum wird er dann als versinnbildichung für menschliches schaffen </w:t>
        </w:r>
      </w:dir>
    </w:p>
    <w:p w14:paraId="24624F20" w14:textId="629F3A8A" w:rsidR="002A4891" w:rsidRDefault="00127B45">
      <w:pPr>
        <w:ind w:left="3600" w:hanging="3600"/>
      </w:pPr>
      <w:r>
        <w:rPr>
          <w:i/>
        </w:rPr>
        <w:t>21:58</w:t>
      </w:r>
      <w:r>
        <w:t xml:space="preserve"> </w:t>
      </w:r>
      <w:dir w:val="ltr">
        <w:r>
          <w:t>Thomas Sundström</w:t>
        </w:r>
        <w:r>
          <w:t>‬</w:t>
        </w:r>
        <w:r>
          <w:t>:</w:t>
        </w:r>
        <w:r>
          <w:tab/>
          <w:t xml:space="preserve">das ist nicht konsistent </w:t>
        </w:r>
      </w:dir>
    </w:p>
    <w:p w14:paraId="6A824C06" w14:textId="77777777" w:rsidR="002A4891" w:rsidRDefault="00127B45">
      <w:pPr>
        <w:ind w:left="3600" w:hanging="3600"/>
      </w:pPr>
      <w:r>
        <w:rPr>
          <w:i/>
        </w:rPr>
        <w:t>21:59</w:t>
      </w:r>
      <w:r>
        <w:t xml:space="preserve"> Maximilian Margreiter:</w:t>
      </w:r>
      <w:r>
        <w:tab/>
        <w:t xml:space="preserve">Falls es </w:t>
      </w:r>
      <w:r>
        <w:t xml:space="preserve">dich interessiert kann ich dir das Buch gerne geben es ist sehr lesenswert aber es ist 300 Seiten lang also.... </w:t>
      </w:r>
    </w:p>
    <w:p w14:paraId="23AB745F" w14:textId="35575F13" w:rsidR="002A4891" w:rsidRDefault="00127B45">
      <w:pPr>
        <w:ind w:left="3600" w:hanging="3600"/>
      </w:pPr>
      <w:r>
        <w:rPr>
          <w:i/>
        </w:rPr>
        <w:t>21:59</w:t>
      </w:r>
      <w:r>
        <w:t xml:space="preserve"> </w:t>
      </w:r>
      <w:dir w:val="ltr">
        <w:r>
          <w:t>Thomas Sundström</w:t>
        </w:r>
        <w:r>
          <w:t>‬</w:t>
        </w:r>
        <w:r>
          <w:t>:</w:t>
        </w:r>
        <w:r>
          <w:tab/>
          <w:t xml:space="preserve">ich dachte da du es gelesen hast kannst du mir das mit deiner eigenen argumentation ersparen.... </w:t>
        </w:r>
      </w:dir>
    </w:p>
    <w:p w14:paraId="039C3376" w14:textId="77777777" w:rsidR="002A4891" w:rsidRDefault="00127B45">
      <w:pPr>
        <w:ind w:left="3600" w:hanging="3600"/>
      </w:pPr>
      <w:r>
        <w:rPr>
          <w:i/>
        </w:rPr>
        <w:t>22:04</w:t>
      </w:r>
      <w:r>
        <w:t xml:space="preserve"> Maximilian Ma</w:t>
      </w:r>
      <w:r>
        <w:t>rgreiter:</w:t>
      </w:r>
      <w:r>
        <w:tab/>
        <w:t xml:space="preserve">Im Prinzip ist die Analogie diese prometheus schafft aus Ton also unbelebter Materie Menschen und wir Menschen schaffen aus unbelebter Materie Maschinen aber das ganz ist im Buch sehr viel länger und schöner formuliert </w:t>
      </w:r>
    </w:p>
    <w:p w14:paraId="1A6EEC45" w14:textId="08110B2F" w:rsidR="002A4891" w:rsidRDefault="00127B45">
      <w:pPr>
        <w:ind w:left="3600" w:hanging="3600"/>
      </w:pPr>
      <w:r>
        <w:rPr>
          <w:i/>
        </w:rPr>
        <w:t>22:07</w:t>
      </w:r>
      <w:r>
        <w:t xml:space="preserve"> </w:t>
      </w:r>
      <w:dir w:val="ltr">
        <w:r>
          <w:t>Thomas Sundström</w:t>
        </w:r>
        <w:r>
          <w:t>‬</w:t>
        </w:r>
        <w:r>
          <w:t>:</w:t>
        </w:r>
        <w:r>
          <w:tab/>
        </w:r>
        <w:r>
          <w:t>ja das heißt aber dass man das wort im facebook kontext nicht wirklich benutzen kann weil man aus internet internet schafft. ein fb event führt den "lebendigkeitszustand" von facebook nicht auf eine neue ebene wie ein stück metall dass eine maschine wird..</w:t>
        </w:r>
        <w:r>
          <w:t xml:space="preserve">.oder der ton der mensch wird. </w:t>
        </w:r>
      </w:dir>
    </w:p>
    <w:p w14:paraId="2C6AC199" w14:textId="7C7EB8DC" w:rsidR="002A4891" w:rsidRDefault="00127B45">
      <w:pPr>
        <w:ind w:left="3600" w:hanging="3600"/>
      </w:pPr>
      <w:r>
        <w:rPr>
          <w:i/>
        </w:rPr>
        <w:t>22:07</w:t>
      </w:r>
      <w:r>
        <w:t xml:space="preserve"> </w:t>
      </w:r>
      <w:dir w:val="ltr">
        <w:r>
          <w:t>Thomas Sundström</w:t>
        </w:r>
        <w:r>
          <w:t>‬</w:t>
        </w:r>
        <w:r>
          <w:t>:</w:t>
        </w:r>
        <w:r>
          <w:tab/>
          <w:t xml:space="preserve">der satz war demnach unverständlich und ich hatte recht. </w:t>
        </w:r>
      </w:dir>
    </w:p>
    <w:p w14:paraId="1691DCB5" w14:textId="77777777" w:rsidR="002A4891" w:rsidRDefault="00127B45">
      <w:pPr>
        <w:ind w:left="3600" w:hanging="3600"/>
      </w:pPr>
      <w:r>
        <w:rPr>
          <w:i/>
        </w:rPr>
        <w:t>22:15</w:t>
      </w:r>
      <w:r>
        <w:t xml:space="preserve"> Maximilian Margreiter:</w:t>
      </w:r>
      <w:r>
        <w:tab/>
      </w:r>
      <w:r>
        <w:t>Ja es geht ihr aber eher um das schaffen von etwas das  größer als man selbst ist (und das ist ein Facebook Event irgendwo schon)anders gebraucht den Ausdruck  Als promethische scham also die scham die der Mensch verspürt weil er mit seinen Erfindungen wed</w:t>
      </w:r>
      <w:r>
        <w:t xml:space="preserve">er körperlich noch psychisch   mehr mithalten kann  Der wichtige Aspekt des Wortes ist das die eigenen körperlichen oder geistigen Kapazitäten übersteigende zu schaffen </w:t>
      </w:r>
    </w:p>
    <w:p w14:paraId="74CCC239" w14:textId="6335EA02" w:rsidR="002A4891" w:rsidRDefault="00127B45">
      <w:pPr>
        <w:ind w:left="3600" w:hanging="3600"/>
      </w:pPr>
      <w:r>
        <w:rPr>
          <w:i/>
        </w:rPr>
        <w:t>22:18</w:t>
      </w:r>
      <w:r>
        <w:t xml:space="preserve"> </w:t>
      </w:r>
      <w:dir w:val="ltr">
        <w:r>
          <w:t>Thomas Sundström</w:t>
        </w:r>
        <w:r>
          <w:t>‬</w:t>
        </w:r>
        <w:r>
          <w:t>:</w:t>
        </w:r>
        <w:r>
          <w:tab/>
          <w:t>aber bezieht sich die promethische scham auf prometheus oder</w:t>
        </w:r>
        <w:r>
          <w:t xml:space="preserve"> den ton...meines erschtens müsste es der ton sein sonst würde sich prometheus dem menschen untergeordnet sehen...der ton kann aber nichts empfinden...also verstehe ich wieder nix. </w:t>
        </w:r>
      </w:dir>
    </w:p>
    <w:p w14:paraId="6E4406EE" w14:textId="77777777" w:rsidR="002A4891" w:rsidRDefault="00127B45">
      <w:pPr>
        <w:ind w:left="3600" w:hanging="3600"/>
      </w:pPr>
      <w:r>
        <w:rPr>
          <w:i/>
        </w:rPr>
        <w:t>22:19</w:t>
      </w:r>
      <w:r>
        <w:t xml:space="preserve"> Benni Gröhs:</w:t>
      </w:r>
      <w:r>
        <w:tab/>
        <w:t xml:space="preserve">Lies einfach das Scheiss Buch!!! </w:t>
      </w:r>
    </w:p>
    <w:p w14:paraId="42CACCF9" w14:textId="2DCEDB64" w:rsidR="002A4891" w:rsidRDefault="00127B45">
      <w:pPr>
        <w:ind w:left="3600" w:hanging="3600"/>
      </w:pPr>
      <w:r>
        <w:rPr>
          <w:i/>
        </w:rPr>
        <w:t>22:20</w:t>
      </w:r>
      <w:r>
        <w:t xml:space="preserve"> </w:t>
      </w:r>
      <w:dir w:val="ltr">
        <w:r>
          <w:t>Thomas Sundström</w:t>
        </w:r>
        <w:r>
          <w:t>‬</w:t>
        </w:r>
        <w:r>
          <w:t>:</w:t>
        </w:r>
        <w:r>
          <w:tab/>
          <w:t xml:space="preserve">das wort würde also nur gelten wenn man bereits den ton zu einem gefühlsfähigem wesen abstrahiert hat. </w:t>
        </w:r>
      </w:dir>
    </w:p>
    <w:p w14:paraId="792657AD" w14:textId="77777777" w:rsidR="002A4891" w:rsidRDefault="00127B45">
      <w:pPr>
        <w:jc w:val="center"/>
      </w:pPr>
      <w:r>
        <w:t>28.04.2015</w:t>
      </w:r>
    </w:p>
    <w:p w14:paraId="4EFE8547" w14:textId="77777777" w:rsidR="002A4891" w:rsidRDefault="00127B45">
      <w:pPr>
        <w:ind w:left="3600" w:hanging="3600"/>
      </w:pPr>
      <w:r>
        <w:rPr>
          <w:i/>
        </w:rPr>
        <w:t>10:13</w:t>
      </w:r>
      <w:r>
        <w:t xml:space="preserve"> ‎Patrick Kerschbaumer left </w:t>
      </w:r>
    </w:p>
    <w:p w14:paraId="154BD155" w14:textId="77777777" w:rsidR="002A4891" w:rsidRDefault="00127B45">
      <w:pPr>
        <w:ind w:left="3600" w:hanging="3600"/>
      </w:pPr>
      <w:r>
        <w:rPr>
          <w:i/>
        </w:rPr>
        <w:t>18:57</w:t>
      </w:r>
      <w:r>
        <w:t xml:space="preserve"> Benni Gröhs:</w:t>
      </w:r>
      <w:r>
        <w:tab/>
        <w:t>1. ist jemand auf der WU?  2. warum hat der Patrick die KG verlasse</w:t>
      </w:r>
      <w:r>
        <w:t xml:space="preserve">n? Hat ihn wieder jemand geärgert? </w:t>
      </w:r>
    </w:p>
    <w:p w14:paraId="18AA69DF" w14:textId="25C5C591" w:rsidR="002A4891" w:rsidRDefault="00127B45">
      <w:pPr>
        <w:ind w:left="3600" w:hanging="3600"/>
      </w:pPr>
      <w:r>
        <w:rPr>
          <w:i/>
        </w:rPr>
        <w:t>18:58</w:t>
      </w:r>
      <w:r>
        <w:t xml:space="preserve"> </w:t>
      </w:r>
      <w:dir w:val="ltr">
        <w:r>
          <w:t>Thomas Sundström</w:t>
        </w:r>
        <w:r>
          <w:t>‬</w:t>
        </w:r>
        <w:r>
          <w:t>:</w:t>
        </w:r>
        <w:r>
          <w:tab/>
          <w:t xml:space="preserve">keine ahnung ich nicht </w:t>
        </w:r>
      </w:dir>
    </w:p>
    <w:p w14:paraId="5CAC4822" w14:textId="77777777" w:rsidR="002A4891" w:rsidRDefault="00127B45">
      <w:pPr>
        <w:ind w:left="3600" w:hanging="3600"/>
      </w:pPr>
      <w:r>
        <w:rPr>
          <w:i/>
        </w:rPr>
        <w:t>18:58</w:t>
      </w:r>
      <w:r>
        <w:t xml:space="preserve"> Maximilian Margreiter:</w:t>
      </w:r>
      <w:r>
        <w:tab/>
        <w:t xml:space="preserve">Ich wäre mir auch keiner Schuld bewusst </w:t>
      </w:r>
    </w:p>
    <w:p w14:paraId="58581C10" w14:textId="77777777" w:rsidR="002A4891" w:rsidRDefault="00127B45">
      <w:pPr>
        <w:ind w:left="3600" w:hanging="3600"/>
      </w:pPr>
      <w:r>
        <w:rPr>
          <w:i/>
        </w:rPr>
        <w:t>18:58</w:t>
      </w:r>
      <w:r>
        <w:t xml:space="preserve"> Maximilian Margreiter:</w:t>
      </w:r>
      <w:r>
        <w:tab/>
        <w:t xml:space="preserve">Was ist Benni morgen jetzt Bier nach deiner Prüfung </w:t>
      </w:r>
    </w:p>
    <w:p w14:paraId="4739783D" w14:textId="77777777" w:rsidR="002A4891" w:rsidRDefault="00127B45">
      <w:pPr>
        <w:ind w:left="3600" w:hanging="3600"/>
      </w:pPr>
      <w:r>
        <w:rPr>
          <w:i/>
        </w:rPr>
        <w:t>18:59</w:t>
      </w:r>
      <w:r>
        <w:t xml:space="preserve"> Benni Gröhs:</w:t>
      </w:r>
      <w:r>
        <w:tab/>
        <w:t xml:space="preserve">Donnerstag hab ich Prüfung... Hab ich Mittwoch gesagt? </w:t>
      </w:r>
    </w:p>
    <w:p w14:paraId="02C6A19E" w14:textId="77777777" w:rsidR="002A4891" w:rsidRDefault="00127B45">
      <w:pPr>
        <w:ind w:left="3600" w:hanging="3600"/>
      </w:pPr>
      <w:r>
        <w:rPr>
          <w:i/>
        </w:rPr>
        <w:t>18:59</w:t>
      </w:r>
      <w:r>
        <w:t xml:space="preserve"> Benni Gröhs:</w:t>
      </w:r>
      <w:r>
        <w:tab/>
        <w:t xml:space="preserve">Aja verschrieben- Donnerstag meinte ich:) ab 10! </w:t>
      </w:r>
    </w:p>
    <w:p w14:paraId="1932DBA1" w14:textId="3DE8500F" w:rsidR="002A4891" w:rsidRDefault="00127B45">
      <w:pPr>
        <w:ind w:left="3600" w:hanging="3600"/>
      </w:pPr>
      <w:r>
        <w:rPr>
          <w:i/>
        </w:rPr>
        <w:t>18:59</w:t>
      </w:r>
      <w:r>
        <w:t xml:space="preserve"> </w:t>
      </w:r>
      <w:dir w:val="ltr">
        <w:r>
          <w:t>Thomas Sundström</w:t>
        </w:r>
        <w:r>
          <w:t>‬</w:t>
        </w:r>
        <w:r>
          <w:t>:</w:t>
        </w:r>
        <w:r>
          <w:tab/>
          <w:t xml:space="preserve">nein hast du fix nicht </w:t>
        </w:r>
      </w:dir>
    </w:p>
    <w:p w14:paraId="4F206FEE" w14:textId="77777777" w:rsidR="002A4891" w:rsidRDefault="00127B45">
      <w:pPr>
        <w:ind w:left="3600" w:hanging="3600"/>
      </w:pPr>
      <w:r>
        <w:rPr>
          <w:i/>
        </w:rPr>
        <w:t>18:59</w:t>
      </w:r>
      <w:r>
        <w:t xml:space="preserve"> Maximilian Margreiter:</w:t>
      </w:r>
      <w:r>
        <w:tab/>
        <w:t xml:space="preserve">Ja ok mir auch recht </w:t>
      </w:r>
    </w:p>
    <w:p w14:paraId="2A72D009" w14:textId="78E0EEA9" w:rsidR="002A4891" w:rsidRDefault="00127B45">
      <w:pPr>
        <w:ind w:left="3600" w:hanging="3600"/>
      </w:pPr>
      <w:r>
        <w:rPr>
          <w:i/>
        </w:rPr>
        <w:t>18:59</w:t>
      </w:r>
      <w:r>
        <w:t xml:space="preserve"> </w:t>
      </w:r>
      <w:dir w:val="ltr">
        <w:r>
          <w:t>Thomas Sundström</w:t>
        </w:r>
        <w:r>
          <w:t>‬</w:t>
        </w:r>
        <w:r>
          <w:t>:</w:t>
        </w:r>
        <w:r>
          <w:tab/>
          <w:t xml:space="preserve">da </w:t>
        </w:r>
        <w:r>
          <w:t xml:space="preserve">bin inämlich do </w:t>
        </w:r>
      </w:dir>
    </w:p>
    <w:p w14:paraId="11A3A331" w14:textId="77777777" w:rsidR="002A4891" w:rsidRDefault="00127B45">
      <w:pPr>
        <w:ind w:left="3600" w:hanging="3600"/>
      </w:pPr>
      <w:r>
        <w:rPr>
          <w:i/>
        </w:rPr>
        <w:t>18:59</w:t>
      </w:r>
      <w:r>
        <w:t xml:space="preserve"> Benni Gröhs:</w:t>
      </w:r>
      <w:r>
        <w:tab/>
        <w:t xml:space="preserve">Juhu! </w:t>
      </w:r>
    </w:p>
    <w:p w14:paraId="4DB851F0" w14:textId="2FC1A637" w:rsidR="002A4891" w:rsidRDefault="00127B45">
      <w:pPr>
        <w:ind w:left="3600" w:hanging="3600"/>
      </w:pPr>
      <w:r>
        <w:rPr>
          <w:i/>
        </w:rPr>
        <w:t>18:59</w:t>
      </w:r>
      <w:r>
        <w:t xml:space="preserve"> </w:t>
      </w:r>
      <w:dir w:val="ltr">
        <w:r>
          <w:t>Thomas Sundström</w:t>
        </w:r>
        <w:r>
          <w:t>‬</w:t>
        </w:r>
        <w:r>
          <w:t>:</w:t>
        </w:r>
        <w:r>
          <w:tab/>
          <w:t xml:space="preserve">und dabei </w:t>
        </w:r>
      </w:dir>
    </w:p>
    <w:p w14:paraId="332C3470" w14:textId="77777777" w:rsidR="002A4891" w:rsidRDefault="00127B45">
      <w:pPr>
        <w:ind w:left="3600" w:hanging="3600"/>
      </w:pPr>
      <w:r>
        <w:rPr>
          <w:i/>
        </w:rPr>
        <w:t>18:59</w:t>
      </w:r>
      <w:r>
        <w:t xml:space="preserve"> Benni Gröhs:</w:t>
      </w:r>
      <w:r>
        <w:tab/>
        <w:t xml:space="preserve">Juhu! </w:t>
      </w:r>
    </w:p>
    <w:p w14:paraId="41E474C5" w14:textId="77777777" w:rsidR="002A4891" w:rsidRDefault="00127B45">
      <w:pPr>
        <w:ind w:left="3600" w:hanging="3600"/>
      </w:pPr>
      <w:r>
        <w:rPr>
          <w:i/>
        </w:rPr>
        <w:t>19:00</w:t>
      </w:r>
      <w:r>
        <w:t xml:space="preserve"> Maximilian Margreiter:</w:t>
      </w:r>
      <w:r>
        <w:tab/>
        <w:t xml:space="preserve">Ööööhhhh </w:t>
      </w:r>
    </w:p>
    <w:p w14:paraId="7460795D" w14:textId="5FE8085A" w:rsidR="002A4891" w:rsidRDefault="00127B45">
      <w:pPr>
        <w:ind w:left="3600" w:hanging="3600"/>
      </w:pPr>
      <w:r>
        <w:rPr>
          <w:i/>
        </w:rPr>
        <w:t>19:02</w:t>
      </w:r>
      <w:r>
        <w:t xml:space="preserve"> </w:t>
      </w:r>
      <w:dir w:val="ltr">
        <w:r>
          <w:t>Thomas Sundström</w:t>
        </w:r>
        <w:r>
          <w:t>‬</w:t>
        </w:r>
        <w:r>
          <w:t>:</w:t>
        </w:r>
        <w:r>
          <w:tab/>
          <w:t xml:space="preserve">hollunderstrauch wird zerfetzt </w:t>
        </w:r>
      </w:dir>
    </w:p>
    <w:p w14:paraId="341CCFC9" w14:textId="73895187" w:rsidR="002A4891" w:rsidRDefault="00127B45">
      <w:pPr>
        <w:ind w:left="3600" w:hanging="3600"/>
      </w:pPr>
      <w:r>
        <w:rPr>
          <w:i/>
        </w:rPr>
        <w:t>19:02</w:t>
      </w:r>
      <w:r>
        <w:t xml:space="preserve"> </w:t>
      </w:r>
      <w:dir w:val="ltr">
        <w:r>
          <w:t>Thomas Sundström</w:t>
        </w:r>
        <w:r>
          <w:t>‬</w:t>
        </w:r>
        <w:r>
          <w:t>:</w:t>
        </w:r>
        <w:r>
          <w:tab/>
          <w:t xml:space="preserve">oder wohin gemma? </w:t>
        </w:r>
      </w:dir>
    </w:p>
    <w:p w14:paraId="505C142E" w14:textId="6AB0B441" w:rsidR="002A4891" w:rsidRDefault="00127B45">
      <w:pPr>
        <w:ind w:left="3600" w:hanging="3600"/>
      </w:pPr>
      <w:r>
        <w:rPr>
          <w:i/>
        </w:rPr>
        <w:t>19:02</w:t>
      </w:r>
      <w:r>
        <w:t xml:space="preserve"> </w:t>
      </w:r>
      <w:dir w:val="ltr">
        <w:r>
          <w:t>Thomas Sundström</w:t>
        </w:r>
        <w:r>
          <w:t>‬</w:t>
        </w:r>
        <w:r>
          <w:t>:</w:t>
        </w:r>
        <w:r>
          <w:tab/>
          <w:t xml:space="preserve">und wann </w:t>
        </w:r>
      </w:dir>
    </w:p>
    <w:p w14:paraId="777F1175" w14:textId="77777777" w:rsidR="002A4891" w:rsidRDefault="00127B45">
      <w:pPr>
        <w:ind w:left="3600" w:hanging="3600"/>
      </w:pPr>
      <w:r>
        <w:rPr>
          <w:i/>
        </w:rPr>
        <w:t>19:04</w:t>
      </w:r>
      <w:r>
        <w:t xml:space="preserve"> Benni Gröhs:</w:t>
      </w:r>
      <w:r>
        <w:tab/>
        <w:t xml:space="preserve">Der hat glaub ich nicht offen so früh- Ich bin für Bier und Sonne! </w:t>
      </w:r>
    </w:p>
    <w:p w14:paraId="60CDB328" w14:textId="77777777" w:rsidR="002A4891" w:rsidRDefault="00127B45">
      <w:pPr>
        <w:ind w:left="3600" w:hanging="3600"/>
      </w:pPr>
      <w:r>
        <w:rPr>
          <w:i/>
        </w:rPr>
        <w:t>19:04</w:t>
      </w:r>
      <w:r>
        <w:t xml:space="preserve"> Emil Paiker:</w:t>
      </w:r>
      <w:r>
        <w:tab/>
        <w:t xml:space="preserve">I ch glaub die inzest Geschichte wird dem Patrick nicht so taugt haben oder? </w:t>
      </w:r>
    </w:p>
    <w:p w14:paraId="4E5EF6E6" w14:textId="77777777" w:rsidR="002A4891" w:rsidRDefault="00127B45">
      <w:pPr>
        <w:ind w:left="3600" w:hanging="3600"/>
      </w:pPr>
      <w:r>
        <w:rPr>
          <w:i/>
        </w:rPr>
        <w:t>19:04</w:t>
      </w:r>
      <w:r>
        <w:t xml:space="preserve"> Benni Gröhs:</w:t>
      </w:r>
      <w:r>
        <w:tab/>
        <w:t xml:space="preserve">Aja guter Punkt.... </w:t>
      </w:r>
    </w:p>
    <w:p w14:paraId="2C32A894" w14:textId="77777777" w:rsidR="002A4891" w:rsidRDefault="00127B45">
      <w:pPr>
        <w:ind w:left="3600" w:hanging="3600"/>
      </w:pPr>
      <w:r>
        <w:rPr>
          <w:i/>
        </w:rPr>
        <w:t>19:0</w:t>
      </w:r>
      <w:r>
        <w:rPr>
          <w:i/>
        </w:rPr>
        <w:t>4</w:t>
      </w:r>
      <w:r>
        <w:t xml:space="preserve"> Emil Paiker:</w:t>
      </w:r>
      <w:r>
        <w:tab/>
        <w:t xml:space="preserve">Haha </w:t>
      </w:r>
    </w:p>
    <w:p w14:paraId="2E79F322" w14:textId="77777777" w:rsidR="002A4891" w:rsidRDefault="00127B45">
      <w:pPr>
        <w:ind w:left="3600" w:hanging="3600"/>
      </w:pPr>
      <w:r>
        <w:rPr>
          <w:i/>
        </w:rPr>
        <w:t>19:04</w:t>
      </w:r>
      <w:r>
        <w:t xml:space="preserve"> Maximilian Margreiter:</w:t>
      </w:r>
      <w:r>
        <w:tab/>
        <w:t xml:space="preserve">Ach was so sensibel sin ma schon </w:t>
      </w:r>
    </w:p>
    <w:p w14:paraId="17713021" w14:textId="58631D7E" w:rsidR="002A4891" w:rsidRDefault="00127B45">
      <w:pPr>
        <w:ind w:left="3600" w:hanging="3600"/>
      </w:pPr>
      <w:r>
        <w:rPr>
          <w:i/>
        </w:rPr>
        <w:t>19:04</w:t>
      </w:r>
      <w:r>
        <w:t xml:space="preserve"> </w:t>
      </w:r>
      <w:dir w:val="ltr">
        <w:r>
          <w:t>Thomas Sundström</w:t>
        </w:r>
        <w:r>
          <w:t>‬</w:t>
        </w:r>
        <w:r>
          <w:t>:</w:t>
        </w:r>
        <w:r>
          <w:tab/>
          <w:t xml:space="preserve">wenn er des net aushält dann hat er hier anix verlorn. </w:t>
        </w:r>
      </w:dir>
    </w:p>
    <w:p w14:paraId="6C500E1E" w14:textId="77777777" w:rsidR="002A4891" w:rsidRDefault="00127B45">
      <w:pPr>
        <w:ind w:left="3600" w:hanging="3600"/>
      </w:pPr>
      <w:r>
        <w:rPr>
          <w:i/>
        </w:rPr>
        <w:t>19:04</w:t>
      </w:r>
      <w:r>
        <w:t xml:space="preserve"> Emil Paiker:</w:t>
      </w:r>
      <w:r>
        <w:tab/>
        <w:t xml:space="preserve">Nein wir nicht </w:t>
      </w:r>
    </w:p>
    <w:p w14:paraId="563A9493" w14:textId="77777777" w:rsidR="002A4891" w:rsidRDefault="00127B45">
      <w:pPr>
        <w:ind w:left="3600" w:hanging="3600"/>
      </w:pPr>
      <w:r>
        <w:rPr>
          <w:i/>
        </w:rPr>
        <w:t>19:04</w:t>
      </w:r>
      <w:r>
        <w:t xml:space="preserve"> Maximilian Margreiter:</w:t>
      </w:r>
      <w:r>
        <w:tab/>
      </w:r>
      <w:r>
        <w:t xml:space="preserve">Was hat das überhaupt mit ihm zu tun </w:t>
      </w:r>
    </w:p>
    <w:p w14:paraId="2062B906" w14:textId="6303B18C" w:rsidR="002A4891" w:rsidRDefault="00127B45">
      <w:pPr>
        <w:ind w:left="3600" w:hanging="3600"/>
      </w:pPr>
      <w:r>
        <w:rPr>
          <w:i/>
        </w:rPr>
        <w:t>19:05</w:t>
      </w:r>
      <w:r>
        <w:t xml:space="preserve"> </w:t>
      </w:r>
      <w:dir w:val="ltr">
        <w:r>
          <w:t>Thomas Sundström</w:t>
        </w:r>
        <w:r>
          <w:t>‬</w:t>
        </w:r>
        <w:r>
          <w:t>:</w:t>
        </w:r>
        <w:r>
          <w:tab/>
          <w:t xml:space="preserve">ariana?? </w:t>
        </w:r>
      </w:dir>
    </w:p>
    <w:p w14:paraId="0660EB0F" w14:textId="77777777" w:rsidR="002A4891" w:rsidRDefault="00127B45">
      <w:pPr>
        <w:ind w:left="3600" w:hanging="3600"/>
      </w:pPr>
      <w:r>
        <w:rPr>
          <w:i/>
        </w:rPr>
        <w:t>19:05</w:t>
      </w:r>
      <w:r>
        <w:t xml:space="preserve"> Emil Paiker:</w:t>
      </w:r>
      <w:r>
        <w:tab/>
        <w:t xml:space="preserve">Der Zusammenhang liegt auf der Hand </w:t>
      </w:r>
    </w:p>
    <w:p w14:paraId="4F2643B0" w14:textId="77777777" w:rsidR="002A4891" w:rsidRDefault="00127B45">
      <w:pPr>
        <w:ind w:left="3600" w:hanging="3600"/>
      </w:pPr>
      <w:r>
        <w:rPr>
          <w:i/>
        </w:rPr>
        <w:t>19:05</w:t>
      </w:r>
      <w:r>
        <w:t xml:space="preserve"> Maximilian Margreiter:</w:t>
      </w:r>
      <w:r>
        <w:tab/>
        <w:t xml:space="preserve">Und es ging ja um andere Cousinen </w:t>
      </w:r>
    </w:p>
    <w:p w14:paraId="09FF9B58" w14:textId="77777777" w:rsidR="002A4891" w:rsidRDefault="00127B45">
      <w:pPr>
        <w:ind w:left="3600" w:hanging="3600"/>
      </w:pPr>
      <w:r>
        <w:rPr>
          <w:i/>
        </w:rPr>
        <w:t>19:05</w:t>
      </w:r>
      <w:r>
        <w:t xml:space="preserve"> Emil Paiker:</w:t>
      </w:r>
      <w:r>
        <w:tab/>
        <w:t xml:space="preserve">War zuerst nicht klar </w:t>
      </w:r>
    </w:p>
    <w:p w14:paraId="2DF741BB" w14:textId="77777777" w:rsidR="002A4891" w:rsidRDefault="00127B45">
      <w:pPr>
        <w:ind w:left="3600" w:hanging="3600"/>
      </w:pPr>
      <w:r>
        <w:rPr>
          <w:i/>
        </w:rPr>
        <w:t>19:06</w:t>
      </w:r>
      <w:r>
        <w:t xml:space="preserve"> Maximilian Mar</w:t>
      </w:r>
      <w:r>
        <w:t>greiter:</w:t>
      </w:r>
      <w:r>
        <w:tab/>
        <w:t xml:space="preserve">Also ich bin doch Schuld </w:t>
      </w:r>
    </w:p>
    <w:p w14:paraId="01A176B5" w14:textId="04F50540" w:rsidR="002A4891" w:rsidRDefault="00127B45">
      <w:pPr>
        <w:ind w:left="3600" w:hanging="3600"/>
      </w:pPr>
      <w:r>
        <w:rPr>
          <w:i/>
        </w:rPr>
        <w:t>19:06</w:t>
      </w:r>
      <w:r>
        <w:t xml:space="preserve"> </w:t>
      </w:r>
      <w:dir w:val="ltr">
        <w:r>
          <w:t>Thomas Sundström</w:t>
        </w:r>
        <w:r>
          <w:t>‬</w:t>
        </w:r>
        <w:r>
          <w:t>:</w:t>
        </w:r>
        <w:r>
          <w:tab/>
          <w:t xml:space="preserve">ich hab den dezitierten witz gemacht </w:t>
        </w:r>
      </w:dir>
    </w:p>
    <w:p w14:paraId="2A53B414" w14:textId="475AA8B4" w:rsidR="002A4891" w:rsidRDefault="00127B45">
      <w:pPr>
        <w:ind w:left="3600" w:hanging="3600"/>
      </w:pPr>
      <w:r>
        <w:rPr>
          <w:i/>
        </w:rPr>
        <w:t>19:06</w:t>
      </w:r>
      <w:r>
        <w:t xml:space="preserve"> </w:t>
      </w:r>
      <w:dir w:val="ltr">
        <w:r>
          <w:t>Thomas Sundström</w:t>
        </w:r>
        <w:r>
          <w:t>‬</w:t>
        </w:r>
        <w:r>
          <w:t>:</w:t>
        </w:r>
        <w:r>
          <w:tab/>
          <w:t xml:space="preserve">ich bin schuld </w:t>
        </w:r>
      </w:dir>
    </w:p>
    <w:p w14:paraId="68303131" w14:textId="30991B23" w:rsidR="002A4891" w:rsidRDefault="00127B45">
      <w:pPr>
        <w:ind w:left="3600" w:hanging="3600"/>
      </w:pPr>
      <w:r>
        <w:rPr>
          <w:i/>
        </w:rPr>
        <w:t>19:06</w:t>
      </w:r>
      <w:r>
        <w:t xml:space="preserve"> </w:t>
      </w:r>
      <w:dir w:val="ltr">
        <w:r>
          <w:t>Thomas Sundström</w:t>
        </w:r>
        <w:r>
          <w:t>‬</w:t>
        </w:r>
        <w:r>
          <w:t>:</w:t>
        </w:r>
        <w:r>
          <w:tab/>
          <w:t xml:space="preserve">eh klar. </w:t>
        </w:r>
      </w:dir>
    </w:p>
    <w:p w14:paraId="1BDC068C" w14:textId="77777777" w:rsidR="002A4891" w:rsidRDefault="00127B45">
      <w:pPr>
        <w:ind w:left="3600" w:hanging="3600"/>
      </w:pPr>
      <w:r>
        <w:rPr>
          <w:i/>
        </w:rPr>
        <w:t>19:07</w:t>
      </w:r>
      <w:r>
        <w:t xml:space="preserve"> Benni Gröhs:</w:t>
      </w:r>
      <w:r>
        <w:tab/>
      </w:r>
      <w:r>
        <w:t xml:space="preserve">Naja "der nächste Ariana bumsa" war schon sehr unnötig Thommi!  Das hat nichts mit sensibel zu tun! </w:t>
      </w:r>
    </w:p>
    <w:p w14:paraId="62F3EDA4" w14:textId="77777777" w:rsidR="002A4891" w:rsidRDefault="00127B45">
      <w:pPr>
        <w:ind w:left="3600" w:hanging="3600"/>
      </w:pPr>
      <w:r>
        <w:rPr>
          <w:i/>
        </w:rPr>
        <w:t>19:07</w:t>
      </w:r>
      <w:r>
        <w:t xml:space="preserve"> Emil Paiker:</w:t>
      </w:r>
      <w:r>
        <w:tab/>
        <w:t xml:space="preserve">Nein mich hätte es nicht gestört aslo find ich Du trägst keine schuld </w:t>
      </w:r>
    </w:p>
    <w:p w14:paraId="42F0A30A" w14:textId="77777777" w:rsidR="002A4891" w:rsidRDefault="00127B45">
      <w:pPr>
        <w:ind w:left="3600" w:hanging="3600"/>
      </w:pPr>
      <w:r>
        <w:rPr>
          <w:i/>
        </w:rPr>
        <w:t>19:07</w:t>
      </w:r>
      <w:r>
        <w:t xml:space="preserve"> Emil Paiker:</w:t>
      </w:r>
      <w:r>
        <w:tab/>
        <w:t xml:space="preserve">Tdm beni wer von uns hätte einfa ch verlassen </w:t>
      </w:r>
      <w:r>
        <w:t xml:space="preserve">statt aggro zurück zu schreiben </w:t>
      </w:r>
    </w:p>
    <w:p w14:paraId="24AB9724" w14:textId="77777777" w:rsidR="002A4891" w:rsidRDefault="00127B45">
      <w:pPr>
        <w:ind w:left="3600" w:hanging="3600"/>
      </w:pPr>
      <w:r>
        <w:rPr>
          <w:i/>
        </w:rPr>
        <w:t>19:07</w:t>
      </w:r>
      <w:r>
        <w:t xml:space="preserve"> Maximilian Margreiter:</w:t>
      </w:r>
      <w:r>
        <w:tab/>
        <w:t xml:space="preserve">Haha daran kann ich mich gar net erinnern </w:t>
      </w:r>
    </w:p>
    <w:p w14:paraId="65D2181E" w14:textId="760288E9" w:rsidR="002A4891" w:rsidRDefault="00127B45">
      <w:pPr>
        <w:ind w:left="3600" w:hanging="3600"/>
      </w:pPr>
      <w:r>
        <w:rPr>
          <w:i/>
        </w:rPr>
        <w:t>19:09</w:t>
      </w:r>
      <w:r>
        <w:t xml:space="preserve"> </w:t>
      </w:r>
      <w:dir w:val="ltr">
        <w:r>
          <w:t>Thomas Sundström</w:t>
        </w:r>
        <w:r>
          <w:t>‬</w:t>
        </w:r>
        <w:r>
          <w:t>:</w:t>
        </w:r>
        <w:r>
          <w:tab/>
          <w:t>benni net doof sein, ich finde es ist völlig normal wenn ein mädchen 2 unserer gruppe nahesteht dass man sich drüber lustig m</w:t>
        </w:r>
        <w:r>
          <w:t xml:space="preserve">achen kann </w:t>
        </w:r>
      </w:dir>
    </w:p>
    <w:p w14:paraId="47F42126" w14:textId="77777777" w:rsidR="002A4891" w:rsidRDefault="00127B45">
      <w:pPr>
        <w:ind w:left="3600" w:hanging="3600"/>
      </w:pPr>
      <w:r>
        <w:rPr>
          <w:i/>
        </w:rPr>
        <w:t>19:12</w:t>
      </w:r>
      <w:r>
        <w:t xml:space="preserve"> Maximilian Margreiter:</w:t>
      </w:r>
      <w:r>
        <w:tab/>
        <w:t xml:space="preserve">Das Wort doof ist mir zuwider </w:t>
      </w:r>
    </w:p>
    <w:p w14:paraId="7BA87802" w14:textId="77777777" w:rsidR="002A4891" w:rsidRDefault="00127B45">
      <w:pPr>
        <w:ind w:left="3600" w:hanging="3600"/>
      </w:pPr>
      <w:r>
        <w:rPr>
          <w:i/>
        </w:rPr>
        <w:t>19:12</w:t>
      </w:r>
      <w:r>
        <w:t xml:space="preserve"> Benni Gröhs:</w:t>
      </w:r>
      <w:r>
        <w:tab/>
        <w:t xml:space="preserve">Ja, aber nicht so primitiv.... Der Patrick hat sich bis jetzt auch nicht darüber aufgeregt besonders, woraus man schließen kann, dass das jetzt a bissl zu viel war. </w:t>
      </w:r>
      <w:r>
        <w:t xml:space="preserve">Also ich verstehs, wenn man bei so einer Aussage angepisst ist...  Ich würde zwar nicht austreten und betrunken fände ich es ok, aber ich verstehs irgendwo... </w:t>
      </w:r>
    </w:p>
    <w:p w14:paraId="0910D054" w14:textId="15E729E5" w:rsidR="002A4891" w:rsidRDefault="00127B45">
      <w:pPr>
        <w:ind w:left="3600" w:hanging="3600"/>
      </w:pPr>
      <w:r>
        <w:rPr>
          <w:i/>
        </w:rPr>
        <w:t>19:13</w:t>
      </w:r>
      <w:r>
        <w:t xml:space="preserve"> </w:t>
      </w:r>
      <w:dir w:val="ltr">
        <w:r>
          <w:t>Thomas Sundström</w:t>
        </w:r>
        <w:r>
          <w:t>‬</w:t>
        </w:r>
        <w:r>
          <w:t>:</w:t>
        </w:r>
        <w:r>
          <w:tab/>
          <w:t>ja aber wer im glashaus sitzt sollte net mit steinen werfen...einer de</w:t>
        </w:r>
        <w:r>
          <w:t xml:space="preserve">r in jeder hinsicht assozial agiert sollte sich darüber nicht lustig machen. </w:t>
        </w:r>
      </w:dir>
    </w:p>
    <w:p w14:paraId="6514D3B2" w14:textId="77777777" w:rsidR="002A4891" w:rsidRDefault="00127B45">
      <w:pPr>
        <w:ind w:left="3600" w:hanging="3600"/>
      </w:pPr>
      <w:r>
        <w:rPr>
          <w:i/>
        </w:rPr>
        <w:t>19:13</w:t>
      </w:r>
      <w:r>
        <w:t xml:space="preserve"> Emil Paiker:</w:t>
      </w:r>
      <w:r>
        <w:tab/>
        <w:t xml:space="preserve">Wir verstehen es alle Weil es eine Reaktion ist die man vom Patrick So erwartet </w:t>
      </w:r>
    </w:p>
    <w:p w14:paraId="6B0A41CE" w14:textId="680A3D21" w:rsidR="002A4891" w:rsidRDefault="00127B45">
      <w:pPr>
        <w:ind w:left="3600" w:hanging="3600"/>
      </w:pPr>
      <w:r>
        <w:rPr>
          <w:i/>
        </w:rPr>
        <w:t>19:14</w:t>
      </w:r>
      <w:r>
        <w:t xml:space="preserve"> </w:t>
      </w:r>
      <w:dir w:val="ltr">
        <w:r>
          <w:t>Thomas Sundström</w:t>
        </w:r>
        <w:r>
          <w:t>‬</w:t>
        </w:r>
        <w:r>
          <w:t>:</w:t>
        </w:r>
        <w:r>
          <w:tab/>
          <w:t xml:space="preserve">der letzte satz machte keinen sinn </w:t>
        </w:r>
      </w:dir>
    </w:p>
    <w:p w14:paraId="038B7C7E" w14:textId="584B0A01" w:rsidR="002A4891" w:rsidRDefault="00127B45">
      <w:pPr>
        <w:ind w:left="3600" w:hanging="3600"/>
      </w:pPr>
      <w:r>
        <w:rPr>
          <w:i/>
        </w:rPr>
        <w:t>19:14</w:t>
      </w:r>
      <w:r>
        <w:t xml:space="preserve"> </w:t>
      </w:r>
      <w:dir w:val="ltr">
        <w:r>
          <w:t>Thomas Sundström</w:t>
        </w:r>
        <w:r>
          <w:t>‬</w:t>
        </w:r>
        <w:r>
          <w:t>:</w:t>
        </w:r>
        <w:r>
          <w:tab/>
          <w:t xml:space="preserve">ich meinte sollte sich nicht darüber aufregen </w:t>
        </w:r>
      </w:dir>
    </w:p>
    <w:p w14:paraId="19339C9B" w14:textId="0CDDEDC6" w:rsidR="002A4891" w:rsidRDefault="00127B45">
      <w:pPr>
        <w:ind w:left="3600" w:hanging="3600"/>
      </w:pPr>
      <w:r>
        <w:rPr>
          <w:i/>
        </w:rPr>
        <w:t>19:15</w:t>
      </w:r>
      <w:r>
        <w:t xml:space="preserve"> </w:t>
      </w:r>
      <w:dir w:val="ltr">
        <w:r>
          <w:t>Thomas Sundström</w:t>
        </w:r>
        <w:r>
          <w:t>‬</w:t>
        </w:r>
        <w:r>
          <w:t>:</w:t>
        </w:r>
        <w:r>
          <w:tab/>
          <w:t xml:space="preserve">sensibilität einfordern und nix zurückgeben is net drin hier. </w:t>
        </w:r>
      </w:dir>
    </w:p>
    <w:p w14:paraId="6C0BADF0" w14:textId="77777777" w:rsidR="002A4891" w:rsidRDefault="00127B45">
      <w:pPr>
        <w:ind w:left="3600" w:hanging="3600"/>
      </w:pPr>
      <w:r>
        <w:rPr>
          <w:i/>
        </w:rPr>
        <w:t>19:15</w:t>
      </w:r>
      <w:r>
        <w:t xml:space="preserve"> Benni Gröhs:</w:t>
      </w:r>
      <w:r>
        <w:tab/>
        <w:t>Na dann darfs uns nicht wundern und man sollte sowas nicht machen genau weil wir wissen, da</w:t>
      </w:r>
      <w:r>
        <w:t xml:space="preserve">ss er so reagiert... Außer jemand WILL, dass er so reagiert? </w:t>
      </w:r>
    </w:p>
    <w:p w14:paraId="171CC2E8" w14:textId="77777777" w:rsidR="002A4891" w:rsidRDefault="00127B45">
      <w:pPr>
        <w:ind w:left="3600" w:hanging="3600"/>
      </w:pPr>
      <w:r>
        <w:rPr>
          <w:i/>
        </w:rPr>
        <w:t>19:16</w:t>
      </w:r>
      <w:r>
        <w:t xml:space="preserve"> Emil Paiker:</w:t>
      </w:r>
      <w:r>
        <w:tab/>
        <w:t xml:space="preserve">Si cher kein Wille, sondern gleichgültigkeit </w:t>
      </w:r>
    </w:p>
    <w:p w14:paraId="456DF55B" w14:textId="77777777" w:rsidR="002A4891" w:rsidRDefault="00127B45">
      <w:pPr>
        <w:ind w:left="3600" w:hanging="3600"/>
      </w:pPr>
      <w:r>
        <w:rPr>
          <w:i/>
        </w:rPr>
        <w:t>19:16</w:t>
      </w:r>
      <w:r>
        <w:t xml:space="preserve"> Maximilian Margreiter:</w:t>
      </w:r>
      <w:r>
        <w:tab/>
        <w:t>Nun es war sicherlich primitiv und unnötig aber dieses passiv aggressive nichtssagen und einfach abh</w:t>
      </w:r>
      <w:r>
        <w:t xml:space="preserve">auen ist mir schon irgendwo komisch </w:t>
      </w:r>
    </w:p>
    <w:p w14:paraId="266A6AF1" w14:textId="07015468" w:rsidR="002A4891" w:rsidRDefault="00127B45">
      <w:pPr>
        <w:ind w:left="3600" w:hanging="3600"/>
      </w:pPr>
      <w:r>
        <w:rPr>
          <w:i/>
        </w:rPr>
        <w:t>19:16</w:t>
      </w:r>
      <w:r>
        <w:t xml:space="preserve"> </w:t>
      </w:r>
      <w:dir w:val="ltr">
        <w:r>
          <w:t>Thomas Sundström</w:t>
        </w:r>
        <w:r>
          <w:t>‬</w:t>
        </w:r>
        <w:r>
          <w:t>:</w:t>
        </w:r>
        <w:r>
          <w:tab/>
          <w:t xml:space="preserve">ja vllt ist es so ein zwischending dass ich einfach keinen bock mehr habe auf ihn rücksicht zu nehmen weil er NIE rücksichtsvoll war. </w:t>
        </w:r>
      </w:dir>
    </w:p>
    <w:p w14:paraId="5B9572F2" w14:textId="77777777" w:rsidR="002A4891" w:rsidRDefault="00127B45">
      <w:pPr>
        <w:ind w:left="3600" w:hanging="3600"/>
      </w:pPr>
      <w:r>
        <w:rPr>
          <w:i/>
        </w:rPr>
        <w:t>19:16</w:t>
      </w:r>
      <w:r>
        <w:t xml:space="preserve"> Emil Paiker:</w:t>
      </w:r>
      <w:r>
        <w:tab/>
        <w:t xml:space="preserve">Verursacht von zunehmender distanz </w:t>
      </w:r>
    </w:p>
    <w:p w14:paraId="0F678E20" w14:textId="77777777" w:rsidR="002A4891" w:rsidRDefault="00127B45">
      <w:pPr>
        <w:ind w:left="3600" w:hanging="3600"/>
      </w:pPr>
      <w:r>
        <w:rPr>
          <w:i/>
        </w:rPr>
        <w:t>19:</w:t>
      </w:r>
      <w:r>
        <w:rPr>
          <w:i/>
        </w:rPr>
        <w:t>17</w:t>
      </w:r>
      <w:r>
        <w:t xml:space="preserve"> Benni Gröhs:</w:t>
      </w:r>
      <w:r>
        <w:tab/>
        <w:t xml:space="preserve">Ich will jetzt nicht auf Oberschwuchtel hier den Patrick verteidigen... Aber "der nächste Ariana Bumsa" find ich eher unnedig... Auch für Jakob und so </w:t>
      </w:r>
    </w:p>
    <w:p w14:paraId="12C41DCC" w14:textId="508114C8" w:rsidR="002A4891" w:rsidRDefault="00127B45">
      <w:pPr>
        <w:ind w:left="3600" w:hanging="3600"/>
      </w:pPr>
      <w:r>
        <w:rPr>
          <w:i/>
        </w:rPr>
        <w:t>19:17</w:t>
      </w:r>
      <w:r>
        <w:t xml:space="preserve"> </w:t>
      </w:r>
      <w:dir w:val="ltr">
        <w:r>
          <w:t>Thomas Sundström</w:t>
        </w:r>
        <w:r>
          <w:t>‬</w:t>
        </w:r>
        <w:r>
          <w:t>:</w:t>
        </w:r>
        <w:r>
          <w:tab/>
          <w:t xml:space="preserve">hast du schon gesagt </w:t>
        </w:r>
      </w:dir>
    </w:p>
    <w:p w14:paraId="08B7C91E" w14:textId="77777777" w:rsidR="002A4891" w:rsidRDefault="00127B45">
      <w:pPr>
        <w:ind w:left="3600" w:hanging="3600"/>
      </w:pPr>
      <w:r>
        <w:rPr>
          <w:i/>
        </w:rPr>
        <w:t>19:17</w:t>
      </w:r>
      <w:r>
        <w:t xml:space="preserve"> Maximilian Margreiter:</w:t>
      </w:r>
      <w:r>
        <w:tab/>
      </w:r>
      <w:r>
        <w:t xml:space="preserve">Jakob schweigt sowie so dazu Haha </w:t>
      </w:r>
    </w:p>
    <w:p w14:paraId="0DAB4B9C" w14:textId="44DC7671" w:rsidR="002A4891" w:rsidRDefault="00127B45">
      <w:pPr>
        <w:ind w:left="3600" w:hanging="3600"/>
      </w:pPr>
      <w:r>
        <w:rPr>
          <w:i/>
        </w:rPr>
        <w:t>19:17</w:t>
      </w:r>
      <w:r>
        <w:t xml:space="preserve"> </w:t>
      </w:r>
      <w:dir w:val="ltr">
        <w:r>
          <w:t>Thomas Sundström</w:t>
        </w:r>
        <w:r>
          <w:t>‬</w:t>
        </w:r>
        <w:r>
          <w:t>:</w:t>
        </w:r>
        <w:r>
          <w:tab/>
          <w:t xml:space="preserve">ihr könnt mich dafür aufhöngen </w:t>
        </w:r>
      </w:dir>
    </w:p>
    <w:p w14:paraId="7F804CA0" w14:textId="4079CF66" w:rsidR="002A4891" w:rsidRDefault="00127B45">
      <w:pPr>
        <w:ind w:left="3600" w:hanging="3600"/>
      </w:pPr>
      <w:r>
        <w:rPr>
          <w:i/>
        </w:rPr>
        <w:t>19:17</w:t>
      </w:r>
      <w:r>
        <w:t xml:space="preserve"> </w:t>
      </w:r>
      <w:dir w:val="ltr">
        <w:r>
          <w:t>Thomas Sundström</w:t>
        </w:r>
        <w:r>
          <w:t>‬</w:t>
        </w:r>
        <w:r>
          <w:t>:</w:t>
        </w:r>
        <w:r>
          <w:tab/>
          <w:t xml:space="preserve">ä </w:t>
        </w:r>
      </w:dir>
    </w:p>
    <w:p w14:paraId="780895BA" w14:textId="77777777" w:rsidR="002A4891" w:rsidRDefault="00127B45">
      <w:pPr>
        <w:ind w:left="3600" w:hanging="3600"/>
      </w:pPr>
      <w:r>
        <w:rPr>
          <w:i/>
        </w:rPr>
        <w:t>19:17</w:t>
      </w:r>
      <w:r>
        <w:t xml:space="preserve"> Benedikt Gruber:</w:t>
      </w:r>
      <w:r>
        <w:tab/>
        <w:t xml:space="preserve">War das jetzt erst? </w:t>
      </w:r>
    </w:p>
    <w:p w14:paraId="7C64E74B" w14:textId="1E4376E0" w:rsidR="002A4891" w:rsidRDefault="00127B45">
      <w:pPr>
        <w:ind w:left="3600" w:hanging="3600"/>
      </w:pPr>
      <w:r>
        <w:rPr>
          <w:i/>
        </w:rPr>
        <w:t>19:18</w:t>
      </w:r>
      <w:r>
        <w:t xml:space="preserve"> </w:t>
      </w:r>
      <w:dir w:val="ltr">
        <w:r>
          <w:t>Thomas Sundström</w:t>
        </w:r>
        <w:r>
          <w:t>‬</w:t>
        </w:r>
        <w:r>
          <w:t>:</w:t>
        </w:r>
        <w:r>
          <w:tab/>
          <w:t xml:space="preserve">hahaha </w:t>
        </w:r>
      </w:dir>
    </w:p>
    <w:p w14:paraId="460A29A6" w14:textId="77777777" w:rsidR="002A4891" w:rsidRDefault="00127B45">
      <w:pPr>
        <w:ind w:left="3600" w:hanging="3600"/>
      </w:pPr>
      <w:r>
        <w:rPr>
          <w:i/>
        </w:rPr>
        <w:t>19:18</w:t>
      </w:r>
      <w:r>
        <w:t xml:space="preserve"> Emil Paiker:</w:t>
      </w:r>
      <w:r>
        <w:tab/>
        <w:t>Jakob dultet dass wer von Freunden mi</w:t>
      </w:r>
      <w:r>
        <w:t xml:space="preserve">t der zusammen iat also glaub nicht dass das ein Problem für ihn ist </w:t>
      </w:r>
    </w:p>
    <w:p w14:paraId="0EEC9375" w14:textId="77777777" w:rsidR="002A4891" w:rsidRDefault="00127B45">
      <w:pPr>
        <w:ind w:left="3600" w:hanging="3600"/>
      </w:pPr>
      <w:r>
        <w:rPr>
          <w:i/>
        </w:rPr>
        <w:t>19:18</w:t>
      </w:r>
      <w:r>
        <w:t xml:space="preserve"> Emil Paiker:</w:t>
      </w:r>
      <w:r>
        <w:tab/>
        <w:t xml:space="preserve">Aber hoffe auf statement </w:t>
      </w:r>
    </w:p>
    <w:p w14:paraId="24E1B44A" w14:textId="77777777" w:rsidR="002A4891" w:rsidRDefault="00127B45">
      <w:pPr>
        <w:ind w:left="3600" w:hanging="3600"/>
      </w:pPr>
      <w:r>
        <w:rPr>
          <w:i/>
        </w:rPr>
        <w:t>19:19</w:t>
      </w:r>
      <w:r>
        <w:t xml:space="preserve"> Maximilian Margreiter:</w:t>
      </w:r>
      <w:r>
        <w:tab/>
        <w:t xml:space="preserve">Er ist wahrscheinlich wieder zurück beim Heer findet sich im echten Leben nicht mehr zu Recht </w:t>
      </w:r>
    </w:p>
    <w:p w14:paraId="01CE4AFC" w14:textId="77777777" w:rsidR="002A4891" w:rsidRDefault="00127B45">
      <w:pPr>
        <w:ind w:left="3600" w:hanging="3600"/>
      </w:pPr>
      <w:r>
        <w:rPr>
          <w:i/>
        </w:rPr>
        <w:t>19:19</w:t>
      </w:r>
      <w:r>
        <w:t xml:space="preserve"> Emil Paiker</w:t>
      </w:r>
      <w:r>
        <w:t>:</w:t>
      </w:r>
      <w:r>
        <w:tab/>
        <w:t xml:space="preserve">Auf jeden Fall bin ich traurig dass patricks austritt aus dieser Gemeinschaft jetzt sozusagen offiziell ist und erinnere mich gerne an schöne Zeiten mit ihm zurück. </w:t>
      </w:r>
    </w:p>
    <w:p w14:paraId="621F5FB1" w14:textId="77777777" w:rsidR="002A4891" w:rsidRDefault="00127B45">
      <w:pPr>
        <w:ind w:left="3600" w:hanging="3600"/>
      </w:pPr>
      <w:r>
        <w:rPr>
          <w:i/>
        </w:rPr>
        <w:t>19:19</w:t>
      </w:r>
      <w:r>
        <w:t xml:space="preserve"> Emil Paiker:</w:t>
      </w:r>
      <w:r>
        <w:tab/>
        <w:t>Wüns che dem Rest von uns der ihn noch kennt eine genauso schöne Zeit</w:t>
      </w:r>
      <w:r>
        <w:t xml:space="preserve">! </w:t>
      </w:r>
    </w:p>
    <w:p w14:paraId="68A6E157" w14:textId="78A4C343" w:rsidR="002A4891" w:rsidRDefault="00127B45">
      <w:pPr>
        <w:ind w:left="3600" w:hanging="3600"/>
      </w:pPr>
      <w:r>
        <w:rPr>
          <w:i/>
        </w:rPr>
        <w:t>19:19</w:t>
      </w:r>
      <w:r>
        <w:t xml:space="preserve"> </w:t>
      </w:r>
      <w:dir w:val="ltr">
        <w:r>
          <w:t>Thomas Sundström</w:t>
        </w:r>
        <w:r>
          <w:t>‬</w:t>
        </w:r>
        <w:r>
          <w:t>:</w:t>
        </w:r>
        <w:r>
          <w:tab/>
          <w:t xml:space="preserve">alter der is letztes jahr schon einmal ausgetreten </w:t>
        </w:r>
      </w:dir>
    </w:p>
    <w:p w14:paraId="651FC7DB" w14:textId="390B3AC3" w:rsidR="002A4891" w:rsidRDefault="00127B45">
      <w:pPr>
        <w:ind w:left="3600" w:hanging="3600"/>
      </w:pPr>
      <w:r>
        <w:rPr>
          <w:i/>
        </w:rPr>
        <w:t>19:20</w:t>
      </w:r>
      <w:r>
        <w:t xml:space="preserve"> </w:t>
      </w:r>
      <w:dir w:val="ltr">
        <w:r>
          <w:t>Thomas Sundström</w:t>
        </w:r>
        <w:r>
          <w:t>‬</w:t>
        </w:r>
        <w:r>
          <w:t>:</w:t>
        </w:r>
        <w:r>
          <w:tab/>
          <w:t xml:space="preserve">nix beues </w:t>
        </w:r>
      </w:dir>
    </w:p>
    <w:p w14:paraId="0F430310" w14:textId="11C6987F" w:rsidR="002A4891" w:rsidRDefault="00127B45">
      <w:pPr>
        <w:ind w:left="3600" w:hanging="3600"/>
      </w:pPr>
      <w:r>
        <w:rPr>
          <w:i/>
        </w:rPr>
        <w:t>19:20</w:t>
      </w:r>
      <w:r>
        <w:t xml:space="preserve"> </w:t>
      </w:r>
      <w:dir w:val="ltr">
        <w:r>
          <w:t>Thomas Sundström</w:t>
        </w:r>
        <w:r>
          <w:t>‬</w:t>
        </w:r>
        <w:r>
          <w:t>:</w:t>
        </w:r>
        <w:r>
          <w:tab/>
          <w:t xml:space="preserve">n </w:t>
        </w:r>
      </w:dir>
    </w:p>
    <w:p w14:paraId="18D942E0" w14:textId="77777777" w:rsidR="002A4891" w:rsidRDefault="00127B45">
      <w:pPr>
        <w:ind w:left="3600" w:hanging="3600"/>
      </w:pPr>
      <w:r>
        <w:rPr>
          <w:i/>
        </w:rPr>
        <w:t>19:20</w:t>
      </w:r>
      <w:r>
        <w:t xml:space="preserve"> Benni Gröhs:</w:t>
      </w:r>
      <w:r>
        <w:tab/>
        <w:t xml:space="preserve">Es ist offiziell, weil man aus einer WA Gruppe austritt? </w:t>
      </w:r>
    </w:p>
    <w:p w14:paraId="61E7387B" w14:textId="77777777" w:rsidR="002A4891" w:rsidRDefault="00127B45">
      <w:pPr>
        <w:ind w:left="3600" w:hanging="3600"/>
      </w:pPr>
      <w:r>
        <w:rPr>
          <w:i/>
        </w:rPr>
        <w:t>19:20</w:t>
      </w:r>
      <w:r>
        <w:t xml:space="preserve"> Emil Paiker:</w:t>
      </w:r>
      <w:r>
        <w:tab/>
        <w:t xml:space="preserve">Ja schon </w:t>
      </w:r>
    </w:p>
    <w:p w14:paraId="7E6EADDB" w14:textId="77777777" w:rsidR="002A4891" w:rsidRDefault="00127B45">
      <w:pPr>
        <w:ind w:left="3600" w:hanging="3600"/>
      </w:pPr>
      <w:r>
        <w:rPr>
          <w:i/>
        </w:rPr>
        <w:t>19:20</w:t>
      </w:r>
      <w:r>
        <w:t xml:space="preserve"> Maximilian Margreiter:</w:t>
      </w:r>
      <w:r>
        <w:tab/>
        <w:t xml:space="preserve">Offiziell Haha </w:t>
      </w:r>
    </w:p>
    <w:p w14:paraId="7710AF54" w14:textId="77777777" w:rsidR="002A4891" w:rsidRDefault="00127B45">
      <w:pPr>
        <w:ind w:left="3600" w:hanging="3600"/>
      </w:pPr>
      <w:r>
        <w:rPr>
          <w:i/>
        </w:rPr>
        <w:t>19:20</w:t>
      </w:r>
      <w:r>
        <w:t xml:space="preserve"> Benni Gröhs:</w:t>
      </w:r>
      <w:r>
        <w:tab/>
        <w:t xml:space="preserve">Extrem </w:t>
      </w:r>
    </w:p>
    <w:p w14:paraId="5623249F" w14:textId="77777777" w:rsidR="002A4891" w:rsidRDefault="00127B45">
      <w:pPr>
        <w:ind w:left="3600" w:hanging="3600"/>
      </w:pPr>
      <w:r>
        <w:rPr>
          <w:i/>
        </w:rPr>
        <w:t>19:20</w:t>
      </w:r>
      <w:r>
        <w:t xml:space="preserve"> Emil Paiker:</w:t>
      </w:r>
      <w:r>
        <w:tab/>
        <w:t xml:space="preserve">Wo sehe icz ihn sonst? </w:t>
      </w:r>
    </w:p>
    <w:p w14:paraId="1D40D263" w14:textId="77777777" w:rsidR="002A4891" w:rsidRDefault="00127B45">
      <w:pPr>
        <w:ind w:left="3600" w:hanging="3600"/>
      </w:pPr>
      <w:r>
        <w:rPr>
          <w:i/>
        </w:rPr>
        <w:t>19:20</w:t>
      </w:r>
      <w:r>
        <w:t xml:space="preserve"> Emil Paiker:</w:t>
      </w:r>
      <w:r>
        <w:tab/>
        <w:t xml:space="preserve">Wo höre ich was </w:t>
      </w:r>
    </w:p>
    <w:p w14:paraId="5AD3E5A6" w14:textId="77777777" w:rsidR="002A4891" w:rsidRDefault="00127B45">
      <w:pPr>
        <w:ind w:left="3600" w:hanging="3600"/>
      </w:pPr>
      <w:r>
        <w:rPr>
          <w:i/>
        </w:rPr>
        <w:t>19:21</w:t>
      </w:r>
      <w:r>
        <w:t xml:space="preserve"> Alexander Würz:</w:t>
      </w:r>
      <w:r>
        <w:tab/>
        <w:t xml:space="preserve">Es wird zeit das jetzt endlich mal zu klären is ja lächerlich wtf </w:t>
      </w:r>
    </w:p>
    <w:p w14:paraId="0E1DE84D" w14:textId="2A69B37B" w:rsidR="002A4891" w:rsidRDefault="00127B45">
      <w:pPr>
        <w:ind w:left="3600" w:hanging="3600"/>
      </w:pPr>
      <w:r>
        <w:rPr>
          <w:i/>
        </w:rPr>
        <w:t>19:21</w:t>
      </w:r>
      <w:r>
        <w:t xml:space="preserve"> </w:t>
      </w:r>
      <w:dir w:val="ltr">
        <w:r>
          <w:t>Thomas Sundström</w:t>
        </w:r>
        <w:r>
          <w:t>‬</w:t>
        </w:r>
        <w:r>
          <w:t>:</w:t>
        </w:r>
        <w:r>
          <w:tab/>
          <w:t xml:space="preserve">ich hab mir das jez nochmal durch den kopf gehn lassen und ich finds net schlimm. </w:t>
        </w:r>
      </w:dir>
    </w:p>
    <w:p w14:paraId="2C658107" w14:textId="7902CB02" w:rsidR="002A4891" w:rsidRDefault="00127B45">
      <w:pPr>
        <w:ind w:left="3600" w:hanging="3600"/>
      </w:pPr>
      <w:r>
        <w:rPr>
          <w:i/>
        </w:rPr>
        <w:t>19:22</w:t>
      </w:r>
      <w:r>
        <w:t xml:space="preserve"> </w:t>
      </w:r>
      <w:dir w:val="ltr">
        <w:r>
          <w:t>Thomas Sundström</w:t>
        </w:r>
        <w:r>
          <w:t>‬</w:t>
        </w:r>
        <w:r>
          <w:t>:</w:t>
        </w:r>
        <w:r>
          <w:tab/>
          <w:t xml:space="preserve">alex du bist nicht upto date </w:t>
        </w:r>
      </w:dir>
    </w:p>
    <w:p w14:paraId="4D13C614" w14:textId="71BC2B6D" w:rsidR="002A4891" w:rsidRDefault="00127B45">
      <w:pPr>
        <w:ind w:left="3600" w:hanging="3600"/>
      </w:pPr>
      <w:r>
        <w:rPr>
          <w:i/>
        </w:rPr>
        <w:t>19:22</w:t>
      </w:r>
      <w:r>
        <w:t xml:space="preserve"> </w:t>
      </w:r>
      <w:dir w:val="ltr">
        <w:r>
          <w:t>Thomas Sundström</w:t>
        </w:r>
        <w:r>
          <w:t>‬</w:t>
        </w:r>
        <w:r>
          <w:t>:</w:t>
        </w:r>
        <w:r>
          <w:tab/>
          <w:t xml:space="preserve">es geht nichtmehr um patrick emil </w:t>
        </w:r>
      </w:dir>
    </w:p>
    <w:p w14:paraId="0AA2D39F" w14:textId="77777777" w:rsidR="002A4891" w:rsidRDefault="00127B45">
      <w:pPr>
        <w:ind w:left="3600" w:hanging="3600"/>
      </w:pPr>
      <w:r>
        <w:rPr>
          <w:i/>
        </w:rPr>
        <w:t>19:22</w:t>
      </w:r>
      <w:r>
        <w:t xml:space="preserve"> Emil Paiker:</w:t>
      </w:r>
      <w:r>
        <w:tab/>
        <w:t xml:space="preserve">Es iSt alles klar hier.. </w:t>
      </w:r>
    </w:p>
    <w:p w14:paraId="239D32E3" w14:textId="77777777" w:rsidR="002A4891" w:rsidRDefault="00127B45">
      <w:pPr>
        <w:ind w:left="3600" w:hanging="3600"/>
      </w:pPr>
      <w:r>
        <w:rPr>
          <w:i/>
        </w:rPr>
        <w:t>1</w:t>
      </w:r>
      <w:r>
        <w:rPr>
          <w:i/>
        </w:rPr>
        <w:t>9:22</w:t>
      </w:r>
      <w:r>
        <w:t xml:space="preserve"> Emil Paiker:</w:t>
      </w:r>
      <w:r>
        <w:tab/>
        <w:t xml:space="preserve">Haha </w:t>
      </w:r>
    </w:p>
    <w:p w14:paraId="60B5E3D0" w14:textId="1D4FE9D3" w:rsidR="002A4891" w:rsidRDefault="00127B45">
      <w:pPr>
        <w:ind w:left="3600" w:hanging="3600"/>
      </w:pPr>
      <w:r>
        <w:rPr>
          <w:i/>
        </w:rPr>
        <w:t>19:22</w:t>
      </w:r>
      <w:r>
        <w:t xml:space="preserve"> </w:t>
      </w:r>
      <w:dir w:val="ltr">
        <w:r>
          <w:t>Thomas Sundström</w:t>
        </w:r>
        <w:r>
          <w:t>‬</w:t>
        </w:r>
        <w:r>
          <w:t>:</w:t>
        </w:r>
        <w:r>
          <w:tab/>
          <w:t xml:space="preserve">sondern um patrickthommi </w:t>
        </w:r>
      </w:dir>
    </w:p>
    <w:p w14:paraId="3CF188FD" w14:textId="77777777" w:rsidR="002A4891" w:rsidRDefault="00127B45">
      <w:pPr>
        <w:ind w:left="3600" w:hanging="3600"/>
      </w:pPr>
      <w:r>
        <w:rPr>
          <w:i/>
        </w:rPr>
        <w:t>19:22</w:t>
      </w:r>
      <w:r>
        <w:t xml:space="preserve"> Emil Paiker:</w:t>
      </w:r>
      <w:r>
        <w:tab/>
        <w:t xml:space="preserve">Nein um patrick </w:t>
      </w:r>
    </w:p>
    <w:p w14:paraId="1921375E" w14:textId="77777777" w:rsidR="002A4891" w:rsidRDefault="00127B45">
      <w:pPr>
        <w:ind w:left="3600" w:hanging="3600"/>
      </w:pPr>
      <w:r>
        <w:rPr>
          <w:i/>
        </w:rPr>
        <w:t>19:23</w:t>
      </w:r>
      <w:r>
        <w:t xml:space="preserve"> Benni Gröhs:</w:t>
      </w:r>
      <w:r>
        <w:tab/>
        <w:t xml:space="preserve">Naja: ich glaube ohne Ariana wäre das alles anders... Also ist es doch Patrick Emil:) </w:t>
      </w:r>
    </w:p>
    <w:p w14:paraId="2A55C261" w14:textId="77777777" w:rsidR="002A4891" w:rsidRDefault="00127B45">
      <w:pPr>
        <w:ind w:left="3600" w:hanging="3600"/>
      </w:pPr>
      <w:r>
        <w:rPr>
          <w:i/>
        </w:rPr>
        <w:t>19:23</w:t>
      </w:r>
      <w:r>
        <w:t xml:space="preserve"> Benni Gröhs:</w:t>
      </w:r>
      <w:r>
        <w:tab/>
      </w:r>
      <w:r>
        <w:t xml:space="preserve">Danke Emil!!! Toller Freund:) </w:t>
      </w:r>
    </w:p>
    <w:p w14:paraId="370EC3AD" w14:textId="6B143C63" w:rsidR="002A4891" w:rsidRDefault="00127B45">
      <w:pPr>
        <w:ind w:left="3600" w:hanging="3600"/>
      </w:pPr>
      <w:r>
        <w:rPr>
          <w:i/>
        </w:rPr>
        <w:t>19:23</w:t>
      </w:r>
      <w:r>
        <w:t xml:space="preserve"> </w:t>
      </w:r>
      <w:dir w:val="ltr">
        <w:r>
          <w:t>Thomas Sundström</w:t>
        </w:r>
        <w:r>
          <w:t>‬</w:t>
        </w:r>
        <w:r>
          <w:t>:</w:t>
        </w:r>
        <w:r>
          <w:tab/>
          <w:t xml:space="preserve">a bisl unnötig maximal aber sicher nicht verletzend weil er so lächerlich ist </w:t>
        </w:r>
      </w:dir>
    </w:p>
    <w:p w14:paraId="4C75A5C7" w14:textId="77777777" w:rsidR="002A4891" w:rsidRDefault="00127B45">
      <w:pPr>
        <w:ind w:left="3600" w:hanging="3600"/>
      </w:pPr>
      <w:r>
        <w:rPr>
          <w:i/>
        </w:rPr>
        <w:t>19:23</w:t>
      </w:r>
      <w:r>
        <w:t xml:space="preserve"> Maximilian Margreiter:</w:t>
      </w:r>
      <w:r>
        <w:tab/>
        <w:t xml:space="preserve">Glaube ich auch </w:t>
      </w:r>
    </w:p>
    <w:p w14:paraId="5865ACA4" w14:textId="5A62DD20" w:rsidR="002A4891" w:rsidRDefault="00127B45">
      <w:pPr>
        <w:ind w:left="3600" w:hanging="3600"/>
      </w:pPr>
      <w:r>
        <w:rPr>
          <w:i/>
        </w:rPr>
        <w:t>19:23</w:t>
      </w:r>
      <w:r>
        <w:t xml:space="preserve"> </w:t>
      </w:r>
      <w:dir w:val="ltr">
        <w:r>
          <w:t>Thomas Sundström</w:t>
        </w:r>
        <w:r>
          <w:t>‬</w:t>
        </w:r>
        <w:r>
          <w:t>:</w:t>
        </w:r>
        <w:r>
          <w:tab/>
          <w:t xml:space="preserve">es ist ariana </w:t>
        </w:r>
      </w:dir>
    </w:p>
    <w:p w14:paraId="4F9CF841" w14:textId="77777777" w:rsidR="002A4891" w:rsidRDefault="00127B45">
      <w:pPr>
        <w:ind w:left="3600" w:hanging="3600"/>
      </w:pPr>
      <w:r>
        <w:rPr>
          <w:i/>
        </w:rPr>
        <w:t>19:24</w:t>
      </w:r>
      <w:r>
        <w:t xml:space="preserve"> Emil Paiker:</w:t>
      </w:r>
      <w:r>
        <w:tab/>
        <w:t xml:space="preserve">Wtf Haha </w:t>
      </w:r>
    </w:p>
    <w:p w14:paraId="53ECA5EF" w14:textId="77777777" w:rsidR="002A4891" w:rsidRDefault="00127B45">
      <w:pPr>
        <w:ind w:left="3600" w:hanging="3600"/>
      </w:pPr>
      <w:r>
        <w:rPr>
          <w:i/>
        </w:rPr>
        <w:t>19:2</w:t>
      </w:r>
      <w:r>
        <w:rPr>
          <w:i/>
        </w:rPr>
        <w:t>4</w:t>
      </w:r>
      <w:r>
        <w:t xml:space="preserve"> Benni Gröhs:</w:t>
      </w:r>
      <w:r>
        <w:tab/>
        <w:t xml:space="preserve">Jo eh- förderlich wrs auch nicht:) </w:t>
      </w:r>
    </w:p>
    <w:p w14:paraId="38A6B73D" w14:textId="6AA8278B" w:rsidR="002A4891" w:rsidRDefault="00127B45">
      <w:pPr>
        <w:ind w:left="3600" w:hanging="3600"/>
      </w:pPr>
      <w:r>
        <w:rPr>
          <w:i/>
        </w:rPr>
        <w:t>19:24</w:t>
      </w:r>
      <w:r>
        <w:t xml:space="preserve"> </w:t>
      </w:r>
      <w:dir w:val="ltr">
        <w:r>
          <w:t>Thomas Sundström</w:t>
        </w:r>
        <w:r>
          <w:t>‬</w:t>
        </w:r>
        <w:r>
          <w:t>:</w:t>
        </w:r>
        <w:r>
          <w:tab/>
          <w:t xml:space="preserve">bringen wir sie um. </w:t>
        </w:r>
      </w:dir>
    </w:p>
    <w:p w14:paraId="6ED06AD6" w14:textId="77777777" w:rsidR="002A4891" w:rsidRDefault="00127B45">
      <w:pPr>
        <w:ind w:left="3600" w:hanging="3600"/>
      </w:pPr>
      <w:r>
        <w:rPr>
          <w:i/>
        </w:rPr>
        <w:t>19:24</w:t>
      </w:r>
      <w:r>
        <w:t xml:space="preserve"> Maximilian Margreiter:</w:t>
      </w:r>
      <w:r>
        <w:tab/>
        <w:t xml:space="preserve">Es geht um Ariane ganz sicher </w:t>
      </w:r>
    </w:p>
    <w:p w14:paraId="4C9F7F1D" w14:textId="77777777" w:rsidR="002A4891" w:rsidRDefault="00127B45">
      <w:pPr>
        <w:ind w:left="3600" w:hanging="3600"/>
      </w:pPr>
      <w:r>
        <w:rPr>
          <w:i/>
        </w:rPr>
        <w:t>19:24</w:t>
      </w:r>
      <w:r>
        <w:t xml:space="preserve"> Benni Gröhs:</w:t>
      </w:r>
      <w:r>
        <w:tab/>
        <w:t xml:space="preserve">Wie heißt sie jetzt? A oder E? </w:t>
      </w:r>
    </w:p>
    <w:p w14:paraId="1DDC609E" w14:textId="77777777" w:rsidR="002A4891" w:rsidRDefault="00127B45">
      <w:pPr>
        <w:ind w:left="3600" w:hanging="3600"/>
      </w:pPr>
      <w:r>
        <w:rPr>
          <w:i/>
        </w:rPr>
        <w:t>19:24</w:t>
      </w:r>
      <w:r>
        <w:t xml:space="preserve"> Emil Paiker:</w:t>
      </w:r>
      <w:r>
        <w:tab/>
        <w:t xml:space="preserve">Des is weil da emil </w:t>
      </w:r>
    </w:p>
    <w:p w14:paraId="2A734226" w14:textId="77777777" w:rsidR="002A4891" w:rsidRDefault="00127B45">
      <w:pPr>
        <w:ind w:left="3600" w:hanging="3600"/>
      </w:pPr>
      <w:r>
        <w:rPr>
          <w:i/>
        </w:rPr>
        <w:t>19:24</w:t>
      </w:r>
      <w:r>
        <w:t xml:space="preserve"> B</w:t>
      </w:r>
      <w:r>
        <w:t>enni Gröhs:</w:t>
      </w:r>
      <w:r>
        <w:tab/>
        <w:t xml:space="preserve">Aber Emil wir sehen uns auch nicht mehr so oft :( </w:t>
      </w:r>
    </w:p>
    <w:p w14:paraId="22BD80DA" w14:textId="77777777" w:rsidR="002A4891" w:rsidRDefault="00127B45">
      <w:pPr>
        <w:ind w:left="3600" w:hanging="3600"/>
      </w:pPr>
      <w:r>
        <w:rPr>
          <w:i/>
        </w:rPr>
        <w:t>19:24</w:t>
      </w:r>
      <w:r>
        <w:t xml:space="preserve"> Benni Gröhs:</w:t>
      </w:r>
      <w:r>
        <w:tab/>
        <w:t xml:space="preserve">Snief! </w:t>
      </w:r>
    </w:p>
    <w:p w14:paraId="5B04E4E4" w14:textId="77777777" w:rsidR="002A4891" w:rsidRDefault="00127B45">
      <w:pPr>
        <w:ind w:left="3600" w:hanging="3600"/>
      </w:pPr>
      <w:r>
        <w:rPr>
          <w:i/>
        </w:rPr>
        <w:t>19:25</w:t>
      </w:r>
      <w:r>
        <w:t xml:space="preserve"> Benni Gröhs:</w:t>
      </w:r>
      <w:r>
        <w:tab/>
        <w:t xml:space="preserve">Haha:) Sry </w:t>
      </w:r>
    </w:p>
    <w:p w14:paraId="65CDD36C" w14:textId="77777777" w:rsidR="002A4891" w:rsidRDefault="00127B45">
      <w:pPr>
        <w:ind w:left="3600" w:hanging="3600"/>
      </w:pPr>
      <w:r>
        <w:rPr>
          <w:i/>
        </w:rPr>
        <w:t>19:25</w:t>
      </w:r>
      <w:r>
        <w:t xml:space="preserve"> Emil Paiker:</w:t>
      </w:r>
      <w:r>
        <w:tab/>
        <w:t xml:space="preserve">Eben schon öfter als p </w:t>
      </w:r>
    </w:p>
    <w:p w14:paraId="2434B2D9" w14:textId="77314DE7" w:rsidR="002A4891" w:rsidRDefault="00127B45">
      <w:pPr>
        <w:ind w:left="3600" w:hanging="3600"/>
      </w:pPr>
      <w:r>
        <w:rPr>
          <w:i/>
        </w:rPr>
        <w:t>19:25</w:t>
      </w:r>
      <w:r>
        <w:t xml:space="preserve"> </w:t>
      </w:r>
      <w:dir w:val="ltr">
        <w:r>
          <w:t>Thomas Sundström</w:t>
        </w:r>
        <w:r>
          <w:t>‬</w:t>
        </w:r>
        <w:r>
          <w:t>:</w:t>
        </w:r>
        <w:r>
          <w:tab/>
          <w:t>vielleicht will sie die kerngruppe zerstören seit der emil sie ver</w:t>
        </w:r>
        <w:r>
          <w:t xml:space="preserve">lassen hat </w:t>
        </w:r>
      </w:dir>
    </w:p>
    <w:p w14:paraId="14BDF5CB" w14:textId="77777777" w:rsidR="002A4891" w:rsidRDefault="00127B45">
      <w:pPr>
        <w:ind w:left="3600" w:hanging="3600"/>
      </w:pPr>
      <w:r>
        <w:rPr>
          <w:i/>
        </w:rPr>
        <w:t>19:26</w:t>
      </w:r>
      <w:r>
        <w:t xml:space="preserve"> Maximilian Margreiter:</w:t>
      </w:r>
      <w:r>
        <w:tab/>
        <w:t xml:space="preserve">Oh Verschwörungstheorien super </w:t>
      </w:r>
    </w:p>
    <w:p w14:paraId="568B20BF" w14:textId="77777777" w:rsidR="002A4891" w:rsidRDefault="00127B45">
      <w:pPr>
        <w:ind w:left="3600" w:hanging="3600"/>
      </w:pPr>
      <w:r>
        <w:rPr>
          <w:i/>
        </w:rPr>
        <w:t>19:26</w:t>
      </w:r>
      <w:r>
        <w:t xml:space="preserve"> Emil Paiker:</w:t>
      </w:r>
      <w:r>
        <w:tab/>
        <w:t xml:space="preserve">Ich hab halt nicht so viel spaß wenn ich Wen seh und versuchen muss nett und nicht überheblich zu sein weil das sonst verletzend ist </w:t>
      </w:r>
    </w:p>
    <w:p w14:paraId="32741B7A" w14:textId="77777777" w:rsidR="002A4891" w:rsidRDefault="00127B45">
      <w:pPr>
        <w:ind w:left="3600" w:hanging="3600"/>
      </w:pPr>
      <w:r>
        <w:rPr>
          <w:i/>
        </w:rPr>
        <w:t>19:26</w:t>
      </w:r>
      <w:r>
        <w:t xml:space="preserve"> Emil Paiker:</w:t>
      </w:r>
      <w:r>
        <w:tab/>
      </w:r>
      <w:r>
        <w:t xml:space="preserve">Also fuck it </w:t>
      </w:r>
    </w:p>
    <w:p w14:paraId="2B4ED3DD" w14:textId="7C35086F" w:rsidR="002A4891" w:rsidRDefault="00127B45">
      <w:pPr>
        <w:ind w:left="3600" w:hanging="3600"/>
      </w:pPr>
      <w:r>
        <w:rPr>
          <w:i/>
        </w:rPr>
        <w:t>19:26</w:t>
      </w:r>
      <w:r>
        <w:t xml:space="preserve"> </w:t>
      </w:r>
      <w:dir w:val="ltr">
        <w:r>
          <w:t>Thomas Sundström</w:t>
        </w:r>
        <w:r>
          <w:t>‬</w:t>
        </w:r>
        <w:r>
          <w:t>:</w:t>
        </w:r>
        <w:r>
          <w:tab/>
          <w:t xml:space="preserve">genau </w:t>
        </w:r>
      </w:dir>
    </w:p>
    <w:p w14:paraId="0A229623" w14:textId="77777777" w:rsidR="002A4891" w:rsidRDefault="00127B45">
      <w:pPr>
        <w:ind w:left="3600" w:hanging="3600"/>
      </w:pPr>
      <w:r>
        <w:rPr>
          <w:i/>
        </w:rPr>
        <w:t>19:27</w:t>
      </w:r>
      <w:r>
        <w:t xml:space="preserve"> Maximilian Margreiter:</w:t>
      </w:r>
      <w:r>
        <w:tab/>
        <w:t xml:space="preserve">Nicht überheblich sein ist schon extrem schwer für uns </w:t>
      </w:r>
    </w:p>
    <w:p w14:paraId="6BE66FD0" w14:textId="00C1001B" w:rsidR="002A4891" w:rsidRDefault="00127B45">
      <w:pPr>
        <w:ind w:left="3600" w:hanging="3600"/>
      </w:pPr>
      <w:r>
        <w:rPr>
          <w:i/>
        </w:rPr>
        <w:t>19:27</w:t>
      </w:r>
      <w:r>
        <w:t xml:space="preserve"> </w:t>
      </w:r>
      <w:dir w:val="ltr">
        <w:r>
          <w:t>Thomas Sundström</w:t>
        </w:r>
        <w:r>
          <w:t>‬</w:t>
        </w:r>
        <w:r>
          <w:t>:</w:t>
        </w:r>
        <w:r>
          <w:tab/>
          <w:t>ich hab ihn gesehen bei julians bier vor 2 wochen und er hat sich einfach mim julian unterhalten o</w:t>
        </w:r>
        <w:r>
          <w:t xml:space="preserve">hne uns anzuschaun bis ich ihn darauf hingewiesenhat </w:t>
        </w:r>
      </w:dir>
    </w:p>
    <w:p w14:paraId="025C7A20" w14:textId="0032CF28" w:rsidR="002A4891" w:rsidRDefault="00127B45">
      <w:pPr>
        <w:ind w:left="3600" w:hanging="3600"/>
      </w:pPr>
      <w:r>
        <w:rPr>
          <w:i/>
        </w:rPr>
        <w:t>19:27</w:t>
      </w:r>
      <w:r>
        <w:t xml:space="preserve"> </w:t>
      </w:r>
      <w:dir w:val="ltr">
        <w:r>
          <w:t>Thomas Sundström</w:t>
        </w:r>
        <w:r>
          <w:t>‬</w:t>
        </w:r>
        <w:r>
          <w:t>:</w:t>
        </w:r>
        <w:r>
          <w:tab/>
          <w:t xml:space="preserve">habe </w:t>
        </w:r>
      </w:dir>
    </w:p>
    <w:p w14:paraId="30C5BEF8" w14:textId="77777777" w:rsidR="002A4891" w:rsidRDefault="00127B45">
      <w:pPr>
        <w:ind w:left="3600" w:hanging="3600"/>
      </w:pPr>
      <w:r>
        <w:rPr>
          <w:i/>
        </w:rPr>
        <w:t>19:28</w:t>
      </w:r>
      <w:r>
        <w:t xml:space="preserve"> Benni Gröhs:</w:t>
      </w:r>
      <w:r>
        <w:tab/>
        <w:t xml:space="preserve">Vll mag er uns einfach nicht... Kann ja auch sein! </w:t>
      </w:r>
    </w:p>
    <w:p w14:paraId="2D3C036B" w14:textId="50731C90" w:rsidR="002A4891" w:rsidRDefault="00127B45">
      <w:pPr>
        <w:ind w:left="3600" w:hanging="3600"/>
      </w:pPr>
      <w:r>
        <w:rPr>
          <w:i/>
        </w:rPr>
        <w:t>19:28</w:t>
      </w:r>
      <w:r>
        <w:t xml:space="preserve"> </w:t>
      </w:r>
      <w:dir w:val="ltr">
        <w:r>
          <w:t>Thomas Sundström</w:t>
        </w:r>
        <w:r>
          <w:t>‬</w:t>
        </w:r>
        <w:r>
          <w:t>:</w:t>
        </w:r>
        <w:r>
          <w:tab/>
          <w:t xml:space="preserve">uns = maxi emil ich </w:t>
        </w:r>
      </w:dir>
    </w:p>
    <w:p w14:paraId="725BE9BF" w14:textId="1D741627" w:rsidR="002A4891" w:rsidRDefault="00127B45">
      <w:pPr>
        <w:ind w:left="3600" w:hanging="3600"/>
      </w:pPr>
      <w:r>
        <w:rPr>
          <w:i/>
        </w:rPr>
        <w:t>19:28</w:t>
      </w:r>
      <w:r>
        <w:t xml:space="preserve"> </w:t>
      </w:r>
      <w:dir w:val="ltr">
        <w:r>
          <w:t>Thomas Sundström</w:t>
        </w:r>
        <w:r>
          <w:t>‬</w:t>
        </w:r>
        <w:r>
          <w:t>:</w:t>
        </w:r>
        <w:r>
          <w:tab/>
          <w:t>dich sicher aber mich, emi</w:t>
        </w:r>
        <w:r>
          <w:t xml:space="preserve">l sicher nicht </w:t>
        </w:r>
      </w:dir>
    </w:p>
    <w:p w14:paraId="4B234856" w14:textId="77777777" w:rsidR="002A4891" w:rsidRDefault="00127B45">
      <w:pPr>
        <w:ind w:left="3600" w:hanging="3600"/>
      </w:pPr>
      <w:r>
        <w:rPr>
          <w:i/>
        </w:rPr>
        <w:t>19:28</w:t>
      </w:r>
      <w:r>
        <w:t xml:space="preserve"> Emil Paiker:</w:t>
      </w:r>
      <w:r>
        <w:tab/>
        <w:t xml:space="preserve">Maxi weil ginger </w:t>
      </w:r>
    </w:p>
    <w:p w14:paraId="239AE023" w14:textId="77777777" w:rsidR="002A4891" w:rsidRDefault="00127B45">
      <w:pPr>
        <w:ind w:left="3600" w:hanging="3600"/>
      </w:pPr>
      <w:r>
        <w:rPr>
          <w:i/>
        </w:rPr>
        <w:t>19:28</w:t>
      </w:r>
      <w:r>
        <w:t xml:space="preserve"> Emil Paiker:</w:t>
      </w:r>
      <w:r>
        <w:tab/>
        <w:t xml:space="preserve">Haha sryyy </w:t>
      </w:r>
    </w:p>
    <w:p w14:paraId="079570D7" w14:textId="77777777" w:rsidR="002A4891" w:rsidRDefault="00127B45">
      <w:pPr>
        <w:ind w:left="3600" w:hanging="3600"/>
      </w:pPr>
      <w:r>
        <w:rPr>
          <w:i/>
        </w:rPr>
        <w:t>19:29</w:t>
      </w:r>
      <w:r>
        <w:t xml:space="preserve"> Maximilian Margreiter:</w:t>
      </w:r>
      <w:r>
        <w:tab/>
        <w:t xml:space="preserve">Durchaus verständlich maxi ist sowieso das letzte </w:t>
      </w:r>
    </w:p>
    <w:p w14:paraId="0B169E95" w14:textId="77777777" w:rsidR="002A4891" w:rsidRDefault="00127B45">
      <w:pPr>
        <w:ind w:left="3600" w:hanging="3600"/>
      </w:pPr>
      <w:r>
        <w:rPr>
          <w:i/>
        </w:rPr>
        <w:t>19:29</w:t>
      </w:r>
      <w:r>
        <w:t xml:space="preserve"> Emil Paiker:</w:t>
      </w:r>
      <w:r>
        <w:tab/>
        <w:t xml:space="preserve">Hahaha </w:t>
      </w:r>
    </w:p>
    <w:p w14:paraId="7DCE6FA0" w14:textId="77777777" w:rsidR="002A4891" w:rsidRDefault="00127B45">
      <w:pPr>
        <w:ind w:left="3600" w:hanging="3600"/>
      </w:pPr>
      <w:r>
        <w:rPr>
          <w:i/>
        </w:rPr>
        <w:t>19:29</w:t>
      </w:r>
      <w:r>
        <w:t xml:space="preserve"> Benni Gröhs:</w:t>
      </w:r>
      <w:r>
        <w:tab/>
      </w:r>
      <w:r>
        <w:t xml:space="preserve">Da stellt sich die Frage: Muss jeder jeden in der KG mögen?  Wrs schon! </w:t>
      </w:r>
    </w:p>
    <w:p w14:paraId="739D417C" w14:textId="77777777" w:rsidR="002A4891" w:rsidRDefault="00127B45">
      <w:pPr>
        <w:ind w:left="3600" w:hanging="3600"/>
      </w:pPr>
      <w:r>
        <w:rPr>
          <w:i/>
        </w:rPr>
        <w:t>19:29</w:t>
      </w:r>
      <w:r>
        <w:t xml:space="preserve"> Maximilian Margreiter:</w:t>
      </w:r>
      <w:r>
        <w:tab/>
        <w:t xml:space="preserve">Das denke ich schon </w:t>
      </w:r>
    </w:p>
    <w:p w14:paraId="72E635B1" w14:textId="716E3F06" w:rsidR="002A4891" w:rsidRDefault="00127B45">
      <w:pPr>
        <w:ind w:left="3600" w:hanging="3600"/>
      </w:pPr>
      <w:r>
        <w:rPr>
          <w:i/>
        </w:rPr>
        <w:t>19:29</w:t>
      </w:r>
      <w:r>
        <w:t xml:space="preserve"> </w:t>
      </w:r>
      <w:dir w:val="ltr">
        <w:r>
          <w:t>Thomas Sundström</w:t>
        </w:r>
        <w:r>
          <w:t>‬</w:t>
        </w:r>
        <w:r>
          <w:t>:</w:t>
        </w:r>
        <w:r>
          <w:tab/>
          <w:t xml:space="preserve">ich glaube schon </w:t>
        </w:r>
      </w:dir>
    </w:p>
    <w:p w14:paraId="04A6CD0D" w14:textId="70CC6F79" w:rsidR="002A4891" w:rsidRDefault="00127B45">
      <w:pPr>
        <w:ind w:left="3600" w:hanging="3600"/>
      </w:pPr>
      <w:r>
        <w:rPr>
          <w:i/>
        </w:rPr>
        <w:t>19:29</w:t>
      </w:r>
      <w:r>
        <w:t xml:space="preserve"> </w:t>
      </w:r>
      <w:dir w:val="ltr">
        <w:r>
          <w:t>Thomas Sundström</w:t>
        </w:r>
        <w:r>
          <w:t>‬</w:t>
        </w:r>
        <w:r>
          <w:t>:</w:t>
        </w:r>
        <w:r>
          <w:tab/>
          <w:t xml:space="preserve">aber nicht alle gleich </w:t>
        </w:r>
      </w:dir>
    </w:p>
    <w:p w14:paraId="0E15280B" w14:textId="600A83EC" w:rsidR="002A4891" w:rsidRDefault="00127B45">
      <w:pPr>
        <w:ind w:left="3600" w:hanging="3600"/>
      </w:pPr>
      <w:r>
        <w:rPr>
          <w:i/>
        </w:rPr>
        <w:t>19:30</w:t>
      </w:r>
      <w:r>
        <w:t xml:space="preserve"> </w:t>
      </w:r>
      <w:dir w:val="ltr">
        <w:r>
          <w:t>Thomas Sundström</w:t>
        </w:r>
        <w:r>
          <w:t>‬</w:t>
        </w:r>
        <w:r>
          <w:t>:</w:t>
        </w:r>
        <w:r>
          <w:tab/>
          <w:t>das ist matür</w:t>
        </w:r>
        <w:r>
          <w:t xml:space="preserve">lich </w:t>
        </w:r>
      </w:dir>
    </w:p>
    <w:p w14:paraId="5CADE9F0" w14:textId="1096F7BA" w:rsidR="002A4891" w:rsidRDefault="00127B45">
      <w:pPr>
        <w:ind w:left="3600" w:hanging="3600"/>
      </w:pPr>
      <w:r>
        <w:rPr>
          <w:i/>
        </w:rPr>
        <w:t>19:30</w:t>
      </w:r>
      <w:r>
        <w:t xml:space="preserve"> </w:t>
      </w:r>
      <w:dir w:val="ltr">
        <w:r>
          <w:t>Thomas Sundström</w:t>
        </w:r>
        <w:r>
          <w:t>‬</w:t>
        </w:r>
        <w:r>
          <w:t>:</w:t>
        </w:r>
        <w:r>
          <w:tab/>
          <w:t xml:space="preserve">n </w:t>
        </w:r>
      </w:dir>
    </w:p>
    <w:p w14:paraId="16F48205" w14:textId="77777777" w:rsidR="002A4891" w:rsidRDefault="00127B45">
      <w:pPr>
        <w:ind w:left="3600" w:hanging="3600"/>
      </w:pPr>
      <w:r>
        <w:rPr>
          <w:i/>
        </w:rPr>
        <w:t>19:30</w:t>
      </w:r>
      <w:r>
        <w:t xml:space="preserve"> Emil Paiker:</w:t>
      </w:r>
      <w:r>
        <w:tab/>
        <w:t xml:space="preserve">Wenn man a paar net mag wird man nicht teil Der gruppe sein </w:t>
      </w:r>
    </w:p>
    <w:p w14:paraId="3D2CA786" w14:textId="77777777" w:rsidR="002A4891" w:rsidRDefault="00127B45">
      <w:pPr>
        <w:ind w:left="3600" w:hanging="3600"/>
      </w:pPr>
      <w:r>
        <w:rPr>
          <w:i/>
        </w:rPr>
        <w:t>19:30</w:t>
      </w:r>
      <w:r>
        <w:t xml:space="preserve"> Maximilian Margreiter:</w:t>
      </w:r>
      <w:r>
        <w:tab/>
        <w:t xml:space="preserve">Ich meine dieser Benni ist mir schon sehr unsympathisch aber ich sehe drüber weg </w:t>
      </w:r>
    </w:p>
    <w:p w14:paraId="752391E0" w14:textId="77777777" w:rsidR="002A4891" w:rsidRDefault="00127B45">
      <w:pPr>
        <w:ind w:left="3600" w:hanging="3600"/>
      </w:pPr>
      <w:r>
        <w:rPr>
          <w:i/>
        </w:rPr>
        <w:t>19:30</w:t>
      </w:r>
      <w:r>
        <w:t xml:space="preserve"> Emil Paiker:</w:t>
      </w:r>
      <w:r>
        <w:tab/>
        <w:t>Wir haBen a</w:t>
      </w:r>
      <w:r>
        <w:t xml:space="preserve">lle andere freunde die ni cu t kg sind </w:t>
      </w:r>
    </w:p>
    <w:p w14:paraId="70A0222D" w14:textId="42923341" w:rsidR="002A4891" w:rsidRDefault="00127B45">
      <w:pPr>
        <w:ind w:left="3600" w:hanging="3600"/>
      </w:pPr>
      <w:r>
        <w:rPr>
          <w:i/>
        </w:rPr>
        <w:t>19:31</w:t>
      </w:r>
      <w:r>
        <w:t xml:space="preserve"> </w:t>
      </w:r>
      <w:dir w:val="ltr">
        <w:r>
          <w:t>Thomas Sundström</w:t>
        </w:r>
        <w:r>
          <w:t>‬</w:t>
        </w:r>
        <w:r>
          <w:t>:</w:t>
        </w:r>
        <w:r>
          <w:tab/>
          <w:t xml:space="preserve">wir wollen am donnerstag das bier trinken und drüber reden #rundertischmcdonalds </w:t>
        </w:r>
      </w:dir>
    </w:p>
    <w:p w14:paraId="4A4C1674" w14:textId="77777777" w:rsidR="002A4891" w:rsidRDefault="00127B45">
      <w:pPr>
        <w:ind w:left="3600" w:hanging="3600"/>
      </w:pPr>
      <w:r>
        <w:rPr>
          <w:i/>
        </w:rPr>
        <w:t>19:31</w:t>
      </w:r>
      <w:r>
        <w:t xml:space="preserve"> Maximilian Margreiter:</w:t>
      </w:r>
      <w:r>
        <w:tab/>
        <w:t xml:space="preserve">#ichdachtedasbleibtmirerspart </w:t>
      </w:r>
    </w:p>
    <w:p w14:paraId="64062E97" w14:textId="1028030E" w:rsidR="002A4891" w:rsidRDefault="00127B45">
      <w:pPr>
        <w:ind w:left="3600" w:hanging="3600"/>
      </w:pPr>
      <w:r>
        <w:rPr>
          <w:i/>
        </w:rPr>
        <w:t>19:32</w:t>
      </w:r>
      <w:r>
        <w:t xml:space="preserve"> </w:t>
      </w:r>
      <w:dir w:val="ltr">
        <w:r>
          <w:t>Thomas Sundström</w:t>
        </w:r>
        <w:r>
          <w:t>‬</w:t>
        </w:r>
        <w:r>
          <w:t>:</w:t>
        </w:r>
        <w:r>
          <w:tab/>
          <w:t>die kerngruppe ist das</w:t>
        </w:r>
        <w:r>
          <w:t xml:space="preserve"> festland die anderen sind die reisen aufs offene meer </w:t>
        </w:r>
      </w:dir>
    </w:p>
    <w:p w14:paraId="5C363783" w14:textId="18EA574C" w:rsidR="002A4891" w:rsidRDefault="00127B45">
      <w:pPr>
        <w:ind w:left="3600" w:hanging="3600"/>
      </w:pPr>
      <w:r>
        <w:rPr>
          <w:i/>
        </w:rPr>
        <w:t>19:32</w:t>
      </w:r>
      <w:r>
        <w:t xml:space="preserve"> </w:t>
      </w:r>
      <w:dir w:val="ltr">
        <w:r>
          <w:t>Thomas Sundström</w:t>
        </w:r>
        <w:r>
          <w:t>‬</w:t>
        </w:r>
        <w:r>
          <w:t>:</w:t>
        </w:r>
        <w:r>
          <w:tab/>
          <w:t xml:space="preserve">hab ur gut in philosophie aufgepasst </w:t>
        </w:r>
      </w:dir>
    </w:p>
    <w:p w14:paraId="26FC8292" w14:textId="77777777" w:rsidR="002A4891" w:rsidRDefault="00127B45">
      <w:pPr>
        <w:ind w:left="3600" w:hanging="3600"/>
      </w:pPr>
      <w:r>
        <w:rPr>
          <w:i/>
        </w:rPr>
        <w:t>19:32</w:t>
      </w:r>
      <w:r>
        <w:t xml:space="preserve"> Maximilian Margreiter:</w:t>
      </w:r>
      <w:r>
        <w:tab/>
        <w:t xml:space="preserve">Oder auch net </w:t>
      </w:r>
    </w:p>
    <w:p w14:paraId="4029D6AF" w14:textId="02F4F657" w:rsidR="002A4891" w:rsidRDefault="00127B45">
      <w:pPr>
        <w:ind w:left="3600" w:hanging="3600"/>
      </w:pPr>
      <w:r>
        <w:rPr>
          <w:i/>
        </w:rPr>
        <w:t>19:34</w:t>
      </w:r>
      <w:r>
        <w:t xml:space="preserve"> </w:t>
      </w:r>
      <w:dir w:val="ltr">
        <w:r>
          <w:t>Thomas Sundström</w:t>
        </w:r>
        <w:r>
          <w:t>‬</w:t>
        </w:r>
        <w:r>
          <w:t>:</w:t>
        </w:r>
        <w:r>
          <w:tab/>
          <w:t>also wann und wo treffma uns am donnerstag? vllt kommt der patrick</w:t>
        </w:r>
        <w:r>
          <w:t xml:space="preserve"> ja auch...benni kümmer dich drum </w:t>
        </w:r>
      </w:dir>
    </w:p>
    <w:p w14:paraId="201DC188" w14:textId="7914E133" w:rsidR="002A4891" w:rsidRDefault="00127B45">
      <w:pPr>
        <w:ind w:left="3600" w:hanging="3600"/>
      </w:pPr>
      <w:r>
        <w:rPr>
          <w:i/>
        </w:rPr>
        <w:t>19:34</w:t>
      </w:r>
      <w:r>
        <w:t xml:space="preserve"> </w:t>
      </w:r>
      <w:dir w:val="ltr">
        <w:r>
          <w:t>Thomas Sundström</w:t>
        </w:r>
        <w:r>
          <w:t>‬</w:t>
        </w:r>
        <w:r>
          <w:t>:</w:t>
        </w:r>
        <w:r>
          <w:tab/>
          <w:t xml:space="preserve">wenn dann sags mir vorher dann nehm i mir was starkes mit. </w:t>
        </w:r>
      </w:dir>
    </w:p>
    <w:p w14:paraId="30963C99" w14:textId="77777777" w:rsidR="002A4891" w:rsidRDefault="00127B45">
      <w:pPr>
        <w:ind w:left="3600" w:hanging="3600"/>
      </w:pPr>
      <w:r>
        <w:rPr>
          <w:i/>
        </w:rPr>
        <w:t>19:35</w:t>
      </w:r>
      <w:r>
        <w:t xml:space="preserve"> Maximilian Margreiter:</w:t>
      </w:r>
      <w:r>
        <w:tab/>
        <w:t xml:space="preserve">Park warmes Bier Studentendasein(sandler) </w:t>
      </w:r>
    </w:p>
    <w:p w14:paraId="0E9F8A48" w14:textId="5C1D1D45" w:rsidR="002A4891" w:rsidRDefault="00127B45">
      <w:pPr>
        <w:ind w:left="3600" w:hanging="3600"/>
      </w:pPr>
      <w:r>
        <w:rPr>
          <w:i/>
        </w:rPr>
        <w:t>19:35</w:t>
      </w:r>
      <w:r>
        <w:t xml:space="preserve"> </w:t>
      </w:r>
      <w:dir w:val="ltr">
        <w:r>
          <w:t>Thomas Sundström</w:t>
        </w:r>
        <w:r>
          <w:t>‬</w:t>
        </w:r>
        <w:r>
          <w:t>:</w:t>
        </w:r>
        <w:r>
          <w:tab/>
          <w:t xml:space="preserve">passt </w:t>
        </w:r>
      </w:dir>
    </w:p>
    <w:p w14:paraId="1988B7B0" w14:textId="58542734" w:rsidR="002A4891" w:rsidRDefault="00127B45">
      <w:pPr>
        <w:ind w:left="3600" w:hanging="3600"/>
      </w:pPr>
      <w:r>
        <w:rPr>
          <w:i/>
        </w:rPr>
        <w:t>19:35</w:t>
      </w:r>
      <w:r>
        <w:t xml:space="preserve"> </w:t>
      </w:r>
      <w:dir w:val="ltr">
        <w:r>
          <w:t>Thomas Sundström</w:t>
        </w:r>
        <w:r>
          <w:t>‬</w:t>
        </w:r>
        <w:r>
          <w:t>:</w:t>
        </w:r>
        <w:r>
          <w:tab/>
          <w:t>welc</w:t>
        </w:r>
        <w:r>
          <w:t xml:space="preserve">her park </w:t>
        </w:r>
      </w:dir>
    </w:p>
    <w:p w14:paraId="2CFB9203" w14:textId="77777777" w:rsidR="002A4891" w:rsidRDefault="00127B45">
      <w:pPr>
        <w:ind w:left="3600" w:hanging="3600"/>
      </w:pPr>
      <w:r>
        <w:rPr>
          <w:i/>
        </w:rPr>
        <w:t>19:36</w:t>
      </w:r>
      <w:r>
        <w:t xml:space="preserve"> Emil Paiker:</w:t>
      </w:r>
      <w:r>
        <w:tab/>
        <w:t xml:space="preserve">Votiiiiiiaf </w:t>
      </w:r>
    </w:p>
    <w:p w14:paraId="4A1D43F9" w14:textId="77777777" w:rsidR="002A4891" w:rsidRDefault="00127B45">
      <w:pPr>
        <w:ind w:left="3600" w:hanging="3600"/>
      </w:pPr>
      <w:r>
        <w:rPr>
          <w:i/>
        </w:rPr>
        <w:t>19:36</w:t>
      </w:r>
      <w:r>
        <w:t xml:space="preserve"> Emil Paiker:</w:t>
      </w:r>
      <w:r>
        <w:tab/>
        <w:t xml:space="preserve">Jk </w:t>
      </w:r>
    </w:p>
    <w:p w14:paraId="5FC57ADA" w14:textId="15233304" w:rsidR="002A4891" w:rsidRDefault="00127B45">
      <w:pPr>
        <w:ind w:left="3600" w:hanging="3600"/>
      </w:pPr>
      <w:r>
        <w:rPr>
          <w:i/>
        </w:rPr>
        <w:t>19:36</w:t>
      </w:r>
      <w:r>
        <w:t xml:space="preserve"> </w:t>
      </w:r>
      <w:dir w:val="ltr">
        <w:r>
          <w:t>Thomas Sundström</w:t>
        </w:r>
        <w:r>
          <w:t>‬</w:t>
        </w:r>
        <w:r>
          <w:t>:</w:t>
        </w:r>
        <w:r>
          <w:tab/>
          <w:t xml:space="preserve">huhu </w:t>
        </w:r>
      </w:dir>
    </w:p>
    <w:p w14:paraId="3606DD67" w14:textId="77777777" w:rsidR="002A4891" w:rsidRDefault="00127B45">
      <w:pPr>
        <w:ind w:left="3600" w:hanging="3600"/>
      </w:pPr>
      <w:r>
        <w:rPr>
          <w:i/>
        </w:rPr>
        <w:t>19:57</w:t>
      </w:r>
      <w:r>
        <w:t xml:space="preserve"> Louis Springer:</w:t>
      </w:r>
      <w:r>
        <w:tab/>
      </w:r>
      <w:r>
        <w:t>Also ich muss dem Beni Recht geben, "der nächste Ariana Bumsa" war schon ziemlich unnötig...sich über sie lustig zu machen weil sie "2 von uns nahesteht/stand" ist auch kein Grund, ihr könnt euch nicht vorstellen wie wichtig sie ihm ist! Diese Frau ist sei</w:t>
      </w:r>
      <w:r>
        <w:t>n Leben...und egal was vorher war, wir müssen das einfach respektieren! Ich glaube der Patrick hat es einfach satt jedes Mal  von manchen von uns drauf angesprochen und schief angeschaut zu werden. Das Problem für ihn ist denke ich außerdem, dass man in de</w:t>
      </w:r>
      <w:r>
        <w:t xml:space="preserve">r Kg nur alle zusammen oder eben niemanden treffen kann. Anscheinend distanziert er sich lieber als uns zu treffen weil er eben mit dem ein oder anderen (Emil, Thommi) nicht klarkommt...so, jetzt hab ich auch meinen Senf dazugegeben </w:t>
      </w:r>
    </w:p>
    <w:p w14:paraId="40689AF3" w14:textId="77777777" w:rsidR="002A4891" w:rsidRDefault="00127B45">
      <w:pPr>
        <w:ind w:left="3600" w:hanging="3600"/>
      </w:pPr>
      <w:r>
        <w:rPr>
          <w:i/>
        </w:rPr>
        <w:t>20:03</w:t>
      </w:r>
      <w:r>
        <w:t xml:space="preserve"> Emil Paiker:</w:t>
      </w:r>
      <w:r>
        <w:tab/>
        <w:t>Coo</w:t>
      </w:r>
      <w:r>
        <w:t xml:space="preserve">ler senf, schmeckt Mir aber nicht </w:t>
      </w:r>
    </w:p>
    <w:p w14:paraId="080D30A6" w14:textId="77777777" w:rsidR="002A4891" w:rsidRDefault="00127B45">
      <w:pPr>
        <w:ind w:left="3600" w:hanging="3600"/>
      </w:pPr>
      <w:r>
        <w:rPr>
          <w:i/>
        </w:rPr>
        <w:t>20:13</w:t>
      </w:r>
      <w:r>
        <w:t xml:space="preserve"> Louis Springer:</w:t>
      </w:r>
      <w:r>
        <w:tab/>
        <w:t>Gh wir sind doch keine Kinder, was hat es für einen Sinn stur zu sein wenn es um das Aufrechterhalten einer wertvollen Freundschaft geht? Der Patrick ist ein super Typ, allein deswegen sollten wir un</w:t>
      </w:r>
      <w:r>
        <w:t>s zusammenreißen und ihm "verzeihen" (falls man ihm überhaupt verzeihen muss)...ich mein Emil dir war die Ariana doch sowieso immer wurscht, warum so einen Aufstand machen? Ist es das wert? Ich will jetzt nicht die KG spalten aber ich finde das einfach nur</w:t>
      </w:r>
      <w:r>
        <w:t xml:space="preserve"> lächerlich...und Thommi, vielleicht solltest du diese Angelegenheit eine zw Emil und Patrick lassen...ihn jedesmal damit zu nerven war sicher auch nicht hilfreich...es ist doch offensichtlich, dass der Patrick uns mag und drunter leidet sonst würde er ja </w:t>
      </w:r>
      <w:r>
        <w:t xml:space="preserve">nicht bei jedem Treffen sentimental drüber reden sobald er was getrunken hat... </w:t>
      </w:r>
    </w:p>
    <w:p w14:paraId="7D101802" w14:textId="77777777" w:rsidR="002A4891" w:rsidRDefault="00127B45">
      <w:pPr>
        <w:ind w:left="3600" w:hanging="3600"/>
      </w:pPr>
      <w:r>
        <w:rPr>
          <w:i/>
        </w:rPr>
        <w:t>20:14</w:t>
      </w:r>
      <w:r>
        <w:t xml:space="preserve"> Louis Springer:</w:t>
      </w:r>
      <w:r>
        <w:tab/>
        <w:t xml:space="preserve">hoffentlich löse ich jetzt keinen Shitstorm aus </w:t>
      </w:r>
    </w:p>
    <w:p w14:paraId="6D75FE68" w14:textId="77777777" w:rsidR="002A4891" w:rsidRDefault="00127B45">
      <w:pPr>
        <w:ind w:left="3600" w:hanging="3600"/>
      </w:pPr>
      <w:r>
        <w:rPr>
          <w:i/>
        </w:rPr>
        <w:t>20:15</w:t>
      </w:r>
      <w:r>
        <w:t xml:space="preserve"> Emil Paiker:</w:t>
      </w:r>
      <w:r>
        <w:tab/>
        <w:t xml:space="preserve">Wo mach ich einen aufstand? </w:t>
      </w:r>
    </w:p>
    <w:p w14:paraId="62ADDB62" w14:textId="77777777" w:rsidR="002A4891" w:rsidRDefault="00127B45">
      <w:pPr>
        <w:ind w:left="3600" w:hanging="3600"/>
      </w:pPr>
      <w:r>
        <w:rPr>
          <w:i/>
        </w:rPr>
        <w:t>20:15</w:t>
      </w:r>
      <w:r>
        <w:t xml:space="preserve"> Emil Paiker:</w:t>
      </w:r>
      <w:r>
        <w:tab/>
        <w:t xml:space="preserve">Extreme frechheit </w:t>
      </w:r>
    </w:p>
    <w:p w14:paraId="42C62554" w14:textId="77777777" w:rsidR="002A4891" w:rsidRDefault="00127B45">
      <w:pPr>
        <w:ind w:left="3600" w:hanging="3600"/>
      </w:pPr>
      <w:r>
        <w:rPr>
          <w:i/>
        </w:rPr>
        <w:t>20:18</w:t>
      </w:r>
      <w:r>
        <w:t xml:space="preserve"> Emil Paiker:</w:t>
      </w:r>
      <w:r>
        <w:tab/>
        <w:t xml:space="preserve">Als die sache aktuell war hätte ich mich aufregen können aber ich hab das extra nicht gemacht damit alle Happy bleiben wtf und war mir immer egal ist auch nicht so die ganze Wahrheit </w:t>
      </w:r>
    </w:p>
    <w:p w14:paraId="4692E27A" w14:textId="77777777" w:rsidR="002A4891" w:rsidRDefault="00127B45">
      <w:pPr>
        <w:ind w:left="3600" w:hanging="3600"/>
      </w:pPr>
      <w:r>
        <w:rPr>
          <w:i/>
        </w:rPr>
        <w:t>20:19</w:t>
      </w:r>
      <w:r>
        <w:t xml:space="preserve"> Emil Paiker:</w:t>
      </w:r>
      <w:r>
        <w:tab/>
        <w:t>Es tut mir leid dass Thommi und ich so eine belastun</w:t>
      </w:r>
      <w:r>
        <w:t xml:space="preserve">d in dieser Sache sind aber wir können gut damit leben dass du triffst wen Du willst und wir werden sicher nicht eifersüchtig versprochen </w:t>
      </w:r>
    </w:p>
    <w:p w14:paraId="0C074FCB" w14:textId="77777777" w:rsidR="002A4891" w:rsidRDefault="00127B45">
      <w:pPr>
        <w:ind w:left="3600" w:hanging="3600"/>
      </w:pPr>
      <w:r>
        <w:rPr>
          <w:i/>
        </w:rPr>
        <w:t>20:21</w:t>
      </w:r>
      <w:r>
        <w:t xml:space="preserve"> Louis Springer:</w:t>
      </w:r>
      <w:r>
        <w:tab/>
        <w:t>ich hab ja nicht gesagt, dass der Patrick richtig gehandelt hat. Es wäre bloß langsam an der Ze</w:t>
      </w:r>
      <w:r>
        <w:t xml:space="preserve">it einander zu verzeihen...es kommt halt von beiden Seiten nichts, dann kanns ja nicht klappen...und das ist euch anscheinend egal und das finde ich eben traurig </w:t>
      </w:r>
    </w:p>
    <w:p w14:paraId="0F8CE0B0" w14:textId="77777777" w:rsidR="002A4891" w:rsidRDefault="00127B45">
      <w:pPr>
        <w:ind w:left="3600" w:hanging="3600"/>
      </w:pPr>
      <w:r>
        <w:rPr>
          <w:i/>
        </w:rPr>
        <w:t>20:22</w:t>
      </w:r>
      <w:r>
        <w:t xml:space="preserve"> Emil Paiker:</w:t>
      </w:r>
      <w:r>
        <w:tab/>
        <w:t>Es soll nichts klappen wir waren schon schlecht für einander vor der Gesch</w:t>
      </w:r>
      <w:r>
        <w:t xml:space="preserve">ichte </w:t>
      </w:r>
    </w:p>
    <w:p w14:paraId="2A946D6C" w14:textId="77777777" w:rsidR="002A4891" w:rsidRDefault="00127B45">
      <w:pPr>
        <w:ind w:left="3600" w:hanging="3600"/>
      </w:pPr>
      <w:r>
        <w:rPr>
          <w:i/>
        </w:rPr>
        <w:t>20:27</w:t>
      </w:r>
      <w:r>
        <w:t xml:space="preserve"> Emil Paiker:</w:t>
      </w:r>
      <w:r>
        <w:tab/>
        <w:t xml:space="preserve">Kein bock mehr auf diese Debatte, richtig, es ist mir egal. </w:t>
      </w:r>
    </w:p>
    <w:p w14:paraId="1B368587" w14:textId="0A6C0514" w:rsidR="002A4891" w:rsidRDefault="00127B45">
      <w:pPr>
        <w:ind w:left="3600" w:hanging="3600"/>
      </w:pPr>
      <w:r>
        <w:rPr>
          <w:i/>
        </w:rPr>
        <w:t>21:03</w:t>
      </w:r>
      <w:r>
        <w:t xml:space="preserve"> </w:t>
      </w:r>
      <w:dir w:val="ltr">
        <w:r>
          <w:t>Thomas Sundström</w:t>
        </w:r>
        <w:r>
          <w:t>‬</w:t>
        </w:r>
        <w:r>
          <w:t>:</w:t>
        </w:r>
        <w:r>
          <w:tab/>
          <w:t>ich hab keinen bock mehr auf den typen seitdem er sich nach mehrmaligem bemühen meinerseits in keinster weise um eine freundschaft mit mir gekü</w:t>
        </w:r>
        <w:r>
          <w:t xml:space="preserve">mmert hat...er ist absolut KEIN supertyp...er ist superunverlässlich, superignorant und superunhöflich in hundert fällen...es ist für mich überhaupt kein problem zwischen emil und patrick sondern mein problem mit ihm...und auch zu euch louis und benni war </w:t>
        </w:r>
        <w:r>
          <w:t>er kein freund wie ich ihn mir wünschen würde aber vllt legt ihr andere maximen anfreundschaft als der emil und ich...zur ariana kann ich nur eins sagen...ohne emil würde er sie nichtmal kennen und ohne emil wären sie auch nie zusammengekommen...wir alle h</w:t>
        </w:r>
        <w:r>
          <w:t xml:space="preserve">atten mit der ariana zu tun also ist es absolut nicht schlimm sich a bisl darüber mokieren...ich in seiner situation fänds lustig...aber vllt hätte ich früher nix gesagt aber er ist mir einfach wurscht, sowie dem emil...und es geht hier definitiv nicht um </w:t>
        </w:r>
        <w:r>
          <w:t xml:space="preserve">verzeihen unsererseits wir haben längst verziehen...für uns gab es gar kein problem...das problem sind seine minderwertigkeitskomplexe und seine eifersucht...ich habe alles versucht ihm zu helfen da kannst du ihn fragen aber jetzt ist es vorbei. </w:t>
        </w:r>
      </w:dir>
    </w:p>
    <w:p w14:paraId="15AD55DA" w14:textId="77777777" w:rsidR="002A4891" w:rsidRDefault="00127B45">
      <w:pPr>
        <w:ind w:left="3600" w:hanging="3600"/>
      </w:pPr>
      <w:r>
        <w:rPr>
          <w:i/>
        </w:rPr>
        <w:t>21:05</w:t>
      </w:r>
      <w:r>
        <w:t xml:space="preserve"> Emi</w:t>
      </w:r>
      <w:r>
        <w:t>l Paiker:</w:t>
      </w:r>
      <w:r>
        <w:tab/>
        <w:t xml:space="preserve">Ganz richtig, Va was soll er uns verzeihen? Frechheit. </w:t>
      </w:r>
    </w:p>
    <w:p w14:paraId="35C33C73" w14:textId="77777777" w:rsidR="002A4891" w:rsidRDefault="00127B45">
      <w:pPr>
        <w:ind w:left="3600" w:hanging="3600"/>
      </w:pPr>
      <w:r>
        <w:rPr>
          <w:i/>
        </w:rPr>
        <w:t>21:08</w:t>
      </w:r>
      <w:r>
        <w:t xml:space="preserve"> Maximilian Margreiter:</w:t>
      </w:r>
      <w:r>
        <w:tab/>
        <w:t xml:space="preserve">Oha das sind hier schon irgendwo harte Worte und ich meine jeder von uns hat Fehler und jetzt so auf dem Patrick rumhacken finde ich nicht in Ordnung </w:t>
      </w:r>
    </w:p>
    <w:p w14:paraId="1DF2E0B8" w14:textId="6B7CB333" w:rsidR="002A4891" w:rsidRDefault="00127B45">
      <w:pPr>
        <w:ind w:left="3600" w:hanging="3600"/>
      </w:pPr>
      <w:r>
        <w:rPr>
          <w:i/>
        </w:rPr>
        <w:t>21:09</w:t>
      </w:r>
      <w:r>
        <w:t xml:space="preserve"> </w:t>
      </w:r>
      <w:dir w:val="ltr">
        <w:r>
          <w:t>Thomas Sundström</w:t>
        </w:r>
        <w:r>
          <w:t>‬</w:t>
        </w:r>
        <w:r>
          <w:t>:</w:t>
        </w:r>
        <w:r>
          <w:tab/>
          <w:t xml:space="preserve">ja weil du nicht alles erlebt hast was wir beide erlebt haben. </w:t>
        </w:r>
      </w:dir>
    </w:p>
    <w:p w14:paraId="09A3BDA0" w14:textId="007DDFCF" w:rsidR="002A4891" w:rsidRDefault="00127B45">
      <w:pPr>
        <w:ind w:left="3600" w:hanging="3600"/>
      </w:pPr>
      <w:r>
        <w:rPr>
          <w:i/>
        </w:rPr>
        <w:t>21:09</w:t>
      </w:r>
      <w:r>
        <w:t xml:space="preserve"> </w:t>
      </w:r>
      <w:dir w:val="ltr">
        <w:r>
          <w:t>Thomas Sundström</w:t>
        </w:r>
        <w:r>
          <w:t>‬</w:t>
        </w:r>
        <w:r>
          <w:t>:</w:t>
        </w:r>
        <w:r>
          <w:tab/>
          <w:t xml:space="preserve">und ich kann solange drüber lachen solange man mich nicht deppat anmacht wegen meines umgangstons mit ihm. </w:t>
        </w:r>
      </w:dir>
    </w:p>
    <w:p w14:paraId="69AE613D" w14:textId="77777777" w:rsidR="002A4891" w:rsidRDefault="00127B45">
      <w:pPr>
        <w:ind w:left="3600" w:hanging="3600"/>
      </w:pPr>
      <w:r>
        <w:rPr>
          <w:i/>
        </w:rPr>
        <w:t>21:10</w:t>
      </w:r>
      <w:r>
        <w:t xml:space="preserve"> Maximilian Margreiter:</w:t>
      </w:r>
      <w:r>
        <w:tab/>
        <w:t>Was meinst du</w:t>
      </w:r>
      <w:r>
        <w:t xml:space="preserve"> </w:t>
      </w:r>
    </w:p>
    <w:p w14:paraId="61D55140" w14:textId="2AB577AB" w:rsidR="002A4891" w:rsidRDefault="00127B45">
      <w:pPr>
        <w:ind w:left="3600" w:hanging="3600"/>
      </w:pPr>
      <w:r>
        <w:rPr>
          <w:i/>
        </w:rPr>
        <w:t>21:12</w:t>
      </w:r>
      <w:r>
        <w:t xml:space="preserve"> </w:t>
      </w:r>
      <w:dir w:val="ltr">
        <w:r>
          <w:t>Thomas Sundström</w:t>
        </w:r>
        <w:r>
          <w:t>‬</w:t>
        </w:r>
        <w:r>
          <w:t>:</w:t>
        </w:r>
        <w:r>
          <w:tab/>
          <w:t xml:space="preserve">egal jez is das thema vom tisch schluss jetzt ich will nicht dass einer der sich nichteinmal geäußert hat in der lage ist sich hier wichtig zu machen. </w:t>
        </w:r>
      </w:dir>
    </w:p>
    <w:p w14:paraId="4F9AFA43" w14:textId="77777777" w:rsidR="002A4891" w:rsidRDefault="00127B45">
      <w:pPr>
        <w:ind w:left="3600" w:hanging="3600"/>
      </w:pPr>
      <w:r>
        <w:rPr>
          <w:i/>
        </w:rPr>
        <w:t>21:13</w:t>
      </w:r>
      <w:r>
        <w:t xml:space="preserve"> Maximilian Margreiter:</w:t>
      </w:r>
      <w:r>
        <w:tab/>
        <w:t>Na das ist mir zu wenig jetzt mir was das heiße</w:t>
      </w:r>
      <w:r>
        <w:t xml:space="preserve">n soll ich habe kein Problem wenn man ehrlich zu mir ist </w:t>
      </w:r>
    </w:p>
    <w:p w14:paraId="077FB968" w14:textId="77777777" w:rsidR="002A4891" w:rsidRDefault="00127B45">
      <w:pPr>
        <w:ind w:left="3600" w:hanging="3600"/>
      </w:pPr>
      <w:r>
        <w:rPr>
          <w:i/>
        </w:rPr>
        <w:t>21:13</w:t>
      </w:r>
      <w:r>
        <w:t xml:space="preserve"> Louis Springer:</w:t>
      </w:r>
      <w:r>
        <w:tab/>
        <w:t xml:space="preserve">Thommi vielleicht hast du noch nicht dran gedacht aber womöglich mag er dich einfach nicht? Ihn jetzt als super unzuverlässig etc darzustellen nur weil er es dir gegenüber ist </w:t>
      </w:r>
      <w:r>
        <w:t>finde ich falsch. Er kann halt nicht anders weil es in unserer netten Gruppe nicht möglich ist nicht alle zu mögen...niemand von uns hat perfekt gehandelt, es hätte von beiden Seiten mehr Initiative geben müssen. Ich finde nicht dass ihr das Recht habt ihn</w:t>
      </w:r>
      <w:r>
        <w:t xml:space="preserve"> so sehr aus der Gruppe zu ekeln und fertigzumachen </w:t>
      </w:r>
    </w:p>
    <w:p w14:paraId="49F86ED2" w14:textId="73808C33" w:rsidR="002A4891" w:rsidRDefault="00127B45">
      <w:pPr>
        <w:ind w:left="3600" w:hanging="3600"/>
      </w:pPr>
      <w:r>
        <w:rPr>
          <w:i/>
        </w:rPr>
        <w:t>21:14</w:t>
      </w:r>
      <w:r>
        <w:t xml:space="preserve"> </w:t>
      </w:r>
      <w:dir w:val="ltr">
        <w:r>
          <w:t>Thomas Sundström</w:t>
        </w:r>
        <w:r>
          <w:t>‬</w:t>
        </w:r>
        <w:r>
          <w:t>:</w:t>
        </w:r>
        <w:r>
          <w:tab/>
          <w:t xml:space="preserve">bah jez fang nicht auch du noch an zu jammern mir tun schon die finger weh frag mich am donnerstag wenns dir wichtig is. </w:t>
        </w:r>
      </w:dir>
    </w:p>
    <w:p w14:paraId="5AC0564A" w14:textId="77777777" w:rsidR="002A4891" w:rsidRDefault="00127B45">
      <w:pPr>
        <w:ind w:left="3600" w:hanging="3600"/>
      </w:pPr>
      <w:r>
        <w:rPr>
          <w:i/>
        </w:rPr>
        <w:t>21:14</w:t>
      </w:r>
      <w:r>
        <w:t xml:space="preserve"> Maximilian Margreiter:</w:t>
      </w:r>
      <w:r>
        <w:tab/>
        <w:t>Ja ist mir schon wichtig w</w:t>
      </w:r>
      <w:r>
        <w:t xml:space="preserve">enn mir hier der Mund verboten wird </w:t>
      </w:r>
    </w:p>
    <w:p w14:paraId="1FBB3338" w14:textId="0A3C7ADC" w:rsidR="002A4891" w:rsidRDefault="00127B45">
      <w:pPr>
        <w:ind w:left="3600" w:hanging="3600"/>
      </w:pPr>
      <w:r>
        <w:rPr>
          <w:i/>
        </w:rPr>
        <w:t>21:16</w:t>
      </w:r>
      <w:r>
        <w:t xml:space="preserve"> </w:t>
      </w:r>
      <w:dir w:val="ltr">
        <w:r>
          <w:t>Thomas Sundström</w:t>
        </w:r>
        <w:r>
          <w:t>‬</w:t>
        </w:r>
        <w:r>
          <w:t>:</w:t>
        </w:r>
        <w:r>
          <w:tab/>
          <w:t>@louis ich glaube ich habe von meiner seite alles getan und mehr noch ich habe mit ihm stundenlang telefoniert frag ihn selbst...es hat nichts geholfen...und leute die mich nicht mögen können a</w:t>
        </w:r>
        <w:r>
          <w:t xml:space="preserve">uch nicht erwarten dass ich sie ag...ergo kann ich sagen was ich will. </w:t>
        </w:r>
      </w:dir>
    </w:p>
    <w:p w14:paraId="6BA8B91E" w14:textId="77777777" w:rsidR="002A4891" w:rsidRDefault="00127B45">
      <w:pPr>
        <w:ind w:left="3600" w:hanging="3600"/>
      </w:pPr>
      <w:r>
        <w:rPr>
          <w:i/>
        </w:rPr>
        <w:t>21:16</w:t>
      </w:r>
      <w:r>
        <w:t xml:space="preserve"> Emil Paiker:</w:t>
      </w:r>
      <w:r>
        <w:tab/>
        <w:t xml:space="preserve">Ein extremer Vorwurf, wiedermal. Was hätte ich anders machen sollen? Blutig schlagen? Gratulieren? Selbstmord? </w:t>
      </w:r>
    </w:p>
    <w:p w14:paraId="42D2A291" w14:textId="79DF09FD" w:rsidR="002A4891" w:rsidRDefault="00127B45">
      <w:pPr>
        <w:ind w:left="3600" w:hanging="3600"/>
      </w:pPr>
      <w:r>
        <w:rPr>
          <w:i/>
        </w:rPr>
        <w:t>21:17</w:t>
      </w:r>
      <w:r>
        <w:t xml:space="preserve"> </w:t>
      </w:r>
      <w:dir w:val="ltr">
        <w:r>
          <w:t>Thomas Sundström</w:t>
        </w:r>
        <w:r>
          <w:t>‬</w:t>
        </w:r>
        <w:r>
          <w:t>:</w:t>
        </w:r>
        <w:r>
          <w:tab/>
          <w:t>ja louis hat offensichtlich</w:t>
        </w:r>
        <w:r>
          <w:t xml:space="preserve"> leine ahnung von dem was wir schon versucht haben. </w:t>
        </w:r>
      </w:dir>
    </w:p>
    <w:p w14:paraId="25B37975" w14:textId="19D336F2" w:rsidR="002A4891" w:rsidRDefault="00127B45">
      <w:pPr>
        <w:ind w:left="3600" w:hanging="3600"/>
      </w:pPr>
      <w:r>
        <w:rPr>
          <w:i/>
        </w:rPr>
        <w:t>21:17</w:t>
      </w:r>
      <w:r>
        <w:t xml:space="preserve"> </w:t>
      </w:r>
      <w:dir w:val="ltr">
        <w:r>
          <w:t>Thomas Sundström</w:t>
        </w:r>
        <w:r>
          <w:t>‬</w:t>
        </w:r>
        <w:r>
          <w:t>:</w:t>
        </w:r>
        <w:r>
          <w:tab/>
          <w:t xml:space="preserve">extremer vorwurf der nur und zwar nur an den pstrick zu richten ist der sein naturell eben nicht ändern kann. </w:t>
        </w:r>
      </w:dir>
    </w:p>
    <w:p w14:paraId="71473CBE" w14:textId="77777777" w:rsidR="002A4891" w:rsidRDefault="00127B45">
      <w:pPr>
        <w:ind w:left="3600" w:hanging="3600"/>
      </w:pPr>
      <w:r>
        <w:rPr>
          <w:i/>
        </w:rPr>
        <w:t>21:20</w:t>
      </w:r>
      <w:r>
        <w:t xml:space="preserve"> Maximilian Margreiter:</w:t>
      </w:r>
      <w:r>
        <w:tab/>
        <w:t xml:space="preserve">Ich sehe das ganze ist komplizierter </w:t>
      </w:r>
      <w:r>
        <w:t xml:space="preserve">als ich gedacht habe und Bedarf vielleicht tatsächlich eines # </w:t>
      </w:r>
    </w:p>
    <w:p w14:paraId="54F22A8D" w14:textId="77777777" w:rsidR="002A4891" w:rsidRDefault="00127B45">
      <w:pPr>
        <w:ind w:left="3600" w:hanging="3600"/>
      </w:pPr>
      <w:r>
        <w:rPr>
          <w:i/>
        </w:rPr>
        <w:t>21:20</w:t>
      </w:r>
      <w:r>
        <w:t xml:space="preserve"> Emil Paiker:</w:t>
      </w:r>
      <w:r>
        <w:tab/>
        <w:t xml:space="preserve">Haha </w:t>
      </w:r>
    </w:p>
    <w:p w14:paraId="695741DB" w14:textId="77777777" w:rsidR="002A4891" w:rsidRDefault="00127B45">
      <w:pPr>
        <w:ind w:left="3600" w:hanging="3600"/>
      </w:pPr>
      <w:r>
        <w:rPr>
          <w:i/>
        </w:rPr>
        <w:t>21:20</w:t>
      </w:r>
      <w:r>
        <w:t xml:space="preserve"> Maximilian Margreiter:</w:t>
      </w:r>
      <w:r>
        <w:tab/>
        <w:t xml:space="preserve">Rundertischmcdonalds </w:t>
      </w:r>
    </w:p>
    <w:p w14:paraId="53865835" w14:textId="77777777" w:rsidR="002A4891" w:rsidRDefault="00127B45">
      <w:pPr>
        <w:ind w:left="3600" w:hanging="3600"/>
      </w:pPr>
      <w:r>
        <w:rPr>
          <w:i/>
        </w:rPr>
        <w:t>21:20</w:t>
      </w:r>
      <w:r>
        <w:t xml:space="preserve"> Louis Springer:</w:t>
      </w:r>
      <w:r>
        <w:tab/>
        <w:t xml:space="preserve">bin dafür </w:t>
      </w:r>
    </w:p>
    <w:p w14:paraId="63F2C770" w14:textId="425F56B0" w:rsidR="002A4891" w:rsidRDefault="00127B45">
      <w:pPr>
        <w:ind w:left="3600" w:hanging="3600"/>
      </w:pPr>
      <w:r>
        <w:rPr>
          <w:i/>
        </w:rPr>
        <w:t>21:24</w:t>
      </w:r>
      <w:r>
        <w:t xml:space="preserve"> </w:t>
      </w:r>
      <w:dir w:val="ltr">
        <w:r>
          <w:t>Thomas Sundström</w:t>
        </w:r>
        <w:r>
          <w:t>‬</w:t>
        </w:r>
        <w:r>
          <w:t>:</w:t>
        </w:r>
        <w:r>
          <w:tab/>
          <w:t>louis wenn du willst erzähle ich dir meine ganzen patrick</w:t>
        </w:r>
        <w:r>
          <w:t xml:space="preserve"> initiativen dieses und letzes jahr...dann kannst du dir selbst ein bild davon machen. </w:t>
        </w:r>
      </w:dir>
    </w:p>
    <w:p w14:paraId="73D9F9E3" w14:textId="77777777" w:rsidR="002A4891" w:rsidRDefault="00127B45">
      <w:pPr>
        <w:ind w:left="3600" w:hanging="3600"/>
      </w:pPr>
      <w:r>
        <w:rPr>
          <w:i/>
        </w:rPr>
        <w:t>21:24</w:t>
      </w:r>
      <w:r>
        <w:t xml:space="preserve"> Benni Gröhs:</w:t>
      </w:r>
      <w:r>
        <w:tab/>
        <w:t xml:space="preserve">Könner wir nicht lieber Sitzkreis im Park machen? </w:t>
      </w:r>
    </w:p>
    <w:p w14:paraId="0C547061" w14:textId="77777777" w:rsidR="002A4891" w:rsidRDefault="00127B45">
      <w:pPr>
        <w:ind w:left="3600" w:hanging="3600"/>
      </w:pPr>
      <w:r>
        <w:rPr>
          <w:i/>
        </w:rPr>
        <w:t>21:24</w:t>
      </w:r>
      <w:r>
        <w:t xml:space="preserve"> Louis Springer:</w:t>
      </w:r>
      <w:r>
        <w:tab/>
        <w:t xml:space="preserve">mit viel Bier </w:t>
      </w:r>
    </w:p>
    <w:p w14:paraId="1E67F6E8" w14:textId="77777777" w:rsidR="002A4891" w:rsidRDefault="00127B45">
      <w:pPr>
        <w:ind w:left="3600" w:hanging="3600"/>
      </w:pPr>
      <w:r>
        <w:rPr>
          <w:i/>
        </w:rPr>
        <w:t>21:25</w:t>
      </w:r>
      <w:r>
        <w:t xml:space="preserve"> Emil Paiker:</w:t>
      </w:r>
      <w:r>
        <w:tab/>
        <w:t xml:space="preserve">Oder ernst </w:t>
      </w:r>
    </w:p>
    <w:p w14:paraId="1577E891" w14:textId="77777777" w:rsidR="002A4891" w:rsidRDefault="00127B45">
      <w:pPr>
        <w:ind w:left="3600" w:hanging="3600"/>
      </w:pPr>
      <w:r>
        <w:rPr>
          <w:i/>
        </w:rPr>
        <w:t>21:25</w:t>
      </w:r>
      <w:r>
        <w:t xml:space="preserve"> Louis Springer:</w:t>
      </w:r>
      <w:r>
        <w:tab/>
        <w:t xml:space="preserve">beides </w:t>
      </w:r>
    </w:p>
    <w:p w14:paraId="3421C4B0" w14:textId="77777777" w:rsidR="002A4891" w:rsidRDefault="00127B45">
      <w:pPr>
        <w:ind w:left="3600" w:hanging="3600"/>
      </w:pPr>
      <w:r>
        <w:rPr>
          <w:i/>
        </w:rPr>
        <w:t>21:26</w:t>
      </w:r>
      <w:r>
        <w:t xml:space="preserve"> Emil Paiker:</w:t>
      </w:r>
      <w:r>
        <w:tab/>
        <w:t xml:space="preserve">bissl Hirn muss noch da sein für verstehen und so kein bock auf "aber Du...aber Du...aber Du.." Diskussion </w:t>
      </w:r>
    </w:p>
    <w:p w14:paraId="0E836EC1" w14:textId="73082CAC" w:rsidR="002A4891" w:rsidRDefault="00127B45">
      <w:pPr>
        <w:ind w:left="3600" w:hanging="3600"/>
      </w:pPr>
      <w:r>
        <w:rPr>
          <w:i/>
        </w:rPr>
        <w:t>21:29</w:t>
      </w:r>
      <w:r>
        <w:t xml:space="preserve"> </w:t>
      </w:r>
      <w:dir w:val="ltr">
        <w:r>
          <w:t>Thomas Sundström</w:t>
        </w:r>
        <w:r>
          <w:t>‬</w:t>
        </w:r>
        <w:r>
          <w:t>:</w:t>
        </w:r>
        <w:r>
          <w:tab/>
          <w:t>ich auch nicht. ich hab urlaub und mir liegt nichts mehr dran wenn ich ehrlich bin...ich akzeptiere sei</w:t>
        </w:r>
        <w:r>
          <w:t xml:space="preserve">ne anwesenheit bei kerngruppenevents und das ist auch schon alles. </w:t>
        </w:r>
      </w:dir>
    </w:p>
    <w:p w14:paraId="633C9B48" w14:textId="77777777" w:rsidR="002A4891" w:rsidRDefault="00127B45">
      <w:pPr>
        <w:ind w:left="3600" w:hanging="3600"/>
      </w:pPr>
      <w:r>
        <w:rPr>
          <w:i/>
        </w:rPr>
        <w:t>21:30</w:t>
      </w:r>
      <w:r>
        <w:t xml:space="preserve"> Maximilian Margreiter:</w:t>
      </w:r>
      <w:r>
        <w:tab/>
        <w:t xml:space="preserve">Das ist mir zu wenig </w:t>
      </w:r>
    </w:p>
    <w:p w14:paraId="271E09B3" w14:textId="77777777" w:rsidR="002A4891" w:rsidRDefault="00127B45">
      <w:pPr>
        <w:ind w:left="3600" w:hanging="3600"/>
      </w:pPr>
      <w:r>
        <w:rPr>
          <w:i/>
        </w:rPr>
        <w:t>21:30</w:t>
      </w:r>
      <w:r>
        <w:t xml:space="preserve"> Maximilian Margreiter:</w:t>
      </w:r>
      <w:r>
        <w:tab/>
        <w:t xml:space="preserve">Ohne das ich eine ausführliche Erklärung bekomme </w:t>
      </w:r>
    </w:p>
    <w:p w14:paraId="4666EB1F" w14:textId="63EFD511" w:rsidR="002A4891" w:rsidRDefault="00127B45">
      <w:pPr>
        <w:ind w:left="3600" w:hanging="3600"/>
      </w:pPr>
      <w:r>
        <w:rPr>
          <w:i/>
        </w:rPr>
        <w:t>21:31</w:t>
      </w:r>
      <w:r>
        <w:t xml:space="preserve"> </w:t>
      </w:r>
      <w:dir w:val="ltr">
        <w:r>
          <w:t>Thomas Sundström</w:t>
        </w:r>
        <w:r>
          <w:t>‬</w:t>
        </w:r>
        <w:r>
          <w:t>:</w:t>
        </w:r>
        <w:r>
          <w:tab/>
          <w:t>du kriegst auch eine aber ich se</w:t>
        </w:r>
        <w:r>
          <w:t xml:space="preserve">tz mich nicht und hör mir stundenlang an was ich nicht alles falsch gemacht haben soll. </w:t>
        </w:r>
      </w:dir>
    </w:p>
    <w:p w14:paraId="7556EEF5" w14:textId="77777777" w:rsidR="002A4891" w:rsidRDefault="00127B45">
      <w:pPr>
        <w:ind w:left="3600" w:hanging="3600"/>
      </w:pPr>
      <w:r>
        <w:rPr>
          <w:i/>
        </w:rPr>
        <w:t>21:31</w:t>
      </w:r>
      <w:r>
        <w:t xml:space="preserve"> Emil Paiker:</w:t>
      </w:r>
      <w:r>
        <w:tab/>
        <w:t xml:space="preserve">Ich schon weil es keine Stunde wird </w:t>
      </w:r>
    </w:p>
    <w:p w14:paraId="231A2005" w14:textId="77777777" w:rsidR="002A4891" w:rsidRDefault="00127B45">
      <w:pPr>
        <w:ind w:left="3600" w:hanging="3600"/>
      </w:pPr>
      <w:r>
        <w:rPr>
          <w:i/>
        </w:rPr>
        <w:t>21:31</w:t>
      </w:r>
      <w:r>
        <w:t xml:space="preserve"> Emil Paiker:</w:t>
      </w:r>
      <w:r>
        <w:tab/>
        <w:t xml:space="preserve">Das machen wir und dann ist es erledigt </w:t>
      </w:r>
    </w:p>
    <w:p w14:paraId="3C4B32C3" w14:textId="77777777" w:rsidR="002A4891" w:rsidRDefault="00127B45">
      <w:pPr>
        <w:ind w:left="3600" w:hanging="3600"/>
      </w:pPr>
      <w:r>
        <w:rPr>
          <w:i/>
        </w:rPr>
        <w:t>21:32</w:t>
      </w:r>
      <w:r>
        <w:t xml:space="preserve"> Maximilian Margreiter:</w:t>
      </w:r>
      <w:r>
        <w:tab/>
        <w:t xml:space="preserve">Ok gut </w:t>
      </w:r>
    </w:p>
    <w:p w14:paraId="2BE73F9A" w14:textId="77777777" w:rsidR="002A4891" w:rsidRDefault="00127B45">
      <w:pPr>
        <w:ind w:left="3600" w:hanging="3600"/>
      </w:pPr>
      <w:r>
        <w:rPr>
          <w:i/>
        </w:rPr>
        <w:t>21:32</w:t>
      </w:r>
      <w:r>
        <w:t xml:space="preserve"> Emil Pai</w:t>
      </w:r>
      <w:r>
        <w:t>ker:</w:t>
      </w:r>
      <w:r>
        <w:tab/>
        <w:t xml:space="preserve">Wenn es euch wirklich wichtig ist dann machen wir das, nüchtern am Donnerstag. Sonst ni ch t. </w:t>
      </w:r>
    </w:p>
    <w:p w14:paraId="617FCBD6" w14:textId="77777777" w:rsidR="002A4891" w:rsidRDefault="00127B45">
      <w:pPr>
        <w:ind w:left="3600" w:hanging="3600"/>
      </w:pPr>
      <w:r>
        <w:rPr>
          <w:i/>
        </w:rPr>
        <w:t>21:32</w:t>
      </w:r>
      <w:r>
        <w:t xml:space="preserve"> Emil Paiker:</w:t>
      </w:r>
      <w:r>
        <w:tab/>
        <w:t xml:space="preserve">Oder ohne mich halt </w:t>
      </w:r>
    </w:p>
    <w:p w14:paraId="7EBBC939" w14:textId="2E7AB20B" w:rsidR="002A4891" w:rsidRDefault="00127B45">
      <w:pPr>
        <w:ind w:left="3600" w:hanging="3600"/>
      </w:pPr>
      <w:r>
        <w:rPr>
          <w:i/>
        </w:rPr>
        <w:t>21:33</w:t>
      </w:r>
      <w:r>
        <w:t xml:space="preserve"> </w:t>
      </w:r>
      <w:dir w:val="ltr">
        <w:r>
          <w:t>Thomas Sundström</w:t>
        </w:r>
        <w:r>
          <w:t>‬</w:t>
        </w:r>
        <w:r>
          <w:t>:</w:t>
        </w:r>
        <w:r>
          <w:tab/>
          <w:t xml:space="preserve">genau </w:t>
        </w:r>
      </w:dir>
    </w:p>
    <w:p w14:paraId="052392E9" w14:textId="77777777" w:rsidR="002A4891" w:rsidRDefault="00127B45">
      <w:pPr>
        <w:ind w:left="3600" w:hanging="3600"/>
      </w:pPr>
      <w:r>
        <w:rPr>
          <w:i/>
        </w:rPr>
        <w:t>21:33</w:t>
      </w:r>
      <w:r>
        <w:t xml:space="preserve"> Maximilian Margreiter:</w:t>
      </w:r>
      <w:r>
        <w:tab/>
        <w:t>Gut Donnerstag neun weil um zehn möchte ich zum trinke</w:t>
      </w:r>
      <w:r>
        <w:t xml:space="preserve">n anfangen </w:t>
      </w:r>
    </w:p>
    <w:p w14:paraId="40C7AA38" w14:textId="7824BE40" w:rsidR="002A4891" w:rsidRDefault="00127B45">
      <w:pPr>
        <w:ind w:left="3600" w:hanging="3600"/>
      </w:pPr>
      <w:r>
        <w:rPr>
          <w:i/>
        </w:rPr>
        <w:t>21:33</w:t>
      </w:r>
      <w:r>
        <w:t xml:space="preserve"> </w:t>
      </w:r>
      <w:dir w:val="ltr">
        <w:r>
          <w:t>Thomas Sundström</w:t>
        </w:r>
        <w:r>
          <w:t>‬</w:t>
        </w:r>
        <w:r>
          <w:t>:</w:t>
        </w:r>
        <w:r>
          <w:tab/>
          <w:t xml:space="preserve">dasselbe gilt für mich aber wie gesagt ich hab urlaub. </w:t>
        </w:r>
      </w:dir>
    </w:p>
    <w:p w14:paraId="46D9FB50" w14:textId="77777777" w:rsidR="002A4891" w:rsidRDefault="00127B45">
      <w:pPr>
        <w:ind w:left="3600" w:hanging="3600"/>
      </w:pPr>
      <w:r>
        <w:rPr>
          <w:i/>
        </w:rPr>
        <w:t>21:33</w:t>
      </w:r>
      <w:r>
        <w:t xml:space="preserve"> Emil Paiker:</w:t>
      </w:r>
      <w:r>
        <w:tab/>
        <w:t xml:space="preserve">Ok. </w:t>
      </w:r>
    </w:p>
    <w:p w14:paraId="338B0527" w14:textId="02A00B1E" w:rsidR="002A4891" w:rsidRDefault="00127B45">
      <w:pPr>
        <w:ind w:left="3600" w:hanging="3600"/>
      </w:pPr>
      <w:r>
        <w:rPr>
          <w:i/>
        </w:rPr>
        <w:t>21:33</w:t>
      </w:r>
      <w:r>
        <w:t xml:space="preserve"> </w:t>
      </w:r>
      <w:dir w:val="ltr">
        <w:r>
          <w:t>Thomas Sundström</w:t>
        </w:r>
        <w:r>
          <w:t>‬</w:t>
        </w:r>
        <w:r>
          <w:t>:</w:t>
        </w:r>
        <w:r>
          <w:tab/>
          <w:t xml:space="preserve">na ich komm um 10 ich komm erst um 8:50 an </w:t>
        </w:r>
      </w:dir>
    </w:p>
    <w:p w14:paraId="775181E1" w14:textId="77777777" w:rsidR="002A4891" w:rsidRDefault="00127B45">
      <w:pPr>
        <w:ind w:left="3600" w:hanging="3600"/>
      </w:pPr>
      <w:r>
        <w:rPr>
          <w:i/>
        </w:rPr>
        <w:t>21:34</w:t>
      </w:r>
      <w:r>
        <w:t xml:space="preserve"> Julian Möhlen:</w:t>
      </w:r>
      <w:r>
        <w:tab/>
        <w:t xml:space="preserve">Jetzt habe ich 140 Kommentare gelesen, die ich </w:t>
      </w:r>
      <w:r>
        <w:t xml:space="preserve">über diesen Tag verpasst habe. Ganz schön starker Tobak, der hier läuft. </w:t>
      </w:r>
    </w:p>
    <w:p w14:paraId="0CF09757" w14:textId="77777777" w:rsidR="002A4891" w:rsidRDefault="00127B45">
      <w:pPr>
        <w:ind w:left="3600" w:hanging="3600"/>
      </w:pPr>
      <w:r>
        <w:rPr>
          <w:i/>
        </w:rPr>
        <w:t>21:34</w:t>
      </w:r>
      <w:r>
        <w:t xml:space="preserve"> Emil Paiker:</w:t>
      </w:r>
      <w:r>
        <w:tab/>
        <w:t xml:space="preserve">Sag ich auch </w:t>
      </w:r>
    </w:p>
    <w:p w14:paraId="04EAAF2A" w14:textId="77777777" w:rsidR="002A4891" w:rsidRDefault="00127B45">
      <w:pPr>
        <w:ind w:left="3600" w:hanging="3600"/>
      </w:pPr>
      <w:r>
        <w:rPr>
          <w:i/>
        </w:rPr>
        <w:t>21:35</w:t>
      </w:r>
      <w:r>
        <w:t xml:space="preserve"> Julian Möhlen:</w:t>
      </w:r>
      <w:r>
        <w:tab/>
        <w:t xml:space="preserve">Ich würde auch gerne an einem offenen und aufklärendem Gespräch teilnehmen, aber halt beschissen weit weg. </w:t>
      </w:r>
    </w:p>
    <w:p w14:paraId="3A4E8778" w14:textId="77777777" w:rsidR="002A4891" w:rsidRDefault="00127B45">
      <w:pPr>
        <w:ind w:left="3600" w:hanging="3600"/>
      </w:pPr>
      <w:r>
        <w:rPr>
          <w:i/>
        </w:rPr>
        <w:t>21:35</w:t>
      </w:r>
      <w:r>
        <w:t xml:space="preserve"> Maximilian Mar</w:t>
      </w:r>
      <w:r>
        <w:t>greiter:</w:t>
      </w:r>
      <w:r>
        <w:tab/>
        <w:t xml:space="preserve">Wir streamen es für dich </w:t>
      </w:r>
    </w:p>
    <w:p w14:paraId="71AFDCAF" w14:textId="77777777" w:rsidR="002A4891" w:rsidRDefault="00127B45">
      <w:pPr>
        <w:ind w:left="3600" w:hanging="3600"/>
      </w:pPr>
      <w:r>
        <w:rPr>
          <w:i/>
        </w:rPr>
        <w:t>21:36</w:t>
      </w:r>
      <w:r>
        <w:t xml:space="preserve"> Julian Möhlen:</w:t>
      </w:r>
      <w:r>
        <w:tab/>
        <w:t xml:space="preserve">Skype oder wie? </w:t>
      </w:r>
    </w:p>
    <w:p w14:paraId="02B21A77" w14:textId="6A79E274" w:rsidR="002A4891" w:rsidRDefault="00127B45">
      <w:pPr>
        <w:ind w:left="3600" w:hanging="3600"/>
      </w:pPr>
      <w:r>
        <w:rPr>
          <w:i/>
        </w:rPr>
        <w:t>21:36</w:t>
      </w:r>
      <w:r>
        <w:t xml:space="preserve"> </w:t>
      </w:r>
      <w:dir w:val="ltr">
        <w:r>
          <w:t>Thomas Sundström</w:t>
        </w:r>
        <w:r>
          <w:t>‬</w:t>
        </w:r>
        <w:r>
          <w:t>:</w:t>
        </w:r>
        <w:r>
          <w:tab/>
          <w:t xml:space="preserve">und wenn der patrick net daherkommt dann werma auch nix besprechen die fernanschuldigungen über besoffene abenddiskussionen pissen mich nämlich an </w:t>
        </w:r>
      </w:dir>
    </w:p>
    <w:p w14:paraId="05AE087F" w14:textId="77777777" w:rsidR="002A4891" w:rsidRDefault="00127B45">
      <w:pPr>
        <w:ind w:left="3600" w:hanging="3600"/>
      </w:pPr>
      <w:r>
        <w:rPr>
          <w:i/>
        </w:rPr>
        <w:t>21:36</w:t>
      </w:r>
      <w:r>
        <w:t xml:space="preserve"> Max</w:t>
      </w:r>
      <w:r>
        <w:t>imilian Margreiter:</w:t>
      </w:r>
      <w:r>
        <w:tab/>
        <w:t xml:space="preserve">Na ich möchte jedenfalls eure Seite hören </w:t>
      </w:r>
    </w:p>
    <w:p w14:paraId="0088ABA3" w14:textId="77777777" w:rsidR="002A4891" w:rsidRDefault="00127B45">
      <w:pPr>
        <w:ind w:left="3600" w:hanging="3600"/>
      </w:pPr>
      <w:r>
        <w:rPr>
          <w:i/>
        </w:rPr>
        <w:t>21:37</w:t>
      </w:r>
      <w:r>
        <w:t xml:space="preserve"> Emil Paiker:</w:t>
      </w:r>
      <w:r>
        <w:tab/>
        <w:t xml:space="preserve">Ob der pat kommt oder nicht ist mir egal ich will es mit der Kg klären damit sie tatsächlich nicht gespalten wird! </w:t>
      </w:r>
    </w:p>
    <w:p w14:paraId="162D38DE" w14:textId="2770795B" w:rsidR="002A4891" w:rsidRDefault="00127B45">
      <w:pPr>
        <w:ind w:left="3600" w:hanging="3600"/>
      </w:pPr>
      <w:r>
        <w:rPr>
          <w:i/>
        </w:rPr>
        <w:t>21:37</w:t>
      </w:r>
      <w:r>
        <w:t xml:space="preserve"> </w:t>
      </w:r>
      <w:dir w:val="ltr">
        <w:r>
          <w:t>Thomas Sundström</w:t>
        </w:r>
        <w:r>
          <w:t>‬</w:t>
        </w:r>
        <w:r>
          <w:t>:</w:t>
        </w:r>
        <w:r>
          <w:tab/>
          <w:t xml:space="preserve">ok ja du hast recht </w:t>
        </w:r>
      </w:dir>
    </w:p>
    <w:p w14:paraId="5FEB4AC2" w14:textId="25CF84C9" w:rsidR="002A4891" w:rsidRDefault="00127B45">
      <w:pPr>
        <w:ind w:left="3600" w:hanging="3600"/>
      </w:pPr>
      <w:r>
        <w:rPr>
          <w:i/>
        </w:rPr>
        <w:t>21:37</w:t>
      </w:r>
      <w:r>
        <w:t xml:space="preserve"> </w:t>
      </w:r>
      <w:dir w:val="ltr">
        <w:r>
          <w:t>Thomas Sundström</w:t>
        </w:r>
        <w:r>
          <w:t>‬</w:t>
        </w:r>
        <w:r>
          <w:t>:</w:t>
        </w:r>
        <w:r>
          <w:tab/>
          <w:t xml:space="preserve">10 uhr wohin wann? </w:t>
        </w:r>
      </w:dir>
    </w:p>
    <w:p w14:paraId="609FD60D" w14:textId="77777777" w:rsidR="002A4891" w:rsidRDefault="00127B45">
      <w:pPr>
        <w:ind w:left="3600" w:hanging="3600"/>
      </w:pPr>
      <w:r>
        <w:rPr>
          <w:i/>
        </w:rPr>
        <w:t>21:38</w:t>
      </w:r>
      <w:r>
        <w:t xml:space="preserve"> Julian Möhlen:</w:t>
      </w:r>
      <w:r>
        <w:tab/>
        <w:t xml:space="preserve">Ich finde das auch gut. (Obwohl ich net teilnehmen kann) </w:t>
      </w:r>
    </w:p>
    <w:p w14:paraId="6EE395B9" w14:textId="39085C19" w:rsidR="002A4891" w:rsidRDefault="00127B45">
      <w:pPr>
        <w:ind w:left="3600" w:hanging="3600"/>
      </w:pPr>
      <w:r>
        <w:rPr>
          <w:i/>
        </w:rPr>
        <w:t>21:38</w:t>
      </w:r>
      <w:r>
        <w:t xml:space="preserve"> </w:t>
      </w:r>
      <w:dir w:val="ltr">
        <w:r>
          <w:t>Thomas Sundström</w:t>
        </w:r>
        <w:r>
          <w:t>‬</w:t>
        </w:r>
        <w:r>
          <w:t>:</w:t>
        </w:r>
        <w:r>
          <w:tab/>
          <w:t xml:space="preserve">ngh julian wiederholt sich </w:t>
        </w:r>
      </w:dir>
    </w:p>
    <w:p w14:paraId="2BF3D4B7" w14:textId="77777777" w:rsidR="002A4891" w:rsidRDefault="00127B45">
      <w:pPr>
        <w:ind w:left="3600" w:hanging="3600"/>
      </w:pPr>
      <w:r>
        <w:rPr>
          <w:i/>
        </w:rPr>
        <w:t>21:39</w:t>
      </w:r>
      <w:r>
        <w:t xml:space="preserve"> Maximilian Margreiter:</w:t>
      </w:r>
      <w:r>
        <w:tab/>
      </w:r>
      <w:r>
        <w:t xml:space="preserve">Ja wenn es schön ist dann irgendwo draußen in der Nähe unserer Schule und der Uni ist doch auch dann irgendwann "maturastreich" </w:t>
      </w:r>
    </w:p>
    <w:p w14:paraId="443449B8" w14:textId="7C6C389D" w:rsidR="002A4891" w:rsidRDefault="00127B45">
      <w:pPr>
        <w:ind w:left="3600" w:hanging="3600"/>
      </w:pPr>
      <w:r>
        <w:rPr>
          <w:i/>
        </w:rPr>
        <w:t>21:39</w:t>
      </w:r>
      <w:r>
        <w:t xml:space="preserve"> </w:t>
      </w:r>
      <w:dir w:val="ltr">
        <w:r>
          <w:t>Thomas Sundström</w:t>
        </w:r>
        <w:r>
          <w:t>‬</w:t>
        </w:r>
        <w:r>
          <w:t>:</w:t>
        </w:r>
        <w:r>
          <w:tab/>
          <w:t xml:space="preserve">ja hollunderstrauch oder votivpark </w:t>
        </w:r>
      </w:dir>
    </w:p>
    <w:p w14:paraId="24FCFE7F" w14:textId="3F705308" w:rsidR="002A4891" w:rsidRDefault="00127B45">
      <w:pPr>
        <w:ind w:left="3600" w:hanging="3600"/>
      </w:pPr>
      <w:r>
        <w:rPr>
          <w:i/>
        </w:rPr>
        <w:t>21:39</w:t>
      </w:r>
      <w:r>
        <w:t xml:space="preserve"> </w:t>
      </w:r>
      <w:dir w:val="ltr">
        <w:r>
          <w:t>Thomas Sundström</w:t>
        </w:r>
        <w:r>
          <w:t>‬</w:t>
        </w:r>
        <w:r>
          <w:t>:</w:t>
        </w:r>
        <w:r>
          <w:tab/>
          <w:t xml:space="preserve">wrsl hollunder </w:t>
        </w:r>
      </w:dir>
    </w:p>
    <w:p w14:paraId="18BC2222" w14:textId="77777777" w:rsidR="002A4891" w:rsidRDefault="00127B45">
      <w:pPr>
        <w:ind w:left="3600" w:hanging="3600"/>
      </w:pPr>
      <w:r>
        <w:rPr>
          <w:i/>
        </w:rPr>
        <w:t>21:40</w:t>
      </w:r>
      <w:r>
        <w:t xml:space="preserve"> Maximilian Margreiter:</w:t>
      </w:r>
      <w:r>
        <w:tab/>
        <w:t xml:space="preserve">Ja oder sonst irgendein cafe </w:t>
      </w:r>
    </w:p>
    <w:p w14:paraId="04763D95" w14:textId="77777777" w:rsidR="002A4891" w:rsidRDefault="00127B45">
      <w:pPr>
        <w:ind w:left="3600" w:hanging="3600"/>
      </w:pPr>
      <w:r>
        <w:rPr>
          <w:i/>
        </w:rPr>
        <w:t>21:40</w:t>
      </w:r>
      <w:r>
        <w:t xml:space="preserve"> Maximilian Margreiter:</w:t>
      </w:r>
      <w:r>
        <w:tab/>
        <w:t xml:space="preserve">Wenn Strauch noch nicht offen hat </w:t>
      </w:r>
    </w:p>
    <w:p w14:paraId="47253EB1" w14:textId="77777777" w:rsidR="002A4891" w:rsidRDefault="00127B45">
      <w:pPr>
        <w:ind w:left="3600" w:hanging="3600"/>
      </w:pPr>
      <w:r>
        <w:rPr>
          <w:i/>
        </w:rPr>
        <w:t>21:40</w:t>
      </w:r>
      <w:r>
        <w:t xml:space="preserve"> Emil Paiker:</w:t>
      </w:r>
      <w:r>
        <w:tab/>
        <w:t xml:space="preserve">Warte in der früh um 10?? </w:t>
      </w:r>
    </w:p>
    <w:p w14:paraId="7AE2E3AA" w14:textId="77777777" w:rsidR="002A4891" w:rsidRDefault="00127B45">
      <w:pPr>
        <w:ind w:left="3600" w:hanging="3600"/>
      </w:pPr>
      <w:r>
        <w:rPr>
          <w:i/>
        </w:rPr>
        <w:t>21:41</w:t>
      </w:r>
      <w:r>
        <w:t xml:space="preserve"> Emil Paiker:</w:t>
      </w:r>
      <w:r>
        <w:tab/>
        <w:t xml:space="preserve">In der früh kann ich erst ab 10:20 </w:t>
      </w:r>
    </w:p>
    <w:p w14:paraId="6D44E904" w14:textId="77777777" w:rsidR="002A4891" w:rsidRDefault="00127B45">
      <w:pPr>
        <w:ind w:left="3600" w:hanging="3600"/>
      </w:pPr>
      <w:r>
        <w:rPr>
          <w:i/>
        </w:rPr>
        <w:t>21:41</w:t>
      </w:r>
      <w:r>
        <w:t xml:space="preserve"> Emil Paiker:</w:t>
      </w:r>
      <w:r>
        <w:tab/>
        <w:t xml:space="preserve">Uni und so </w:t>
      </w:r>
    </w:p>
    <w:p w14:paraId="07AC2CD4" w14:textId="77777777" w:rsidR="002A4891" w:rsidRDefault="00127B45">
      <w:pPr>
        <w:ind w:left="3600" w:hanging="3600"/>
      </w:pPr>
      <w:r>
        <w:rPr>
          <w:i/>
        </w:rPr>
        <w:t>21:41</w:t>
      </w:r>
      <w:r>
        <w:t xml:space="preserve"> </w:t>
      </w:r>
      <w:r>
        <w:t>Maximilian Margreiter:</w:t>
      </w:r>
      <w:r>
        <w:tab/>
        <w:t xml:space="preserve">Ok mir auch recht </w:t>
      </w:r>
    </w:p>
    <w:p w14:paraId="7340638E" w14:textId="77777777" w:rsidR="002A4891" w:rsidRDefault="00127B45">
      <w:pPr>
        <w:ind w:left="3600" w:hanging="3600"/>
      </w:pPr>
      <w:r>
        <w:rPr>
          <w:i/>
        </w:rPr>
        <w:t>21:42</w:t>
      </w:r>
      <w:r>
        <w:t xml:space="preserve"> Emil Paiker:</w:t>
      </w:r>
      <w:r>
        <w:tab/>
        <w:t xml:space="preserve">Nicht dasa wir dann 3 sind, sind davalle zufrieden und davei? </w:t>
      </w:r>
    </w:p>
    <w:p w14:paraId="083834AD" w14:textId="2DC360BA" w:rsidR="002A4891" w:rsidRDefault="00127B45">
      <w:pPr>
        <w:ind w:left="3600" w:hanging="3600"/>
      </w:pPr>
      <w:r>
        <w:rPr>
          <w:i/>
        </w:rPr>
        <w:t>21:42</w:t>
      </w:r>
      <w:r>
        <w:t xml:space="preserve"> </w:t>
      </w:r>
      <w:dir w:val="ltr">
        <w:r>
          <w:t>Thomas Sundström</w:t>
        </w:r>
        <w:r>
          <w:t>‬</w:t>
        </w:r>
        <w:r>
          <w:t>:</w:t>
        </w:r>
        <w:r>
          <w:tab/>
          <w:t xml:space="preserve">10:20. alle sagen zu vor allem die meckerer louis und benni </w:t>
        </w:r>
      </w:dir>
    </w:p>
    <w:p w14:paraId="6F498E83" w14:textId="77777777" w:rsidR="002A4891" w:rsidRDefault="00127B45">
      <w:pPr>
        <w:ind w:left="3600" w:hanging="3600"/>
      </w:pPr>
      <w:r>
        <w:rPr>
          <w:i/>
        </w:rPr>
        <w:t>21:42</w:t>
      </w:r>
      <w:r>
        <w:t xml:space="preserve"> Maximilian Margreiter:</w:t>
      </w:r>
      <w:r>
        <w:tab/>
        <w:t xml:space="preserve">Und danach darf </w:t>
      </w:r>
      <w:r>
        <w:t xml:space="preserve">ich dann schon was trinken </w:t>
      </w:r>
    </w:p>
    <w:p w14:paraId="73ED243C" w14:textId="77777777" w:rsidR="002A4891" w:rsidRDefault="00127B45">
      <w:pPr>
        <w:ind w:left="3600" w:hanging="3600"/>
      </w:pPr>
      <w:r>
        <w:rPr>
          <w:i/>
        </w:rPr>
        <w:t>21:42</w:t>
      </w:r>
      <w:r>
        <w:t xml:space="preserve"> Emil Paiker:</w:t>
      </w:r>
      <w:r>
        <w:tab/>
        <w:t xml:space="preserve">Achtung Julian ist weit weg also kann er wsl ni ch t... </w:t>
      </w:r>
    </w:p>
    <w:p w14:paraId="6B93FA52" w14:textId="77777777" w:rsidR="002A4891" w:rsidRDefault="00127B45">
      <w:pPr>
        <w:ind w:left="3600" w:hanging="3600"/>
      </w:pPr>
      <w:r>
        <w:rPr>
          <w:i/>
        </w:rPr>
        <w:t>21:42</w:t>
      </w:r>
      <w:r>
        <w:t xml:space="preserve"> Emil Paiker:</w:t>
      </w:r>
      <w:r>
        <w:tab/>
        <w:t xml:space="preserve">Zusagen bitte </w:t>
      </w:r>
    </w:p>
    <w:p w14:paraId="26F7049E" w14:textId="77777777" w:rsidR="002A4891" w:rsidRDefault="00127B45">
      <w:pPr>
        <w:ind w:left="3600" w:hanging="3600"/>
      </w:pPr>
      <w:r>
        <w:rPr>
          <w:i/>
        </w:rPr>
        <w:t>21:46</w:t>
      </w:r>
      <w:r>
        <w:t xml:space="preserve"> Louis Springer:</w:t>
      </w:r>
      <w:r>
        <w:tab/>
        <w:t xml:space="preserve">machst du jetzt fb Veranstaltung? </w:t>
      </w:r>
    </w:p>
    <w:p w14:paraId="6D78D95E" w14:textId="77777777" w:rsidR="002A4891" w:rsidRDefault="00127B45">
      <w:pPr>
        <w:ind w:left="3600" w:hanging="3600"/>
      </w:pPr>
      <w:r>
        <w:rPr>
          <w:i/>
        </w:rPr>
        <w:t>21:46</w:t>
      </w:r>
      <w:r>
        <w:t xml:space="preserve"> Louis Springer:</w:t>
      </w:r>
      <w:r>
        <w:tab/>
        <w:t xml:space="preserve">bin dabei </w:t>
      </w:r>
    </w:p>
    <w:p w14:paraId="5037DF49" w14:textId="4BF578BF" w:rsidR="002A4891" w:rsidRDefault="00127B45">
      <w:pPr>
        <w:ind w:left="3600" w:hanging="3600"/>
      </w:pPr>
      <w:r>
        <w:rPr>
          <w:i/>
        </w:rPr>
        <w:t>21:47</w:t>
      </w:r>
      <w:r>
        <w:t xml:space="preserve"> </w:t>
      </w:r>
      <w:dir w:val="ltr">
        <w:r>
          <w:t>Thomas Sundström</w:t>
        </w:r>
        <w:r>
          <w:t>‬</w:t>
        </w:r>
        <w:r>
          <w:t>:</w:t>
        </w:r>
        <w:r>
          <w:tab/>
          <w:t>ne</w:t>
        </w:r>
        <w:r>
          <w:t xml:space="preserve">in wir schaffen das auch so </w:t>
        </w:r>
      </w:dir>
    </w:p>
    <w:p w14:paraId="0A7DE258" w14:textId="77777777" w:rsidR="002A4891" w:rsidRDefault="00127B45">
      <w:pPr>
        <w:ind w:left="3600" w:hanging="3600"/>
      </w:pPr>
      <w:r>
        <w:rPr>
          <w:i/>
        </w:rPr>
        <w:t>21:47</w:t>
      </w:r>
      <w:r>
        <w:t xml:space="preserve"> Maximilian Margreiter:</w:t>
      </w:r>
      <w:r>
        <w:tab/>
        <w:t xml:space="preserve">Haha </w:t>
      </w:r>
    </w:p>
    <w:p w14:paraId="1A60EFE3" w14:textId="77777777" w:rsidR="002A4891" w:rsidRDefault="00127B45">
      <w:pPr>
        <w:ind w:left="3600" w:hanging="3600"/>
      </w:pPr>
      <w:r>
        <w:rPr>
          <w:i/>
        </w:rPr>
        <w:t>21:56</w:t>
      </w:r>
      <w:r>
        <w:t xml:space="preserve"> Benni Gröhs:</w:t>
      </w:r>
      <w:r>
        <w:tab/>
        <w:t xml:space="preserve">Ja, wenn meine Prüfung vorbei ist! Sollte aber passen:) </w:t>
      </w:r>
    </w:p>
    <w:p w14:paraId="13DF877F" w14:textId="05309E1A" w:rsidR="002A4891" w:rsidRDefault="00127B45">
      <w:pPr>
        <w:ind w:left="3600" w:hanging="3600"/>
      </w:pPr>
      <w:r>
        <w:rPr>
          <w:i/>
        </w:rPr>
        <w:t>21:57</w:t>
      </w:r>
      <w:r>
        <w:t xml:space="preserve"> </w:t>
      </w:r>
      <w:dir w:val="ltr">
        <w:r>
          <w:t>Thomas Sundström</w:t>
        </w:r>
        <w:r>
          <w:t>‬</w:t>
        </w:r>
        <w:r>
          <w:t>:</w:t>
        </w:r>
        <w:r>
          <w:tab/>
          <w:t xml:space="preserve">und wann ist das </w:t>
        </w:r>
      </w:dir>
    </w:p>
    <w:p w14:paraId="015DD72D" w14:textId="77777777" w:rsidR="002A4891" w:rsidRDefault="00127B45">
      <w:pPr>
        <w:ind w:left="3600" w:hanging="3600"/>
      </w:pPr>
      <w:r>
        <w:rPr>
          <w:i/>
        </w:rPr>
        <w:t>21:57</w:t>
      </w:r>
      <w:r>
        <w:t xml:space="preserve"> Benni Gröhs:</w:t>
      </w:r>
      <w:r>
        <w:tab/>
        <w:t>Weiß ich eben nicht... Nochmal: sollte sich aber ausg</w:t>
      </w:r>
      <w:r>
        <w:t xml:space="preserve">ehen </w:t>
      </w:r>
    </w:p>
    <w:p w14:paraId="08148A21" w14:textId="40181B3A" w:rsidR="002A4891" w:rsidRDefault="00127B45">
      <w:pPr>
        <w:ind w:left="3600" w:hanging="3600"/>
      </w:pPr>
      <w:r>
        <w:rPr>
          <w:i/>
        </w:rPr>
        <w:t>21:58</w:t>
      </w:r>
      <w:r>
        <w:t xml:space="preserve"> </w:t>
      </w:r>
      <w:dir w:val="ltr">
        <w:r>
          <w:t>Thomas Sundström</w:t>
        </w:r>
        <w:r>
          <w:t>‬</w:t>
        </w:r>
        <w:r>
          <w:t>:</w:t>
        </w:r>
        <w:r>
          <w:tab/>
          <w:t xml:space="preserve">es wird doch eine fixe köausurzeit geben </w:t>
        </w:r>
      </w:dir>
    </w:p>
    <w:p w14:paraId="1703D0FC" w14:textId="77777777" w:rsidR="002A4891" w:rsidRDefault="00127B45">
      <w:pPr>
        <w:ind w:left="3600" w:hanging="3600"/>
      </w:pPr>
      <w:r>
        <w:rPr>
          <w:i/>
        </w:rPr>
        <w:t>22:10</w:t>
      </w:r>
      <w:r>
        <w:t xml:space="preserve"> Benni Gröhs:</w:t>
      </w:r>
      <w:r>
        <w:tab/>
        <w:t xml:space="preserve">Nope zwischen 8&amp;10 beginnt meine Prüfung... Ich lüg dich schon nicht an Thommi:) </w:t>
      </w:r>
    </w:p>
    <w:p w14:paraId="08750CFC" w14:textId="67557D15" w:rsidR="002A4891" w:rsidRDefault="00127B45">
      <w:pPr>
        <w:ind w:left="3600" w:hanging="3600"/>
      </w:pPr>
      <w:r>
        <w:rPr>
          <w:i/>
        </w:rPr>
        <w:t>22:13</w:t>
      </w:r>
      <w:r>
        <w:t xml:space="preserve"> </w:t>
      </w:r>
      <w:dir w:val="ltr">
        <w:r>
          <w:t>Thomas Sundström</w:t>
        </w:r>
        <w:r>
          <w:t>‬</w:t>
        </w:r>
        <w:r>
          <w:t>:</w:t>
        </w:r>
        <w:r>
          <w:tab/>
          <w:t xml:space="preserve">ka sorry alles gut bin grad hass </w:t>
        </w:r>
      </w:dir>
    </w:p>
    <w:p w14:paraId="0D7FC893" w14:textId="56976292" w:rsidR="002A4891" w:rsidRDefault="00127B45">
      <w:pPr>
        <w:ind w:left="3600" w:hanging="3600"/>
      </w:pPr>
      <w:r>
        <w:rPr>
          <w:i/>
        </w:rPr>
        <w:t>22:13</w:t>
      </w:r>
      <w:r>
        <w:t xml:space="preserve"> </w:t>
      </w:r>
      <w:dir w:val="ltr">
        <w:r>
          <w:t>Thomas Sundström</w:t>
        </w:r>
        <w:r>
          <w:t>‬</w:t>
        </w:r>
        <w:r>
          <w:t>:</w:t>
        </w:r>
        <w:r>
          <w:tab/>
          <w:t xml:space="preserve">dortmund hat grade ausgeglichen legendär </w:t>
        </w:r>
      </w:dir>
    </w:p>
    <w:p w14:paraId="7A3E60E4" w14:textId="7BEBD56D" w:rsidR="002A4891" w:rsidRDefault="00127B45">
      <w:pPr>
        <w:ind w:left="3600" w:hanging="3600"/>
      </w:pPr>
      <w:r>
        <w:rPr>
          <w:i/>
        </w:rPr>
        <w:t>22:13</w:t>
      </w:r>
      <w:r>
        <w:t xml:space="preserve"> </w:t>
      </w:r>
      <w:dir w:val="ltr">
        <w:r>
          <w:t>Thomas Sundström</w:t>
        </w:r>
        <w:r>
          <w:t>‬</w:t>
        </w:r>
        <w:r>
          <w:t>:</w:t>
        </w:r>
        <w:r>
          <w:tab/>
          <w:t xml:space="preserve">öhhhh </w:t>
        </w:r>
      </w:dir>
    </w:p>
    <w:p w14:paraId="4617F6D6" w14:textId="77777777" w:rsidR="002A4891" w:rsidRDefault="00127B45">
      <w:pPr>
        <w:ind w:left="3600" w:hanging="3600"/>
      </w:pPr>
      <w:r>
        <w:rPr>
          <w:i/>
        </w:rPr>
        <w:t>22:50</w:t>
      </w:r>
      <w:r>
        <w:t xml:space="preserve"> Jakob Ortel:</w:t>
      </w:r>
      <w:r>
        <w:tab/>
        <w:t xml:space="preserve">Grade aus der DDR zurückgekommen. 390 Nachrichten glesen. </w:t>
      </w:r>
    </w:p>
    <w:p w14:paraId="20655679" w14:textId="77777777" w:rsidR="002A4891" w:rsidRDefault="00127B45">
      <w:pPr>
        <w:ind w:left="3600" w:hanging="3600"/>
      </w:pPr>
      <w:r>
        <w:rPr>
          <w:i/>
        </w:rPr>
        <w:t>22:50</w:t>
      </w:r>
      <w:r>
        <w:t xml:space="preserve"> Jakob Ortel:</w:t>
      </w:r>
      <w:r>
        <w:tab/>
        <w:t xml:space="preserve">Ja passt ich komm auch am Donnerstag </w:t>
      </w:r>
    </w:p>
    <w:p w14:paraId="6AB3148E" w14:textId="20D73F80" w:rsidR="002A4891" w:rsidRDefault="00127B45">
      <w:pPr>
        <w:ind w:left="3600" w:hanging="3600"/>
      </w:pPr>
      <w:r>
        <w:rPr>
          <w:i/>
        </w:rPr>
        <w:t>22:51</w:t>
      </w:r>
      <w:r>
        <w:t xml:space="preserve"> </w:t>
      </w:r>
      <w:dir w:val="ltr">
        <w:r>
          <w:t>Thomas Sundström</w:t>
        </w:r>
        <w:r>
          <w:t>‬</w:t>
        </w:r>
        <w:r>
          <w:t>:</w:t>
        </w:r>
        <w:r>
          <w:tab/>
          <w:t xml:space="preserve">gut </w:t>
        </w:r>
      </w:dir>
    </w:p>
    <w:p w14:paraId="7328790E" w14:textId="77777777" w:rsidR="002A4891" w:rsidRDefault="00127B45">
      <w:pPr>
        <w:ind w:left="3600" w:hanging="3600"/>
      </w:pPr>
      <w:r>
        <w:rPr>
          <w:i/>
        </w:rPr>
        <w:t>22:51</w:t>
      </w:r>
      <w:r>
        <w:t xml:space="preserve"> Maximilian Margreiter:</w:t>
      </w:r>
      <w:r>
        <w:tab/>
        <w:t xml:space="preserve">Ich dachte die ddr gibt es nicht mehr </w:t>
      </w:r>
    </w:p>
    <w:p w14:paraId="72B8F662" w14:textId="77777777" w:rsidR="002A4891" w:rsidRDefault="00127B45">
      <w:pPr>
        <w:ind w:left="3600" w:hanging="3600"/>
      </w:pPr>
      <w:r>
        <w:rPr>
          <w:i/>
        </w:rPr>
        <w:t>22:51</w:t>
      </w:r>
      <w:r>
        <w:t xml:space="preserve"> Jakob Ortel:</w:t>
      </w:r>
      <w:r>
        <w:tab/>
        <w:t xml:space="preserve">Maxi du pussy ich bring dir deinen USB-Stick </w:t>
      </w:r>
    </w:p>
    <w:p w14:paraId="3CD107CF" w14:textId="77777777" w:rsidR="002A4891" w:rsidRDefault="00127B45">
      <w:pPr>
        <w:ind w:left="3600" w:hanging="3600"/>
      </w:pPr>
      <w:r>
        <w:rPr>
          <w:i/>
        </w:rPr>
        <w:t>22:51</w:t>
      </w:r>
      <w:r>
        <w:t xml:space="preserve"> Maximilian Margreiter:</w:t>
      </w:r>
      <w:r>
        <w:tab/>
        <w:t xml:space="preserve">Danke </w:t>
      </w:r>
    </w:p>
    <w:p w14:paraId="3A2573EE" w14:textId="77777777" w:rsidR="002A4891" w:rsidRDefault="00127B45">
      <w:pPr>
        <w:ind w:left="3600" w:hanging="3600"/>
      </w:pPr>
      <w:r>
        <w:rPr>
          <w:i/>
        </w:rPr>
        <w:t>23:10</w:t>
      </w:r>
      <w:r>
        <w:t xml:space="preserve"> Louis Springer:</w:t>
      </w:r>
      <w:r>
        <w:tab/>
        <w:t xml:space="preserve">Haha Jakob </w:t>
      </w:r>
      <w:r>
        <w:t>👍</w:t>
      </w:r>
      <w:r>
        <w:t xml:space="preserve"> </w:t>
      </w:r>
    </w:p>
    <w:p w14:paraId="49DD423C" w14:textId="77777777" w:rsidR="002A4891" w:rsidRDefault="00127B45">
      <w:pPr>
        <w:ind w:left="3600" w:hanging="3600"/>
      </w:pPr>
      <w:r>
        <w:rPr>
          <w:i/>
        </w:rPr>
        <w:t>23:16</w:t>
      </w:r>
      <w:r>
        <w:t xml:space="preserve"> Louis Springer:</w:t>
      </w:r>
      <w:r>
        <w:tab/>
        <w:t xml:space="preserve">Dafuq Bayern rutschen alle aus </w:t>
      </w:r>
    </w:p>
    <w:p w14:paraId="4842CA4B" w14:textId="6798FAFF" w:rsidR="002A4891" w:rsidRDefault="00127B45">
      <w:pPr>
        <w:ind w:left="3600" w:hanging="3600"/>
      </w:pPr>
      <w:r>
        <w:rPr>
          <w:i/>
        </w:rPr>
        <w:t>2</w:t>
      </w:r>
      <w:r>
        <w:rPr>
          <w:i/>
        </w:rPr>
        <w:t>3:16</w:t>
      </w:r>
      <w:r>
        <w:t xml:space="preserve"> </w:t>
      </w:r>
      <w:dir w:val="ltr">
        <w:r>
          <w:t>Thomas Sundström</w:t>
        </w:r>
        <w:r>
          <w:t>‬</w:t>
        </w:r>
        <w:r>
          <w:t>:</w:t>
        </w:r>
        <w:r>
          <w:tab/>
          <w:t xml:space="preserve">hammer spiel </w:t>
        </w:r>
      </w:dir>
    </w:p>
    <w:p w14:paraId="45577890" w14:textId="5FB168DE" w:rsidR="002A4891" w:rsidRDefault="00127B45">
      <w:pPr>
        <w:ind w:left="3600" w:hanging="3600"/>
      </w:pPr>
      <w:r>
        <w:rPr>
          <w:i/>
        </w:rPr>
        <w:t>23:21</w:t>
      </w:r>
      <w:r>
        <w:t xml:space="preserve"> </w:t>
      </w:r>
      <w:dir w:val="ltr">
        <w:r>
          <w:t>Thomas Sundström</w:t>
        </w:r>
        <w:r>
          <w:t>‬</w:t>
        </w:r>
        <w:r>
          <w:t>:</w:t>
        </w:r>
        <w:r>
          <w:tab/>
          <w:t xml:space="preserve">öhhhhhhhhhhhhhhhhhh </w:t>
        </w:r>
      </w:dir>
    </w:p>
    <w:p w14:paraId="47B8F392" w14:textId="0BB6E96D" w:rsidR="002A4891" w:rsidRDefault="00127B45">
      <w:pPr>
        <w:ind w:left="3600" w:hanging="3600"/>
      </w:pPr>
      <w:r>
        <w:rPr>
          <w:i/>
        </w:rPr>
        <w:t>23:21</w:t>
      </w:r>
      <w:r>
        <w:t xml:space="preserve"> </w:t>
      </w:r>
      <w:dir w:val="ltr">
        <w:r>
          <w:t>Thomas Sundström</w:t>
        </w:r>
        <w:r>
          <w:t>‬</w:t>
        </w:r>
        <w:r>
          <w:t>:</w:t>
        </w:r>
        <w:r>
          <w:tab/>
          <w:t xml:space="preserve">hhhhhjhh </w:t>
        </w:r>
      </w:dir>
    </w:p>
    <w:p w14:paraId="1D64F7EA" w14:textId="5612B1E7" w:rsidR="002A4891" w:rsidRDefault="00127B45">
      <w:pPr>
        <w:ind w:left="3600" w:hanging="3600"/>
      </w:pPr>
      <w:r>
        <w:rPr>
          <w:i/>
        </w:rPr>
        <w:t>23:21</w:t>
      </w:r>
      <w:r>
        <w:t xml:space="preserve"> </w:t>
      </w:r>
      <w:dir w:val="ltr">
        <w:r>
          <w:t>Thomas Sundström</w:t>
        </w:r>
        <w:r>
          <w:t>‬</w:t>
        </w:r>
        <w:r>
          <w:t>:</w:t>
        </w:r>
        <w:r>
          <w:tab/>
          <w:t xml:space="preserve">bekloppt </w:t>
        </w:r>
      </w:dir>
    </w:p>
    <w:p w14:paraId="4587979C" w14:textId="77777777" w:rsidR="002A4891" w:rsidRDefault="00127B45">
      <w:pPr>
        <w:ind w:left="3600" w:hanging="3600"/>
      </w:pPr>
      <w:r>
        <w:rPr>
          <w:i/>
        </w:rPr>
        <w:t>23:26</w:t>
      </w:r>
      <w:r>
        <w:t xml:space="preserve"> Julian Möhlen:</w:t>
      </w:r>
      <w:r>
        <w:tab/>
        <w:t xml:space="preserve">beKLOPPt </w:t>
      </w:r>
    </w:p>
    <w:p w14:paraId="7DD02013" w14:textId="799F95CD" w:rsidR="002A4891" w:rsidRDefault="00127B45">
      <w:pPr>
        <w:ind w:left="3600" w:hanging="3600"/>
      </w:pPr>
      <w:r>
        <w:rPr>
          <w:i/>
        </w:rPr>
        <w:t>23:26</w:t>
      </w:r>
      <w:r>
        <w:t xml:space="preserve"> </w:t>
      </w:r>
      <w:dir w:val="ltr">
        <w:r>
          <w:t>Thomas Sundström</w:t>
        </w:r>
        <w:r>
          <w:t>‬</w:t>
        </w:r>
        <w:r>
          <w:t>:</w:t>
        </w:r>
        <w:r>
          <w:tab/>
          <w:t xml:space="preserve">ja so ises gemeint gut erkannt </w:t>
        </w:r>
      </w:dir>
    </w:p>
    <w:p w14:paraId="346B6207" w14:textId="77777777" w:rsidR="002A4891" w:rsidRDefault="00127B45">
      <w:pPr>
        <w:jc w:val="center"/>
      </w:pPr>
      <w:r>
        <w:t>29.04.2015</w:t>
      </w:r>
    </w:p>
    <w:p w14:paraId="169C7A64" w14:textId="77777777" w:rsidR="002A4891" w:rsidRDefault="00127B45">
      <w:pPr>
        <w:ind w:left="3600" w:hanging="3600"/>
      </w:pPr>
      <w:r>
        <w:rPr>
          <w:i/>
        </w:rPr>
        <w:t>01:09</w:t>
      </w:r>
      <w:r>
        <w:t xml:space="preserve"> Jakob Ortel:</w:t>
      </w:r>
      <w:r>
        <w:tab/>
        <w:t xml:space="preserve">2015-04-29-AUDIO-00003514.aac &lt;‎attached&gt; </w:t>
      </w:r>
    </w:p>
    <w:p w14:paraId="0C100B9F" w14:textId="77777777" w:rsidR="002A4891" w:rsidRDefault="00127B45">
      <w:pPr>
        <w:ind w:left="3600" w:hanging="3600"/>
      </w:pPr>
      <w:r>
        <w:rPr>
          <w:i/>
        </w:rPr>
        <w:t>01:10</w:t>
      </w:r>
      <w:r>
        <w:t xml:space="preserve"> Emil Paiker:</w:t>
      </w:r>
      <w:r>
        <w:tab/>
        <w:t xml:space="preserve">Sehr verstörend aber auc sehr süß! </w:t>
      </w:r>
    </w:p>
    <w:p w14:paraId="5E9A9C91" w14:textId="77777777" w:rsidR="002A4891" w:rsidRDefault="00127B45">
      <w:pPr>
        <w:ind w:left="3600" w:hanging="3600"/>
      </w:pPr>
      <w:r>
        <w:rPr>
          <w:i/>
        </w:rPr>
        <w:t>01:11</w:t>
      </w:r>
      <w:r>
        <w:t xml:space="preserve"> Jakob Ortel:</w:t>
      </w:r>
      <w:r>
        <w:tab/>
        <w:t xml:space="preserve">Schon eher verstörend </w:t>
      </w:r>
    </w:p>
    <w:p w14:paraId="6C753D4A" w14:textId="77777777" w:rsidR="002A4891" w:rsidRDefault="00127B45">
      <w:pPr>
        <w:ind w:left="3600" w:hanging="3600"/>
      </w:pPr>
      <w:r>
        <w:rPr>
          <w:i/>
        </w:rPr>
        <w:t>01:11</w:t>
      </w:r>
      <w:r>
        <w:t xml:space="preserve"> Julian Möhlen:</w:t>
      </w:r>
      <w:r>
        <w:tab/>
        <w:t xml:space="preserve">Sehr nasal! Noch heute! </w:t>
      </w:r>
    </w:p>
    <w:p w14:paraId="68BD3F2F" w14:textId="77777777" w:rsidR="002A4891" w:rsidRDefault="00127B45">
      <w:pPr>
        <w:ind w:left="3600" w:hanging="3600"/>
      </w:pPr>
      <w:r>
        <w:rPr>
          <w:i/>
        </w:rPr>
        <w:t>01:11</w:t>
      </w:r>
      <w:r>
        <w:t xml:space="preserve"> Jakob Ortel:</w:t>
      </w:r>
      <w:r>
        <w:tab/>
        <w:t xml:space="preserve">Gibt es übrigens von </w:t>
      </w:r>
      <w:r>
        <w:t xml:space="preserve">uns allen. </w:t>
      </w:r>
    </w:p>
    <w:p w14:paraId="3F2DDF4B" w14:textId="77777777" w:rsidR="002A4891" w:rsidRDefault="00127B45">
      <w:pPr>
        <w:ind w:left="3600" w:hanging="3600"/>
      </w:pPr>
      <w:r>
        <w:rPr>
          <w:i/>
        </w:rPr>
        <w:t>01:12</w:t>
      </w:r>
      <w:r>
        <w:t xml:space="preserve"> Jakob Ortel:</w:t>
      </w:r>
      <w:r>
        <w:tab/>
        <w:t xml:space="preserve">Tommis stimme heute einfach noch genau gleich </w:t>
      </w:r>
    </w:p>
    <w:p w14:paraId="5DDC0554" w14:textId="6FE80790" w:rsidR="002A4891" w:rsidRDefault="00127B45">
      <w:pPr>
        <w:ind w:left="3600" w:hanging="3600"/>
      </w:pPr>
      <w:r>
        <w:rPr>
          <w:i/>
        </w:rPr>
        <w:t>01:12</w:t>
      </w:r>
      <w:r>
        <w:t xml:space="preserve"> </w:t>
      </w:r>
      <w:dir w:val="ltr">
        <w:r>
          <w:t>Thomas Sundström</w:t>
        </w:r>
        <w:r>
          <w:t>‬</w:t>
        </w:r>
        <w:r>
          <w:t>:</w:t>
        </w:r>
        <w:r>
          <w:tab/>
          <w:t xml:space="preserve">ja das glaub ich </w:t>
        </w:r>
      </w:dir>
    </w:p>
    <w:p w14:paraId="5CC5537C" w14:textId="79EFF47E" w:rsidR="002A4891" w:rsidRDefault="00127B45">
      <w:pPr>
        <w:ind w:left="3600" w:hanging="3600"/>
      </w:pPr>
      <w:r>
        <w:rPr>
          <w:i/>
        </w:rPr>
        <w:t>01:13</w:t>
      </w:r>
      <w:r>
        <w:t xml:space="preserve"> </w:t>
      </w:r>
      <w:dir w:val="ltr">
        <w:r>
          <w:t>Thomas Sundström</w:t>
        </w:r>
        <w:r>
          <w:t>‬</w:t>
        </w:r>
        <w:r>
          <w:t>:</w:t>
        </w:r>
        <w:r>
          <w:tab/>
          <w:t xml:space="preserve">du hast so eine sexy heiserkeit in der stimme jakob </w:t>
        </w:r>
      </w:dir>
    </w:p>
    <w:p w14:paraId="1920B270" w14:textId="77777777" w:rsidR="002A4891" w:rsidRDefault="00127B45">
      <w:pPr>
        <w:ind w:left="3600" w:hanging="3600"/>
      </w:pPr>
      <w:r>
        <w:rPr>
          <w:i/>
        </w:rPr>
        <w:t>01:14</w:t>
      </w:r>
      <w:r>
        <w:t xml:space="preserve"> Jakob Ortel:</w:t>
      </w:r>
      <w:r>
        <w:tab/>
        <w:t>Musst du mir nicht sagen hab eh scho</w:t>
      </w:r>
      <w:r>
        <w:t xml:space="preserve">n zweimal dazu onaniert </w:t>
      </w:r>
    </w:p>
    <w:p w14:paraId="166A25DE" w14:textId="77777777" w:rsidR="002A4891" w:rsidRDefault="00127B45">
      <w:pPr>
        <w:ind w:left="3600" w:hanging="3600"/>
      </w:pPr>
      <w:r>
        <w:rPr>
          <w:i/>
        </w:rPr>
        <w:t>01:14</w:t>
      </w:r>
      <w:r>
        <w:t xml:space="preserve"> Emil Paiker:</w:t>
      </w:r>
      <w:r>
        <w:tab/>
        <w:t xml:space="preserve">Deswegen mochte ihn der Pater Sebastian so gerne </w:t>
      </w:r>
    </w:p>
    <w:p w14:paraId="013B6B73" w14:textId="77777777" w:rsidR="002A4891" w:rsidRDefault="00127B45">
      <w:pPr>
        <w:ind w:left="3600" w:hanging="3600"/>
      </w:pPr>
      <w:r>
        <w:rPr>
          <w:i/>
        </w:rPr>
        <w:t>01:17</w:t>
      </w:r>
      <w:r>
        <w:t xml:space="preserve"> Jakob Ortel:</w:t>
      </w:r>
      <w:r>
        <w:tab/>
        <w:t xml:space="preserve">Haha möchte er mich </w:t>
      </w:r>
    </w:p>
    <w:p w14:paraId="5F95DE49" w14:textId="2158BDE9" w:rsidR="002A4891" w:rsidRDefault="00127B45">
      <w:pPr>
        <w:ind w:left="3600" w:hanging="3600"/>
      </w:pPr>
      <w:r>
        <w:rPr>
          <w:i/>
        </w:rPr>
        <w:t>01:17</w:t>
      </w:r>
      <w:r>
        <w:t xml:space="preserve"> </w:t>
      </w:r>
      <w:dir w:val="ltr">
        <w:r>
          <w:t>Thomas Sundström</w:t>
        </w:r>
        <w:r>
          <w:t>‬</w:t>
        </w:r>
        <w:r>
          <w:t>:</w:t>
        </w:r>
        <w:r>
          <w:tab/>
          <w:t xml:space="preserve">so gute nacht </w:t>
        </w:r>
      </w:dir>
    </w:p>
    <w:p w14:paraId="137D899D" w14:textId="472EA693" w:rsidR="002A4891" w:rsidRDefault="00127B45">
      <w:pPr>
        <w:ind w:left="3600" w:hanging="3600"/>
      </w:pPr>
      <w:r>
        <w:rPr>
          <w:i/>
        </w:rPr>
        <w:t>01:17</w:t>
      </w:r>
      <w:r>
        <w:t xml:space="preserve"> </w:t>
      </w:r>
      <w:dir w:val="ltr">
        <w:r>
          <w:t>Thomas Sundström</w:t>
        </w:r>
        <w:r>
          <w:t>‬</w:t>
        </w:r>
        <w:r>
          <w:t>:</w:t>
        </w:r>
        <w:r>
          <w:tab/>
          <w:t xml:space="preserve">porntime! </w:t>
        </w:r>
      </w:dir>
    </w:p>
    <w:p w14:paraId="52150AF9" w14:textId="5081A446" w:rsidR="002A4891" w:rsidRDefault="00127B45">
      <w:pPr>
        <w:ind w:left="3600" w:hanging="3600"/>
      </w:pPr>
      <w:r>
        <w:rPr>
          <w:i/>
        </w:rPr>
        <w:t>01:18</w:t>
      </w:r>
      <w:r>
        <w:t xml:space="preserve"> </w:t>
      </w:r>
      <w:dir w:val="ltr">
        <w:r>
          <w:t>Thomas Sundström</w:t>
        </w:r>
        <w:r>
          <w:t>‬</w:t>
        </w:r>
        <w:r>
          <w:t>:</w:t>
        </w:r>
        <w:r>
          <w:tab/>
        </w:r>
        <w:r>
          <w:t xml:space="preserve">oder ich nehm die 4 bayern elfer </w:t>
        </w:r>
      </w:dir>
    </w:p>
    <w:p w14:paraId="0C52E27A" w14:textId="77777777" w:rsidR="002A4891" w:rsidRDefault="00127B45">
      <w:pPr>
        <w:ind w:left="3600" w:hanging="3600"/>
      </w:pPr>
      <w:r>
        <w:rPr>
          <w:i/>
        </w:rPr>
        <w:t>01:37</w:t>
      </w:r>
      <w:r>
        <w:t xml:space="preserve"> Julian Möhlen:</w:t>
      </w:r>
      <w:r>
        <w:tab/>
        <w:t xml:space="preserve">2015-04-29-PHOTO-00003528.jpg &lt;‎attached&gt; </w:t>
      </w:r>
    </w:p>
    <w:p w14:paraId="62C72B00" w14:textId="343686C3" w:rsidR="002A4891" w:rsidRDefault="00127B45">
      <w:pPr>
        <w:ind w:left="3600" w:hanging="3600"/>
      </w:pPr>
      <w:r>
        <w:rPr>
          <w:i/>
        </w:rPr>
        <w:t>01:43</w:t>
      </w:r>
      <w:r>
        <w:t xml:space="preserve"> </w:t>
      </w:r>
      <w:dir w:val="ltr">
        <w:r>
          <w:t>Thomas Sundström</w:t>
        </w:r>
        <w:r>
          <w:t>‬</w:t>
        </w:r>
        <w:r>
          <w:t>:</w:t>
        </w:r>
        <w:r>
          <w:tab/>
          <w:t xml:space="preserve">some never change </w:t>
        </w:r>
      </w:dir>
    </w:p>
    <w:p w14:paraId="0DC9802F" w14:textId="6F859FA7" w:rsidR="002A4891" w:rsidRDefault="00127B45">
      <w:pPr>
        <w:ind w:left="3600" w:hanging="3600"/>
      </w:pPr>
      <w:r>
        <w:rPr>
          <w:i/>
        </w:rPr>
        <w:t>20:11</w:t>
      </w:r>
      <w:r>
        <w:t xml:space="preserve"> </w:t>
      </w:r>
      <w:dir w:val="ltr">
        <w:r>
          <w:t>Thomas Sundström</w:t>
        </w:r>
        <w:r>
          <w:t>‬</w:t>
        </w:r>
        <w:r>
          <w:t>:</w:t>
        </w:r>
        <w:r>
          <w:tab/>
          <w:t xml:space="preserve">leute ich kann morgen erst um 11 muss mit handwerkern reden...geht net anders. </w:t>
        </w:r>
      </w:dir>
    </w:p>
    <w:p w14:paraId="0647551B" w14:textId="77777777" w:rsidR="002A4891" w:rsidRDefault="00127B45">
      <w:pPr>
        <w:ind w:left="3600" w:hanging="3600"/>
      </w:pPr>
      <w:r>
        <w:rPr>
          <w:i/>
        </w:rPr>
        <w:t>20:13</w:t>
      </w:r>
      <w:r>
        <w:t xml:space="preserve"> E</w:t>
      </w:r>
      <w:r>
        <w:t>mil Paiker:</w:t>
      </w:r>
      <w:r>
        <w:tab/>
        <w:t xml:space="preserve">Gut wo ist der tp? </w:t>
      </w:r>
    </w:p>
    <w:p w14:paraId="7998B1F7" w14:textId="6FBA152C" w:rsidR="002A4891" w:rsidRDefault="00127B45">
      <w:pPr>
        <w:ind w:left="3600" w:hanging="3600"/>
      </w:pPr>
      <w:r>
        <w:rPr>
          <w:i/>
        </w:rPr>
        <w:t>20:13</w:t>
      </w:r>
      <w:r>
        <w:t xml:space="preserve"> </w:t>
      </w:r>
      <w:dir w:val="ltr">
        <w:r>
          <w:t>Thomas Sundström</w:t>
        </w:r>
        <w:r>
          <w:t>‬</w:t>
        </w:r>
        <w:r>
          <w:t>:</w:t>
        </w:r>
        <w:r>
          <w:tab/>
          <w:t xml:space="preserve">votivpark </w:t>
        </w:r>
      </w:dir>
    </w:p>
    <w:p w14:paraId="71F043AB" w14:textId="1F5DB830" w:rsidR="002A4891" w:rsidRDefault="00127B45">
      <w:pPr>
        <w:ind w:left="3600" w:hanging="3600"/>
      </w:pPr>
      <w:r>
        <w:rPr>
          <w:i/>
        </w:rPr>
        <w:t>20:14</w:t>
      </w:r>
      <w:r>
        <w:t xml:space="preserve"> </w:t>
      </w:r>
      <w:dir w:val="ltr">
        <w:r>
          <w:t>Thomas Sundström</w:t>
        </w:r>
        <w:r>
          <w:t>‬</w:t>
        </w:r>
        <w:r>
          <w:t>:</w:t>
        </w:r>
        <w:r>
          <w:tab/>
          <w:t xml:space="preserve">es is schön morgen vormittag laut wetterbericht </w:t>
        </w:r>
      </w:dir>
    </w:p>
    <w:p w14:paraId="2960E98A" w14:textId="77777777" w:rsidR="002A4891" w:rsidRDefault="00127B45">
      <w:pPr>
        <w:ind w:left="3600" w:hanging="3600"/>
      </w:pPr>
      <w:r>
        <w:rPr>
          <w:i/>
        </w:rPr>
        <w:t>20:14</w:t>
      </w:r>
      <w:r>
        <w:t xml:space="preserve"> Emil Paiker:</w:t>
      </w:r>
      <w:r>
        <w:tab/>
        <w:t xml:space="preserve">Gut </w:t>
      </w:r>
    </w:p>
    <w:p w14:paraId="05EC14B3" w14:textId="77777777" w:rsidR="002A4891" w:rsidRDefault="00127B45">
      <w:pPr>
        <w:ind w:left="3600" w:hanging="3600"/>
      </w:pPr>
      <w:r>
        <w:rPr>
          <w:i/>
        </w:rPr>
        <w:t>20:17</w:t>
      </w:r>
      <w:r>
        <w:t xml:space="preserve"> Jakob Ortel:</w:t>
      </w:r>
      <w:r>
        <w:tab/>
        <w:t xml:space="preserve">Ich kann auch erst später </w:t>
      </w:r>
    </w:p>
    <w:p w14:paraId="4CE2C808" w14:textId="77777777" w:rsidR="002A4891" w:rsidRDefault="00127B45">
      <w:pPr>
        <w:ind w:left="3600" w:hanging="3600"/>
      </w:pPr>
      <w:r>
        <w:rPr>
          <w:i/>
        </w:rPr>
        <w:t>20:18</w:t>
      </w:r>
      <w:r>
        <w:t xml:space="preserve"> Louis Springer:</w:t>
      </w:r>
      <w:r>
        <w:tab/>
        <w:t>Oha Jakob hat zu tun</w:t>
      </w:r>
      <w:r>
        <w:t xml:space="preserve">? </w:t>
      </w:r>
    </w:p>
    <w:p w14:paraId="3320ACCE" w14:textId="77777777" w:rsidR="002A4891" w:rsidRDefault="00127B45">
      <w:pPr>
        <w:ind w:left="3600" w:hanging="3600"/>
      </w:pPr>
      <w:r>
        <w:rPr>
          <w:i/>
        </w:rPr>
        <w:t>20:18</w:t>
      </w:r>
      <w:r>
        <w:t xml:space="preserve"> Louis Springer:</w:t>
      </w:r>
      <w:r>
        <w:tab/>
        <w:t xml:space="preserve">ganz was neues </w:t>
      </w:r>
    </w:p>
    <w:p w14:paraId="079222C5" w14:textId="77777777" w:rsidR="002A4891" w:rsidRDefault="00127B45">
      <w:pPr>
        <w:ind w:left="3600" w:hanging="3600"/>
      </w:pPr>
      <w:r>
        <w:rPr>
          <w:i/>
        </w:rPr>
        <w:t>20:18</w:t>
      </w:r>
      <w:r>
        <w:t xml:space="preserve"> Emil Paiker:</w:t>
      </w:r>
      <w:r>
        <w:tab/>
        <w:t xml:space="preserve">Was heißt später </w:t>
      </w:r>
    </w:p>
    <w:p w14:paraId="0C4CA16F" w14:textId="77777777" w:rsidR="002A4891" w:rsidRDefault="00127B45">
      <w:pPr>
        <w:ind w:left="3600" w:hanging="3600"/>
      </w:pPr>
      <w:r>
        <w:rPr>
          <w:i/>
        </w:rPr>
        <w:t>20:18</w:t>
      </w:r>
      <w:r>
        <w:t xml:space="preserve"> Jakob Ortel:</w:t>
      </w:r>
      <w:r>
        <w:tab/>
        <w:t xml:space="preserve">So zwölf kann ich Votivpark sein. Mir wird Weisheitszahn zogn um 10:30 sry drauf hab ich vergessen ghabt </w:t>
      </w:r>
    </w:p>
    <w:p w14:paraId="72D9C5D6" w14:textId="77777777" w:rsidR="002A4891" w:rsidRDefault="00127B45">
      <w:pPr>
        <w:ind w:left="3600" w:hanging="3600"/>
      </w:pPr>
      <w:r>
        <w:rPr>
          <w:i/>
        </w:rPr>
        <w:t>20:19</w:t>
      </w:r>
      <w:r>
        <w:t xml:space="preserve"> Louis Springer:</w:t>
      </w:r>
      <w:r>
        <w:tab/>
        <w:t xml:space="preserve">hahaha </w:t>
      </w:r>
    </w:p>
    <w:p w14:paraId="27878A85" w14:textId="77777777" w:rsidR="002A4891" w:rsidRDefault="00127B45">
      <w:pPr>
        <w:ind w:left="3600" w:hanging="3600"/>
      </w:pPr>
      <w:r>
        <w:rPr>
          <w:i/>
        </w:rPr>
        <w:t>20:19</w:t>
      </w:r>
      <w:r>
        <w:t xml:space="preserve"> Jakob Ortel:</w:t>
      </w:r>
      <w:r>
        <w:tab/>
        <w:t>So U</w:t>
      </w:r>
      <w:r>
        <w:t xml:space="preserve">r geschwollen und High komm ich dann daher </w:t>
      </w:r>
    </w:p>
    <w:p w14:paraId="15D9D9D3" w14:textId="77777777" w:rsidR="002A4891" w:rsidRDefault="00127B45">
      <w:pPr>
        <w:ind w:left="3600" w:hanging="3600"/>
      </w:pPr>
      <w:r>
        <w:rPr>
          <w:i/>
        </w:rPr>
        <w:t>20:19</w:t>
      </w:r>
      <w:r>
        <w:t xml:space="preserve"> Emil Paiker:</w:t>
      </w:r>
      <w:r>
        <w:tab/>
        <w:t xml:space="preserve">dann bist leider nicht dabei </w:t>
      </w:r>
    </w:p>
    <w:p w14:paraId="61862E65" w14:textId="77777777" w:rsidR="002A4891" w:rsidRDefault="00127B45">
      <w:pPr>
        <w:ind w:left="3600" w:hanging="3600"/>
      </w:pPr>
      <w:r>
        <w:rPr>
          <w:i/>
        </w:rPr>
        <w:t>20:19</w:t>
      </w:r>
      <w:r>
        <w:t xml:space="preserve"> Louis Springer:</w:t>
      </w:r>
      <w:r>
        <w:tab/>
        <w:t xml:space="preserve">mit schmerzverzerrtem Gesicht </w:t>
      </w:r>
    </w:p>
    <w:p w14:paraId="73AEC21D" w14:textId="77777777" w:rsidR="002A4891" w:rsidRDefault="00127B45">
      <w:pPr>
        <w:ind w:left="3600" w:hanging="3600"/>
      </w:pPr>
      <w:r>
        <w:rPr>
          <w:i/>
        </w:rPr>
        <w:t>20:19</w:t>
      </w:r>
      <w:r>
        <w:t xml:space="preserve"> Emil Paiker:</w:t>
      </w:r>
      <w:r>
        <w:tab/>
        <w:t xml:space="preserve">Viel Glück Mit dem Zahn </w:t>
      </w:r>
    </w:p>
    <w:p w14:paraId="1259C22E" w14:textId="77777777" w:rsidR="002A4891" w:rsidRDefault="00127B45">
      <w:pPr>
        <w:ind w:left="3600" w:hanging="3600"/>
      </w:pPr>
      <w:r>
        <w:rPr>
          <w:i/>
        </w:rPr>
        <w:t>20:20</w:t>
      </w:r>
      <w:r>
        <w:t xml:space="preserve"> Jakob Ortel:</w:t>
      </w:r>
      <w:r>
        <w:tab/>
        <w:t xml:space="preserve">Nicht dabei </w:t>
      </w:r>
    </w:p>
    <w:p w14:paraId="187B2B11" w14:textId="77777777" w:rsidR="002A4891" w:rsidRDefault="00127B45">
      <w:pPr>
        <w:ind w:left="3600" w:hanging="3600"/>
      </w:pPr>
      <w:r>
        <w:rPr>
          <w:i/>
        </w:rPr>
        <w:t>20:20</w:t>
      </w:r>
      <w:r>
        <w:t xml:space="preserve"> Jakob Ortel:</w:t>
      </w:r>
      <w:r>
        <w:tab/>
        <w:t xml:space="preserve">Wieso </w:t>
      </w:r>
    </w:p>
    <w:p w14:paraId="482FE22C" w14:textId="77777777" w:rsidR="002A4891" w:rsidRDefault="00127B45">
      <w:pPr>
        <w:ind w:left="3600" w:hanging="3600"/>
      </w:pPr>
      <w:r>
        <w:rPr>
          <w:i/>
        </w:rPr>
        <w:t>20:20</w:t>
      </w:r>
      <w:r>
        <w:t xml:space="preserve"> Louis Springer:</w:t>
      </w:r>
      <w:r>
        <w:tab/>
        <w:t xml:space="preserve">Hahaha </w:t>
      </w:r>
    </w:p>
    <w:p w14:paraId="70049842" w14:textId="77777777" w:rsidR="002A4891" w:rsidRDefault="00127B45">
      <w:pPr>
        <w:ind w:left="3600" w:hanging="3600"/>
      </w:pPr>
      <w:r>
        <w:rPr>
          <w:i/>
        </w:rPr>
        <w:t>20:21</w:t>
      </w:r>
      <w:r>
        <w:t xml:space="preserve"> Louis Springer:</w:t>
      </w:r>
      <w:r>
        <w:tab/>
        <w:t xml:space="preserve">Klingt verdammt traurig </w:t>
      </w:r>
    </w:p>
    <w:p w14:paraId="7B5219DA" w14:textId="77777777" w:rsidR="002A4891" w:rsidRDefault="00127B45">
      <w:pPr>
        <w:ind w:left="3600" w:hanging="3600"/>
      </w:pPr>
      <w:r>
        <w:rPr>
          <w:i/>
        </w:rPr>
        <w:t>20:21</w:t>
      </w:r>
      <w:r>
        <w:t xml:space="preserve"> Emil Paiker:</w:t>
      </w:r>
      <w:r>
        <w:tab/>
        <w:t xml:space="preserve">Wenn alle um 12 können gerne </w:t>
      </w:r>
    </w:p>
    <w:p w14:paraId="17B6C665" w14:textId="77777777" w:rsidR="002A4891" w:rsidRDefault="00127B45">
      <w:pPr>
        <w:ind w:left="3600" w:hanging="3600"/>
      </w:pPr>
      <w:r>
        <w:rPr>
          <w:i/>
        </w:rPr>
        <w:t>20:22</w:t>
      </w:r>
      <w:r>
        <w:t xml:space="preserve"> Emil Paiker:</w:t>
      </w:r>
      <w:r>
        <w:tab/>
        <w:t xml:space="preserve">Es wird halt diskutiert nicht gesoffen </w:t>
      </w:r>
    </w:p>
    <w:p w14:paraId="59E5D074" w14:textId="77777777" w:rsidR="002A4891" w:rsidRDefault="00127B45">
      <w:pPr>
        <w:ind w:left="3600" w:hanging="3600"/>
      </w:pPr>
      <w:r>
        <w:rPr>
          <w:i/>
        </w:rPr>
        <w:t>20:22</w:t>
      </w:r>
      <w:r>
        <w:t xml:space="preserve"> Louis Springer:</w:t>
      </w:r>
      <w:r>
        <w:tab/>
        <w:t xml:space="preserve">11:30 ist Begräbnis und danach muss ich eig lernen... </w:t>
      </w:r>
    </w:p>
    <w:p w14:paraId="607AE215" w14:textId="77777777" w:rsidR="002A4891" w:rsidRDefault="00127B45">
      <w:pPr>
        <w:ind w:left="3600" w:hanging="3600"/>
      </w:pPr>
      <w:r>
        <w:rPr>
          <w:i/>
        </w:rPr>
        <w:t>20:23</w:t>
      </w:r>
      <w:r>
        <w:t xml:space="preserve"> Emil Paiker:</w:t>
      </w:r>
      <w:r>
        <w:tab/>
        <w:t xml:space="preserve">Gut louis muss als hauptkläger dabei sein </w:t>
      </w:r>
    </w:p>
    <w:p w14:paraId="654027B4" w14:textId="77777777" w:rsidR="002A4891" w:rsidRDefault="00127B45">
      <w:pPr>
        <w:ind w:left="3600" w:hanging="3600"/>
      </w:pPr>
      <w:r>
        <w:rPr>
          <w:i/>
        </w:rPr>
        <w:t>20:24</w:t>
      </w:r>
      <w:r>
        <w:t xml:space="preserve"> Jakob Ortel:</w:t>
      </w:r>
      <w:r>
        <w:tab/>
        <w:t xml:space="preserve">Also nicht packt oderrr </w:t>
      </w:r>
    </w:p>
    <w:p w14:paraId="694009B1" w14:textId="77777777" w:rsidR="002A4891" w:rsidRDefault="00127B45">
      <w:pPr>
        <w:ind w:left="3600" w:hanging="3600"/>
      </w:pPr>
      <w:r>
        <w:rPr>
          <w:i/>
        </w:rPr>
        <w:t>20:31</w:t>
      </w:r>
      <w:r>
        <w:t xml:space="preserve"> Emil Paiker:</w:t>
      </w:r>
      <w:r>
        <w:tab/>
        <w:t xml:space="preserve">Begrägnis ist der maturastreich </w:t>
      </w:r>
    </w:p>
    <w:p w14:paraId="58C0BB51" w14:textId="7FA9436D" w:rsidR="002A4891" w:rsidRDefault="00127B45">
      <w:pPr>
        <w:ind w:left="3600" w:hanging="3600"/>
      </w:pPr>
      <w:r>
        <w:rPr>
          <w:i/>
        </w:rPr>
        <w:t>20:34</w:t>
      </w:r>
      <w:r>
        <w:t xml:space="preserve"> </w:t>
      </w:r>
      <w:dir w:val="ltr">
        <w:r>
          <w:t>Thomas Sundström</w:t>
        </w:r>
        <w:r>
          <w:t>‬</w:t>
        </w:r>
        <w:r>
          <w:t>:</w:t>
        </w:r>
        <w:r>
          <w:tab/>
          <w:t xml:space="preserve">genau um 11 uhr oda net. </w:t>
        </w:r>
      </w:dir>
    </w:p>
    <w:p w14:paraId="74DF0177" w14:textId="7CBFFDCF" w:rsidR="002A4891" w:rsidRDefault="00127B45">
      <w:pPr>
        <w:ind w:left="3600" w:hanging="3600"/>
      </w:pPr>
      <w:r>
        <w:rPr>
          <w:i/>
        </w:rPr>
        <w:t>20:34</w:t>
      </w:r>
      <w:r>
        <w:t xml:space="preserve"> </w:t>
      </w:r>
      <w:dir w:val="ltr">
        <w:r>
          <w:t>Thomas Sundström</w:t>
        </w:r>
        <w:r>
          <w:t>‬</w:t>
        </w:r>
        <w:r>
          <w:t>:</w:t>
        </w:r>
        <w:r>
          <w:tab/>
        </w:r>
        <w:r>
          <w:t xml:space="preserve">um 1130 ist maturastreich </w:t>
        </w:r>
      </w:dir>
    </w:p>
    <w:p w14:paraId="2A4839C7" w14:textId="74566EA5" w:rsidR="002A4891" w:rsidRDefault="00127B45">
      <w:pPr>
        <w:ind w:left="3600" w:hanging="3600"/>
      </w:pPr>
      <w:r>
        <w:rPr>
          <w:i/>
        </w:rPr>
        <w:t>20:34</w:t>
      </w:r>
      <w:r>
        <w:t xml:space="preserve"> </w:t>
      </w:r>
      <w:dir w:val="ltr">
        <w:r>
          <w:t>Thomas Sundström</w:t>
        </w:r>
        <w:r>
          <w:t>‬</w:t>
        </w:r>
        <w:r>
          <w:t>:</w:t>
        </w:r>
        <w:r>
          <w:tab/>
          <w:t xml:space="preserve">oda wir scheißn drauf </w:t>
        </w:r>
      </w:dir>
    </w:p>
    <w:p w14:paraId="2FDD5166" w14:textId="494A5AA3" w:rsidR="002A4891" w:rsidRDefault="00127B45">
      <w:pPr>
        <w:ind w:left="3600" w:hanging="3600"/>
      </w:pPr>
      <w:r>
        <w:rPr>
          <w:i/>
        </w:rPr>
        <w:t>20:34</w:t>
      </w:r>
      <w:r>
        <w:t xml:space="preserve"> </w:t>
      </w:r>
      <w:dir w:val="ltr">
        <w:r>
          <w:t>Thomas Sundström</w:t>
        </w:r>
        <w:r>
          <w:t>‬</w:t>
        </w:r>
        <w:r>
          <w:t>:</w:t>
        </w:r>
        <w:r>
          <w:tab/>
          <w:t xml:space="preserve">eure entscheidung mir ises wuascht mit bsoffenen red ich aba net. </w:t>
        </w:r>
      </w:dir>
    </w:p>
    <w:p w14:paraId="5888822E" w14:textId="77777777" w:rsidR="002A4891" w:rsidRDefault="00127B45">
      <w:pPr>
        <w:ind w:left="3600" w:hanging="3600"/>
      </w:pPr>
      <w:r>
        <w:rPr>
          <w:i/>
        </w:rPr>
        <w:t>20:37</w:t>
      </w:r>
      <w:r>
        <w:t xml:space="preserve"> Louis Springer:</w:t>
      </w:r>
      <w:r>
        <w:tab/>
        <w:t>11 passt, ich mein früher wäre günstiger aber besser als gar nich</w:t>
      </w:r>
      <w:r>
        <w:t xml:space="preserve">t...muss halt danach weg </w:t>
      </w:r>
    </w:p>
    <w:p w14:paraId="07F70D89" w14:textId="17ED6921" w:rsidR="002A4891" w:rsidRDefault="00127B45">
      <w:pPr>
        <w:ind w:left="3600" w:hanging="3600"/>
      </w:pPr>
      <w:r>
        <w:rPr>
          <w:i/>
        </w:rPr>
        <w:t>20:37</w:t>
      </w:r>
      <w:r>
        <w:t xml:space="preserve"> </w:t>
      </w:r>
      <w:dir w:val="ltr">
        <w:r>
          <w:t>Thomas Sundström</w:t>
        </w:r>
        <w:r>
          <w:t>‬</w:t>
        </w:r>
        <w:r>
          <w:t>:</w:t>
        </w:r>
        <w:r>
          <w:tab/>
          <w:t xml:space="preserve">ich dachte du gehst zum maturastreich </w:t>
        </w:r>
      </w:dir>
    </w:p>
    <w:p w14:paraId="2BCEE6AF" w14:textId="77777777" w:rsidR="002A4891" w:rsidRDefault="00127B45">
      <w:pPr>
        <w:ind w:left="3600" w:hanging="3600"/>
      </w:pPr>
      <w:r>
        <w:rPr>
          <w:i/>
        </w:rPr>
        <w:t>20:38</w:t>
      </w:r>
      <w:r>
        <w:t xml:space="preserve"> Louis Springer:</w:t>
      </w:r>
      <w:r>
        <w:tab/>
        <w:t xml:space="preserve">gh ja, und danach muss ich weg </w:t>
      </w:r>
    </w:p>
    <w:p w14:paraId="3B749DF8" w14:textId="7708DC5B" w:rsidR="002A4891" w:rsidRDefault="00127B45">
      <w:pPr>
        <w:ind w:left="3600" w:hanging="3600"/>
      </w:pPr>
      <w:r>
        <w:rPr>
          <w:i/>
        </w:rPr>
        <w:t>20:38</w:t>
      </w:r>
      <w:r>
        <w:t xml:space="preserve"> </w:t>
      </w:r>
      <w:dir w:val="ltr">
        <w:r>
          <w:t>Thomas Sundström</w:t>
        </w:r>
        <w:r>
          <w:t>‬</w:t>
        </w:r>
        <w:r>
          <w:t>:</w:t>
        </w:r>
        <w:r>
          <w:tab/>
          <w:t xml:space="preserve">also genug zeit of </w:t>
        </w:r>
      </w:dir>
    </w:p>
    <w:p w14:paraId="03DCF722" w14:textId="77777777" w:rsidR="002A4891" w:rsidRDefault="00127B45">
      <w:pPr>
        <w:ind w:left="3600" w:hanging="3600"/>
      </w:pPr>
      <w:r>
        <w:rPr>
          <w:i/>
        </w:rPr>
        <w:t>20:38</w:t>
      </w:r>
      <w:r>
        <w:t xml:space="preserve"> Louis Springer:</w:t>
      </w:r>
      <w:r>
        <w:tab/>
        <w:t xml:space="preserve">30 min... </w:t>
      </w:r>
    </w:p>
    <w:p w14:paraId="4F018421" w14:textId="77777777" w:rsidR="002A4891" w:rsidRDefault="00127B45">
      <w:pPr>
        <w:ind w:left="3600" w:hanging="3600"/>
      </w:pPr>
      <w:r>
        <w:rPr>
          <w:i/>
        </w:rPr>
        <w:t>20:47</w:t>
      </w:r>
      <w:r>
        <w:t xml:space="preserve"> Julian Möhlen:</w:t>
      </w:r>
      <w:r>
        <w:tab/>
        <w:t>38 Pints of</w:t>
      </w:r>
      <w:r>
        <w:t xml:space="preserve"> ale in my Doom and drunk since 17:00!!!!! Öööööööööhhh! </w:t>
      </w:r>
    </w:p>
    <w:p w14:paraId="0836C959" w14:textId="77777777" w:rsidR="002A4891" w:rsidRDefault="00127B45">
      <w:pPr>
        <w:ind w:left="3600" w:hanging="3600"/>
      </w:pPr>
      <w:r>
        <w:rPr>
          <w:i/>
        </w:rPr>
        <w:t>20:47</w:t>
      </w:r>
      <w:r>
        <w:t xml:space="preserve"> Julian Möhlen:</w:t>
      </w:r>
      <w:r>
        <w:tab/>
        <w:t xml:space="preserve">*room </w:t>
      </w:r>
    </w:p>
    <w:p w14:paraId="38D70944" w14:textId="77777777" w:rsidR="002A4891" w:rsidRDefault="00127B45">
      <w:pPr>
        <w:ind w:left="3600" w:hanging="3600"/>
      </w:pPr>
      <w:r>
        <w:rPr>
          <w:i/>
        </w:rPr>
        <w:t>20:53</w:t>
      </w:r>
      <w:r>
        <w:t xml:space="preserve"> Julian Möhlen:</w:t>
      </w:r>
      <w:r>
        <w:tab/>
        <w:t xml:space="preserve">2015-04-29-PHOTO-00003566.jpg &lt;‎attached&gt; </w:t>
      </w:r>
    </w:p>
    <w:p w14:paraId="2C8B3671" w14:textId="09DB8BBF" w:rsidR="002A4891" w:rsidRDefault="00127B45">
      <w:pPr>
        <w:ind w:left="3600" w:hanging="3600"/>
      </w:pPr>
      <w:r>
        <w:rPr>
          <w:i/>
        </w:rPr>
        <w:t>20:54</w:t>
      </w:r>
      <w:r>
        <w:t xml:space="preserve"> </w:t>
      </w:r>
      <w:dir w:val="ltr">
        <w:r>
          <w:t>Thomas Sundström</w:t>
        </w:r>
        <w:r>
          <w:t>‬</w:t>
        </w:r>
        <w:r>
          <w:t>:</w:t>
        </w:r>
        <w:r>
          <w:tab/>
          <w:t xml:space="preserve">goil!! </w:t>
        </w:r>
      </w:dir>
    </w:p>
    <w:p w14:paraId="73B4647D" w14:textId="77777777" w:rsidR="002A4891" w:rsidRDefault="00127B45">
      <w:pPr>
        <w:ind w:left="3600" w:hanging="3600"/>
      </w:pPr>
      <w:r>
        <w:rPr>
          <w:i/>
        </w:rPr>
        <w:t>21:02</w:t>
      </w:r>
      <w:r>
        <w:t xml:space="preserve"> Julian Möhlen:</w:t>
      </w:r>
      <w:r>
        <w:tab/>
        <w:t xml:space="preserve">20 Liter. </w:t>
      </w:r>
    </w:p>
    <w:p w14:paraId="6A800EA3" w14:textId="77777777" w:rsidR="002A4891" w:rsidRDefault="00127B45">
      <w:pPr>
        <w:ind w:left="3600" w:hanging="3600"/>
      </w:pPr>
      <w:r>
        <w:rPr>
          <w:i/>
        </w:rPr>
        <w:t>21:03</w:t>
      </w:r>
      <w:r>
        <w:t xml:space="preserve"> Benni Gröhs:</w:t>
      </w:r>
      <w:r>
        <w:tab/>
        <w:t xml:space="preserve">Challonge! </w:t>
      </w:r>
    </w:p>
    <w:p w14:paraId="4DBE6D8A" w14:textId="77777777" w:rsidR="002A4891" w:rsidRDefault="00127B45">
      <w:pPr>
        <w:jc w:val="center"/>
      </w:pPr>
      <w:r>
        <w:t>30.04.201</w:t>
      </w:r>
      <w:r>
        <w:t>5</w:t>
      </w:r>
    </w:p>
    <w:p w14:paraId="1D7D174F" w14:textId="77777777" w:rsidR="002A4891" w:rsidRDefault="00127B45">
      <w:pPr>
        <w:ind w:left="3600" w:hanging="3600"/>
      </w:pPr>
      <w:r>
        <w:rPr>
          <w:i/>
        </w:rPr>
        <w:t>01:28</w:t>
      </w:r>
      <w:r>
        <w:t xml:space="preserve"> Julian Möhlen:</w:t>
      </w:r>
      <w:r>
        <w:tab/>
        <w:t xml:space="preserve">2015-04-30-PHOTO-00003570.jpg &lt;‎attached&gt; </w:t>
      </w:r>
    </w:p>
    <w:p w14:paraId="62F3F2CF" w14:textId="23E2F6E1" w:rsidR="002A4891" w:rsidRDefault="00127B45">
      <w:pPr>
        <w:ind w:left="3600" w:hanging="3600"/>
      </w:pPr>
      <w:r>
        <w:rPr>
          <w:i/>
        </w:rPr>
        <w:t>06:51</w:t>
      </w:r>
      <w:r>
        <w:t xml:space="preserve"> </w:t>
      </w:r>
      <w:dir w:val="ltr">
        <w:r>
          <w:t>Thomas Sundström</w:t>
        </w:r>
        <w:r>
          <w:t>‬</w:t>
        </w:r>
        <w:r>
          <w:t>:</w:t>
        </w:r>
        <w:r>
          <w:tab/>
          <w:t xml:space="preserve">11 uhr votiv park ich bin dort. </w:t>
        </w:r>
      </w:dir>
    </w:p>
    <w:p w14:paraId="43B6E97B" w14:textId="77777777" w:rsidR="002A4891" w:rsidRDefault="00127B45">
      <w:pPr>
        <w:ind w:left="3600" w:hanging="3600"/>
      </w:pPr>
      <w:r>
        <w:rPr>
          <w:i/>
        </w:rPr>
        <w:t>10:57</w:t>
      </w:r>
      <w:r>
        <w:t xml:space="preserve"> Emil Paiker:</w:t>
      </w:r>
      <w:r>
        <w:tab/>
        <w:t xml:space="preserve">Bin da </w:t>
      </w:r>
    </w:p>
    <w:p w14:paraId="5B27FE4E" w14:textId="77777777" w:rsidR="002A4891" w:rsidRDefault="00127B45">
      <w:pPr>
        <w:ind w:left="3600" w:hanging="3600"/>
      </w:pPr>
      <w:r>
        <w:rPr>
          <w:i/>
        </w:rPr>
        <w:t>10:59</w:t>
      </w:r>
      <w:r>
        <w:t xml:space="preserve"> Maximilian Margreiter:</w:t>
      </w:r>
      <w:r>
        <w:tab/>
        <w:t xml:space="preserve">Wir auch </w:t>
      </w:r>
    </w:p>
    <w:p w14:paraId="2853E262" w14:textId="77777777" w:rsidR="002A4891" w:rsidRDefault="00127B45">
      <w:pPr>
        <w:ind w:left="3600" w:hanging="3600"/>
      </w:pPr>
      <w:r>
        <w:rPr>
          <w:i/>
        </w:rPr>
        <w:t>11:01</w:t>
      </w:r>
      <w:r>
        <w:t xml:space="preserve"> Benni Gröhs:</w:t>
      </w:r>
      <w:r>
        <w:tab/>
        <w:t xml:space="preserve">Gleich </w:t>
      </w:r>
    </w:p>
    <w:p w14:paraId="3520A098" w14:textId="77777777" w:rsidR="002A4891" w:rsidRDefault="00127B45">
      <w:pPr>
        <w:ind w:left="3600" w:hanging="3600"/>
      </w:pPr>
      <w:r>
        <w:rPr>
          <w:i/>
        </w:rPr>
        <w:t>15:44</w:t>
      </w:r>
      <w:r>
        <w:t xml:space="preserve"> Louis Springer:</w:t>
      </w:r>
      <w:r>
        <w:tab/>
      </w:r>
      <w:r>
        <w:t xml:space="preserve">War vielleicht doch ein Bier zu viel, Lernen nur mühsam...Kopfschmerzen Gh </w:t>
      </w:r>
    </w:p>
    <w:p w14:paraId="3FBDBCA3" w14:textId="77777777" w:rsidR="002A4891" w:rsidRDefault="00127B45">
      <w:pPr>
        <w:ind w:left="3600" w:hanging="3600"/>
      </w:pPr>
      <w:r>
        <w:rPr>
          <w:i/>
        </w:rPr>
        <w:t>15:52</w:t>
      </w:r>
      <w:r>
        <w:t xml:space="preserve"> Benni Gröhs:</w:t>
      </w:r>
      <w:r>
        <w:tab/>
        <w:t xml:space="preserve">Hahahööölhhhhhh war jetzt mit der Elisa noch beim Müller- sau fett:) </w:t>
      </w:r>
    </w:p>
    <w:p w14:paraId="6CFA95C0" w14:textId="77777777" w:rsidR="002A4891" w:rsidRDefault="00127B45">
      <w:pPr>
        <w:ind w:left="3600" w:hanging="3600"/>
      </w:pPr>
      <w:r>
        <w:rPr>
          <w:i/>
        </w:rPr>
        <w:t>16:46</w:t>
      </w:r>
      <w:r>
        <w:t xml:space="preserve"> Louis Springer:</w:t>
      </w:r>
      <w:r>
        <w:tab/>
        <w:t>Neue Erkenntnis: der Tag vergeht eindeutig langsamer in betrunkenem Z</w:t>
      </w:r>
      <w:r>
        <w:t xml:space="preserve">ustand </w:t>
      </w:r>
    </w:p>
    <w:p w14:paraId="644FCD1A" w14:textId="77777777" w:rsidR="002A4891" w:rsidRDefault="00127B45">
      <w:pPr>
        <w:ind w:left="3600" w:hanging="3600"/>
      </w:pPr>
      <w:r>
        <w:rPr>
          <w:i/>
        </w:rPr>
        <w:t>17:17</w:t>
      </w:r>
      <w:r>
        <w:t xml:space="preserve"> Maximilian Margreiter:</w:t>
      </w:r>
      <w:r>
        <w:tab/>
        <w:t xml:space="preserve">Ja interessant denn wenn du abends besoffen bist können manchmal 4 Stunden in 20 min vergehen </w:t>
      </w:r>
    </w:p>
    <w:p w14:paraId="647C3D14" w14:textId="77777777" w:rsidR="002A4891" w:rsidRDefault="00127B45">
      <w:pPr>
        <w:ind w:left="3600" w:hanging="3600"/>
      </w:pPr>
      <w:r>
        <w:rPr>
          <w:i/>
        </w:rPr>
        <w:t>19:20</w:t>
      </w:r>
      <w:r>
        <w:t xml:space="preserve"> Louis Springer:</w:t>
      </w:r>
      <w:r>
        <w:tab/>
        <w:t xml:space="preserve">Der Boy ist Statistik am destroyen öööööhhh </w:t>
      </w:r>
    </w:p>
    <w:p w14:paraId="0D4011EB" w14:textId="77777777" w:rsidR="002A4891" w:rsidRDefault="00127B45">
      <w:pPr>
        <w:ind w:left="3600" w:hanging="3600"/>
      </w:pPr>
      <w:r>
        <w:rPr>
          <w:i/>
        </w:rPr>
        <w:t>19:20</w:t>
      </w:r>
      <w:r>
        <w:t xml:space="preserve"> Louis Springer:</w:t>
      </w:r>
      <w:r>
        <w:tab/>
        <w:t xml:space="preserve">jetzt wird weitergesoffen </w:t>
      </w:r>
    </w:p>
    <w:p w14:paraId="6DFC1C31" w14:textId="77777777" w:rsidR="002A4891" w:rsidRDefault="00127B45">
      <w:pPr>
        <w:ind w:left="3600" w:hanging="3600"/>
      </w:pPr>
      <w:r>
        <w:rPr>
          <w:i/>
        </w:rPr>
        <w:t>19:20</w:t>
      </w:r>
      <w:r>
        <w:t xml:space="preserve"> Em</w:t>
      </w:r>
      <w:r>
        <w:t>il Paiker:</w:t>
      </w:r>
      <w:r>
        <w:tab/>
        <w:t xml:space="preserve">Dooope </w:t>
      </w:r>
    </w:p>
    <w:p w14:paraId="7BD26A00" w14:textId="77777777" w:rsidR="002A4891" w:rsidRDefault="00127B45">
      <w:pPr>
        <w:ind w:left="3600" w:hanging="3600"/>
      </w:pPr>
      <w:r>
        <w:rPr>
          <w:i/>
        </w:rPr>
        <w:t>19:21</w:t>
      </w:r>
      <w:r>
        <w:t xml:space="preserve"> Emil Paiker:</w:t>
      </w:r>
      <w:r>
        <w:tab/>
        <w:t xml:space="preserve">Komm her! </w:t>
      </w:r>
    </w:p>
    <w:p w14:paraId="523978E9" w14:textId="77777777" w:rsidR="002A4891" w:rsidRDefault="00127B45">
      <w:pPr>
        <w:ind w:left="3600" w:hanging="3600"/>
      </w:pPr>
      <w:r>
        <w:rPr>
          <w:i/>
        </w:rPr>
        <w:t>19:21</w:t>
      </w:r>
      <w:r>
        <w:t xml:space="preserve"> Louis Springer:</w:t>
      </w:r>
      <w:r>
        <w:tab/>
        <w:t xml:space="preserve">Wohin? </w:t>
      </w:r>
    </w:p>
    <w:p w14:paraId="01E066AE" w14:textId="77777777" w:rsidR="002A4891" w:rsidRDefault="00127B45">
      <w:pPr>
        <w:ind w:left="3600" w:hanging="3600"/>
      </w:pPr>
      <w:r>
        <w:rPr>
          <w:i/>
        </w:rPr>
        <w:t>19:21</w:t>
      </w:r>
      <w:r>
        <w:t xml:space="preserve"> Louis Springer:</w:t>
      </w:r>
      <w:r>
        <w:tab/>
        <w:t xml:space="preserve">Muss Eig nach Hause </w:t>
      </w:r>
    </w:p>
    <w:p w14:paraId="18CFC122" w14:textId="77777777" w:rsidR="002A4891" w:rsidRDefault="00127B45">
      <w:pPr>
        <w:ind w:left="3600" w:hanging="3600"/>
      </w:pPr>
      <w:r>
        <w:rPr>
          <w:i/>
        </w:rPr>
        <w:t>19:21</w:t>
      </w:r>
      <w:r>
        <w:t xml:space="preserve"> Alexander Würz:</w:t>
      </w:r>
      <w:r>
        <w:tab/>
        <w:t xml:space="preserve">Erwisch lieber zug oida </w:t>
      </w:r>
    </w:p>
    <w:p w14:paraId="7530F75D" w14:textId="77777777" w:rsidR="002A4891" w:rsidRDefault="00127B45">
      <w:pPr>
        <w:ind w:left="3600" w:hanging="3600"/>
      </w:pPr>
      <w:r>
        <w:rPr>
          <w:i/>
        </w:rPr>
        <w:t>19:21</w:t>
      </w:r>
      <w:r>
        <w:t xml:space="preserve"> Emil Paiker:</w:t>
      </w:r>
      <w:r>
        <w:tab/>
        <w:t xml:space="preserve">Zattl! </w:t>
      </w:r>
    </w:p>
    <w:p w14:paraId="728E9C99" w14:textId="77777777" w:rsidR="002A4891" w:rsidRDefault="00127B45">
      <w:pPr>
        <w:ind w:left="3600" w:hanging="3600"/>
      </w:pPr>
      <w:r>
        <w:rPr>
          <w:i/>
        </w:rPr>
        <w:t>19:23</w:t>
      </w:r>
      <w:r>
        <w:t xml:space="preserve"> Louis Springer:</w:t>
      </w:r>
      <w:r>
        <w:tab/>
        <w:t xml:space="preserve">auf ein Bier? </w:t>
      </w:r>
    </w:p>
    <w:p w14:paraId="641A967C" w14:textId="77777777" w:rsidR="002A4891" w:rsidRDefault="00127B45">
      <w:pPr>
        <w:ind w:left="3600" w:hanging="3600"/>
      </w:pPr>
      <w:r>
        <w:rPr>
          <w:i/>
        </w:rPr>
        <w:t>19:24</w:t>
      </w:r>
      <w:r>
        <w:t xml:space="preserve"> Louis Springer:</w:t>
      </w:r>
      <w:r>
        <w:tab/>
      </w:r>
      <w:r>
        <w:t xml:space="preserve">haha </w:t>
      </w:r>
    </w:p>
    <w:p w14:paraId="6B0C0B74" w14:textId="77777777" w:rsidR="002A4891" w:rsidRDefault="00127B45">
      <w:pPr>
        <w:ind w:left="3600" w:hanging="3600"/>
      </w:pPr>
      <w:r>
        <w:rPr>
          <w:i/>
        </w:rPr>
        <w:t>19:24</w:t>
      </w:r>
      <w:r>
        <w:t xml:space="preserve"> Emil Paiker:</w:t>
      </w:r>
      <w:r>
        <w:tab/>
        <w:t xml:space="preserve">Ja fix </w:t>
      </w:r>
    </w:p>
    <w:p w14:paraId="48205D5F" w14:textId="77777777" w:rsidR="002A4891" w:rsidRDefault="00127B45">
      <w:pPr>
        <w:ind w:left="3600" w:hanging="3600"/>
      </w:pPr>
      <w:r>
        <w:rPr>
          <w:i/>
        </w:rPr>
        <w:t>19:24</w:t>
      </w:r>
      <w:r>
        <w:t xml:space="preserve"> Louis Springer:</w:t>
      </w:r>
      <w:r>
        <w:tab/>
        <w:t xml:space="preserve">geht sich das aus? Hmmmm </w:t>
      </w:r>
    </w:p>
    <w:p w14:paraId="1CAAE5A6" w14:textId="77777777" w:rsidR="002A4891" w:rsidRDefault="00127B45">
      <w:pPr>
        <w:ind w:left="3600" w:hanging="3600"/>
      </w:pPr>
      <w:r>
        <w:rPr>
          <w:i/>
        </w:rPr>
        <w:t>19:27</w:t>
      </w:r>
      <w:r>
        <w:t xml:space="preserve"> Louis Springer:</w:t>
      </w:r>
      <w:r>
        <w:tab/>
        <w:t xml:space="preserve">Was solls, ich komme vorbei und exe ein Bier, bestellt es jetzt schon! </w:t>
      </w:r>
    </w:p>
    <w:p w14:paraId="6338C681" w14:textId="77777777" w:rsidR="002A4891" w:rsidRDefault="00127B45">
      <w:pPr>
        <w:ind w:left="3600" w:hanging="3600"/>
      </w:pPr>
      <w:r>
        <w:rPr>
          <w:i/>
        </w:rPr>
        <w:t>19:27</w:t>
      </w:r>
      <w:r>
        <w:t xml:space="preserve"> Louis Springer:</w:t>
      </w:r>
      <w:r>
        <w:tab/>
        <w:t xml:space="preserve">sonst geht es sich nicht aus </w:t>
      </w:r>
    </w:p>
    <w:p w14:paraId="14241B5B" w14:textId="77777777" w:rsidR="002A4891" w:rsidRDefault="00127B45">
      <w:pPr>
        <w:ind w:left="3600" w:hanging="3600"/>
      </w:pPr>
      <w:r>
        <w:rPr>
          <w:i/>
        </w:rPr>
        <w:t>19:29</w:t>
      </w:r>
      <w:r>
        <w:t xml:space="preserve"> Louis Springer:</w:t>
      </w:r>
      <w:r>
        <w:tab/>
        <w:t xml:space="preserve">na? </w:t>
      </w:r>
    </w:p>
    <w:p w14:paraId="483A3964" w14:textId="77777777" w:rsidR="002A4891" w:rsidRDefault="00127B45">
      <w:pPr>
        <w:ind w:left="3600" w:hanging="3600"/>
      </w:pPr>
      <w:r>
        <w:rPr>
          <w:i/>
        </w:rPr>
        <w:t>19</w:t>
      </w:r>
      <w:r>
        <w:rPr>
          <w:i/>
        </w:rPr>
        <w:t>:29</w:t>
      </w:r>
      <w:r>
        <w:t xml:space="preserve"> Benedikt Gruber:</w:t>
      </w:r>
      <w:r>
        <w:tab/>
        <w:t xml:space="preserve">Beeil dich! :D </w:t>
      </w:r>
    </w:p>
    <w:p w14:paraId="7CB8882B" w14:textId="77777777" w:rsidR="002A4891" w:rsidRDefault="00127B45">
      <w:pPr>
        <w:ind w:left="3600" w:hanging="3600"/>
      </w:pPr>
      <w:r>
        <w:rPr>
          <w:i/>
        </w:rPr>
        <w:t>19:54</w:t>
      </w:r>
      <w:r>
        <w:t xml:space="preserve"> Benni Gröhs:</w:t>
      </w:r>
      <w:r>
        <w:tab/>
        <w:t xml:space="preserve">Öööhh meld mich ab bis Sonntag!! </w:t>
      </w:r>
    </w:p>
    <w:p w14:paraId="4E4CC777" w14:textId="77777777" w:rsidR="002A4891" w:rsidRDefault="00127B45">
      <w:pPr>
        <w:ind w:left="3600" w:hanging="3600"/>
      </w:pPr>
      <w:r>
        <w:rPr>
          <w:i/>
        </w:rPr>
        <w:t>19:56</w:t>
      </w:r>
      <w:r>
        <w:t xml:space="preserve"> Jakob Ortel:</w:t>
      </w:r>
      <w:r>
        <w:tab/>
        <w:t xml:space="preserve">Wohin fährst </w:t>
      </w:r>
    </w:p>
    <w:p w14:paraId="728D0528" w14:textId="77777777" w:rsidR="002A4891" w:rsidRDefault="00127B45">
      <w:pPr>
        <w:ind w:left="3600" w:hanging="3600"/>
      </w:pPr>
      <w:r>
        <w:rPr>
          <w:i/>
        </w:rPr>
        <w:t>19:56</w:t>
      </w:r>
      <w:r>
        <w:t xml:space="preserve"> Louis Springer:</w:t>
      </w:r>
      <w:r>
        <w:tab/>
        <w:t xml:space="preserve">bekommst du eig gar nix mit? </w:t>
      </w:r>
    </w:p>
    <w:p w14:paraId="270BC313" w14:textId="77777777" w:rsidR="002A4891" w:rsidRDefault="00127B45">
      <w:pPr>
        <w:ind w:left="3600" w:hanging="3600"/>
      </w:pPr>
      <w:r>
        <w:rPr>
          <w:i/>
        </w:rPr>
        <w:t>19:56</w:t>
      </w:r>
      <w:r>
        <w:t xml:space="preserve"> Benni Gröhs:</w:t>
      </w:r>
      <w:r>
        <w:tab/>
        <w:t xml:space="preserve">Budapest Junggesellenabschied:) </w:t>
      </w:r>
    </w:p>
    <w:p w14:paraId="094766FA" w14:textId="77777777" w:rsidR="002A4891" w:rsidRDefault="00127B45">
      <w:pPr>
        <w:ind w:left="3600" w:hanging="3600"/>
      </w:pPr>
      <w:r>
        <w:rPr>
          <w:i/>
        </w:rPr>
        <w:t>20:13</w:t>
      </w:r>
      <w:r>
        <w:t xml:space="preserve"> Jakob Ortel:</w:t>
      </w:r>
      <w:r>
        <w:tab/>
        <w:t>Pass auf d</w:t>
      </w:r>
      <w:r>
        <w:t xml:space="preserve">ass du dir nicht die puderpest holst </w:t>
      </w:r>
    </w:p>
    <w:p w14:paraId="13464BB5" w14:textId="77777777" w:rsidR="002A4891" w:rsidRDefault="00127B45">
      <w:pPr>
        <w:jc w:val="center"/>
      </w:pPr>
      <w:r>
        <w:t>01.05.2015</w:t>
      </w:r>
    </w:p>
    <w:p w14:paraId="0AD30BCA" w14:textId="77777777" w:rsidR="002A4891" w:rsidRDefault="00127B45">
      <w:pPr>
        <w:ind w:left="3600" w:hanging="3600"/>
      </w:pPr>
      <w:r>
        <w:rPr>
          <w:i/>
        </w:rPr>
        <w:t>02:52</w:t>
      </w:r>
      <w:r>
        <w:t xml:space="preserve"> Julian Möhlen:</w:t>
      </w:r>
      <w:r>
        <w:tab/>
        <w:t xml:space="preserve">2015-05-01-PHOTO-00003600.jpg &lt;‎attached&gt; </w:t>
      </w:r>
    </w:p>
    <w:p w14:paraId="5D77FE3A" w14:textId="77777777" w:rsidR="002A4891" w:rsidRDefault="00127B45">
      <w:pPr>
        <w:ind w:left="3600" w:hanging="3600"/>
      </w:pPr>
      <w:r>
        <w:rPr>
          <w:i/>
        </w:rPr>
        <w:t>02:54</w:t>
      </w:r>
      <w:r>
        <w:t xml:space="preserve"> Julian Möhlen:</w:t>
      </w:r>
      <w:r>
        <w:tab/>
        <w:t>Zwei Mädels mit dem schönen Namen "Eli&amp;Fur" samplen gerade von Kraftwerk, was mir außerordentlich gut gefällt... #juliange</w:t>
      </w:r>
      <w:r>
        <w:t xml:space="preserve">htindenclub </w:t>
      </w:r>
    </w:p>
    <w:p w14:paraId="5F60D999" w14:textId="77777777" w:rsidR="002A4891" w:rsidRDefault="00127B45">
      <w:pPr>
        <w:ind w:left="3600" w:hanging="3600"/>
      </w:pPr>
      <w:r>
        <w:rPr>
          <w:i/>
        </w:rPr>
        <w:t>03:06</w:t>
      </w:r>
      <w:r>
        <w:t xml:space="preserve"> Julian Möhlen:</w:t>
      </w:r>
      <w:r>
        <w:tab/>
        <w:t xml:space="preserve">Wir sind hiermit zu BAKERMAT vorgerückt! </w:t>
      </w:r>
    </w:p>
    <w:p w14:paraId="2188BD51" w14:textId="77777777" w:rsidR="002A4891" w:rsidRDefault="00127B45">
      <w:pPr>
        <w:ind w:left="3600" w:hanging="3600"/>
      </w:pPr>
      <w:r>
        <w:rPr>
          <w:i/>
        </w:rPr>
        <w:t>03:08</w:t>
      </w:r>
      <w:r>
        <w:t xml:space="preserve"> Julian Möhlen:</w:t>
      </w:r>
      <w:r>
        <w:tab/>
        <w:t xml:space="preserve">2015-05-01-PHOTO-00003603.jpg &lt;‎attached&gt; </w:t>
      </w:r>
    </w:p>
    <w:p w14:paraId="15D39423" w14:textId="77777777" w:rsidR="002A4891" w:rsidRDefault="00127B45">
      <w:pPr>
        <w:ind w:left="3600" w:hanging="3600"/>
      </w:pPr>
      <w:r>
        <w:rPr>
          <w:i/>
        </w:rPr>
        <w:t>09:29</w:t>
      </w:r>
      <w:r>
        <w:t xml:space="preserve"> Emil Paiker:</w:t>
      </w:r>
      <w:r>
        <w:tab/>
        <w:t xml:space="preserve">Haha geil! </w:t>
      </w:r>
    </w:p>
    <w:p w14:paraId="70E6AFAB" w14:textId="77777777" w:rsidR="002A4891" w:rsidRDefault="00127B45">
      <w:pPr>
        <w:ind w:left="3600" w:hanging="3600"/>
      </w:pPr>
      <w:r>
        <w:rPr>
          <w:i/>
        </w:rPr>
        <w:t>10:48</w:t>
      </w:r>
      <w:r>
        <w:t xml:space="preserve"> Maximilian Margreiter:</w:t>
      </w:r>
      <w:r>
        <w:tab/>
        <w:t>Julian Casablanca and The voidz 02.06 Arena 30€ irgendje</w:t>
      </w:r>
      <w:r>
        <w:t xml:space="preserve">mand dabei </w:t>
      </w:r>
    </w:p>
    <w:p w14:paraId="5CEE32B9" w14:textId="77777777" w:rsidR="002A4891" w:rsidRDefault="00127B45">
      <w:pPr>
        <w:ind w:left="3600" w:hanging="3600"/>
      </w:pPr>
      <w:r>
        <w:rPr>
          <w:i/>
        </w:rPr>
        <w:t>10:49</w:t>
      </w:r>
      <w:r>
        <w:t xml:space="preserve"> Emil Paiker:</w:t>
      </w:r>
      <w:r>
        <w:tab/>
        <w:t xml:space="preserve">Ja </w:t>
      </w:r>
    </w:p>
    <w:p w14:paraId="391CC9EF" w14:textId="77777777" w:rsidR="002A4891" w:rsidRDefault="00127B45">
      <w:pPr>
        <w:ind w:left="3600" w:hanging="3600"/>
      </w:pPr>
      <w:r>
        <w:rPr>
          <w:i/>
        </w:rPr>
        <w:t>10:49</w:t>
      </w:r>
      <w:r>
        <w:t xml:space="preserve"> Emil Paiker:</w:t>
      </w:r>
      <w:r>
        <w:tab/>
        <w:t xml:space="preserve">Ich </w:t>
      </w:r>
    </w:p>
    <w:p w14:paraId="207BB0CA" w14:textId="77777777" w:rsidR="002A4891" w:rsidRDefault="00127B45">
      <w:pPr>
        <w:ind w:left="3600" w:hanging="3600"/>
      </w:pPr>
      <w:r>
        <w:rPr>
          <w:i/>
        </w:rPr>
        <w:t>10:49</w:t>
      </w:r>
      <w:r>
        <w:t xml:space="preserve"> Emil Paiker:</w:t>
      </w:r>
      <w:r>
        <w:tab/>
        <w:t xml:space="preserve">Geil </w:t>
      </w:r>
    </w:p>
    <w:p w14:paraId="4439FC7D" w14:textId="77777777" w:rsidR="002A4891" w:rsidRDefault="00127B45">
      <w:pPr>
        <w:ind w:left="3600" w:hanging="3600"/>
      </w:pPr>
      <w:r>
        <w:rPr>
          <w:i/>
        </w:rPr>
        <w:t>16:11</w:t>
      </w:r>
      <w:r>
        <w:t xml:space="preserve"> Thomas Sundström:</w:t>
      </w:r>
      <w:r>
        <w:tab/>
        <w:t xml:space="preserve">20 uhr pub heute wer bock hat! </w:t>
      </w:r>
    </w:p>
    <w:p w14:paraId="7F982FB5" w14:textId="77777777" w:rsidR="002A4891" w:rsidRDefault="00127B45">
      <w:pPr>
        <w:ind w:left="3600" w:hanging="3600"/>
      </w:pPr>
      <w:r>
        <w:rPr>
          <w:i/>
        </w:rPr>
        <w:t>16:19</w:t>
      </w:r>
      <w:r>
        <w:t xml:space="preserve"> Jakob Ortel:</w:t>
      </w:r>
      <w:r>
        <w:tab/>
        <w:t xml:space="preserve">Dabei </w:t>
      </w:r>
    </w:p>
    <w:p w14:paraId="0C6B2CF7" w14:textId="77777777" w:rsidR="002A4891" w:rsidRDefault="00127B45">
      <w:pPr>
        <w:jc w:val="center"/>
      </w:pPr>
      <w:r>
        <w:t>03.05.2015</w:t>
      </w:r>
    </w:p>
    <w:p w14:paraId="06A8BD1A" w14:textId="77777777" w:rsidR="002A4891" w:rsidRDefault="00127B45">
      <w:pPr>
        <w:ind w:left="3600" w:hanging="3600"/>
      </w:pPr>
      <w:r>
        <w:rPr>
          <w:i/>
        </w:rPr>
        <w:t>16:25</w:t>
      </w:r>
      <w:r>
        <w:t xml:space="preserve"> Jakob Ortel:</w:t>
      </w:r>
      <w:r>
        <w:tab/>
        <w:t xml:space="preserve">Wann trifft man sich heute eigentlich bezüglich Fledermaus </w:t>
      </w:r>
    </w:p>
    <w:p w14:paraId="126B38DC" w14:textId="77777777" w:rsidR="002A4891" w:rsidRDefault="00127B45">
      <w:pPr>
        <w:ind w:left="3600" w:hanging="3600"/>
      </w:pPr>
      <w:r>
        <w:rPr>
          <w:i/>
        </w:rPr>
        <w:t>16:30</w:t>
      </w:r>
      <w:r>
        <w:t xml:space="preserve"> Emil Paiker:</w:t>
      </w:r>
      <w:r>
        <w:tab/>
        <w:t xml:space="preserve">Bin offen für alles.. </w:t>
      </w:r>
    </w:p>
    <w:p w14:paraId="3670FC0E" w14:textId="77777777" w:rsidR="002A4891" w:rsidRDefault="00127B45">
      <w:pPr>
        <w:ind w:left="3600" w:hanging="3600"/>
      </w:pPr>
      <w:r>
        <w:rPr>
          <w:i/>
        </w:rPr>
        <w:t>16:36</w:t>
      </w:r>
      <w:r>
        <w:t xml:space="preserve"> Maximilian Margreiter:</w:t>
      </w:r>
      <w:r>
        <w:tab/>
        <w:t xml:space="preserve">Auch offen für alles aber erst ab ca 2100-21:30 bisdahin muss ich noch für Uni scheiss machen </w:t>
      </w:r>
    </w:p>
    <w:p w14:paraId="27827E67" w14:textId="77777777" w:rsidR="002A4891" w:rsidRDefault="00127B45">
      <w:pPr>
        <w:ind w:left="3600" w:hanging="3600"/>
      </w:pPr>
      <w:r>
        <w:rPr>
          <w:i/>
        </w:rPr>
        <w:t>16:54</w:t>
      </w:r>
      <w:r>
        <w:t xml:space="preserve"> Benni Gröhs:</w:t>
      </w:r>
      <w:r>
        <w:tab/>
        <w:t>Ich bin absuuurd fertig, steh aber natürlich zum Versprechen und bin de</w:t>
      </w:r>
      <w:r>
        <w:t xml:space="preserve">shalb, weil es keinen Ausweg gibt auch absurd motiviert, obwohl ich gar nicht weiß, was hier eigentlich loooos ist! </w:t>
      </w:r>
    </w:p>
    <w:p w14:paraId="5437FCAD" w14:textId="77777777" w:rsidR="002A4891" w:rsidRDefault="00127B45">
      <w:pPr>
        <w:ind w:left="3600" w:hanging="3600"/>
      </w:pPr>
      <w:r>
        <w:rPr>
          <w:i/>
        </w:rPr>
        <w:t>16:54</w:t>
      </w:r>
      <w:r>
        <w:t xml:space="preserve"> Maximilian Margreiter:</w:t>
      </w:r>
      <w:r>
        <w:tab/>
        <w:t xml:space="preserve">Ööööhhhh </w:t>
      </w:r>
    </w:p>
    <w:p w14:paraId="02E548BA" w14:textId="77777777" w:rsidR="002A4891" w:rsidRDefault="00127B45">
      <w:pPr>
        <w:ind w:left="3600" w:hanging="3600"/>
      </w:pPr>
      <w:r>
        <w:rPr>
          <w:i/>
        </w:rPr>
        <w:t>16:55</w:t>
      </w:r>
      <w:r>
        <w:t xml:space="preserve"> Alexander Würz:</w:t>
      </w:r>
      <w:r>
        <w:tab/>
        <w:t xml:space="preserve">Hahaha </w:t>
      </w:r>
    </w:p>
    <w:p w14:paraId="3123ACD0" w14:textId="77777777" w:rsidR="002A4891" w:rsidRDefault="00127B45">
      <w:pPr>
        <w:ind w:left="3600" w:hanging="3600"/>
      </w:pPr>
      <w:r>
        <w:rPr>
          <w:i/>
        </w:rPr>
        <w:t>16:55</w:t>
      </w:r>
      <w:r>
        <w:t xml:space="preserve"> Alexander Würz:</w:t>
      </w:r>
      <w:r>
        <w:tab/>
        <w:t xml:space="preserve">Eskalation </w:t>
      </w:r>
    </w:p>
    <w:p w14:paraId="40A9659B" w14:textId="77777777" w:rsidR="002A4891" w:rsidRDefault="00127B45">
      <w:pPr>
        <w:ind w:left="3600" w:hanging="3600"/>
      </w:pPr>
      <w:r>
        <w:rPr>
          <w:i/>
        </w:rPr>
        <w:t>16:57</w:t>
      </w:r>
      <w:r>
        <w:t xml:space="preserve"> Jakob Ortel:</w:t>
      </w:r>
      <w:r>
        <w:tab/>
        <w:t xml:space="preserve">Hhaha absurd </w:t>
      </w:r>
    </w:p>
    <w:p w14:paraId="3DABC513" w14:textId="77777777" w:rsidR="002A4891" w:rsidRDefault="00127B45">
      <w:pPr>
        <w:ind w:left="3600" w:hanging="3600"/>
      </w:pPr>
      <w:r>
        <w:rPr>
          <w:i/>
        </w:rPr>
        <w:t>17:</w:t>
      </w:r>
      <w:r>
        <w:rPr>
          <w:i/>
        </w:rPr>
        <w:t>32</w:t>
      </w:r>
      <w:r>
        <w:t xml:space="preserve"> Thomas Sundström:</w:t>
      </w:r>
      <w:r>
        <w:tab/>
        <w:t xml:space="preserve">legendär 2100 stadt </w:t>
      </w:r>
    </w:p>
    <w:p w14:paraId="01B4349C" w14:textId="77777777" w:rsidR="002A4891" w:rsidRDefault="00127B45">
      <w:pPr>
        <w:ind w:left="3600" w:hanging="3600"/>
      </w:pPr>
      <w:r>
        <w:rPr>
          <w:i/>
        </w:rPr>
        <w:t>17:34</w:t>
      </w:r>
      <w:r>
        <w:t xml:space="preserve"> Thomas Sundström:</w:t>
      </w:r>
      <w:r>
        <w:tab/>
        <w:t xml:space="preserve">sparkys pitcherei hochwasser </w:t>
      </w:r>
    </w:p>
    <w:p w14:paraId="7952FBD1" w14:textId="77777777" w:rsidR="002A4891" w:rsidRDefault="00127B45">
      <w:pPr>
        <w:ind w:left="3600" w:hanging="3600"/>
      </w:pPr>
      <w:r>
        <w:rPr>
          <w:i/>
        </w:rPr>
        <w:t>17:35</w:t>
      </w:r>
      <w:r>
        <w:t xml:space="preserve"> Thomas Sundström:</w:t>
      </w:r>
      <w:r>
        <w:tab/>
        <w:t xml:space="preserve">bitcherei öhö </w:t>
      </w:r>
    </w:p>
    <w:p w14:paraId="7F937523" w14:textId="77777777" w:rsidR="002A4891" w:rsidRDefault="00127B45">
      <w:pPr>
        <w:ind w:left="3600" w:hanging="3600"/>
      </w:pPr>
      <w:r>
        <w:rPr>
          <w:i/>
        </w:rPr>
        <w:t>17:35</w:t>
      </w:r>
      <w:r>
        <w:t xml:space="preserve"> Maximilian Margreiter:</w:t>
      </w:r>
      <w:r>
        <w:tab/>
        <w:t xml:space="preserve">Ok tiaf </w:t>
      </w:r>
    </w:p>
    <w:p w14:paraId="5701CC5B" w14:textId="77777777" w:rsidR="002A4891" w:rsidRDefault="00127B45">
      <w:pPr>
        <w:ind w:left="3600" w:hanging="3600"/>
      </w:pPr>
      <w:r>
        <w:rPr>
          <w:i/>
        </w:rPr>
        <w:t>17:46</w:t>
      </w:r>
      <w:r>
        <w:t xml:space="preserve"> Emil Paiker:</w:t>
      </w:r>
      <w:r>
        <w:tab/>
        <w:t xml:space="preserve">Kann nix trinken aber auch absuuuurd gut drauf </w:t>
      </w:r>
    </w:p>
    <w:p w14:paraId="7B0996A6" w14:textId="77777777" w:rsidR="002A4891" w:rsidRDefault="00127B45">
      <w:pPr>
        <w:ind w:left="3600" w:hanging="3600"/>
      </w:pPr>
      <w:r>
        <w:rPr>
          <w:i/>
        </w:rPr>
        <w:t>17:52</w:t>
      </w:r>
      <w:r>
        <w:t xml:space="preserve"> Thomas Sun</w:t>
      </w:r>
      <w:r>
        <w:t>dström:</w:t>
      </w:r>
      <w:r>
        <w:tab/>
        <w:t xml:space="preserve">doof? </w:t>
      </w:r>
    </w:p>
    <w:p w14:paraId="39E5451B" w14:textId="77777777" w:rsidR="002A4891" w:rsidRDefault="00127B45">
      <w:pPr>
        <w:ind w:left="3600" w:hanging="3600"/>
      </w:pPr>
      <w:r>
        <w:rPr>
          <w:i/>
        </w:rPr>
        <w:t>17:55</w:t>
      </w:r>
      <w:r>
        <w:t xml:space="preserve"> Louis Springer:</w:t>
      </w:r>
      <w:r>
        <w:tab/>
        <w:t xml:space="preserve">will auch Hochwasser ghhhhhhh </w:t>
      </w:r>
    </w:p>
    <w:p w14:paraId="2B98FEBE" w14:textId="77777777" w:rsidR="002A4891" w:rsidRDefault="00127B45">
      <w:pPr>
        <w:ind w:left="3600" w:hanging="3600"/>
      </w:pPr>
      <w:r>
        <w:rPr>
          <w:i/>
        </w:rPr>
        <w:t>17:55</w:t>
      </w:r>
      <w:r>
        <w:t xml:space="preserve"> Thomas Sundström:</w:t>
      </w:r>
      <w:r>
        <w:tab/>
        <w:t xml:space="preserve">was mit dir? </w:t>
      </w:r>
    </w:p>
    <w:p w14:paraId="27718203" w14:textId="77777777" w:rsidR="002A4891" w:rsidRDefault="00127B45">
      <w:pPr>
        <w:ind w:left="3600" w:hanging="3600"/>
      </w:pPr>
      <w:r>
        <w:rPr>
          <w:i/>
        </w:rPr>
        <w:t>17:57</w:t>
      </w:r>
      <w:r>
        <w:t xml:space="preserve"> Maximilian Margreiter:</w:t>
      </w:r>
      <w:r>
        <w:tab/>
        <w:t xml:space="preserve">Ich kann extrem viel trinken habe morgen um 9 technische Informatik Übung und die Ertrage ich nur wenn ich bsoffen bin </w:t>
      </w:r>
    </w:p>
    <w:p w14:paraId="48956F67" w14:textId="77777777" w:rsidR="002A4891" w:rsidRDefault="00127B45">
      <w:pPr>
        <w:ind w:left="3600" w:hanging="3600"/>
      </w:pPr>
      <w:r>
        <w:rPr>
          <w:i/>
        </w:rPr>
        <w:t>1</w:t>
      </w:r>
      <w:r>
        <w:rPr>
          <w:i/>
        </w:rPr>
        <w:t>7:57</w:t>
      </w:r>
      <w:r>
        <w:t xml:space="preserve"> Thomas Sundström:</w:t>
      </w:r>
      <w:r>
        <w:tab/>
        <w:t xml:space="preserve">that the spirit </w:t>
      </w:r>
    </w:p>
    <w:p w14:paraId="27DF92BE" w14:textId="77777777" w:rsidR="002A4891" w:rsidRDefault="00127B45">
      <w:pPr>
        <w:ind w:left="3600" w:hanging="3600"/>
      </w:pPr>
      <w:r>
        <w:rPr>
          <w:i/>
        </w:rPr>
        <w:t>17:59</w:t>
      </w:r>
      <w:r>
        <w:t xml:space="preserve"> Emil Paiker:</w:t>
      </w:r>
      <w:r>
        <w:tab/>
        <w:t xml:space="preserve">Ich kann mir sowas nicht mehr leisten, einfach zu teuer </w:t>
      </w:r>
    </w:p>
    <w:p w14:paraId="470D5213" w14:textId="77777777" w:rsidR="002A4891" w:rsidRDefault="00127B45">
      <w:pPr>
        <w:ind w:left="3600" w:hanging="3600"/>
      </w:pPr>
      <w:r>
        <w:rPr>
          <w:i/>
        </w:rPr>
        <w:t>17:59</w:t>
      </w:r>
      <w:r>
        <w:t xml:space="preserve"> Emil Paiker:</w:t>
      </w:r>
      <w:r>
        <w:tab/>
        <w:t xml:space="preserve">Haha </w:t>
      </w:r>
    </w:p>
    <w:p w14:paraId="65126E94" w14:textId="77777777" w:rsidR="002A4891" w:rsidRDefault="00127B45">
      <w:pPr>
        <w:ind w:left="3600" w:hanging="3600"/>
      </w:pPr>
      <w:r>
        <w:rPr>
          <w:i/>
        </w:rPr>
        <w:t>18:19</w:t>
      </w:r>
      <w:r>
        <w:t xml:space="preserve"> Benni Gröhs:</w:t>
      </w:r>
      <w:r>
        <w:tab/>
        <w:t xml:space="preserve">Hahaha juhu! Aber bitte nicht Sparkys - ich find den so zach den Laden....fällt uns nicht etwas </w:t>
      </w:r>
      <w:r>
        <w:t xml:space="preserve">netteres ein?  Vielleicht mal was Neues? </w:t>
      </w:r>
    </w:p>
    <w:p w14:paraId="0F290F24" w14:textId="77777777" w:rsidR="002A4891" w:rsidRDefault="00127B45">
      <w:pPr>
        <w:ind w:left="3600" w:hanging="3600"/>
      </w:pPr>
      <w:r>
        <w:rPr>
          <w:i/>
        </w:rPr>
        <w:t>18:19</w:t>
      </w:r>
      <w:r>
        <w:t xml:space="preserve"> Thomas Sundström:</w:t>
      </w:r>
      <w:r>
        <w:tab/>
        <w:t xml:space="preserve">look bar </w:t>
      </w:r>
    </w:p>
    <w:p w14:paraId="353696B8" w14:textId="77777777" w:rsidR="002A4891" w:rsidRDefault="00127B45">
      <w:pPr>
        <w:ind w:left="3600" w:hanging="3600"/>
      </w:pPr>
      <w:r>
        <w:rPr>
          <w:i/>
        </w:rPr>
        <w:t>18:21</w:t>
      </w:r>
      <w:r>
        <w:t xml:space="preserve"> Maximilian Margreiter:</w:t>
      </w:r>
      <w:r>
        <w:tab/>
        <w:t>Ja ich mag Sparkys auch ner und Look Bar noch weniger ich bin gerne bereit mehr Geld zu zahlen wenn ich mich dafür an einem Ort aufhalten kann wo es ne</w:t>
      </w:r>
      <w:r>
        <w:t xml:space="preserve">r nach kotze riecht </w:t>
      </w:r>
    </w:p>
    <w:p w14:paraId="0A40E4FE" w14:textId="77777777" w:rsidR="002A4891" w:rsidRDefault="00127B45">
      <w:pPr>
        <w:ind w:left="3600" w:hanging="3600"/>
      </w:pPr>
      <w:r>
        <w:rPr>
          <w:i/>
        </w:rPr>
        <w:t>18:21</w:t>
      </w:r>
      <w:r>
        <w:t xml:space="preserve"> Louis Springer:</w:t>
      </w:r>
      <w:r>
        <w:tab/>
        <w:t xml:space="preserve">Laudonito :/ </w:t>
      </w:r>
    </w:p>
    <w:p w14:paraId="769D9712" w14:textId="77777777" w:rsidR="002A4891" w:rsidRDefault="00127B45">
      <w:pPr>
        <w:ind w:left="3600" w:hanging="3600"/>
      </w:pPr>
      <w:r>
        <w:rPr>
          <w:i/>
        </w:rPr>
        <w:t>18:22</w:t>
      </w:r>
      <w:r>
        <w:t xml:space="preserve"> Maximilian Margreiter:</w:t>
      </w:r>
      <w:r>
        <w:tab/>
        <w:t xml:space="preserve">Ja gibts halt leider nimmer </w:t>
      </w:r>
    </w:p>
    <w:p w14:paraId="16B99397" w14:textId="77777777" w:rsidR="002A4891" w:rsidRDefault="00127B45">
      <w:pPr>
        <w:ind w:left="3600" w:hanging="3600"/>
      </w:pPr>
      <w:r>
        <w:rPr>
          <w:i/>
        </w:rPr>
        <w:t>18:22</w:t>
      </w:r>
      <w:r>
        <w:t xml:space="preserve"> Louis Springer:</w:t>
      </w:r>
      <w:r>
        <w:tab/>
        <w:t xml:space="preserve">ja eben </w:t>
      </w:r>
    </w:p>
    <w:p w14:paraId="685FB9AE" w14:textId="77777777" w:rsidR="002A4891" w:rsidRDefault="00127B45">
      <w:pPr>
        <w:ind w:left="3600" w:hanging="3600"/>
      </w:pPr>
      <w:r>
        <w:rPr>
          <w:i/>
        </w:rPr>
        <w:t>18:23</w:t>
      </w:r>
      <w:r>
        <w:t xml:space="preserve"> Louis Springer:</w:t>
      </w:r>
      <w:r>
        <w:tab/>
        <w:t xml:space="preserve">warum sperrt der scheiß zu gh </w:t>
      </w:r>
    </w:p>
    <w:p w14:paraId="3B634066" w14:textId="77777777" w:rsidR="002A4891" w:rsidRDefault="00127B45">
      <w:pPr>
        <w:ind w:left="3600" w:hanging="3600"/>
      </w:pPr>
      <w:r>
        <w:rPr>
          <w:i/>
        </w:rPr>
        <w:t>18:23</w:t>
      </w:r>
      <w:r>
        <w:t xml:space="preserve"> Benni Gröhs:</w:t>
      </w:r>
      <w:r>
        <w:tab/>
        <w:t xml:space="preserve">25 Hour Hotel? </w:t>
      </w:r>
    </w:p>
    <w:p w14:paraId="69AA4A04" w14:textId="77777777" w:rsidR="002A4891" w:rsidRDefault="00127B45">
      <w:pPr>
        <w:ind w:left="3600" w:hanging="3600"/>
      </w:pPr>
      <w:r>
        <w:rPr>
          <w:i/>
        </w:rPr>
        <w:t>18:23</w:t>
      </w:r>
      <w:r>
        <w:t xml:space="preserve"> Louis Springer:</w:t>
      </w:r>
      <w:r>
        <w:tab/>
      </w:r>
      <w:r>
        <w:t xml:space="preserve">Extrem schicki micki </w:t>
      </w:r>
    </w:p>
    <w:p w14:paraId="44E667CD" w14:textId="77777777" w:rsidR="002A4891" w:rsidRDefault="00127B45">
      <w:pPr>
        <w:ind w:left="3600" w:hanging="3600"/>
      </w:pPr>
      <w:r>
        <w:rPr>
          <w:i/>
        </w:rPr>
        <w:t>18:23</w:t>
      </w:r>
      <w:r>
        <w:t xml:space="preserve"> Louis Springer:</w:t>
      </w:r>
      <w:r>
        <w:tab/>
        <w:t xml:space="preserve">teuer </w:t>
      </w:r>
    </w:p>
    <w:p w14:paraId="5628EFF9" w14:textId="77777777" w:rsidR="002A4891" w:rsidRDefault="00127B45">
      <w:pPr>
        <w:ind w:left="3600" w:hanging="3600"/>
      </w:pPr>
      <w:r>
        <w:rPr>
          <w:i/>
        </w:rPr>
        <w:t>18:25</w:t>
      </w:r>
      <w:r>
        <w:t xml:space="preserve"> Benni Gröhs:</w:t>
      </w:r>
      <w:r>
        <w:tab/>
        <w:t xml:space="preserve">Oder Charlie P's? Ist nicht ganz so schlimm... </w:t>
      </w:r>
    </w:p>
    <w:p w14:paraId="7B8B0EC0" w14:textId="77777777" w:rsidR="002A4891" w:rsidRDefault="00127B45">
      <w:pPr>
        <w:ind w:left="3600" w:hanging="3600"/>
      </w:pPr>
      <w:r>
        <w:rPr>
          <w:i/>
        </w:rPr>
        <w:t>18:56</w:t>
      </w:r>
      <w:r>
        <w:t xml:space="preserve"> Louis Springer:</w:t>
      </w:r>
      <w:r>
        <w:tab/>
        <w:t xml:space="preserve">Dragonbar ist legendär, halt ka ob die dort auch geile Cocktails/pitcher haben... </w:t>
      </w:r>
    </w:p>
    <w:p w14:paraId="20C1E027" w14:textId="77777777" w:rsidR="002A4891" w:rsidRDefault="00127B45">
      <w:pPr>
        <w:ind w:left="3600" w:hanging="3600"/>
      </w:pPr>
      <w:r>
        <w:rPr>
          <w:i/>
        </w:rPr>
        <w:t>19:27</w:t>
      </w:r>
      <w:r>
        <w:t xml:space="preserve"> Benni Gröhs:</w:t>
      </w:r>
      <w:r>
        <w:tab/>
        <w:t>Wo ist die den</w:t>
      </w:r>
      <w:r>
        <w:t xml:space="preserve">n? </w:t>
      </w:r>
    </w:p>
    <w:p w14:paraId="48C0EA25" w14:textId="77777777" w:rsidR="002A4891" w:rsidRDefault="00127B45">
      <w:pPr>
        <w:ind w:left="3600" w:hanging="3600"/>
      </w:pPr>
      <w:r>
        <w:rPr>
          <w:i/>
        </w:rPr>
        <w:t>19:37</w:t>
      </w:r>
      <w:r>
        <w:t xml:space="preserve"> Benni Gröhs:</w:t>
      </w:r>
      <w:r>
        <w:tab/>
        <w:t xml:space="preserve">Wann treffen wir uns? Und wo? </w:t>
      </w:r>
    </w:p>
    <w:p w14:paraId="2BE36D34" w14:textId="77777777" w:rsidR="002A4891" w:rsidRDefault="00127B45">
      <w:pPr>
        <w:ind w:left="3600" w:hanging="3600"/>
      </w:pPr>
      <w:r>
        <w:rPr>
          <w:i/>
        </w:rPr>
        <w:t>19:39</w:t>
      </w:r>
      <w:r>
        <w:t xml:space="preserve"> Maximilian Margreiter:</w:t>
      </w:r>
      <w:r>
        <w:tab/>
        <w:t xml:space="preserve">2045 in der Schotttor und dann entscheiden wir wo ma hingehen wäre mein Vorschlag </w:t>
      </w:r>
    </w:p>
    <w:p w14:paraId="4EE11C9C" w14:textId="77777777" w:rsidR="002A4891" w:rsidRDefault="00127B45">
      <w:pPr>
        <w:ind w:left="3600" w:hanging="3600"/>
      </w:pPr>
      <w:r>
        <w:rPr>
          <w:i/>
        </w:rPr>
        <w:t>19:40</w:t>
      </w:r>
      <w:r>
        <w:t xml:space="preserve"> Emil Paiker:</w:t>
      </w:r>
      <w:r>
        <w:tab/>
        <w:t xml:space="preserve">Klingt gut </w:t>
      </w:r>
    </w:p>
    <w:p w14:paraId="2D1379C5" w14:textId="77777777" w:rsidR="002A4891" w:rsidRDefault="00127B45">
      <w:pPr>
        <w:ind w:left="3600" w:hanging="3600"/>
      </w:pPr>
      <w:r>
        <w:rPr>
          <w:i/>
        </w:rPr>
        <w:t>19:42</w:t>
      </w:r>
      <w:r>
        <w:t xml:space="preserve"> Benni Gröhs:</w:t>
      </w:r>
      <w:r>
        <w:tab/>
        <w:t>Ok, ich komm etwas später- so 21:15 oder</w:t>
      </w:r>
      <w:r>
        <w:t xml:space="preserve"> so, bitte einfach schreiben wohin und ich eile wie der Wind! </w:t>
      </w:r>
    </w:p>
    <w:p w14:paraId="5F334006" w14:textId="77777777" w:rsidR="002A4891" w:rsidRDefault="00127B45">
      <w:pPr>
        <w:ind w:left="3600" w:hanging="3600"/>
      </w:pPr>
      <w:r>
        <w:rPr>
          <w:i/>
        </w:rPr>
        <w:t>20:19</w:t>
      </w:r>
      <w:r>
        <w:t xml:space="preserve"> Thomas Sundström:</w:t>
      </w:r>
      <w:r>
        <w:tab/>
        <w:t xml:space="preserve">ich auch </w:t>
      </w:r>
    </w:p>
    <w:p w14:paraId="4C2C0EA1" w14:textId="77777777" w:rsidR="002A4891" w:rsidRDefault="00127B45">
      <w:pPr>
        <w:ind w:left="3600" w:hanging="3600"/>
      </w:pPr>
      <w:r>
        <w:rPr>
          <w:i/>
        </w:rPr>
        <w:t>20:21</w:t>
      </w:r>
      <w:r>
        <w:t xml:space="preserve"> Emil Paiker:</w:t>
      </w:r>
      <w:r>
        <w:tab/>
        <w:t xml:space="preserve">Nagut dann machen wir gleich später oder? </w:t>
      </w:r>
    </w:p>
    <w:p w14:paraId="513A1845" w14:textId="77777777" w:rsidR="002A4891" w:rsidRDefault="00127B45">
      <w:pPr>
        <w:ind w:left="3600" w:hanging="3600"/>
      </w:pPr>
      <w:r>
        <w:rPr>
          <w:i/>
        </w:rPr>
        <w:t>20:21</w:t>
      </w:r>
      <w:r>
        <w:t xml:space="preserve"> Emil Paiker:</w:t>
      </w:r>
      <w:r>
        <w:tab/>
        <w:t xml:space="preserve">Wenn jetzt nicht schon wer unterwegs ist.. </w:t>
      </w:r>
    </w:p>
    <w:p w14:paraId="3CC1EA7B" w14:textId="77777777" w:rsidR="002A4891" w:rsidRDefault="00127B45">
      <w:pPr>
        <w:ind w:left="3600" w:hanging="3600"/>
      </w:pPr>
      <w:r>
        <w:rPr>
          <w:i/>
        </w:rPr>
        <w:t>20:21</w:t>
      </w:r>
      <w:r>
        <w:t xml:space="preserve"> Emil Paiker:</w:t>
      </w:r>
      <w:r>
        <w:tab/>
        <w:t>Falls wer unter</w:t>
      </w:r>
      <w:r>
        <w:t xml:space="preserve">wegs ist i ch hab Keller und bier </w:t>
      </w:r>
    </w:p>
    <w:p w14:paraId="764D3B3C" w14:textId="77777777" w:rsidR="002A4891" w:rsidRDefault="00127B45">
      <w:pPr>
        <w:ind w:left="3600" w:hanging="3600"/>
      </w:pPr>
      <w:r>
        <w:rPr>
          <w:i/>
        </w:rPr>
        <w:t>20:22</w:t>
      </w:r>
      <w:r>
        <w:t xml:space="preserve"> Maximilian Margreiter:</w:t>
      </w:r>
      <w:r>
        <w:tab/>
        <w:t xml:space="preserve">Ok dann komm ich zu dir weil ich wäre in 30 min schottentor </w:t>
      </w:r>
    </w:p>
    <w:p w14:paraId="0BE662BD" w14:textId="77777777" w:rsidR="002A4891" w:rsidRDefault="00127B45">
      <w:pPr>
        <w:ind w:left="3600" w:hanging="3600"/>
      </w:pPr>
      <w:r>
        <w:rPr>
          <w:i/>
        </w:rPr>
        <w:t>20:23</w:t>
      </w:r>
      <w:r>
        <w:t xml:space="preserve"> Emil Paiker:</w:t>
      </w:r>
      <w:r>
        <w:tab/>
        <w:t xml:space="preserve">Passt ruf an wenn du da bist! </w:t>
      </w:r>
    </w:p>
    <w:p w14:paraId="20669C8B" w14:textId="77777777" w:rsidR="002A4891" w:rsidRDefault="00127B45">
      <w:pPr>
        <w:ind w:left="3600" w:hanging="3600"/>
      </w:pPr>
      <w:r>
        <w:rPr>
          <w:i/>
        </w:rPr>
        <w:t>20:45</w:t>
      </w:r>
      <w:r>
        <w:t xml:space="preserve"> Jakob Ortel:</w:t>
      </w:r>
      <w:r>
        <w:tab/>
        <w:t xml:space="preserve">Also soll man jetzt zum Emil? </w:t>
      </w:r>
    </w:p>
    <w:p w14:paraId="1B903699" w14:textId="77777777" w:rsidR="002A4891" w:rsidRDefault="00127B45">
      <w:pPr>
        <w:ind w:left="3600" w:hanging="3600"/>
      </w:pPr>
      <w:r>
        <w:rPr>
          <w:i/>
        </w:rPr>
        <w:t>20:54</w:t>
      </w:r>
      <w:r>
        <w:t xml:space="preserve"> Jakob Ortel:</w:t>
      </w:r>
      <w:r>
        <w:tab/>
        <w:t>Wohin soll e</w:t>
      </w:r>
      <w:r>
        <w:t xml:space="preserve">rrr fahren </w:t>
      </w:r>
    </w:p>
    <w:p w14:paraId="068B449B" w14:textId="77777777" w:rsidR="002A4891" w:rsidRDefault="00127B45">
      <w:pPr>
        <w:ind w:left="3600" w:hanging="3600"/>
      </w:pPr>
      <w:r>
        <w:rPr>
          <w:i/>
        </w:rPr>
        <w:t>20:56</w:t>
      </w:r>
      <w:r>
        <w:t xml:space="preserve"> Maximilian Margreiter:</w:t>
      </w:r>
      <w:r>
        <w:tab/>
        <w:t xml:space="preserve">Nein in die Stadt </w:t>
      </w:r>
    </w:p>
    <w:p w14:paraId="27D3AA8E" w14:textId="77777777" w:rsidR="002A4891" w:rsidRDefault="00127B45">
      <w:pPr>
        <w:ind w:left="3600" w:hanging="3600"/>
      </w:pPr>
      <w:r>
        <w:rPr>
          <w:i/>
        </w:rPr>
        <w:t>20:57</w:t>
      </w:r>
      <w:r>
        <w:t xml:space="preserve"> Jakob Ortel:</w:t>
      </w:r>
      <w:r>
        <w:tab/>
        <w:t xml:space="preserve">21:15 Schottentor oder </w:t>
      </w:r>
    </w:p>
    <w:p w14:paraId="7E42BE8F" w14:textId="77777777" w:rsidR="002A4891" w:rsidRDefault="00127B45">
      <w:pPr>
        <w:ind w:left="3600" w:hanging="3600"/>
      </w:pPr>
      <w:r>
        <w:rPr>
          <w:i/>
        </w:rPr>
        <w:t>20:57</w:t>
      </w:r>
      <w:r>
        <w:t xml:space="preserve"> Maximilian Margreiter:</w:t>
      </w:r>
      <w:r>
        <w:tab/>
        <w:t xml:space="preserve">Ja </w:t>
      </w:r>
    </w:p>
    <w:p w14:paraId="61955DE5" w14:textId="77777777" w:rsidR="002A4891" w:rsidRDefault="00127B45">
      <w:pPr>
        <w:ind w:left="3600" w:hanging="3600"/>
      </w:pPr>
      <w:r>
        <w:rPr>
          <w:i/>
        </w:rPr>
        <w:t>21:01</w:t>
      </w:r>
      <w:r>
        <w:t xml:space="preserve"> Jakob Ortel:</w:t>
      </w:r>
      <w:r>
        <w:tab/>
        <w:t xml:space="preserve">Ich komme erst um halb an. Geht ruhig schonmalos </w:t>
      </w:r>
    </w:p>
    <w:p w14:paraId="3A401466" w14:textId="77777777" w:rsidR="002A4891" w:rsidRDefault="00127B45">
      <w:pPr>
        <w:ind w:left="3600" w:hanging="3600"/>
      </w:pPr>
      <w:r>
        <w:rPr>
          <w:i/>
        </w:rPr>
        <w:t>21:02</w:t>
      </w:r>
      <w:r>
        <w:t xml:space="preserve"> Louis Springer:</w:t>
      </w:r>
      <w:r>
        <w:tab/>
        <w:t xml:space="preserve">errrrrr verspätet sich </w:t>
      </w:r>
    </w:p>
    <w:p w14:paraId="475B70B6" w14:textId="77777777" w:rsidR="002A4891" w:rsidRDefault="00127B45">
      <w:pPr>
        <w:ind w:left="3600" w:hanging="3600"/>
      </w:pPr>
      <w:r>
        <w:rPr>
          <w:i/>
        </w:rPr>
        <w:t>21:03</w:t>
      </w:r>
      <w:r>
        <w:t xml:space="preserve"> Thomas Sundström:</w:t>
      </w:r>
      <w:r>
        <w:tab/>
        <w:t xml:space="preserve">da </w:t>
      </w:r>
    </w:p>
    <w:p w14:paraId="19FFBFED" w14:textId="77777777" w:rsidR="002A4891" w:rsidRDefault="00127B45">
      <w:pPr>
        <w:ind w:left="3600" w:hanging="3600"/>
      </w:pPr>
      <w:r>
        <w:rPr>
          <w:i/>
        </w:rPr>
        <w:t>21:11</w:t>
      </w:r>
      <w:r>
        <w:t xml:space="preserve"> Thomas Sundström:</w:t>
      </w:r>
      <w:r>
        <w:tab/>
        <w:t xml:space="preserve">wo seids? </w:t>
      </w:r>
    </w:p>
    <w:p w14:paraId="0372975B" w14:textId="77777777" w:rsidR="002A4891" w:rsidRDefault="00127B45">
      <w:pPr>
        <w:ind w:left="3600" w:hanging="3600"/>
      </w:pPr>
      <w:r>
        <w:rPr>
          <w:i/>
        </w:rPr>
        <w:t>21:14</w:t>
      </w:r>
      <w:r>
        <w:t xml:space="preserve"> Emil Paiker:</w:t>
      </w:r>
      <w:r>
        <w:tab/>
        <w:t xml:space="preserve">Da u2 </w:t>
      </w:r>
    </w:p>
    <w:p w14:paraId="5E2530A2" w14:textId="77777777" w:rsidR="002A4891" w:rsidRDefault="00127B45">
      <w:pPr>
        <w:ind w:left="3600" w:hanging="3600"/>
      </w:pPr>
      <w:r>
        <w:rPr>
          <w:i/>
        </w:rPr>
        <w:t>21:17</w:t>
      </w:r>
      <w:r>
        <w:t xml:space="preserve"> Emil Paiker:</w:t>
      </w:r>
      <w:r>
        <w:tab/>
        <w:t xml:space="preserve">Wo samma </w:t>
      </w:r>
    </w:p>
    <w:p w14:paraId="53C7A7FE" w14:textId="77777777" w:rsidR="002A4891" w:rsidRDefault="00127B45">
      <w:pPr>
        <w:ind w:left="3600" w:hanging="3600"/>
      </w:pPr>
      <w:r>
        <w:rPr>
          <w:i/>
        </w:rPr>
        <w:t>21:18</w:t>
      </w:r>
      <w:r>
        <w:t xml:space="preserve"> Emil Paiker:</w:t>
      </w:r>
      <w:r>
        <w:tab/>
        <w:t xml:space="preserve">Schotto oben 43 </w:t>
      </w:r>
    </w:p>
    <w:p w14:paraId="2D849FC1" w14:textId="77777777" w:rsidR="002A4891" w:rsidRDefault="00127B45">
      <w:pPr>
        <w:ind w:left="3600" w:hanging="3600"/>
      </w:pPr>
      <w:r>
        <w:rPr>
          <w:i/>
        </w:rPr>
        <w:t>21:22</w:t>
      </w:r>
      <w:r>
        <w:t xml:space="preserve"> Thomas Sundström:</w:t>
      </w:r>
      <w:r>
        <w:tab/>
        <w:t xml:space="preserve">zattl </w:t>
      </w:r>
    </w:p>
    <w:p w14:paraId="53F178D8" w14:textId="77777777" w:rsidR="002A4891" w:rsidRDefault="00127B45">
      <w:pPr>
        <w:ind w:left="3600" w:hanging="3600"/>
      </w:pPr>
      <w:r>
        <w:rPr>
          <w:i/>
        </w:rPr>
        <w:t>21:23</w:t>
      </w:r>
      <w:r>
        <w:t xml:space="preserve"> Jakob Ortel:</w:t>
      </w:r>
      <w:r>
        <w:tab/>
        <w:t xml:space="preserve">Wohin soll ich </w:t>
      </w:r>
    </w:p>
    <w:p w14:paraId="71B5C61D" w14:textId="77777777" w:rsidR="002A4891" w:rsidRDefault="00127B45">
      <w:pPr>
        <w:ind w:left="3600" w:hanging="3600"/>
      </w:pPr>
      <w:r>
        <w:rPr>
          <w:i/>
        </w:rPr>
        <w:t>21:30</w:t>
      </w:r>
      <w:r>
        <w:t xml:space="preserve"> Jakob Ortel:</w:t>
      </w:r>
      <w:r>
        <w:tab/>
        <w:t xml:space="preserve">Aso Zärtlichkeit </w:t>
      </w:r>
    </w:p>
    <w:p w14:paraId="657E49F5" w14:textId="77777777" w:rsidR="002A4891" w:rsidRDefault="00127B45">
      <w:pPr>
        <w:ind w:left="3600" w:hanging="3600"/>
      </w:pPr>
      <w:r>
        <w:rPr>
          <w:i/>
        </w:rPr>
        <w:t>21:30</w:t>
      </w:r>
      <w:r>
        <w:t xml:space="preserve"> Jakob Ortel:</w:t>
      </w:r>
      <w:r>
        <w:tab/>
        <w:t xml:space="preserve">*zattl </w:t>
      </w:r>
    </w:p>
    <w:p w14:paraId="38E82CEC" w14:textId="77777777" w:rsidR="002A4891" w:rsidRDefault="00127B45">
      <w:pPr>
        <w:jc w:val="center"/>
      </w:pPr>
      <w:r>
        <w:t>04.05.2015</w:t>
      </w:r>
    </w:p>
    <w:p w14:paraId="3E10294F" w14:textId="77777777" w:rsidR="002A4891" w:rsidRDefault="00127B45">
      <w:pPr>
        <w:ind w:left="3600" w:hanging="3600"/>
      </w:pPr>
      <w:r>
        <w:rPr>
          <w:i/>
        </w:rPr>
        <w:t>00:46</w:t>
      </w:r>
      <w:r>
        <w:t xml:space="preserve"> Louis Springer:</w:t>
      </w:r>
      <w:r>
        <w:tab/>
        <w:t xml:space="preserve">Eskaliert ihr eh ordentlich? </w:t>
      </w:r>
    </w:p>
    <w:p w14:paraId="0D0D91CC" w14:textId="77777777" w:rsidR="002A4891" w:rsidRDefault="00127B45">
      <w:pPr>
        <w:ind w:left="3600" w:hanging="3600"/>
      </w:pPr>
      <w:r>
        <w:rPr>
          <w:i/>
        </w:rPr>
        <w:t>00:46</w:t>
      </w:r>
      <w:r>
        <w:t xml:space="preserve"> Maximilian Margreiter:</w:t>
      </w:r>
      <w:r>
        <w:tab/>
        <w:t xml:space="preserve">#sturzbsoffen </w:t>
      </w:r>
    </w:p>
    <w:p w14:paraId="5C9EE745" w14:textId="77777777" w:rsidR="002A4891" w:rsidRDefault="00127B45">
      <w:pPr>
        <w:ind w:left="3600" w:hanging="3600"/>
      </w:pPr>
      <w:r>
        <w:rPr>
          <w:i/>
        </w:rPr>
        <w:t>00:47</w:t>
      </w:r>
      <w:r>
        <w:t xml:space="preserve"> Louis Springer:</w:t>
      </w:r>
      <w:r>
        <w:tab/>
        <w:t xml:space="preserve">Hochwasser? </w:t>
      </w:r>
    </w:p>
    <w:p w14:paraId="571B29B1" w14:textId="77777777" w:rsidR="002A4891" w:rsidRDefault="00127B45">
      <w:pPr>
        <w:ind w:left="3600" w:hanging="3600"/>
      </w:pPr>
      <w:r>
        <w:rPr>
          <w:i/>
        </w:rPr>
        <w:t>00:50</w:t>
      </w:r>
      <w:r>
        <w:t xml:space="preserve"> Maximilian Margreiter:</w:t>
      </w:r>
      <w:r>
        <w:tab/>
        <w:t xml:space="preserve">nein bei mir 2 Bier und weg </w:t>
      </w:r>
    </w:p>
    <w:p w14:paraId="481B4D28" w14:textId="77777777" w:rsidR="002A4891" w:rsidRDefault="00127B45">
      <w:pPr>
        <w:ind w:left="3600" w:hanging="3600"/>
      </w:pPr>
      <w:r>
        <w:rPr>
          <w:i/>
        </w:rPr>
        <w:t>00:52</w:t>
      </w:r>
      <w:r>
        <w:t xml:space="preserve"> Louis Springer:</w:t>
      </w:r>
      <w:r>
        <w:tab/>
      </w:r>
      <w:r>
        <w:t xml:space="preserve">kenn ich, wir werden alt </w:t>
      </w:r>
    </w:p>
    <w:p w14:paraId="5A6BD9E9" w14:textId="77777777" w:rsidR="002A4891" w:rsidRDefault="00127B45">
      <w:pPr>
        <w:ind w:left="3600" w:hanging="3600"/>
      </w:pPr>
      <w:r>
        <w:rPr>
          <w:i/>
        </w:rPr>
        <w:t>00:52</w:t>
      </w:r>
      <w:r>
        <w:t xml:space="preserve"> Jakob Ortel:</w:t>
      </w:r>
      <w:r>
        <w:tab/>
        <w:t xml:space="preserve">Aha yolo </w:t>
      </w:r>
    </w:p>
    <w:p w14:paraId="7693AC70" w14:textId="77777777" w:rsidR="002A4891" w:rsidRDefault="00127B45">
      <w:pPr>
        <w:ind w:left="3600" w:hanging="3600"/>
      </w:pPr>
      <w:r>
        <w:rPr>
          <w:i/>
        </w:rPr>
        <w:t>00:52</w:t>
      </w:r>
      <w:r>
        <w:t xml:space="preserve"> Louis Springer:</w:t>
      </w:r>
      <w:r>
        <w:tab/>
        <w:t xml:space="preserve">fesche Mädchen in Fledermaus?? </w:t>
      </w:r>
    </w:p>
    <w:p w14:paraId="1A4B3B00" w14:textId="77777777" w:rsidR="002A4891" w:rsidRDefault="00127B45">
      <w:pPr>
        <w:ind w:left="3600" w:hanging="3600"/>
      </w:pPr>
      <w:r>
        <w:rPr>
          <w:i/>
        </w:rPr>
        <w:t>00:53</w:t>
      </w:r>
      <w:r>
        <w:t xml:space="preserve"> Jakob Ortel:</w:t>
      </w:r>
      <w:r>
        <w:tab/>
        <w:t xml:space="preserve">So halb bis Dreiviertel </w:t>
      </w:r>
    </w:p>
    <w:p w14:paraId="532341A5" w14:textId="77777777" w:rsidR="002A4891" w:rsidRDefault="00127B45">
      <w:pPr>
        <w:ind w:left="3600" w:hanging="3600"/>
      </w:pPr>
      <w:r>
        <w:rPr>
          <w:i/>
        </w:rPr>
        <w:t>00:57</w:t>
      </w:r>
      <w:r>
        <w:t xml:space="preserve"> Emil Paiker:</w:t>
      </w:r>
      <w:r>
        <w:tab/>
        <w:t xml:space="preserve">Wtf hoes </w:t>
      </w:r>
    </w:p>
    <w:p w14:paraId="0A9A3E32" w14:textId="77777777" w:rsidR="002A4891" w:rsidRDefault="00127B45">
      <w:pPr>
        <w:ind w:left="3600" w:hanging="3600"/>
      </w:pPr>
      <w:r>
        <w:rPr>
          <w:i/>
        </w:rPr>
        <w:t>00:59</w:t>
      </w:r>
      <w:r>
        <w:t xml:space="preserve"> Louis Springer:</w:t>
      </w:r>
      <w:r>
        <w:tab/>
        <w:t xml:space="preserve">Nummer packt? </w:t>
      </w:r>
    </w:p>
    <w:p w14:paraId="5A50C32D" w14:textId="77777777" w:rsidR="002A4891" w:rsidRDefault="00127B45">
      <w:pPr>
        <w:ind w:left="3600" w:hanging="3600"/>
      </w:pPr>
      <w:r>
        <w:rPr>
          <w:i/>
        </w:rPr>
        <w:t>01:35</w:t>
      </w:r>
      <w:r>
        <w:t xml:space="preserve"> Emil Paiker:</w:t>
      </w:r>
      <w:r>
        <w:tab/>
        <w:t xml:space="preserve">Hoe packt </w:t>
      </w:r>
    </w:p>
    <w:p w14:paraId="675C8C55" w14:textId="77777777" w:rsidR="002A4891" w:rsidRDefault="00127B45">
      <w:pPr>
        <w:ind w:left="3600" w:hanging="3600"/>
      </w:pPr>
      <w:r>
        <w:rPr>
          <w:i/>
        </w:rPr>
        <w:t>01:40</w:t>
      </w:r>
      <w:r>
        <w:t xml:space="preserve"> B</w:t>
      </w:r>
      <w:r>
        <w:t>enni Gröhs:</w:t>
      </w:r>
      <w:r>
        <w:tab/>
        <w:t xml:space="preserve">Öööhhh </w:t>
      </w:r>
    </w:p>
    <w:p w14:paraId="648083CD" w14:textId="77777777" w:rsidR="002A4891" w:rsidRDefault="00127B45">
      <w:pPr>
        <w:ind w:left="3600" w:hanging="3600"/>
      </w:pPr>
      <w:r>
        <w:rPr>
          <w:i/>
        </w:rPr>
        <w:t>01:41</w:t>
      </w:r>
      <w:r>
        <w:t xml:space="preserve"> Emil Paiker:</w:t>
      </w:r>
      <w:r>
        <w:tab/>
        <w:t xml:space="preserve">Ööööh </w:t>
      </w:r>
    </w:p>
    <w:p w14:paraId="314D3108" w14:textId="77777777" w:rsidR="002A4891" w:rsidRDefault="00127B45">
      <w:pPr>
        <w:ind w:left="3600" w:hanging="3600"/>
      </w:pPr>
      <w:r>
        <w:rPr>
          <w:i/>
        </w:rPr>
        <w:t>02:14</w:t>
      </w:r>
      <w:r>
        <w:t xml:space="preserve"> Benni Gröhs:</w:t>
      </w:r>
      <w:r>
        <w:tab/>
        <w:t xml:space="preserve">Abend war super heute:) </w:t>
      </w:r>
    </w:p>
    <w:p w14:paraId="795EC669" w14:textId="77777777" w:rsidR="002A4891" w:rsidRDefault="00127B45">
      <w:pPr>
        <w:ind w:left="3600" w:hanging="3600"/>
      </w:pPr>
      <w:r>
        <w:rPr>
          <w:i/>
        </w:rPr>
        <w:t>02:15</w:t>
      </w:r>
      <w:r>
        <w:t xml:space="preserve"> Emil Paiker:</w:t>
      </w:r>
      <w:r>
        <w:tab/>
        <w:t xml:space="preserve">TOP! </w:t>
      </w:r>
    </w:p>
    <w:p w14:paraId="43EEA76D" w14:textId="77777777" w:rsidR="002A4891" w:rsidRDefault="00127B45">
      <w:pPr>
        <w:ind w:left="3600" w:hanging="3600"/>
      </w:pPr>
      <w:r>
        <w:rPr>
          <w:i/>
        </w:rPr>
        <w:t>02:18</w:t>
      </w:r>
      <w:r>
        <w:t xml:space="preserve"> Thomas Sundström:</w:t>
      </w:r>
      <w:r>
        <w:tab/>
        <w:t xml:space="preserve">top zaus bis næchste woche </w:t>
      </w:r>
    </w:p>
    <w:p w14:paraId="3599CF0C" w14:textId="77777777" w:rsidR="002A4891" w:rsidRDefault="00127B45">
      <w:pPr>
        <w:ind w:left="3600" w:hanging="3600"/>
      </w:pPr>
      <w:r>
        <w:rPr>
          <w:i/>
        </w:rPr>
        <w:t>02:19</w:t>
      </w:r>
      <w:r>
        <w:t xml:space="preserve"> Benni Gröhs:</w:t>
      </w:r>
      <w:r>
        <w:tab/>
        <w:t xml:space="preserve">Kussi </w:t>
      </w:r>
    </w:p>
    <w:p w14:paraId="68A8E004" w14:textId="77777777" w:rsidR="002A4891" w:rsidRDefault="00127B45">
      <w:pPr>
        <w:ind w:left="3600" w:hanging="3600"/>
      </w:pPr>
      <w:r>
        <w:rPr>
          <w:i/>
        </w:rPr>
        <w:t>02:19</w:t>
      </w:r>
      <w:r>
        <w:t xml:space="preserve"> Emil Paiker:</w:t>
      </w:r>
      <w:r>
        <w:tab/>
        <w:t xml:space="preserve">Bussi </w:t>
      </w:r>
    </w:p>
    <w:p w14:paraId="31A6DF6F" w14:textId="77777777" w:rsidR="002A4891" w:rsidRDefault="00127B45">
      <w:pPr>
        <w:ind w:left="3600" w:hanging="3600"/>
      </w:pPr>
      <w:r>
        <w:rPr>
          <w:i/>
        </w:rPr>
        <w:t>02:20</w:t>
      </w:r>
      <w:r>
        <w:t xml:space="preserve"> Thomas Sundström:</w:t>
      </w:r>
      <w:r>
        <w:tab/>
        <w:t>kussi euch al</w:t>
      </w:r>
      <w:r>
        <w:t xml:space="preserve">len </w:t>
      </w:r>
    </w:p>
    <w:p w14:paraId="69D660F7" w14:textId="77777777" w:rsidR="002A4891" w:rsidRDefault="00127B45">
      <w:pPr>
        <w:ind w:left="3600" w:hanging="3600"/>
      </w:pPr>
      <w:r>
        <w:rPr>
          <w:i/>
        </w:rPr>
        <w:t>02:20</w:t>
      </w:r>
      <w:r>
        <w:t xml:space="preserve"> Thomas Sundström:</w:t>
      </w:r>
      <w:r>
        <w:tab/>
        <w:t xml:space="preserve">emil </w:t>
      </w:r>
    </w:p>
    <w:p w14:paraId="6052D40C" w14:textId="77777777" w:rsidR="002A4891" w:rsidRDefault="00127B45">
      <w:pPr>
        <w:ind w:left="3600" w:hanging="3600"/>
      </w:pPr>
      <w:r>
        <w:rPr>
          <w:i/>
        </w:rPr>
        <w:t>02:20</w:t>
      </w:r>
      <w:r>
        <w:t xml:space="preserve"> Thomas Sundström:</w:t>
      </w:r>
      <w:r>
        <w:tab/>
        <w:t xml:space="preserve">sex? </w:t>
      </w:r>
    </w:p>
    <w:p w14:paraId="649DB4E9" w14:textId="77777777" w:rsidR="002A4891" w:rsidRDefault="00127B45">
      <w:pPr>
        <w:ind w:left="3600" w:hanging="3600"/>
      </w:pPr>
      <w:r>
        <w:rPr>
          <w:i/>
        </w:rPr>
        <w:t>02:26</w:t>
      </w:r>
      <w:r>
        <w:t xml:space="preserve"> Thomas Sundström:</w:t>
      </w:r>
      <w:r>
        <w:tab/>
        <w:t xml:space="preserve">rad hat schwanz zerstört... </w:t>
      </w:r>
    </w:p>
    <w:p w14:paraId="113245B5" w14:textId="77777777" w:rsidR="002A4891" w:rsidRDefault="00127B45">
      <w:pPr>
        <w:ind w:left="3600" w:hanging="3600"/>
      </w:pPr>
      <w:r>
        <w:rPr>
          <w:i/>
        </w:rPr>
        <w:t>02:30</w:t>
      </w:r>
      <w:r>
        <w:t xml:space="preserve"> Emil Paiker:</w:t>
      </w:r>
      <w:r>
        <w:tab/>
        <w:t xml:space="preserve">Na blöd gegangen bevor es ernst wird.. </w:t>
      </w:r>
    </w:p>
    <w:p w14:paraId="50A8FC48" w14:textId="77777777" w:rsidR="002A4891" w:rsidRDefault="00127B45">
      <w:pPr>
        <w:ind w:left="3600" w:hanging="3600"/>
      </w:pPr>
      <w:r>
        <w:rPr>
          <w:i/>
        </w:rPr>
        <w:t>02:30</w:t>
      </w:r>
      <w:r>
        <w:t xml:space="preserve"> Emil Paiker:</w:t>
      </w:r>
      <w:r>
        <w:tab/>
        <w:t xml:space="preserve">Nur blöd haha </w:t>
      </w:r>
    </w:p>
    <w:p w14:paraId="7DE33397" w14:textId="77777777" w:rsidR="002A4891" w:rsidRDefault="00127B45">
      <w:pPr>
        <w:ind w:left="3600" w:hanging="3600"/>
      </w:pPr>
      <w:r>
        <w:rPr>
          <w:i/>
        </w:rPr>
        <w:t>02:31</w:t>
      </w:r>
      <w:r>
        <w:t xml:space="preserve"> Thomas Sundström:</w:t>
      </w:r>
      <w:r>
        <w:tab/>
      </w:r>
      <w:r>
        <w:t xml:space="preserve">na oida ich dachte das wird eine argie </w:t>
      </w:r>
    </w:p>
    <w:p w14:paraId="103F151B" w14:textId="77777777" w:rsidR="002A4891" w:rsidRDefault="00127B45">
      <w:pPr>
        <w:ind w:left="3600" w:hanging="3600"/>
      </w:pPr>
      <w:r>
        <w:rPr>
          <w:i/>
        </w:rPr>
        <w:t>02:31</w:t>
      </w:r>
      <w:r>
        <w:t xml:space="preserve"> Thomas Sundström:</w:t>
      </w:r>
      <w:r>
        <w:tab/>
        <w:t xml:space="preserve">orgie </w:t>
      </w:r>
    </w:p>
    <w:p w14:paraId="5F1959FD" w14:textId="77777777" w:rsidR="002A4891" w:rsidRDefault="00127B45">
      <w:pPr>
        <w:ind w:left="3600" w:hanging="3600"/>
      </w:pPr>
      <w:r>
        <w:rPr>
          <w:i/>
        </w:rPr>
        <w:t>02:31</w:t>
      </w:r>
      <w:r>
        <w:t xml:space="preserve"> Thomas Sundström:</w:t>
      </w:r>
      <w:r>
        <w:tab/>
        <w:t xml:space="preserve">extrem bsoffbn och </w:t>
      </w:r>
    </w:p>
    <w:p w14:paraId="6A9E2D0D" w14:textId="77777777" w:rsidR="002A4891" w:rsidRDefault="00127B45">
      <w:pPr>
        <w:ind w:left="3600" w:hanging="3600"/>
      </w:pPr>
      <w:r>
        <w:rPr>
          <w:i/>
        </w:rPr>
        <w:t>02:31</w:t>
      </w:r>
      <w:r>
        <w:t xml:space="preserve"> Emil Paiker:</w:t>
      </w:r>
      <w:r>
        <w:tab/>
        <w:t xml:space="preserve">Nö </w:t>
      </w:r>
    </w:p>
    <w:p w14:paraId="51334C60" w14:textId="77777777" w:rsidR="002A4891" w:rsidRDefault="00127B45">
      <w:pPr>
        <w:ind w:left="3600" w:hanging="3600"/>
      </w:pPr>
      <w:r>
        <w:rPr>
          <w:i/>
        </w:rPr>
        <w:t>02:31</w:t>
      </w:r>
      <w:r>
        <w:t xml:space="preserve"> Thomas Sundström:</w:t>
      </w:r>
      <w:r>
        <w:tab/>
        <w:t xml:space="preserve">im bett und bsoffn </w:t>
      </w:r>
    </w:p>
    <w:p w14:paraId="3805D3FF" w14:textId="77777777" w:rsidR="002A4891" w:rsidRDefault="00127B45">
      <w:pPr>
        <w:ind w:left="3600" w:hanging="3600"/>
      </w:pPr>
      <w:r>
        <w:rPr>
          <w:i/>
        </w:rPr>
        <w:t>02:31</w:t>
      </w:r>
      <w:r>
        <w:t xml:space="preserve"> Thomas Sundström:</w:t>
      </w:r>
      <w:r>
        <w:tab/>
        <w:t xml:space="preserve">geilervtaxler </w:t>
      </w:r>
    </w:p>
    <w:p w14:paraId="52A29E4D" w14:textId="77777777" w:rsidR="002A4891" w:rsidRDefault="00127B45">
      <w:pPr>
        <w:ind w:left="3600" w:hanging="3600"/>
      </w:pPr>
      <w:r>
        <w:rPr>
          <w:i/>
        </w:rPr>
        <w:t>02:32</w:t>
      </w:r>
      <w:r>
        <w:t xml:space="preserve"> Thomas Sundström:</w:t>
      </w:r>
      <w:r>
        <w:tab/>
        <w:t>einfach ras</w:t>
      </w:r>
      <w:r>
        <w:t xml:space="preserve">sist </w:t>
      </w:r>
    </w:p>
    <w:p w14:paraId="439FC072" w14:textId="77777777" w:rsidR="002A4891" w:rsidRDefault="00127B45">
      <w:pPr>
        <w:ind w:left="3600" w:hanging="3600"/>
      </w:pPr>
      <w:r>
        <w:rPr>
          <w:i/>
        </w:rPr>
        <w:t>02:32</w:t>
      </w:r>
      <w:r>
        <w:t xml:space="preserve"> Emil Paiker:</w:t>
      </w:r>
      <w:r>
        <w:tab/>
        <w:t xml:space="preserve">Same </w:t>
      </w:r>
    </w:p>
    <w:p w14:paraId="62A6B266" w14:textId="77777777" w:rsidR="002A4891" w:rsidRDefault="00127B45">
      <w:pPr>
        <w:ind w:left="3600" w:hanging="3600"/>
      </w:pPr>
      <w:r>
        <w:rPr>
          <w:i/>
        </w:rPr>
        <w:t>02:32</w:t>
      </w:r>
      <w:r>
        <w:t xml:space="preserve"> Thomas Sundström:</w:t>
      </w:r>
      <w:r>
        <w:tab/>
      </w:r>
      <w:r>
        <w:t>👍</w:t>
      </w:r>
      <w:r>
        <w:t xml:space="preserve"> </w:t>
      </w:r>
    </w:p>
    <w:p w14:paraId="3016DCDB" w14:textId="77777777" w:rsidR="002A4891" w:rsidRDefault="00127B45">
      <w:pPr>
        <w:ind w:left="3600" w:hanging="3600"/>
      </w:pPr>
      <w:r>
        <w:rPr>
          <w:i/>
        </w:rPr>
        <w:t>02:32</w:t>
      </w:r>
      <w:r>
        <w:t xml:space="preserve"> Thomas Sundström:</w:t>
      </w:r>
      <w:r>
        <w:tab/>
        <w:t xml:space="preserve">gegen türken und alles </w:t>
      </w:r>
    </w:p>
    <w:p w14:paraId="78238350" w14:textId="77777777" w:rsidR="002A4891" w:rsidRDefault="00127B45">
      <w:pPr>
        <w:ind w:left="3600" w:hanging="3600"/>
      </w:pPr>
      <w:r>
        <w:rPr>
          <w:i/>
        </w:rPr>
        <w:t>02:32</w:t>
      </w:r>
      <w:r>
        <w:t xml:space="preserve"> Thomas Sundström:</w:t>
      </w:r>
      <w:r>
        <w:tab/>
        <w:t xml:space="preserve">#ichbineinblauer </w:t>
      </w:r>
    </w:p>
    <w:p w14:paraId="05719864" w14:textId="77777777" w:rsidR="002A4891" w:rsidRDefault="00127B45">
      <w:pPr>
        <w:ind w:left="3600" w:hanging="3600"/>
      </w:pPr>
      <w:r>
        <w:rPr>
          <w:i/>
        </w:rPr>
        <w:t>02:34</w:t>
      </w:r>
      <w:r>
        <w:t xml:space="preserve"> Emil Paiker:</w:t>
      </w:r>
      <w:r>
        <w:tab/>
        <w:t xml:space="preserve">Haha tschüss </w:t>
      </w:r>
    </w:p>
    <w:p w14:paraId="71EFDF69" w14:textId="77777777" w:rsidR="002A4891" w:rsidRDefault="00127B45">
      <w:pPr>
        <w:ind w:left="3600" w:hanging="3600"/>
      </w:pPr>
      <w:r>
        <w:rPr>
          <w:i/>
        </w:rPr>
        <w:t>13:55</w:t>
      </w:r>
      <w:r>
        <w:t xml:space="preserve"> Maximilian Margreiter:</w:t>
      </w:r>
      <w:r>
        <w:tab/>
        <w:t xml:space="preserve">2015-05-04-PHOTO-00003706.jpg &lt;‎attached&gt; </w:t>
      </w:r>
    </w:p>
    <w:p w14:paraId="1A5AA9FF" w14:textId="77777777" w:rsidR="002A4891" w:rsidRDefault="00127B45">
      <w:pPr>
        <w:ind w:left="3600" w:hanging="3600"/>
      </w:pPr>
      <w:r>
        <w:rPr>
          <w:i/>
        </w:rPr>
        <w:t>13:56</w:t>
      </w:r>
      <w:r>
        <w:t xml:space="preserve"> Maximilian Margreiter:</w:t>
      </w:r>
      <w:r>
        <w:tab/>
        <w:t xml:space="preserve">Das ist das beste Wahlplakat das ich je gesehen haben wir werden politisch wirklich wichtige Kompetenz wie Schönheit endlich abgesprochen </w:t>
      </w:r>
    </w:p>
    <w:p w14:paraId="23385004" w14:textId="77777777" w:rsidR="002A4891" w:rsidRDefault="00127B45">
      <w:pPr>
        <w:ind w:left="3600" w:hanging="3600"/>
      </w:pPr>
      <w:r>
        <w:rPr>
          <w:i/>
        </w:rPr>
        <w:t>14:00</w:t>
      </w:r>
      <w:r>
        <w:t xml:space="preserve"> Emil Paiker:</w:t>
      </w:r>
      <w:r>
        <w:tab/>
        <w:t xml:space="preserve">Geil fehlt nur reich </w:t>
      </w:r>
    </w:p>
    <w:p w14:paraId="42625BA8" w14:textId="77777777" w:rsidR="002A4891" w:rsidRDefault="00127B45">
      <w:pPr>
        <w:ind w:left="3600" w:hanging="3600"/>
      </w:pPr>
      <w:r>
        <w:rPr>
          <w:i/>
        </w:rPr>
        <w:t>15:01</w:t>
      </w:r>
      <w:r>
        <w:t xml:space="preserve"> Julian Möhlen:</w:t>
      </w:r>
      <w:r>
        <w:tab/>
        <w:t xml:space="preserve">Haha!! Und IQ scores. </w:t>
      </w:r>
    </w:p>
    <w:p w14:paraId="52630A55" w14:textId="77777777" w:rsidR="002A4891" w:rsidRDefault="00127B45">
      <w:pPr>
        <w:ind w:left="3600" w:hanging="3600"/>
      </w:pPr>
      <w:r>
        <w:rPr>
          <w:i/>
        </w:rPr>
        <w:t>15:</w:t>
      </w:r>
      <w:r>
        <w:rPr>
          <w:i/>
        </w:rPr>
        <w:t>03</w:t>
      </w:r>
      <w:r>
        <w:t xml:space="preserve"> Julian Möhlen:</w:t>
      </w:r>
      <w:r>
        <w:tab/>
        <w:t xml:space="preserve">Und Körpergröße und Haarfarbe. </w:t>
      </w:r>
    </w:p>
    <w:p w14:paraId="3C90319A" w14:textId="77777777" w:rsidR="002A4891" w:rsidRDefault="00127B45">
      <w:pPr>
        <w:ind w:left="3600" w:hanging="3600"/>
      </w:pPr>
      <w:r>
        <w:rPr>
          <w:i/>
        </w:rPr>
        <w:t>15:04</w:t>
      </w:r>
      <w:r>
        <w:t xml:space="preserve"> Julian Möhlen:</w:t>
      </w:r>
      <w:r>
        <w:tab/>
        <w:t xml:space="preserve">Und Alter. </w:t>
      </w:r>
    </w:p>
    <w:p w14:paraId="02CBA8CE" w14:textId="77777777" w:rsidR="002A4891" w:rsidRDefault="00127B45">
      <w:pPr>
        <w:ind w:left="3600" w:hanging="3600"/>
      </w:pPr>
      <w:r>
        <w:rPr>
          <w:i/>
        </w:rPr>
        <w:t>15:04</w:t>
      </w:r>
      <w:r>
        <w:t xml:space="preserve"> Julian Möhlen:</w:t>
      </w:r>
      <w:r>
        <w:tab/>
        <w:t xml:space="preserve">Wobei, man könnte sagen, das alles gehört noch zur Schönheit nicht wahr? </w:t>
      </w:r>
    </w:p>
    <w:p w14:paraId="5A17A1BA" w14:textId="77777777" w:rsidR="002A4891" w:rsidRDefault="00127B45">
      <w:pPr>
        <w:ind w:left="3600" w:hanging="3600"/>
      </w:pPr>
      <w:r>
        <w:rPr>
          <w:i/>
        </w:rPr>
        <w:t>15:05</w:t>
      </w:r>
      <w:r>
        <w:t xml:space="preserve"> Maximilian Margreiter:</w:t>
      </w:r>
      <w:r>
        <w:tab/>
        <w:t>Ich frage mich ja was jemanden durch den Kopf geh</w:t>
      </w:r>
      <w:r>
        <w:t xml:space="preserve">t wenn er so ein Plakat macht </w:t>
      </w:r>
    </w:p>
    <w:p w14:paraId="57A453EF" w14:textId="77777777" w:rsidR="002A4891" w:rsidRDefault="00127B45">
      <w:pPr>
        <w:ind w:left="3600" w:hanging="3600"/>
      </w:pPr>
      <w:r>
        <w:rPr>
          <w:i/>
        </w:rPr>
        <w:t>15:06</w:t>
      </w:r>
      <w:r>
        <w:t xml:space="preserve"> Julian Möhlen:</w:t>
      </w:r>
      <w:r>
        <w:tab/>
        <w:t xml:space="preserve">Die Schönheit der Leere geht ihr oder ihm durch den Kopf! </w:t>
      </w:r>
    </w:p>
    <w:p w14:paraId="5634CFDD" w14:textId="77777777" w:rsidR="002A4891" w:rsidRDefault="00127B45">
      <w:pPr>
        <w:ind w:left="3600" w:hanging="3600"/>
      </w:pPr>
      <w:r>
        <w:rPr>
          <w:i/>
        </w:rPr>
        <w:t>15:06</w:t>
      </w:r>
      <w:r>
        <w:t xml:space="preserve"> Maximilian Margreiter:</w:t>
      </w:r>
      <w:r>
        <w:tab/>
        <w:t xml:space="preserve">Haha </w:t>
      </w:r>
    </w:p>
    <w:p w14:paraId="43173B89" w14:textId="77777777" w:rsidR="002A4891" w:rsidRDefault="00127B45">
      <w:pPr>
        <w:ind w:left="3600" w:hanging="3600"/>
      </w:pPr>
      <w:r>
        <w:rPr>
          <w:i/>
        </w:rPr>
        <w:t>15:06</w:t>
      </w:r>
      <w:r>
        <w:t xml:space="preserve"> Maximilian Margreiter:</w:t>
      </w:r>
      <w:r>
        <w:tab/>
        <w:t xml:space="preserve">Obwohl schöne Menschen sind schon irgendwo  schön </w:t>
      </w:r>
    </w:p>
    <w:p w14:paraId="6D53BFF9" w14:textId="77777777" w:rsidR="002A4891" w:rsidRDefault="00127B45">
      <w:pPr>
        <w:ind w:left="3600" w:hanging="3600"/>
      </w:pPr>
      <w:r>
        <w:rPr>
          <w:i/>
        </w:rPr>
        <w:t>15:08</w:t>
      </w:r>
      <w:r>
        <w:t xml:space="preserve"> Emil Paiker:</w:t>
      </w:r>
      <w:r>
        <w:tab/>
        <w:t xml:space="preserve">Und gut </w:t>
      </w:r>
    </w:p>
    <w:p w14:paraId="40F89F0E" w14:textId="77777777" w:rsidR="002A4891" w:rsidRDefault="00127B45">
      <w:pPr>
        <w:ind w:left="3600" w:hanging="3600"/>
      </w:pPr>
      <w:r>
        <w:rPr>
          <w:i/>
        </w:rPr>
        <w:t>15</w:t>
      </w:r>
      <w:r>
        <w:rPr>
          <w:i/>
        </w:rPr>
        <w:t>:08</w:t>
      </w:r>
      <w:r>
        <w:t xml:space="preserve"> Maximilian Margreiter:</w:t>
      </w:r>
      <w:r>
        <w:tab/>
        <w:t xml:space="preserve">Ich meine Wer will nicht von schönen Menschen repräsentiert werden </w:t>
      </w:r>
    </w:p>
    <w:p w14:paraId="1CFAAFA2" w14:textId="77777777" w:rsidR="002A4891" w:rsidRDefault="00127B45">
      <w:pPr>
        <w:ind w:left="3600" w:hanging="3600"/>
      </w:pPr>
      <w:r>
        <w:rPr>
          <w:i/>
        </w:rPr>
        <w:t>15:13</w:t>
      </w:r>
      <w:r>
        <w:t xml:space="preserve"> Julian Möhlen:</w:t>
      </w:r>
      <w:r>
        <w:tab/>
        <w:t xml:space="preserve">Ja, strahlt irgendwie auf eine. Selbst ab... :) </w:t>
      </w:r>
    </w:p>
    <w:p w14:paraId="5830A1A2" w14:textId="77777777" w:rsidR="002A4891" w:rsidRDefault="00127B45">
      <w:pPr>
        <w:ind w:left="3600" w:hanging="3600"/>
      </w:pPr>
      <w:r>
        <w:rPr>
          <w:i/>
        </w:rPr>
        <w:t>15:44</w:t>
      </w:r>
      <w:r>
        <w:t xml:space="preserve"> Maximilian Margreiter:</w:t>
      </w:r>
      <w:r>
        <w:tab/>
      </w:r>
      <w:r>
        <w:t xml:space="preserve">Das ist der Grund warum der faymann unser Kanzler ist weil  seine grauen Haare so schön sind </w:t>
      </w:r>
    </w:p>
    <w:p w14:paraId="5CB59E24" w14:textId="77777777" w:rsidR="002A4891" w:rsidRDefault="00127B45">
      <w:pPr>
        <w:jc w:val="center"/>
      </w:pPr>
      <w:r>
        <w:t>06.05.2015</w:t>
      </w:r>
    </w:p>
    <w:p w14:paraId="3E80A032" w14:textId="77777777" w:rsidR="002A4891" w:rsidRDefault="00127B45">
      <w:pPr>
        <w:ind w:left="3600" w:hanging="3600"/>
      </w:pPr>
      <w:r>
        <w:rPr>
          <w:i/>
        </w:rPr>
        <w:t>14:31</w:t>
      </w:r>
      <w:r>
        <w:t xml:space="preserve"> Emil Paiker:</w:t>
      </w:r>
      <w:r>
        <w:tab/>
        <w:t xml:space="preserve">Ich geh um 16:45 klettern in der walfischgasse, hat wer bock mitzukommen? </w:t>
      </w:r>
    </w:p>
    <w:p w14:paraId="678E8530" w14:textId="77777777" w:rsidR="002A4891" w:rsidRDefault="00127B45">
      <w:pPr>
        <w:ind w:left="3600" w:hanging="3600"/>
      </w:pPr>
      <w:r>
        <w:rPr>
          <w:i/>
        </w:rPr>
        <w:t>14:53</w:t>
      </w:r>
      <w:r>
        <w:t xml:space="preserve"> Louis Springer:</w:t>
      </w:r>
      <w:r>
        <w:tab/>
        <w:t xml:space="preserve">Bock ja, Zeit nein </w:t>
      </w:r>
    </w:p>
    <w:p w14:paraId="61987946" w14:textId="77777777" w:rsidR="002A4891" w:rsidRDefault="00127B45">
      <w:pPr>
        <w:ind w:left="3600" w:hanging="3600"/>
      </w:pPr>
      <w:r>
        <w:rPr>
          <w:i/>
        </w:rPr>
        <w:t>15:37</w:t>
      </w:r>
      <w:r>
        <w:t xml:space="preserve"> Jakob Ort</w:t>
      </w:r>
      <w:r>
        <w:t>el:</w:t>
      </w:r>
      <w:r>
        <w:tab/>
        <w:t xml:space="preserve">Bock ja, zweiter Weisheitszahn gerade rausgenommen. </w:t>
      </w:r>
    </w:p>
    <w:p w14:paraId="31714F6B" w14:textId="77777777" w:rsidR="002A4891" w:rsidRDefault="00127B45">
      <w:pPr>
        <w:ind w:left="3600" w:hanging="3600"/>
      </w:pPr>
      <w:r>
        <w:rPr>
          <w:i/>
        </w:rPr>
        <w:t>15:37</w:t>
      </w:r>
      <w:r>
        <w:t xml:space="preserve"> Emil Paiker:</w:t>
      </w:r>
      <w:r>
        <w:tab/>
        <w:t xml:space="preserve">Gh haha alle ur famous </w:t>
      </w:r>
    </w:p>
    <w:p w14:paraId="63007F4E" w14:textId="77777777" w:rsidR="002A4891" w:rsidRDefault="00127B45">
      <w:pPr>
        <w:ind w:left="3600" w:hanging="3600"/>
      </w:pPr>
      <w:r>
        <w:rPr>
          <w:i/>
        </w:rPr>
        <w:t>15:43</w:t>
      </w:r>
      <w:r>
        <w:t xml:space="preserve"> Maximilian Margreiter:</w:t>
      </w:r>
      <w:r>
        <w:tab/>
        <w:t xml:space="preserve">Tschuldigung ich bin bei zizek </w:t>
      </w:r>
    </w:p>
    <w:p w14:paraId="2520BF76" w14:textId="77777777" w:rsidR="002A4891" w:rsidRDefault="00127B45">
      <w:pPr>
        <w:jc w:val="center"/>
      </w:pPr>
      <w:r>
        <w:t>07.05.2015</w:t>
      </w:r>
    </w:p>
    <w:p w14:paraId="745DC976" w14:textId="77777777" w:rsidR="002A4891" w:rsidRDefault="00127B45">
      <w:pPr>
        <w:ind w:left="3600" w:hanging="3600"/>
      </w:pPr>
      <w:r>
        <w:rPr>
          <w:i/>
        </w:rPr>
        <w:t>08:37</w:t>
      </w:r>
      <w:r>
        <w:t xml:space="preserve"> Benni Gröhs:</w:t>
      </w:r>
      <w:r>
        <w:tab/>
        <w:t xml:space="preserve">2015-05-07-PHOTO-00003726.jpg &lt;‎attached&gt; </w:t>
      </w:r>
    </w:p>
    <w:p w14:paraId="4D06AB87" w14:textId="77777777" w:rsidR="002A4891" w:rsidRDefault="00127B45">
      <w:pPr>
        <w:ind w:left="3600" w:hanging="3600"/>
      </w:pPr>
      <w:r>
        <w:rPr>
          <w:i/>
        </w:rPr>
        <w:t>08:38</w:t>
      </w:r>
      <w:r>
        <w:t xml:space="preserve"> Benni Gröhs:</w:t>
      </w:r>
      <w:r>
        <w:tab/>
        <w:t>Abg</w:t>
      </w:r>
      <w:r>
        <w:t xml:space="preserve">emeldet bis morgen Abend </w:t>
      </w:r>
    </w:p>
    <w:p w14:paraId="13EF3708" w14:textId="77777777" w:rsidR="002A4891" w:rsidRDefault="00127B45">
      <w:pPr>
        <w:ind w:left="3600" w:hanging="3600"/>
      </w:pPr>
      <w:r>
        <w:rPr>
          <w:i/>
        </w:rPr>
        <w:t>08:48</w:t>
      </w:r>
      <w:r>
        <w:t xml:space="preserve"> Emil Paiker:</w:t>
      </w:r>
      <w:r>
        <w:tab/>
        <w:t xml:space="preserve">Babaaa beni </w:t>
      </w:r>
    </w:p>
    <w:p w14:paraId="5B1EF157" w14:textId="77777777" w:rsidR="002A4891" w:rsidRDefault="00127B45">
      <w:pPr>
        <w:ind w:left="3600" w:hanging="3600"/>
      </w:pPr>
      <w:r>
        <w:rPr>
          <w:i/>
        </w:rPr>
        <w:t>09:03</w:t>
      </w:r>
      <w:r>
        <w:t xml:space="preserve"> Louis Springer:</w:t>
      </w:r>
      <w:r>
        <w:tab/>
        <w:t xml:space="preserve">Ich will auuuuuuuuuch </w:t>
      </w:r>
    </w:p>
    <w:p w14:paraId="4D1D82BA" w14:textId="77777777" w:rsidR="002A4891" w:rsidRDefault="00127B45">
      <w:pPr>
        <w:ind w:left="3600" w:hanging="3600"/>
      </w:pPr>
      <w:r>
        <w:rPr>
          <w:i/>
        </w:rPr>
        <w:t>09:11</w:t>
      </w:r>
      <w:r>
        <w:t xml:space="preserve"> Benni Gröhs:</w:t>
      </w:r>
      <w:r>
        <w:tab/>
        <w:t xml:space="preserve">2015-05-07-PHOTO-00003730.jpg &lt;‎attached&gt; </w:t>
      </w:r>
    </w:p>
    <w:p w14:paraId="002CF789" w14:textId="77777777" w:rsidR="002A4891" w:rsidRDefault="00127B45">
      <w:pPr>
        <w:ind w:left="3600" w:hanging="3600"/>
      </w:pPr>
      <w:r>
        <w:rPr>
          <w:i/>
        </w:rPr>
        <w:t>09:11</w:t>
      </w:r>
      <w:r>
        <w:t xml:space="preserve"> Benni Gröhs:</w:t>
      </w:r>
      <w:r>
        <w:tab/>
        <w:t xml:space="preserve">Jakob hat ein Messer- Beni eine Machete:D </w:t>
      </w:r>
    </w:p>
    <w:p w14:paraId="5820EDB4" w14:textId="77777777" w:rsidR="002A4891" w:rsidRDefault="00127B45">
      <w:pPr>
        <w:ind w:left="3600" w:hanging="3600"/>
      </w:pPr>
      <w:r>
        <w:rPr>
          <w:i/>
        </w:rPr>
        <w:t>09:16</w:t>
      </w:r>
      <w:r>
        <w:t xml:space="preserve"> Maximilian Margreiter:</w:t>
      </w:r>
      <w:r>
        <w:tab/>
      </w:r>
      <w:r>
        <w:t xml:space="preserve">http://youtu.be/WWl8EbNN8NM </w:t>
      </w:r>
    </w:p>
    <w:p w14:paraId="024BEF4F" w14:textId="77777777" w:rsidR="002A4891" w:rsidRDefault="00127B45">
      <w:pPr>
        <w:ind w:left="3600" w:hanging="3600"/>
      </w:pPr>
      <w:r>
        <w:rPr>
          <w:i/>
        </w:rPr>
        <w:t>09:17</w:t>
      </w:r>
      <w:r>
        <w:t xml:space="preserve"> Maximilian Margreiter:</w:t>
      </w:r>
      <w:r>
        <w:tab/>
        <w:t xml:space="preserve">Haha Klassiker </w:t>
      </w:r>
    </w:p>
    <w:p w14:paraId="36284E31" w14:textId="77777777" w:rsidR="002A4891" w:rsidRDefault="00127B45">
      <w:pPr>
        <w:ind w:left="3600" w:hanging="3600"/>
      </w:pPr>
      <w:r>
        <w:rPr>
          <w:i/>
        </w:rPr>
        <w:t>09:30</w:t>
      </w:r>
      <w:r>
        <w:t xml:space="preserve"> Benni Gröhs:</w:t>
      </w:r>
      <w:r>
        <w:tab/>
        <w:t xml:space="preserve">Hahaha er macht auch "Öööhhh" </w:t>
      </w:r>
    </w:p>
    <w:p w14:paraId="434C72E3" w14:textId="77777777" w:rsidR="002A4891" w:rsidRDefault="00127B45">
      <w:pPr>
        <w:ind w:left="3600" w:hanging="3600"/>
      </w:pPr>
      <w:r>
        <w:rPr>
          <w:i/>
        </w:rPr>
        <w:t>16:02</w:t>
      </w:r>
      <w:r>
        <w:t xml:space="preserve"> Emil Paiker:</w:t>
      </w:r>
      <w:r>
        <w:tab/>
        <w:t xml:space="preserve">Wer macht morgen was? </w:t>
      </w:r>
    </w:p>
    <w:p w14:paraId="66E04B13" w14:textId="2B0BB673" w:rsidR="002A4891" w:rsidRDefault="00127B45">
      <w:pPr>
        <w:ind w:left="3600" w:hanging="3600"/>
      </w:pPr>
      <w:r>
        <w:rPr>
          <w:i/>
        </w:rPr>
        <w:t>16:38</w:t>
      </w:r>
      <w:r>
        <w:t xml:space="preserve"> </w:t>
      </w:r>
      <w:dir w:val="ltr">
        <w:r>
          <w:t>Thomas Sundström</w:t>
        </w:r>
        <w:r>
          <w:t>‬</w:t>
        </w:r>
        <w:r>
          <w:t>:</w:t>
        </w:r>
        <w:r>
          <w:tab/>
          <w:t xml:space="preserve">net da </w:t>
        </w:r>
      </w:dir>
    </w:p>
    <w:p w14:paraId="45AD0539" w14:textId="77777777" w:rsidR="002A4891" w:rsidRDefault="00127B45">
      <w:pPr>
        <w:ind w:left="3600" w:hanging="3600"/>
      </w:pPr>
      <w:r>
        <w:rPr>
          <w:i/>
        </w:rPr>
        <w:t>16:56</w:t>
      </w:r>
      <w:r>
        <w:t xml:space="preserve"> Louis Springer:</w:t>
      </w:r>
      <w:r>
        <w:tab/>
      </w:r>
      <w:r>
        <w:t xml:space="preserve">fahr raus nach Seebenstein zum Jakob, sorry </w:t>
      </w:r>
    </w:p>
    <w:p w14:paraId="19AE3613" w14:textId="77777777" w:rsidR="002A4891" w:rsidRDefault="00127B45">
      <w:pPr>
        <w:ind w:left="3600" w:hanging="3600"/>
      </w:pPr>
      <w:r>
        <w:rPr>
          <w:i/>
        </w:rPr>
        <w:t>17:05</w:t>
      </w:r>
      <w:r>
        <w:t xml:space="preserve"> Benni Gröhs:</w:t>
      </w:r>
      <w:r>
        <w:tab/>
        <w:t xml:space="preserve">Bin wrs zu fertig von Wildnis </w:t>
      </w:r>
    </w:p>
    <w:p w14:paraId="4B5D2CA0" w14:textId="77777777" w:rsidR="002A4891" w:rsidRDefault="00127B45">
      <w:pPr>
        <w:ind w:left="3600" w:hanging="3600"/>
      </w:pPr>
      <w:r>
        <w:rPr>
          <w:i/>
        </w:rPr>
        <w:t>17:07</w:t>
      </w:r>
      <w:r>
        <w:t xml:space="preserve"> Louis Springer:</w:t>
      </w:r>
      <w:r>
        <w:tab/>
        <w:t xml:space="preserve">Oha ur pussy </w:t>
      </w:r>
    </w:p>
    <w:p w14:paraId="5085D908" w14:textId="77777777" w:rsidR="002A4891" w:rsidRDefault="00127B45">
      <w:pPr>
        <w:ind w:left="3600" w:hanging="3600"/>
      </w:pPr>
      <w:r>
        <w:rPr>
          <w:i/>
        </w:rPr>
        <w:t>17:09</w:t>
      </w:r>
      <w:r>
        <w:t xml:space="preserve"> Benni Gröhs:</w:t>
      </w:r>
      <w:r>
        <w:tab/>
        <w:t xml:space="preserve">Challonge </w:t>
      </w:r>
    </w:p>
    <w:p w14:paraId="39E3D8C1" w14:textId="77777777" w:rsidR="002A4891" w:rsidRDefault="00127B45">
      <w:pPr>
        <w:jc w:val="center"/>
      </w:pPr>
      <w:r>
        <w:t>09.05.2015</w:t>
      </w:r>
    </w:p>
    <w:p w14:paraId="74FF3D93" w14:textId="77777777" w:rsidR="002A4891" w:rsidRDefault="00127B45">
      <w:pPr>
        <w:ind w:left="3600" w:hanging="3600"/>
      </w:pPr>
      <w:r>
        <w:rPr>
          <w:i/>
        </w:rPr>
        <w:t>02:40</w:t>
      </w:r>
      <w:r>
        <w:t xml:space="preserve"> Benni Gröhs:</w:t>
      </w:r>
      <w:r>
        <w:tab/>
        <w:t xml:space="preserve">Gute Nacht- Elisa und ich sind schon zu müde! </w:t>
      </w:r>
    </w:p>
    <w:p w14:paraId="7EEA2BF5" w14:textId="77777777" w:rsidR="002A4891" w:rsidRDefault="00127B45">
      <w:pPr>
        <w:ind w:left="3600" w:hanging="3600"/>
      </w:pPr>
      <w:r>
        <w:rPr>
          <w:i/>
        </w:rPr>
        <w:t>04:14</w:t>
      </w:r>
      <w:r>
        <w:t xml:space="preserve"> Emil Paiker:</w:t>
      </w:r>
      <w:r>
        <w:tab/>
        <w:t xml:space="preserve">Sorry Leute Motivation ist plötzlich verschwunden, hoffe niemand ist beleidigt. N8! </w:t>
      </w:r>
    </w:p>
    <w:p w14:paraId="78A54412" w14:textId="77777777" w:rsidR="002A4891" w:rsidRDefault="00127B45">
      <w:pPr>
        <w:ind w:left="3600" w:hanging="3600"/>
      </w:pPr>
      <w:r>
        <w:rPr>
          <w:i/>
        </w:rPr>
        <w:t>04:35</w:t>
      </w:r>
      <w:r>
        <w:t xml:space="preserve"> Louis Springer:</w:t>
      </w:r>
      <w:r>
        <w:tab/>
        <w:t xml:space="preserve">Passt scho, halt zach weil wir euch stundenlang gesucht haben </w:t>
      </w:r>
    </w:p>
    <w:p w14:paraId="7731604B" w14:textId="77777777" w:rsidR="002A4891" w:rsidRDefault="00127B45">
      <w:pPr>
        <w:ind w:left="3600" w:hanging="3600"/>
      </w:pPr>
      <w:r>
        <w:rPr>
          <w:i/>
        </w:rPr>
        <w:t>04:36</w:t>
      </w:r>
      <w:r>
        <w:t xml:space="preserve"> Emil Paiker:</w:t>
      </w:r>
      <w:r>
        <w:tab/>
      </w:r>
      <w:r>
        <w:t xml:space="preserve">Haben extrem lang auf ein Lebenszeichen gewartet, zähes Missverständnis! </w:t>
      </w:r>
    </w:p>
    <w:p w14:paraId="3C4823E5" w14:textId="77777777" w:rsidR="002A4891" w:rsidRDefault="00127B45">
      <w:pPr>
        <w:ind w:left="3600" w:hanging="3600"/>
      </w:pPr>
      <w:r>
        <w:rPr>
          <w:i/>
        </w:rPr>
        <w:t>04:36</w:t>
      </w:r>
      <w:r>
        <w:t xml:space="preserve"> Emil Paiker:</w:t>
      </w:r>
      <w:r>
        <w:tab/>
        <w:t xml:space="preserve">Emotionale Eskalation </w:t>
      </w:r>
    </w:p>
    <w:p w14:paraId="3695CB67" w14:textId="77777777" w:rsidR="002A4891" w:rsidRDefault="00127B45">
      <w:pPr>
        <w:ind w:left="3600" w:hanging="3600"/>
      </w:pPr>
      <w:r>
        <w:rPr>
          <w:i/>
        </w:rPr>
        <w:t>04:37</w:t>
      </w:r>
      <w:r>
        <w:t xml:space="preserve"> Louis Springer:</w:t>
      </w:r>
      <w:r>
        <w:tab/>
        <w:t xml:space="preserve">Haben euch doch am Telefon gesagt, dass ihr reingehen sollt und wir nachkommen? </w:t>
      </w:r>
    </w:p>
    <w:p w14:paraId="2BA905A3" w14:textId="77777777" w:rsidR="002A4891" w:rsidRDefault="00127B45">
      <w:pPr>
        <w:ind w:left="3600" w:hanging="3600"/>
      </w:pPr>
      <w:r>
        <w:rPr>
          <w:i/>
        </w:rPr>
        <w:t>04:37</w:t>
      </w:r>
      <w:r>
        <w:t xml:space="preserve"> Emil Paiker:</w:t>
      </w:r>
      <w:r>
        <w:tab/>
        <w:t>Der Boy ist defekt</w:t>
      </w:r>
      <w:r>
        <w:t xml:space="preserve"> </w:t>
      </w:r>
    </w:p>
    <w:p w14:paraId="0E4A022E" w14:textId="77777777" w:rsidR="002A4891" w:rsidRDefault="00127B45">
      <w:pPr>
        <w:ind w:left="3600" w:hanging="3600"/>
      </w:pPr>
      <w:r>
        <w:rPr>
          <w:i/>
        </w:rPr>
        <w:t>04:37</w:t>
      </w:r>
      <w:r>
        <w:t xml:space="preserve"> Louis Springer:</w:t>
      </w:r>
      <w:r>
        <w:tab/>
        <w:t xml:space="preserve">Du bist nicht allein </w:t>
      </w:r>
    </w:p>
    <w:p w14:paraId="48424885" w14:textId="77777777" w:rsidR="002A4891" w:rsidRDefault="00127B45">
      <w:pPr>
        <w:ind w:left="3600" w:hanging="3600"/>
      </w:pPr>
      <w:r>
        <w:rPr>
          <w:i/>
        </w:rPr>
        <w:t>04:37</w:t>
      </w:r>
      <w:r>
        <w:t xml:space="preserve"> Emil Paiker:</w:t>
      </w:r>
      <w:r>
        <w:tab/>
        <w:t xml:space="preserve">Das wär extrem riskant gewesen! </w:t>
      </w:r>
    </w:p>
    <w:p w14:paraId="31E4FDCB" w14:textId="77777777" w:rsidR="002A4891" w:rsidRDefault="00127B45">
      <w:pPr>
        <w:ind w:left="3600" w:hanging="3600"/>
      </w:pPr>
      <w:r>
        <w:rPr>
          <w:i/>
        </w:rPr>
        <w:t>04:38</w:t>
      </w:r>
      <w:r>
        <w:t xml:space="preserve"> Emil Paiker:</w:t>
      </w:r>
      <w:r>
        <w:tab/>
        <w:t xml:space="preserve">Alexander Würz war nicht auf Gäste Liste und Thomas sundl wollten sie persönlich sehen </w:t>
      </w:r>
    </w:p>
    <w:p w14:paraId="38E928AB" w14:textId="77777777" w:rsidR="002A4891" w:rsidRDefault="00127B45">
      <w:pPr>
        <w:ind w:left="3600" w:hanging="3600"/>
      </w:pPr>
      <w:r>
        <w:rPr>
          <w:i/>
        </w:rPr>
        <w:t>04:39</w:t>
      </w:r>
      <w:r>
        <w:t xml:space="preserve"> Emil Paiker:</w:t>
      </w:r>
      <w:r>
        <w:tab/>
        <w:t xml:space="preserve">Naja gute Nacht.. </w:t>
      </w:r>
    </w:p>
    <w:p w14:paraId="63C9EC61" w14:textId="77777777" w:rsidR="002A4891" w:rsidRDefault="00127B45">
      <w:pPr>
        <w:ind w:left="3600" w:hanging="3600"/>
      </w:pPr>
      <w:r>
        <w:rPr>
          <w:i/>
        </w:rPr>
        <w:t>04:59</w:t>
      </w:r>
      <w:r>
        <w:t xml:space="preserve"> Louis S</w:t>
      </w:r>
      <w:r>
        <w:t>pringer:</w:t>
      </w:r>
      <w:r>
        <w:tab/>
        <w:t xml:space="preserve">Gute Nacht Burschen </w:t>
      </w:r>
    </w:p>
    <w:p w14:paraId="547E3149" w14:textId="77777777" w:rsidR="002A4891" w:rsidRDefault="00127B45">
      <w:pPr>
        <w:ind w:left="3600" w:hanging="3600"/>
      </w:pPr>
      <w:r>
        <w:rPr>
          <w:i/>
        </w:rPr>
        <w:t>04:59</w:t>
      </w:r>
      <w:r>
        <w:t xml:space="preserve"> Louis Springer:</w:t>
      </w:r>
      <w:r>
        <w:tab/>
        <w:t xml:space="preserve">War ein verrückter Abend </w:t>
      </w:r>
    </w:p>
    <w:p w14:paraId="08359484" w14:textId="77777777" w:rsidR="002A4891" w:rsidRDefault="00127B45">
      <w:pPr>
        <w:ind w:left="3600" w:hanging="3600"/>
      </w:pPr>
      <w:r>
        <w:rPr>
          <w:i/>
        </w:rPr>
        <w:t>05:24</w:t>
      </w:r>
      <w:r>
        <w:t xml:space="preserve"> Thomas Sundström:</w:t>
      </w:r>
      <w:r>
        <w:tab/>
        <w:t xml:space="preserve">gute nacht leute #letzter </w:t>
      </w:r>
    </w:p>
    <w:p w14:paraId="0A8F3B03" w14:textId="77777777" w:rsidR="002A4891" w:rsidRDefault="00127B45">
      <w:pPr>
        <w:ind w:left="3600" w:hanging="3600"/>
      </w:pPr>
      <w:r>
        <w:rPr>
          <w:i/>
        </w:rPr>
        <w:t>20:31</w:t>
      </w:r>
      <w:r>
        <w:t xml:space="preserve"> Benni Gröhs:</w:t>
      </w:r>
      <w:r>
        <w:tab/>
        <w:t xml:space="preserve">2015-05-09-PHOTO-00003755.jpg &lt;‎attached&gt; </w:t>
      </w:r>
    </w:p>
    <w:p w14:paraId="33D79844" w14:textId="77777777" w:rsidR="002A4891" w:rsidRDefault="00127B45">
      <w:pPr>
        <w:ind w:left="3600" w:hanging="3600"/>
      </w:pPr>
      <w:r>
        <w:rPr>
          <w:i/>
        </w:rPr>
        <w:t>20:32</w:t>
      </w:r>
      <w:r>
        <w:t xml:space="preserve"> Benni Gröhs:</w:t>
      </w:r>
      <w:r>
        <w:tab/>
        <w:t xml:space="preserve">Maxi den haben wir dann in der Wohnung :D </w:t>
      </w:r>
    </w:p>
    <w:p w14:paraId="70F928B0" w14:textId="77777777" w:rsidR="002A4891" w:rsidRDefault="00127B45">
      <w:pPr>
        <w:ind w:left="3600" w:hanging="3600"/>
      </w:pPr>
      <w:r>
        <w:rPr>
          <w:i/>
        </w:rPr>
        <w:t>20:</w:t>
      </w:r>
      <w:r>
        <w:rPr>
          <w:i/>
        </w:rPr>
        <w:t>32</w:t>
      </w:r>
      <w:r>
        <w:t xml:space="preserve"> Maximilian Margreiter:</w:t>
      </w:r>
      <w:r>
        <w:tab/>
        <w:t xml:space="preserve">Öhhh </w:t>
      </w:r>
    </w:p>
    <w:p w14:paraId="219AECCA" w14:textId="77777777" w:rsidR="002A4891" w:rsidRDefault="00127B45">
      <w:pPr>
        <w:jc w:val="center"/>
      </w:pPr>
      <w:r>
        <w:t>10.05.2015</w:t>
      </w:r>
    </w:p>
    <w:p w14:paraId="4F7AB6CE" w14:textId="77777777" w:rsidR="002A4891" w:rsidRDefault="00127B45">
      <w:pPr>
        <w:ind w:left="3600" w:hanging="3600"/>
      </w:pPr>
      <w:r>
        <w:rPr>
          <w:i/>
        </w:rPr>
        <w:t>18:13</w:t>
      </w:r>
      <w:r>
        <w:t xml:space="preserve"> Louis Springer:</w:t>
      </w:r>
      <w:r>
        <w:tab/>
        <w:t xml:space="preserve">2015-05-10-PHOTO-00003758.jpg &lt;‎attached&gt; </w:t>
      </w:r>
    </w:p>
    <w:p w14:paraId="31C3EA3C" w14:textId="77777777" w:rsidR="002A4891" w:rsidRDefault="00127B45">
      <w:pPr>
        <w:ind w:left="3600" w:hanging="3600"/>
      </w:pPr>
      <w:r>
        <w:rPr>
          <w:i/>
        </w:rPr>
        <w:t>18:28</w:t>
      </w:r>
      <w:r>
        <w:t xml:space="preserve"> Louis Springer:</w:t>
      </w:r>
      <w:r>
        <w:tab/>
        <w:t xml:space="preserve">2015-05-10-VIDEO-00003759.mp4 &lt;‎attached&gt; </w:t>
      </w:r>
    </w:p>
    <w:p w14:paraId="43FDBAC4" w14:textId="77777777" w:rsidR="002A4891" w:rsidRDefault="00127B45">
      <w:pPr>
        <w:ind w:left="3600" w:hanging="3600"/>
      </w:pPr>
      <w:r>
        <w:rPr>
          <w:i/>
        </w:rPr>
        <w:t>18:29</w:t>
      </w:r>
      <w:r>
        <w:t xml:space="preserve"> Benni Gröhs:</w:t>
      </w:r>
      <w:r>
        <w:tab/>
        <w:t xml:space="preserve">Hahahah:) </w:t>
      </w:r>
    </w:p>
    <w:p w14:paraId="77F2C92A" w14:textId="77777777" w:rsidR="002A4891" w:rsidRDefault="00127B45">
      <w:pPr>
        <w:ind w:left="3600" w:hanging="3600"/>
      </w:pPr>
      <w:r>
        <w:rPr>
          <w:i/>
        </w:rPr>
        <w:t>19:36</w:t>
      </w:r>
      <w:r>
        <w:t xml:space="preserve"> Alexander Würz:</w:t>
      </w:r>
      <w:r>
        <w:tab/>
        <w:t>2015-05-10-PHOTO-00003761.jpg &lt;</w:t>
      </w:r>
      <w:r>
        <w:t xml:space="preserve">‎attached&gt; </w:t>
      </w:r>
    </w:p>
    <w:p w14:paraId="381C59E7" w14:textId="77777777" w:rsidR="002A4891" w:rsidRDefault="00127B45">
      <w:pPr>
        <w:ind w:left="3600" w:hanging="3600"/>
      </w:pPr>
      <w:r>
        <w:rPr>
          <w:i/>
        </w:rPr>
        <w:t>19:37</w:t>
      </w:r>
      <w:r>
        <w:t xml:space="preserve"> Alexander Würz:</w:t>
      </w:r>
      <w:r>
        <w:tab/>
        <w:t xml:space="preserve">Not impressed" </w:t>
      </w:r>
    </w:p>
    <w:p w14:paraId="32B1C052" w14:textId="77777777" w:rsidR="002A4891" w:rsidRDefault="00127B45">
      <w:pPr>
        <w:ind w:left="3600" w:hanging="3600"/>
      </w:pPr>
      <w:r>
        <w:rPr>
          <w:i/>
        </w:rPr>
        <w:t>19:39</w:t>
      </w:r>
      <w:r>
        <w:t xml:space="preserve"> Louis Springer:</w:t>
      </w:r>
      <w:r>
        <w:tab/>
        <w:t xml:space="preserve">Frisur top </w:t>
      </w:r>
    </w:p>
    <w:p w14:paraId="682BD59D" w14:textId="77777777" w:rsidR="002A4891" w:rsidRDefault="00127B45">
      <w:pPr>
        <w:ind w:left="3600" w:hanging="3600"/>
      </w:pPr>
      <w:r>
        <w:rPr>
          <w:i/>
        </w:rPr>
        <w:t>19:40</w:t>
      </w:r>
      <w:r>
        <w:t xml:space="preserve"> Jakob Ortel:</w:t>
      </w:r>
      <w:r>
        <w:tab/>
        <w:t xml:space="preserve">Danke </w:t>
      </w:r>
    </w:p>
    <w:p w14:paraId="74AEE157" w14:textId="77777777" w:rsidR="002A4891" w:rsidRDefault="00127B45">
      <w:pPr>
        <w:ind w:left="3600" w:hanging="3600"/>
      </w:pPr>
      <w:r>
        <w:rPr>
          <w:i/>
        </w:rPr>
        <w:t>19:42</w:t>
      </w:r>
      <w:r>
        <w:t xml:space="preserve"> Louis Springer:</w:t>
      </w:r>
      <w:r>
        <w:tab/>
        <w:t xml:space="preserve">2015-05-10-PHOTO-00003765.jpg &lt;‎attached&gt; </w:t>
      </w:r>
    </w:p>
    <w:p w14:paraId="7407C9BA" w14:textId="77777777" w:rsidR="002A4891" w:rsidRDefault="00127B45">
      <w:pPr>
        <w:ind w:left="3600" w:hanging="3600"/>
      </w:pPr>
      <w:r>
        <w:rPr>
          <w:i/>
        </w:rPr>
        <w:t>19:43</w:t>
      </w:r>
      <w:r>
        <w:t xml:space="preserve"> Alexander Würz:</w:t>
      </w:r>
      <w:r>
        <w:tab/>
        <w:t xml:space="preserve">2015-05-10-PHOTO-00003766.jpg &lt;‎attached&gt; </w:t>
      </w:r>
    </w:p>
    <w:p w14:paraId="69D2DFFA" w14:textId="77777777" w:rsidR="002A4891" w:rsidRDefault="00127B45">
      <w:pPr>
        <w:ind w:left="3600" w:hanging="3600"/>
      </w:pPr>
      <w:r>
        <w:rPr>
          <w:i/>
        </w:rPr>
        <w:t>19:43</w:t>
      </w:r>
      <w:r>
        <w:t xml:space="preserve"> Alexander Würz:</w:t>
      </w:r>
      <w:r>
        <w:tab/>
        <w:t xml:space="preserve">Not impressed 2 </w:t>
      </w:r>
    </w:p>
    <w:p w14:paraId="59E759F4" w14:textId="77777777" w:rsidR="002A4891" w:rsidRDefault="00127B45">
      <w:pPr>
        <w:ind w:left="3600" w:hanging="3600"/>
      </w:pPr>
      <w:r>
        <w:rPr>
          <w:i/>
        </w:rPr>
        <w:t>19:43</w:t>
      </w:r>
      <w:r>
        <w:t xml:space="preserve"> Alexander Würz:</w:t>
      </w:r>
      <w:r>
        <w:tab/>
        <w:t xml:space="preserve">Haha </w:t>
      </w:r>
    </w:p>
    <w:p w14:paraId="1B72C135" w14:textId="77777777" w:rsidR="002A4891" w:rsidRDefault="00127B45">
      <w:pPr>
        <w:ind w:left="3600" w:hanging="3600"/>
      </w:pPr>
      <w:r>
        <w:rPr>
          <w:i/>
        </w:rPr>
        <w:t>19:44</w:t>
      </w:r>
      <w:r>
        <w:t xml:space="preserve"> Louis Springer:</w:t>
      </w:r>
      <w:r>
        <w:tab/>
        <w:t xml:space="preserve">Frisur top 2 </w:t>
      </w:r>
    </w:p>
    <w:p w14:paraId="1C6AC062" w14:textId="77777777" w:rsidR="002A4891" w:rsidRDefault="00127B45">
      <w:pPr>
        <w:ind w:left="3600" w:hanging="3600"/>
      </w:pPr>
      <w:r>
        <w:rPr>
          <w:i/>
        </w:rPr>
        <w:t>19:44</w:t>
      </w:r>
      <w:r>
        <w:t xml:space="preserve"> Louis Springer:</w:t>
      </w:r>
      <w:r>
        <w:tab/>
        <w:t xml:space="preserve">Wie viele gibt's noch? </w:t>
      </w:r>
    </w:p>
    <w:p w14:paraId="466336EF" w14:textId="77777777" w:rsidR="002A4891" w:rsidRDefault="00127B45">
      <w:pPr>
        <w:ind w:left="3600" w:hanging="3600"/>
      </w:pPr>
      <w:r>
        <w:rPr>
          <w:i/>
        </w:rPr>
        <w:t>19:45</w:t>
      </w:r>
      <w:r>
        <w:t xml:space="preserve"> Maximilian Margreiter:</w:t>
      </w:r>
      <w:r>
        <w:tab/>
        <w:t xml:space="preserve">Wtf fuck was war da loooooos extrem verrückt </w:t>
      </w:r>
    </w:p>
    <w:p w14:paraId="673F45AA" w14:textId="77777777" w:rsidR="002A4891" w:rsidRDefault="00127B45">
      <w:pPr>
        <w:ind w:left="3600" w:hanging="3600"/>
      </w:pPr>
      <w:r>
        <w:rPr>
          <w:i/>
        </w:rPr>
        <w:t>19:47</w:t>
      </w:r>
      <w:r>
        <w:t xml:space="preserve"> Louis Springer:</w:t>
      </w:r>
      <w:r>
        <w:tab/>
      </w:r>
      <w:r>
        <w:t xml:space="preserve">"what the fuck fuck" </w:t>
      </w:r>
    </w:p>
    <w:p w14:paraId="0160789B" w14:textId="77777777" w:rsidR="002A4891" w:rsidRDefault="00127B45">
      <w:pPr>
        <w:ind w:left="3600" w:hanging="3600"/>
      </w:pPr>
      <w:r>
        <w:rPr>
          <w:i/>
        </w:rPr>
        <w:t>19:47</w:t>
      </w:r>
      <w:r>
        <w:t xml:space="preserve"> Louis Springer:</w:t>
      </w:r>
      <w:r>
        <w:tab/>
        <w:t xml:space="preserve">Noch immer blunzn </w:t>
      </w:r>
    </w:p>
    <w:p w14:paraId="6CFF90B9" w14:textId="77777777" w:rsidR="002A4891" w:rsidRDefault="00127B45">
      <w:pPr>
        <w:ind w:left="3600" w:hanging="3600"/>
      </w:pPr>
      <w:r>
        <w:rPr>
          <w:i/>
        </w:rPr>
        <w:t>19:51</w:t>
      </w:r>
      <w:r>
        <w:t xml:space="preserve"> Alexander Würz:</w:t>
      </w:r>
      <w:r>
        <w:tab/>
        <w:t xml:space="preserve">2015-05-10-PHOTO-00003774.jpg &lt;‎attached&gt; </w:t>
      </w:r>
    </w:p>
    <w:p w14:paraId="235FEED0" w14:textId="77777777" w:rsidR="002A4891" w:rsidRDefault="00127B45">
      <w:pPr>
        <w:ind w:left="3600" w:hanging="3600"/>
      </w:pPr>
      <w:r>
        <w:rPr>
          <w:i/>
        </w:rPr>
        <w:t>19:52</w:t>
      </w:r>
      <w:r>
        <w:t xml:space="preserve"> Louis Springer:</w:t>
      </w:r>
      <w:r>
        <w:tab/>
        <w:t xml:space="preserve">2015-05-10-PHOTO-00003775.jpg &lt;‎attached&gt; </w:t>
      </w:r>
    </w:p>
    <w:p w14:paraId="32596C44" w14:textId="77777777" w:rsidR="002A4891" w:rsidRDefault="00127B45">
      <w:pPr>
        <w:ind w:left="3600" w:hanging="3600"/>
      </w:pPr>
      <w:r>
        <w:rPr>
          <w:i/>
        </w:rPr>
        <w:t>19:56</w:t>
      </w:r>
      <w:r>
        <w:t xml:space="preserve"> Emil Paiker:</w:t>
      </w:r>
      <w:r>
        <w:tab/>
        <w:t xml:space="preserve">Alex ist sooooooo glücklich </w:t>
      </w:r>
    </w:p>
    <w:p w14:paraId="2B9B4A37" w14:textId="77777777" w:rsidR="002A4891" w:rsidRDefault="00127B45">
      <w:pPr>
        <w:ind w:left="3600" w:hanging="3600"/>
      </w:pPr>
      <w:r>
        <w:rPr>
          <w:i/>
        </w:rPr>
        <w:t>19:57</w:t>
      </w:r>
      <w:r>
        <w:t xml:space="preserve"> Louis Spr</w:t>
      </w:r>
      <w:r>
        <w:t>inger:</w:t>
      </w:r>
      <w:r>
        <w:tab/>
        <w:t xml:space="preserve">Haha ja Abend war echt sau nett </w:t>
      </w:r>
    </w:p>
    <w:p w14:paraId="7F7AEDD4" w14:textId="77777777" w:rsidR="002A4891" w:rsidRDefault="00127B45">
      <w:pPr>
        <w:ind w:left="3600" w:hanging="3600"/>
      </w:pPr>
      <w:r>
        <w:rPr>
          <w:i/>
        </w:rPr>
        <w:t>21:11</w:t>
      </w:r>
      <w:r>
        <w:t xml:space="preserve"> Thomas Sundström:</w:t>
      </w:r>
      <w:r>
        <w:tab/>
        <w:t xml:space="preserve">ja extrem nett </w:t>
      </w:r>
    </w:p>
    <w:p w14:paraId="2A02D3A8" w14:textId="77777777" w:rsidR="002A4891" w:rsidRDefault="00127B45">
      <w:pPr>
        <w:jc w:val="center"/>
      </w:pPr>
      <w:r>
        <w:t>11.05.2015</w:t>
      </w:r>
    </w:p>
    <w:p w14:paraId="497E8E66" w14:textId="77777777" w:rsidR="002A4891" w:rsidRDefault="00127B45">
      <w:pPr>
        <w:ind w:left="3600" w:hanging="3600"/>
      </w:pPr>
      <w:r>
        <w:rPr>
          <w:i/>
        </w:rPr>
        <w:t>06:41</w:t>
      </w:r>
      <w:r>
        <w:t xml:space="preserve"> Jakob Ortel:</w:t>
      </w:r>
      <w:r>
        <w:tab/>
        <w:t xml:space="preserve">Habe für ein paar Tage kein whatsapp. "Erreichbar" über SMS oder Anruf. </w:t>
      </w:r>
    </w:p>
    <w:p w14:paraId="1729CC01" w14:textId="77777777" w:rsidR="002A4891" w:rsidRDefault="00127B45">
      <w:pPr>
        <w:ind w:left="3600" w:hanging="3600"/>
      </w:pPr>
      <w:r>
        <w:rPr>
          <w:i/>
        </w:rPr>
        <w:t>13:05</w:t>
      </w:r>
      <w:r>
        <w:t xml:space="preserve"> Louis Springer:</w:t>
      </w:r>
      <w:r>
        <w:tab/>
        <w:t xml:space="preserve">Oha </w:t>
      </w:r>
    </w:p>
    <w:p w14:paraId="3983F9E3" w14:textId="77777777" w:rsidR="002A4891" w:rsidRDefault="00127B45">
      <w:pPr>
        <w:ind w:left="3600" w:hanging="3600"/>
      </w:pPr>
      <w:r>
        <w:rPr>
          <w:i/>
        </w:rPr>
        <w:t>13:06</w:t>
      </w:r>
      <w:r>
        <w:t xml:space="preserve"> Maximilian Margreiter:</w:t>
      </w:r>
      <w:r>
        <w:tab/>
        <w:t xml:space="preserve">Was oha </w:t>
      </w:r>
    </w:p>
    <w:p w14:paraId="171643CC" w14:textId="23D4D335" w:rsidR="002A4891" w:rsidRDefault="00127B45">
      <w:pPr>
        <w:ind w:left="3600" w:hanging="3600"/>
      </w:pPr>
      <w:r>
        <w:rPr>
          <w:i/>
        </w:rPr>
        <w:t>23:37</w:t>
      </w:r>
      <w:r>
        <w:t xml:space="preserve"> </w:t>
      </w:r>
      <w:dir w:val="ltr">
        <w:r>
          <w:t>Thomas Sundström</w:t>
        </w:r>
        <w:r>
          <w:t>‬</w:t>
        </w:r>
        <w:r>
          <w:t>:</w:t>
        </w:r>
        <w:r>
          <w:tab/>
          <w:t xml:space="preserve">dieses jahr tatsächlich ein halbwegs gutes lied mit einer interessanten stimme für den songcontest...aber leider wermas net zweimal gewinnen...aber is ja wurst. </w:t>
        </w:r>
      </w:dir>
    </w:p>
    <w:p w14:paraId="4C33A3C7" w14:textId="77777777" w:rsidR="002A4891" w:rsidRDefault="00127B45">
      <w:pPr>
        <w:ind w:left="3600" w:hanging="3600"/>
      </w:pPr>
      <w:r>
        <w:rPr>
          <w:i/>
        </w:rPr>
        <w:t>23:43</w:t>
      </w:r>
      <w:r>
        <w:t xml:space="preserve"> Julian Möhlen:</w:t>
      </w:r>
      <w:r>
        <w:tab/>
        <w:t xml:space="preserve">Hahaha!! </w:t>
      </w:r>
    </w:p>
    <w:p w14:paraId="741EEBBF" w14:textId="77777777" w:rsidR="002A4891" w:rsidRDefault="00127B45">
      <w:pPr>
        <w:jc w:val="center"/>
      </w:pPr>
      <w:r>
        <w:t>15.05.2015</w:t>
      </w:r>
    </w:p>
    <w:p w14:paraId="6146F226" w14:textId="77777777" w:rsidR="002A4891" w:rsidRDefault="00127B45">
      <w:pPr>
        <w:ind w:left="3600" w:hanging="3600"/>
      </w:pPr>
      <w:r>
        <w:rPr>
          <w:i/>
        </w:rPr>
        <w:t>16:02</w:t>
      </w:r>
      <w:r>
        <w:t xml:space="preserve"> Maximilian Margreiter:</w:t>
      </w:r>
      <w:r>
        <w:tab/>
        <w:t xml:space="preserve">Geht </w:t>
      </w:r>
      <w:r>
        <w:t xml:space="preserve">ihr zur öh Wahl ich habe nämlich keine Ahnung wenn ich wählen soll das sind alles wiederwärtige primitive Menschen </w:t>
      </w:r>
    </w:p>
    <w:p w14:paraId="79C48E11" w14:textId="33A436CB" w:rsidR="002A4891" w:rsidRDefault="00127B45">
      <w:pPr>
        <w:ind w:left="3600" w:hanging="3600"/>
      </w:pPr>
      <w:r>
        <w:rPr>
          <w:i/>
        </w:rPr>
        <w:t>16:03</w:t>
      </w:r>
      <w:r>
        <w:t xml:space="preserve"> </w:t>
      </w:r>
      <w:dir w:val="ltr">
        <w:r>
          <w:t>Thomas Sundström</w:t>
        </w:r>
        <w:r>
          <w:t>‬</w:t>
        </w:r>
        <w:r>
          <w:t>:</w:t>
        </w:r>
        <w:r>
          <w:tab/>
          <w:t xml:space="preserve">1. wen 2. widerwärtig und ja ich gebe dir recht. </w:t>
        </w:r>
      </w:dir>
    </w:p>
    <w:p w14:paraId="048B2275" w14:textId="77777777" w:rsidR="002A4891" w:rsidRDefault="00127B45">
      <w:pPr>
        <w:ind w:left="3600" w:hanging="3600"/>
      </w:pPr>
      <w:r>
        <w:rPr>
          <w:i/>
        </w:rPr>
        <w:t>16:03</w:t>
      </w:r>
      <w:r>
        <w:t xml:space="preserve"> Maximilian Margreiter:</w:t>
      </w:r>
      <w:r>
        <w:tab/>
        <w:t xml:space="preserve">Das hilft mir jetzt nicht weiter </w:t>
      </w:r>
    </w:p>
    <w:p w14:paraId="68B594C7" w14:textId="77777777" w:rsidR="002A4891" w:rsidRDefault="00127B45">
      <w:pPr>
        <w:jc w:val="center"/>
      </w:pPr>
      <w:r>
        <w:t>1</w:t>
      </w:r>
      <w:r>
        <w:t>7.05.2015</w:t>
      </w:r>
    </w:p>
    <w:p w14:paraId="191991ED" w14:textId="77777777" w:rsidR="002A4891" w:rsidRDefault="00127B45">
      <w:pPr>
        <w:ind w:left="3600" w:hanging="3600"/>
      </w:pPr>
      <w:r>
        <w:rPr>
          <w:i/>
        </w:rPr>
        <w:t>19:58</w:t>
      </w:r>
      <w:r>
        <w:t xml:space="preserve"> Louis Springer:</w:t>
      </w:r>
      <w:r>
        <w:tab/>
        <w:t xml:space="preserve">2015-05-17-PHOTO-00003787.jpg &lt;‎attached&gt; </w:t>
      </w:r>
    </w:p>
    <w:p w14:paraId="04FFFFB4" w14:textId="77777777" w:rsidR="002A4891" w:rsidRDefault="00127B45">
      <w:pPr>
        <w:ind w:left="3600" w:hanging="3600"/>
      </w:pPr>
      <w:r>
        <w:rPr>
          <w:i/>
        </w:rPr>
        <w:t>20:04</w:t>
      </w:r>
      <w:r>
        <w:t xml:space="preserve"> Benni Gröhs:</w:t>
      </w:r>
      <w:r>
        <w:tab/>
        <w:t xml:space="preserve">Öööhhh geil:D </w:t>
      </w:r>
    </w:p>
    <w:p w14:paraId="6C013E41" w14:textId="77777777" w:rsidR="002A4891" w:rsidRDefault="00127B45">
      <w:pPr>
        <w:ind w:left="3600" w:hanging="3600"/>
      </w:pPr>
      <w:r>
        <w:rPr>
          <w:i/>
        </w:rPr>
        <w:t>20:04</w:t>
      </w:r>
      <w:r>
        <w:t xml:space="preserve"> Benni Gröhs:</w:t>
      </w:r>
      <w:r>
        <w:tab/>
        <w:t xml:space="preserve">Wo? </w:t>
      </w:r>
    </w:p>
    <w:p w14:paraId="06BE47B7" w14:textId="7561E021" w:rsidR="002A4891" w:rsidRDefault="00127B45">
      <w:pPr>
        <w:ind w:left="3600" w:hanging="3600"/>
      </w:pPr>
      <w:r>
        <w:rPr>
          <w:i/>
        </w:rPr>
        <w:t>20:04</w:t>
      </w:r>
      <w:r>
        <w:t xml:space="preserve"> </w:t>
      </w:r>
      <w:dir w:val="ltr">
        <w:r>
          <w:t>Thomas Sundström</w:t>
        </w:r>
        <w:r>
          <w:t>‬</w:t>
        </w:r>
        <w:r>
          <w:t>:</w:t>
        </w:r>
        <w:r>
          <w:tab/>
          <w:t xml:space="preserve">habts ihr nix zum arbeitn?! </w:t>
        </w:r>
      </w:dir>
    </w:p>
    <w:p w14:paraId="4CD1F3F2" w14:textId="77777777" w:rsidR="002A4891" w:rsidRDefault="00127B45">
      <w:pPr>
        <w:ind w:left="3600" w:hanging="3600"/>
      </w:pPr>
      <w:r>
        <w:rPr>
          <w:i/>
        </w:rPr>
        <w:t>20:07</w:t>
      </w:r>
      <w:r>
        <w:t xml:space="preserve"> Louis Springer:</w:t>
      </w:r>
      <w:r>
        <w:tab/>
        <w:t xml:space="preserve">Hochschwab </w:t>
      </w:r>
    </w:p>
    <w:p w14:paraId="2D887B28" w14:textId="77777777" w:rsidR="002A4891" w:rsidRDefault="00127B45">
      <w:pPr>
        <w:ind w:left="3600" w:hanging="3600"/>
      </w:pPr>
      <w:r>
        <w:rPr>
          <w:i/>
        </w:rPr>
        <w:t>20:08</w:t>
      </w:r>
      <w:r>
        <w:t xml:space="preserve"> Louis Springer:</w:t>
      </w:r>
      <w:r>
        <w:tab/>
        <w:t>beruhig dich</w:t>
      </w:r>
      <w:r>
        <w:t xml:space="preserve">, wir haben halt auch ein Leben </w:t>
      </w:r>
    </w:p>
    <w:p w14:paraId="67E98B1D" w14:textId="2708B030" w:rsidR="002A4891" w:rsidRDefault="00127B45">
      <w:pPr>
        <w:ind w:left="3600" w:hanging="3600"/>
      </w:pPr>
      <w:r>
        <w:rPr>
          <w:i/>
        </w:rPr>
        <w:t>20:09</w:t>
      </w:r>
      <w:r>
        <w:t xml:space="preserve"> </w:t>
      </w:r>
      <w:dir w:val="ltr">
        <w:r>
          <w:t>Thomas Sundström</w:t>
        </w:r>
        <w:r>
          <w:t>‬</w:t>
        </w:r>
        <w:r>
          <w:t>:</w:t>
        </w:r>
        <w:r>
          <w:tab/>
          <w:t xml:space="preserve">ihr hochschwappla </w:t>
        </w:r>
      </w:dir>
    </w:p>
    <w:p w14:paraId="058AD2B9" w14:textId="77777777" w:rsidR="002A4891" w:rsidRDefault="00127B45">
      <w:pPr>
        <w:ind w:left="3600" w:hanging="3600"/>
      </w:pPr>
      <w:r>
        <w:rPr>
          <w:i/>
        </w:rPr>
        <w:t>20:10</w:t>
      </w:r>
      <w:r>
        <w:t xml:space="preserve"> Benni Gröhs:</w:t>
      </w:r>
      <w:r>
        <w:tab/>
        <w:t xml:space="preserve">Gibt's noch die Maria die Hüttenwirtin??? Die Macht den besten Marillenschnaps! </w:t>
      </w:r>
    </w:p>
    <w:p w14:paraId="39C2A7FF" w14:textId="77777777" w:rsidR="002A4891" w:rsidRDefault="00127B45">
      <w:pPr>
        <w:ind w:left="3600" w:hanging="3600"/>
      </w:pPr>
      <w:r>
        <w:rPr>
          <w:i/>
        </w:rPr>
        <w:t>20:10</w:t>
      </w:r>
      <w:r>
        <w:t xml:space="preserve"> Louis Springer:</w:t>
      </w:r>
      <w:r>
        <w:tab/>
        <w:t xml:space="preserve">Welche Hütte? </w:t>
      </w:r>
    </w:p>
    <w:p w14:paraId="7BB3C297" w14:textId="77777777" w:rsidR="002A4891" w:rsidRDefault="00127B45">
      <w:pPr>
        <w:ind w:left="3600" w:hanging="3600"/>
      </w:pPr>
      <w:r>
        <w:rPr>
          <w:i/>
        </w:rPr>
        <w:t>20:20</w:t>
      </w:r>
      <w:r>
        <w:t xml:space="preserve"> Benni Gröhs:</w:t>
      </w:r>
      <w:r>
        <w:tab/>
        <w:t xml:space="preserve">Schiestlhaus... </w:t>
      </w:r>
    </w:p>
    <w:p w14:paraId="3A3D1CB5" w14:textId="77777777" w:rsidR="002A4891" w:rsidRDefault="00127B45">
      <w:pPr>
        <w:ind w:left="3600" w:hanging="3600"/>
      </w:pPr>
      <w:r>
        <w:rPr>
          <w:i/>
        </w:rPr>
        <w:t>20:20</w:t>
      </w:r>
      <w:r>
        <w:t xml:space="preserve"> Benni Gröhs:</w:t>
      </w:r>
      <w:r>
        <w:tab/>
        <w:t xml:space="preserve">Seid ihr noch oben? </w:t>
      </w:r>
    </w:p>
    <w:p w14:paraId="55831D5A" w14:textId="77777777" w:rsidR="002A4891" w:rsidRDefault="00127B45">
      <w:pPr>
        <w:ind w:left="3600" w:hanging="3600"/>
      </w:pPr>
      <w:r>
        <w:rPr>
          <w:i/>
        </w:rPr>
        <w:t>21:53</w:t>
      </w:r>
      <w:r>
        <w:t xml:space="preserve"> Louis Springer:</w:t>
      </w:r>
      <w:r>
        <w:tab/>
        <w:t xml:space="preserve">Schiestlhaus extrem hässlich, oida! Na, seid heute wieder in Wien </w:t>
      </w:r>
    </w:p>
    <w:p w14:paraId="2209D81E" w14:textId="472EADB8" w:rsidR="002A4891" w:rsidRDefault="00127B45">
      <w:pPr>
        <w:ind w:left="3600" w:hanging="3600"/>
      </w:pPr>
      <w:r>
        <w:rPr>
          <w:i/>
        </w:rPr>
        <w:t>22:08</w:t>
      </w:r>
      <w:r>
        <w:t xml:space="preserve"> </w:t>
      </w:r>
      <w:dir w:val="ltr">
        <w:r>
          <w:t>Thomas Sundström</w:t>
        </w:r>
        <w:r>
          <w:t>‬</w:t>
        </w:r>
        <w:r>
          <w:t>:</w:t>
        </w:r>
        <w:r>
          <w:tab/>
          <w:t xml:space="preserve">bester marillenschnaps stammt aus der wachau. </w:t>
        </w:r>
      </w:dir>
    </w:p>
    <w:p w14:paraId="6EB4C93E" w14:textId="77777777" w:rsidR="002A4891" w:rsidRDefault="00127B45">
      <w:pPr>
        <w:ind w:left="3600" w:hanging="3600"/>
      </w:pPr>
      <w:r>
        <w:rPr>
          <w:i/>
        </w:rPr>
        <w:t>22:10</w:t>
      </w:r>
      <w:r>
        <w:t xml:space="preserve"> Julian Möhlen:</w:t>
      </w:r>
      <w:r>
        <w:tab/>
        <w:t>Maxi, gib noch einmal die Geschichte u</w:t>
      </w:r>
      <w:r>
        <w:t xml:space="preserve">nd Geographie der Marille zu besten, bitte! Man bemerke übrigens, dass Alex Marillen Likör bei einer von Jakobs Kellerfeiern noch viel besser als jeglicher Schnaps war! </w:t>
      </w:r>
    </w:p>
    <w:p w14:paraId="28994144" w14:textId="66B5AB4D" w:rsidR="002A4891" w:rsidRDefault="00127B45">
      <w:pPr>
        <w:ind w:left="3600" w:hanging="3600"/>
      </w:pPr>
      <w:r>
        <w:rPr>
          <w:i/>
        </w:rPr>
        <w:t>22:11</w:t>
      </w:r>
      <w:r>
        <w:t xml:space="preserve"> </w:t>
      </w:r>
      <w:dir w:val="ltr">
        <w:r>
          <w:t>Thomas Sundström</w:t>
        </w:r>
        <w:r>
          <w:t>‬</w:t>
        </w:r>
        <w:r>
          <w:t>:</w:t>
        </w:r>
        <w:r>
          <w:tab/>
          <w:t xml:space="preserve">du studier lieber mit tiefem bemühen </w:t>
        </w:r>
      </w:dir>
    </w:p>
    <w:p w14:paraId="1A699D5B" w14:textId="77777777" w:rsidR="002A4891" w:rsidRDefault="00127B45">
      <w:pPr>
        <w:jc w:val="center"/>
      </w:pPr>
      <w:r>
        <w:t>18.05.2015</w:t>
      </w:r>
    </w:p>
    <w:p w14:paraId="60C662C1" w14:textId="77777777" w:rsidR="002A4891" w:rsidRDefault="00127B45">
      <w:pPr>
        <w:ind w:left="3600" w:hanging="3600"/>
      </w:pPr>
      <w:r>
        <w:rPr>
          <w:i/>
        </w:rPr>
        <w:t>13:01</w:t>
      </w:r>
      <w:r>
        <w:t xml:space="preserve"> Louis</w:t>
      </w:r>
      <w:r>
        <w:t xml:space="preserve"> Springer:</w:t>
      </w:r>
      <w:r>
        <w:tab/>
        <w:t xml:space="preserve">Vorlesung vorbei, jmd von euch Bock auf Eisessen in der Stadt? </w:t>
      </w:r>
    </w:p>
    <w:p w14:paraId="35C776E2" w14:textId="77777777" w:rsidR="002A4891" w:rsidRDefault="00127B45">
      <w:pPr>
        <w:ind w:left="3600" w:hanging="3600"/>
      </w:pPr>
      <w:r>
        <w:rPr>
          <w:i/>
        </w:rPr>
        <w:t>13:02</w:t>
      </w:r>
      <w:r>
        <w:t xml:space="preserve"> Maximilian Margreiter:</w:t>
      </w:r>
      <w:r>
        <w:tab/>
        <w:t xml:space="preserve">Habe leider noch bis 13.45 Übung </w:t>
      </w:r>
    </w:p>
    <w:p w14:paraId="40287DBD" w14:textId="6FE05A94" w:rsidR="002A4891" w:rsidRDefault="00127B45">
      <w:pPr>
        <w:ind w:left="3600" w:hanging="3600"/>
      </w:pPr>
      <w:r>
        <w:rPr>
          <w:i/>
        </w:rPr>
        <w:t>13:02</w:t>
      </w:r>
      <w:r>
        <w:t xml:space="preserve"> </w:t>
      </w:r>
      <w:dir w:val="ltr">
        <w:r>
          <w:t>Thomas Sundström</w:t>
        </w:r>
        <w:r>
          <w:t>‬</w:t>
        </w:r>
        <w:r>
          <w:t>:</w:t>
        </w:r>
        <w:r>
          <w:tab/>
          <w:t xml:space="preserve">bin leider in zürich </w:t>
        </w:r>
      </w:dir>
    </w:p>
    <w:p w14:paraId="6C6C99FE" w14:textId="4CFE38E9" w:rsidR="002A4891" w:rsidRDefault="00127B45">
      <w:pPr>
        <w:ind w:left="3600" w:hanging="3600"/>
      </w:pPr>
      <w:r>
        <w:rPr>
          <w:i/>
        </w:rPr>
        <w:t>13:02</w:t>
      </w:r>
      <w:r>
        <w:t xml:space="preserve"> </w:t>
      </w:r>
      <w:dir w:val="ltr">
        <w:r>
          <w:t>Thomas Sundström</w:t>
        </w:r>
        <w:r>
          <w:t>‬</w:t>
        </w:r>
        <w:r>
          <w:t>:</w:t>
        </w:r>
        <w:r>
          <w:tab/>
          <w:t xml:space="preserve">man schreibt wenn man kann und sonst nichts </w:t>
        </w:r>
      </w:dir>
    </w:p>
    <w:p w14:paraId="1D5C996A" w14:textId="7D303677" w:rsidR="002A4891" w:rsidRDefault="00127B45">
      <w:pPr>
        <w:ind w:left="3600" w:hanging="3600"/>
      </w:pPr>
      <w:r>
        <w:rPr>
          <w:i/>
        </w:rPr>
        <w:t>13:02</w:t>
      </w:r>
      <w:r>
        <w:t xml:space="preserve"> </w:t>
      </w:r>
      <w:dir w:val="ltr">
        <w:r>
          <w:t>Thomas Sundström</w:t>
        </w:r>
        <w:r>
          <w:t>‬</w:t>
        </w:r>
        <w:r>
          <w:t>:</w:t>
        </w:r>
        <w:r>
          <w:tab/>
          <w:t xml:space="preserve">merk dir das </w:t>
        </w:r>
      </w:dir>
    </w:p>
    <w:p w14:paraId="04763FF8" w14:textId="363F9425" w:rsidR="002A4891" w:rsidRDefault="00127B45">
      <w:pPr>
        <w:ind w:left="3600" w:hanging="3600"/>
      </w:pPr>
      <w:r>
        <w:rPr>
          <w:i/>
        </w:rPr>
        <w:t>13:02</w:t>
      </w:r>
      <w:r>
        <w:t xml:space="preserve"> </w:t>
      </w:r>
      <w:dir w:val="ltr">
        <w:r>
          <w:t>Thomas Sundström</w:t>
        </w:r>
        <w:r>
          <w:t>‬</w:t>
        </w:r>
        <w:r>
          <w:t>:</w:t>
        </w:r>
        <w:r>
          <w:tab/>
          <w:t xml:space="preserve">mannomannomann </w:t>
        </w:r>
      </w:dir>
    </w:p>
    <w:p w14:paraId="4780B302" w14:textId="1BE5CF84" w:rsidR="002A4891" w:rsidRDefault="00127B45">
      <w:pPr>
        <w:ind w:left="3600" w:hanging="3600"/>
      </w:pPr>
      <w:r>
        <w:rPr>
          <w:i/>
        </w:rPr>
        <w:t>13:02</w:t>
      </w:r>
      <w:r>
        <w:t xml:space="preserve"> </w:t>
      </w:r>
      <w:dir w:val="ltr">
        <w:r>
          <w:t>Thomas Sundström</w:t>
        </w:r>
        <w:r>
          <w:t>‬</w:t>
        </w:r>
        <w:r>
          <w:t>:</w:t>
        </w:r>
        <w:r>
          <w:tab/>
          <w:t xml:space="preserve">scheiße hier </w:t>
        </w:r>
      </w:dir>
    </w:p>
    <w:p w14:paraId="2F602A1F" w14:textId="77777777" w:rsidR="002A4891" w:rsidRDefault="00127B45">
      <w:pPr>
        <w:ind w:left="3600" w:hanging="3600"/>
      </w:pPr>
      <w:r>
        <w:rPr>
          <w:i/>
        </w:rPr>
        <w:t>13:08</w:t>
      </w:r>
      <w:r>
        <w:t xml:space="preserve"> Maximilian Margreiter:</w:t>
      </w:r>
      <w:r>
        <w:tab/>
        <w:t xml:space="preserve">So viel Aggression </w:t>
      </w:r>
    </w:p>
    <w:p w14:paraId="173CAB4D" w14:textId="77777777" w:rsidR="002A4891" w:rsidRDefault="00127B45">
      <w:pPr>
        <w:ind w:left="3600" w:hanging="3600"/>
      </w:pPr>
      <w:r>
        <w:rPr>
          <w:i/>
        </w:rPr>
        <w:t>13:09</w:t>
      </w:r>
      <w:r>
        <w:t xml:space="preserve"> Louis Springer:</w:t>
      </w:r>
      <w:r>
        <w:tab/>
        <w:t xml:space="preserve">Wetter in Zürich anscheinend nicht so geil wie hier... </w:t>
      </w:r>
    </w:p>
    <w:p w14:paraId="0D8459C1" w14:textId="77777777" w:rsidR="002A4891" w:rsidRDefault="00127B45">
      <w:pPr>
        <w:ind w:left="3600" w:hanging="3600"/>
      </w:pPr>
      <w:r>
        <w:rPr>
          <w:i/>
        </w:rPr>
        <w:t>13:10</w:t>
      </w:r>
      <w:r>
        <w:t xml:space="preserve"> </w:t>
      </w:r>
      <w:r>
        <w:t>Maximilian Margreiter:</w:t>
      </w:r>
      <w:r>
        <w:tab/>
        <w:t xml:space="preserve">Ja und er kann  wahrscheinlich irgendwas nicht integrieren </w:t>
      </w:r>
    </w:p>
    <w:p w14:paraId="2973FE1B" w14:textId="77777777" w:rsidR="002A4891" w:rsidRDefault="00127B45">
      <w:pPr>
        <w:ind w:left="3600" w:hanging="3600"/>
      </w:pPr>
      <w:r>
        <w:rPr>
          <w:i/>
        </w:rPr>
        <w:t>13:12</w:t>
      </w:r>
      <w:r>
        <w:t xml:space="preserve"> Louis Springer:</w:t>
      </w:r>
      <w:r>
        <w:tab/>
        <w:t xml:space="preserve">ja das wirds womöglich sein. Wobei Integrale schon Arschlöcher sein können </w:t>
      </w:r>
    </w:p>
    <w:p w14:paraId="61E8261A" w14:textId="77777777" w:rsidR="002A4891" w:rsidRDefault="00127B45">
      <w:pPr>
        <w:ind w:left="3600" w:hanging="3600"/>
      </w:pPr>
      <w:r>
        <w:rPr>
          <w:i/>
        </w:rPr>
        <w:t>13:14</w:t>
      </w:r>
      <w:r>
        <w:t xml:space="preserve"> Alexander Würz:</w:t>
      </w:r>
      <w:r>
        <w:tab/>
        <w:t xml:space="preserve">Integrieren is das schlimmste </w:t>
      </w:r>
    </w:p>
    <w:p w14:paraId="220A9A8C" w14:textId="4ED830CF" w:rsidR="002A4891" w:rsidRDefault="00127B45">
      <w:pPr>
        <w:ind w:left="3600" w:hanging="3600"/>
      </w:pPr>
      <w:r>
        <w:rPr>
          <w:i/>
        </w:rPr>
        <w:t>13:18</w:t>
      </w:r>
      <w:r>
        <w:t xml:space="preserve"> </w:t>
      </w:r>
      <w:dir w:val="ltr">
        <w:r>
          <w:t>Thomas Sundström</w:t>
        </w:r>
        <w:r>
          <w:t>‬</w:t>
        </w:r>
        <w:r>
          <w:t>:</w:t>
        </w:r>
        <w:r>
          <w:tab/>
          <w:t xml:space="preserve">ihr habt keine ahnung. </w:t>
        </w:r>
      </w:dir>
    </w:p>
    <w:p w14:paraId="0BD7C44E" w14:textId="77777777" w:rsidR="002A4891" w:rsidRDefault="00127B45">
      <w:pPr>
        <w:ind w:left="3600" w:hanging="3600"/>
      </w:pPr>
      <w:r>
        <w:rPr>
          <w:i/>
        </w:rPr>
        <w:t>13:20</w:t>
      </w:r>
      <w:r>
        <w:t xml:space="preserve"> Maximilian Margreiter:</w:t>
      </w:r>
      <w:r>
        <w:tab/>
        <w:t xml:space="preserve">Wovon haben wir keine Ahnung von analysis  oder Grund deiner Aggression </w:t>
      </w:r>
    </w:p>
    <w:p w14:paraId="6F9296D6" w14:textId="4EF5B36F" w:rsidR="002A4891" w:rsidRDefault="00127B45">
      <w:pPr>
        <w:ind w:left="3600" w:hanging="3600"/>
      </w:pPr>
      <w:r>
        <w:rPr>
          <w:i/>
        </w:rPr>
        <w:t>13:20</w:t>
      </w:r>
      <w:r>
        <w:t xml:space="preserve"> </w:t>
      </w:r>
      <w:dir w:val="ltr">
        <w:r>
          <w:t>Thomas Sundström</w:t>
        </w:r>
        <w:r>
          <w:t>‬</w:t>
        </w:r>
        <w:r>
          <w:t>:</w:t>
        </w:r>
        <w:r>
          <w:tab/>
          <w:t xml:space="preserve">das deckt sich </w:t>
        </w:r>
      </w:dir>
    </w:p>
    <w:p w14:paraId="65B179EA" w14:textId="77777777" w:rsidR="002A4891" w:rsidRDefault="00127B45">
      <w:pPr>
        <w:ind w:left="3600" w:hanging="3600"/>
      </w:pPr>
      <w:r>
        <w:rPr>
          <w:i/>
        </w:rPr>
        <w:t>13:23</w:t>
      </w:r>
      <w:r>
        <w:t xml:space="preserve"> Maximilian Margreiter:</w:t>
      </w:r>
      <w:r>
        <w:tab/>
        <w:t xml:space="preserve">Haha </w:t>
      </w:r>
    </w:p>
    <w:p w14:paraId="649EEEAE" w14:textId="77777777" w:rsidR="002A4891" w:rsidRDefault="00127B45">
      <w:pPr>
        <w:ind w:left="3600" w:hanging="3600"/>
      </w:pPr>
      <w:r>
        <w:rPr>
          <w:i/>
        </w:rPr>
        <w:t>13:24</w:t>
      </w:r>
      <w:r>
        <w:t xml:space="preserve"> Louis Springer:</w:t>
      </w:r>
      <w:r>
        <w:tab/>
        <w:t xml:space="preserve">vielleicht ist ja auch ein </w:t>
      </w:r>
      <w:r>
        <w:t xml:space="preserve">Mädchen im Spiel </w:t>
      </w:r>
    </w:p>
    <w:p w14:paraId="40377FE6" w14:textId="77777777" w:rsidR="002A4891" w:rsidRDefault="00127B45">
      <w:pPr>
        <w:ind w:left="3600" w:hanging="3600"/>
      </w:pPr>
      <w:r>
        <w:rPr>
          <w:i/>
        </w:rPr>
        <w:t>13:24</w:t>
      </w:r>
      <w:r>
        <w:t xml:space="preserve"> Louis Springer:</w:t>
      </w:r>
      <w:r>
        <w:tab/>
        <w:t xml:space="preserve">Schweizer Mädchen sicher zach </w:t>
      </w:r>
    </w:p>
    <w:p w14:paraId="2C32699B" w14:textId="77777777" w:rsidR="002A4891" w:rsidRDefault="00127B45">
      <w:pPr>
        <w:ind w:left="3600" w:hanging="3600"/>
      </w:pPr>
      <w:r>
        <w:rPr>
          <w:i/>
        </w:rPr>
        <w:t>13:24</w:t>
      </w:r>
      <w:r>
        <w:t xml:space="preserve"> Louis Springer:</w:t>
      </w:r>
      <w:r>
        <w:tab/>
        <w:t xml:space="preserve">haha </w:t>
      </w:r>
    </w:p>
    <w:p w14:paraId="250A2AFD" w14:textId="4974EF12" w:rsidR="002A4891" w:rsidRDefault="00127B45">
      <w:pPr>
        <w:ind w:left="3600" w:hanging="3600"/>
      </w:pPr>
      <w:r>
        <w:rPr>
          <w:i/>
        </w:rPr>
        <w:t>13:33</w:t>
      </w:r>
      <w:r>
        <w:t xml:space="preserve"> </w:t>
      </w:r>
      <w:dir w:val="ltr">
        <w:r>
          <w:t>Thomas Sundström</w:t>
        </w:r>
        <w:r>
          <w:t>‬</w:t>
        </w:r>
        <w:r>
          <w:t>:</w:t>
        </w:r>
        <w:r>
          <w:tab/>
          <w:t xml:space="preserve">ihr seid alle arschlöcher </w:t>
        </w:r>
      </w:dir>
    </w:p>
    <w:p w14:paraId="121FF0EC" w14:textId="77777777" w:rsidR="002A4891" w:rsidRDefault="00127B45">
      <w:pPr>
        <w:ind w:left="3600" w:hanging="3600"/>
      </w:pPr>
      <w:r>
        <w:rPr>
          <w:i/>
        </w:rPr>
        <w:t>13:35</w:t>
      </w:r>
      <w:r>
        <w:t xml:space="preserve"> Louis Springer:</w:t>
      </w:r>
      <w:r>
        <w:tab/>
        <w:t xml:space="preserve">©Patrick Kerschbaumer 2010 </w:t>
      </w:r>
    </w:p>
    <w:p w14:paraId="6E6A4C5F" w14:textId="12F0E536" w:rsidR="002A4891" w:rsidRDefault="00127B45">
      <w:pPr>
        <w:ind w:left="3600" w:hanging="3600"/>
      </w:pPr>
      <w:r>
        <w:rPr>
          <w:i/>
        </w:rPr>
        <w:t>13:35</w:t>
      </w:r>
      <w:r>
        <w:t xml:space="preserve"> </w:t>
      </w:r>
      <w:dir w:val="ltr">
        <w:r>
          <w:t>Thomas Sundström</w:t>
        </w:r>
        <w:r>
          <w:t>‬</w:t>
        </w:r>
        <w:r>
          <w:t>:</w:t>
        </w:r>
        <w:r>
          <w:tab/>
        </w:r>
        <w:r>
          <w:t xml:space="preserve">brav insider funktionieren noch </w:t>
        </w:r>
      </w:dir>
    </w:p>
    <w:p w14:paraId="7F00D304" w14:textId="1DA9B73A" w:rsidR="002A4891" w:rsidRDefault="00127B45">
      <w:pPr>
        <w:ind w:left="3600" w:hanging="3600"/>
      </w:pPr>
      <w:r>
        <w:rPr>
          <w:i/>
        </w:rPr>
        <w:t>13:35</w:t>
      </w:r>
      <w:r>
        <w:t xml:space="preserve"> </w:t>
      </w:r>
      <w:dir w:val="ltr">
        <w:r>
          <w:t>Thomas Sundström</w:t>
        </w:r>
        <w:r>
          <w:t>‬</w:t>
        </w:r>
        <w:r>
          <w:t>:</w:t>
        </w:r>
        <w:r>
          <w:tab/>
          <w:t xml:space="preserve">oder ist das jez ein outsider? </w:t>
        </w:r>
      </w:dir>
    </w:p>
    <w:p w14:paraId="5DAC400E" w14:textId="77777777" w:rsidR="002A4891" w:rsidRDefault="00127B45">
      <w:pPr>
        <w:ind w:left="3600" w:hanging="3600"/>
      </w:pPr>
      <w:r>
        <w:rPr>
          <w:i/>
        </w:rPr>
        <w:t>14:36</w:t>
      </w:r>
      <w:r>
        <w:t xml:space="preserve"> Emil Paiker:</w:t>
      </w:r>
      <w:r>
        <w:tab/>
        <w:t xml:space="preserve">Hahaha </w:t>
      </w:r>
    </w:p>
    <w:p w14:paraId="34223FD0" w14:textId="3EAD68F0" w:rsidR="002A4891" w:rsidRDefault="00127B45">
      <w:pPr>
        <w:ind w:left="3600" w:hanging="3600"/>
      </w:pPr>
      <w:r>
        <w:rPr>
          <w:i/>
        </w:rPr>
        <w:t>21:06</w:t>
      </w:r>
      <w:r>
        <w:t xml:space="preserve"> </w:t>
      </w:r>
      <w:dir w:val="ltr">
        <w:r>
          <w:t>Thomas Sundström</w:t>
        </w:r>
        <w:r>
          <w:t>‬</w:t>
        </w:r>
        <w:r>
          <w:t>:</w:t>
        </w:r>
        <w:r>
          <w:tab/>
          <w:t xml:space="preserve">neues muse lied </w:t>
        </w:r>
      </w:dir>
    </w:p>
    <w:p w14:paraId="20F6E987" w14:textId="0BECF3AE" w:rsidR="002A4891" w:rsidRDefault="00127B45">
      <w:pPr>
        <w:ind w:left="3600" w:hanging="3600"/>
      </w:pPr>
      <w:r>
        <w:rPr>
          <w:i/>
        </w:rPr>
        <w:t>21:06</w:t>
      </w:r>
      <w:r>
        <w:t xml:space="preserve"> </w:t>
      </w:r>
      <w:dir w:val="ltr">
        <w:r>
          <w:t>Thomas Sundström</w:t>
        </w:r>
        <w:r>
          <w:t>‬</w:t>
        </w:r>
        <w:r>
          <w:t>:</w:t>
        </w:r>
        <w:r>
          <w:tab/>
          <w:t xml:space="preserve">das wird vllt eine stil mischung das album </w:t>
        </w:r>
      </w:dir>
    </w:p>
    <w:p w14:paraId="3B69A727" w14:textId="52CB0DD7" w:rsidR="002A4891" w:rsidRDefault="00127B45">
      <w:pPr>
        <w:ind w:left="3600" w:hanging="3600"/>
      </w:pPr>
      <w:r>
        <w:rPr>
          <w:i/>
        </w:rPr>
        <w:t>21:06</w:t>
      </w:r>
      <w:r>
        <w:t xml:space="preserve"> </w:t>
      </w:r>
      <w:dir w:val="ltr">
        <w:r>
          <w:t>Thomas Sundström</w:t>
        </w:r>
        <w:r>
          <w:t>‬</w:t>
        </w:r>
        <w:r>
          <w:t>:</w:t>
        </w:r>
        <w:r>
          <w:tab/>
          <w:t xml:space="preserve">marandana </w:t>
        </w:r>
      </w:dir>
    </w:p>
    <w:p w14:paraId="5F3E451A" w14:textId="77777777" w:rsidR="002A4891" w:rsidRDefault="00127B45">
      <w:pPr>
        <w:ind w:left="3600" w:hanging="3600"/>
      </w:pPr>
      <w:r>
        <w:rPr>
          <w:i/>
        </w:rPr>
        <w:t>21:14</w:t>
      </w:r>
      <w:r>
        <w:t xml:space="preserve"> Benni Gröhs:</w:t>
      </w:r>
      <w:r>
        <w:tab/>
        <w:t>❤</w:t>
      </w:r>
      <w:r>
        <w:t>️</w:t>
      </w:r>
      <w:r>
        <w:t xml:space="preserve"> </w:t>
      </w:r>
    </w:p>
    <w:p w14:paraId="72EDF0A7" w14:textId="4BFC2AF8" w:rsidR="002A4891" w:rsidRDefault="00127B45">
      <w:pPr>
        <w:ind w:left="3600" w:hanging="3600"/>
      </w:pPr>
      <w:r>
        <w:rPr>
          <w:i/>
        </w:rPr>
        <w:t>21:27</w:t>
      </w:r>
      <w:r>
        <w:t xml:space="preserve"> </w:t>
      </w:r>
      <w:dir w:val="ltr">
        <w:r>
          <w:t>Thomas Sundström</w:t>
        </w:r>
        <w:r>
          <w:t>‬</w:t>
        </w:r>
        <w:r>
          <w:t>:</w:t>
        </w:r>
        <w:r>
          <w:tab/>
          <w:t xml:space="preserve">vor allem finde ich interessant dass das video als ich es gesehn habe erst 300 views hatte aber schon 8000likes...die muse fans sind eben sehr treu. </w:t>
        </w:r>
      </w:dir>
    </w:p>
    <w:p w14:paraId="2D361A53" w14:textId="77777777" w:rsidR="002A4891" w:rsidRDefault="00127B45">
      <w:pPr>
        <w:ind w:left="3600" w:hanging="3600"/>
      </w:pPr>
      <w:r>
        <w:rPr>
          <w:i/>
        </w:rPr>
        <w:t>23:19</w:t>
      </w:r>
      <w:r>
        <w:t xml:space="preserve"> Maximilian Margreiter:</w:t>
      </w:r>
      <w:r>
        <w:tab/>
      </w:r>
      <w:r>
        <w:t xml:space="preserve">Finde ich eigentlich recht gut...jedenfalls um Welten besser als das letzte ...ich meine sie werden nie mehr so gut sein wie auf Black Holes and revelations aber das ist schon ok so </w:t>
      </w:r>
    </w:p>
    <w:p w14:paraId="0F9CAC1C" w14:textId="77777777" w:rsidR="002A4891" w:rsidRDefault="00127B45">
      <w:pPr>
        <w:jc w:val="center"/>
      </w:pPr>
      <w:r>
        <w:t>19.05.2015</w:t>
      </w:r>
    </w:p>
    <w:p w14:paraId="08836C5E" w14:textId="12625849" w:rsidR="002A4891" w:rsidRDefault="00127B45">
      <w:pPr>
        <w:ind w:left="3600" w:hanging="3600"/>
      </w:pPr>
      <w:r>
        <w:rPr>
          <w:i/>
        </w:rPr>
        <w:t>01:07</w:t>
      </w:r>
      <w:r>
        <w:t xml:space="preserve"> </w:t>
      </w:r>
      <w:dir w:val="ltr">
        <w:r>
          <w:t>Thomas Sundström</w:t>
        </w:r>
        <w:r>
          <w:t>‬</w:t>
        </w:r>
        <w:r>
          <w:t>:</w:t>
        </w:r>
        <w:r>
          <w:tab/>
          <w:t>ja ich habe nicht gesagt dass es sch</w:t>
        </w:r>
        <w:r>
          <w:t xml:space="preserve">lecht ist..ich finde es nur a bisl fad...ein typisches muselied ohne schnörkel...und ich finde dass seine stimme schwächelt. </w:t>
        </w:r>
      </w:dir>
    </w:p>
    <w:p w14:paraId="34E0FC7C" w14:textId="77777777" w:rsidR="002A4891" w:rsidRDefault="00127B45">
      <w:pPr>
        <w:ind w:left="3600" w:hanging="3600"/>
      </w:pPr>
      <w:r>
        <w:rPr>
          <w:i/>
        </w:rPr>
        <w:t>01:09</w:t>
      </w:r>
      <w:r>
        <w:t xml:space="preserve"> Julian Möhlen:</w:t>
      </w:r>
      <w:r>
        <w:tab/>
        <w:t>Der Schlüssel zum Leben ist dies: Schitt 1 reich werden. Schritt 2 sich reproduzieren, das heißt kleine Ausga</w:t>
      </w:r>
      <w:r>
        <w:t>ben von sich selbst in die Welt setzen. Schritt 3 den kleineren Ausgaben die ganze Aufmerksamkeit und liebe, Zuwendung, Erziehung und Bildung dieser Welt zukommen lassen, einfach ALLE Türen öffnen. Schritt 4 Wenn die Vögel ausfliegen, Ihnen allen nötigen R</w:t>
      </w:r>
      <w:r>
        <w:t>eichtum dieser Welt mit auf den Weg geben, damit sie ungehindert Untergrund Bands in NYC Gründen können, Fischer in Island werden, Hippie Festivals im australischen outback organisieren, swahili lernen und AIDS bekämpfen, für charity  die Welt umsegeln, ab</w:t>
      </w:r>
      <w:r>
        <w:t xml:space="preserve">strakte Kunst malen, Kanzler werden, Technologieunternehmen leiten oder nur den ganzen Tag LIEBEN. </w:t>
      </w:r>
    </w:p>
    <w:p w14:paraId="3642EC93" w14:textId="26F3B9C5" w:rsidR="002A4891" w:rsidRDefault="00127B45">
      <w:pPr>
        <w:ind w:left="3600" w:hanging="3600"/>
      </w:pPr>
      <w:r>
        <w:rPr>
          <w:i/>
        </w:rPr>
        <w:t>01:10</w:t>
      </w:r>
      <w:r>
        <w:t xml:space="preserve"> </w:t>
      </w:r>
      <w:dir w:val="ltr">
        <w:r>
          <w:t>Thomas Sundström</w:t>
        </w:r>
        <w:r>
          <w:t>‬</w:t>
        </w:r>
        <w:r>
          <w:t>:</w:t>
        </w:r>
        <w:r>
          <w:tab/>
          <w:t xml:space="preserve">du hast mich aufgeweckt jugo </w:t>
        </w:r>
      </w:dir>
    </w:p>
    <w:p w14:paraId="407AA0D7" w14:textId="77777777" w:rsidR="002A4891" w:rsidRDefault="00127B45">
      <w:pPr>
        <w:ind w:left="3600" w:hanging="3600"/>
      </w:pPr>
      <w:r>
        <w:rPr>
          <w:i/>
        </w:rPr>
        <w:t>01:11</w:t>
      </w:r>
      <w:r>
        <w:t xml:space="preserve"> Julian Möhlen:</w:t>
      </w:r>
      <w:r>
        <w:tab/>
        <w:t>Ich habe den Sinn des Lebens gefunden, wenn das kein Grund ist aufgeweckt zu we</w:t>
      </w:r>
      <w:r>
        <w:t xml:space="preserve">rden! ;D </w:t>
      </w:r>
    </w:p>
    <w:p w14:paraId="3B791EFD" w14:textId="77777777" w:rsidR="002A4891" w:rsidRDefault="00127B45">
      <w:pPr>
        <w:ind w:left="3600" w:hanging="3600"/>
      </w:pPr>
      <w:r>
        <w:rPr>
          <w:i/>
        </w:rPr>
        <w:t>01:14</w:t>
      </w:r>
      <w:r>
        <w:t xml:space="preserve"> Emil Paiker:</w:t>
      </w:r>
      <w:r>
        <w:tab/>
        <w:t xml:space="preserve">Das ist wirklich spannend </w:t>
      </w:r>
    </w:p>
    <w:p w14:paraId="30A6A34E" w14:textId="77777777" w:rsidR="002A4891" w:rsidRDefault="00127B45">
      <w:pPr>
        <w:ind w:left="3600" w:hanging="3600"/>
      </w:pPr>
      <w:r>
        <w:rPr>
          <w:i/>
        </w:rPr>
        <w:t>07:46</w:t>
      </w:r>
      <w:r>
        <w:t xml:space="preserve"> Maximilian Margreiter:</w:t>
      </w:r>
      <w:r>
        <w:tab/>
        <w:t xml:space="preserve">Na ja Julian bei aller Freundschaft ich weiß net so recht </w:t>
      </w:r>
    </w:p>
    <w:p w14:paraId="03D3C78C" w14:textId="77777777" w:rsidR="002A4891" w:rsidRDefault="00127B45">
      <w:pPr>
        <w:ind w:left="3600" w:hanging="3600"/>
      </w:pPr>
      <w:r>
        <w:rPr>
          <w:i/>
        </w:rPr>
        <w:t>16:17</w:t>
      </w:r>
      <w:r>
        <w:t xml:space="preserve"> Louis Springer:</w:t>
      </w:r>
      <w:r>
        <w:tab/>
        <w:t>Geht jmd von euch zum Sommerball? Benedikt? Würde schon sehr gerne vorbeischauen und mit J</w:t>
      </w:r>
      <w:r>
        <w:t xml:space="preserve">ohann eskalieren </w:t>
      </w:r>
    </w:p>
    <w:p w14:paraId="6E9B0206" w14:textId="77777777" w:rsidR="002A4891" w:rsidRDefault="00127B45">
      <w:pPr>
        <w:ind w:left="3600" w:hanging="3600"/>
      </w:pPr>
      <w:r>
        <w:rPr>
          <w:i/>
        </w:rPr>
        <w:t>16:17</w:t>
      </w:r>
      <w:r>
        <w:t xml:space="preserve"> Maximilian Margreiter:</w:t>
      </w:r>
      <w:r>
        <w:tab/>
        <w:t xml:space="preserve">Haha </w:t>
      </w:r>
    </w:p>
    <w:p w14:paraId="4BA99AE9" w14:textId="77777777" w:rsidR="002A4891" w:rsidRDefault="00127B45">
      <w:pPr>
        <w:ind w:left="3600" w:hanging="3600"/>
      </w:pPr>
      <w:r>
        <w:rPr>
          <w:i/>
        </w:rPr>
        <w:t>16:17</w:t>
      </w:r>
      <w:r>
        <w:t xml:space="preserve"> Benedikt Gruber:</w:t>
      </w:r>
      <w:r>
        <w:tab/>
        <w:t xml:space="preserve">Ja, bin fix dort! :D </w:t>
      </w:r>
    </w:p>
    <w:p w14:paraId="44A8CADD" w14:textId="49F78BBA" w:rsidR="002A4891" w:rsidRDefault="00127B45">
      <w:pPr>
        <w:ind w:left="3600" w:hanging="3600"/>
      </w:pPr>
      <w:r>
        <w:rPr>
          <w:i/>
        </w:rPr>
        <w:t>16:34</w:t>
      </w:r>
      <w:r>
        <w:t xml:space="preserve"> </w:t>
      </w:r>
      <w:dir w:val="ltr">
        <w:r>
          <w:t>Thomas Sundström</w:t>
        </w:r>
        <w:r>
          <w:t>‬</w:t>
        </w:r>
        <w:r>
          <w:t>:</w:t>
        </w:r>
        <w:r>
          <w:tab/>
          <w:t xml:space="preserve">diesen sinn des lebens habe ich schon sehr lange herausgefunden </w:t>
        </w:r>
      </w:dir>
    </w:p>
    <w:p w14:paraId="1A7B618B" w14:textId="10868CBB" w:rsidR="002A4891" w:rsidRDefault="00127B45">
      <w:pPr>
        <w:ind w:left="3600" w:hanging="3600"/>
      </w:pPr>
      <w:r>
        <w:rPr>
          <w:i/>
        </w:rPr>
        <w:t>16:34</w:t>
      </w:r>
      <w:r>
        <w:t xml:space="preserve"> </w:t>
      </w:r>
      <w:dir w:val="ltr">
        <w:r>
          <w:t>Thomas Sundström</w:t>
        </w:r>
        <w:r>
          <w:t>‬</w:t>
        </w:r>
        <w:r>
          <w:t>:</w:t>
        </w:r>
        <w:r>
          <w:tab/>
          <w:t xml:space="preserve">vor allem 1 und 2 </w:t>
        </w:r>
      </w:dir>
    </w:p>
    <w:p w14:paraId="0A59E27F" w14:textId="483824FD" w:rsidR="002A4891" w:rsidRDefault="00127B45">
      <w:pPr>
        <w:ind w:left="3600" w:hanging="3600"/>
      </w:pPr>
      <w:r>
        <w:rPr>
          <w:i/>
        </w:rPr>
        <w:t>16:35</w:t>
      </w:r>
      <w:r>
        <w:t xml:space="preserve"> </w:t>
      </w:r>
      <w:dir w:val="ltr">
        <w:r>
          <w:t>Thomas Sundström</w:t>
        </w:r>
        <w:r>
          <w:t>‬</w:t>
        </w:r>
        <w:r>
          <w:t>:</w:t>
        </w:r>
        <w:r>
          <w:tab/>
          <w:t xml:space="preserve">das ist also nur ein schlechtes copywright </w:t>
        </w:r>
      </w:dir>
    </w:p>
    <w:p w14:paraId="3552E32D" w14:textId="0731FE11" w:rsidR="002A4891" w:rsidRDefault="00127B45">
      <w:pPr>
        <w:ind w:left="3600" w:hanging="3600"/>
      </w:pPr>
      <w:r>
        <w:rPr>
          <w:i/>
        </w:rPr>
        <w:t>16:35</w:t>
      </w:r>
      <w:r>
        <w:t xml:space="preserve"> </w:t>
      </w:r>
      <w:dir w:val="ltr">
        <w:r>
          <w:t>Thomas Sundström</w:t>
        </w:r>
        <w:r>
          <w:t>‬</w:t>
        </w:r>
        <w:r>
          <w:t>:</w:t>
        </w:r>
        <w:r>
          <w:tab/>
          <w:t xml:space="preserve">#demreichenreichts </w:t>
        </w:r>
      </w:dir>
    </w:p>
    <w:p w14:paraId="47E2024D" w14:textId="77777777" w:rsidR="002A4891" w:rsidRDefault="00127B45">
      <w:pPr>
        <w:ind w:left="3600" w:hanging="3600"/>
      </w:pPr>
      <w:r>
        <w:rPr>
          <w:i/>
        </w:rPr>
        <w:t>16:46</w:t>
      </w:r>
      <w:r>
        <w:t xml:space="preserve"> Maximilian Margreiter:</w:t>
      </w:r>
      <w:r>
        <w:tab/>
        <w:t>das hat mich ja gerade erstaunt wenn dieser Sinn des Lebens von dir gekommen wäre hätte ich mir nichts gedacht aber wenn solche Dinge</w:t>
      </w:r>
      <w:r>
        <w:t xml:space="preserve"> vom Julian kommen ist das doch verwunderlich  hat er doch immer mit all diesen Alternativen Geisteshaltungen geliebäugelt aber das war anscheinend nur um über seinen ultrakonservativen Kern hinweg zu täuschen </w:t>
      </w:r>
    </w:p>
    <w:p w14:paraId="447F0C5A" w14:textId="77777777" w:rsidR="002A4891" w:rsidRDefault="00127B45">
      <w:pPr>
        <w:ind w:left="3600" w:hanging="3600"/>
      </w:pPr>
      <w:r>
        <w:rPr>
          <w:i/>
        </w:rPr>
        <w:t>17:00</w:t>
      </w:r>
      <w:r>
        <w:t xml:space="preserve"> Julian Möhlen:</w:t>
      </w:r>
      <w:r>
        <w:tab/>
        <w:t xml:space="preserve">:) </w:t>
      </w:r>
    </w:p>
    <w:p w14:paraId="5909C45E" w14:textId="41D6401A" w:rsidR="002A4891" w:rsidRDefault="00127B45">
      <w:pPr>
        <w:ind w:left="3600" w:hanging="3600"/>
      </w:pPr>
      <w:r>
        <w:rPr>
          <w:i/>
        </w:rPr>
        <w:t>17:07</w:t>
      </w:r>
      <w:r>
        <w:t xml:space="preserve"> </w:t>
      </w:r>
      <w:dir w:val="ltr">
        <w:r>
          <w:t>Thomas Sundström</w:t>
        </w:r>
        <w:r>
          <w:t>‬</w:t>
        </w:r>
        <w:r>
          <w:t>:</w:t>
        </w:r>
        <w:r>
          <w:tab/>
          <w:t xml:space="preserve">ja am ende folgen alle meiner reinen und einzigen straße die den linken wegelagerern trotzt und selbst durch den nebel der unzähligen ideologien sichtbar bleibt. </w:t>
        </w:r>
      </w:dir>
    </w:p>
    <w:p w14:paraId="66BF24A9" w14:textId="0A642C2E" w:rsidR="002A4891" w:rsidRDefault="00127B45">
      <w:pPr>
        <w:ind w:left="3600" w:hanging="3600"/>
      </w:pPr>
      <w:r>
        <w:rPr>
          <w:i/>
        </w:rPr>
        <w:t>17:08</w:t>
      </w:r>
      <w:r>
        <w:t xml:space="preserve"> </w:t>
      </w:r>
      <w:dir w:val="ltr">
        <w:r>
          <w:t>Thomas Sundström</w:t>
        </w:r>
        <w:r>
          <w:t>‬</w:t>
        </w:r>
        <w:r>
          <w:t>:</w:t>
        </w:r>
        <w:r>
          <w:tab/>
          <w:t xml:space="preserve">und ultrakonservativ ist diese lebensweisheit ja bitte nicht </w:t>
        </w:r>
      </w:dir>
    </w:p>
    <w:p w14:paraId="4DEE516B" w14:textId="49AE5514" w:rsidR="002A4891" w:rsidRDefault="00127B45">
      <w:pPr>
        <w:ind w:left="3600" w:hanging="3600"/>
      </w:pPr>
      <w:r>
        <w:rPr>
          <w:i/>
        </w:rPr>
        <w:t>17:08</w:t>
      </w:r>
      <w:r>
        <w:t xml:space="preserve"> </w:t>
      </w:r>
      <w:dir w:val="ltr">
        <w:r>
          <w:t>Thomas Sundström</w:t>
        </w:r>
        <w:r>
          <w:t>‬</w:t>
        </w:r>
        <w:r>
          <w:t>:</w:t>
        </w:r>
        <w:r>
          <w:tab/>
          <w:t xml:space="preserve">*weise </w:t>
        </w:r>
      </w:dir>
    </w:p>
    <w:p w14:paraId="4AB65089" w14:textId="414ECAA4" w:rsidR="002A4891" w:rsidRDefault="00127B45">
      <w:pPr>
        <w:ind w:left="3600" w:hanging="3600"/>
      </w:pPr>
      <w:r>
        <w:rPr>
          <w:i/>
        </w:rPr>
        <w:t>17:10</w:t>
      </w:r>
      <w:r>
        <w:t xml:space="preserve"> </w:t>
      </w:r>
      <w:dir w:val="ltr">
        <w:r>
          <w:t>Thomas Sundström</w:t>
        </w:r>
        <w:r>
          <w:t>‬</w:t>
        </w:r>
        <w:r>
          <w:t>:</w:t>
        </w:r>
        <w:r>
          <w:tab/>
          <w:t xml:space="preserve">@maxi wenigstens keine groben grammatikfehler diesmal...weiter so! sternchen </w:t>
        </w:r>
      </w:dir>
    </w:p>
    <w:p w14:paraId="4F3C695E" w14:textId="77777777" w:rsidR="002A4891" w:rsidRDefault="00127B45">
      <w:pPr>
        <w:ind w:left="3600" w:hanging="3600"/>
      </w:pPr>
      <w:r>
        <w:rPr>
          <w:i/>
        </w:rPr>
        <w:t>17:12</w:t>
      </w:r>
      <w:r>
        <w:t xml:space="preserve"> Maximilian Margreiter:</w:t>
      </w:r>
      <w:r>
        <w:tab/>
      </w:r>
      <w:r>
        <w:t xml:space="preserve">Wie du selbst zu sagen pflegst man muss extreme Worte finde um sich gehör zu verschaffen #menschdessuperlativs   @thommi ich habe mich  extrem bemüht </w:t>
      </w:r>
    </w:p>
    <w:p w14:paraId="5BA30D91" w14:textId="77777777" w:rsidR="002A4891" w:rsidRDefault="00127B45">
      <w:pPr>
        <w:ind w:left="3600" w:hanging="3600"/>
      </w:pPr>
      <w:r>
        <w:rPr>
          <w:i/>
        </w:rPr>
        <w:t>17:33</w:t>
      </w:r>
      <w:r>
        <w:t xml:space="preserve"> Louis Springer:</w:t>
      </w:r>
      <w:r>
        <w:tab/>
        <w:t xml:space="preserve">Es wäre doch schon ein wenig traurig, wenn der Sinn des Lebens bloß darin bestünde </w:t>
      </w:r>
      <w:r>
        <w:t xml:space="preserve">reich zu werden, sich zu vermehren und dem Nachwuchs die eigenen Träume zu ermöglichen, die man selbst nie ausleben konnte, oder? Das wäre doch nichts als Aufopferung... </w:t>
      </w:r>
    </w:p>
    <w:p w14:paraId="194C6C63" w14:textId="2B472B8C" w:rsidR="002A4891" w:rsidRDefault="00127B45">
      <w:pPr>
        <w:ind w:left="3600" w:hanging="3600"/>
      </w:pPr>
      <w:r>
        <w:rPr>
          <w:i/>
        </w:rPr>
        <w:t>17:35</w:t>
      </w:r>
      <w:r>
        <w:t xml:space="preserve"> </w:t>
      </w:r>
      <w:dir w:val="ltr">
        <w:r>
          <w:t>Thomas Sundström</w:t>
        </w:r>
        <w:r>
          <w:t>‬</w:t>
        </w:r>
        <w:r>
          <w:t>:</w:t>
        </w:r>
        <w:r>
          <w:tab/>
          <w:t>nein meinen würde ich nichts geben wo denkst du hin...ich s</w:t>
        </w:r>
        <w:r>
          <w:t xml:space="preserve">agte punkt 1 und 2...da kommt wieder julians radikaler altroismus zum vorschein. </w:t>
        </w:r>
      </w:dir>
    </w:p>
    <w:p w14:paraId="23E6DD58" w14:textId="160531A7" w:rsidR="002A4891" w:rsidRDefault="00127B45">
      <w:pPr>
        <w:ind w:left="3600" w:hanging="3600"/>
      </w:pPr>
      <w:r>
        <w:rPr>
          <w:i/>
        </w:rPr>
        <w:t>17:35</w:t>
      </w:r>
      <w:r>
        <w:t xml:space="preserve"> </w:t>
      </w:r>
      <w:dir w:val="ltr">
        <w:r>
          <w:t>Thomas Sundström</w:t>
        </w:r>
        <w:r>
          <w:t>‬</w:t>
        </w:r>
        <w:r>
          <w:t>:</w:t>
        </w:r>
        <w:r>
          <w:tab/>
          <w:t xml:space="preserve">*kindern </w:t>
        </w:r>
      </w:dir>
    </w:p>
    <w:p w14:paraId="6AC64877" w14:textId="77777777" w:rsidR="002A4891" w:rsidRDefault="00127B45">
      <w:pPr>
        <w:ind w:left="3600" w:hanging="3600"/>
      </w:pPr>
      <w:r>
        <w:rPr>
          <w:i/>
        </w:rPr>
        <w:t>17:35</w:t>
      </w:r>
      <w:r>
        <w:t xml:space="preserve"> Maximilian Margreiter:</w:t>
      </w:r>
      <w:r>
        <w:tab/>
        <w:t xml:space="preserve">Haha </w:t>
      </w:r>
    </w:p>
    <w:p w14:paraId="53D6F2B8" w14:textId="77777777" w:rsidR="002A4891" w:rsidRDefault="00127B45">
      <w:pPr>
        <w:ind w:left="3600" w:hanging="3600"/>
      </w:pPr>
      <w:r>
        <w:rPr>
          <w:i/>
        </w:rPr>
        <w:t>17:41</w:t>
      </w:r>
      <w:r>
        <w:t xml:space="preserve"> Maximilian Margreiter:</w:t>
      </w:r>
      <w:r>
        <w:tab/>
        <w:t>Louis du hast völlig Recht für mich hört sich das auch nach höchst dubiose</w:t>
      </w:r>
      <w:r>
        <w:t xml:space="preserve">r   Pseudo Transzendenz an aber vielleicht verstehe ich auch einfach nicht worauf der Julian hinaus möchte </w:t>
      </w:r>
    </w:p>
    <w:p w14:paraId="782A4F7D" w14:textId="3F3BECC5" w:rsidR="002A4891" w:rsidRDefault="00127B45">
      <w:pPr>
        <w:ind w:left="3600" w:hanging="3600"/>
      </w:pPr>
      <w:r>
        <w:rPr>
          <w:i/>
        </w:rPr>
        <w:t>17:41</w:t>
      </w:r>
      <w:r>
        <w:t xml:space="preserve"> </w:t>
      </w:r>
      <w:dir w:val="ltr">
        <w:r>
          <w:t>Thomas Sundström</w:t>
        </w:r>
        <w:r>
          <w:t>‬</w:t>
        </w:r>
        <w:r>
          <w:t>:</w:t>
        </w:r>
        <w:r>
          <w:tab/>
          <w:t xml:space="preserve">achtung metadeutsch! </w:t>
        </w:r>
      </w:dir>
    </w:p>
    <w:p w14:paraId="0A3855AA" w14:textId="77777777" w:rsidR="002A4891" w:rsidRDefault="00127B45">
      <w:pPr>
        <w:ind w:left="3600" w:hanging="3600"/>
      </w:pPr>
      <w:r>
        <w:rPr>
          <w:i/>
        </w:rPr>
        <w:t>17:41</w:t>
      </w:r>
      <w:r>
        <w:t xml:space="preserve"> Maximilian Margreiter:</w:t>
      </w:r>
      <w:r>
        <w:tab/>
        <w:t xml:space="preserve">Aufpassen </w:t>
      </w:r>
    </w:p>
    <w:p w14:paraId="2E3B19EC" w14:textId="77777777" w:rsidR="002A4891" w:rsidRDefault="00127B45">
      <w:pPr>
        <w:ind w:left="3600" w:hanging="3600"/>
      </w:pPr>
      <w:r>
        <w:rPr>
          <w:i/>
        </w:rPr>
        <w:t>17:42</w:t>
      </w:r>
      <w:r>
        <w:t xml:space="preserve"> Emil Paiker:</w:t>
      </w:r>
      <w:r>
        <w:tab/>
        <w:t xml:space="preserve">Bei Sinn des Lebens denke ich eigentlich </w:t>
      </w:r>
      <w:r>
        <w:t xml:space="preserve">mehr so "warum lebe ich" </w:t>
      </w:r>
    </w:p>
    <w:p w14:paraId="2C5E514C" w14:textId="77777777" w:rsidR="002A4891" w:rsidRDefault="00127B45">
      <w:pPr>
        <w:ind w:left="3600" w:hanging="3600"/>
      </w:pPr>
      <w:r>
        <w:rPr>
          <w:i/>
        </w:rPr>
        <w:t>17:42</w:t>
      </w:r>
      <w:r>
        <w:t xml:space="preserve"> Emil Paiker:</w:t>
      </w:r>
      <w:r>
        <w:tab/>
        <w:t xml:space="preserve">Ihr sucht da irgendwelche beschäftigungen </w:t>
      </w:r>
    </w:p>
    <w:p w14:paraId="39618CED" w14:textId="3A0E8006" w:rsidR="002A4891" w:rsidRDefault="00127B45">
      <w:pPr>
        <w:ind w:left="3600" w:hanging="3600"/>
      </w:pPr>
      <w:r>
        <w:rPr>
          <w:i/>
        </w:rPr>
        <w:t>17:43</w:t>
      </w:r>
      <w:r>
        <w:t xml:space="preserve"> </w:t>
      </w:r>
      <w:dir w:val="ltr">
        <w:r>
          <w:t>Thomas Sundström</w:t>
        </w:r>
        <w:r>
          <w:t>‬</w:t>
        </w:r>
        <w:r>
          <w:t>:</w:t>
        </w:r>
        <w:r>
          <w:tab/>
          <w:t xml:space="preserve">die antwort warum lebe ich wird mit den vorangegangenen thesen eig beantwortet </w:t>
        </w:r>
      </w:dir>
    </w:p>
    <w:p w14:paraId="6E684267" w14:textId="4312D5A0" w:rsidR="002A4891" w:rsidRDefault="00127B45">
      <w:pPr>
        <w:ind w:left="3600" w:hanging="3600"/>
      </w:pPr>
      <w:r>
        <w:rPr>
          <w:i/>
        </w:rPr>
        <w:t>17:43</w:t>
      </w:r>
      <w:r>
        <w:t xml:space="preserve"> </w:t>
      </w:r>
      <w:dir w:val="ltr">
        <w:r>
          <w:t>Thomas Sundström</w:t>
        </w:r>
        <w:r>
          <w:t>‬</w:t>
        </w:r>
        <w:r>
          <w:t>:</w:t>
        </w:r>
        <w:r>
          <w:tab/>
        </w:r>
        <w:r>
          <w:t xml:space="preserve">demnach ist deine kritik über das wesen dieser diskussion unangebracht. </w:t>
        </w:r>
      </w:dir>
    </w:p>
    <w:p w14:paraId="30C84F3F" w14:textId="6D615D35" w:rsidR="002A4891" w:rsidRDefault="00127B45">
      <w:pPr>
        <w:ind w:left="3600" w:hanging="3600"/>
      </w:pPr>
      <w:r>
        <w:rPr>
          <w:i/>
        </w:rPr>
        <w:t>17:43</w:t>
      </w:r>
      <w:r>
        <w:t xml:space="preserve"> </w:t>
      </w:r>
      <w:dir w:val="ltr">
        <w:r>
          <w:t>Thomas Sundström</w:t>
        </w:r>
        <w:r>
          <w:t>‬</w:t>
        </w:r>
        <w:r>
          <w:t>:</w:t>
        </w:r>
        <w:r>
          <w:tab/>
          <w:t xml:space="preserve">ich lebe um reich zu werden... </w:t>
        </w:r>
      </w:dir>
    </w:p>
    <w:p w14:paraId="0F94F809" w14:textId="77777777" w:rsidR="002A4891" w:rsidRDefault="00127B45">
      <w:pPr>
        <w:ind w:left="3600" w:hanging="3600"/>
      </w:pPr>
      <w:r>
        <w:rPr>
          <w:i/>
        </w:rPr>
        <w:t>17:45</w:t>
      </w:r>
      <w:r>
        <w:t xml:space="preserve"> Emil Paiker:</w:t>
      </w:r>
      <w:r>
        <w:tab/>
        <w:t xml:space="preserve">Warum genau du ausgewählt wurdest ist nicht geklärt </w:t>
      </w:r>
    </w:p>
    <w:p w14:paraId="60FC2412" w14:textId="312288B4" w:rsidR="002A4891" w:rsidRDefault="00127B45">
      <w:pPr>
        <w:ind w:left="3600" w:hanging="3600"/>
      </w:pPr>
      <w:r>
        <w:rPr>
          <w:i/>
        </w:rPr>
        <w:t>17:45</w:t>
      </w:r>
      <w:r>
        <w:t xml:space="preserve"> </w:t>
      </w:r>
      <w:dir w:val="ltr">
        <w:r>
          <w:t>Thomas Sundström</w:t>
        </w:r>
        <w:r>
          <w:t>‬</w:t>
        </w:r>
        <w:r>
          <w:t>:</w:t>
        </w:r>
        <w:r>
          <w:tab/>
          <w:t>das ist eine andere fragest</w:t>
        </w:r>
        <w:r>
          <w:t xml:space="preserve">ellung </w:t>
        </w:r>
      </w:dir>
    </w:p>
    <w:p w14:paraId="4400A639" w14:textId="6B41C52A" w:rsidR="002A4891" w:rsidRDefault="00127B45">
      <w:pPr>
        <w:ind w:left="3600" w:hanging="3600"/>
      </w:pPr>
      <w:r>
        <w:rPr>
          <w:i/>
        </w:rPr>
        <w:t>17:45</w:t>
      </w:r>
      <w:r>
        <w:t xml:space="preserve"> </w:t>
      </w:r>
      <w:dir w:val="ltr">
        <w:r>
          <w:t>Thomas Sundström</w:t>
        </w:r>
        <w:r>
          <w:t>‬</w:t>
        </w:r>
        <w:r>
          <w:t>:</w:t>
        </w:r>
        <w:r>
          <w:tab/>
          <w:t xml:space="preserve">du doofian </w:t>
        </w:r>
      </w:dir>
    </w:p>
    <w:p w14:paraId="67F5B0D2" w14:textId="77777777" w:rsidR="002A4891" w:rsidRDefault="00127B45">
      <w:pPr>
        <w:ind w:left="3600" w:hanging="3600"/>
      </w:pPr>
      <w:r>
        <w:rPr>
          <w:i/>
        </w:rPr>
        <w:t>17:46</w:t>
      </w:r>
      <w:r>
        <w:t xml:space="preserve"> Emil Paiker:</w:t>
      </w:r>
      <w:r>
        <w:tab/>
        <w:t xml:space="preserve">Misgeburt lies was ich schreibe </w:t>
      </w:r>
    </w:p>
    <w:p w14:paraId="578D5981" w14:textId="77777777" w:rsidR="002A4891" w:rsidRDefault="00127B45">
      <w:pPr>
        <w:ind w:left="3600" w:hanging="3600"/>
      </w:pPr>
      <w:r>
        <w:rPr>
          <w:i/>
        </w:rPr>
        <w:t>17:46</w:t>
      </w:r>
      <w:r>
        <w:t xml:space="preserve"> Emil Paiker:</w:t>
      </w:r>
      <w:r>
        <w:tab/>
        <w:t xml:space="preserve">Sag ja: ich frage mich was anderes als ihr </w:t>
      </w:r>
    </w:p>
    <w:p w14:paraId="64AF954F" w14:textId="0D68D747" w:rsidR="002A4891" w:rsidRDefault="00127B45">
      <w:pPr>
        <w:ind w:left="3600" w:hanging="3600"/>
      </w:pPr>
      <w:r>
        <w:rPr>
          <w:i/>
        </w:rPr>
        <w:t>17:47</w:t>
      </w:r>
      <w:r>
        <w:t xml:space="preserve"> </w:t>
      </w:r>
      <w:dir w:val="ltr">
        <w:r>
          <w:t>Thomas Sundström</w:t>
        </w:r>
        <w:r>
          <w:t>‬</w:t>
        </w:r>
        <w:r>
          <w:t>:</w:t>
        </w:r>
        <w:r>
          <w:tab/>
          <w:t xml:space="preserve">warum lebe ich wird geklärt! das ist die frage nach dem sinn </w:t>
        </w:r>
      </w:dir>
    </w:p>
    <w:p w14:paraId="3EFFE3AC" w14:textId="3FFAB913" w:rsidR="002A4891" w:rsidRDefault="00127B45">
      <w:pPr>
        <w:ind w:left="3600" w:hanging="3600"/>
      </w:pPr>
      <w:r>
        <w:rPr>
          <w:i/>
        </w:rPr>
        <w:t>17:47</w:t>
      </w:r>
      <w:r>
        <w:t xml:space="preserve"> </w:t>
      </w:r>
      <w:dir w:val="ltr">
        <w:r>
          <w:t>Thomas Sundström</w:t>
        </w:r>
        <w:r>
          <w:t>‬</w:t>
        </w:r>
        <w:r>
          <w:t>:</w:t>
        </w:r>
        <w:r>
          <w:tab/>
          <w:t xml:space="preserve">des lebens </w:t>
        </w:r>
      </w:dir>
    </w:p>
    <w:p w14:paraId="79CE0D81" w14:textId="77777777" w:rsidR="002A4891" w:rsidRDefault="00127B45">
      <w:pPr>
        <w:ind w:left="3600" w:hanging="3600"/>
      </w:pPr>
      <w:r>
        <w:rPr>
          <w:i/>
        </w:rPr>
        <w:t>17:47</w:t>
      </w:r>
      <w:r>
        <w:t xml:space="preserve"> Maximilian Margreiter:</w:t>
      </w:r>
      <w:r>
        <w:tab/>
        <w:t xml:space="preserve">Achtung Sprachverwirrung </w:t>
      </w:r>
    </w:p>
    <w:p w14:paraId="70E90DC3" w14:textId="232C0504" w:rsidR="002A4891" w:rsidRDefault="00127B45">
      <w:pPr>
        <w:ind w:left="3600" w:hanging="3600"/>
      </w:pPr>
      <w:r>
        <w:rPr>
          <w:i/>
        </w:rPr>
        <w:t>17:47</w:t>
      </w:r>
      <w:r>
        <w:t xml:space="preserve"> </w:t>
      </w:r>
      <w:dir w:val="ltr">
        <w:r>
          <w:t>Thomas Sundström</w:t>
        </w:r>
        <w:r>
          <w:t>‬</w:t>
        </w:r>
        <w:r>
          <w:t>:</w:t>
        </w:r>
        <w:r>
          <w:tab/>
          <w:t xml:space="preserve">warum wurde ich ausgewählt ist die frage warum ich ausgewählt wurde </w:t>
        </w:r>
      </w:dir>
    </w:p>
    <w:p w14:paraId="37C1F471" w14:textId="414E9C78" w:rsidR="002A4891" w:rsidRDefault="00127B45">
      <w:pPr>
        <w:ind w:left="3600" w:hanging="3600"/>
      </w:pPr>
      <w:r>
        <w:rPr>
          <w:i/>
        </w:rPr>
        <w:t>17:47</w:t>
      </w:r>
      <w:r>
        <w:t xml:space="preserve"> </w:t>
      </w:r>
      <w:dir w:val="ltr">
        <w:r>
          <w:t>Thomas Sundström</w:t>
        </w:r>
        <w:r>
          <w:t>‬</w:t>
        </w:r>
        <w:r>
          <w:t>:</w:t>
        </w:r>
        <w:r>
          <w:tab/>
          <w:t xml:space="preserve">cave heißt das maxi </w:t>
        </w:r>
      </w:dir>
    </w:p>
    <w:p w14:paraId="26CB5D9B" w14:textId="77777777" w:rsidR="002A4891" w:rsidRDefault="00127B45">
      <w:pPr>
        <w:ind w:left="3600" w:hanging="3600"/>
      </w:pPr>
      <w:r>
        <w:rPr>
          <w:i/>
        </w:rPr>
        <w:t>17:48</w:t>
      </w:r>
      <w:r>
        <w:t xml:space="preserve"> Maximilian Margreiter:</w:t>
      </w:r>
      <w:r>
        <w:tab/>
        <w:t xml:space="preserve">Keine Ahnung was das heißt </w:t>
      </w:r>
    </w:p>
    <w:p w14:paraId="62D2D2E1" w14:textId="3BA29EB5" w:rsidR="002A4891" w:rsidRDefault="00127B45">
      <w:pPr>
        <w:ind w:left="3600" w:hanging="3600"/>
      </w:pPr>
      <w:r>
        <w:rPr>
          <w:i/>
        </w:rPr>
        <w:t>17:48</w:t>
      </w:r>
      <w:r>
        <w:t xml:space="preserve"> </w:t>
      </w:r>
      <w:dir w:val="ltr">
        <w:r>
          <w:t>Thomas Sundström</w:t>
        </w:r>
        <w:r>
          <w:t>‬</w:t>
        </w:r>
        <w:r>
          <w:t>:</w:t>
        </w:r>
        <w:r>
          <w:tab/>
          <w:t xml:space="preserve">caveo? </w:t>
        </w:r>
      </w:dir>
    </w:p>
    <w:p w14:paraId="4CF0FE32" w14:textId="77777777" w:rsidR="002A4891" w:rsidRDefault="00127B45">
      <w:pPr>
        <w:ind w:left="3600" w:hanging="3600"/>
      </w:pPr>
      <w:r>
        <w:rPr>
          <w:i/>
        </w:rPr>
        <w:t>17:48</w:t>
      </w:r>
      <w:r>
        <w:t xml:space="preserve"> Maximilian Margreiter:</w:t>
      </w:r>
      <w:r>
        <w:tab/>
        <w:t xml:space="preserve">Ja ahso </w:t>
      </w:r>
    </w:p>
    <w:p w14:paraId="545492B0" w14:textId="275B4547" w:rsidR="002A4891" w:rsidRDefault="00127B45">
      <w:pPr>
        <w:ind w:left="3600" w:hanging="3600"/>
      </w:pPr>
      <w:r>
        <w:rPr>
          <w:i/>
        </w:rPr>
        <w:t>17:49</w:t>
      </w:r>
      <w:r>
        <w:t xml:space="preserve"> </w:t>
      </w:r>
      <w:dir w:val="ltr">
        <w:r>
          <w:t>Thomas Sundström</w:t>
        </w:r>
        <w:r>
          <w:t>‬</w:t>
        </w:r>
        <w:r>
          <w:t>:</w:t>
        </w:r>
        <w:r>
          <w:tab/>
          <w:t xml:space="preserve">caves cavere </w:t>
        </w:r>
      </w:dir>
    </w:p>
    <w:p w14:paraId="4B8C5190" w14:textId="77777777" w:rsidR="002A4891" w:rsidRDefault="00127B45">
      <w:pPr>
        <w:ind w:left="3600" w:hanging="3600"/>
      </w:pPr>
      <w:r>
        <w:rPr>
          <w:i/>
        </w:rPr>
        <w:t>17:49</w:t>
      </w:r>
      <w:r>
        <w:t xml:space="preserve"> Emil Paiker:</w:t>
      </w:r>
      <w:r>
        <w:tab/>
        <w:t xml:space="preserve">Die Frage nach dem Sinn ist bei mir warum wurde ich ausgewählt </w:t>
      </w:r>
    </w:p>
    <w:p w14:paraId="6121E32B" w14:textId="2F2C98AF" w:rsidR="002A4891" w:rsidRDefault="00127B45">
      <w:pPr>
        <w:ind w:left="3600" w:hanging="3600"/>
      </w:pPr>
      <w:r>
        <w:rPr>
          <w:i/>
        </w:rPr>
        <w:t>17:49</w:t>
      </w:r>
      <w:r>
        <w:t xml:space="preserve"> </w:t>
      </w:r>
      <w:dir w:val="ltr">
        <w:r>
          <w:t>Thomas Sundström</w:t>
        </w:r>
        <w:r>
          <w:t>‬</w:t>
        </w:r>
        <w:r>
          <w:t>:</w:t>
        </w:r>
        <w:r>
          <w:tab/>
        </w:r>
        <w:r>
          <w:t xml:space="preserve">vorsorge treffen </w:t>
        </w:r>
      </w:dir>
    </w:p>
    <w:p w14:paraId="6C14CB00" w14:textId="236772AA" w:rsidR="002A4891" w:rsidRDefault="00127B45">
      <w:pPr>
        <w:ind w:left="3600" w:hanging="3600"/>
      </w:pPr>
      <w:r>
        <w:rPr>
          <w:i/>
        </w:rPr>
        <w:t>17:49</w:t>
      </w:r>
      <w:r>
        <w:t xml:space="preserve"> </w:t>
      </w:r>
      <w:dir w:val="ltr">
        <w:r>
          <w:t>Thomas Sundström</w:t>
        </w:r>
        <w:r>
          <w:t>‬</w:t>
        </w:r>
        <w:r>
          <w:t>:</w:t>
        </w:r>
        <w:r>
          <w:tab/>
          <w:t xml:space="preserve">nein das ist deutsch nicht korrekt </w:t>
        </w:r>
      </w:dir>
    </w:p>
    <w:p w14:paraId="74BCABCB" w14:textId="5F3AC57B" w:rsidR="002A4891" w:rsidRDefault="00127B45">
      <w:pPr>
        <w:ind w:left="3600" w:hanging="3600"/>
      </w:pPr>
      <w:r>
        <w:rPr>
          <w:i/>
        </w:rPr>
        <w:t>17:50</w:t>
      </w:r>
      <w:r>
        <w:t xml:space="preserve"> </w:t>
      </w:r>
      <w:dir w:val="ltr">
        <w:r>
          <w:t>Thomas Sundström</w:t>
        </w:r>
        <w:r>
          <w:t>‬</w:t>
        </w:r>
        <w:r>
          <w:t>:</w:t>
        </w:r>
        <w:r>
          <w:tab/>
          <w:t xml:space="preserve">denn warum erfragt den sinn des nachstehenden inhalts </w:t>
        </w:r>
      </w:dir>
    </w:p>
    <w:p w14:paraId="05178110" w14:textId="3F4AA9C3" w:rsidR="002A4891" w:rsidRDefault="00127B45">
      <w:pPr>
        <w:ind w:left="3600" w:hanging="3600"/>
      </w:pPr>
      <w:r>
        <w:rPr>
          <w:i/>
        </w:rPr>
        <w:t>17:50</w:t>
      </w:r>
      <w:r>
        <w:t xml:space="preserve"> </w:t>
      </w:r>
      <w:dir w:val="ltr">
        <w:r>
          <w:t>Thomas Sundström</w:t>
        </w:r>
        <w:r>
          <w:t>‬</w:t>
        </w:r>
        <w:r>
          <w:t>:</w:t>
        </w:r>
        <w:r>
          <w:tab/>
          <w:t xml:space="preserve">warum lebe ich </w:t>
        </w:r>
      </w:dir>
    </w:p>
    <w:p w14:paraId="71BEEF18" w14:textId="21B28689" w:rsidR="002A4891" w:rsidRDefault="00127B45">
      <w:pPr>
        <w:ind w:left="3600" w:hanging="3600"/>
      </w:pPr>
      <w:r>
        <w:rPr>
          <w:i/>
        </w:rPr>
        <w:t>17:50</w:t>
      </w:r>
      <w:r>
        <w:t xml:space="preserve"> </w:t>
      </w:r>
      <w:dir w:val="ltr">
        <w:r>
          <w:t>Thomas Sundström</w:t>
        </w:r>
        <w:r>
          <w:t>‬</w:t>
        </w:r>
        <w:r>
          <w:t>:</w:t>
        </w:r>
        <w:r>
          <w:tab/>
          <w:t>ist die frage nach dem sinn</w:t>
        </w:r>
        <w:r>
          <w:t xml:space="preserve"> des lebens </w:t>
        </w:r>
      </w:dir>
    </w:p>
    <w:p w14:paraId="44E752F8" w14:textId="2661E9BE" w:rsidR="002A4891" w:rsidRDefault="00127B45">
      <w:pPr>
        <w:ind w:left="3600" w:hanging="3600"/>
      </w:pPr>
      <w:r>
        <w:rPr>
          <w:i/>
        </w:rPr>
        <w:t>17:51</w:t>
      </w:r>
      <w:r>
        <w:t xml:space="preserve"> </w:t>
      </w:r>
      <w:dir w:val="ltr">
        <w:r>
          <w:t>Thomas Sundström</w:t>
        </w:r>
        <w:r>
          <w:t>‬</w:t>
        </w:r>
        <w:r>
          <w:t>:</w:t>
        </w:r>
        <w:r>
          <w:tab/>
          <w:t xml:space="preserve">alles andere erfragt etwas anderes </w:t>
        </w:r>
      </w:dir>
    </w:p>
    <w:p w14:paraId="7966D99E" w14:textId="77777777" w:rsidR="002A4891" w:rsidRDefault="00127B45">
      <w:pPr>
        <w:ind w:left="3600" w:hanging="3600"/>
      </w:pPr>
      <w:r>
        <w:rPr>
          <w:i/>
        </w:rPr>
        <w:t>17:51</w:t>
      </w:r>
      <w:r>
        <w:t xml:space="preserve"> Emil Paiker:</w:t>
      </w:r>
      <w:r>
        <w:tab/>
        <w:t>Euer shit ist logisch nicht korrekt: was ist der Sinn des Lebens? Reich werden. Fail. Das ist die Antwort auf die Frage: was sollte ich am besten mit dem Leben ma</w:t>
      </w:r>
      <w:r>
        <w:t xml:space="preserve">chen? </w:t>
      </w:r>
    </w:p>
    <w:p w14:paraId="79B78751" w14:textId="5C30C2C0" w:rsidR="002A4891" w:rsidRDefault="00127B45">
      <w:pPr>
        <w:ind w:left="3600" w:hanging="3600"/>
      </w:pPr>
      <w:r>
        <w:rPr>
          <w:i/>
        </w:rPr>
        <w:t>17:52</w:t>
      </w:r>
      <w:r>
        <w:t xml:space="preserve"> </w:t>
      </w:r>
      <w:dir w:val="ltr">
        <w:r>
          <w:t>Thomas Sundström</w:t>
        </w:r>
        <w:r>
          <w:t>‬</w:t>
        </w:r>
        <w:r>
          <w:t>:</w:t>
        </w:r>
        <w:r>
          <w:tab/>
          <w:t xml:space="preserve">nein das kann durchaus der sinn des lebens sein </w:t>
        </w:r>
      </w:dir>
    </w:p>
    <w:p w14:paraId="10CF379F" w14:textId="77777777" w:rsidR="002A4891" w:rsidRDefault="00127B45">
      <w:pPr>
        <w:ind w:left="3600" w:hanging="3600"/>
      </w:pPr>
      <w:r>
        <w:rPr>
          <w:i/>
        </w:rPr>
        <w:t>17:52</w:t>
      </w:r>
      <w:r>
        <w:t xml:space="preserve"> Emil Paiker:</w:t>
      </w:r>
      <w:r>
        <w:tab/>
        <w:t xml:space="preserve">Für mich nicht </w:t>
      </w:r>
    </w:p>
    <w:p w14:paraId="789598B6" w14:textId="4AB4159B" w:rsidR="002A4891" w:rsidRDefault="00127B45">
      <w:pPr>
        <w:ind w:left="3600" w:hanging="3600"/>
      </w:pPr>
      <w:r>
        <w:rPr>
          <w:i/>
        </w:rPr>
        <w:t>17:52</w:t>
      </w:r>
      <w:r>
        <w:t xml:space="preserve"> </w:t>
      </w:r>
      <w:dir w:val="ltr">
        <w:r>
          <w:t>Thomas Sundström</w:t>
        </w:r>
        <w:r>
          <w:t>‬</w:t>
        </w:r>
        <w:r>
          <w:t>:</w:t>
        </w:r>
        <w:r>
          <w:tab/>
          <w:t xml:space="preserve">dass man im stande ist reich zu werden </w:t>
        </w:r>
      </w:dir>
    </w:p>
    <w:p w14:paraId="1E108909" w14:textId="77777777" w:rsidR="002A4891" w:rsidRDefault="00127B45">
      <w:pPr>
        <w:ind w:left="3600" w:hanging="3600"/>
      </w:pPr>
      <w:r>
        <w:rPr>
          <w:i/>
        </w:rPr>
        <w:t>17:52</w:t>
      </w:r>
      <w:r>
        <w:t xml:space="preserve"> Emil Paiker:</w:t>
      </w:r>
      <w:r>
        <w:tab/>
        <w:t xml:space="preserve">Sinn ist nicht Zweck </w:t>
      </w:r>
    </w:p>
    <w:p w14:paraId="7B65EF1D" w14:textId="1B0DA1D2" w:rsidR="002A4891" w:rsidRDefault="00127B45">
      <w:pPr>
        <w:ind w:left="3600" w:hanging="3600"/>
      </w:pPr>
      <w:r>
        <w:rPr>
          <w:i/>
        </w:rPr>
        <w:t>17:52</w:t>
      </w:r>
      <w:r>
        <w:t xml:space="preserve"> </w:t>
      </w:r>
      <w:dir w:val="ltr">
        <w:r>
          <w:t>Thomas Sundström</w:t>
        </w:r>
        <w:r>
          <w:t>‬</w:t>
        </w:r>
        <w:r>
          <w:t>:</w:t>
        </w:r>
        <w:r>
          <w:tab/>
          <w:t>es ist</w:t>
        </w:r>
        <w:r>
          <w:t xml:space="preserve"> eine mögliche antwort auf die frage </w:t>
        </w:r>
      </w:dir>
    </w:p>
    <w:p w14:paraId="10932B5E" w14:textId="77777777" w:rsidR="002A4891" w:rsidRDefault="00127B45">
      <w:pPr>
        <w:ind w:left="3600" w:hanging="3600"/>
      </w:pPr>
      <w:r>
        <w:rPr>
          <w:i/>
        </w:rPr>
        <w:t>17:53</w:t>
      </w:r>
      <w:r>
        <w:t xml:space="preserve"> Emil Paiker:</w:t>
      </w:r>
      <w:r>
        <w:tab/>
        <w:t xml:space="preserve">Wozu Vs warum ich habe recht </w:t>
      </w:r>
    </w:p>
    <w:p w14:paraId="78F36420" w14:textId="76532B6C" w:rsidR="002A4891" w:rsidRDefault="00127B45">
      <w:pPr>
        <w:ind w:left="3600" w:hanging="3600"/>
      </w:pPr>
      <w:r>
        <w:rPr>
          <w:i/>
        </w:rPr>
        <w:t>17:55</w:t>
      </w:r>
      <w:r>
        <w:t xml:space="preserve"> </w:t>
      </w:r>
      <w:dir w:val="ltr">
        <w:r>
          <w:t>Thomas Sundström</w:t>
        </w:r>
        <w:r>
          <w:t>‬</w:t>
        </w:r>
        <w:r>
          <w:t>:</w:t>
        </w:r>
        <w:r>
          <w:tab/>
          <w:t xml:space="preserve">nein und die frage nach was soll ich am besten machen bewertet schon die tat als etwas gutes gegenüber etwas schlechtem </w:t>
        </w:r>
      </w:dir>
    </w:p>
    <w:p w14:paraId="2C551B8F" w14:textId="2BB4FC55" w:rsidR="002A4891" w:rsidRDefault="00127B45">
      <w:pPr>
        <w:ind w:left="3600" w:hanging="3600"/>
      </w:pPr>
      <w:r>
        <w:rPr>
          <w:i/>
        </w:rPr>
        <w:t>17:56</w:t>
      </w:r>
      <w:r>
        <w:t xml:space="preserve"> </w:t>
      </w:r>
      <w:dir w:val="ltr">
        <w:r>
          <w:t>Thomas Sundström</w:t>
        </w:r>
        <w:r>
          <w:t>‬</w:t>
        </w:r>
        <w:r>
          <w:t>:</w:t>
        </w:r>
        <w:r>
          <w:tab/>
          <w:t xml:space="preserve">in diesem kontext ist reichwerden nicht die beste sondern die sinnvolle art des lebens da sie die nach dieser diskussion den einzigen des lebens ausmacht. </w:t>
        </w:r>
      </w:dir>
    </w:p>
    <w:p w14:paraId="580F0135" w14:textId="332E3AE5" w:rsidR="002A4891" w:rsidRDefault="00127B45">
      <w:pPr>
        <w:ind w:left="3600" w:hanging="3600"/>
      </w:pPr>
      <w:r>
        <w:rPr>
          <w:i/>
        </w:rPr>
        <w:t>17:56</w:t>
      </w:r>
      <w:r>
        <w:t xml:space="preserve"> </w:t>
      </w:r>
      <w:dir w:val="ltr">
        <w:r>
          <w:t>Thomas Sundström</w:t>
        </w:r>
        <w:r>
          <w:t>‬</w:t>
        </w:r>
        <w:r>
          <w:t>:</w:t>
        </w:r>
        <w:r>
          <w:tab/>
          <w:t xml:space="preserve">*grund </w:t>
        </w:r>
      </w:dir>
    </w:p>
    <w:p w14:paraId="52AE3A4D" w14:textId="77777777" w:rsidR="002A4891" w:rsidRDefault="00127B45">
      <w:pPr>
        <w:ind w:left="3600" w:hanging="3600"/>
      </w:pPr>
      <w:r>
        <w:rPr>
          <w:i/>
        </w:rPr>
        <w:t>17:59</w:t>
      </w:r>
      <w:r>
        <w:t xml:space="preserve"> Maximilian Margreiter:</w:t>
      </w:r>
      <w:r>
        <w:tab/>
      </w:r>
      <w:r>
        <w:t xml:space="preserve">Ja und an dieser Inhaltsbestimmung hege ich ernsthafte Zweifel </w:t>
      </w:r>
    </w:p>
    <w:p w14:paraId="00FF72F8" w14:textId="11936EE0" w:rsidR="002A4891" w:rsidRDefault="00127B45">
      <w:pPr>
        <w:ind w:left="3600" w:hanging="3600"/>
      </w:pPr>
      <w:r>
        <w:rPr>
          <w:i/>
        </w:rPr>
        <w:t>17:59</w:t>
      </w:r>
      <w:r>
        <w:t xml:space="preserve"> </w:t>
      </w:r>
      <w:dir w:val="ltr">
        <w:r>
          <w:t>Thomas Sundström</w:t>
        </w:r>
        <w:r>
          <w:t>‬</w:t>
        </w:r>
        <w:r>
          <w:t>:</w:t>
        </w:r>
        <w:r>
          <w:tab/>
          <w:t xml:space="preserve">ja darüber kann man streiten </w:t>
        </w:r>
      </w:dir>
    </w:p>
    <w:p w14:paraId="62EA4326" w14:textId="10678ABB" w:rsidR="002A4891" w:rsidRDefault="00127B45">
      <w:pPr>
        <w:ind w:left="3600" w:hanging="3600"/>
      </w:pPr>
      <w:r>
        <w:rPr>
          <w:i/>
        </w:rPr>
        <w:t>18:00</w:t>
      </w:r>
      <w:r>
        <w:t xml:space="preserve"> </w:t>
      </w:r>
      <w:dir w:val="ltr">
        <w:r>
          <w:t>Thomas Sundström</w:t>
        </w:r>
        <w:r>
          <w:t>‬</w:t>
        </w:r>
        <w:r>
          <w:t>:</w:t>
        </w:r>
        <w:r>
          <w:tab/>
          <w:t>aber die kritik über die themengerechte beantwortung der frage ist damit vom tisch...emil geh wieder mit deine</w:t>
        </w:r>
        <w:r>
          <w:t xml:space="preserve">m geld spielen </w:t>
        </w:r>
      </w:dir>
    </w:p>
    <w:p w14:paraId="501EE557" w14:textId="77777777" w:rsidR="002A4891" w:rsidRDefault="00127B45">
      <w:pPr>
        <w:ind w:left="3600" w:hanging="3600"/>
      </w:pPr>
      <w:r>
        <w:rPr>
          <w:i/>
        </w:rPr>
        <w:t>18:05</w:t>
      </w:r>
      <w:r>
        <w:t xml:space="preserve"> Julian Möhlen:</w:t>
      </w:r>
      <w:r>
        <w:tab/>
        <w:t xml:space="preserve">Erst waren alle angepisst und jetzt wird lebhaft diskutiert, ich bin begeistert. </w:t>
      </w:r>
    </w:p>
    <w:p w14:paraId="4C512C6C" w14:textId="4FB5B859" w:rsidR="002A4891" w:rsidRDefault="00127B45">
      <w:pPr>
        <w:ind w:left="3600" w:hanging="3600"/>
      </w:pPr>
      <w:r>
        <w:rPr>
          <w:i/>
        </w:rPr>
        <w:t>18:06</w:t>
      </w:r>
      <w:r>
        <w:t xml:space="preserve"> </w:t>
      </w:r>
      <w:dir w:val="ltr">
        <w:r>
          <w:t>Thomas Sundström</w:t>
        </w:r>
        <w:r>
          <w:t>‬</w:t>
        </w:r>
        <w:r>
          <w:t>:</w:t>
        </w:r>
        <w:r>
          <w:tab/>
          <w:t xml:space="preserve">ja es liegt wohl an der tageszeit und am faktum dass manche nicht und andere zu viel zu tun haben </w:t>
        </w:r>
      </w:dir>
    </w:p>
    <w:p w14:paraId="612201B3" w14:textId="5B7BE5D4" w:rsidR="002A4891" w:rsidRDefault="00127B45">
      <w:pPr>
        <w:ind w:left="3600" w:hanging="3600"/>
      </w:pPr>
      <w:r>
        <w:rPr>
          <w:i/>
        </w:rPr>
        <w:t>18:06</w:t>
      </w:r>
      <w:r>
        <w:t xml:space="preserve"> </w:t>
      </w:r>
      <w:dir w:val="ltr">
        <w:r>
          <w:t>Thomas Sundström</w:t>
        </w:r>
        <w:r>
          <w:t>‬</w:t>
        </w:r>
        <w:r>
          <w:t>:</w:t>
        </w:r>
        <w:r>
          <w:tab/>
          <w:t xml:space="preserve">*s </w:t>
        </w:r>
      </w:dir>
    </w:p>
    <w:p w14:paraId="70A82164" w14:textId="77777777" w:rsidR="002A4891" w:rsidRDefault="00127B45">
      <w:pPr>
        <w:ind w:left="3600" w:hanging="3600"/>
      </w:pPr>
      <w:r>
        <w:rPr>
          <w:i/>
        </w:rPr>
        <w:t>18:07</w:t>
      </w:r>
      <w:r>
        <w:t xml:space="preserve"> Emil Paiker:</w:t>
      </w:r>
      <w:r>
        <w:tab/>
        <w:t xml:space="preserve">Blödsinn sinnvoll und Sinn von als eines zu sehen!? </w:t>
      </w:r>
    </w:p>
    <w:p w14:paraId="7D15F2B5" w14:textId="77777777" w:rsidR="002A4891" w:rsidRDefault="00127B45">
      <w:pPr>
        <w:ind w:left="3600" w:hanging="3600"/>
      </w:pPr>
      <w:r>
        <w:rPr>
          <w:i/>
        </w:rPr>
        <w:t>18:07</w:t>
      </w:r>
      <w:r>
        <w:t xml:space="preserve"> Emil Paiker:</w:t>
      </w:r>
      <w:r>
        <w:tab/>
        <w:t xml:space="preserve">Extrem blind </w:t>
      </w:r>
    </w:p>
    <w:p w14:paraId="4E0D13D9" w14:textId="4578E4D4" w:rsidR="002A4891" w:rsidRDefault="00127B45">
      <w:pPr>
        <w:ind w:left="3600" w:hanging="3600"/>
      </w:pPr>
      <w:r>
        <w:rPr>
          <w:i/>
        </w:rPr>
        <w:t>18:07</w:t>
      </w:r>
      <w:r>
        <w:t xml:space="preserve"> </w:t>
      </w:r>
      <w:dir w:val="ltr">
        <w:r>
          <w:t>Thomas Sundström</w:t>
        </w:r>
        <w:r>
          <w:t>‬</w:t>
        </w:r>
        <w:r>
          <w:t>:</w:t>
        </w:r>
        <w:r>
          <w:tab/>
          <w:t xml:space="preserve">emil geh spielen </w:t>
        </w:r>
      </w:dir>
    </w:p>
    <w:p w14:paraId="66BF3CAD" w14:textId="77777777" w:rsidR="002A4891" w:rsidRDefault="00127B45">
      <w:pPr>
        <w:ind w:left="3600" w:hanging="3600"/>
      </w:pPr>
      <w:r>
        <w:rPr>
          <w:i/>
        </w:rPr>
        <w:t>18:07</w:t>
      </w:r>
      <w:r>
        <w:t xml:space="preserve"> Emil Paiker:</w:t>
      </w:r>
      <w:r>
        <w:tab/>
        <w:t xml:space="preserve">Fühl dich weiter </w:t>
      </w:r>
    </w:p>
    <w:p w14:paraId="5187B8AD" w14:textId="77777777" w:rsidR="002A4891" w:rsidRDefault="00127B45">
      <w:pPr>
        <w:ind w:left="3600" w:hanging="3600"/>
      </w:pPr>
      <w:r>
        <w:rPr>
          <w:i/>
        </w:rPr>
        <w:t>18:07</w:t>
      </w:r>
      <w:r>
        <w:t xml:space="preserve"> Emil Paiker:</w:t>
      </w:r>
      <w:r>
        <w:tab/>
        <w:t xml:space="preserve">Einsteiger </w:t>
      </w:r>
    </w:p>
    <w:p w14:paraId="5EC49A0A" w14:textId="77777777" w:rsidR="002A4891" w:rsidRDefault="00127B45">
      <w:pPr>
        <w:ind w:left="3600" w:hanging="3600"/>
      </w:pPr>
      <w:r>
        <w:rPr>
          <w:i/>
        </w:rPr>
        <w:t>18:07</w:t>
      </w:r>
      <w:r>
        <w:t xml:space="preserve"> Emil Paiker:</w:t>
      </w:r>
      <w:r>
        <w:tab/>
      </w:r>
      <w:r>
        <w:t xml:space="preserve">Misgeburt </w:t>
      </w:r>
    </w:p>
    <w:p w14:paraId="37565FA1" w14:textId="01D11057" w:rsidR="002A4891" w:rsidRDefault="00127B45">
      <w:pPr>
        <w:ind w:left="3600" w:hanging="3600"/>
      </w:pPr>
      <w:r>
        <w:rPr>
          <w:i/>
        </w:rPr>
        <w:t>18:08</w:t>
      </w:r>
      <w:r>
        <w:t xml:space="preserve"> </w:t>
      </w:r>
      <w:dir w:val="ltr">
        <w:r>
          <w:t>Thomas Sundström</w:t>
        </w:r>
        <w:r>
          <w:t>‬</w:t>
        </w:r>
        <w:r>
          <w:t>:</w:t>
        </w:r>
        <w:r>
          <w:tab/>
          <w:t xml:space="preserve">mit 2 s </w:t>
        </w:r>
      </w:dir>
    </w:p>
    <w:p w14:paraId="079F6FD8" w14:textId="77777777" w:rsidR="002A4891" w:rsidRDefault="00127B45">
      <w:pPr>
        <w:ind w:left="3600" w:hanging="3600"/>
      </w:pPr>
      <w:r>
        <w:rPr>
          <w:i/>
        </w:rPr>
        <w:t>18:08</w:t>
      </w:r>
      <w:r>
        <w:t xml:space="preserve"> Emil Paiker:</w:t>
      </w:r>
      <w:r>
        <w:tab/>
        <w:t xml:space="preserve">Thomas mit einem s </w:t>
      </w:r>
    </w:p>
    <w:p w14:paraId="0A926878" w14:textId="77777777" w:rsidR="002A4891" w:rsidRDefault="00127B45">
      <w:pPr>
        <w:ind w:left="3600" w:hanging="3600"/>
      </w:pPr>
      <w:r>
        <w:rPr>
          <w:i/>
        </w:rPr>
        <w:t>18:08</w:t>
      </w:r>
      <w:r>
        <w:t xml:space="preserve"> Emil Paiker:</w:t>
      </w:r>
      <w:r>
        <w:tab/>
        <w:t xml:space="preserve">Ubd die beiden sehe ich gleich </w:t>
      </w:r>
    </w:p>
    <w:p w14:paraId="2DBE8382" w14:textId="77777777" w:rsidR="002A4891" w:rsidRDefault="00127B45">
      <w:pPr>
        <w:ind w:left="3600" w:hanging="3600"/>
      </w:pPr>
      <w:r>
        <w:rPr>
          <w:i/>
        </w:rPr>
        <w:t>18:08</w:t>
      </w:r>
      <w:r>
        <w:t xml:space="preserve"> Julian Möhlen:</w:t>
      </w:r>
      <w:r>
        <w:tab/>
        <w:t>Unfug. Tageszeit hat ÜBERHAUPT NICHTS mit philosphischer Aktivität zu tun. Kant hat auch (fast) nic</w:t>
      </w:r>
      <w:r>
        <w:t xml:space="preserve">ht geschlafen. </w:t>
      </w:r>
    </w:p>
    <w:p w14:paraId="00C7E9BF" w14:textId="77777777" w:rsidR="002A4891" w:rsidRDefault="00127B45">
      <w:pPr>
        <w:ind w:left="3600" w:hanging="3600"/>
      </w:pPr>
      <w:r>
        <w:rPr>
          <w:i/>
        </w:rPr>
        <w:t>18:09</w:t>
      </w:r>
      <w:r>
        <w:t xml:space="preserve"> Julian Möhlen:</w:t>
      </w:r>
      <w:r>
        <w:tab/>
        <w:t xml:space="preserve">Cunt. </w:t>
      </w:r>
    </w:p>
    <w:p w14:paraId="105EFDDC" w14:textId="78EF0D03" w:rsidR="002A4891" w:rsidRDefault="00127B45">
      <w:pPr>
        <w:ind w:left="3600" w:hanging="3600"/>
      </w:pPr>
      <w:r>
        <w:rPr>
          <w:i/>
        </w:rPr>
        <w:t>18:09</w:t>
      </w:r>
      <w:r>
        <w:t xml:space="preserve"> </w:t>
      </w:r>
      <w:dir w:val="ltr">
        <w:r>
          <w:t>Thomas Sundström</w:t>
        </w:r>
        <w:r>
          <w:t>‬</w:t>
        </w:r>
        <w:r>
          <w:t>:</w:t>
        </w:r>
        <w:r>
          <w:tab/>
          <w:t xml:space="preserve">hihihi </w:t>
        </w:r>
      </w:dir>
    </w:p>
    <w:p w14:paraId="273DA09D" w14:textId="0E185072" w:rsidR="002A4891" w:rsidRDefault="00127B45">
      <w:pPr>
        <w:ind w:left="3600" w:hanging="3600"/>
      </w:pPr>
      <w:r>
        <w:rPr>
          <w:i/>
        </w:rPr>
        <w:t>18:09</w:t>
      </w:r>
      <w:r>
        <w:t xml:space="preserve"> </w:t>
      </w:r>
      <w:dir w:val="ltr">
        <w:r>
          <w:t>Thomas Sundström</w:t>
        </w:r>
        <w:r>
          <w:t>‬</w:t>
        </w:r>
        <w:r>
          <w:t>:</w:t>
        </w:r>
        <w:r>
          <w:tab/>
          <w:t xml:space="preserve">habe sogar wirklich gelacht </w:t>
        </w:r>
      </w:dir>
    </w:p>
    <w:p w14:paraId="02477527" w14:textId="77777777" w:rsidR="002A4891" w:rsidRDefault="00127B45">
      <w:pPr>
        <w:ind w:left="3600" w:hanging="3600"/>
      </w:pPr>
      <w:r>
        <w:rPr>
          <w:i/>
        </w:rPr>
        <w:t>18:10</w:t>
      </w:r>
      <w:r>
        <w:t xml:space="preserve"> Maximilian Margreiter:</w:t>
      </w:r>
      <w:r>
        <w:tab/>
        <w:t xml:space="preserve">Kant war auch ein ungustl </w:t>
      </w:r>
    </w:p>
    <w:p w14:paraId="0A66074A" w14:textId="77777777" w:rsidR="002A4891" w:rsidRDefault="00127B45">
      <w:pPr>
        <w:ind w:left="3600" w:hanging="3600"/>
      </w:pPr>
      <w:r>
        <w:rPr>
          <w:i/>
        </w:rPr>
        <w:t>18:10</w:t>
      </w:r>
      <w:r>
        <w:t xml:space="preserve"> Julian Möhlen:</w:t>
      </w:r>
      <w:r>
        <w:tab/>
        <w:t xml:space="preserve">Ist halt ein Klassiker. </w:t>
      </w:r>
    </w:p>
    <w:p w14:paraId="073260DE" w14:textId="77777777" w:rsidR="002A4891" w:rsidRDefault="00127B45">
      <w:pPr>
        <w:ind w:left="3600" w:hanging="3600"/>
      </w:pPr>
      <w:r>
        <w:rPr>
          <w:i/>
        </w:rPr>
        <w:t>18:11</w:t>
      </w:r>
      <w:r>
        <w:t xml:space="preserve"> Julian Möhlen:</w:t>
      </w:r>
      <w:r>
        <w:tab/>
      </w:r>
      <w:r>
        <w:t xml:space="preserve">Der Witz über ihn, nicht Kant selbst natürlich. </w:t>
      </w:r>
    </w:p>
    <w:p w14:paraId="32BACF3D" w14:textId="171EFA40" w:rsidR="002A4891" w:rsidRDefault="00127B45">
      <w:pPr>
        <w:ind w:left="3600" w:hanging="3600"/>
      </w:pPr>
      <w:r>
        <w:rPr>
          <w:i/>
        </w:rPr>
        <w:t>18:11</w:t>
      </w:r>
      <w:r>
        <w:t xml:space="preserve"> </w:t>
      </w:r>
      <w:dir w:val="ltr">
        <w:r>
          <w:t>Thomas Sundström</w:t>
        </w:r>
        <w:r>
          <w:t>‬</w:t>
        </w:r>
        <w:r>
          <w:t>:</w:t>
        </w:r>
        <w:r>
          <w:tab/>
          <w:t xml:space="preserve">ein ungustl ohne ecken und... </w:t>
        </w:r>
      </w:dir>
    </w:p>
    <w:p w14:paraId="43AD18A3" w14:textId="77777777" w:rsidR="002A4891" w:rsidRDefault="00127B45">
      <w:pPr>
        <w:ind w:left="3600" w:hanging="3600"/>
      </w:pPr>
      <w:r>
        <w:rPr>
          <w:i/>
        </w:rPr>
        <w:t>18:11</w:t>
      </w:r>
      <w:r>
        <w:t xml:space="preserve"> Julian Möhlen:</w:t>
      </w:r>
      <w:r>
        <w:tab/>
        <w:t xml:space="preserve">Hahaha!!!! </w:t>
      </w:r>
    </w:p>
    <w:p w14:paraId="62970CBA" w14:textId="77777777" w:rsidR="002A4891" w:rsidRDefault="00127B45">
      <w:pPr>
        <w:ind w:left="3600" w:hanging="3600"/>
      </w:pPr>
      <w:r>
        <w:rPr>
          <w:i/>
        </w:rPr>
        <w:t>18:11</w:t>
      </w:r>
      <w:r>
        <w:t xml:space="preserve"> Maximilian Margreiter:</w:t>
      </w:r>
      <w:r>
        <w:tab/>
        <w:t xml:space="preserve">Haha </w:t>
      </w:r>
    </w:p>
    <w:p w14:paraId="57D0261E" w14:textId="77777777" w:rsidR="002A4891" w:rsidRDefault="00127B45">
      <w:pPr>
        <w:ind w:left="3600" w:hanging="3600"/>
      </w:pPr>
      <w:r>
        <w:rPr>
          <w:i/>
        </w:rPr>
        <w:t>18:11</w:t>
      </w:r>
      <w:r>
        <w:t xml:space="preserve"> Maximilian Margreiter:</w:t>
      </w:r>
      <w:r>
        <w:tab/>
        <w:t xml:space="preserve">2. Kant Witz auch net schlecht </w:t>
      </w:r>
    </w:p>
    <w:p w14:paraId="675331FA" w14:textId="4E2D3137" w:rsidR="002A4891" w:rsidRDefault="00127B45">
      <w:pPr>
        <w:ind w:left="3600" w:hanging="3600"/>
      </w:pPr>
      <w:r>
        <w:rPr>
          <w:i/>
        </w:rPr>
        <w:t>18:12</w:t>
      </w:r>
      <w:r>
        <w:t xml:space="preserve"> </w:t>
      </w:r>
      <w:dir w:val="ltr">
        <w:r>
          <w:t>Thomas Sundström</w:t>
        </w:r>
        <w:r>
          <w:t>‬</w:t>
        </w:r>
        <w:r>
          <w:t>:</w:t>
        </w:r>
        <w:r>
          <w:tab/>
          <w:t xml:space="preserve">er hat den den sinn des lebens er... </w:t>
        </w:r>
      </w:dir>
    </w:p>
    <w:p w14:paraId="7DB11EEE" w14:textId="77777777" w:rsidR="002A4891" w:rsidRDefault="00127B45">
      <w:pPr>
        <w:ind w:left="3600" w:hanging="3600"/>
      </w:pPr>
      <w:r>
        <w:rPr>
          <w:i/>
        </w:rPr>
        <w:t>18:13</w:t>
      </w:r>
      <w:r>
        <w:t xml:space="preserve"> Julian Möhlen:</w:t>
      </w:r>
      <w:r>
        <w:tab/>
        <w:t xml:space="preserve">Ich stimme dem Maxi übrigens in analytischer Doktrin zu: Große Sprachverwirrung bei der Frage, worüber wir eigentlich Sprechen, wenn wir nach dem Sinn des Lebens fragen. Häufige Themenwechsel </w:t>
      </w:r>
      <w:r>
        <w:t xml:space="preserve">passieren hier (und überall). </w:t>
      </w:r>
    </w:p>
    <w:p w14:paraId="0EFC8BDF" w14:textId="77777777" w:rsidR="002A4891" w:rsidRDefault="00127B45">
      <w:pPr>
        <w:ind w:left="3600" w:hanging="3600"/>
      </w:pPr>
      <w:r>
        <w:rPr>
          <w:i/>
        </w:rPr>
        <w:t>18:13</w:t>
      </w:r>
      <w:r>
        <w:t xml:space="preserve"> Julian Möhlen:</w:t>
      </w:r>
      <w:r>
        <w:tab/>
        <w:t xml:space="preserve">ercunt? </w:t>
      </w:r>
    </w:p>
    <w:p w14:paraId="098EA3C9" w14:textId="77777777" w:rsidR="002A4891" w:rsidRDefault="00127B45">
      <w:pPr>
        <w:ind w:left="3600" w:hanging="3600"/>
      </w:pPr>
      <w:r>
        <w:rPr>
          <w:i/>
        </w:rPr>
        <w:t>18:15</w:t>
      </w:r>
      <w:r>
        <w:t xml:space="preserve"> Julian Möhlen:</w:t>
      </w:r>
      <w:r>
        <w:tab/>
        <w:t xml:space="preserve">Sage ich doch: REPRODUKTION!! </w:t>
      </w:r>
    </w:p>
    <w:p w14:paraId="402E0B38" w14:textId="77777777" w:rsidR="002A4891" w:rsidRDefault="00127B45">
      <w:pPr>
        <w:ind w:left="3600" w:hanging="3600"/>
      </w:pPr>
      <w:r>
        <w:rPr>
          <w:i/>
        </w:rPr>
        <w:t>18:16</w:t>
      </w:r>
      <w:r>
        <w:t xml:space="preserve"> Maximilian Margreiter:</w:t>
      </w:r>
      <w:r>
        <w:tab/>
        <w:t xml:space="preserve">Naja ich bin eher für Lust!!!!!! </w:t>
      </w:r>
    </w:p>
    <w:p w14:paraId="41713BD6" w14:textId="60E53E17" w:rsidR="002A4891" w:rsidRDefault="00127B45">
      <w:pPr>
        <w:ind w:left="3600" w:hanging="3600"/>
      </w:pPr>
      <w:r>
        <w:rPr>
          <w:i/>
        </w:rPr>
        <w:t>18:17</w:t>
      </w:r>
      <w:r>
        <w:t xml:space="preserve"> </w:t>
      </w:r>
      <w:dir w:val="ltr">
        <w:r>
          <w:t>Thomas Sundström</w:t>
        </w:r>
        <w:r>
          <w:t>‬</w:t>
        </w:r>
        <w:r>
          <w:t>:</w:t>
        </w:r>
        <w:r>
          <w:tab/>
          <w:t>maxi obacht hier herrschen katholische zustände wenn i</w:t>
        </w:r>
        <w:r>
          <w:t xml:space="preserve">ch bitten darf. </w:t>
        </w:r>
      </w:dir>
    </w:p>
    <w:p w14:paraId="30114813" w14:textId="7098737F" w:rsidR="002A4891" w:rsidRDefault="00127B45">
      <w:pPr>
        <w:ind w:left="3600" w:hanging="3600"/>
      </w:pPr>
      <w:r>
        <w:rPr>
          <w:i/>
        </w:rPr>
        <w:t>18:17</w:t>
      </w:r>
      <w:r>
        <w:t xml:space="preserve"> </w:t>
      </w:r>
      <w:dir w:val="ltr">
        <w:r>
          <w:t>Thomas Sundström</w:t>
        </w:r>
        <w:r>
          <w:t>‬</w:t>
        </w:r>
        <w:r>
          <w:t>:</w:t>
        </w:r>
        <w:r>
          <w:tab/>
          <w:t xml:space="preserve">entgleise nicht völlig </w:t>
        </w:r>
      </w:dir>
    </w:p>
    <w:p w14:paraId="2206D7BF" w14:textId="77777777" w:rsidR="002A4891" w:rsidRDefault="00127B45">
      <w:pPr>
        <w:ind w:left="3600" w:hanging="3600"/>
      </w:pPr>
      <w:r>
        <w:rPr>
          <w:i/>
        </w:rPr>
        <w:t>18:18</w:t>
      </w:r>
      <w:r>
        <w:t xml:space="preserve"> Benedikt Gruber:</w:t>
      </w:r>
      <w:r>
        <w:tab/>
      </w:r>
      <w:r>
        <w:t>😄👍</w:t>
      </w:r>
      <w:r>
        <w:t xml:space="preserve"> </w:t>
      </w:r>
    </w:p>
    <w:p w14:paraId="7B8F81DD" w14:textId="76F0C0A9" w:rsidR="002A4891" w:rsidRDefault="00127B45">
      <w:pPr>
        <w:ind w:left="3600" w:hanging="3600"/>
      </w:pPr>
      <w:r>
        <w:rPr>
          <w:i/>
        </w:rPr>
        <w:t>18:18</w:t>
      </w:r>
      <w:r>
        <w:t xml:space="preserve"> </w:t>
      </w:r>
      <w:dir w:val="ltr">
        <w:r>
          <w:t>Thomas Sundström</w:t>
        </w:r>
        <w:r>
          <w:t>‬</w:t>
        </w:r>
        <w:r>
          <w:t>:</w:t>
        </w:r>
        <w:r>
          <w:tab/>
          <w:t xml:space="preserve">bringen den zug der gedanken aus der schieflage </w:t>
        </w:r>
      </w:dir>
    </w:p>
    <w:p w14:paraId="4B76066D" w14:textId="77777777" w:rsidR="002A4891" w:rsidRDefault="00127B45">
      <w:pPr>
        <w:ind w:left="3600" w:hanging="3600"/>
      </w:pPr>
      <w:r>
        <w:rPr>
          <w:i/>
        </w:rPr>
        <w:t>18:18</w:t>
      </w:r>
      <w:r>
        <w:t xml:space="preserve"> Maximilian Margreiter:</w:t>
      </w:r>
      <w:r>
        <w:tab/>
        <w:t xml:space="preserve">Oh Entschuldige ich zügle mich schon </w:t>
      </w:r>
    </w:p>
    <w:p w14:paraId="09E16947" w14:textId="0645E7A5" w:rsidR="002A4891" w:rsidRDefault="00127B45">
      <w:pPr>
        <w:ind w:left="3600" w:hanging="3600"/>
      </w:pPr>
      <w:r>
        <w:rPr>
          <w:i/>
        </w:rPr>
        <w:t>18:19</w:t>
      </w:r>
      <w:r>
        <w:t xml:space="preserve"> </w:t>
      </w:r>
      <w:dir w:val="ltr">
        <w:r>
          <w:t>Thomas Sundström</w:t>
        </w:r>
        <w:r>
          <w:t>‬</w:t>
        </w:r>
        <w:r>
          <w:t>:</w:t>
        </w:r>
        <w:r>
          <w:tab/>
          <w:t xml:space="preserve">benedikt is sofort dabei wenn es um zensur geht </w:t>
        </w:r>
      </w:dir>
    </w:p>
    <w:p w14:paraId="27908EED" w14:textId="77777777" w:rsidR="002A4891" w:rsidRDefault="00127B45">
      <w:pPr>
        <w:ind w:left="3600" w:hanging="3600"/>
      </w:pPr>
      <w:r>
        <w:rPr>
          <w:i/>
        </w:rPr>
        <w:t>18:19</w:t>
      </w:r>
      <w:r>
        <w:t xml:space="preserve"> Julian Möhlen:</w:t>
      </w:r>
      <w:r>
        <w:tab/>
        <w:t xml:space="preserve">Jaja, Maxi, deine Äußerungen sind ja sehr riskant... </w:t>
      </w:r>
    </w:p>
    <w:p w14:paraId="6FC7F489" w14:textId="77777777" w:rsidR="002A4891" w:rsidRDefault="00127B45">
      <w:pPr>
        <w:ind w:left="3600" w:hanging="3600"/>
      </w:pPr>
      <w:r>
        <w:rPr>
          <w:i/>
        </w:rPr>
        <w:t>18:24</w:t>
      </w:r>
      <w:r>
        <w:t xml:space="preserve"> Julian Möhlen:</w:t>
      </w:r>
      <w:r>
        <w:tab/>
        <w:t xml:space="preserve">Dein Ton ist sehr diskant! </w:t>
      </w:r>
    </w:p>
    <w:p w14:paraId="64FD0ED3" w14:textId="77777777" w:rsidR="002A4891" w:rsidRDefault="00127B45">
      <w:pPr>
        <w:ind w:left="3600" w:hanging="3600"/>
      </w:pPr>
      <w:r>
        <w:rPr>
          <w:i/>
        </w:rPr>
        <w:t>18:24</w:t>
      </w:r>
      <w:r>
        <w:t xml:space="preserve"> Julian Möhlen:</w:t>
      </w:r>
      <w:r>
        <w:tab/>
        <w:t xml:space="preserve">Meinungen provokant. </w:t>
      </w:r>
    </w:p>
    <w:p w14:paraId="5B2E9396" w14:textId="77777777" w:rsidR="002A4891" w:rsidRDefault="00127B45">
      <w:pPr>
        <w:ind w:left="3600" w:hanging="3600"/>
      </w:pPr>
      <w:r>
        <w:rPr>
          <w:i/>
        </w:rPr>
        <w:t>18:24</w:t>
      </w:r>
      <w:r>
        <w:t xml:space="preserve"> Julian Möhlen:</w:t>
      </w:r>
      <w:r>
        <w:tab/>
        <w:t xml:space="preserve">Geschmäcker pikant. </w:t>
      </w:r>
    </w:p>
    <w:p w14:paraId="24E0C0A7" w14:textId="67147542" w:rsidR="002A4891" w:rsidRDefault="00127B45">
      <w:pPr>
        <w:ind w:left="3600" w:hanging="3600"/>
      </w:pPr>
      <w:r>
        <w:rPr>
          <w:i/>
        </w:rPr>
        <w:t>18:25</w:t>
      </w:r>
      <w:r>
        <w:t xml:space="preserve"> </w:t>
      </w:r>
      <w:dir w:val="ltr">
        <w:r>
          <w:t>Thomas Sundström</w:t>
        </w:r>
        <w:r>
          <w:t>‬</w:t>
        </w:r>
        <w:r>
          <w:t>:</w:t>
        </w:r>
        <w:r>
          <w:tab/>
          <w:t xml:space="preserve">ok er hat die letzten 6 minuten versucht wortwitze zu erschaffen </w:t>
        </w:r>
      </w:dir>
    </w:p>
    <w:p w14:paraId="5D4B945E" w14:textId="77777777" w:rsidR="002A4891" w:rsidRDefault="00127B45">
      <w:pPr>
        <w:ind w:left="3600" w:hanging="3600"/>
      </w:pPr>
      <w:r>
        <w:rPr>
          <w:i/>
        </w:rPr>
        <w:t>18:25</w:t>
      </w:r>
      <w:r>
        <w:t xml:space="preserve"> Julian Möhlen:</w:t>
      </w:r>
      <w:r>
        <w:tab/>
        <w:t xml:space="preserve">Man riskiert hochkant rausgeschmissen zu werden aus diese gruppe. </w:t>
      </w:r>
    </w:p>
    <w:p w14:paraId="3787C1DA" w14:textId="2854F96F" w:rsidR="002A4891" w:rsidRDefault="00127B45">
      <w:pPr>
        <w:ind w:left="3600" w:hanging="3600"/>
      </w:pPr>
      <w:r>
        <w:rPr>
          <w:i/>
        </w:rPr>
        <w:t>18:26</w:t>
      </w:r>
      <w:r>
        <w:t xml:space="preserve"> </w:t>
      </w:r>
      <w:dir w:val="ltr">
        <w:r>
          <w:t>Thomas Sundström</w:t>
        </w:r>
        <w:r>
          <w:t>‬</w:t>
        </w:r>
        <w:r>
          <w:t>:</w:t>
        </w:r>
        <w:r>
          <w:tab/>
          <w:t xml:space="preserve">dein bemühen </w:t>
        </w:r>
        <w:r>
          <w:t xml:space="preserve">wird angenommen und honieroert werden </w:t>
        </w:r>
      </w:dir>
    </w:p>
    <w:p w14:paraId="6E248AA7" w14:textId="77777777" w:rsidR="002A4891" w:rsidRDefault="00127B45">
      <w:pPr>
        <w:ind w:left="3600" w:hanging="3600"/>
      </w:pPr>
      <w:r>
        <w:rPr>
          <w:i/>
        </w:rPr>
        <w:t>18:26</w:t>
      </w:r>
      <w:r>
        <w:t xml:space="preserve"> Julian Möhlen:</w:t>
      </w:r>
      <w:r>
        <w:tab/>
        <w:t xml:space="preserve">Man will die Schi bei einem solch guten Lauf ja nicht verkanten! </w:t>
      </w:r>
    </w:p>
    <w:p w14:paraId="0AE82D4B" w14:textId="77777777" w:rsidR="002A4891" w:rsidRDefault="00127B45">
      <w:pPr>
        <w:ind w:left="3600" w:hanging="3600"/>
      </w:pPr>
      <w:r>
        <w:rPr>
          <w:i/>
        </w:rPr>
        <w:t>18:27</w:t>
      </w:r>
      <w:r>
        <w:t xml:space="preserve"> Julian Möhlen:</w:t>
      </w:r>
      <w:r>
        <w:tab/>
        <w:t xml:space="preserve">Das wäre ein markanter Nachteil. </w:t>
      </w:r>
    </w:p>
    <w:p w14:paraId="081E5D35" w14:textId="0036E708" w:rsidR="002A4891" w:rsidRDefault="00127B45">
      <w:pPr>
        <w:ind w:left="3600" w:hanging="3600"/>
      </w:pPr>
      <w:r>
        <w:rPr>
          <w:i/>
        </w:rPr>
        <w:t>18:27</w:t>
      </w:r>
      <w:r>
        <w:t xml:space="preserve"> </w:t>
      </w:r>
      <w:dir w:val="ltr">
        <w:r>
          <w:t>Thomas Sundström</w:t>
        </w:r>
        <w:r>
          <w:t>‬</w:t>
        </w:r>
        <w:r>
          <w:t>:</w:t>
        </w:r>
        <w:r>
          <w:tab/>
          <w:t xml:space="preserve">dieser schweizer liebten kant auch </w:t>
        </w:r>
      </w:dir>
    </w:p>
    <w:p w14:paraId="0FEA6E42" w14:textId="0CDB43CE" w:rsidR="002A4891" w:rsidRDefault="00127B45">
      <w:pPr>
        <w:ind w:left="3600" w:hanging="3600"/>
      </w:pPr>
      <w:r>
        <w:rPr>
          <w:i/>
        </w:rPr>
        <w:t>18:27</w:t>
      </w:r>
      <w:r>
        <w:t xml:space="preserve"> </w:t>
      </w:r>
      <w:dir w:val="ltr">
        <w:r>
          <w:t>Thomas Sundström</w:t>
        </w:r>
        <w:r>
          <w:t>‬</w:t>
        </w:r>
        <w:r>
          <w:t>:</w:t>
        </w:r>
        <w:r>
          <w:tab/>
          <w:t xml:space="preserve">sie haben sämtliche bundesländer nach ihm benannt </w:t>
        </w:r>
      </w:dir>
    </w:p>
    <w:p w14:paraId="2F948FB4" w14:textId="77777777" w:rsidR="002A4891" w:rsidRDefault="00127B45">
      <w:pPr>
        <w:ind w:left="3600" w:hanging="3600"/>
      </w:pPr>
      <w:r>
        <w:rPr>
          <w:i/>
        </w:rPr>
        <w:t>18:28</w:t>
      </w:r>
      <w:r>
        <w:t xml:space="preserve"> Julian Möhlen:</w:t>
      </w:r>
      <w:r>
        <w:tab/>
        <w:t xml:space="preserve">Das stimmt! </w:t>
      </w:r>
    </w:p>
    <w:p w14:paraId="7159A8EE" w14:textId="77777777" w:rsidR="002A4891" w:rsidRDefault="00127B45">
      <w:pPr>
        <w:ind w:left="3600" w:hanging="3600"/>
      </w:pPr>
      <w:r>
        <w:rPr>
          <w:i/>
        </w:rPr>
        <w:t>18:29</w:t>
      </w:r>
      <w:r>
        <w:t xml:space="preserve"> Julian Möhlen:</w:t>
      </w:r>
      <w:r>
        <w:tab/>
        <w:t xml:space="preserve">Und manchmal sind auch Positionen und Sitze, Ämter und Anstellungen mit niemandem außer Immanuel höchst persönlich besetzt! </w:t>
      </w:r>
    </w:p>
    <w:p w14:paraId="17B2A9AD" w14:textId="77777777" w:rsidR="002A4891" w:rsidRDefault="00127B45">
      <w:pPr>
        <w:ind w:left="3600" w:hanging="3600"/>
      </w:pPr>
      <w:r>
        <w:rPr>
          <w:i/>
        </w:rPr>
        <w:t>18:30</w:t>
      </w:r>
      <w:r>
        <w:t xml:space="preserve"> Julian</w:t>
      </w:r>
      <w:r>
        <w:t xml:space="preserve"> Möhlen:</w:t>
      </w:r>
      <w:r>
        <w:tab/>
        <w:t xml:space="preserve">Den Benedikt wird freuen, dass gewisse konditorische Schöpfungen mit Nüssen und karamelisiertem Zucker auch auf den Philosophen zurückgehen. </w:t>
      </w:r>
    </w:p>
    <w:p w14:paraId="3C240506" w14:textId="65462A1B" w:rsidR="002A4891" w:rsidRDefault="00127B45">
      <w:pPr>
        <w:ind w:left="3600" w:hanging="3600"/>
      </w:pPr>
      <w:r>
        <w:rPr>
          <w:i/>
        </w:rPr>
        <w:t>18:31</w:t>
      </w:r>
      <w:r>
        <w:t xml:space="preserve"> </w:t>
      </w:r>
      <w:dir w:val="ltr">
        <w:r>
          <w:t>Thomas Sundström</w:t>
        </w:r>
        <w:r>
          <w:t>‬</w:t>
        </w:r>
        <w:r>
          <w:t>:</w:t>
        </w:r>
        <w:r>
          <w:tab/>
          <w:t>auch wird ihn freuen dass wertvolle werke der kirchenmusik nach ihm benannt sin</w:t>
        </w:r>
        <w:r>
          <w:t xml:space="preserve">d </w:t>
        </w:r>
      </w:dir>
    </w:p>
    <w:p w14:paraId="4CE19357" w14:textId="77777777" w:rsidR="002A4891" w:rsidRDefault="00127B45">
      <w:pPr>
        <w:ind w:left="3600" w:hanging="3600"/>
      </w:pPr>
      <w:r>
        <w:rPr>
          <w:i/>
        </w:rPr>
        <w:t>18:33</w:t>
      </w:r>
      <w:r>
        <w:t xml:space="preserve"> Benedikt Gruber:</w:t>
      </w:r>
      <w:r>
        <w:tab/>
        <w:t xml:space="preserve">Haha ^^ Was mich gewiss am meisten freut, dass ich auf den Tag genau 271 Jahre jünger bin, als der vielzitierte Denker... :P </w:t>
      </w:r>
    </w:p>
    <w:p w14:paraId="04DE5A7C" w14:textId="77777777" w:rsidR="002A4891" w:rsidRDefault="00127B45">
      <w:pPr>
        <w:ind w:left="3600" w:hanging="3600"/>
      </w:pPr>
      <w:r>
        <w:rPr>
          <w:i/>
        </w:rPr>
        <w:t>18:33</w:t>
      </w:r>
      <w:r>
        <w:t xml:space="preserve"> Julian Möhlen:</w:t>
      </w:r>
      <w:r>
        <w:tab/>
        <w:t xml:space="preserve">Immanuel gibt es auch mit tierisch guter Musik aus Bremen zu bestaunen. </w:t>
      </w:r>
    </w:p>
    <w:p w14:paraId="6141ED69" w14:textId="77777777" w:rsidR="002A4891" w:rsidRDefault="00127B45">
      <w:pPr>
        <w:ind w:left="3600" w:hanging="3600"/>
      </w:pPr>
      <w:r>
        <w:rPr>
          <w:i/>
        </w:rPr>
        <w:t>18:35</w:t>
      </w:r>
      <w:r>
        <w:t xml:space="preserve"> Juli</w:t>
      </w:r>
      <w:r>
        <w:t>an Möhlen:</w:t>
      </w:r>
      <w:r>
        <w:tab/>
        <w:t xml:space="preserve">Singend überreiße ich jetzt auch den Kirchenmusikhinweis! Haha! </w:t>
      </w:r>
    </w:p>
    <w:p w14:paraId="393DAEFC" w14:textId="1CAA1716" w:rsidR="002A4891" w:rsidRDefault="00127B45">
      <w:pPr>
        <w:ind w:left="3600" w:hanging="3600"/>
      </w:pPr>
      <w:r>
        <w:rPr>
          <w:i/>
        </w:rPr>
        <w:t>18:37</w:t>
      </w:r>
      <w:r>
        <w:t xml:space="preserve"> </w:t>
      </w:r>
      <w:dir w:val="ltr">
        <w:r>
          <w:t>Thomas Sundström</w:t>
        </w:r>
        <w:r>
          <w:t>‬</w:t>
        </w:r>
        <w:r>
          <w:t>:</w:t>
        </w:r>
        <w:r>
          <w:tab/>
          <w:t xml:space="preserve">mit nietzsche wird das ganze schwieriger </w:t>
        </w:r>
      </w:dir>
    </w:p>
    <w:p w14:paraId="0E6ECB39" w14:textId="10437D42" w:rsidR="002A4891" w:rsidRDefault="00127B45">
      <w:pPr>
        <w:ind w:left="3600" w:hanging="3600"/>
      </w:pPr>
      <w:r>
        <w:rPr>
          <w:i/>
        </w:rPr>
        <w:t>18:37</w:t>
      </w:r>
      <w:r>
        <w:t xml:space="preserve"> </w:t>
      </w:r>
      <w:dir w:val="ltr">
        <w:r>
          <w:t>Thomas Sundström</w:t>
        </w:r>
        <w:r>
          <w:t>‬</w:t>
        </w:r>
        <w:r>
          <w:t>:</w:t>
        </w:r>
        <w:r>
          <w:tab/>
          <w:t xml:space="preserve">da gibt es nur ein paar nietzschenwitze die keiner kennt </w:t>
        </w:r>
      </w:dir>
    </w:p>
    <w:p w14:paraId="4B76FCBC" w14:textId="77777777" w:rsidR="002A4891" w:rsidRDefault="00127B45">
      <w:pPr>
        <w:ind w:left="3600" w:hanging="3600"/>
      </w:pPr>
      <w:r>
        <w:rPr>
          <w:i/>
        </w:rPr>
        <w:t>18:37</w:t>
      </w:r>
      <w:r>
        <w:t xml:space="preserve"> Julian Möhlen:</w:t>
      </w:r>
      <w:r>
        <w:tab/>
        <w:t>Ich bin</w:t>
      </w:r>
      <w:r>
        <w:t xml:space="preserve"> mir nicht sicher, ob der konditorische Begriff auch in Österreich geläufig ist... </w:t>
      </w:r>
    </w:p>
    <w:p w14:paraId="2ECA8686" w14:textId="77777777" w:rsidR="002A4891" w:rsidRDefault="00127B45">
      <w:pPr>
        <w:ind w:left="3600" w:hanging="3600"/>
      </w:pPr>
      <w:r>
        <w:rPr>
          <w:i/>
        </w:rPr>
        <w:t>18:37</w:t>
      </w:r>
      <w:r>
        <w:t xml:space="preserve"> Julian Möhlen:</w:t>
      </w:r>
      <w:r>
        <w:tab/>
        <w:t xml:space="preserve">Hahahaha!!!! </w:t>
      </w:r>
    </w:p>
    <w:p w14:paraId="2A978E6F" w14:textId="77777777" w:rsidR="002A4891" w:rsidRDefault="00127B45">
      <w:pPr>
        <w:ind w:left="3600" w:hanging="3600"/>
      </w:pPr>
      <w:r>
        <w:rPr>
          <w:i/>
        </w:rPr>
        <w:t>18:37</w:t>
      </w:r>
      <w:r>
        <w:t xml:space="preserve"> Julian Möhlen:</w:t>
      </w:r>
      <w:r>
        <w:tab/>
        <w:t xml:space="preserve">SEEEEHR GUT! </w:t>
      </w:r>
    </w:p>
    <w:p w14:paraId="1340044E" w14:textId="77777777" w:rsidR="002A4891" w:rsidRDefault="00127B45">
      <w:pPr>
        <w:ind w:left="3600" w:hanging="3600"/>
      </w:pPr>
      <w:r>
        <w:rPr>
          <w:i/>
        </w:rPr>
        <w:t>18:38</w:t>
      </w:r>
      <w:r>
        <w:t xml:space="preserve"> Maximilian Margreiter:</w:t>
      </w:r>
      <w:r>
        <w:tab/>
        <w:t xml:space="preserve">Öhh der war gut </w:t>
      </w:r>
    </w:p>
    <w:p w14:paraId="19F1DEDC" w14:textId="77777777" w:rsidR="002A4891" w:rsidRDefault="00127B45">
      <w:pPr>
        <w:ind w:left="3600" w:hanging="3600"/>
      </w:pPr>
      <w:r>
        <w:rPr>
          <w:i/>
        </w:rPr>
        <w:t>18:40</w:t>
      </w:r>
      <w:r>
        <w:t xml:space="preserve"> Julian Möhlen:</w:t>
      </w:r>
      <w:r>
        <w:tab/>
        <w:t>Mit Bataille ist das ähnlich: Desse</w:t>
      </w:r>
      <w:r>
        <w:t xml:space="preserve">n Humor versteht man auch nur Gruppen von Soldaten. </w:t>
      </w:r>
    </w:p>
    <w:p w14:paraId="6EFF4C13" w14:textId="77777777" w:rsidR="002A4891" w:rsidRDefault="00127B45">
      <w:pPr>
        <w:ind w:left="3600" w:hanging="3600"/>
      </w:pPr>
      <w:r>
        <w:rPr>
          <w:i/>
        </w:rPr>
        <w:t>18:42</w:t>
      </w:r>
      <w:r>
        <w:t xml:space="preserve"> Julian Möhlen:</w:t>
      </w:r>
      <w:r>
        <w:tab/>
        <w:t xml:space="preserve">*verstehen auch nur Gruppen von Soldaten. </w:t>
      </w:r>
    </w:p>
    <w:p w14:paraId="531670E8" w14:textId="267F2546" w:rsidR="002A4891" w:rsidRDefault="00127B45">
      <w:pPr>
        <w:ind w:left="3600" w:hanging="3600"/>
      </w:pPr>
      <w:r>
        <w:rPr>
          <w:i/>
        </w:rPr>
        <w:t>18:43</w:t>
      </w:r>
      <w:r>
        <w:t xml:space="preserve"> </w:t>
      </w:r>
      <w:dir w:val="ltr">
        <w:r>
          <w:t>Thomas Sundström</w:t>
        </w:r>
        <w:r>
          <w:t>‬</w:t>
        </w:r>
        <w:r>
          <w:t>:</w:t>
        </w:r>
        <w:r>
          <w:tab/>
          <w:t>manchmal frage ich mich ob wir nicht der intelligenteste freundeskreis der menschheitsgeschichte sind und dann fr</w:t>
        </w:r>
        <w:r>
          <w:t xml:space="preserve">age ich mich wie wir soviel glück haben konnten in derselben Klasse zu sitzen und dann frage ich mich wie die welt soviel glück haben konnte. </w:t>
        </w:r>
      </w:dir>
    </w:p>
    <w:p w14:paraId="1EF665CD" w14:textId="77777777" w:rsidR="002A4891" w:rsidRDefault="00127B45">
      <w:pPr>
        <w:ind w:left="3600" w:hanging="3600"/>
      </w:pPr>
      <w:r>
        <w:rPr>
          <w:i/>
        </w:rPr>
        <w:t>18:48</w:t>
      </w:r>
      <w:r>
        <w:t xml:space="preserve"> Maximilian Margreiter:</w:t>
      </w:r>
      <w:r>
        <w:tab/>
        <w:t xml:space="preserve">Ja wir sind wirklich ein Geschenk an die Welt aber wenn ich die Welt wäre hätte ich </w:t>
      </w:r>
      <w:r>
        <w:t xml:space="preserve">dieses Geschenk schleunigst umgetauscht oder weiter geschenkt </w:t>
      </w:r>
    </w:p>
    <w:p w14:paraId="6DAC2410" w14:textId="77777777" w:rsidR="002A4891" w:rsidRDefault="00127B45">
      <w:pPr>
        <w:ind w:left="3600" w:hanging="3600"/>
      </w:pPr>
      <w:r>
        <w:rPr>
          <w:i/>
        </w:rPr>
        <w:t>18:50</w:t>
      </w:r>
      <w:r>
        <w:t xml:space="preserve"> Maximilian Margreiter:</w:t>
      </w:r>
      <w:r>
        <w:tab/>
        <w:t xml:space="preserve">Leute die eine halbe Stunde lang Kant Wortwitze machen Grenzen schon an unerträglich </w:t>
      </w:r>
    </w:p>
    <w:p w14:paraId="7FF07BA9" w14:textId="19B2927F" w:rsidR="002A4891" w:rsidRDefault="00127B45">
      <w:pPr>
        <w:ind w:left="3600" w:hanging="3600"/>
      </w:pPr>
      <w:r>
        <w:rPr>
          <w:i/>
        </w:rPr>
        <w:t>18:50</w:t>
      </w:r>
      <w:r>
        <w:t xml:space="preserve"> </w:t>
      </w:r>
      <w:dir w:val="ltr">
        <w:r>
          <w:t>Thomas Sundström</w:t>
        </w:r>
        <w:r>
          <w:t>‬</w:t>
        </w:r>
        <w:r>
          <w:t>:</w:t>
        </w:r>
        <w:r>
          <w:tab/>
          <w:t xml:space="preserve">ja aus scham weil es so teuer ist </w:t>
        </w:r>
      </w:dir>
    </w:p>
    <w:p w14:paraId="47C4FA5B" w14:textId="1C9427E6" w:rsidR="002A4891" w:rsidRDefault="00127B45">
      <w:pPr>
        <w:ind w:left="3600" w:hanging="3600"/>
      </w:pPr>
      <w:r>
        <w:rPr>
          <w:i/>
        </w:rPr>
        <w:t>18:50</w:t>
      </w:r>
      <w:r>
        <w:t xml:space="preserve"> </w:t>
      </w:r>
      <w:dir w:val="ltr">
        <w:r>
          <w:t>Thomas Sundström</w:t>
        </w:r>
        <w:r>
          <w:t>‬</w:t>
        </w:r>
        <w:r>
          <w:t>:</w:t>
        </w:r>
        <w:r>
          <w:tab/>
          <w:t xml:space="preserve">vor allem ich </w:t>
        </w:r>
      </w:dir>
    </w:p>
    <w:p w14:paraId="6AC5478D" w14:textId="77777777" w:rsidR="002A4891" w:rsidRDefault="00127B45">
      <w:pPr>
        <w:ind w:left="3600" w:hanging="3600"/>
      </w:pPr>
      <w:r>
        <w:rPr>
          <w:i/>
        </w:rPr>
        <w:t>18:50</w:t>
      </w:r>
      <w:r>
        <w:t xml:space="preserve"> Julian Möhlen:</w:t>
      </w:r>
      <w:r>
        <w:tab/>
        <w:t xml:space="preserve">Es gibt keinen Beleg für den Umtausch, wir sind als Gruppe nämlich priceless, oder "wertlos" wie man im Deutschen sagen würde. </w:t>
      </w:r>
    </w:p>
    <w:p w14:paraId="2D56EBE7" w14:textId="68792281" w:rsidR="002A4891" w:rsidRDefault="00127B45">
      <w:pPr>
        <w:ind w:left="3600" w:hanging="3600"/>
      </w:pPr>
      <w:r>
        <w:rPr>
          <w:i/>
        </w:rPr>
        <w:t>18:50</w:t>
      </w:r>
      <w:r>
        <w:t xml:space="preserve"> </w:t>
      </w:r>
      <w:dir w:val="ltr">
        <w:r>
          <w:t>Thomas Sundström</w:t>
        </w:r>
        <w:r>
          <w:t>‬</w:t>
        </w:r>
        <w:r>
          <w:t>:</w:t>
        </w:r>
        <w:r>
          <w:tab/>
          <w:t xml:space="preserve">hahaha </w:t>
        </w:r>
      </w:dir>
    </w:p>
    <w:p w14:paraId="7AA4C42C" w14:textId="11E79BC9" w:rsidR="002A4891" w:rsidRDefault="00127B45">
      <w:pPr>
        <w:ind w:left="3600" w:hanging="3600"/>
      </w:pPr>
      <w:r>
        <w:rPr>
          <w:i/>
        </w:rPr>
        <w:t>18:50</w:t>
      </w:r>
      <w:r>
        <w:t xml:space="preserve"> </w:t>
      </w:r>
      <w:dir w:val="ltr">
        <w:r>
          <w:t>Thomas Sundström</w:t>
        </w:r>
        <w:r>
          <w:t>‬</w:t>
        </w:r>
        <w:r>
          <w:t>:</w:t>
        </w:r>
        <w:r>
          <w:tab/>
          <w:t>der war gut</w:t>
        </w:r>
        <w:r>
          <w:t xml:space="preserve"> </w:t>
        </w:r>
      </w:dir>
    </w:p>
    <w:p w14:paraId="1E06C239" w14:textId="09E1EB9E" w:rsidR="002A4891" w:rsidRDefault="00127B45">
      <w:pPr>
        <w:ind w:left="3600" w:hanging="3600"/>
      </w:pPr>
      <w:r>
        <w:rPr>
          <w:i/>
        </w:rPr>
        <w:t>18:50</w:t>
      </w:r>
      <w:r>
        <w:t xml:space="preserve"> </w:t>
      </w:r>
      <w:dir w:val="ltr">
        <w:r>
          <w:t>Thomas Sundström</w:t>
        </w:r>
        <w:r>
          <w:t>‬</w:t>
        </w:r>
        <w:r>
          <w:t>:</w:t>
        </w:r>
        <w:r>
          <w:tab/>
          <w:t xml:space="preserve">seeehr gut </w:t>
        </w:r>
      </w:dir>
    </w:p>
    <w:p w14:paraId="0455D077" w14:textId="77777777" w:rsidR="002A4891" w:rsidRDefault="00127B45">
      <w:pPr>
        <w:ind w:left="3600" w:hanging="3600"/>
      </w:pPr>
      <w:r>
        <w:rPr>
          <w:i/>
        </w:rPr>
        <w:t>18:51</w:t>
      </w:r>
      <w:r>
        <w:t xml:space="preserve"> Julian Möhlen:</w:t>
      </w:r>
      <w:r>
        <w:tab/>
        <w:t xml:space="preserve">Freut mich, dass er ankommt. :) </w:t>
      </w:r>
    </w:p>
    <w:p w14:paraId="6B2B0AD8" w14:textId="4026BECE" w:rsidR="002A4891" w:rsidRDefault="00127B45">
      <w:pPr>
        <w:ind w:left="3600" w:hanging="3600"/>
      </w:pPr>
      <w:r>
        <w:rPr>
          <w:i/>
        </w:rPr>
        <w:t>21:11</w:t>
      </w:r>
      <w:r>
        <w:t xml:space="preserve"> </w:t>
      </w:r>
      <w:dir w:val="ltr">
        <w:r>
          <w:t>Thomas Sundström</w:t>
        </w:r>
        <w:r>
          <w:t>‬</w:t>
        </w:r>
        <w:r>
          <w:t>:</w:t>
        </w:r>
        <w:r>
          <w:tab/>
          <w:t xml:space="preserve">ich schau mir den songcontest an </w:t>
        </w:r>
      </w:dir>
    </w:p>
    <w:p w14:paraId="6D4BE159" w14:textId="31E18655" w:rsidR="002A4891" w:rsidRDefault="00127B45">
      <w:pPr>
        <w:ind w:left="3600" w:hanging="3600"/>
      </w:pPr>
      <w:r>
        <w:rPr>
          <w:i/>
        </w:rPr>
        <w:t>21:12</w:t>
      </w:r>
      <w:r>
        <w:t xml:space="preserve"> </w:t>
      </w:r>
      <w:dir w:val="ltr">
        <w:r>
          <w:t>Thomas Sundström</w:t>
        </w:r>
        <w:r>
          <w:t>‬</w:t>
        </w:r>
        <w:r>
          <w:t>:</w:t>
        </w:r>
        <w:r>
          <w:tab/>
          <w:t xml:space="preserve">wegen da mirjam </w:t>
        </w:r>
      </w:dir>
    </w:p>
    <w:p w14:paraId="13110E4B" w14:textId="60CCBA23" w:rsidR="002A4891" w:rsidRDefault="00127B45">
      <w:pPr>
        <w:ind w:left="3600" w:hanging="3600"/>
      </w:pPr>
      <w:r>
        <w:rPr>
          <w:i/>
        </w:rPr>
        <w:t>21:12</w:t>
      </w:r>
      <w:r>
        <w:t xml:space="preserve"> </w:t>
      </w:r>
      <w:dir w:val="ltr">
        <w:r>
          <w:t>Thomas Sundström</w:t>
        </w:r>
        <w:r>
          <w:t>‬</w:t>
        </w:r>
        <w:r>
          <w:t>:</w:t>
        </w:r>
        <w:r>
          <w:tab/>
        </w:r>
        <w:r>
          <w:t>😍😍</w:t>
        </w:r>
        <w:r>
          <w:t xml:space="preserve"> </w:t>
        </w:r>
      </w:dir>
    </w:p>
    <w:p w14:paraId="105E0993" w14:textId="119BDE7A" w:rsidR="002A4891" w:rsidRDefault="00127B45">
      <w:pPr>
        <w:ind w:left="3600" w:hanging="3600"/>
      </w:pPr>
      <w:r>
        <w:rPr>
          <w:i/>
        </w:rPr>
        <w:t>21:34</w:t>
      </w:r>
      <w:r>
        <w:t xml:space="preserve"> </w:t>
      </w:r>
      <w:dir w:val="ltr">
        <w:r>
          <w:t>Thomas Sundström</w:t>
        </w:r>
        <w:r>
          <w:t>‬</w:t>
        </w:r>
        <w:r>
          <w:t>:</w:t>
        </w:r>
        <w:r>
          <w:tab/>
          <w:t>d</w:t>
        </w:r>
        <w:r>
          <w:t xml:space="preserve">iese conchita setzt sich in szene ich kotz aus </w:t>
        </w:r>
      </w:dir>
    </w:p>
    <w:p w14:paraId="02A1F3F8" w14:textId="19D5BFAD" w:rsidR="002A4891" w:rsidRDefault="00127B45">
      <w:pPr>
        <w:ind w:left="3600" w:hanging="3600"/>
      </w:pPr>
      <w:r>
        <w:rPr>
          <w:i/>
        </w:rPr>
        <w:t>21:34</w:t>
      </w:r>
      <w:r>
        <w:t xml:space="preserve"> </w:t>
      </w:r>
      <w:dir w:val="ltr">
        <w:r>
          <w:t>Thomas Sundström</w:t>
        </w:r>
        <w:r>
          <w:t>‬</w:t>
        </w:r>
        <w:r>
          <w:t>:</w:t>
        </w:r>
        <w:r>
          <w:tab/>
          <w:t xml:space="preserve">ich hol mir an kübl </w:t>
        </w:r>
      </w:dir>
    </w:p>
    <w:p w14:paraId="1A1920FA" w14:textId="77777777" w:rsidR="002A4891" w:rsidRDefault="00127B45">
      <w:pPr>
        <w:ind w:left="3600" w:hanging="3600"/>
      </w:pPr>
      <w:r>
        <w:rPr>
          <w:i/>
        </w:rPr>
        <w:t>22:09</w:t>
      </w:r>
      <w:r>
        <w:t xml:space="preserve"> Louis Springer:</w:t>
      </w:r>
      <w:r>
        <w:tab/>
        <w:t xml:space="preserve">Ein Kübel reicht nicht </w:t>
      </w:r>
    </w:p>
    <w:p w14:paraId="5112CCEC" w14:textId="4E85F87E" w:rsidR="002A4891" w:rsidRDefault="00127B45">
      <w:pPr>
        <w:ind w:left="3600" w:hanging="3600"/>
      </w:pPr>
      <w:r>
        <w:rPr>
          <w:i/>
        </w:rPr>
        <w:t>22:12</w:t>
      </w:r>
      <w:r>
        <w:t xml:space="preserve"> </w:t>
      </w:r>
      <w:dir w:val="ltr">
        <w:r>
          <w:t>Thomas Sundström</w:t>
        </w:r>
        <w:r>
          <w:t>‬</w:t>
        </w:r>
        <w:r>
          <w:t>:</w:t>
        </w:r>
        <w:r>
          <w:tab/>
          <w:t xml:space="preserve">ich scheiß jez die hütte voll </w:t>
        </w:r>
      </w:dir>
    </w:p>
    <w:p w14:paraId="594C49C2" w14:textId="437876EA" w:rsidR="002A4891" w:rsidRDefault="00127B45">
      <w:pPr>
        <w:ind w:left="3600" w:hanging="3600"/>
      </w:pPr>
      <w:r>
        <w:rPr>
          <w:i/>
        </w:rPr>
        <w:t>22:12</w:t>
      </w:r>
      <w:r>
        <w:t xml:space="preserve"> </w:t>
      </w:r>
      <w:dir w:val="ltr">
        <w:r>
          <w:t>Thomas Sundström</w:t>
        </w:r>
        <w:r>
          <w:t>‬</w:t>
        </w:r>
        <w:r>
          <w:t>:</w:t>
        </w:r>
        <w:r>
          <w:tab/>
          <w:t xml:space="preserve">@louis </w:t>
        </w:r>
      </w:dir>
    </w:p>
    <w:p w14:paraId="5EB67104" w14:textId="09325375" w:rsidR="002A4891" w:rsidRDefault="00127B45">
      <w:pPr>
        <w:ind w:left="3600" w:hanging="3600"/>
      </w:pPr>
      <w:r>
        <w:rPr>
          <w:i/>
        </w:rPr>
        <w:t>22:13</w:t>
      </w:r>
      <w:r>
        <w:t xml:space="preserve"> </w:t>
      </w:r>
      <w:dir w:val="ltr">
        <w:r>
          <w:t>Thomas Sundström</w:t>
        </w:r>
        <w:r>
          <w:t>‬</w:t>
        </w:r>
        <w:r>
          <w:t>:</w:t>
        </w:r>
        <w:r>
          <w:tab/>
          <w:t xml:space="preserve">ich bin ja net der julian am kirtag </w:t>
        </w:r>
      </w:dir>
    </w:p>
    <w:p w14:paraId="181A829E" w14:textId="77777777" w:rsidR="002A4891" w:rsidRDefault="00127B45">
      <w:pPr>
        <w:ind w:left="3600" w:hanging="3600"/>
      </w:pPr>
      <w:r>
        <w:rPr>
          <w:i/>
        </w:rPr>
        <w:t>22:17</w:t>
      </w:r>
      <w:r>
        <w:t xml:space="preserve"> Julian Möhlen:</w:t>
      </w:r>
      <w:r>
        <w:tab/>
        <w:t xml:space="preserve">Haha! Oje, das war schlimm... </w:t>
      </w:r>
    </w:p>
    <w:p w14:paraId="4C11AAE9" w14:textId="77777777" w:rsidR="002A4891" w:rsidRDefault="00127B45">
      <w:pPr>
        <w:ind w:left="3600" w:hanging="3600"/>
      </w:pPr>
      <w:r>
        <w:rPr>
          <w:i/>
        </w:rPr>
        <w:t>22:24</w:t>
      </w:r>
      <w:r>
        <w:t xml:space="preserve"> Louis Springer:</w:t>
      </w:r>
      <w:r>
        <w:tab/>
        <w:t xml:space="preserve">Zirbenschnaps öööööhhhh </w:t>
      </w:r>
    </w:p>
    <w:p w14:paraId="5CD6795F" w14:textId="77777777" w:rsidR="002A4891" w:rsidRDefault="00127B45">
      <w:pPr>
        <w:jc w:val="center"/>
      </w:pPr>
      <w:r>
        <w:t>20.05.2015</w:t>
      </w:r>
    </w:p>
    <w:p w14:paraId="2AFB0B5A" w14:textId="77777777" w:rsidR="002A4891" w:rsidRDefault="00127B45">
      <w:pPr>
        <w:ind w:left="3600" w:hanging="3600"/>
      </w:pPr>
      <w:r>
        <w:rPr>
          <w:i/>
        </w:rPr>
        <w:t>12:34</w:t>
      </w:r>
      <w:r>
        <w:t xml:space="preserve"> Louis Springer:</w:t>
      </w:r>
      <w:r>
        <w:tab/>
      </w:r>
      <w:r>
        <w:t>🍻🍻🍻</w:t>
      </w:r>
      <w:r>
        <w:t xml:space="preserve"> </w:t>
      </w:r>
    </w:p>
    <w:p w14:paraId="7BEF4D5D" w14:textId="77777777" w:rsidR="002A4891" w:rsidRDefault="00127B45">
      <w:pPr>
        <w:jc w:val="center"/>
      </w:pPr>
      <w:r>
        <w:t>21.05.2015</w:t>
      </w:r>
    </w:p>
    <w:p w14:paraId="2677E88A" w14:textId="40F8EEFE" w:rsidR="002A4891" w:rsidRDefault="00127B45">
      <w:pPr>
        <w:ind w:left="3600" w:hanging="3600"/>
      </w:pPr>
      <w:r>
        <w:rPr>
          <w:i/>
        </w:rPr>
        <w:t>12:16</w:t>
      </w:r>
      <w:r>
        <w:t xml:space="preserve"> </w:t>
      </w:r>
      <w:dir w:val="ltr">
        <w:r>
          <w:t>Thomas Sundström</w:t>
        </w:r>
        <w:r>
          <w:t>‬</w:t>
        </w:r>
        <w:r>
          <w:t>:</w:t>
        </w:r>
        <w:r>
          <w:tab/>
          <w:t>2015-05-21-PHOTO-00003980.jpg &lt;‎attached</w:t>
        </w:r>
        <w:r>
          <w:t xml:space="preserve">&gt; </w:t>
        </w:r>
      </w:dir>
    </w:p>
    <w:p w14:paraId="6120C46E" w14:textId="659AEB0E" w:rsidR="002A4891" w:rsidRDefault="00127B45">
      <w:pPr>
        <w:ind w:left="3600" w:hanging="3600"/>
      </w:pPr>
      <w:r>
        <w:rPr>
          <w:i/>
        </w:rPr>
        <w:t>12:16</w:t>
      </w:r>
      <w:r>
        <w:t xml:space="preserve"> </w:t>
      </w:r>
      <w:dir w:val="ltr">
        <w:r>
          <w:t>Thomas Sundström</w:t>
        </w:r>
        <w:r>
          <w:t>‬</w:t>
        </w:r>
        <w:r>
          <w:t>:</w:t>
        </w:r>
        <w:r>
          <w:tab/>
          <w:t xml:space="preserve">jakobs geschäft </w:t>
        </w:r>
      </w:dir>
    </w:p>
    <w:p w14:paraId="411CA90C" w14:textId="243E30AA" w:rsidR="002A4891" w:rsidRDefault="00127B45">
      <w:pPr>
        <w:ind w:left="3600" w:hanging="3600"/>
      </w:pPr>
      <w:r>
        <w:rPr>
          <w:i/>
        </w:rPr>
        <w:t>12:16</w:t>
      </w:r>
      <w:r>
        <w:t xml:space="preserve"> </w:t>
      </w:r>
      <w:dir w:val="ltr">
        <w:r>
          <w:t>Thomas Sundström</w:t>
        </w:r>
        <w:r>
          <w:t>‬</w:t>
        </w:r>
        <w:r>
          <w:t>:</w:t>
        </w:r>
        <w:r>
          <w:tab/>
          <w:t xml:space="preserve">2015-05-21-PHOTO-00003982.jpg &lt;‎attached&gt; </w:t>
        </w:r>
      </w:dir>
    </w:p>
    <w:p w14:paraId="038DF938" w14:textId="77777777" w:rsidR="002A4891" w:rsidRDefault="00127B45">
      <w:pPr>
        <w:ind w:left="3600" w:hanging="3600"/>
      </w:pPr>
      <w:r>
        <w:rPr>
          <w:i/>
        </w:rPr>
        <w:t>12:31</w:t>
      </w:r>
      <w:r>
        <w:t xml:space="preserve"> Maximilian Margreiter:</w:t>
      </w:r>
      <w:r>
        <w:tab/>
        <w:t xml:space="preserve">Haha frühlingsangebot ist ja zu geil </w:t>
      </w:r>
    </w:p>
    <w:p w14:paraId="789E943C" w14:textId="77777777" w:rsidR="002A4891" w:rsidRDefault="00127B45">
      <w:pPr>
        <w:ind w:left="3600" w:hanging="3600"/>
      </w:pPr>
      <w:r>
        <w:rPr>
          <w:i/>
        </w:rPr>
        <w:t>15:58</w:t>
      </w:r>
      <w:r>
        <w:t xml:space="preserve"> Alexander Würz:</w:t>
      </w:r>
      <w:r>
        <w:tab/>
        <w:t xml:space="preserve">2015-05-21-PHOTO-00003984.jpg &lt;‎attached&gt; </w:t>
      </w:r>
    </w:p>
    <w:p w14:paraId="76A9B928" w14:textId="77777777" w:rsidR="002A4891" w:rsidRDefault="00127B45">
      <w:pPr>
        <w:ind w:left="3600" w:hanging="3600"/>
      </w:pPr>
      <w:r>
        <w:rPr>
          <w:i/>
        </w:rPr>
        <w:t>15:58</w:t>
      </w:r>
      <w:r>
        <w:t xml:space="preserve"> Ale</w:t>
      </w:r>
      <w:r>
        <w:t>xander Würz:</w:t>
      </w:r>
      <w:r>
        <w:tab/>
        <w:t xml:space="preserve">Wer kommt vorbei? Bis 19:00 am westbhf #spendenfürnepal </w:t>
      </w:r>
    </w:p>
    <w:p w14:paraId="68311B01" w14:textId="565AF09E" w:rsidR="002A4891" w:rsidRDefault="00127B45">
      <w:pPr>
        <w:ind w:left="3600" w:hanging="3600"/>
      </w:pPr>
      <w:r>
        <w:rPr>
          <w:i/>
        </w:rPr>
        <w:t>15:59</w:t>
      </w:r>
      <w:r>
        <w:t xml:space="preserve"> </w:t>
      </w:r>
      <w:dir w:val="ltr">
        <w:r>
          <w:t>Thomas Sundström</w:t>
        </w:r>
        <w:r>
          <w:t>‬</w:t>
        </w:r>
        <w:r>
          <w:t>:</w:t>
        </w:r>
        <w:r>
          <w:tab/>
          <w:t xml:space="preserve">haha ich wette du wirst gleich zu einem aufklauber geholt </w:t>
        </w:r>
      </w:dir>
    </w:p>
    <w:p w14:paraId="3EE5EFB9" w14:textId="77777777" w:rsidR="002A4891" w:rsidRDefault="00127B45">
      <w:pPr>
        <w:ind w:left="3600" w:hanging="3600"/>
      </w:pPr>
      <w:r>
        <w:rPr>
          <w:i/>
        </w:rPr>
        <w:t>16:01</w:t>
      </w:r>
      <w:r>
        <w:t xml:space="preserve"> Louis Springer:</w:t>
      </w:r>
      <w:r>
        <w:tab/>
        <w:t xml:space="preserve">Wär legendär wenn jetzt eine Oma kollabieren würde... </w:t>
      </w:r>
    </w:p>
    <w:p w14:paraId="162A5770" w14:textId="671D7836" w:rsidR="002A4891" w:rsidRDefault="00127B45">
      <w:pPr>
        <w:ind w:left="3600" w:hanging="3600"/>
      </w:pPr>
      <w:r>
        <w:rPr>
          <w:i/>
        </w:rPr>
        <w:t>16:02</w:t>
      </w:r>
      <w:r>
        <w:t xml:space="preserve"> </w:t>
      </w:r>
      <w:dir w:val="ltr">
        <w:r>
          <w:t>Thomas Sundström</w:t>
        </w:r>
        <w:r>
          <w:t>‬</w:t>
        </w:r>
        <w:r>
          <w:t>:</w:t>
        </w:r>
        <w:r>
          <w:tab/>
          <w:t xml:space="preserve">louis mal auf der ethisch nicht korrekten seite </w:t>
        </w:r>
      </w:dir>
    </w:p>
    <w:p w14:paraId="7169253F" w14:textId="77777777" w:rsidR="002A4891" w:rsidRDefault="00127B45">
      <w:pPr>
        <w:ind w:left="3600" w:hanging="3600"/>
      </w:pPr>
      <w:r>
        <w:rPr>
          <w:i/>
        </w:rPr>
        <w:t>19:46</w:t>
      </w:r>
      <w:r>
        <w:t xml:space="preserve"> Louis Springer:</w:t>
      </w:r>
      <w:r>
        <w:tab/>
        <w:t xml:space="preserve">man kann schließlich nicht immer korrekt sein, wäre doch trostlos haha </w:t>
      </w:r>
    </w:p>
    <w:p w14:paraId="69C6DF9D" w14:textId="77777777" w:rsidR="002A4891" w:rsidRDefault="00127B45">
      <w:pPr>
        <w:ind w:left="3600" w:hanging="3600"/>
      </w:pPr>
      <w:r>
        <w:rPr>
          <w:i/>
        </w:rPr>
        <w:t>19:46</w:t>
      </w:r>
      <w:r>
        <w:t xml:space="preserve"> Louis Springer:</w:t>
      </w:r>
      <w:r>
        <w:tab/>
        <w:t xml:space="preserve">Vorlesung vorbei, jmd von euch in der Stadt? </w:t>
      </w:r>
    </w:p>
    <w:p w14:paraId="0D7D8273" w14:textId="51E6E960" w:rsidR="002A4891" w:rsidRDefault="00127B45">
      <w:pPr>
        <w:ind w:left="3600" w:hanging="3600"/>
      </w:pPr>
      <w:r>
        <w:rPr>
          <w:i/>
        </w:rPr>
        <w:t>19:50</w:t>
      </w:r>
      <w:r>
        <w:t xml:space="preserve"> </w:t>
      </w:r>
      <w:dir w:val="ltr">
        <w:r>
          <w:t>Thomas Sundström</w:t>
        </w:r>
        <w:r>
          <w:t>‬</w:t>
        </w:r>
        <w:r>
          <w:t>:</w:t>
        </w:r>
        <w:r>
          <w:tab/>
          <w:t xml:space="preserve">ja </w:t>
        </w:r>
      </w:dir>
    </w:p>
    <w:p w14:paraId="23022549" w14:textId="200766FB" w:rsidR="002A4891" w:rsidRDefault="00127B45">
      <w:pPr>
        <w:ind w:left="3600" w:hanging="3600"/>
      </w:pPr>
      <w:r>
        <w:rPr>
          <w:i/>
        </w:rPr>
        <w:t>19:50</w:t>
      </w:r>
      <w:r>
        <w:t xml:space="preserve"> </w:t>
      </w:r>
      <w:dir w:val="ltr">
        <w:r>
          <w:t>Thomas Sundström</w:t>
        </w:r>
        <w:r>
          <w:t>‬</w:t>
        </w:r>
        <w:r>
          <w:t>:</w:t>
        </w:r>
        <w:r>
          <w:tab/>
          <w:t xml:space="preserve">aber nicht in wien </w:t>
        </w:r>
      </w:dir>
    </w:p>
    <w:p w14:paraId="245D1B24" w14:textId="2BBD7BCF" w:rsidR="002A4891" w:rsidRDefault="00127B45">
      <w:pPr>
        <w:ind w:left="3600" w:hanging="3600"/>
      </w:pPr>
      <w:r>
        <w:rPr>
          <w:i/>
        </w:rPr>
        <w:t>19:51</w:t>
      </w:r>
      <w:r>
        <w:t xml:space="preserve"> </w:t>
      </w:r>
      <w:dir w:val="ltr">
        <w:r>
          <w:t>Thomas Sundström</w:t>
        </w:r>
        <w:r>
          <w:t>‬</w:t>
        </w:r>
        <w:r>
          <w:t>:</w:t>
        </w:r>
        <w:r>
          <w:tab/>
          <w:t xml:space="preserve">hehehe </w:t>
        </w:r>
      </w:dir>
    </w:p>
    <w:p w14:paraId="22E701B5" w14:textId="77777777" w:rsidR="002A4891" w:rsidRDefault="00127B45">
      <w:pPr>
        <w:ind w:left="3600" w:hanging="3600"/>
      </w:pPr>
      <w:r>
        <w:rPr>
          <w:i/>
        </w:rPr>
        <w:t>20:10</w:t>
      </w:r>
      <w:r>
        <w:t xml:space="preserve"> Emil Paiker:</w:t>
      </w:r>
      <w:r>
        <w:tab/>
        <w:t xml:space="preserve">Ich kann in 15 min Stadt sein </w:t>
      </w:r>
    </w:p>
    <w:p w14:paraId="13393720" w14:textId="77777777" w:rsidR="002A4891" w:rsidRDefault="00127B45">
      <w:pPr>
        <w:ind w:left="3600" w:hanging="3600"/>
      </w:pPr>
      <w:r>
        <w:rPr>
          <w:i/>
        </w:rPr>
        <w:t>20:25</w:t>
      </w:r>
      <w:r>
        <w:t xml:space="preserve"> Louis Springer:</w:t>
      </w:r>
      <w:r>
        <w:tab/>
        <w:t xml:space="preserve">schade, bin jetzt schon Zuhause... </w:t>
      </w:r>
    </w:p>
    <w:p w14:paraId="15048D36" w14:textId="77777777" w:rsidR="002A4891" w:rsidRDefault="00127B45">
      <w:pPr>
        <w:jc w:val="center"/>
      </w:pPr>
      <w:r>
        <w:t>22.05.2015</w:t>
      </w:r>
    </w:p>
    <w:p w14:paraId="6AAA0823" w14:textId="77777777" w:rsidR="002A4891" w:rsidRDefault="00127B45">
      <w:pPr>
        <w:ind w:left="3600" w:hanging="3600"/>
      </w:pPr>
      <w:r>
        <w:rPr>
          <w:i/>
        </w:rPr>
        <w:t>13:22</w:t>
      </w:r>
      <w:r>
        <w:t xml:space="preserve"> Louis Springer:</w:t>
      </w:r>
      <w:r>
        <w:tab/>
      </w:r>
      <w:r>
        <w:t xml:space="preserve">dieser Song Contest ist schon seeeehr widerlich </w:t>
      </w:r>
    </w:p>
    <w:p w14:paraId="18071769" w14:textId="77777777" w:rsidR="002A4891" w:rsidRDefault="00127B45">
      <w:pPr>
        <w:ind w:left="3600" w:hanging="3600"/>
      </w:pPr>
      <w:r>
        <w:rPr>
          <w:i/>
        </w:rPr>
        <w:t>13:23</w:t>
      </w:r>
      <w:r>
        <w:t xml:space="preserve"> Louis Springer:</w:t>
      </w:r>
      <w:r>
        <w:tab/>
        <w:t xml:space="preserve">va die deppaten Schweden mit ihrem geklauten Lied </w:t>
      </w:r>
    </w:p>
    <w:p w14:paraId="6319D1D0" w14:textId="79B914D3" w:rsidR="002A4891" w:rsidRDefault="00127B45">
      <w:pPr>
        <w:ind w:left="3600" w:hanging="3600"/>
      </w:pPr>
      <w:r>
        <w:rPr>
          <w:i/>
        </w:rPr>
        <w:t>13:32</w:t>
      </w:r>
      <w:r>
        <w:t xml:space="preserve"> </w:t>
      </w:r>
      <w:dir w:val="ltr">
        <w:r>
          <w:t>Thomas Sundström</w:t>
        </w:r>
        <w:r>
          <w:t>‬</w:t>
        </w:r>
        <w:r>
          <w:t>:</w:t>
        </w:r>
        <w:r>
          <w:tab/>
          <w:t xml:space="preserve">was für ein lied </w:t>
        </w:r>
      </w:dir>
    </w:p>
    <w:p w14:paraId="7092FB04" w14:textId="77777777" w:rsidR="002A4891" w:rsidRDefault="00127B45">
      <w:pPr>
        <w:ind w:left="3600" w:hanging="3600"/>
      </w:pPr>
      <w:r>
        <w:rPr>
          <w:i/>
        </w:rPr>
        <w:t>19:04</w:t>
      </w:r>
      <w:r>
        <w:t xml:space="preserve"> Louis Springer:</w:t>
      </w:r>
      <w:r>
        <w:tab/>
        <w:t>Das Lied von den Schweden hört sich 1:1 wie dieses eine nervige Davi</w:t>
      </w:r>
      <w:r>
        <w:t xml:space="preserve">d Guetta Lied an... </w:t>
      </w:r>
    </w:p>
    <w:p w14:paraId="51B4BC37" w14:textId="3AC68A7F" w:rsidR="002A4891" w:rsidRDefault="00127B45">
      <w:pPr>
        <w:ind w:left="3600" w:hanging="3600"/>
      </w:pPr>
      <w:r>
        <w:rPr>
          <w:i/>
        </w:rPr>
        <w:t>19:25</w:t>
      </w:r>
      <w:r>
        <w:t xml:space="preserve"> </w:t>
      </w:r>
      <w:dir w:val="ltr">
        <w:r>
          <w:t>Thomas Sundström</w:t>
        </w:r>
        <w:r>
          <w:t>‬</w:t>
        </w:r>
        <w:r>
          <w:t>:</w:t>
        </w:r>
        <w:r>
          <w:tab/>
          <w:t xml:space="preserve">ja lovers on the sun </w:t>
        </w:r>
      </w:dir>
    </w:p>
    <w:p w14:paraId="1DA57C40" w14:textId="61AC3716" w:rsidR="002A4891" w:rsidRDefault="00127B45">
      <w:pPr>
        <w:ind w:left="3600" w:hanging="3600"/>
      </w:pPr>
      <w:r>
        <w:rPr>
          <w:i/>
        </w:rPr>
        <w:t>19:26</w:t>
      </w:r>
      <w:r>
        <w:t xml:space="preserve"> </w:t>
      </w:r>
      <w:dir w:val="ltr">
        <w:r>
          <w:t>Thomas Sundström</w:t>
        </w:r>
        <w:r>
          <w:t>‬</w:t>
        </w:r>
        <w:r>
          <w:t>:</w:t>
        </w:r>
        <w:r>
          <w:tab/>
          <w:t xml:space="preserve">der sänger von lovers of the sun ist übrigens schwede sam martin haha </w:t>
        </w:r>
      </w:dir>
    </w:p>
    <w:p w14:paraId="709C56CC" w14:textId="3365DC89" w:rsidR="002A4891" w:rsidRDefault="00127B45">
      <w:pPr>
        <w:ind w:left="3600" w:hanging="3600"/>
      </w:pPr>
      <w:r>
        <w:rPr>
          <w:i/>
        </w:rPr>
        <w:t>19:26</w:t>
      </w:r>
      <w:r>
        <w:t xml:space="preserve"> </w:t>
      </w:r>
      <w:dir w:val="ltr">
        <w:r>
          <w:t>Thomas Sundström</w:t>
        </w:r>
        <w:r>
          <w:t>‬</w:t>
        </w:r>
        <w:r>
          <w:t>:</w:t>
        </w:r>
        <w:r>
          <w:tab/>
          <w:t xml:space="preserve">oder auch nicht </w:t>
        </w:r>
      </w:dir>
    </w:p>
    <w:p w14:paraId="38BACF1D" w14:textId="1A868893" w:rsidR="002A4891" w:rsidRDefault="00127B45">
      <w:pPr>
        <w:ind w:left="3600" w:hanging="3600"/>
      </w:pPr>
      <w:r>
        <w:rPr>
          <w:i/>
        </w:rPr>
        <w:t>19:27</w:t>
      </w:r>
      <w:r>
        <w:t xml:space="preserve"> </w:t>
      </w:r>
      <w:dir w:val="ltr">
        <w:r>
          <w:t>Thomas Sundström</w:t>
        </w:r>
        <w:r>
          <w:t>‬</w:t>
        </w:r>
        <w:r>
          <w:t>:</w:t>
        </w:r>
        <w:r>
          <w:tab/>
          <w:t>irgendwo dachte ich d</w:t>
        </w:r>
        <w:r>
          <w:t xml:space="preserve">as gehört zu haben </w:t>
        </w:r>
      </w:dir>
    </w:p>
    <w:p w14:paraId="71A860E0" w14:textId="77777777" w:rsidR="002A4891" w:rsidRDefault="00127B45">
      <w:pPr>
        <w:ind w:left="3600" w:hanging="3600"/>
      </w:pPr>
      <w:r>
        <w:rPr>
          <w:i/>
        </w:rPr>
        <w:t>21:21</w:t>
      </w:r>
      <w:r>
        <w:t xml:space="preserve"> Julian Möhlen:</w:t>
      </w:r>
      <w:r>
        <w:tab/>
        <w:t>Freunde, ich habe im Sommer den halben August und ganzen September frei und kann machen, WAS ICH WILL. Also. Wenn ihr ich wäret, was würdet ihr tun? Ich brauche ein paar Ideen habe selbst noch keine. Merci! Hoffe, e</w:t>
      </w:r>
      <w:r>
        <w:t xml:space="preserve">s geht auch allen ausgezeichnet! </w:t>
      </w:r>
    </w:p>
    <w:p w14:paraId="63996D4E" w14:textId="77777777" w:rsidR="002A4891" w:rsidRDefault="00127B45">
      <w:pPr>
        <w:ind w:left="3600" w:hanging="3600"/>
      </w:pPr>
      <w:r>
        <w:rPr>
          <w:i/>
        </w:rPr>
        <w:t>21:26</w:t>
      </w:r>
      <w:r>
        <w:t xml:space="preserve"> Louis Springer:</w:t>
      </w:r>
      <w:r>
        <w:tab/>
        <w:t xml:space="preserve">Roadtrip nach Kroatien mit Patrick und mir haha </w:t>
      </w:r>
    </w:p>
    <w:p w14:paraId="100333F6" w14:textId="77777777" w:rsidR="002A4891" w:rsidRDefault="00127B45">
      <w:pPr>
        <w:jc w:val="center"/>
      </w:pPr>
      <w:r>
        <w:t>23.05.2015</w:t>
      </w:r>
    </w:p>
    <w:p w14:paraId="65ED2A0C" w14:textId="77777777" w:rsidR="002A4891" w:rsidRDefault="00127B45">
      <w:pPr>
        <w:ind w:left="3600" w:hanging="3600"/>
      </w:pPr>
      <w:r>
        <w:rPr>
          <w:i/>
        </w:rPr>
        <w:t>11:34</w:t>
      </w:r>
      <w:r>
        <w:t xml:space="preserve"> Benni Gröhs:</w:t>
      </w:r>
      <w:r>
        <w:tab/>
        <w:t xml:space="preserve">Hätte heute jemand Lust auf ein Bier? </w:t>
      </w:r>
    </w:p>
    <w:p w14:paraId="56730BB7" w14:textId="77777777" w:rsidR="002A4891" w:rsidRDefault="00127B45">
      <w:pPr>
        <w:ind w:left="3600" w:hanging="3600"/>
      </w:pPr>
      <w:r>
        <w:rPr>
          <w:i/>
        </w:rPr>
        <w:t>12:09</w:t>
      </w:r>
      <w:r>
        <w:t xml:space="preserve"> Emil Paiker:</w:t>
      </w:r>
      <w:r>
        <w:tab/>
        <w:t xml:space="preserve">Hab leider Magen verstimmung sorry </w:t>
      </w:r>
    </w:p>
    <w:p w14:paraId="169540E7" w14:textId="77777777" w:rsidR="002A4891" w:rsidRDefault="00127B45">
      <w:pPr>
        <w:ind w:left="3600" w:hanging="3600"/>
      </w:pPr>
      <w:r>
        <w:rPr>
          <w:i/>
        </w:rPr>
        <w:t>12:45</w:t>
      </w:r>
      <w:r>
        <w:t xml:space="preserve"> Benni Gröhs:</w:t>
      </w:r>
      <w:r>
        <w:tab/>
        <w:t>Oje! Gut</w:t>
      </w:r>
      <w:r>
        <w:t xml:space="preserve">e Besserung! </w:t>
      </w:r>
    </w:p>
    <w:p w14:paraId="76E79417" w14:textId="77777777" w:rsidR="002A4891" w:rsidRDefault="00127B45">
      <w:pPr>
        <w:ind w:left="3600" w:hanging="3600"/>
      </w:pPr>
      <w:r>
        <w:rPr>
          <w:i/>
        </w:rPr>
        <w:t>12:57</w:t>
      </w:r>
      <w:r>
        <w:t xml:space="preserve"> Emil Paiker:</w:t>
      </w:r>
      <w:r>
        <w:tab/>
        <w:t xml:space="preserve">Danke </w:t>
      </w:r>
    </w:p>
    <w:p w14:paraId="2D291CB6" w14:textId="77777777" w:rsidR="002A4891" w:rsidRDefault="00127B45">
      <w:pPr>
        <w:ind w:left="3600" w:hanging="3600"/>
      </w:pPr>
      <w:r>
        <w:rPr>
          <w:i/>
        </w:rPr>
        <w:t>18:43</w:t>
      </w:r>
      <w:r>
        <w:t xml:space="preserve"> Louis Springer:</w:t>
      </w:r>
      <w:r>
        <w:tab/>
        <w:t xml:space="preserve">Bald kommt das neue unknown mortal orchestra Album raus! Ööööhhh </w:t>
      </w:r>
    </w:p>
    <w:p w14:paraId="1D3F2A64" w14:textId="77777777" w:rsidR="002A4891" w:rsidRDefault="00127B45">
      <w:pPr>
        <w:ind w:left="3600" w:hanging="3600"/>
      </w:pPr>
      <w:r>
        <w:rPr>
          <w:i/>
        </w:rPr>
        <w:t>18:44</w:t>
      </w:r>
      <w:r>
        <w:t xml:space="preserve"> Maximilian Margreiter:</w:t>
      </w:r>
      <w:r>
        <w:tab/>
        <w:t xml:space="preserve">Ööööhhhh was ist eigentlich mit tame Impala sollte von denen nicht auch was kommen </w:t>
      </w:r>
    </w:p>
    <w:p w14:paraId="1B4A019E" w14:textId="77777777" w:rsidR="002A4891" w:rsidRDefault="00127B45">
      <w:pPr>
        <w:ind w:left="3600" w:hanging="3600"/>
      </w:pPr>
      <w:r>
        <w:rPr>
          <w:i/>
        </w:rPr>
        <w:t>18:46</w:t>
      </w:r>
      <w:r>
        <w:t xml:space="preserve"> Louis Spr</w:t>
      </w:r>
      <w:r>
        <w:t>inger:</w:t>
      </w:r>
      <w:r>
        <w:tab/>
        <w:t xml:space="preserve">Ja, kommt auch bald raus, bis auf "let it happen" waren die bisher rausgebrachten Singles halt nicht sehr vielversprechend... </w:t>
      </w:r>
    </w:p>
    <w:p w14:paraId="012CC239" w14:textId="77777777" w:rsidR="002A4891" w:rsidRDefault="00127B45">
      <w:pPr>
        <w:ind w:left="3600" w:hanging="3600"/>
      </w:pPr>
      <w:r>
        <w:rPr>
          <w:i/>
        </w:rPr>
        <w:t>18:46</w:t>
      </w:r>
      <w:r>
        <w:t xml:space="preserve"> Louis Springer:</w:t>
      </w:r>
      <w:r>
        <w:tab/>
        <w:t xml:space="preserve">öööööhhhh </w:t>
      </w:r>
    </w:p>
    <w:p w14:paraId="2D23C48C" w14:textId="77777777" w:rsidR="002A4891" w:rsidRDefault="00127B45">
      <w:pPr>
        <w:ind w:left="3600" w:hanging="3600"/>
      </w:pPr>
      <w:r>
        <w:rPr>
          <w:i/>
        </w:rPr>
        <w:t>18:46</w:t>
      </w:r>
      <w:r>
        <w:t xml:space="preserve"> Louis Springer:</w:t>
      </w:r>
      <w:r>
        <w:tab/>
      </w:r>
      <w:r>
        <w:t>🍻🍻🍻</w:t>
      </w:r>
      <w:r>
        <w:t xml:space="preserve"> </w:t>
      </w:r>
    </w:p>
    <w:p w14:paraId="5037FF68" w14:textId="77777777" w:rsidR="002A4891" w:rsidRDefault="00127B45">
      <w:pPr>
        <w:ind w:left="3600" w:hanging="3600"/>
      </w:pPr>
      <w:r>
        <w:rPr>
          <w:i/>
        </w:rPr>
        <w:t>19:22</w:t>
      </w:r>
      <w:r>
        <w:t xml:space="preserve"> Julian Möhlen:</w:t>
      </w:r>
      <w:r>
        <w:tab/>
      </w:r>
      <w:r>
        <w:t xml:space="preserve">@louis Wann fahrt ihr denn nach Kroatien? </w:t>
      </w:r>
    </w:p>
    <w:p w14:paraId="0F4E283E" w14:textId="3DF7D1D2" w:rsidR="002A4891" w:rsidRDefault="00127B45">
      <w:pPr>
        <w:ind w:left="3600" w:hanging="3600"/>
      </w:pPr>
      <w:r>
        <w:rPr>
          <w:i/>
        </w:rPr>
        <w:t>19:26</w:t>
      </w:r>
      <w:r>
        <w:t xml:space="preserve"> </w:t>
      </w:r>
      <w:dir w:val="ltr">
        <w:r>
          <w:t>Thomas Sundström</w:t>
        </w:r>
        <w:r>
          <w:t>‬</w:t>
        </w:r>
        <w:r>
          <w:t>:</w:t>
        </w:r>
        <w:r>
          <w:tab/>
          <w:t xml:space="preserve">2015-05-23-PHOTO-00004016.jpg &lt;‎attached&gt; </w:t>
        </w:r>
      </w:dir>
    </w:p>
    <w:p w14:paraId="446A7A16" w14:textId="1C654D93" w:rsidR="002A4891" w:rsidRDefault="00127B45">
      <w:pPr>
        <w:ind w:left="3600" w:hanging="3600"/>
      </w:pPr>
      <w:r>
        <w:rPr>
          <w:i/>
        </w:rPr>
        <w:t>19:26</w:t>
      </w:r>
      <w:r>
        <w:t xml:space="preserve"> </w:t>
      </w:r>
      <w:dir w:val="ltr">
        <w:r>
          <w:t>Thomas Sundström</w:t>
        </w:r>
        <w:r>
          <w:t>‬</w:t>
        </w:r>
        <w:r>
          <w:t>:</w:t>
        </w:r>
        <w:r>
          <w:tab/>
          <w:t xml:space="preserve">neues stammlokal #stockholm </w:t>
        </w:r>
      </w:dir>
    </w:p>
    <w:p w14:paraId="43DA743C" w14:textId="77777777" w:rsidR="002A4891" w:rsidRDefault="00127B45">
      <w:pPr>
        <w:ind w:left="3600" w:hanging="3600"/>
      </w:pPr>
      <w:r>
        <w:rPr>
          <w:i/>
        </w:rPr>
        <w:t>19:40</w:t>
      </w:r>
      <w:r>
        <w:t xml:space="preserve"> Louis Springer:</w:t>
      </w:r>
      <w:r>
        <w:tab/>
        <w:t xml:space="preserve">@Julian: Anfang September! </w:t>
      </w:r>
    </w:p>
    <w:p w14:paraId="2EA9FE43" w14:textId="77777777" w:rsidR="002A4891" w:rsidRDefault="00127B45">
      <w:pPr>
        <w:ind w:left="3600" w:hanging="3600"/>
      </w:pPr>
      <w:r>
        <w:rPr>
          <w:i/>
        </w:rPr>
        <w:t>19:43</w:t>
      </w:r>
      <w:r>
        <w:t xml:space="preserve"> Louis Springer:</w:t>
      </w:r>
      <w:r>
        <w:tab/>
        <w:t xml:space="preserve">@thommi: hält es </w:t>
      </w:r>
      <w:r>
        <w:t xml:space="preserve">denn auch, was es verspricht? Schaut nicht reich genug aus </w:t>
      </w:r>
    </w:p>
    <w:p w14:paraId="4A8C095C" w14:textId="27A50695" w:rsidR="002A4891" w:rsidRDefault="00127B45">
      <w:pPr>
        <w:ind w:left="3600" w:hanging="3600"/>
      </w:pPr>
      <w:r>
        <w:rPr>
          <w:i/>
        </w:rPr>
        <w:t>19:54</w:t>
      </w:r>
      <w:r>
        <w:t xml:space="preserve"> </w:t>
      </w:r>
      <w:dir w:val="ltr">
        <w:r>
          <w:t>Thomas Sundström</w:t>
        </w:r>
        <w:r>
          <w:t>‬</w:t>
        </w:r>
        <w:r>
          <w:t>:</w:t>
        </w:r>
        <w:r>
          <w:tab/>
          <w:t xml:space="preserve">@louis du weißt schon dass anfang september kirtag ist </w:t>
        </w:r>
      </w:dir>
    </w:p>
    <w:p w14:paraId="794FF106" w14:textId="77777777" w:rsidR="002A4891" w:rsidRDefault="00127B45">
      <w:pPr>
        <w:ind w:left="3600" w:hanging="3600"/>
      </w:pPr>
      <w:r>
        <w:rPr>
          <w:i/>
        </w:rPr>
        <w:t>20:22</w:t>
      </w:r>
      <w:r>
        <w:t xml:space="preserve"> Louis Springer:</w:t>
      </w:r>
      <w:r>
        <w:tab/>
        <w:t xml:space="preserve">na, der ist Ende August </w:t>
      </w:r>
    </w:p>
    <w:p w14:paraId="0ADE74E2" w14:textId="1EAA1626" w:rsidR="002A4891" w:rsidRDefault="00127B45">
      <w:pPr>
        <w:ind w:left="3600" w:hanging="3600"/>
      </w:pPr>
      <w:r>
        <w:rPr>
          <w:i/>
        </w:rPr>
        <w:t>20:23</w:t>
      </w:r>
      <w:r>
        <w:t xml:space="preserve"> </w:t>
      </w:r>
      <w:dir w:val="ltr">
        <w:r>
          <w:t>Thomas Sundström</w:t>
        </w:r>
        <w:r>
          <w:t>‬</w:t>
        </w:r>
        <w:r>
          <w:t>:</w:t>
        </w:r>
        <w:r>
          <w:tab/>
          <w:t xml:space="preserve">kirtag ist immer 1. septemberwochenende </w:t>
        </w:r>
      </w:dir>
    </w:p>
    <w:p w14:paraId="1336C5C4" w14:textId="3E17411A" w:rsidR="002A4891" w:rsidRDefault="00127B45">
      <w:pPr>
        <w:ind w:left="3600" w:hanging="3600"/>
      </w:pPr>
      <w:r>
        <w:rPr>
          <w:i/>
        </w:rPr>
        <w:t>20:23</w:t>
      </w:r>
      <w:r>
        <w:t xml:space="preserve"> </w:t>
      </w:r>
      <w:dir w:val="ltr">
        <w:r>
          <w:t>Thomas Sundström</w:t>
        </w:r>
        <w:r>
          <w:t>‬</w:t>
        </w:r>
        <w:r>
          <w:t>:</w:t>
        </w:r>
        <w:r>
          <w:tab/>
          <w:t xml:space="preserve">ergo 6.9. </w:t>
        </w:r>
      </w:dir>
    </w:p>
    <w:p w14:paraId="374DA481" w14:textId="575027FC" w:rsidR="002A4891" w:rsidRDefault="00127B45">
      <w:pPr>
        <w:ind w:left="3600" w:hanging="3600"/>
      </w:pPr>
      <w:r>
        <w:rPr>
          <w:i/>
        </w:rPr>
        <w:t>20:24</w:t>
      </w:r>
      <w:r>
        <w:t xml:space="preserve"> </w:t>
      </w:r>
      <w:dir w:val="ltr">
        <w:r>
          <w:t>Thomas Sundström</w:t>
        </w:r>
        <w:r>
          <w:t>‬</w:t>
        </w:r>
        <w:r>
          <w:t>:</w:t>
        </w:r>
        <w:r>
          <w:tab/>
          <w:t xml:space="preserve">5.-7. </w:t>
        </w:r>
      </w:dir>
    </w:p>
    <w:p w14:paraId="38ACBA76" w14:textId="528F1AC2" w:rsidR="002A4891" w:rsidRDefault="00127B45">
      <w:pPr>
        <w:ind w:left="3600" w:hanging="3600"/>
      </w:pPr>
      <w:r>
        <w:rPr>
          <w:i/>
        </w:rPr>
        <w:t>20:24</w:t>
      </w:r>
      <w:r>
        <w:t xml:space="preserve"> </w:t>
      </w:r>
      <w:dir w:val="ltr">
        <w:r>
          <w:t>Thomas Sundström</w:t>
        </w:r>
        <w:r>
          <w:t>‬</w:t>
        </w:r>
        <w:r>
          <w:t>:</w:t>
        </w:r>
        <w:r>
          <w:tab/>
          <w:t xml:space="preserve">9. </w:t>
        </w:r>
      </w:dir>
    </w:p>
    <w:p w14:paraId="557A134A" w14:textId="77777777" w:rsidR="002A4891" w:rsidRDefault="00127B45">
      <w:pPr>
        <w:ind w:left="3600" w:hanging="3600"/>
      </w:pPr>
      <w:r>
        <w:rPr>
          <w:i/>
        </w:rPr>
        <w:t>20:36</w:t>
      </w:r>
      <w:r>
        <w:t xml:space="preserve"> Louis Springer:</w:t>
      </w:r>
      <w:r>
        <w:tab/>
        <w:t xml:space="preserve">aso, dann irre ich mich vielleicht, hab iwie 28. August im Kopf </w:t>
      </w:r>
    </w:p>
    <w:p w14:paraId="4742D03B" w14:textId="12368C19" w:rsidR="002A4891" w:rsidRDefault="00127B45">
      <w:pPr>
        <w:ind w:left="3600" w:hanging="3600"/>
      </w:pPr>
      <w:r>
        <w:rPr>
          <w:i/>
        </w:rPr>
        <w:t>20:36</w:t>
      </w:r>
      <w:r>
        <w:t xml:space="preserve"> </w:t>
      </w:r>
      <w:dir w:val="ltr">
        <w:r>
          <w:t>Thomas Sundström</w:t>
        </w:r>
        <w:r>
          <w:t>‬</w:t>
        </w:r>
        <w:r>
          <w:t>:</w:t>
        </w:r>
        <w:r>
          <w:tab/>
          <w:t xml:space="preserve">habs grad nachgeschaut </w:t>
        </w:r>
      </w:dir>
    </w:p>
    <w:p w14:paraId="693B32CF" w14:textId="77777777" w:rsidR="002A4891" w:rsidRDefault="00127B45">
      <w:pPr>
        <w:ind w:left="3600" w:hanging="3600"/>
      </w:pPr>
      <w:r>
        <w:rPr>
          <w:i/>
        </w:rPr>
        <w:t>20:39</w:t>
      </w:r>
      <w:r>
        <w:t xml:space="preserve"> Louis Springer:</w:t>
      </w:r>
      <w:r>
        <w:tab/>
        <w:t xml:space="preserve">ghhhhhh </w:t>
      </w:r>
    </w:p>
    <w:p w14:paraId="1F192510" w14:textId="77777777" w:rsidR="002A4891" w:rsidRDefault="00127B45">
      <w:pPr>
        <w:ind w:left="3600" w:hanging="3600"/>
      </w:pPr>
      <w:r>
        <w:rPr>
          <w:i/>
        </w:rPr>
        <w:t>23:29</w:t>
      </w:r>
      <w:r>
        <w:t xml:space="preserve"> Louis Springer:</w:t>
      </w:r>
      <w:r>
        <w:tab/>
        <w:t xml:space="preserve">Wehe es gewinnt der scheiß Schwede... </w:t>
      </w:r>
    </w:p>
    <w:p w14:paraId="22AFA5F0" w14:textId="77777777" w:rsidR="002A4891" w:rsidRDefault="00127B45">
      <w:pPr>
        <w:jc w:val="center"/>
      </w:pPr>
      <w:r>
        <w:t>24.05.2015</w:t>
      </w:r>
    </w:p>
    <w:p w14:paraId="477DBAD5" w14:textId="6A3FB2B3" w:rsidR="002A4891" w:rsidRDefault="00127B45">
      <w:pPr>
        <w:ind w:left="3600" w:hanging="3600"/>
      </w:pPr>
      <w:r>
        <w:rPr>
          <w:i/>
        </w:rPr>
        <w:t>00:04</w:t>
      </w:r>
      <w:r>
        <w:t xml:space="preserve"> </w:t>
      </w:r>
      <w:dir w:val="ltr">
        <w:r>
          <w:t>Thomas Sundström</w:t>
        </w:r>
        <w:r>
          <w:t>‬</w:t>
        </w:r>
        <w:r>
          <w:t>:</w:t>
        </w:r>
        <w:r>
          <w:tab/>
          <w:t xml:space="preserve">die zwei moderatorinnen sind schon der pure sex vor </w:t>
        </w:r>
      </w:dir>
    </w:p>
    <w:p w14:paraId="3D7564A1" w14:textId="22351324" w:rsidR="002A4891" w:rsidRDefault="00127B45">
      <w:pPr>
        <w:ind w:left="3600" w:hanging="3600"/>
      </w:pPr>
      <w:r>
        <w:rPr>
          <w:i/>
        </w:rPr>
        <w:t>00:05</w:t>
      </w:r>
      <w:r>
        <w:t xml:space="preserve"> </w:t>
      </w:r>
      <w:dir w:val="ltr">
        <w:r>
          <w:t>Thomas Sundström</w:t>
        </w:r>
        <w:r>
          <w:t>‬</w:t>
        </w:r>
        <w:r>
          <w:t>:</w:t>
        </w:r>
        <w:r>
          <w:tab/>
          <w:t xml:space="preserve">allem die mirjam </w:t>
        </w:r>
      </w:dir>
    </w:p>
    <w:p w14:paraId="5BA259DD" w14:textId="5CD74421" w:rsidR="002A4891" w:rsidRDefault="00127B45">
      <w:pPr>
        <w:ind w:left="3600" w:hanging="3600"/>
      </w:pPr>
      <w:r>
        <w:rPr>
          <w:i/>
        </w:rPr>
        <w:t>00:05</w:t>
      </w:r>
      <w:r>
        <w:t xml:space="preserve"> </w:t>
      </w:r>
      <w:dir w:val="ltr">
        <w:r>
          <w:t>Thomas Sundström</w:t>
        </w:r>
        <w:r>
          <w:t>‬</w:t>
        </w:r>
        <w:r>
          <w:t>:</w:t>
        </w:r>
        <w:r>
          <w:tab/>
          <w:t>@louis vo</w:t>
        </w:r>
        <w:r>
          <w:t xml:space="preserve">orsicht! </w:t>
        </w:r>
      </w:dir>
    </w:p>
    <w:p w14:paraId="7E5E6A45" w14:textId="251A2160" w:rsidR="002A4891" w:rsidRDefault="00127B45">
      <w:pPr>
        <w:ind w:left="3600" w:hanging="3600"/>
      </w:pPr>
      <w:r>
        <w:rPr>
          <w:i/>
        </w:rPr>
        <w:t>00:07</w:t>
      </w:r>
      <w:r>
        <w:t xml:space="preserve"> </w:t>
      </w:r>
      <w:dir w:val="ltr">
        <w:r>
          <w:t>Thomas Sundström</w:t>
        </w:r>
        <w:r>
          <w:t>‬</w:t>
        </w:r>
        <w:r>
          <w:t>:</w:t>
        </w:r>
        <w:r>
          <w:tab/>
          <w:t xml:space="preserve">putin hat alle gekauft </w:t>
        </w:r>
      </w:dir>
    </w:p>
    <w:p w14:paraId="071FC3FE" w14:textId="08A540DD" w:rsidR="002A4891" w:rsidRDefault="00127B45">
      <w:pPr>
        <w:ind w:left="3600" w:hanging="3600"/>
      </w:pPr>
      <w:r>
        <w:rPr>
          <w:i/>
        </w:rPr>
        <w:t>00:44</w:t>
      </w:r>
      <w:r>
        <w:t xml:space="preserve"> </w:t>
      </w:r>
      <w:dir w:val="ltr">
        <w:r>
          <w:t>Thomas Sundström</w:t>
        </w:r>
        <w:r>
          <w:t>‬</w:t>
        </w:r>
        <w:r>
          <w:t>:</w:t>
        </w:r>
        <w:r>
          <w:tab/>
          <w:t xml:space="preserve">der trottl gewinnt tatsächlich </w:t>
        </w:r>
      </w:dir>
    </w:p>
    <w:p w14:paraId="68AEA28A" w14:textId="77777777" w:rsidR="002A4891" w:rsidRDefault="00127B45">
      <w:pPr>
        <w:ind w:left="3600" w:hanging="3600"/>
      </w:pPr>
      <w:r>
        <w:rPr>
          <w:i/>
        </w:rPr>
        <w:t>00:48</w:t>
      </w:r>
      <w:r>
        <w:t xml:space="preserve"> Louis Springer:</w:t>
      </w:r>
      <w:r>
        <w:tab/>
        <w:t xml:space="preserve">Hurensohn ghört gehaut </w:t>
      </w:r>
    </w:p>
    <w:p w14:paraId="0E9E7BFA" w14:textId="53FC1EAE" w:rsidR="002A4891" w:rsidRDefault="00127B45">
      <w:pPr>
        <w:ind w:left="3600" w:hanging="3600"/>
      </w:pPr>
      <w:r>
        <w:rPr>
          <w:i/>
        </w:rPr>
        <w:t>00:48</w:t>
      </w:r>
      <w:r>
        <w:t xml:space="preserve"> </w:t>
      </w:r>
      <w:dir w:val="ltr">
        <w:r>
          <w:t>Thomas Sundström</w:t>
        </w:r>
        <w:r>
          <w:t>‬</w:t>
        </w:r>
        <w:r>
          <w:t>:</w:t>
        </w:r>
        <w:r>
          <w:tab/>
          <w:t xml:space="preserve">jez geht hier gleich die post ab wrsl </w:t>
        </w:r>
      </w:dir>
    </w:p>
    <w:p w14:paraId="7106D240" w14:textId="36911357" w:rsidR="002A4891" w:rsidRDefault="00127B45">
      <w:pPr>
        <w:ind w:left="3600" w:hanging="3600"/>
      </w:pPr>
      <w:r>
        <w:rPr>
          <w:i/>
        </w:rPr>
        <w:t>00:48</w:t>
      </w:r>
      <w:r>
        <w:t xml:space="preserve"> </w:t>
      </w:r>
      <w:dir w:val="ltr">
        <w:r>
          <w:t>Thomas Sundström</w:t>
        </w:r>
        <w:r>
          <w:t>‬</w:t>
        </w:r>
        <w:r>
          <w:t>:</w:t>
        </w:r>
        <w:r>
          <w:tab/>
          <w:t>g</w:t>
        </w:r>
        <w:r>
          <w:t xml:space="preserve">eh jez aus </w:t>
        </w:r>
      </w:dir>
    </w:p>
    <w:p w14:paraId="2DBCD670" w14:textId="6B31C891" w:rsidR="002A4891" w:rsidRDefault="00127B45">
      <w:pPr>
        <w:ind w:left="3600" w:hanging="3600"/>
      </w:pPr>
      <w:r>
        <w:rPr>
          <w:i/>
        </w:rPr>
        <w:t>00:52</w:t>
      </w:r>
      <w:r>
        <w:t xml:space="preserve"> </w:t>
      </w:r>
      <w:dir w:val="ltr">
        <w:r>
          <w:t>Thomas Sundström</w:t>
        </w:r>
        <w:r>
          <w:t>‬</w:t>
        </w:r>
        <w:r>
          <w:t>:</w:t>
        </w:r>
        <w:r>
          <w:tab/>
          <w:t xml:space="preserve">"we are all heroes" </w:t>
        </w:r>
      </w:dir>
    </w:p>
    <w:p w14:paraId="407B63D3" w14:textId="3EA24074" w:rsidR="002A4891" w:rsidRDefault="00127B45">
      <w:pPr>
        <w:ind w:left="3600" w:hanging="3600"/>
      </w:pPr>
      <w:r>
        <w:rPr>
          <w:i/>
        </w:rPr>
        <w:t>00:52</w:t>
      </w:r>
      <w:r>
        <w:t xml:space="preserve"> </w:t>
      </w:r>
      <w:dir w:val="ltr">
        <w:r>
          <w:t>Thomas Sundström</w:t>
        </w:r>
        <w:r>
          <w:t>‬</w:t>
        </w:r>
        <w:r>
          <w:t>:</w:t>
        </w:r>
        <w:r>
          <w:tab/>
          <w:t xml:space="preserve">nur blöd der typ </w:t>
        </w:r>
      </w:dir>
    </w:p>
    <w:p w14:paraId="58B16706" w14:textId="77777777" w:rsidR="002A4891" w:rsidRDefault="00127B45">
      <w:pPr>
        <w:jc w:val="center"/>
      </w:pPr>
      <w:r>
        <w:t>25.05.2015</w:t>
      </w:r>
    </w:p>
    <w:p w14:paraId="28CA3510" w14:textId="29ED0E57" w:rsidR="002A4891" w:rsidRDefault="00127B45">
      <w:pPr>
        <w:ind w:left="3600" w:hanging="3600"/>
      </w:pPr>
      <w:r>
        <w:rPr>
          <w:i/>
        </w:rPr>
        <w:t>16:43</w:t>
      </w:r>
      <w:r>
        <w:t xml:space="preserve"> </w:t>
      </w:r>
      <w:dir w:val="ltr">
        <w:r>
          <w:t>Thomas Sundström</w:t>
        </w:r>
        <w:r>
          <w:t>‬</w:t>
        </w:r>
        <w:r>
          <w:t>:</w:t>
        </w:r>
        <w:r>
          <w:tab/>
          <w:t xml:space="preserve">flug überbucht = 250€ verdient und 4h warten= 60€ stundenlohn </w:t>
        </w:r>
      </w:dir>
    </w:p>
    <w:p w14:paraId="70625F28" w14:textId="77777777" w:rsidR="002A4891" w:rsidRDefault="00127B45">
      <w:pPr>
        <w:ind w:left="3600" w:hanging="3600"/>
      </w:pPr>
      <w:r>
        <w:rPr>
          <w:i/>
        </w:rPr>
        <w:t>16:45</w:t>
      </w:r>
      <w:r>
        <w:t xml:space="preserve"> Emil Paiker:</w:t>
      </w:r>
      <w:r>
        <w:tab/>
      </w:r>
      <w:r>
        <w:t xml:space="preserve">Wird dauern bis Du das wieder packst </w:t>
      </w:r>
    </w:p>
    <w:p w14:paraId="08E97227" w14:textId="77777777" w:rsidR="002A4891" w:rsidRDefault="00127B45">
      <w:pPr>
        <w:ind w:left="3600" w:hanging="3600"/>
      </w:pPr>
      <w:r>
        <w:rPr>
          <w:i/>
        </w:rPr>
        <w:t>16:46</w:t>
      </w:r>
      <w:r>
        <w:t xml:space="preserve"> Maximilian Margreiter:</w:t>
      </w:r>
      <w:r>
        <w:tab/>
        <w:t xml:space="preserve">Ja mindestens noch 5-10 jahre je nachdem wie strebsam er ist </w:t>
      </w:r>
    </w:p>
    <w:p w14:paraId="7ECCF5F1" w14:textId="26831794" w:rsidR="002A4891" w:rsidRDefault="00127B45">
      <w:pPr>
        <w:ind w:left="3600" w:hanging="3600"/>
      </w:pPr>
      <w:r>
        <w:rPr>
          <w:i/>
        </w:rPr>
        <w:t>16:48</w:t>
      </w:r>
      <w:r>
        <w:t xml:space="preserve"> </w:t>
      </w:r>
      <w:dir w:val="ltr">
        <w:r>
          <w:t>Thomas Sundström</w:t>
        </w:r>
        <w:r>
          <w:t>‬</w:t>
        </w:r>
        <w:r>
          <w:t>:</w:t>
        </w:r>
        <w:r>
          <w:tab/>
          <w:t xml:space="preserve">aber brieftasche verloren also eine nullnummer die stockholmreise... </w:t>
        </w:r>
      </w:dir>
    </w:p>
    <w:p w14:paraId="18040C19" w14:textId="77777777" w:rsidR="002A4891" w:rsidRDefault="00127B45">
      <w:pPr>
        <w:ind w:left="3600" w:hanging="3600"/>
      </w:pPr>
      <w:r>
        <w:rPr>
          <w:i/>
        </w:rPr>
        <w:t>17:42</w:t>
      </w:r>
      <w:r>
        <w:t xml:space="preserve"> Julian Möhlen:</w:t>
      </w:r>
      <w:r>
        <w:tab/>
        <w:t xml:space="preserve">Haha! Ja, </w:t>
      </w:r>
      <w:r>
        <w:t xml:space="preserve">darauf warte ich auch noch mit meinen London Wien Flügen... </w:t>
      </w:r>
    </w:p>
    <w:p w14:paraId="6E50E422" w14:textId="77777777" w:rsidR="002A4891" w:rsidRDefault="00127B45">
      <w:pPr>
        <w:jc w:val="center"/>
      </w:pPr>
      <w:r>
        <w:t>26.05.2015</w:t>
      </w:r>
    </w:p>
    <w:p w14:paraId="304CF060" w14:textId="54600D8E" w:rsidR="002A4891" w:rsidRDefault="00127B45">
      <w:pPr>
        <w:ind w:left="3600" w:hanging="3600"/>
      </w:pPr>
      <w:r>
        <w:rPr>
          <w:i/>
        </w:rPr>
        <w:t>00:17</w:t>
      </w:r>
      <w:r>
        <w:t xml:space="preserve"> </w:t>
      </w:r>
      <w:dir w:val="ltr">
        <w:r>
          <w:t>Thomas Sundström</w:t>
        </w:r>
        <w:r>
          <w:t>‬</w:t>
        </w:r>
        <w:r>
          <w:t>:</w:t>
        </w:r>
        <w:r>
          <w:tab/>
          <w:t xml:space="preserve">ok leute benni und louis fahren zur rax um den jakob zu suchen wer da auch mitfahren kann/will sei aufgefordert sich mit denen in verbindung zu setzen... </w:t>
        </w:r>
      </w:dir>
    </w:p>
    <w:p w14:paraId="12AE6ED1" w14:textId="77777777" w:rsidR="002A4891" w:rsidRDefault="00127B45">
      <w:pPr>
        <w:ind w:left="3600" w:hanging="3600"/>
      </w:pPr>
      <w:r>
        <w:rPr>
          <w:i/>
        </w:rPr>
        <w:t>00:</w:t>
      </w:r>
      <w:r>
        <w:rPr>
          <w:i/>
        </w:rPr>
        <w:t>17</w:t>
      </w:r>
      <w:r>
        <w:t xml:space="preserve"> Benedikt Gruber:</w:t>
      </w:r>
      <w:r>
        <w:tab/>
        <w:t xml:space="preserve">Was ist los?? :o </w:t>
      </w:r>
    </w:p>
    <w:p w14:paraId="48DDF688" w14:textId="77777777" w:rsidR="002A4891" w:rsidRDefault="00127B45">
      <w:pPr>
        <w:ind w:left="3600" w:hanging="3600"/>
      </w:pPr>
      <w:r>
        <w:rPr>
          <w:i/>
        </w:rPr>
        <w:t>00:18</w:t>
      </w:r>
      <w:r>
        <w:t xml:space="preserve"> Julian Möhlen:</w:t>
      </w:r>
      <w:r>
        <w:tab/>
        <w:t xml:space="preserve">Ihr seid beide sehr erfahrene Bergsteiger, Benni und Louis. Aber behebt ihr euch nicht gerade selbst in Gefahr? </w:t>
      </w:r>
    </w:p>
    <w:p w14:paraId="06479880" w14:textId="77777777" w:rsidR="002A4891" w:rsidRDefault="00127B45">
      <w:pPr>
        <w:ind w:left="3600" w:hanging="3600"/>
      </w:pPr>
      <w:r>
        <w:rPr>
          <w:i/>
        </w:rPr>
        <w:t>00:18</w:t>
      </w:r>
      <w:r>
        <w:t xml:space="preserve"> Julian Möhlen:</w:t>
      </w:r>
      <w:r>
        <w:tab/>
        <w:t xml:space="preserve">Es ist doch schon stockdunkel! </w:t>
      </w:r>
    </w:p>
    <w:p w14:paraId="03B218DB" w14:textId="77777777" w:rsidR="002A4891" w:rsidRDefault="00127B45">
      <w:pPr>
        <w:ind w:left="3600" w:hanging="3600"/>
      </w:pPr>
      <w:r>
        <w:rPr>
          <w:i/>
        </w:rPr>
        <w:t>00:18</w:t>
      </w:r>
      <w:r>
        <w:t xml:space="preserve"> Julian Möhlen:</w:t>
      </w:r>
      <w:r>
        <w:tab/>
        <w:t xml:space="preserve">*begebt </w:t>
      </w:r>
    </w:p>
    <w:p w14:paraId="62703F6E" w14:textId="77777777" w:rsidR="002A4891" w:rsidRDefault="00127B45">
      <w:pPr>
        <w:ind w:left="3600" w:hanging="3600"/>
      </w:pPr>
      <w:r>
        <w:rPr>
          <w:i/>
        </w:rPr>
        <w:t>0</w:t>
      </w:r>
      <w:r>
        <w:rPr>
          <w:i/>
        </w:rPr>
        <w:t>0:19</w:t>
      </w:r>
      <w:r>
        <w:t xml:space="preserve"> Benni Gröhs:</w:t>
      </w:r>
      <w:r>
        <w:tab/>
        <w:t xml:space="preserve">Sind in 20 min in der Stadt- wir warten nicht länger- Emil ich ruf dich an </w:t>
      </w:r>
    </w:p>
    <w:p w14:paraId="073E4FCF" w14:textId="77777777" w:rsidR="002A4891" w:rsidRDefault="00127B45">
      <w:pPr>
        <w:ind w:left="3600" w:hanging="3600"/>
      </w:pPr>
      <w:r>
        <w:rPr>
          <w:i/>
        </w:rPr>
        <w:t>00:20</w:t>
      </w:r>
      <w:r>
        <w:t xml:space="preserve"> Alexander Würz:</w:t>
      </w:r>
      <w:r>
        <w:tab/>
        <w:t xml:space="preserve">Guad </w:t>
      </w:r>
    </w:p>
    <w:p w14:paraId="7C885A70" w14:textId="77777777" w:rsidR="002A4891" w:rsidRDefault="00127B45">
      <w:pPr>
        <w:ind w:left="3600" w:hanging="3600"/>
      </w:pPr>
      <w:r>
        <w:rPr>
          <w:i/>
        </w:rPr>
        <w:t>00:20</w:t>
      </w:r>
      <w:r>
        <w:t xml:space="preserve"> Alexander Würz:</w:t>
      </w:r>
      <w:r>
        <w:tab/>
        <w:t xml:space="preserve">Wo </w:t>
      </w:r>
    </w:p>
    <w:p w14:paraId="16027B44" w14:textId="77777777" w:rsidR="002A4891" w:rsidRDefault="00127B45">
      <w:pPr>
        <w:ind w:left="3600" w:hanging="3600"/>
      </w:pPr>
      <w:r>
        <w:rPr>
          <w:i/>
        </w:rPr>
        <w:t>00:20</w:t>
      </w:r>
      <w:r>
        <w:t xml:space="preserve"> Julian Möhlen:</w:t>
      </w:r>
      <w:r>
        <w:tab/>
        <w:t xml:space="preserve">Hallo! Selbstgefährdung!? </w:t>
      </w:r>
    </w:p>
    <w:p w14:paraId="783FADDA" w14:textId="77777777" w:rsidR="002A4891" w:rsidRDefault="00127B45">
      <w:pPr>
        <w:ind w:left="3600" w:hanging="3600"/>
      </w:pPr>
      <w:r>
        <w:rPr>
          <w:i/>
        </w:rPr>
        <w:t>00:20</w:t>
      </w:r>
      <w:r>
        <w:t xml:space="preserve"> Louis Springer:</w:t>
      </w:r>
      <w:r>
        <w:tab/>
        <w:t xml:space="preserve">Stop </w:t>
      </w:r>
    </w:p>
    <w:p w14:paraId="3DFD6F58" w14:textId="77777777" w:rsidR="002A4891" w:rsidRDefault="00127B45">
      <w:pPr>
        <w:ind w:left="3600" w:hanging="3600"/>
      </w:pPr>
      <w:r>
        <w:rPr>
          <w:i/>
        </w:rPr>
        <w:t>00:20</w:t>
      </w:r>
      <w:r>
        <w:t xml:space="preserve"> Louis Springer:</w:t>
      </w:r>
      <w:r>
        <w:tab/>
      </w:r>
      <w:r>
        <w:t xml:space="preserve">Bergrettung verbietet dass wir fahren </w:t>
      </w:r>
    </w:p>
    <w:p w14:paraId="3EA55338" w14:textId="77777777" w:rsidR="002A4891" w:rsidRDefault="00127B45">
      <w:pPr>
        <w:ind w:left="3600" w:hanging="3600"/>
      </w:pPr>
      <w:r>
        <w:rPr>
          <w:i/>
        </w:rPr>
        <w:t>00:20</w:t>
      </w:r>
      <w:r>
        <w:t xml:space="preserve"> Louis Springer:</w:t>
      </w:r>
      <w:r>
        <w:tab/>
        <w:t xml:space="preserve">dürfen erst morgen früh hin </w:t>
      </w:r>
    </w:p>
    <w:p w14:paraId="6776536C" w14:textId="77777777" w:rsidR="002A4891" w:rsidRDefault="00127B45">
      <w:pPr>
        <w:ind w:left="3600" w:hanging="3600"/>
      </w:pPr>
      <w:r>
        <w:rPr>
          <w:i/>
        </w:rPr>
        <w:t>00:20</w:t>
      </w:r>
      <w:r>
        <w:t xml:space="preserve"> Benni Gröhs:</w:t>
      </w:r>
      <w:r>
        <w:tab/>
        <w:t xml:space="preserve">Ok </w:t>
      </w:r>
    </w:p>
    <w:p w14:paraId="416B4C66" w14:textId="77777777" w:rsidR="002A4891" w:rsidRDefault="00127B45">
      <w:pPr>
        <w:ind w:left="3600" w:hanging="3600"/>
      </w:pPr>
      <w:r>
        <w:rPr>
          <w:i/>
        </w:rPr>
        <w:t>00:20</w:t>
      </w:r>
      <w:r>
        <w:t xml:space="preserve"> Julian Möhlen:</w:t>
      </w:r>
      <w:r>
        <w:tab/>
        <w:t xml:space="preserve">Sag ich doch! </w:t>
      </w:r>
    </w:p>
    <w:p w14:paraId="4C5EA9B0" w14:textId="77777777" w:rsidR="002A4891" w:rsidRDefault="00127B45">
      <w:pPr>
        <w:ind w:left="3600" w:hanging="3600"/>
      </w:pPr>
      <w:r>
        <w:rPr>
          <w:i/>
        </w:rPr>
        <w:t>00:20</w:t>
      </w:r>
      <w:r>
        <w:t xml:space="preserve"> Louis Springer:</w:t>
      </w:r>
      <w:r>
        <w:tab/>
        <w:t xml:space="preserve">dürfen ab Sonnenaufgang suchen </w:t>
      </w:r>
    </w:p>
    <w:p w14:paraId="66A0AD76" w14:textId="77777777" w:rsidR="002A4891" w:rsidRDefault="00127B45">
      <w:pPr>
        <w:ind w:left="3600" w:hanging="3600"/>
      </w:pPr>
      <w:r>
        <w:rPr>
          <w:i/>
        </w:rPr>
        <w:t>00:21</w:t>
      </w:r>
      <w:r>
        <w:t xml:space="preserve"> Louis Springer:</w:t>
      </w:r>
      <w:r>
        <w:tab/>
        <w:t xml:space="preserve">~halb 5 </w:t>
      </w:r>
    </w:p>
    <w:p w14:paraId="3D2B709E" w14:textId="77777777" w:rsidR="002A4891" w:rsidRDefault="00127B45">
      <w:pPr>
        <w:ind w:left="3600" w:hanging="3600"/>
      </w:pPr>
      <w:r>
        <w:rPr>
          <w:i/>
        </w:rPr>
        <w:t>00:21</w:t>
      </w:r>
      <w:r>
        <w:t xml:space="preserve"> Benedikt Gruber:</w:t>
      </w:r>
      <w:r>
        <w:tab/>
        <w:t xml:space="preserve">Wenn ihr einen (Ersatz-)Fahrer braucht, bin ich dabei... </w:t>
      </w:r>
    </w:p>
    <w:p w14:paraId="468C34B1" w14:textId="629D6294" w:rsidR="002A4891" w:rsidRDefault="00127B45">
      <w:pPr>
        <w:ind w:left="3600" w:hanging="3600"/>
      </w:pPr>
      <w:r>
        <w:rPr>
          <w:i/>
        </w:rPr>
        <w:t>00:21</w:t>
      </w:r>
      <w:r>
        <w:t xml:space="preserve"> </w:t>
      </w:r>
      <w:dir w:val="ltr">
        <w:r>
          <w:t>Thomas Sundström</w:t>
        </w:r>
        <w:r>
          <w:t>‬</w:t>
        </w:r>
        <w:r>
          <w:t>:</w:t>
        </w:r>
        <w:r>
          <w:tab/>
          <w:t xml:space="preserve">ja das ist verständlich </w:t>
        </w:r>
      </w:dir>
    </w:p>
    <w:p w14:paraId="0BCE353C" w14:textId="77777777" w:rsidR="002A4891" w:rsidRDefault="00127B45">
      <w:pPr>
        <w:ind w:left="3600" w:hanging="3600"/>
      </w:pPr>
      <w:r>
        <w:rPr>
          <w:i/>
        </w:rPr>
        <w:t>00:21</w:t>
      </w:r>
      <w:r>
        <w:t xml:space="preserve"> Emil Paiker:</w:t>
      </w:r>
      <w:r>
        <w:tab/>
        <w:t xml:space="preserve">Ich hab auto </w:t>
      </w:r>
    </w:p>
    <w:p w14:paraId="00DCE47D" w14:textId="77777777" w:rsidR="002A4891" w:rsidRDefault="00127B45">
      <w:pPr>
        <w:ind w:left="3600" w:hanging="3600"/>
      </w:pPr>
      <w:r>
        <w:rPr>
          <w:i/>
        </w:rPr>
        <w:t>00:21</w:t>
      </w:r>
      <w:r>
        <w:t xml:space="preserve"> Emil Paiker:</w:t>
      </w:r>
      <w:r>
        <w:tab/>
        <w:t xml:space="preserve">2 </w:t>
      </w:r>
    </w:p>
    <w:p w14:paraId="353650E6" w14:textId="77777777" w:rsidR="002A4891" w:rsidRDefault="00127B45">
      <w:pPr>
        <w:ind w:left="3600" w:hanging="3600"/>
      </w:pPr>
      <w:r>
        <w:rPr>
          <w:i/>
        </w:rPr>
        <w:t>00:21</w:t>
      </w:r>
      <w:r>
        <w:t xml:space="preserve"> Julian Möhlen:</w:t>
      </w:r>
      <w:r>
        <w:tab/>
        <w:t>Macht es Sinn, dass ich weiterhin Leute aus meiner Kontaktliste Anrufe</w:t>
      </w:r>
      <w:r>
        <w:t xml:space="preserve">? Bitte um Rat. </w:t>
      </w:r>
    </w:p>
    <w:p w14:paraId="7FCA57F3" w14:textId="77777777" w:rsidR="002A4891" w:rsidRDefault="00127B45">
      <w:pPr>
        <w:ind w:left="3600" w:hanging="3600"/>
      </w:pPr>
      <w:r>
        <w:rPr>
          <w:i/>
        </w:rPr>
        <w:t>00:21</w:t>
      </w:r>
      <w:r>
        <w:t xml:space="preserve"> Julian Möhlen:</w:t>
      </w:r>
      <w:r>
        <w:tab/>
        <w:t xml:space="preserve">Wegen jakobs Telefonat. </w:t>
      </w:r>
    </w:p>
    <w:p w14:paraId="109D0D2A" w14:textId="77777777" w:rsidR="002A4891" w:rsidRDefault="00127B45">
      <w:pPr>
        <w:ind w:left="3600" w:hanging="3600"/>
      </w:pPr>
      <w:r>
        <w:rPr>
          <w:i/>
        </w:rPr>
        <w:t>00:22</w:t>
      </w:r>
      <w:r>
        <w:t xml:space="preserve"> Louis Springer:</w:t>
      </w:r>
      <w:r>
        <w:tab/>
        <w:t xml:space="preserve">ich glaube dass bringt bloß mehr Unruhe ins spül </w:t>
      </w:r>
    </w:p>
    <w:p w14:paraId="740EB422" w14:textId="77777777" w:rsidR="002A4891" w:rsidRDefault="00127B45">
      <w:pPr>
        <w:ind w:left="3600" w:hanging="3600"/>
      </w:pPr>
      <w:r>
        <w:rPr>
          <w:i/>
        </w:rPr>
        <w:t>00:22</w:t>
      </w:r>
      <w:r>
        <w:t xml:space="preserve"> Louis Springer:</w:t>
      </w:r>
      <w:r>
        <w:tab/>
        <w:t xml:space="preserve">*Spiel </w:t>
      </w:r>
    </w:p>
    <w:p w14:paraId="73217F2C" w14:textId="77777777" w:rsidR="002A4891" w:rsidRDefault="00127B45">
      <w:pPr>
        <w:ind w:left="3600" w:hanging="3600"/>
      </w:pPr>
      <w:r>
        <w:rPr>
          <w:i/>
        </w:rPr>
        <w:t>00:22</w:t>
      </w:r>
      <w:r>
        <w:t xml:space="preserve"> Julian Möhlen:</w:t>
      </w:r>
      <w:r>
        <w:tab/>
        <w:t xml:space="preserve">What's the trade off? </w:t>
      </w:r>
    </w:p>
    <w:p w14:paraId="6718C0E1" w14:textId="6AFB1921" w:rsidR="002A4891" w:rsidRDefault="00127B45">
      <w:pPr>
        <w:ind w:left="3600" w:hanging="3600"/>
      </w:pPr>
      <w:r>
        <w:rPr>
          <w:i/>
        </w:rPr>
        <w:t>00:22</w:t>
      </w:r>
      <w:r>
        <w:t xml:space="preserve"> </w:t>
      </w:r>
      <w:dir w:val="ltr">
        <w:r>
          <w:t>Thomas Sundström</w:t>
        </w:r>
        <w:r>
          <w:t>‬</w:t>
        </w:r>
        <w:r>
          <w:t>:</w:t>
        </w:r>
        <w:r>
          <w:tab/>
        </w:r>
        <w:r>
          <w:t xml:space="preserve">ja es sollte in der kg bleiben </w:t>
        </w:r>
      </w:dir>
    </w:p>
    <w:p w14:paraId="3BAC685B" w14:textId="1DC566BA" w:rsidR="002A4891" w:rsidRDefault="00127B45">
      <w:pPr>
        <w:ind w:left="3600" w:hanging="3600"/>
      </w:pPr>
      <w:r>
        <w:rPr>
          <w:i/>
        </w:rPr>
        <w:t>00:22</w:t>
      </w:r>
      <w:r>
        <w:t xml:space="preserve"> </w:t>
      </w:r>
      <w:dir w:val="ltr">
        <w:r>
          <w:t>Thomas Sundström</w:t>
        </w:r>
        <w:r>
          <w:t>‬</w:t>
        </w:r>
        <w:r>
          <w:t>:</w:t>
        </w:r>
        <w:r>
          <w:tab/>
          <w:t xml:space="preserve">sonst gibts panik </w:t>
        </w:r>
      </w:dir>
    </w:p>
    <w:p w14:paraId="602C451F" w14:textId="77777777" w:rsidR="002A4891" w:rsidRDefault="00127B45">
      <w:pPr>
        <w:ind w:left="3600" w:hanging="3600"/>
      </w:pPr>
      <w:r>
        <w:rPr>
          <w:i/>
        </w:rPr>
        <w:t>00:23</w:t>
      </w:r>
      <w:r>
        <w:t xml:space="preserve"> Julian Möhlen:</w:t>
      </w:r>
      <w:r>
        <w:tab/>
        <w:t xml:space="preserve">Was ist wenn er jemanden absurdes angerufen hat, weil er hält auf irgendeinen Namen geklickt hat? </w:t>
      </w:r>
    </w:p>
    <w:p w14:paraId="1D649CD7" w14:textId="39CB82C6" w:rsidR="002A4891" w:rsidRDefault="00127B45">
      <w:pPr>
        <w:ind w:left="3600" w:hanging="3600"/>
      </w:pPr>
      <w:r>
        <w:rPr>
          <w:i/>
        </w:rPr>
        <w:t>00:24</w:t>
      </w:r>
      <w:r>
        <w:t xml:space="preserve"> </w:t>
      </w:r>
      <w:dir w:val="ltr">
        <w:r>
          <w:t>Thomas Sundström</w:t>
        </w:r>
        <w:r>
          <w:t>‬</w:t>
        </w:r>
        <w:r>
          <w:t>:</w:t>
        </w:r>
        <w:r>
          <w:tab/>
          <w:t>ja jeder soll helfen wie er glaub</w:t>
        </w:r>
        <w:r>
          <w:t xml:space="preserve">t </w:t>
        </w:r>
      </w:dir>
    </w:p>
    <w:p w14:paraId="37E1B122" w14:textId="77777777" w:rsidR="002A4891" w:rsidRDefault="00127B45">
      <w:pPr>
        <w:ind w:left="3600" w:hanging="3600"/>
      </w:pPr>
      <w:r>
        <w:rPr>
          <w:i/>
        </w:rPr>
        <w:t>00:24</w:t>
      </w:r>
      <w:r>
        <w:t xml:space="preserve"> Julian Möhlen:</w:t>
      </w:r>
      <w:r>
        <w:tab/>
        <w:t xml:space="preserve">Noemi Blome oder der Franzose vom Leibniz Kolleg, Alex Balogh? (Konstruktive Anregungen) </w:t>
      </w:r>
    </w:p>
    <w:p w14:paraId="685534B3" w14:textId="689C0909" w:rsidR="002A4891" w:rsidRDefault="00127B45">
      <w:pPr>
        <w:ind w:left="3600" w:hanging="3600"/>
      </w:pPr>
      <w:r>
        <w:rPr>
          <w:i/>
        </w:rPr>
        <w:t>00:24</w:t>
      </w:r>
      <w:r>
        <w:t xml:space="preserve"> </w:t>
      </w:r>
      <w:dir w:val="ltr">
        <w:r>
          <w:t>Thomas Sundström</w:t>
        </w:r>
        <w:r>
          <w:t>‬</w:t>
        </w:r>
        <w:r>
          <w:t>:</w:t>
        </w:r>
        <w:r>
          <w:tab/>
          <w:t xml:space="preserve">ruf halt an </w:t>
        </w:r>
      </w:dir>
    </w:p>
    <w:p w14:paraId="27D39E94" w14:textId="77777777" w:rsidR="002A4891" w:rsidRDefault="00127B45">
      <w:pPr>
        <w:ind w:left="3600" w:hanging="3600"/>
      </w:pPr>
      <w:r>
        <w:rPr>
          <w:i/>
        </w:rPr>
        <w:t>00:25</w:t>
      </w:r>
      <w:r>
        <w:t xml:space="preserve"> Julian Möhlen:</w:t>
      </w:r>
      <w:r>
        <w:tab/>
        <w:t xml:space="preserve">Was sagt die Bergrettung, was wir tun sollen? </w:t>
      </w:r>
    </w:p>
    <w:p w14:paraId="7C776EA6" w14:textId="77777777" w:rsidR="002A4891" w:rsidRDefault="00127B45">
      <w:pPr>
        <w:ind w:left="3600" w:hanging="3600"/>
      </w:pPr>
      <w:r>
        <w:rPr>
          <w:i/>
        </w:rPr>
        <w:t>00:25</w:t>
      </w:r>
      <w:r>
        <w:t xml:space="preserve"> Louis Springer:</w:t>
      </w:r>
      <w:r>
        <w:tab/>
        <w:t>Dürfen ab Son</w:t>
      </w:r>
      <w:r>
        <w:t xml:space="preserve">nenaufgang suchen helfen! </w:t>
      </w:r>
    </w:p>
    <w:p w14:paraId="0CDCE32C" w14:textId="77777777" w:rsidR="002A4891" w:rsidRDefault="00127B45">
      <w:pPr>
        <w:ind w:left="3600" w:hanging="3600"/>
      </w:pPr>
      <w:r>
        <w:rPr>
          <w:i/>
        </w:rPr>
        <w:t>00:25</w:t>
      </w:r>
      <w:r>
        <w:t xml:space="preserve"> Louis Springer:</w:t>
      </w:r>
      <w:r>
        <w:tab/>
        <w:t xml:space="preserve">sonst erschweren wir es Ihnen bloß </w:t>
      </w:r>
    </w:p>
    <w:p w14:paraId="1103D50C" w14:textId="77777777" w:rsidR="002A4891" w:rsidRDefault="00127B45">
      <w:pPr>
        <w:ind w:left="3600" w:hanging="3600"/>
      </w:pPr>
      <w:r>
        <w:rPr>
          <w:i/>
        </w:rPr>
        <w:t>00:26</w:t>
      </w:r>
      <w:r>
        <w:t xml:space="preserve"> Julian Möhlen:</w:t>
      </w:r>
      <w:r>
        <w:tab/>
        <w:t xml:space="preserve">Verständlich. Jetzt bereue ich es schweeeer nicht in Wien zu sein. </w:t>
      </w:r>
    </w:p>
    <w:p w14:paraId="5B10DA77" w14:textId="77777777" w:rsidR="002A4891" w:rsidRDefault="00127B45">
      <w:pPr>
        <w:ind w:left="3600" w:hanging="3600"/>
      </w:pPr>
      <w:r>
        <w:rPr>
          <w:i/>
        </w:rPr>
        <w:t>00:26</w:t>
      </w:r>
      <w:r>
        <w:t xml:space="preserve"> Benedikt Gruber:</w:t>
      </w:r>
      <w:r>
        <w:tab/>
        <w:t>Wenn ich euch runterbringen soll, damit ihr bei der Suche m</w:t>
      </w:r>
      <w:r>
        <w:t xml:space="preserve">unter seid, sagt es bitte... Bin abrufbereit... :s </w:t>
      </w:r>
    </w:p>
    <w:p w14:paraId="3099EE68" w14:textId="1AFB8D6B" w:rsidR="002A4891" w:rsidRDefault="00127B45">
      <w:pPr>
        <w:ind w:left="3600" w:hanging="3600"/>
      </w:pPr>
      <w:r>
        <w:rPr>
          <w:i/>
        </w:rPr>
        <w:t>00:27</w:t>
      </w:r>
      <w:r>
        <w:t xml:space="preserve"> </w:t>
      </w:r>
      <w:dir w:val="ltr">
        <w:r>
          <w:t>Thomas Sundström</w:t>
        </w:r>
        <w:r>
          <w:t>‬</w:t>
        </w:r>
        <w:r>
          <w:t>:</w:t>
        </w:r>
        <w:r>
          <w:tab/>
          <w:t xml:space="preserve">ich auch </w:t>
        </w:r>
      </w:dir>
    </w:p>
    <w:p w14:paraId="1C5BEA32" w14:textId="547CECF0" w:rsidR="002A4891" w:rsidRDefault="00127B45">
      <w:pPr>
        <w:ind w:left="3600" w:hanging="3600"/>
      </w:pPr>
      <w:r>
        <w:rPr>
          <w:i/>
        </w:rPr>
        <w:t>00:28</w:t>
      </w:r>
      <w:r>
        <w:t xml:space="preserve"> </w:t>
      </w:r>
      <w:dir w:val="ltr">
        <w:r>
          <w:t>Thomas Sundström</w:t>
        </w:r>
        <w:r>
          <w:t>‬</w:t>
        </w:r>
        <w:r>
          <w:t>:</w:t>
        </w:r>
        <w:r>
          <w:tab/>
          <w:t xml:space="preserve">is das handy abgedreht bzw kann man es nicht orten? </w:t>
        </w:r>
      </w:dir>
    </w:p>
    <w:p w14:paraId="0D342E8C" w14:textId="77777777" w:rsidR="002A4891" w:rsidRDefault="00127B45">
      <w:pPr>
        <w:ind w:left="3600" w:hanging="3600"/>
      </w:pPr>
      <w:r>
        <w:rPr>
          <w:i/>
        </w:rPr>
        <w:t>00:28</w:t>
      </w:r>
      <w:r>
        <w:t xml:space="preserve"> Benni Gröhs:</w:t>
      </w:r>
      <w:r>
        <w:tab/>
        <w:t>Wenn er sich bis halb 5 nicht gemeldet hat, fahren Louis und ich mit e</w:t>
      </w:r>
      <w:r>
        <w:t xml:space="preserve">inem Auto und wenns geht Emil und Alex mit einem Auto runter...passt das? </w:t>
      </w:r>
    </w:p>
    <w:p w14:paraId="25EA750C" w14:textId="63068A56" w:rsidR="002A4891" w:rsidRDefault="00127B45">
      <w:pPr>
        <w:ind w:left="3600" w:hanging="3600"/>
      </w:pPr>
      <w:r>
        <w:rPr>
          <w:i/>
        </w:rPr>
        <w:t>00:33</w:t>
      </w:r>
      <w:r>
        <w:t xml:space="preserve"> </w:t>
      </w:r>
      <w:dir w:val="ltr">
        <w:r>
          <w:t>Thomas Sundström</w:t>
        </w:r>
        <w:r>
          <w:t>‬</w:t>
        </w:r>
        <w:r>
          <w:t>:</w:t>
        </w:r>
        <w:r>
          <w:tab/>
          <w:t xml:space="preserve">ok geht jez schlafen damit ihr fit seid! </w:t>
        </w:r>
      </w:dir>
    </w:p>
    <w:p w14:paraId="2E990C13" w14:textId="77777777" w:rsidR="002A4891" w:rsidRDefault="00127B45">
      <w:pPr>
        <w:ind w:left="3600" w:hanging="3600"/>
      </w:pPr>
      <w:r>
        <w:rPr>
          <w:i/>
        </w:rPr>
        <w:t>00:34</w:t>
      </w:r>
      <w:r>
        <w:t xml:space="preserve"> Benedikt Gruber:</w:t>
      </w:r>
      <w:r>
        <w:tab/>
        <w:t xml:space="preserve">Wie gesagt, kann mich und ein Auto zur Verfügung stellen... </w:t>
      </w:r>
    </w:p>
    <w:p w14:paraId="40711004" w14:textId="77777777" w:rsidR="002A4891" w:rsidRDefault="00127B45">
      <w:pPr>
        <w:ind w:left="3600" w:hanging="3600"/>
      </w:pPr>
      <w:r>
        <w:rPr>
          <w:i/>
        </w:rPr>
        <w:t>00:35</w:t>
      </w:r>
      <w:r>
        <w:t xml:space="preserve"> Julian Möhlen:</w:t>
      </w:r>
      <w:r>
        <w:tab/>
        <w:t>Wer behä</w:t>
      </w:r>
      <w:r>
        <w:t xml:space="preserve">lt den Kontakt mit der Bergrettung/ Sabine und Alex über Nacht? </w:t>
      </w:r>
    </w:p>
    <w:p w14:paraId="4C803E7F" w14:textId="77777777" w:rsidR="002A4891" w:rsidRDefault="00127B45">
      <w:pPr>
        <w:ind w:left="3600" w:hanging="3600"/>
      </w:pPr>
      <w:r>
        <w:rPr>
          <w:i/>
        </w:rPr>
        <w:t>00:36</w:t>
      </w:r>
      <w:r>
        <w:t xml:space="preserve"> Louis Springer:</w:t>
      </w:r>
      <w:r>
        <w:tab/>
        <w:t xml:space="preserve">Meine Mutter und ich </w:t>
      </w:r>
    </w:p>
    <w:p w14:paraId="6EEA6E31" w14:textId="53952B19" w:rsidR="002A4891" w:rsidRDefault="00127B45">
      <w:pPr>
        <w:ind w:left="3600" w:hanging="3600"/>
      </w:pPr>
      <w:r>
        <w:rPr>
          <w:i/>
        </w:rPr>
        <w:t>00:36</w:t>
      </w:r>
      <w:r>
        <w:t xml:space="preserve"> </w:t>
      </w:r>
      <w:dir w:val="ltr">
        <w:r>
          <w:t>Thomas Sundström</w:t>
        </w:r>
        <w:r>
          <w:t>‬</w:t>
        </w:r>
        <w:r>
          <w:t>:</w:t>
        </w:r>
        <w:r>
          <w:tab/>
          <w:t xml:space="preserve">ok </w:t>
        </w:r>
      </w:dir>
    </w:p>
    <w:p w14:paraId="329248C2" w14:textId="77777777" w:rsidR="002A4891" w:rsidRDefault="00127B45">
      <w:pPr>
        <w:ind w:left="3600" w:hanging="3600"/>
      </w:pPr>
      <w:r>
        <w:rPr>
          <w:i/>
        </w:rPr>
        <w:t>00:36</w:t>
      </w:r>
      <w:r>
        <w:t xml:space="preserve"> Julian Möhlen:</w:t>
      </w:r>
      <w:r>
        <w:tab/>
        <w:t xml:space="preserve">Danke Louis! </w:t>
      </w:r>
    </w:p>
    <w:p w14:paraId="30FE172A" w14:textId="77777777" w:rsidR="002A4891" w:rsidRDefault="00127B45">
      <w:pPr>
        <w:ind w:left="3600" w:hanging="3600"/>
      </w:pPr>
      <w:r>
        <w:rPr>
          <w:i/>
        </w:rPr>
        <w:t>00:37</w:t>
      </w:r>
      <w:r>
        <w:t xml:space="preserve"> Emil Paiker:</w:t>
      </w:r>
      <w:r>
        <w:tab/>
      </w:r>
      <w:r>
        <w:t xml:space="preserve">Gut ich fahre also um hAlb 5 los mit großem Auto kann 6 Leute mitnehmen! </w:t>
      </w:r>
    </w:p>
    <w:p w14:paraId="1ECB7430" w14:textId="77777777" w:rsidR="002A4891" w:rsidRDefault="00127B45">
      <w:pPr>
        <w:ind w:left="3600" w:hanging="3600"/>
      </w:pPr>
      <w:r>
        <w:rPr>
          <w:i/>
        </w:rPr>
        <w:t>00:39</w:t>
      </w:r>
      <w:r>
        <w:t xml:space="preserve"> Louis Springer:</w:t>
      </w:r>
      <w:r>
        <w:tab/>
        <w:t xml:space="preserve">Wir brauchen eine Stunde hin, könnten also schon etwas früher losfahren </w:t>
      </w:r>
    </w:p>
    <w:p w14:paraId="7E350550" w14:textId="77777777" w:rsidR="002A4891" w:rsidRDefault="00127B45">
      <w:pPr>
        <w:ind w:left="3600" w:hanging="3600"/>
      </w:pPr>
      <w:r>
        <w:rPr>
          <w:i/>
        </w:rPr>
        <w:t>00:40</w:t>
      </w:r>
      <w:r>
        <w:t xml:space="preserve"> Benni Gröhs:</w:t>
      </w:r>
      <w:r>
        <w:tab/>
        <w:t xml:space="preserve">Louis und ich treffen uns jetzt und sagen euch was Sache ist, damit </w:t>
      </w:r>
      <w:r>
        <w:t xml:space="preserve">hier nicht Kommunikationsfehler passieren:) </w:t>
      </w:r>
    </w:p>
    <w:p w14:paraId="5319D0E3" w14:textId="77777777" w:rsidR="002A4891" w:rsidRDefault="00127B45">
      <w:pPr>
        <w:ind w:left="3600" w:hanging="3600"/>
      </w:pPr>
      <w:r>
        <w:rPr>
          <w:i/>
        </w:rPr>
        <w:t>00:40</w:t>
      </w:r>
      <w:r>
        <w:t xml:space="preserve"> Emil Paiker:</w:t>
      </w:r>
      <w:r>
        <w:tab/>
        <w:t xml:space="preserve">Passt. </w:t>
      </w:r>
    </w:p>
    <w:p w14:paraId="206F7400" w14:textId="3B605905" w:rsidR="002A4891" w:rsidRDefault="00127B45">
      <w:pPr>
        <w:ind w:left="3600" w:hanging="3600"/>
      </w:pPr>
      <w:r>
        <w:rPr>
          <w:i/>
        </w:rPr>
        <w:t>00:41</w:t>
      </w:r>
      <w:r>
        <w:t xml:space="preserve"> </w:t>
      </w:r>
      <w:dir w:val="ltr">
        <w:r>
          <w:t>Thomas Sundström</w:t>
        </w:r>
        <w:r>
          <w:t>‬</w:t>
        </w:r>
        <w:r>
          <w:t>:</w:t>
        </w:r>
        <w:r>
          <w:tab/>
          <w:t xml:space="preserve">bitte immer die kg am laufenden halten ich nann sowieso net pennen... </w:t>
        </w:r>
      </w:dir>
    </w:p>
    <w:p w14:paraId="6EC1EE2D" w14:textId="1BE24C4D" w:rsidR="002A4891" w:rsidRDefault="00127B45">
      <w:pPr>
        <w:ind w:left="3600" w:hanging="3600"/>
      </w:pPr>
      <w:r>
        <w:rPr>
          <w:i/>
        </w:rPr>
        <w:t>00:41</w:t>
      </w:r>
      <w:r>
        <w:t xml:space="preserve"> </w:t>
      </w:r>
      <w:dir w:val="ltr">
        <w:r>
          <w:t>Thomas Sundström</w:t>
        </w:r>
        <w:r>
          <w:t>‬</w:t>
        </w:r>
        <w:r>
          <w:t>:</w:t>
        </w:r>
        <w:r>
          <w:tab/>
          <w:t xml:space="preserve">*kann </w:t>
        </w:r>
      </w:dir>
    </w:p>
    <w:p w14:paraId="20DB2DCF" w14:textId="77777777" w:rsidR="002A4891" w:rsidRDefault="00127B45">
      <w:pPr>
        <w:ind w:left="3600" w:hanging="3600"/>
      </w:pPr>
      <w:r>
        <w:rPr>
          <w:i/>
        </w:rPr>
        <w:t>00:41</w:t>
      </w:r>
      <w:r>
        <w:t xml:space="preserve"> Julian Möhlen:</w:t>
      </w:r>
      <w:r>
        <w:tab/>
      </w:r>
      <w:r>
        <w:t xml:space="preserve">Same here. Aber Priorität ist der Jakob. </w:t>
      </w:r>
    </w:p>
    <w:p w14:paraId="1379229D" w14:textId="36CF61EF" w:rsidR="002A4891" w:rsidRDefault="00127B45">
      <w:pPr>
        <w:ind w:left="3600" w:hanging="3600"/>
      </w:pPr>
      <w:r>
        <w:rPr>
          <w:i/>
        </w:rPr>
        <w:t>00:42</w:t>
      </w:r>
      <w:r>
        <w:t xml:space="preserve"> </w:t>
      </w:r>
      <w:dir w:val="ltr">
        <w:r>
          <w:t>Thomas Sundström</w:t>
        </w:r>
        <w:r>
          <w:t>‬</w:t>
        </w:r>
        <w:r>
          <w:t>:</w:t>
        </w:r>
        <w:r>
          <w:tab/>
          <w:t xml:space="preserve">ja eh klar </w:t>
        </w:r>
      </w:dir>
    </w:p>
    <w:p w14:paraId="29318E4B" w14:textId="77777777" w:rsidR="002A4891" w:rsidRDefault="00127B45">
      <w:pPr>
        <w:ind w:left="3600" w:hanging="3600"/>
      </w:pPr>
      <w:r>
        <w:rPr>
          <w:i/>
        </w:rPr>
        <w:t>00:54</w:t>
      </w:r>
      <w:r>
        <w:t xml:space="preserve"> Louis Springer:</w:t>
      </w:r>
      <w:r>
        <w:tab/>
        <w:t xml:space="preserve">Also: wenn's keine Neuigkeiten gibt fahren wir um 3:15 los, dann sind wir gegen halb 5 dort. Beni und ich fahren in einem Auto, wäre super wenn einer von </w:t>
      </w:r>
      <w:r>
        <w:t>euch den Rest fahren könnte. Außerdem braucht unser 2. "Suchtrupp" eine Karte vom Gebiet rax, wir wissen nämlich genau wo er gehen wollte. Ihr braucht unbedingt gute Ausrüstung, sprich Wanderschuhe, lange wanderhose, warmen Pulli, Regenjacke, Mütze, Handsc</w:t>
      </w:r>
      <w:r>
        <w:t xml:space="preserve">huhe. Es wird kalt sein. </w:t>
      </w:r>
    </w:p>
    <w:p w14:paraId="6D2CA1FE" w14:textId="77777777" w:rsidR="002A4891" w:rsidRDefault="00127B45">
      <w:pPr>
        <w:ind w:left="3600" w:hanging="3600"/>
      </w:pPr>
      <w:r>
        <w:rPr>
          <w:i/>
        </w:rPr>
        <w:t>00:56</w:t>
      </w:r>
      <w:r>
        <w:t xml:space="preserve"> Emil Paiker:</w:t>
      </w:r>
      <w:r>
        <w:tab/>
        <w:t xml:space="preserve">Alles klar ich such eine Karte hab aber wsl keine. Rest hab ich. Brnedikt hast du eine Karte? </w:t>
      </w:r>
    </w:p>
    <w:p w14:paraId="644F89CD" w14:textId="77777777" w:rsidR="002A4891" w:rsidRDefault="00127B45">
      <w:pPr>
        <w:ind w:left="3600" w:hanging="3600"/>
      </w:pPr>
      <w:r>
        <w:rPr>
          <w:i/>
        </w:rPr>
        <w:t>00:56</w:t>
      </w:r>
      <w:r>
        <w:t xml:space="preserve"> Benni Gröhs:</w:t>
      </w:r>
      <w:r>
        <w:tab/>
        <w:t xml:space="preserve">http://www.austrianmap.at/amap/index.php?SKN=1&amp;XPX=637&amp;YPX=492 </w:t>
      </w:r>
    </w:p>
    <w:p w14:paraId="5A66797A" w14:textId="77777777" w:rsidR="002A4891" w:rsidRDefault="00127B45">
      <w:pPr>
        <w:ind w:left="3600" w:hanging="3600"/>
      </w:pPr>
      <w:r>
        <w:rPr>
          <w:i/>
        </w:rPr>
        <w:t>00:57</w:t>
      </w:r>
      <w:r>
        <w:t xml:space="preserve"> Benedikt Gruber:</w:t>
      </w:r>
      <w:r>
        <w:tab/>
        <w:t xml:space="preserve">Ich Schau </w:t>
      </w:r>
      <w:r>
        <w:t xml:space="preserve">schnell... Sekunde </w:t>
      </w:r>
    </w:p>
    <w:p w14:paraId="284F2EC3" w14:textId="77777777" w:rsidR="002A4891" w:rsidRDefault="00127B45">
      <w:pPr>
        <w:ind w:left="3600" w:hanging="3600"/>
      </w:pPr>
      <w:r>
        <w:rPr>
          <w:i/>
        </w:rPr>
        <w:t>00:57</w:t>
      </w:r>
      <w:r>
        <w:t xml:space="preserve"> Benni Gröhs:</w:t>
      </w:r>
      <w:r>
        <w:tab/>
        <w:t xml:space="preserve">Ausdrucken 1:25000 in Glassichtfolie und passt! </w:t>
      </w:r>
    </w:p>
    <w:p w14:paraId="00C1C8D5" w14:textId="77777777" w:rsidR="002A4891" w:rsidRDefault="00127B45">
      <w:pPr>
        <w:ind w:left="3600" w:hanging="3600"/>
      </w:pPr>
      <w:r>
        <w:rPr>
          <w:i/>
        </w:rPr>
        <w:t>00:58</w:t>
      </w:r>
      <w:r>
        <w:t xml:space="preserve"> Emil Paiker:</w:t>
      </w:r>
      <w:r>
        <w:tab/>
        <w:t xml:space="preserve">Ok beni. Mach ich </w:t>
      </w:r>
    </w:p>
    <w:p w14:paraId="25424CA0" w14:textId="77777777" w:rsidR="002A4891" w:rsidRDefault="00127B45">
      <w:pPr>
        <w:ind w:left="3600" w:hanging="3600"/>
      </w:pPr>
      <w:r>
        <w:rPr>
          <w:i/>
        </w:rPr>
        <w:t>00:58</w:t>
      </w:r>
      <w:r>
        <w:t xml:space="preserve"> Emil Paiker:</w:t>
      </w:r>
      <w:r>
        <w:tab/>
        <w:t xml:space="preserve">Soll i ch paar Brote schmieren? </w:t>
      </w:r>
    </w:p>
    <w:p w14:paraId="7B826745" w14:textId="77777777" w:rsidR="002A4891" w:rsidRDefault="00127B45">
      <w:pPr>
        <w:ind w:left="3600" w:hanging="3600"/>
      </w:pPr>
      <w:r>
        <w:rPr>
          <w:i/>
        </w:rPr>
        <w:t>00:59</w:t>
      </w:r>
      <w:r>
        <w:t xml:space="preserve"> Benni Gröhs:</w:t>
      </w:r>
      <w:r>
        <w:tab/>
        <w:t>Also ich werde versuchen zu schlafen, wenn du Auto fährst p</w:t>
      </w:r>
      <w:r>
        <w:t xml:space="preserve">robier's zumindest... Louis ruft dich eh an, wenn was ist... </w:t>
      </w:r>
    </w:p>
    <w:p w14:paraId="54C0C2E8" w14:textId="77777777" w:rsidR="002A4891" w:rsidRDefault="00127B45">
      <w:pPr>
        <w:ind w:left="3600" w:hanging="3600"/>
      </w:pPr>
      <w:r>
        <w:rPr>
          <w:i/>
        </w:rPr>
        <w:t>01:00</w:t>
      </w:r>
      <w:r>
        <w:t xml:space="preserve"> Emil Paiker:</w:t>
      </w:r>
      <w:r>
        <w:tab/>
        <w:t xml:space="preserve">Ok dann schlaf ich jetzt auch. Wer mitkommt melden ich hol euch ab. </w:t>
      </w:r>
    </w:p>
    <w:p w14:paraId="020211AE" w14:textId="77777777" w:rsidR="002A4891" w:rsidRDefault="00127B45">
      <w:pPr>
        <w:ind w:left="3600" w:hanging="3600"/>
      </w:pPr>
      <w:r>
        <w:rPr>
          <w:i/>
        </w:rPr>
        <w:t>01:00</w:t>
      </w:r>
      <w:r>
        <w:t xml:space="preserve"> Emil Paiker:</w:t>
      </w:r>
      <w:r>
        <w:tab/>
        <w:t xml:space="preserve">Wir heißt der Ort von dem aus wir losgehen? </w:t>
      </w:r>
    </w:p>
    <w:p w14:paraId="246CFA0F" w14:textId="77777777" w:rsidR="002A4891" w:rsidRDefault="00127B45">
      <w:pPr>
        <w:ind w:left="3600" w:hanging="3600"/>
      </w:pPr>
      <w:r>
        <w:rPr>
          <w:i/>
        </w:rPr>
        <w:t>01:00</w:t>
      </w:r>
      <w:r>
        <w:t xml:space="preserve"> Benni Gröhs:</w:t>
      </w:r>
      <w:r>
        <w:tab/>
        <w:t>Wrs Reichenau an der Ra</w:t>
      </w:r>
      <w:r>
        <w:t xml:space="preserve">x </w:t>
      </w:r>
    </w:p>
    <w:p w14:paraId="03C1CD9F" w14:textId="77777777" w:rsidR="002A4891" w:rsidRDefault="00127B45">
      <w:pPr>
        <w:ind w:left="3600" w:hanging="3600"/>
      </w:pPr>
      <w:r>
        <w:rPr>
          <w:i/>
        </w:rPr>
        <w:t>01:00</w:t>
      </w:r>
      <w:r>
        <w:t xml:space="preserve"> Benedikt Gruber:</w:t>
      </w:r>
      <w:r>
        <w:tab/>
        <w:t xml:space="preserve">2015-05-26-PHOTO-00004109.jpg &lt;‎attached&gt; </w:t>
      </w:r>
    </w:p>
    <w:p w14:paraId="3CFA11C5" w14:textId="77777777" w:rsidR="002A4891" w:rsidRDefault="00127B45">
      <w:pPr>
        <w:ind w:left="3600" w:hanging="3600"/>
      </w:pPr>
      <w:r>
        <w:rPr>
          <w:i/>
        </w:rPr>
        <w:t>01:01</w:t>
      </w:r>
      <w:r>
        <w:t xml:space="preserve"> Emil Paiker:</w:t>
      </w:r>
      <w:r>
        <w:tab/>
        <w:t xml:space="preserve">Nimms mit ich drucke auf jeden fall </w:t>
      </w:r>
    </w:p>
    <w:p w14:paraId="60889791" w14:textId="77777777" w:rsidR="002A4891" w:rsidRDefault="00127B45">
      <w:pPr>
        <w:ind w:left="3600" w:hanging="3600"/>
      </w:pPr>
      <w:r>
        <w:rPr>
          <w:i/>
        </w:rPr>
        <w:t>01:01</w:t>
      </w:r>
      <w:r>
        <w:t xml:space="preserve"> Benni Gröhs:</w:t>
      </w:r>
      <w:r>
        <w:tab/>
        <w:t xml:space="preserve">Louis und ich gehen vll von wo anders... Wenns ist , telefonieren wir morgen.... Jetzt mal ausruhen.. </w:t>
      </w:r>
    </w:p>
    <w:p w14:paraId="732B902E" w14:textId="77777777" w:rsidR="002A4891" w:rsidRDefault="00127B45">
      <w:pPr>
        <w:ind w:left="3600" w:hanging="3600"/>
      </w:pPr>
      <w:r>
        <w:rPr>
          <w:i/>
        </w:rPr>
        <w:t>01:02</w:t>
      </w:r>
      <w:r>
        <w:t xml:space="preserve"> Emi</w:t>
      </w:r>
      <w:r>
        <w:t>l Paiker:</w:t>
      </w:r>
      <w:r>
        <w:tab/>
        <w:t xml:space="preserve">Ok </w:t>
      </w:r>
    </w:p>
    <w:p w14:paraId="6947343D" w14:textId="77777777" w:rsidR="002A4891" w:rsidRDefault="00127B45">
      <w:pPr>
        <w:ind w:left="3600" w:hanging="3600"/>
      </w:pPr>
      <w:r>
        <w:rPr>
          <w:i/>
        </w:rPr>
        <w:t>01:02</w:t>
      </w:r>
      <w:r>
        <w:t xml:space="preserve"> Benedikt Gruber:</w:t>
      </w:r>
      <w:r>
        <w:tab/>
        <w:t xml:space="preserve">Ich kann mit einem 2. Auto Auf mobilen Versorgungsposten für euch spielen... </w:t>
      </w:r>
    </w:p>
    <w:p w14:paraId="6BABE7FE" w14:textId="77777777" w:rsidR="002A4891" w:rsidRDefault="00127B45">
      <w:pPr>
        <w:ind w:left="3600" w:hanging="3600"/>
      </w:pPr>
      <w:r>
        <w:rPr>
          <w:i/>
        </w:rPr>
        <w:t>01:03</w:t>
      </w:r>
      <w:r>
        <w:t xml:space="preserve"> Emil Paiker:</w:t>
      </w:r>
      <w:r>
        <w:tab/>
        <w:t xml:space="preserve">Ich glaub rs isr besser wenn du mit mir motfährst, bis jetzt bin ich nämlich allein.. </w:t>
      </w:r>
    </w:p>
    <w:p w14:paraId="3CEFE154" w14:textId="77777777" w:rsidR="002A4891" w:rsidRDefault="00127B45">
      <w:pPr>
        <w:ind w:left="3600" w:hanging="3600"/>
      </w:pPr>
      <w:r>
        <w:rPr>
          <w:i/>
        </w:rPr>
        <w:t>01:04</w:t>
      </w:r>
      <w:r>
        <w:t xml:space="preserve"> Benedikt Gruber:</w:t>
      </w:r>
      <w:r>
        <w:tab/>
        <w:t>Ok. Passt. R</w:t>
      </w:r>
      <w:r>
        <w:t xml:space="preserve">ufen wir uns morgen zusammen... </w:t>
      </w:r>
    </w:p>
    <w:p w14:paraId="59A41647" w14:textId="77777777" w:rsidR="002A4891" w:rsidRDefault="00127B45">
      <w:pPr>
        <w:ind w:left="3600" w:hanging="3600"/>
      </w:pPr>
      <w:r>
        <w:rPr>
          <w:i/>
        </w:rPr>
        <w:t>01:07</w:t>
      </w:r>
      <w:r>
        <w:t xml:space="preserve"> Julian Möhlen:</w:t>
      </w:r>
      <w:r>
        <w:tab/>
        <w:t xml:space="preserve">Gute Nacht, Freunde. Ich wünsche euch erholsamen Schlaf und morgen eine erfolgreiche Suche! Ich bleibe dran und denkt an euch und den Jakob! </w:t>
      </w:r>
    </w:p>
    <w:p w14:paraId="06F77591" w14:textId="34F693A9" w:rsidR="002A4891" w:rsidRDefault="00127B45">
      <w:pPr>
        <w:ind w:left="3600" w:hanging="3600"/>
      </w:pPr>
      <w:r>
        <w:rPr>
          <w:i/>
        </w:rPr>
        <w:t>01:08</w:t>
      </w:r>
      <w:r>
        <w:t xml:space="preserve"> </w:t>
      </w:r>
      <w:dir w:val="ltr">
        <w:r>
          <w:t>Thomas Sundström</w:t>
        </w:r>
        <w:r>
          <w:t>‬</w:t>
        </w:r>
        <w:r>
          <w:t>:</w:t>
        </w:r>
        <w:r>
          <w:tab/>
          <w:t xml:space="preserve">meine rede! </w:t>
        </w:r>
      </w:dir>
    </w:p>
    <w:p w14:paraId="5E65F1FF" w14:textId="77777777" w:rsidR="002A4891" w:rsidRDefault="00127B45">
      <w:pPr>
        <w:ind w:left="3600" w:hanging="3600"/>
      </w:pPr>
      <w:r>
        <w:rPr>
          <w:i/>
        </w:rPr>
        <w:t>01:09</w:t>
      </w:r>
      <w:r>
        <w:t xml:space="preserve"> Alexander Würz:</w:t>
      </w:r>
      <w:r>
        <w:tab/>
        <w:t xml:space="preserve">Kann mich dem nur anschließen, wir packen das! </w:t>
      </w:r>
    </w:p>
    <w:p w14:paraId="0801B7EE" w14:textId="6B89C418" w:rsidR="002A4891" w:rsidRDefault="00127B45">
      <w:pPr>
        <w:ind w:left="3600" w:hanging="3600"/>
      </w:pPr>
      <w:r>
        <w:rPr>
          <w:i/>
        </w:rPr>
        <w:t>01:09</w:t>
      </w:r>
      <w:r>
        <w:t xml:space="preserve"> </w:t>
      </w:r>
      <w:dir w:val="ltr">
        <w:r>
          <w:t>Thomas Sundström</w:t>
        </w:r>
        <w:r>
          <w:t>‬</w:t>
        </w:r>
        <w:r>
          <w:t>:</w:t>
        </w:r>
        <w:r>
          <w:tab/>
          <w:t xml:space="preserve">ruf den emil an der glaubt er is allein </w:t>
        </w:r>
      </w:dir>
    </w:p>
    <w:p w14:paraId="44F9D557" w14:textId="77777777" w:rsidR="002A4891" w:rsidRDefault="00127B45">
      <w:pPr>
        <w:ind w:left="3600" w:hanging="3600"/>
      </w:pPr>
      <w:r>
        <w:rPr>
          <w:i/>
        </w:rPr>
        <w:t>01:10</w:t>
      </w:r>
      <w:r>
        <w:t xml:space="preserve"> Louis Springer:</w:t>
      </w:r>
      <w:r>
        <w:tab/>
        <w:t xml:space="preserve">Alex hat Dienst ab 10, er bekommt Schwierigkeiten wenn nicht erscheint </w:t>
      </w:r>
    </w:p>
    <w:p w14:paraId="3F7A4711" w14:textId="4419F459" w:rsidR="002A4891" w:rsidRDefault="00127B45">
      <w:pPr>
        <w:ind w:left="3600" w:hanging="3600"/>
      </w:pPr>
      <w:r>
        <w:rPr>
          <w:i/>
        </w:rPr>
        <w:t>01:11</w:t>
      </w:r>
      <w:r>
        <w:t xml:space="preserve"> </w:t>
      </w:r>
      <w:dir w:val="ltr">
        <w:r>
          <w:t>Thomas Sundström</w:t>
        </w:r>
        <w:r>
          <w:t>‬</w:t>
        </w:r>
        <w:r>
          <w:t>:</w:t>
        </w:r>
        <w:r>
          <w:tab/>
        </w:r>
        <w:r>
          <w:t xml:space="preserve">das is wuascht da muss ihm jeder freigeben. </w:t>
        </w:r>
      </w:dir>
    </w:p>
    <w:p w14:paraId="5105368F" w14:textId="04E50608" w:rsidR="002A4891" w:rsidRDefault="00127B45">
      <w:pPr>
        <w:ind w:left="3600" w:hanging="3600"/>
      </w:pPr>
      <w:r>
        <w:rPr>
          <w:i/>
        </w:rPr>
        <w:t>01:11</w:t>
      </w:r>
      <w:r>
        <w:t xml:space="preserve"> </w:t>
      </w:r>
      <w:dir w:val="ltr">
        <w:r>
          <w:t>Thomas Sundström</w:t>
        </w:r>
        <w:r>
          <w:t>‬</w:t>
        </w:r>
        <w:r>
          <w:t>:</w:t>
        </w:r>
        <w:r>
          <w:tab/>
          <w:t xml:space="preserve">aber egal gibt eh schon genug stress </w:t>
        </w:r>
      </w:dir>
    </w:p>
    <w:p w14:paraId="500AEE8E" w14:textId="77777777" w:rsidR="002A4891" w:rsidRDefault="00127B45">
      <w:pPr>
        <w:ind w:left="3600" w:hanging="3600"/>
      </w:pPr>
      <w:r>
        <w:rPr>
          <w:i/>
        </w:rPr>
        <w:t>01:15</w:t>
      </w:r>
      <w:r>
        <w:t xml:space="preserve"> Emil Paiker:</w:t>
      </w:r>
      <w:r>
        <w:tab/>
        <w:t xml:space="preserve">Benedikt nimmt mich mit es ist abgemach bis bald gn8 </w:t>
      </w:r>
    </w:p>
    <w:p w14:paraId="4E6E98EC" w14:textId="77777777" w:rsidR="002A4891" w:rsidRDefault="00127B45">
      <w:pPr>
        <w:ind w:left="3600" w:hanging="3600"/>
      </w:pPr>
      <w:r>
        <w:rPr>
          <w:i/>
        </w:rPr>
        <w:t>03:14</w:t>
      </w:r>
      <w:r>
        <w:t xml:space="preserve"> Benni Gröhs:</w:t>
      </w:r>
      <w:r>
        <w:tab/>
        <w:t xml:space="preserve">Auf geht's Burschen! Louis und Ich fahren los. </w:t>
      </w:r>
    </w:p>
    <w:p w14:paraId="03ED7FB0" w14:textId="77777777" w:rsidR="002A4891" w:rsidRDefault="00127B45">
      <w:pPr>
        <w:ind w:left="3600" w:hanging="3600"/>
      </w:pPr>
      <w:r>
        <w:rPr>
          <w:i/>
        </w:rPr>
        <w:t>03:14</w:t>
      </w:r>
      <w:r>
        <w:t xml:space="preserve"> Emil Paiker:</w:t>
      </w:r>
      <w:r>
        <w:tab/>
        <w:t xml:space="preserve">Wir auch bald! </w:t>
      </w:r>
    </w:p>
    <w:p w14:paraId="49483045" w14:textId="77777777" w:rsidR="002A4891" w:rsidRDefault="00127B45">
      <w:pPr>
        <w:ind w:left="3600" w:hanging="3600"/>
      </w:pPr>
      <w:r>
        <w:rPr>
          <w:i/>
        </w:rPr>
        <w:t>03:18</w:t>
      </w:r>
      <w:r>
        <w:t xml:space="preserve"> Julian Möhlen:</w:t>
      </w:r>
      <w:r>
        <w:tab/>
        <w:t xml:space="preserve">Viel Glück, gebt Acht auf euch selbst, ich drücke die Daumen! </w:t>
      </w:r>
    </w:p>
    <w:p w14:paraId="71709CC8" w14:textId="77777777" w:rsidR="002A4891" w:rsidRDefault="00127B45">
      <w:pPr>
        <w:ind w:left="3600" w:hanging="3600"/>
      </w:pPr>
      <w:r>
        <w:rPr>
          <w:i/>
        </w:rPr>
        <w:t>03:29</w:t>
      </w:r>
      <w:r>
        <w:t xml:space="preserve"> Benedikt Gruber:</w:t>
      </w:r>
      <w:r>
        <w:tab/>
        <w:t xml:space="preserve">Sind auch unterwegs... Emil 10min... </w:t>
      </w:r>
    </w:p>
    <w:p w14:paraId="083B9D12" w14:textId="77777777" w:rsidR="002A4891" w:rsidRDefault="00127B45">
      <w:pPr>
        <w:ind w:left="3600" w:hanging="3600"/>
      </w:pPr>
      <w:r>
        <w:rPr>
          <w:i/>
        </w:rPr>
        <w:t>04:55</w:t>
      </w:r>
      <w:r>
        <w:t xml:space="preserve"> Benedikt Gruber:</w:t>
      </w:r>
      <w:r>
        <w:tab/>
        <w:t xml:space="preserve">Sind mittlerweile vor der Kirche in Edlach... </w:t>
      </w:r>
    </w:p>
    <w:p w14:paraId="72056B1E" w14:textId="77777777" w:rsidR="002A4891" w:rsidRDefault="00127B45">
      <w:pPr>
        <w:ind w:left="3600" w:hanging="3600"/>
      </w:pPr>
      <w:r>
        <w:rPr>
          <w:i/>
        </w:rPr>
        <w:t>05:21</w:t>
      </w:r>
      <w:r>
        <w:t xml:space="preserve"> Bened</w:t>
      </w:r>
      <w:r>
        <w:t>ikt Gruber:</w:t>
      </w:r>
      <w:r>
        <w:tab/>
        <w:t xml:space="preserve">Mein Vater ist mim Auto in Reichenau: wenn ihr etwas braucht: +43 660 4749732 </w:t>
      </w:r>
    </w:p>
    <w:p w14:paraId="54EB44D9" w14:textId="64893C6C" w:rsidR="002A4891" w:rsidRDefault="00127B45">
      <w:pPr>
        <w:ind w:left="3600" w:hanging="3600"/>
      </w:pPr>
      <w:r>
        <w:rPr>
          <w:i/>
        </w:rPr>
        <w:t>05:56</w:t>
      </w:r>
      <w:r>
        <w:t xml:space="preserve"> </w:t>
      </w:r>
      <w:dir w:val="ltr">
        <w:r>
          <w:t>Thomas Sundström</w:t>
        </w:r>
        <w:r>
          <w:t>‬</w:t>
        </w:r>
        <w:r>
          <w:t>:</w:t>
        </w:r>
        <w:r>
          <w:tab/>
          <w:t xml:space="preserve">besteht die möglichkeit dass er einen anderen berg bedtiegen hat kurzfristig </w:t>
        </w:r>
      </w:dir>
    </w:p>
    <w:p w14:paraId="60BD28D9" w14:textId="4A3D1D38" w:rsidR="002A4891" w:rsidRDefault="00127B45">
      <w:pPr>
        <w:ind w:left="3600" w:hanging="3600"/>
      </w:pPr>
      <w:r>
        <w:rPr>
          <w:i/>
        </w:rPr>
        <w:t>05:56</w:t>
      </w:r>
      <w:r>
        <w:t xml:space="preserve"> </w:t>
      </w:r>
      <w:dir w:val="ltr">
        <w:r>
          <w:t>Thomas Sundström</w:t>
        </w:r>
        <w:r>
          <w:t>‬</w:t>
        </w:r>
        <w:r>
          <w:t>:</w:t>
        </w:r>
        <w:r>
          <w:tab/>
          <w:t xml:space="preserve">irgendwas in der nähe? </w:t>
        </w:r>
      </w:dir>
    </w:p>
    <w:p w14:paraId="53D4FBE0" w14:textId="77777777" w:rsidR="002A4891" w:rsidRDefault="00127B45">
      <w:pPr>
        <w:ind w:left="3600" w:hanging="3600"/>
      </w:pPr>
      <w:r>
        <w:rPr>
          <w:i/>
        </w:rPr>
        <w:t>07:59</w:t>
      </w:r>
      <w:r>
        <w:t xml:space="preserve"> Bened</w:t>
      </w:r>
      <w:r>
        <w:t>ikt Gruber:</w:t>
      </w:r>
      <w:r>
        <w:tab/>
        <w:t xml:space="preserve">Sind oben auf der Otto-Hütte </w:t>
      </w:r>
    </w:p>
    <w:p w14:paraId="2CCFA18F" w14:textId="77777777" w:rsidR="002A4891" w:rsidRDefault="00127B45">
      <w:pPr>
        <w:ind w:left="3600" w:hanging="3600"/>
      </w:pPr>
      <w:r>
        <w:rPr>
          <w:i/>
        </w:rPr>
        <w:t>09:57</w:t>
      </w:r>
      <w:r>
        <w:t xml:space="preserve"> Julian Möhlen:</w:t>
      </w:r>
      <w:r>
        <w:tab/>
        <w:t xml:space="preserve">2015-05-26-PHOTO-00004133.jpg &lt;‎attached&gt; </w:t>
      </w:r>
    </w:p>
    <w:p w14:paraId="3475B4FB" w14:textId="77777777" w:rsidR="002A4891" w:rsidRDefault="00127B45">
      <w:pPr>
        <w:ind w:left="3600" w:hanging="3600"/>
      </w:pPr>
      <w:r>
        <w:rPr>
          <w:i/>
        </w:rPr>
        <w:t>10:02</w:t>
      </w:r>
      <w:r>
        <w:t xml:space="preserve"> Julian Möhlen:</w:t>
      </w:r>
      <w:r>
        <w:tab/>
        <w:t>Dieser Kamerad läuft seit 5min auf meinem Tablett im Kreis. Habt ihr da draußen noch Handyempfang oder sollen wir vorerst keine N</w:t>
      </w:r>
      <w:r>
        <w:t xml:space="preserve">euigkeiten erwarten? </w:t>
      </w:r>
    </w:p>
    <w:p w14:paraId="22ACC658" w14:textId="24C5E35A" w:rsidR="002A4891" w:rsidRDefault="00127B45">
      <w:pPr>
        <w:ind w:left="3600" w:hanging="3600"/>
      </w:pPr>
      <w:r>
        <w:rPr>
          <w:i/>
        </w:rPr>
        <w:t>12:07</w:t>
      </w:r>
      <w:r>
        <w:t xml:space="preserve"> </w:t>
      </w:r>
      <w:dir w:val="ltr">
        <w:r>
          <w:t>Thomas Sundström</w:t>
        </w:r>
        <w:r>
          <w:t>‬</w:t>
        </w:r>
        <w:r>
          <w:t>:</w:t>
        </w:r>
        <w:r>
          <w:tab/>
          <w:t>ok leute wie wir alle ist es mir kaum möglich etwas zu sagen...ich denke dass wir uns trotzdem im laufe des späteren nachmittags alle treffen sollten...ich werde um 1800 in wien ankommen, der julian genauso..</w:t>
        </w:r>
        <w:r>
          <w:t xml:space="preserve">.dh wir können uns um 1900 herum treffen ich würde vorschlagen beim benni weil es ruhig ist und für alle gut erreichbar...es sei denn der benni hat was dagegen... </w:t>
        </w:r>
      </w:dir>
    </w:p>
    <w:p w14:paraId="5941EA8B" w14:textId="77777777" w:rsidR="002A4891" w:rsidRDefault="00127B45">
      <w:pPr>
        <w:ind w:left="3600" w:hanging="3600"/>
      </w:pPr>
      <w:r>
        <w:rPr>
          <w:i/>
        </w:rPr>
        <w:t>12:09</w:t>
      </w:r>
      <w:r>
        <w:t xml:space="preserve"> Emil Paiker:</w:t>
      </w:r>
      <w:r>
        <w:tab/>
        <w:t xml:space="preserve">Mein Keller ist besser da ist niemand </w:t>
      </w:r>
    </w:p>
    <w:p w14:paraId="50CFC8C3" w14:textId="2D9B7E6A" w:rsidR="002A4891" w:rsidRDefault="00127B45">
      <w:pPr>
        <w:ind w:left="3600" w:hanging="3600"/>
      </w:pPr>
      <w:r>
        <w:rPr>
          <w:i/>
        </w:rPr>
        <w:t>12:10</w:t>
      </w:r>
      <w:r>
        <w:t xml:space="preserve"> </w:t>
      </w:r>
      <w:dir w:val="ltr">
        <w:r>
          <w:t>Thomas Sundström</w:t>
        </w:r>
        <w:r>
          <w:t>‬</w:t>
        </w:r>
        <w:r>
          <w:t>:</w:t>
        </w:r>
        <w:r>
          <w:tab/>
          <w:t xml:space="preserve">ok </w:t>
        </w:r>
      </w:dir>
    </w:p>
    <w:p w14:paraId="4E55BAC1" w14:textId="52BFC256" w:rsidR="002A4891" w:rsidRDefault="00127B45">
      <w:pPr>
        <w:ind w:left="3600" w:hanging="3600"/>
      </w:pPr>
      <w:r>
        <w:rPr>
          <w:i/>
        </w:rPr>
        <w:t>12:1</w:t>
      </w:r>
      <w:r>
        <w:rPr>
          <w:i/>
        </w:rPr>
        <w:t>0</w:t>
      </w:r>
      <w:r>
        <w:t xml:space="preserve"> </w:t>
      </w:r>
      <w:dir w:val="ltr">
        <w:r>
          <w:t>Thomas Sundström</w:t>
        </w:r>
        <w:r>
          <w:t>‬</w:t>
        </w:r>
        <w:r>
          <w:t>:</w:t>
        </w:r>
        <w:r>
          <w:tab/>
          <w:t xml:space="preserve">also emils keller um 1900 </w:t>
        </w:r>
      </w:dir>
    </w:p>
    <w:p w14:paraId="49EA56C1" w14:textId="77777777" w:rsidR="002A4891" w:rsidRDefault="00127B45">
      <w:pPr>
        <w:ind w:left="3600" w:hanging="3600"/>
      </w:pPr>
      <w:r>
        <w:rPr>
          <w:i/>
        </w:rPr>
        <w:t>12:10</w:t>
      </w:r>
      <w:r>
        <w:t xml:space="preserve"> Emil Paiker:</w:t>
      </w:r>
      <w:r>
        <w:tab/>
        <w:t xml:space="preserve">Gut </w:t>
      </w:r>
    </w:p>
    <w:p w14:paraId="3E0EFF62" w14:textId="77777777" w:rsidR="002A4891" w:rsidRDefault="00127B45">
      <w:pPr>
        <w:ind w:left="3600" w:hanging="3600"/>
      </w:pPr>
      <w:r>
        <w:rPr>
          <w:i/>
        </w:rPr>
        <w:t>13:05</w:t>
      </w:r>
      <w:r>
        <w:t xml:space="preserve"> Julian Möhlen:</w:t>
      </w:r>
      <w:r>
        <w:tab/>
        <w:t xml:space="preserve">Ich habe mich verschaut, komme erst später in Wien an. Ich melde mich, sobald ich da bin heute Nacht. </w:t>
      </w:r>
    </w:p>
    <w:p w14:paraId="60682133" w14:textId="77777777" w:rsidR="002A4891" w:rsidRDefault="00127B45">
      <w:pPr>
        <w:ind w:left="3600" w:hanging="3600"/>
      </w:pPr>
      <w:r>
        <w:rPr>
          <w:i/>
        </w:rPr>
        <w:t>14:13</w:t>
      </w:r>
      <w:r>
        <w:t xml:space="preserve"> Benni Gröhs:</w:t>
      </w:r>
      <w:r>
        <w:tab/>
        <w:t>Falls es jemand nicht zufällig lesen wil</w:t>
      </w:r>
      <w:r>
        <w:t xml:space="preserve">l: Orf.at hat bereits berichtet </w:t>
      </w:r>
    </w:p>
    <w:p w14:paraId="15CE9020" w14:textId="77777777" w:rsidR="002A4891" w:rsidRDefault="00127B45">
      <w:pPr>
        <w:ind w:left="3600" w:hanging="3600"/>
      </w:pPr>
      <w:r>
        <w:rPr>
          <w:i/>
        </w:rPr>
        <w:t>14:21</w:t>
      </w:r>
      <w:r>
        <w:t xml:space="preserve"> Louis Springer:</w:t>
      </w:r>
      <w:r>
        <w:tab/>
        <w:t xml:space="preserve">das ist alles ein riesiger Alptraum </w:t>
      </w:r>
    </w:p>
    <w:p w14:paraId="307BD300" w14:textId="0D5AFCA6" w:rsidR="002A4891" w:rsidRDefault="00127B45">
      <w:pPr>
        <w:ind w:left="3600" w:hanging="3600"/>
      </w:pPr>
      <w:r>
        <w:rPr>
          <w:i/>
        </w:rPr>
        <w:t>14:23</w:t>
      </w:r>
      <w:r>
        <w:t xml:space="preserve"> </w:t>
      </w:r>
      <w:dir w:val="ltr">
        <w:r>
          <w:t>Thomas Sundström</w:t>
        </w:r>
        <w:r>
          <w:t>‬</w:t>
        </w:r>
        <w:r>
          <w:t>:</w:t>
        </w:r>
        <w:r>
          <w:tab/>
          <w:t>jap ich halte es  aber erstmal für klüger noch nicht alle die ihn gekannt zu informieren bis wir es selber einmal ein bisschen verarbeitet</w:t>
        </w:r>
        <w:r>
          <w:t xml:space="preserve"> haben ...ich nehme an und hoffe  der orf berichtet ohne namen und foto </w:t>
        </w:r>
      </w:dir>
    </w:p>
    <w:p w14:paraId="195A6365" w14:textId="77777777" w:rsidR="002A4891" w:rsidRDefault="00127B45">
      <w:pPr>
        <w:ind w:left="3600" w:hanging="3600"/>
      </w:pPr>
      <w:r>
        <w:rPr>
          <w:i/>
        </w:rPr>
        <w:t>14:29</w:t>
      </w:r>
      <w:r>
        <w:t xml:space="preserve"> Benedikt Gruber:</w:t>
      </w:r>
      <w:r>
        <w:tab/>
        <w:t xml:space="preserve">Bis auf das Alter gibt es nichts, was auf ihn schließen lassen könnte </w:t>
      </w:r>
    </w:p>
    <w:p w14:paraId="3BA3DC9A" w14:textId="3B77A6CA" w:rsidR="002A4891" w:rsidRDefault="00127B45">
      <w:pPr>
        <w:ind w:left="3600" w:hanging="3600"/>
      </w:pPr>
      <w:r>
        <w:rPr>
          <w:i/>
        </w:rPr>
        <w:t>14:29</w:t>
      </w:r>
      <w:r>
        <w:t xml:space="preserve"> </w:t>
      </w:r>
      <w:dir w:val="ltr">
        <w:r>
          <w:t>Thomas Sundström</w:t>
        </w:r>
        <w:r>
          <w:t>‬</w:t>
        </w:r>
        <w:r>
          <w:t>:</w:t>
        </w:r>
        <w:r>
          <w:tab/>
          <w:t xml:space="preserve">ja habs auch grade gelesen </w:t>
        </w:r>
      </w:dir>
    </w:p>
    <w:p w14:paraId="1852E1A8" w14:textId="77777777" w:rsidR="002A4891" w:rsidRDefault="00127B45">
      <w:pPr>
        <w:ind w:left="3600" w:hanging="3600"/>
      </w:pPr>
      <w:r>
        <w:rPr>
          <w:i/>
        </w:rPr>
        <w:t>14:51</w:t>
      </w:r>
      <w:r>
        <w:t xml:space="preserve"> Julian Möhlen:</w:t>
      </w:r>
      <w:r>
        <w:tab/>
        <w:t>Ich weiß, so w</w:t>
      </w:r>
      <w:r>
        <w:t xml:space="preserve">ürde ich es auch handhaben. Aber ich muss diejenigen informieren, die ich gestern noch wegen des Telefonats kontaktiert habe. Es wäre nicht schön, wenn sie die Neuigkeiten aus den Nachrichten hören. </w:t>
      </w:r>
    </w:p>
    <w:p w14:paraId="3EA7981D" w14:textId="40B676EE" w:rsidR="002A4891" w:rsidRDefault="00127B45">
      <w:pPr>
        <w:ind w:left="3600" w:hanging="3600"/>
      </w:pPr>
      <w:r>
        <w:rPr>
          <w:i/>
        </w:rPr>
        <w:t>14:52</w:t>
      </w:r>
      <w:r>
        <w:t xml:space="preserve"> </w:t>
      </w:r>
      <w:dir w:val="ltr">
        <w:r>
          <w:t>Thomas Sundström</w:t>
        </w:r>
        <w:r>
          <w:t>‬</w:t>
        </w:r>
        <w:r>
          <w:t>:</w:t>
        </w:r>
        <w:r>
          <w:tab/>
          <w:t>ja is klar aber das sind eh di</w:t>
        </w:r>
        <w:r>
          <w:t xml:space="preserve">e engeren und sie sollen es halt net rumerzählen sonst haben wir heute hundert telefonanrufe </w:t>
        </w:r>
      </w:dir>
    </w:p>
    <w:p w14:paraId="3E835F36" w14:textId="77777777" w:rsidR="002A4891" w:rsidRDefault="00127B45">
      <w:pPr>
        <w:ind w:left="3600" w:hanging="3600"/>
      </w:pPr>
      <w:r>
        <w:rPr>
          <w:i/>
        </w:rPr>
        <w:t>14:52</w:t>
      </w:r>
      <w:r>
        <w:t xml:space="preserve"> Benedikt Gruber:</w:t>
      </w:r>
      <w:r>
        <w:tab/>
        <w:t>Ich bin übrigens trotzdem schwer dafür, dass wir unsere Klassenkollegen (und die ehemaligen KVs) heute noch via Mail informieren. Als Kerng</w:t>
      </w:r>
      <w:r>
        <w:t xml:space="preserve">ruppe. </w:t>
      </w:r>
    </w:p>
    <w:p w14:paraId="50E869D1" w14:textId="3F4EE306" w:rsidR="002A4891" w:rsidRDefault="00127B45">
      <w:pPr>
        <w:ind w:left="3600" w:hanging="3600"/>
      </w:pPr>
      <w:r>
        <w:rPr>
          <w:i/>
        </w:rPr>
        <w:t>14:53</w:t>
      </w:r>
      <w:r>
        <w:t xml:space="preserve"> </w:t>
      </w:r>
      <w:dir w:val="ltr">
        <w:r>
          <w:t>Thomas Sundström</w:t>
        </w:r>
        <w:r>
          <w:t>‬</w:t>
        </w:r>
        <w:r>
          <w:t>:</w:t>
        </w:r>
        <w:r>
          <w:tab/>
          <w:t xml:space="preserve">ich werde alle anrufen aber erstmal treffen wir uns und dann besprechen wir wie wir vorgehen... </w:t>
        </w:r>
      </w:dir>
    </w:p>
    <w:p w14:paraId="7F305089" w14:textId="77777777" w:rsidR="002A4891" w:rsidRDefault="00127B45">
      <w:pPr>
        <w:ind w:left="3600" w:hanging="3600"/>
      </w:pPr>
      <w:r>
        <w:rPr>
          <w:i/>
        </w:rPr>
        <w:t>14:57</w:t>
      </w:r>
      <w:r>
        <w:t xml:space="preserve"> Maximilian Margreiter:</w:t>
      </w:r>
      <w:r>
        <w:tab/>
        <w:t>Ja thommi ich gebe dir vollkommen recht ich glaube das ist unsere Aufgabe als seine engsten Freu</w:t>
      </w:r>
      <w:r>
        <w:t xml:space="preserve">nde aber wie sollte auch auf gar keinen Fall etwas tuen ohne vorher intensiv mit seiner Familie gesprochen haben ich meine wir sollten seinen Familie soweit wie möglich entlasten aber jetzt auch nichts überstürzen </w:t>
      </w:r>
    </w:p>
    <w:p w14:paraId="7B8EA142" w14:textId="46506C4D" w:rsidR="002A4891" w:rsidRDefault="00127B45">
      <w:pPr>
        <w:ind w:left="3600" w:hanging="3600"/>
      </w:pPr>
      <w:r>
        <w:rPr>
          <w:i/>
        </w:rPr>
        <w:t>14:58</w:t>
      </w:r>
      <w:r>
        <w:t xml:space="preserve"> </w:t>
      </w:r>
      <w:dir w:val="ltr">
        <w:r>
          <w:t>Thomas Sundström</w:t>
        </w:r>
        <w:r>
          <w:t>‬</w:t>
        </w:r>
        <w:r>
          <w:t>:</w:t>
        </w:r>
        <w:r>
          <w:tab/>
        </w:r>
        <w:r>
          <w:t xml:space="preserve">genau deshalb meine ich ja wir halten uns bedeckt solange wir das nicht eingehend besprochen haben untereinander und mit sabine und alex...damit eben jeder es irgendwie erfährt und alle wild herumtelefonieren </w:t>
        </w:r>
      </w:dir>
    </w:p>
    <w:p w14:paraId="29CD6D2B" w14:textId="3CFC24D1" w:rsidR="002A4891" w:rsidRDefault="00127B45">
      <w:pPr>
        <w:ind w:left="3600" w:hanging="3600"/>
      </w:pPr>
      <w:r>
        <w:rPr>
          <w:i/>
        </w:rPr>
        <w:t>14:59</w:t>
      </w:r>
      <w:r>
        <w:t xml:space="preserve"> </w:t>
      </w:r>
      <w:dir w:val="ltr">
        <w:r>
          <w:t>Thomas Sundström</w:t>
        </w:r>
        <w:r>
          <w:t>‬</w:t>
        </w:r>
        <w:r>
          <w:t>:</w:t>
        </w:r>
        <w:r>
          <w:tab/>
          <w:t xml:space="preserve">*nicht </w:t>
        </w:r>
      </w:dir>
    </w:p>
    <w:p w14:paraId="48E1DEC4" w14:textId="77777777" w:rsidR="002A4891" w:rsidRDefault="00127B45">
      <w:pPr>
        <w:ind w:left="3600" w:hanging="3600"/>
      </w:pPr>
      <w:r>
        <w:rPr>
          <w:i/>
        </w:rPr>
        <w:t>21:06</w:t>
      </w:r>
      <w:r>
        <w:t xml:space="preserve"> Benni Gröhs:</w:t>
      </w:r>
      <w:r>
        <w:tab/>
        <w:t xml:space="preserve">2015-05-26-PHOTO-00004153.jpg &lt;‎attached&gt; </w:t>
      </w:r>
    </w:p>
    <w:p w14:paraId="1C2BDE5F" w14:textId="77777777" w:rsidR="002A4891" w:rsidRDefault="00127B45">
      <w:pPr>
        <w:ind w:left="3600" w:hanging="3600"/>
      </w:pPr>
      <w:r>
        <w:rPr>
          <w:i/>
        </w:rPr>
        <w:t>21:10</w:t>
      </w:r>
      <w:r>
        <w:t xml:space="preserve"> Julian Möhlen:</w:t>
      </w:r>
      <w:r>
        <w:tab/>
        <w:t xml:space="preserve">Seid ihr alle schon/noch bei dir, Emil? </w:t>
      </w:r>
    </w:p>
    <w:p w14:paraId="59FE9BD5" w14:textId="77777777" w:rsidR="002A4891" w:rsidRDefault="00127B45">
      <w:pPr>
        <w:ind w:left="3600" w:hanging="3600"/>
      </w:pPr>
      <w:r>
        <w:rPr>
          <w:i/>
        </w:rPr>
        <w:t>21:11</w:t>
      </w:r>
      <w:r>
        <w:t xml:space="preserve"> Benni Gröhs:</w:t>
      </w:r>
      <w:r>
        <w:tab/>
        <w:t xml:space="preserve">Ja, </w:t>
      </w:r>
    </w:p>
    <w:p w14:paraId="17AD127F" w14:textId="77777777" w:rsidR="002A4891" w:rsidRDefault="00127B45">
      <w:pPr>
        <w:ind w:left="3600" w:hanging="3600"/>
      </w:pPr>
      <w:r>
        <w:rPr>
          <w:i/>
        </w:rPr>
        <w:t>21:11</w:t>
      </w:r>
      <w:r>
        <w:t xml:space="preserve"> Benni Gröhs:</w:t>
      </w:r>
      <w:r>
        <w:tab/>
        <w:t xml:space="preserve">Wir warten auf dich </w:t>
      </w:r>
    </w:p>
    <w:p w14:paraId="65AB5CFD" w14:textId="77777777" w:rsidR="002A4891" w:rsidRDefault="00127B45">
      <w:pPr>
        <w:ind w:left="3600" w:hanging="3600"/>
      </w:pPr>
      <w:r>
        <w:rPr>
          <w:i/>
        </w:rPr>
        <w:t>21:11</w:t>
      </w:r>
      <w:r>
        <w:t xml:space="preserve"> Julian Möhlen:</w:t>
      </w:r>
      <w:r>
        <w:tab/>
        <w:t xml:space="preserve">Ich bin gerade gelandet. Komme so schnell ich kann. </w:t>
      </w:r>
    </w:p>
    <w:p w14:paraId="7A1B415B" w14:textId="77777777" w:rsidR="002A4891" w:rsidRDefault="00127B45">
      <w:pPr>
        <w:ind w:left="3600" w:hanging="3600"/>
      </w:pPr>
      <w:r>
        <w:rPr>
          <w:i/>
        </w:rPr>
        <w:t>21:12</w:t>
      </w:r>
      <w:r>
        <w:t xml:space="preserve"> Benni Gröhs:</w:t>
      </w:r>
      <w:r>
        <w:tab/>
        <w:t xml:space="preserve">Gut! Emil im Keller </w:t>
      </w:r>
    </w:p>
    <w:p w14:paraId="02A72C09" w14:textId="77777777" w:rsidR="002A4891" w:rsidRDefault="00127B45">
      <w:pPr>
        <w:jc w:val="center"/>
      </w:pPr>
      <w:r>
        <w:t>27.05.2015</w:t>
      </w:r>
    </w:p>
    <w:p w14:paraId="6250FF01" w14:textId="77777777" w:rsidR="002A4891" w:rsidRDefault="00127B45">
      <w:pPr>
        <w:ind w:left="3600" w:hanging="3600"/>
      </w:pPr>
      <w:r>
        <w:rPr>
          <w:i/>
        </w:rPr>
        <w:t>11:21</w:t>
      </w:r>
      <w:r>
        <w:t xml:space="preserve"> Benni Gröhs:</w:t>
      </w:r>
      <w:r>
        <w:tab/>
        <w:t xml:space="preserve">Sabine hat sich wegen Fotos so eine Endlosschleife vorgestellt. Und Seelenmesse ist wrs schon am Dienstag. Sie will aber keine traurige Seelenmesse, ka wie aber ja! </w:t>
      </w:r>
    </w:p>
    <w:p w14:paraId="5853A9DF" w14:textId="77777777" w:rsidR="002A4891" w:rsidRDefault="00127B45">
      <w:pPr>
        <w:ind w:left="3600" w:hanging="3600"/>
      </w:pPr>
      <w:r>
        <w:rPr>
          <w:i/>
        </w:rPr>
        <w:t>11:49</w:t>
      </w:r>
      <w:r>
        <w:t xml:space="preserve"> Thomas Sundst</w:t>
      </w:r>
      <w:r>
        <w:t>röm:</w:t>
      </w:r>
      <w:r>
        <w:tab/>
        <w:t xml:space="preserve">dienstag ist sehr knapp </w:t>
      </w:r>
    </w:p>
    <w:p w14:paraId="1CA8BF0F" w14:textId="77777777" w:rsidR="002A4891" w:rsidRDefault="00127B45">
      <w:pPr>
        <w:ind w:left="3600" w:hanging="3600"/>
      </w:pPr>
      <w:r>
        <w:rPr>
          <w:i/>
        </w:rPr>
        <w:t>11:51</w:t>
      </w:r>
      <w:r>
        <w:t xml:space="preserve"> Thomas Sundström:</w:t>
      </w:r>
      <w:r>
        <w:tab/>
        <w:t xml:space="preserve">dann müssma uns auf jeden fall gleich heute wieder zusammensetzen </w:t>
      </w:r>
    </w:p>
    <w:p w14:paraId="10B65D45" w14:textId="77777777" w:rsidR="002A4891" w:rsidRDefault="00127B45">
      <w:pPr>
        <w:ind w:left="3600" w:hanging="3600"/>
      </w:pPr>
      <w:r>
        <w:rPr>
          <w:i/>
        </w:rPr>
        <w:t>11:52</w:t>
      </w:r>
      <w:r>
        <w:t xml:space="preserve"> Thomas Sundström:</w:t>
      </w:r>
      <w:r>
        <w:tab/>
        <w:t xml:space="preserve">is wer in der stadt? </w:t>
      </w:r>
    </w:p>
    <w:p w14:paraId="3F24EA19" w14:textId="77777777" w:rsidR="002A4891" w:rsidRDefault="00127B45">
      <w:pPr>
        <w:ind w:left="3600" w:hanging="3600"/>
      </w:pPr>
      <w:r>
        <w:rPr>
          <w:i/>
        </w:rPr>
        <w:t>13:23</w:t>
      </w:r>
      <w:r>
        <w:t xml:space="preserve"> Louis Springer:</w:t>
      </w:r>
      <w:r>
        <w:tab/>
        <w:t xml:space="preserve">Ich denke nicht, dass Sabine und Alex heute besucht werden wollen. </w:t>
      </w:r>
      <w:r>
        <w:t>Ich weiß zwar nicht ob es fix ist aber wir müssen momentan davon ausgehen dass die Seelenmesse am Dienstag stattfinden wird. Wir sollten uns dementsprechend heute oder spätestens morgen wieder treffen um alles zu besprechen. Es ist wahrscheinlich am gesche</w:t>
      </w:r>
      <w:r>
        <w:t xml:space="preserve">itesten wenn wir alle mal sämtliche Bilderalben durchackern, uns Gedanken bzgl Text auf Tafel machen und uns etwas für die Messe überlegen (Rede, musikalische Begleitung etc.) </w:t>
      </w:r>
    </w:p>
    <w:p w14:paraId="0635863F" w14:textId="77777777" w:rsidR="002A4891" w:rsidRDefault="00127B45">
      <w:pPr>
        <w:ind w:left="3600" w:hanging="3600"/>
      </w:pPr>
      <w:r>
        <w:rPr>
          <w:i/>
        </w:rPr>
        <w:t>13:26</w:t>
      </w:r>
      <w:r>
        <w:t xml:space="preserve"> Julian Möhlen:</w:t>
      </w:r>
      <w:r>
        <w:tab/>
        <w:t>Absolut. Mir sind gestern auch noch einige gemeinsame Gesc</w:t>
      </w:r>
      <w:r>
        <w:t xml:space="preserve">hichten eingefallen, die es wert wären bewahrt oder als Anekdoten bei oder nach der Messe zu teilen. </w:t>
      </w:r>
    </w:p>
    <w:p w14:paraId="4E6BC519" w14:textId="77777777" w:rsidR="002A4891" w:rsidRDefault="00127B45">
      <w:pPr>
        <w:ind w:left="3600" w:hanging="3600"/>
      </w:pPr>
      <w:r>
        <w:rPr>
          <w:i/>
        </w:rPr>
        <w:t>13:29</w:t>
      </w:r>
      <w:r>
        <w:t xml:space="preserve"> Thomas Sundström:</w:t>
      </w:r>
      <w:r>
        <w:tab/>
        <w:t>ja ich denke gerade mit den anekdoten wird es uns möglich sein eine Rede vorzubereiten die im Inhalt lustig ist und Wehmut aber ke</w:t>
      </w:r>
      <w:r>
        <w:t xml:space="preserve">ine Traurigkeit auslöst...das ist auch das was sich sabine und alex wrsl vorstellen...es wird dort niemand lachen aber der inhalt soll wohl nicht traurig sein </w:t>
      </w:r>
    </w:p>
    <w:p w14:paraId="1775425A" w14:textId="77777777" w:rsidR="002A4891" w:rsidRDefault="00127B45">
      <w:pPr>
        <w:ind w:left="3600" w:hanging="3600"/>
      </w:pPr>
      <w:r>
        <w:rPr>
          <w:i/>
        </w:rPr>
        <w:t>13:31</w:t>
      </w:r>
      <w:r>
        <w:t xml:space="preserve"> Julian Möhlen:</w:t>
      </w:r>
      <w:r>
        <w:tab/>
        <w:t>Ja, das passt auch besser zum Jakob, er war ja ein sehr lebensfroher Mensch</w:t>
      </w:r>
      <w:r>
        <w:t xml:space="preserve">! </w:t>
      </w:r>
    </w:p>
    <w:p w14:paraId="087F2A40" w14:textId="77777777" w:rsidR="002A4891" w:rsidRDefault="00127B45">
      <w:pPr>
        <w:ind w:left="3600" w:hanging="3600"/>
      </w:pPr>
      <w:r>
        <w:rPr>
          <w:i/>
        </w:rPr>
        <w:t>13:32</w:t>
      </w:r>
      <w:r>
        <w:t xml:space="preserve"> Thomas Sundström:</w:t>
      </w:r>
      <w:r>
        <w:tab/>
        <w:t xml:space="preserve">genau </w:t>
      </w:r>
    </w:p>
    <w:p w14:paraId="11848B88" w14:textId="77777777" w:rsidR="002A4891" w:rsidRDefault="00127B45">
      <w:pPr>
        <w:ind w:left="3600" w:hanging="3600"/>
      </w:pPr>
      <w:r>
        <w:rPr>
          <w:i/>
        </w:rPr>
        <w:t>13:35</w:t>
      </w:r>
      <w:r>
        <w:t xml:space="preserve"> Louis Springer:</w:t>
      </w:r>
      <w:r>
        <w:tab/>
        <w:t xml:space="preserve">das gleiche habe ich mir auch gedacht, es gibt viele Geschichten, die es wert wären geteilt zu werden </w:t>
      </w:r>
    </w:p>
    <w:p w14:paraId="24E98F50" w14:textId="77777777" w:rsidR="002A4891" w:rsidRDefault="00127B45">
      <w:pPr>
        <w:ind w:left="3600" w:hanging="3600"/>
      </w:pPr>
      <w:r>
        <w:rPr>
          <w:i/>
        </w:rPr>
        <w:t>13:35</w:t>
      </w:r>
      <w:r>
        <w:t xml:space="preserve"> Thomas Sundström:</w:t>
      </w:r>
      <w:r>
        <w:tab/>
        <w:t xml:space="preserve">wir sollten uns jetzt treffen ich bin ab morgen nachmittag weg </w:t>
      </w:r>
    </w:p>
    <w:p w14:paraId="2F2BBEAA" w14:textId="77777777" w:rsidR="002A4891" w:rsidRDefault="00127B45">
      <w:pPr>
        <w:ind w:left="3600" w:hanging="3600"/>
      </w:pPr>
      <w:r>
        <w:rPr>
          <w:i/>
        </w:rPr>
        <w:t>13:36</w:t>
      </w:r>
      <w:r>
        <w:t xml:space="preserve"> Tho</w:t>
      </w:r>
      <w:r>
        <w:t>mas Sundström:</w:t>
      </w:r>
      <w:r>
        <w:tab/>
        <w:t xml:space="preserve">ich bin in der stadt ich kann überall hinkommen </w:t>
      </w:r>
    </w:p>
    <w:p w14:paraId="3C3E47FD" w14:textId="77777777" w:rsidR="002A4891" w:rsidRDefault="00127B45">
      <w:pPr>
        <w:ind w:left="3600" w:hanging="3600"/>
      </w:pPr>
      <w:r>
        <w:rPr>
          <w:i/>
        </w:rPr>
        <w:t>13:36</w:t>
      </w:r>
      <w:r>
        <w:t xml:space="preserve"> Julian Möhlen:</w:t>
      </w:r>
      <w:r>
        <w:tab/>
        <w:t xml:space="preserve">Kann ich euch bitten, dass ihr mir Bescheid gebt, sobald ihr den fixen Termin für die Seelenmesse habt? Das wäre sehr hilfreich für meine Flüge. </w:t>
      </w:r>
    </w:p>
    <w:p w14:paraId="3C5C92A5" w14:textId="77777777" w:rsidR="002A4891" w:rsidRDefault="00127B45">
      <w:pPr>
        <w:ind w:left="3600" w:hanging="3600"/>
      </w:pPr>
      <w:r>
        <w:rPr>
          <w:i/>
        </w:rPr>
        <w:t>13:37</w:t>
      </w:r>
      <w:r>
        <w:t xml:space="preserve"> Alexander Würz:</w:t>
      </w:r>
      <w:r>
        <w:tab/>
        <w:t>Ich</w:t>
      </w:r>
      <w:r>
        <w:t xml:space="preserve"> kann leider erst ab 17:30, komme halt nach </w:t>
      </w:r>
    </w:p>
    <w:p w14:paraId="4672A6B2" w14:textId="77777777" w:rsidR="002A4891" w:rsidRDefault="00127B45">
      <w:pPr>
        <w:ind w:left="3600" w:hanging="3600"/>
      </w:pPr>
      <w:r>
        <w:rPr>
          <w:i/>
        </w:rPr>
        <w:t>13:42</w:t>
      </w:r>
      <w:r>
        <w:t xml:space="preserve"> Maximilian Margreiter:</w:t>
      </w:r>
      <w:r>
        <w:tab/>
        <w:t>Ich habe von 17.00 bis 19.00 Prüfung und muss dort hin weil wenn ich net erscheine für die nächsten antritt gesperrt werde aber dannach und morgen habe ich immer Zeit und wenn ihr wo</w:t>
      </w:r>
      <w:r>
        <w:t xml:space="preserve">llt komme ich auch noch vorher wohin ihr sagt </w:t>
      </w:r>
    </w:p>
    <w:p w14:paraId="3771E3F0" w14:textId="77777777" w:rsidR="002A4891" w:rsidRDefault="00127B45">
      <w:pPr>
        <w:ind w:left="3600" w:hanging="3600"/>
      </w:pPr>
      <w:r>
        <w:rPr>
          <w:i/>
        </w:rPr>
        <w:t>13:47</w:t>
      </w:r>
      <w:r>
        <w:t xml:space="preserve"> Julian Möhlen:</w:t>
      </w:r>
      <w:r>
        <w:tab/>
        <w:t xml:space="preserve">Ja, ich treffe mich gerne. Habe den ganzen Tag Zeit. Ist dasTreffen für echte Organisation oder "nur" Trauerbewältigung? </w:t>
      </w:r>
    </w:p>
    <w:p w14:paraId="27424FE5" w14:textId="77777777" w:rsidR="002A4891" w:rsidRDefault="00127B45">
      <w:pPr>
        <w:ind w:left="3600" w:hanging="3600"/>
      </w:pPr>
      <w:r>
        <w:rPr>
          <w:i/>
        </w:rPr>
        <w:t>13:49</w:t>
      </w:r>
      <w:r>
        <w:t xml:space="preserve"> Benedikt Gruber:</w:t>
      </w:r>
      <w:r>
        <w:tab/>
        <w:t xml:space="preserve">Treffen wir uns nach Maxis Prüfung? </w:t>
      </w:r>
    </w:p>
    <w:p w14:paraId="35FFD8A3" w14:textId="77777777" w:rsidR="002A4891" w:rsidRDefault="00127B45">
      <w:pPr>
        <w:ind w:left="3600" w:hanging="3600"/>
      </w:pPr>
      <w:r>
        <w:rPr>
          <w:i/>
        </w:rPr>
        <w:t>13:50</w:t>
      </w:r>
      <w:r>
        <w:t xml:space="preserve"> </w:t>
      </w:r>
      <w:r>
        <w:t>Julian Möhlen:</w:t>
      </w:r>
      <w:r>
        <w:tab/>
        <w:t xml:space="preserve">Dann wären sowohl Alex als auch Maxi auf demselben stand (wenigstens was die Ideen für die Messe angeht). Ich treffe mich trotzdem gerne mit euch vorher, einfach nur um beisammen zu sein. </w:t>
      </w:r>
    </w:p>
    <w:p w14:paraId="3326B3E4" w14:textId="77777777" w:rsidR="002A4891" w:rsidRDefault="00127B45">
      <w:pPr>
        <w:ind w:left="3600" w:hanging="3600"/>
      </w:pPr>
      <w:r>
        <w:rPr>
          <w:i/>
        </w:rPr>
        <w:t>13:52</w:t>
      </w:r>
      <w:r>
        <w:t xml:space="preserve"> Thomas Sundström:</w:t>
      </w:r>
      <w:r>
        <w:tab/>
        <w:t xml:space="preserve">genau also wo </w:t>
      </w:r>
    </w:p>
    <w:p w14:paraId="6ED00106" w14:textId="77777777" w:rsidR="002A4891" w:rsidRDefault="00127B45">
      <w:pPr>
        <w:ind w:left="3600" w:hanging="3600"/>
      </w:pPr>
      <w:r>
        <w:rPr>
          <w:i/>
        </w:rPr>
        <w:t>13:54</w:t>
      </w:r>
      <w:r>
        <w:t xml:space="preserve"> Thomas Sundström:</w:t>
      </w:r>
      <w:r>
        <w:tab/>
        <w:t xml:space="preserve">ich will das schon die ganze zeit </w:t>
      </w:r>
    </w:p>
    <w:p w14:paraId="3CC44328" w14:textId="77777777" w:rsidR="002A4891" w:rsidRDefault="00127B45">
      <w:pPr>
        <w:ind w:left="3600" w:hanging="3600"/>
      </w:pPr>
      <w:r>
        <w:rPr>
          <w:i/>
        </w:rPr>
        <w:t>14:00</w:t>
      </w:r>
      <w:r>
        <w:t xml:space="preserve"> Julian Möhlen:</w:t>
      </w:r>
      <w:r>
        <w:tab/>
        <w:t xml:space="preserve">Ich versuche gerade herauszufinden, ob es bei mir geht. </w:t>
      </w:r>
    </w:p>
    <w:p w14:paraId="505138A9" w14:textId="77777777" w:rsidR="002A4891" w:rsidRDefault="00127B45">
      <w:pPr>
        <w:ind w:left="3600" w:hanging="3600"/>
      </w:pPr>
      <w:r>
        <w:rPr>
          <w:i/>
        </w:rPr>
        <w:t>14:15</w:t>
      </w:r>
      <w:r>
        <w:t xml:space="preserve"> Julian Möhlen:</w:t>
      </w:r>
      <w:r>
        <w:tab/>
        <w:t xml:space="preserve">Alle, die ab jetzt beisammen sitzen wollen, können zu mir kommen: Beatrixgasse 4a/15 1030 Wien. </w:t>
      </w:r>
    </w:p>
    <w:p w14:paraId="56F79125" w14:textId="77777777" w:rsidR="002A4891" w:rsidRDefault="00127B45">
      <w:pPr>
        <w:ind w:left="3600" w:hanging="3600"/>
      </w:pPr>
      <w:r>
        <w:rPr>
          <w:i/>
        </w:rPr>
        <w:t>14:16</w:t>
      </w:r>
      <w:r>
        <w:t xml:space="preserve"> </w:t>
      </w:r>
      <w:r>
        <w:t>Julian Möhlen:</w:t>
      </w:r>
      <w:r>
        <w:tab/>
        <w:t xml:space="preserve">Für das organisatorische, müssen wir vielleicht noch einmal übersiedeln. Meine Eltern kommen am Nachmittag/Abend nach Hause und die Wohnung ist nicht riesig, das heißt wir hätten nicht unsere komplette Ruhe. </w:t>
      </w:r>
    </w:p>
    <w:p w14:paraId="72882BE7" w14:textId="77777777" w:rsidR="002A4891" w:rsidRDefault="00127B45">
      <w:pPr>
        <w:ind w:left="3600" w:hanging="3600"/>
      </w:pPr>
      <w:r>
        <w:rPr>
          <w:i/>
        </w:rPr>
        <w:t>14:20</w:t>
      </w:r>
      <w:r>
        <w:t xml:space="preserve"> Julian Möhlen:</w:t>
      </w:r>
      <w:r>
        <w:tab/>
        <w:t xml:space="preserve">Ist direkt </w:t>
      </w:r>
      <w:r>
        <w:t xml:space="preserve">bei Wien Mitte/Landstraße </w:t>
      </w:r>
    </w:p>
    <w:p w14:paraId="6D093999" w14:textId="77777777" w:rsidR="002A4891" w:rsidRDefault="00127B45">
      <w:pPr>
        <w:ind w:left="3600" w:hanging="3600"/>
      </w:pPr>
      <w:r>
        <w:rPr>
          <w:i/>
        </w:rPr>
        <w:t>14:28</w:t>
      </w:r>
      <w:r>
        <w:t xml:space="preserve"> Thomas Sundström:</w:t>
      </w:r>
      <w:r>
        <w:tab/>
        <w:t xml:space="preserve">bin am weg </w:t>
      </w:r>
    </w:p>
    <w:p w14:paraId="15F38604" w14:textId="77777777" w:rsidR="002A4891" w:rsidRDefault="00127B45">
      <w:pPr>
        <w:ind w:left="3600" w:hanging="3600"/>
      </w:pPr>
      <w:r>
        <w:rPr>
          <w:i/>
        </w:rPr>
        <w:t>14:30</w:t>
      </w:r>
      <w:r>
        <w:t xml:space="preserve"> Julian Möhlen:</w:t>
      </w:r>
      <w:r>
        <w:tab/>
        <w:t xml:space="preserve">Mag sonst noch jemand kommen? Benni, Louis, Emil, Benedikt? Alex, Maxi, ihr kommt später, ja? </w:t>
      </w:r>
    </w:p>
    <w:p w14:paraId="3A68FC6E" w14:textId="77777777" w:rsidR="002A4891" w:rsidRDefault="00127B45">
      <w:pPr>
        <w:ind w:left="3600" w:hanging="3600"/>
      </w:pPr>
      <w:r>
        <w:rPr>
          <w:i/>
        </w:rPr>
        <w:t>14:32</w:t>
      </w:r>
      <w:r>
        <w:t xml:space="preserve"> Maximilian Margreiter:</w:t>
      </w:r>
      <w:r>
        <w:tab/>
      </w:r>
      <w:r>
        <w:t xml:space="preserve">Ja jetzt noch zu dir kommen wird leider zu eng da kann ich dann vielleicht 20 min dort sein aber ab 1900 schreibt mir einfach wo ich hinkommen soll </w:t>
      </w:r>
    </w:p>
    <w:p w14:paraId="68A8CB8B" w14:textId="77777777" w:rsidR="002A4891" w:rsidRDefault="00127B45">
      <w:pPr>
        <w:ind w:left="3600" w:hanging="3600"/>
      </w:pPr>
      <w:r>
        <w:rPr>
          <w:i/>
        </w:rPr>
        <w:t>14:32</w:t>
      </w:r>
      <w:r>
        <w:t xml:space="preserve"> Julian Möhlen:</w:t>
      </w:r>
      <w:r>
        <w:tab/>
        <w:t xml:space="preserve">Wird gemacht. </w:t>
      </w:r>
    </w:p>
    <w:p w14:paraId="2E958D8E" w14:textId="77777777" w:rsidR="002A4891" w:rsidRDefault="00127B45">
      <w:pPr>
        <w:ind w:left="3600" w:hanging="3600"/>
      </w:pPr>
      <w:r>
        <w:rPr>
          <w:i/>
        </w:rPr>
        <w:t>14:43</w:t>
      </w:r>
      <w:r>
        <w:t xml:space="preserve"> Louis Springer:</w:t>
      </w:r>
      <w:r>
        <w:tab/>
        <w:t xml:space="preserve">Ich werde nachkommen, suche gerade Bilder raus </w:t>
      </w:r>
    </w:p>
    <w:p w14:paraId="3A64564E" w14:textId="77777777" w:rsidR="002A4891" w:rsidRDefault="00127B45">
      <w:pPr>
        <w:ind w:left="3600" w:hanging="3600"/>
      </w:pPr>
      <w:r>
        <w:rPr>
          <w:i/>
        </w:rPr>
        <w:t>1</w:t>
      </w:r>
      <w:r>
        <w:rPr>
          <w:i/>
        </w:rPr>
        <w:t>4:43</w:t>
      </w:r>
      <w:r>
        <w:t xml:space="preserve"> Julian Möhlen:</w:t>
      </w:r>
      <w:r>
        <w:tab/>
        <w:t xml:space="preserve">Ja, fix! </w:t>
      </w:r>
    </w:p>
    <w:p w14:paraId="364FC062" w14:textId="77777777" w:rsidR="002A4891" w:rsidRDefault="00127B45">
      <w:pPr>
        <w:ind w:left="3600" w:hanging="3600"/>
      </w:pPr>
      <w:r>
        <w:rPr>
          <w:i/>
        </w:rPr>
        <w:t>14:55</w:t>
      </w:r>
      <w:r>
        <w:t xml:space="preserve"> Emil Paiker:</w:t>
      </w:r>
      <w:r>
        <w:tab/>
        <w:t xml:space="preserve">Ich such auch noch schnell die Bilder dann komm ich </w:t>
      </w:r>
    </w:p>
    <w:p w14:paraId="2C944579" w14:textId="77777777" w:rsidR="002A4891" w:rsidRDefault="00127B45">
      <w:pPr>
        <w:ind w:left="3600" w:hanging="3600"/>
      </w:pPr>
      <w:r>
        <w:rPr>
          <w:i/>
        </w:rPr>
        <w:t>15:00</w:t>
      </w:r>
      <w:r>
        <w:t xml:space="preserve"> Julian Möhlen:</w:t>
      </w:r>
      <w:r>
        <w:tab/>
        <w:t xml:space="preserve">Für </w:t>
      </w:r>
    </w:p>
    <w:p w14:paraId="4F39EC94" w14:textId="77777777" w:rsidR="002A4891" w:rsidRDefault="00127B45">
      <w:pPr>
        <w:ind w:left="3600" w:hanging="3600"/>
      </w:pPr>
      <w:r>
        <w:rPr>
          <w:i/>
        </w:rPr>
        <w:t>15:13</w:t>
      </w:r>
      <w:r>
        <w:t xml:space="preserve"> Julian Möhlen:</w:t>
      </w:r>
      <w:r>
        <w:tab/>
        <w:t xml:space="preserve">*fix </w:t>
      </w:r>
    </w:p>
    <w:p w14:paraId="7C35B763" w14:textId="77777777" w:rsidR="002A4891" w:rsidRDefault="00127B45">
      <w:pPr>
        <w:ind w:left="3600" w:hanging="3600"/>
      </w:pPr>
      <w:r>
        <w:rPr>
          <w:i/>
        </w:rPr>
        <w:t>15:46</w:t>
      </w:r>
      <w:r>
        <w:t xml:space="preserve"> Benedikt Gruber:</w:t>
      </w:r>
      <w:r>
        <w:tab/>
        <w:t xml:space="preserve">Ich komm gegen halb 8 nach. Treff mich um 6 mit meiner Orgel-Prof... </w:t>
      </w:r>
    </w:p>
    <w:p w14:paraId="33C95810" w14:textId="77777777" w:rsidR="002A4891" w:rsidRDefault="00127B45">
      <w:pPr>
        <w:ind w:left="3600" w:hanging="3600"/>
      </w:pPr>
      <w:r>
        <w:rPr>
          <w:i/>
        </w:rPr>
        <w:t>15:47</w:t>
      </w:r>
      <w:r>
        <w:t xml:space="preserve"> Be</w:t>
      </w:r>
      <w:r>
        <w:t>nni Gröhs:</w:t>
      </w:r>
      <w:r>
        <w:tab/>
        <w:t xml:space="preserve">Wem soll ich die Bilder schicken? Ich will die gern in Ruhe raussuchen und ich Schicks im Laufe des Abends... </w:t>
      </w:r>
    </w:p>
    <w:p w14:paraId="4E442478" w14:textId="77777777" w:rsidR="002A4891" w:rsidRDefault="00127B45">
      <w:pPr>
        <w:ind w:left="3600" w:hanging="3600"/>
      </w:pPr>
      <w:r>
        <w:rPr>
          <w:i/>
        </w:rPr>
        <w:t>15:47</w:t>
      </w:r>
      <w:r>
        <w:t xml:space="preserve"> Benni Gröhs:</w:t>
      </w:r>
      <w:r>
        <w:tab/>
        <w:t xml:space="preserve">Danke! </w:t>
      </w:r>
    </w:p>
    <w:p w14:paraId="2737F473" w14:textId="77777777" w:rsidR="002A4891" w:rsidRDefault="00127B45">
      <w:pPr>
        <w:ind w:left="3600" w:hanging="3600"/>
      </w:pPr>
      <w:r>
        <w:rPr>
          <w:i/>
        </w:rPr>
        <w:t>15:48</w:t>
      </w:r>
      <w:r>
        <w:t xml:space="preserve"> Benni Gröhs:</w:t>
      </w:r>
      <w:r>
        <w:tab/>
        <w:t>Achja und macht diese "Show" jemand von euch? Sonst hätte sich noch der Jurian( Verlobte</w:t>
      </w:r>
      <w:r>
        <w:t xml:space="preserve">r meiner Schwester angeboten zu helfen...) </w:t>
      </w:r>
    </w:p>
    <w:p w14:paraId="28A9A5FD" w14:textId="77777777" w:rsidR="002A4891" w:rsidRDefault="00127B45">
      <w:pPr>
        <w:ind w:left="3600" w:hanging="3600"/>
      </w:pPr>
      <w:r>
        <w:rPr>
          <w:i/>
        </w:rPr>
        <w:t>16:40</w:t>
      </w:r>
      <w:r>
        <w:t xml:space="preserve"> Emil Paiker:</w:t>
      </w:r>
      <w:r>
        <w:tab/>
        <w:t xml:space="preserve">Wo läuten Julian? </w:t>
      </w:r>
    </w:p>
    <w:p w14:paraId="0F5195F5" w14:textId="77777777" w:rsidR="002A4891" w:rsidRDefault="00127B45">
      <w:pPr>
        <w:ind w:left="3600" w:hanging="3600"/>
      </w:pPr>
      <w:r>
        <w:rPr>
          <w:i/>
        </w:rPr>
        <w:t>16:40</w:t>
      </w:r>
      <w:r>
        <w:t xml:space="preserve"> Julian Möhlen:</w:t>
      </w:r>
      <w:r>
        <w:tab/>
        <w:t xml:space="preserve">Bei Möhlen. </w:t>
      </w:r>
    </w:p>
    <w:p w14:paraId="47F29093" w14:textId="77777777" w:rsidR="002A4891" w:rsidRDefault="00127B45">
      <w:pPr>
        <w:ind w:left="3600" w:hanging="3600"/>
      </w:pPr>
      <w:r>
        <w:rPr>
          <w:i/>
        </w:rPr>
        <w:t>16:40</w:t>
      </w:r>
      <w:r>
        <w:t xml:space="preserve"> Julian Möhlen:</w:t>
      </w:r>
      <w:r>
        <w:tab/>
        <w:t xml:space="preserve">15 </w:t>
      </w:r>
    </w:p>
    <w:p w14:paraId="3FA13690" w14:textId="77777777" w:rsidR="002A4891" w:rsidRDefault="00127B45">
      <w:pPr>
        <w:ind w:left="3600" w:hanging="3600"/>
      </w:pPr>
      <w:r>
        <w:rPr>
          <w:i/>
        </w:rPr>
        <w:t>16:40</w:t>
      </w:r>
      <w:r>
        <w:t xml:space="preserve"> Emil Paiker:</w:t>
      </w:r>
      <w:r>
        <w:tab/>
        <w:t xml:space="preserve">Ok </w:t>
      </w:r>
    </w:p>
    <w:p w14:paraId="26B70004" w14:textId="77777777" w:rsidR="002A4891" w:rsidRDefault="00127B45">
      <w:pPr>
        <w:ind w:left="3600" w:hanging="3600"/>
      </w:pPr>
      <w:r>
        <w:rPr>
          <w:i/>
        </w:rPr>
        <w:t>17:42</w:t>
      </w:r>
      <w:r>
        <w:t xml:space="preserve"> Louis Springer:</w:t>
      </w:r>
      <w:r>
        <w:tab/>
        <w:t xml:space="preserve">Seelenmesse ist fix am Dienstag, dem 2.Juni um 16 Uhr </w:t>
      </w:r>
    </w:p>
    <w:p w14:paraId="55885ACA" w14:textId="77777777" w:rsidR="002A4891" w:rsidRDefault="00127B45">
      <w:pPr>
        <w:ind w:left="3600" w:hanging="3600"/>
      </w:pPr>
      <w:r>
        <w:rPr>
          <w:i/>
        </w:rPr>
        <w:t>17:43</w:t>
      </w:r>
      <w:r>
        <w:t xml:space="preserve"> Benni Grö</w:t>
      </w:r>
      <w:r>
        <w:t>hs:</w:t>
      </w:r>
      <w:r>
        <w:tab/>
        <w:t xml:space="preserve">Ok danke </w:t>
      </w:r>
    </w:p>
    <w:p w14:paraId="6B0FE035" w14:textId="77777777" w:rsidR="002A4891" w:rsidRDefault="00127B45">
      <w:pPr>
        <w:ind w:left="3600" w:hanging="3600"/>
      </w:pPr>
      <w:r>
        <w:rPr>
          <w:i/>
        </w:rPr>
        <w:t>17:49</w:t>
      </w:r>
      <w:r>
        <w:t xml:space="preserve"> Emil Paiker:</w:t>
      </w:r>
      <w:r>
        <w:tab/>
        <w:t xml:space="preserve">Schule wird eingeladen, es wird was ausgehängt. Keine Pflicht natürlich. Info von christoph </w:t>
      </w:r>
    </w:p>
    <w:p w14:paraId="5B192F83" w14:textId="77777777" w:rsidR="002A4891" w:rsidRDefault="00127B45">
      <w:pPr>
        <w:ind w:left="3600" w:hanging="3600"/>
      </w:pPr>
      <w:r>
        <w:rPr>
          <w:i/>
        </w:rPr>
        <w:t>18:50</w:t>
      </w:r>
      <w:r>
        <w:t xml:space="preserve"> Maximilian Margreiter:</w:t>
      </w:r>
      <w:r>
        <w:tab/>
        <w:t xml:space="preserve">Wo seid ihr jetzt </w:t>
      </w:r>
    </w:p>
    <w:p w14:paraId="7040A1E8" w14:textId="77777777" w:rsidR="002A4891" w:rsidRDefault="00127B45">
      <w:pPr>
        <w:ind w:left="3600" w:hanging="3600"/>
      </w:pPr>
      <w:r>
        <w:rPr>
          <w:i/>
        </w:rPr>
        <w:t>18:50</w:t>
      </w:r>
      <w:r>
        <w:t xml:space="preserve"> Julian Möhlen:</w:t>
      </w:r>
      <w:r>
        <w:tab/>
        <w:t xml:space="preserve">Bei mir. </w:t>
      </w:r>
    </w:p>
    <w:p w14:paraId="7A904201" w14:textId="77777777" w:rsidR="002A4891" w:rsidRDefault="00127B45">
      <w:pPr>
        <w:ind w:left="3600" w:hanging="3600"/>
      </w:pPr>
      <w:r>
        <w:rPr>
          <w:i/>
        </w:rPr>
        <w:t>18:51</w:t>
      </w:r>
      <w:r>
        <w:t xml:space="preserve"> Maximilian Margreiter:</w:t>
      </w:r>
      <w:r>
        <w:tab/>
        <w:t>Ok bin in ca 15 min da</w:t>
      </w:r>
      <w:r>
        <w:t xml:space="preserve"> </w:t>
      </w:r>
    </w:p>
    <w:p w14:paraId="0B4122F8" w14:textId="77777777" w:rsidR="002A4891" w:rsidRDefault="00127B45">
      <w:pPr>
        <w:ind w:left="3600" w:hanging="3600"/>
      </w:pPr>
      <w:r>
        <w:rPr>
          <w:i/>
        </w:rPr>
        <w:t>18:51</w:t>
      </w:r>
      <w:r>
        <w:t xml:space="preserve"> Julian Möhlen:</w:t>
      </w:r>
      <w:r>
        <w:tab/>
        <w:t xml:space="preserve">Super. </w:t>
      </w:r>
    </w:p>
    <w:p w14:paraId="5CE72848" w14:textId="77777777" w:rsidR="002A4891" w:rsidRDefault="00127B45">
      <w:pPr>
        <w:ind w:left="3600" w:hanging="3600"/>
      </w:pPr>
      <w:r>
        <w:rPr>
          <w:i/>
        </w:rPr>
        <w:t>19:15</w:t>
      </w:r>
      <w:r>
        <w:t xml:space="preserve"> Benedikt Gruber:</w:t>
      </w:r>
      <w:r>
        <w:tab/>
        <w:t xml:space="preserve">Bin auch am Weg (grad am Stephansplatz </w:t>
      </w:r>
    </w:p>
    <w:p w14:paraId="2B014818" w14:textId="77777777" w:rsidR="002A4891" w:rsidRDefault="00127B45">
      <w:pPr>
        <w:ind w:left="3600" w:hanging="3600"/>
      </w:pPr>
      <w:r>
        <w:rPr>
          <w:i/>
        </w:rPr>
        <w:t>19:55</w:t>
      </w:r>
      <w:r>
        <w:t xml:space="preserve"> Louis Springer:</w:t>
      </w:r>
      <w:r>
        <w:tab/>
        <w:t xml:space="preserve">ich fahre erst jetzt los, hat bisschen länger gedauert und hab die Zeit übersehen, wohin soll ich kommen? </w:t>
      </w:r>
    </w:p>
    <w:p w14:paraId="6B3796CF" w14:textId="77777777" w:rsidR="002A4891" w:rsidRDefault="00127B45">
      <w:pPr>
        <w:ind w:left="3600" w:hanging="3600"/>
      </w:pPr>
      <w:r>
        <w:rPr>
          <w:i/>
        </w:rPr>
        <w:t>19:55</w:t>
      </w:r>
      <w:r>
        <w:t xml:space="preserve"> Emil Paiker:</w:t>
      </w:r>
      <w:r>
        <w:tab/>
      </w:r>
      <w:r>
        <w:t xml:space="preserve">Beatrixgasse 4a </w:t>
      </w:r>
    </w:p>
    <w:p w14:paraId="4EA17816" w14:textId="77777777" w:rsidR="002A4891" w:rsidRDefault="00127B45">
      <w:pPr>
        <w:ind w:left="3600" w:hanging="3600"/>
      </w:pPr>
      <w:r>
        <w:rPr>
          <w:i/>
        </w:rPr>
        <w:t>19:56</w:t>
      </w:r>
      <w:r>
        <w:t xml:space="preserve"> Emil Paiker:</w:t>
      </w:r>
      <w:r>
        <w:tab/>
        <w:t xml:space="preserve">Wien Mitte </w:t>
      </w:r>
    </w:p>
    <w:p w14:paraId="2388CB9F" w14:textId="77777777" w:rsidR="002A4891" w:rsidRDefault="00127B45">
      <w:pPr>
        <w:ind w:left="3600" w:hanging="3600"/>
      </w:pPr>
      <w:r>
        <w:rPr>
          <w:i/>
        </w:rPr>
        <w:t>19:56</w:t>
      </w:r>
      <w:r>
        <w:t xml:space="preserve"> Louis Springer:</w:t>
      </w:r>
      <w:r>
        <w:tab/>
        <w:t xml:space="preserve">Passt, u3 also? </w:t>
      </w:r>
    </w:p>
    <w:p w14:paraId="51F84E41" w14:textId="77777777" w:rsidR="002A4891" w:rsidRDefault="00127B45">
      <w:pPr>
        <w:ind w:left="3600" w:hanging="3600"/>
      </w:pPr>
      <w:r>
        <w:rPr>
          <w:i/>
        </w:rPr>
        <w:t>19:57</w:t>
      </w:r>
      <w:r>
        <w:t xml:space="preserve"> Julian Möhlen:</w:t>
      </w:r>
      <w:r>
        <w:tab/>
        <w:t xml:space="preserve">U3 Landstraße Wien Mitte Ausgang Beatrixgasse </w:t>
      </w:r>
    </w:p>
    <w:p w14:paraId="3DDEF5FF" w14:textId="77777777" w:rsidR="002A4891" w:rsidRDefault="00127B45">
      <w:pPr>
        <w:jc w:val="center"/>
      </w:pPr>
      <w:r>
        <w:t>28.05.2015</w:t>
      </w:r>
    </w:p>
    <w:p w14:paraId="2D8FFE12" w14:textId="77777777" w:rsidR="002A4891" w:rsidRDefault="00127B45">
      <w:pPr>
        <w:ind w:left="3600" w:hanging="3600"/>
      </w:pPr>
      <w:r>
        <w:rPr>
          <w:i/>
        </w:rPr>
        <w:t>04:06</w:t>
      </w:r>
      <w:r>
        <w:t xml:space="preserve"> Benni Gröhs:</w:t>
      </w:r>
      <w:r>
        <w:tab/>
        <w:t xml:space="preserve">Gh </w:t>
      </w:r>
    </w:p>
    <w:p w14:paraId="0812C87E" w14:textId="77777777" w:rsidR="002A4891" w:rsidRDefault="00127B45">
      <w:pPr>
        <w:ind w:left="3600" w:hanging="3600"/>
      </w:pPr>
      <w:r>
        <w:rPr>
          <w:i/>
        </w:rPr>
        <w:t>04:18</w:t>
      </w:r>
      <w:r>
        <w:t xml:space="preserve"> Emil Paiker:</w:t>
      </w:r>
      <w:r>
        <w:tab/>
        <w:t xml:space="preserve">Was meinst du? </w:t>
      </w:r>
    </w:p>
    <w:p w14:paraId="53A235FB" w14:textId="77777777" w:rsidR="002A4891" w:rsidRDefault="00127B45">
      <w:pPr>
        <w:ind w:left="3600" w:hanging="3600"/>
      </w:pPr>
      <w:r>
        <w:rPr>
          <w:i/>
        </w:rPr>
        <w:t>04:28</w:t>
      </w:r>
      <w:r>
        <w:t xml:space="preserve"> Benni Gröhs:</w:t>
      </w:r>
      <w:r>
        <w:tab/>
        <w:t>Nichts Sry! A</w:t>
      </w:r>
      <w:r>
        <w:t xml:space="preserve">lles klar </w:t>
      </w:r>
    </w:p>
    <w:p w14:paraId="10FDBE78" w14:textId="77777777" w:rsidR="002A4891" w:rsidRDefault="00127B45">
      <w:pPr>
        <w:ind w:left="3600" w:hanging="3600"/>
      </w:pPr>
      <w:r>
        <w:rPr>
          <w:i/>
        </w:rPr>
        <w:t>04:28</w:t>
      </w:r>
      <w:r>
        <w:t xml:space="preserve"> Emil Paiker:</w:t>
      </w:r>
      <w:r>
        <w:tab/>
        <w:t xml:space="preserve">Aso gn8! </w:t>
      </w:r>
    </w:p>
    <w:p w14:paraId="7180C4BA" w14:textId="77777777" w:rsidR="002A4891" w:rsidRDefault="00127B45">
      <w:pPr>
        <w:ind w:left="3600" w:hanging="3600"/>
      </w:pPr>
      <w:r>
        <w:rPr>
          <w:i/>
        </w:rPr>
        <w:t>04:29</w:t>
      </w:r>
      <w:r>
        <w:t xml:space="preserve"> Emil Paiker:</w:t>
      </w:r>
      <w:r>
        <w:tab/>
        <w:t xml:space="preserve">Patrick in die Gruppe holen nicht vergessen! </w:t>
      </w:r>
    </w:p>
    <w:p w14:paraId="74080A2E" w14:textId="77777777" w:rsidR="002A4891" w:rsidRDefault="00127B45">
      <w:pPr>
        <w:ind w:left="3600" w:hanging="3600"/>
      </w:pPr>
      <w:r>
        <w:rPr>
          <w:i/>
        </w:rPr>
        <w:t>04:32</w:t>
      </w:r>
      <w:r>
        <w:t xml:space="preserve"> Julian Möhlen:</w:t>
      </w:r>
      <w:r>
        <w:tab/>
        <w:t xml:space="preserve">@Thommi, Administrator. </w:t>
      </w:r>
    </w:p>
    <w:p w14:paraId="737B753A" w14:textId="77777777" w:rsidR="002A4891" w:rsidRDefault="00127B45">
      <w:pPr>
        <w:ind w:left="3600" w:hanging="3600"/>
      </w:pPr>
      <w:r>
        <w:rPr>
          <w:i/>
        </w:rPr>
        <w:t>08:45</w:t>
      </w:r>
      <w:r>
        <w:t xml:space="preserve"> Julian Möhlen:</w:t>
      </w:r>
      <w:r>
        <w:tab/>
      </w:r>
      <w:r>
        <w:t xml:space="preserve">Ich habe eine Frage an alle: würdet ihr bei euch Zuhause in Erfahrung bringen, ob ihr jemandem von Leibniz Kolleg für ein oder zwei Nächte aufnehmen könntet, sollten sich dort welche entscheiden, zur Trauerfeier zu kommen. Ich bin mir zB sehr sicher, dass </w:t>
      </w:r>
      <w:r>
        <w:t xml:space="preserve">die Alessa vorbeikommen wird, die hatte mir gestern Nacht noch geschrieben. </w:t>
      </w:r>
    </w:p>
    <w:p w14:paraId="624D2F46" w14:textId="77777777" w:rsidR="002A4891" w:rsidRDefault="00127B45">
      <w:pPr>
        <w:ind w:left="3600" w:hanging="3600"/>
      </w:pPr>
      <w:r>
        <w:rPr>
          <w:i/>
        </w:rPr>
        <w:t>08:46</w:t>
      </w:r>
      <w:r>
        <w:t xml:space="preserve"> Benni Gröhs:</w:t>
      </w:r>
      <w:r>
        <w:tab/>
        <w:t xml:space="preserve">Kein Problem! Ich kann unser Haus und die Wohnung von meinem Bruder stellen </w:t>
      </w:r>
    </w:p>
    <w:p w14:paraId="461B7E59" w14:textId="77777777" w:rsidR="002A4891" w:rsidRDefault="00127B45">
      <w:pPr>
        <w:ind w:left="3600" w:hanging="3600"/>
      </w:pPr>
      <w:r>
        <w:rPr>
          <w:i/>
        </w:rPr>
        <w:t>08:50</w:t>
      </w:r>
      <w:r>
        <w:t xml:space="preserve"> Julian Möhlen:</w:t>
      </w:r>
      <w:r>
        <w:tab/>
        <w:t>Super! Vielen Dank Benni! Ich glaube, es hilft denen sehr weit</w:t>
      </w:r>
      <w:r>
        <w:t xml:space="preserve">er, wenn sie sich nicht so kurzfristig noch um ein Gästezimmer kümmern müssen. Ich melde mich, wenn es Anfragen gibt. </w:t>
      </w:r>
    </w:p>
    <w:p w14:paraId="27CB0815" w14:textId="77777777" w:rsidR="002A4891" w:rsidRDefault="00127B45">
      <w:pPr>
        <w:ind w:left="3600" w:hanging="3600"/>
      </w:pPr>
      <w:r>
        <w:rPr>
          <w:i/>
        </w:rPr>
        <w:t>09:05</w:t>
      </w:r>
      <w:r>
        <w:t xml:space="preserve"> Julian Möhlen:</w:t>
      </w:r>
      <w:r>
        <w:tab/>
        <w:t xml:space="preserve">Der Helmut hat mich gerade angerufen: er würde sich gerne mit uns treffen und reden. Er ist leider übers Wochenende </w:t>
      </w:r>
      <w:r>
        <w:t xml:space="preserve">nicht in Wien und möchte wissen, ob er um 17:00 zu uns stoßen kann, wenn wir denn heute um 17:00 beisammen sitzen sollten. </w:t>
      </w:r>
    </w:p>
    <w:p w14:paraId="3301C8C0" w14:textId="77777777" w:rsidR="002A4891" w:rsidRDefault="00127B45">
      <w:pPr>
        <w:ind w:left="3600" w:hanging="3600"/>
      </w:pPr>
      <w:r>
        <w:rPr>
          <w:i/>
        </w:rPr>
        <w:t>09:07</w:t>
      </w:r>
      <w:r>
        <w:t xml:space="preserve"> Julian Möhlen:</w:t>
      </w:r>
      <w:r>
        <w:tab/>
        <w:t>Helmut sagt, das custodiat stünde uns zur Verfügung, wenn nötig. Wie es sich für mich anhört haben die/einige L</w:t>
      </w:r>
      <w:r>
        <w:t xml:space="preserve">ehrer schon ein Bedürfnis auch mit uns als klassenverband zu sprechen. Vielleicht sollten wir uns überlegen Sie zum Klassentreffen am so einzuladen. </w:t>
      </w:r>
    </w:p>
    <w:p w14:paraId="667F2D4A" w14:textId="77777777" w:rsidR="002A4891" w:rsidRDefault="00127B45">
      <w:pPr>
        <w:ind w:left="3600" w:hanging="3600"/>
      </w:pPr>
      <w:r>
        <w:rPr>
          <w:i/>
        </w:rPr>
        <w:t>09:10</w:t>
      </w:r>
      <w:r>
        <w:t xml:space="preserve"> Benni Gröhs:</w:t>
      </w:r>
      <w:r>
        <w:tab/>
        <w:t xml:space="preserve">Ja und ja - alles gut aus meiner Sicht </w:t>
      </w:r>
    </w:p>
    <w:p w14:paraId="37F94AEC" w14:textId="77777777" w:rsidR="002A4891" w:rsidRDefault="00127B45">
      <w:pPr>
        <w:ind w:left="3600" w:hanging="3600"/>
      </w:pPr>
      <w:r>
        <w:rPr>
          <w:i/>
        </w:rPr>
        <w:t>09:10</w:t>
      </w:r>
      <w:r>
        <w:t xml:space="preserve"> Maximilian Margreiter:</w:t>
      </w:r>
      <w:r>
        <w:tab/>
        <w:t>Ja selbstverständl</w:t>
      </w:r>
      <w:r>
        <w:t xml:space="preserve">ich </w:t>
      </w:r>
    </w:p>
    <w:p w14:paraId="71BC0DCF" w14:textId="77777777" w:rsidR="002A4891" w:rsidRDefault="00127B45">
      <w:pPr>
        <w:ind w:left="3600" w:hanging="3600"/>
      </w:pPr>
      <w:r>
        <w:rPr>
          <w:i/>
        </w:rPr>
        <w:t>09:12</w:t>
      </w:r>
      <w:r>
        <w:t xml:space="preserve"> Julian Möhlen:</w:t>
      </w:r>
      <w:r>
        <w:tab/>
        <w:t xml:space="preserve">Ich weiß nicht, ich halte mich gerade damit über Wasser, einfach nur Dinge zu TUN. Deswegen auch so lange Nachrichten... </w:t>
      </w:r>
    </w:p>
    <w:p w14:paraId="566AA261" w14:textId="77777777" w:rsidR="002A4891" w:rsidRDefault="00127B45">
      <w:pPr>
        <w:ind w:left="3600" w:hanging="3600"/>
      </w:pPr>
      <w:r>
        <w:rPr>
          <w:i/>
        </w:rPr>
        <w:t>10:22</w:t>
      </w:r>
      <w:r>
        <w:t xml:space="preserve"> Benni Gröhs:</w:t>
      </w:r>
      <w:r>
        <w:tab/>
        <w:t xml:space="preserve">Kenn ich- wem soll ich denn jetzt die Fotos schicken? </w:t>
      </w:r>
    </w:p>
    <w:p w14:paraId="53E43788" w14:textId="77777777" w:rsidR="002A4891" w:rsidRDefault="00127B45">
      <w:pPr>
        <w:ind w:left="3600" w:hanging="3600"/>
      </w:pPr>
      <w:r>
        <w:rPr>
          <w:i/>
        </w:rPr>
        <w:t>10:46</w:t>
      </w:r>
      <w:r>
        <w:t xml:space="preserve"> Benedikt Gruber:</w:t>
      </w:r>
      <w:r>
        <w:tab/>
        <w:t>Ja, ich wär</w:t>
      </w:r>
      <w:r>
        <w:t xml:space="preserve"> um 17h dabei. Glaub, dass das durchaus gut ist... </w:t>
      </w:r>
    </w:p>
    <w:p w14:paraId="75334381" w14:textId="77777777" w:rsidR="002A4891" w:rsidRDefault="00127B45">
      <w:pPr>
        <w:ind w:left="3600" w:hanging="3600"/>
      </w:pPr>
      <w:r>
        <w:rPr>
          <w:i/>
        </w:rPr>
        <w:t>11:04</w:t>
      </w:r>
      <w:r>
        <w:t xml:space="preserve"> Maximilian Margreiter:</w:t>
      </w:r>
      <w:r>
        <w:tab/>
        <w:t xml:space="preserve">Ich habe jetzt auch noch weitere Fotos rausgesucht </w:t>
      </w:r>
    </w:p>
    <w:p w14:paraId="4AB1A9AB" w14:textId="77777777" w:rsidR="002A4891" w:rsidRDefault="00127B45">
      <w:pPr>
        <w:ind w:left="3600" w:hanging="3600"/>
      </w:pPr>
      <w:r>
        <w:rPr>
          <w:i/>
        </w:rPr>
        <w:t>11:11</w:t>
      </w:r>
      <w:r>
        <w:t xml:space="preserve"> Thomas Sundström:</w:t>
      </w:r>
      <w:r>
        <w:tab/>
        <w:t xml:space="preserve">ich kann tausend leute aufnehmeh </w:t>
      </w:r>
    </w:p>
    <w:p w14:paraId="1CC6DE10" w14:textId="77777777" w:rsidR="002A4891" w:rsidRDefault="00127B45">
      <w:pPr>
        <w:ind w:left="3600" w:hanging="3600"/>
      </w:pPr>
      <w:r>
        <w:rPr>
          <w:i/>
        </w:rPr>
        <w:t>11:55</w:t>
      </w:r>
      <w:r>
        <w:t xml:space="preserve"> Louis Springer:</w:t>
      </w:r>
      <w:r>
        <w:tab/>
        <w:t>meine Mutter sprach ja vorgestern schon mit</w:t>
      </w:r>
      <w:r>
        <w:t xml:space="preserve"> Pater Sebastian und er meinte, dass er sehr gerne mit uns reden würde, denke auch, dass er uns bzgl Messe helfen könnte. Habe ihn noch nicht angerufen, werde ich heute aber noch machen. Dürfte ich ihn , falls wir uns um 17 Uhr mit Helmut im Custodiat tref</w:t>
      </w:r>
      <w:r>
        <w:t xml:space="preserve">fen, gleich dazu einladen? er würde sich sicherlich freuen, schließlich war er jahrelang unser Russischlehrer, zu dem wir ein sehr sehr gutes Verhältnis hatten. Sonst können wir ihn vielleicht auch erst danach treffen </w:t>
      </w:r>
    </w:p>
    <w:p w14:paraId="1441D698" w14:textId="77777777" w:rsidR="002A4891" w:rsidRDefault="00127B45">
      <w:pPr>
        <w:ind w:left="3600" w:hanging="3600"/>
      </w:pPr>
      <w:r>
        <w:rPr>
          <w:i/>
        </w:rPr>
        <w:t>11:55</w:t>
      </w:r>
      <w:r>
        <w:t xml:space="preserve"> Benedikt Gruber:</w:t>
      </w:r>
      <w:r>
        <w:tab/>
        <w:t xml:space="preserve">Klingt gut. </w:t>
      </w:r>
    </w:p>
    <w:p w14:paraId="3CD24356" w14:textId="77777777" w:rsidR="002A4891" w:rsidRDefault="00127B45">
      <w:pPr>
        <w:ind w:left="3600" w:hanging="3600"/>
      </w:pPr>
      <w:r>
        <w:rPr>
          <w:i/>
        </w:rPr>
        <w:t>11:58</w:t>
      </w:r>
      <w:r>
        <w:t xml:space="preserve"> Louis Springer:</w:t>
      </w:r>
      <w:r>
        <w:tab/>
        <w:t xml:space="preserve">Außerdem: wie läufts mit den Adressen? Kann ich der Sabine schon bald etwas schicken? Es wird langsam eng... </w:t>
      </w:r>
    </w:p>
    <w:p w14:paraId="696E03F8" w14:textId="77777777" w:rsidR="002A4891" w:rsidRDefault="00127B45">
      <w:pPr>
        <w:ind w:left="3600" w:hanging="3600"/>
      </w:pPr>
      <w:r>
        <w:rPr>
          <w:i/>
        </w:rPr>
        <w:t>11:59</w:t>
      </w:r>
      <w:r>
        <w:t xml:space="preserve"> Benedikt Gruber:</w:t>
      </w:r>
      <w:r>
        <w:tab/>
        <w:t xml:space="preserve">Soll ich jetzt bei den Altschotten anrufen? </w:t>
      </w:r>
    </w:p>
    <w:p w14:paraId="3C9B371B" w14:textId="77777777" w:rsidR="002A4891" w:rsidRDefault="00127B45">
      <w:pPr>
        <w:ind w:left="3600" w:hanging="3600"/>
      </w:pPr>
      <w:r>
        <w:rPr>
          <w:i/>
        </w:rPr>
        <w:t>12:00</w:t>
      </w:r>
      <w:r>
        <w:t xml:space="preserve"> Benedikt Gruber:</w:t>
      </w:r>
      <w:r>
        <w:tab/>
        <w:t>Oder wolltest das du machen@ Loui</w:t>
      </w:r>
      <w:r>
        <w:t xml:space="preserve">s? </w:t>
      </w:r>
    </w:p>
    <w:p w14:paraId="299DE3DF" w14:textId="77777777" w:rsidR="002A4891" w:rsidRDefault="00127B45">
      <w:pPr>
        <w:ind w:left="3600" w:hanging="3600"/>
      </w:pPr>
      <w:r>
        <w:rPr>
          <w:i/>
        </w:rPr>
        <w:t>12:03</w:t>
      </w:r>
      <w:r>
        <w:t xml:space="preserve"> Louis Springer:</w:t>
      </w:r>
      <w:r>
        <w:tab/>
        <w:t xml:space="preserve">Nein, ich dachte, dass heute jmd zur Fr. Schröck ginge? </w:t>
      </w:r>
    </w:p>
    <w:p w14:paraId="293BAC6B" w14:textId="77777777" w:rsidR="002A4891" w:rsidRDefault="00127B45">
      <w:pPr>
        <w:ind w:left="3600" w:hanging="3600"/>
      </w:pPr>
      <w:r>
        <w:rPr>
          <w:i/>
        </w:rPr>
        <w:t>12:19</w:t>
      </w:r>
      <w:r>
        <w:t xml:space="preserve"> Maximilian Margreiter:</w:t>
      </w:r>
      <w:r>
        <w:tab/>
        <w:t xml:space="preserve">Ich bekomme in den nächsten Minuten eine exel Datei mit allen Post Adresse aus unserem Jahrgang soll ich dir die dann schicken Louis </w:t>
      </w:r>
    </w:p>
    <w:p w14:paraId="71524681" w14:textId="77777777" w:rsidR="002A4891" w:rsidRDefault="00127B45">
      <w:pPr>
        <w:ind w:left="3600" w:hanging="3600"/>
      </w:pPr>
      <w:r>
        <w:rPr>
          <w:i/>
        </w:rPr>
        <w:t>12:24</w:t>
      </w:r>
      <w:r>
        <w:t xml:space="preserve"> Loui</w:t>
      </w:r>
      <w:r>
        <w:t>s Springer:</w:t>
      </w:r>
      <w:r>
        <w:tab/>
        <w:t xml:space="preserve">Ja bitte </w:t>
      </w:r>
    </w:p>
    <w:p w14:paraId="7C67C78F" w14:textId="77777777" w:rsidR="002A4891" w:rsidRDefault="00127B45">
      <w:pPr>
        <w:ind w:left="3600" w:hanging="3600"/>
      </w:pPr>
      <w:r>
        <w:rPr>
          <w:i/>
        </w:rPr>
        <w:t>13:37</w:t>
      </w:r>
      <w:r>
        <w:t xml:space="preserve"> Louis Springer:</w:t>
      </w:r>
      <w:r>
        <w:tab/>
        <w:t>na gut, ich hab jetzt alle Adressen aus unserem Jahrgang, danke Maxi! Es fehlen natürlich noch einige, sprich Freunde aus Deutschland, Volksschule und sonstige ,könnte die mir irgendjemand zukommen lassen? Die Ad</w:t>
      </w:r>
      <w:r>
        <w:t>ressen aus D werden wohl am ehesten Julian oder Fyodor haben, aus Volksschule Steffi oder Balogh. Außerdem bräuchte ich die Adressen aller ehemaligen Klassenkollegen, also Kercz, Amelie, Mimi, Vici, Simon, Viktor etc. Sabine hat meiner Mutter erzählt, dass</w:t>
      </w:r>
      <w:r>
        <w:t xml:space="preserve"> Jakob zwar schwer verletzt ist, er aber nicht entstellt ist, wir können uns also verabschieden. Wichtig: Sabine will mit mir so bald wie möglich telefonieren um über die Seelenmesse zu reden, also Aufbau usw, weil sie morgen um 9 in der Früh Abt Johannes </w:t>
      </w:r>
      <w:r>
        <w:t>trifft. Könnte mir jmd die Liste schicken was wir alles geplant haben bzw in welcher Reihenfolge? Ich würde ihr das auch gerne per Mail schicken. Ich werde jetzt erst mal duschen gehen, danach rufe ich Pater Sebastian an und sag ihm, dass er heute um 17 Uh</w:t>
      </w:r>
      <w:r>
        <w:t>r im Custodiat dabei sein soll, passt das eh? Ist das auch für Helmut okay? Danach rufe ich Bergsteiger Freunde von ihm an (Typ der auf Kazbek dabei war und bekannter, der uns bei Organisation geholfen hat) und schreibe zusammen mit Fyodor den Freunden aus</w:t>
      </w:r>
      <w:r>
        <w:t xml:space="preserve"> Georgien. Um die Russen hat sich Fyodor angeblich schon gekümmert. Am Abend treffe ich dann Emil um Musik zu besprechen bzw proben. Was ist euer Plan für heute? </w:t>
      </w:r>
    </w:p>
    <w:p w14:paraId="345FAD2A" w14:textId="77777777" w:rsidR="002A4891" w:rsidRDefault="00127B45">
      <w:pPr>
        <w:ind w:left="3600" w:hanging="3600"/>
      </w:pPr>
      <w:r>
        <w:rPr>
          <w:i/>
        </w:rPr>
        <w:t>13:40</w:t>
      </w:r>
      <w:r>
        <w:t xml:space="preserve"> Thomas Sundström:</w:t>
      </w:r>
      <w:r>
        <w:tab/>
        <w:t>ich würde gerne den julian treffen wegen der rede aber der meldet sic</w:t>
      </w:r>
      <w:r>
        <w:t xml:space="preserve">h nicht. </w:t>
      </w:r>
    </w:p>
    <w:p w14:paraId="5582F39B" w14:textId="77777777" w:rsidR="002A4891" w:rsidRDefault="00127B45">
      <w:pPr>
        <w:ind w:left="3600" w:hanging="3600"/>
      </w:pPr>
      <w:r>
        <w:rPr>
          <w:i/>
        </w:rPr>
        <w:t>13:42</w:t>
      </w:r>
      <w:r>
        <w:t xml:space="preserve"> Benedikt Gruber:</w:t>
      </w:r>
      <w:r>
        <w:tab/>
        <w:t>Ich stell den Ablauf für den Gottesdienst in Kürze auf FB online... Es sind noch nicht alle Ideen eingepfleft (im Moment ist eigentlich nur die Musik drin, den Rest schreib ich im Mail an den Abt. Der Abt ist über unsere Id</w:t>
      </w:r>
      <w:r>
        <w:t xml:space="preserve">een bereits im Bilde und wird sie morgen mit Sabine und Alex besprechen. </w:t>
      </w:r>
    </w:p>
    <w:p w14:paraId="1BC868DD" w14:textId="77777777" w:rsidR="002A4891" w:rsidRDefault="00127B45">
      <w:pPr>
        <w:ind w:left="3600" w:hanging="3600"/>
      </w:pPr>
      <w:r>
        <w:rPr>
          <w:i/>
        </w:rPr>
        <w:t>13:49</w:t>
      </w:r>
      <w:r>
        <w:t xml:space="preserve"> Maximilian Margreiter:</w:t>
      </w:r>
      <w:r>
        <w:tab/>
        <w:t xml:space="preserve">Wenn mir jemand die Nummer von der Steffi gibt rede ich mit ihr und sage ihr das mit den Adressen </w:t>
      </w:r>
    </w:p>
    <w:p w14:paraId="726B9ACF" w14:textId="77777777" w:rsidR="002A4891" w:rsidRDefault="00127B45">
      <w:pPr>
        <w:ind w:left="3600" w:hanging="3600"/>
      </w:pPr>
      <w:r>
        <w:rPr>
          <w:i/>
        </w:rPr>
        <w:t>13:49</w:t>
      </w:r>
      <w:r>
        <w:t xml:space="preserve"> Benedikt Gruber:</w:t>
      </w:r>
      <w:r>
        <w:tab/>
        <w:t xml:space="preserve">+43 664 1665638 </w:t>
      </w:r>
    </w:p>
    <w:p w14:paraId="251EDDB4" w14:textId="77777777" w:rsidR="002A4891" w:rsidRDefault="00127B45">
      <w:pPr>
        <w:ind w:left="3600" w:hanging="3600"/>
      </w:pPr>
      <w:r>
        <w:rPr>
          <w:i/>
        </w:rPr>
        <w:t>13:53</w:t>
      </w:r>
      <w:r>
        <w:t xml:space="preserve"> Thomas S</w:t>
      </w:r>
      <w:r>
        <w:t>undström:</w:t>
      </w:r>
      <w:r>
        <w:tab/>
        <w:t xml:space="preserve">hat irgendwer die nummer vom julian zu hause ich erreich ihn nicht seit 2 stunden und wemma net bald anfangen wird das nix mehr </w:t>
      </w:r>
    </w:p>
    <w:p w14:paraId="2C2C0873" w14:textId="77777777" w:rsidR="002A4891" w:rsidRDefault="00127B45">
      <w:pPr>
        <w:ind w:left="3600" w:hanging="3600"/>
      </w:pPr>
      <w:r>
        <w:rPr>
          <w:i/>
        </w:rPr>
        <w:t>14:00</w:t>
      </w:r>
      <w:r>
        <w:t xml:space="preserve"> Benedikt Gruber:</w:t>
      </w:r>
      <w:r>
        <w:tab/>
        <w:t xml:space="preserve">Ablauf ist online. Bitte schaut kurz drüber, ob es so eh auch in eurem Sinne ist... </w:t>
      </w:r>
    </w:p>
    <w:p w14:paraId="304CF740" w14:textId="77777777" w:rsidR="002A4891" w:rsidRDefault="00127B45">
      <w:pPr>
        <w:ind w:left="3600" w:hanging="3600"/>
      </w:pPr>
      <w:r>
        <w:rPr>
          <w:i/>
        </w:rPr>
        <w:t>14:01</w:t>
      </w:r>
      <w:r>
        <w:t xml:space="preserve"> Lou</w:t>
      </w:r>
      <w:r>
        <w:t>is Springer:</w:t>
      </w:r>
      <w:r>
        <w:tab/>
        <w:t xml:space="preserve">Michael Möhlen: 067684556761 </w:t>
      </w:r>
    </w:p>
    <w:p w14:paraId="13B61311" w14:textId="77777777" w:rsidR="002A4891" w:rsidRDefault="00127B45">
      <w:pPr>
        <w:ind w:left="3600" w:hanging="3600"/>
      </w:pPr>
      <w:r>
        <w:rPr>
          <w:i/>
        </w:rPr>
        <w:t>14:01</w:t>
      </w:r>
      <w:r>
        <w:t xml:space="preserve"> Louis Springer:</w:t>
      </w:r>
      <w:r>
        <w:tab/>
        <w:t xml:space="preserve">Festnetz hab ich leider nicht </w:t>
      </w:r>
    </w:p>
    <w:p w14:paraId="4B062B39" w14:textId="77777777" w:rsidR="002A4891" w:rsidRDefault="00127B45">
      <w:pPr>
        <w:ind w:left="3600" w:hanging="3600"/>
      </w:pPr>
      <w:r>
        <w:rPr>
          <w:i/>
        </w:rPr>
        <w:t>14:03</w:t>
      </w:r>
      <w:r>
        <w:t xml:space="preserve"> Thomas Sundström:</w:t>
      </w:r>
      <w:r>
        <w:tab/>
        <w:t xml:space="preserve">danke krieg ich gleich </w:t>
      </w:r>
    </w:p>
    <w:p w14:paraId="46B4FE73" w14:textId="77777777" w:rsidR="002A4891" w:rsidRDefault="00127B45">
      <w:pPr>
        <w:ind w:left="3600" w:hanging="3600"/>
      </w:pPr>
      <w:r>
        <w:rPr>
          <w:i/>
        </w:rPr>
        <w:t>14:39</w:t>
      </w:r>
      <w:r>
        <w:t xml:space="preserve"> Louis Springer:</w:t>
      </w:r>
      <w:r>
        <w:tab/>
        <w:t xml:space="preserve">@Thommi: Sabine braucht Veras Adresse </w:t>
      </w:r>
    </w:p>
    <w:p w14:paraId="28926C54" w14:textId="77777777" w:rsidR="002A4891" w:rsidRDefault="00127B45">
      <w:pPr>
        <w:ind w:left="3600" w:hanging="3600"/>
      </w:pPr>
      <w:r>
        <w:rPr>
          <w:i/>
        </w:rPr>
        <w:t>14:41</w:t>
      </w:r>
      <w:r>
        <w:t xml:space="preserve"> Maximilian Margreiter:</w:t>
      </w:r>
      <w:r>
        <w:tab/>
      </w:r>
      <w:r>
        <w:t xml:space="preserve">3400 Klosterneuburg Leopoldsgraben 27h </w:t>
      </w:r>
    </w:p>
    <w:p w14:paraId="1452913C" w14:textId="77777777" w:rsidR="002A4891" w:rsidRDefault="00127B45">
      <w:pPr>
        <w:ind w:left="3600" w:hanging="3600"/>
      </w:pPr>
      <w:r>
        <w:rPr>
          <w:i/>
        </w:rPr>
        <w:t>15:41</w:t>
      </w:r>
      <w:r>
        <w:t xml:space="preserve"> Louis Springer:</w:t>
      </w:r>
      <w:r>
        <w:tab/>
        <w:t xml:space="preserve">Hab Pat. Sebastian nicht erreichen können, hab ihm jetzt eine SMS geschrieben. </w:t>
      </w:r>
    </w:p>
    <w:p w14:paraId="3E9A5F8C" w14:textId="77777777" w:rsidR="002A4891" w:rsidRDefault="00127B45">
      <w:pPr>
        <w:ind w:left="3600" w:hanging="3600"/>
      </w:pPr>
      <w:r>
        <w:rPr>
          <w:i/>
        </w:rPr>
        <w:t>15:57</w:t>
      </w:r>
      <w:r>
        <w:t xml:space="preserve"> Louis Springer:</w:t>
      </w:r>
      <w:r>
        <w:tab/>
        <w:t xml:space="preserve">Pat Seb kann heute nicht, er würde uns gerne Sonntagnachmittag treffen </w:t>
      </w:r>
    </w:p>
    <w:p w14:paraId="435052E7" w14:textId="77777777" w:rsidR="002A4891" w:rsidRDefault="00127B45">
      <w:pPr>
        <w:ind w:left="3600" w:hanging="3600"/>
      </w:pPr>
      <w:r>
        <w:rPr>
          <w:i/>
        </w:rPr>
        <w:t>16:01</w:t>
      </w:r>
      <w:r>
        <w:t xml:space="preserve"> Julian Möhlen:</w:t>
      </w:r>
      <w:r>
        <w:tab/>
        <w:t xml:space="preserve">Ich bin jetzt da. </w:t>
      </w:r>
    </w:p>
    <w:p w14:paraId="7B8947F9" w14:textId="77777777" w:rsidR="002A4891" w:rsidRDefault="00127B45">
      <w:pPr>
        <w:ind w:left="3600" w:hanging="3600"/>
      </w:pPr>
      <w:r>
        <w:rPr>
          <w:i/>
        </w:rPr>
        <w:t>16:02</w:t>
      </w:r>
      <w:r>
        <w:t xml:space="preserve"> Julian Möhlen:</w:t>
      </w:r>
      <w:r>
        <w:tab/>
        <w:t xml:space="preserve">Ich habe dem Helmut gesagt, dass wir uns gerne in einer Stunde im. Custodiat treffen würden. Ich bin mir sicher, dass der Pater Sebastian auch dazustoßen kann. </w:t>
      </w:r>
    </w:p>
    <w:p w14:paraId="5C9B166A" w14:textId="77777777" w:rsidR="002A4891" w:rsidRDefault="00127B45">
      <w:pPr>
        <w:ind w:left="3600" w:hanging="3600"/>
      </w:pPr>
      <w:r>
        <w:rPr>
          <w:i/>
        </w:rPr>
        <w:t>16:02</w:t>
      </w:r>
      <w:r>
        <w:t xml:space="preserve"> Louis Springer:</w:t>
      </w:r>
      <w:r>
        <w:tab/>
        <w:t xml:space="preserve">Na gut, hab Sabine mal 1. Block </w:t>
      </w:r>
      <w:r>
        <w:t xml:space="preserve">an Adressen übermittelt, jetzt fehlen noch Adressen aus D und ehemaliger Schulkollegen. Ich nehme an, dass wir Adressen von Lehrern auch brauchen, oder? </w:t>
      </w:r>
    </w:p>
    <w:p w14:paraId="44B7BD32" w14:textId="77777777" w:rsidR="002A4891" w:rsidRDefault="00127B45">
      <w:pPr>
        <w:ind w:left="3600" w:hanging="3600"/>
      </w:pPr>
      <w:r>
        <w:rPr>
          <w:i/>
        </w:rPr>
        <w:t>16:03</w:t>
      </w:r>
      <w:r>
        <w:t xml:space="preserve"> Julian Möhlen:</w:t>
      </w:r>
      <w:r>
        <w:tab/>
        <w:t>Thommi vielleicht finden wir dort auch eine ruhige Ecke um einmal über die Rede z</w:t>
      </w:r>
      <w:r>
        <w:t xml:space="preserve">u sprechen. </w:t>
      </w:r>
    </w:p>
    <w:p w14:paraId="57E1F517" w14:textId="77777777" w:rsidR="002A4891" w:rsidRDefault="00127B45">
      <w:pPr>
        <w:ind w:left="3600" w:hanging="3600"/>
      </w:pPr>
      <w:r>
        <w:rPr>
          <w:i/>
        </w:rPr>
        <w:t>16:03</w:t>
      </w:r>
      <w:r>
        <w:t xml:space="preserve"> Julian Möhlen:</w:t>
      </w:r>
      <w:r>
        <w:tab/>
        <w:t xml:space="preserve">Ich frage die Deutschen nach Adressen. </w:t>
      </w:r>
    </w:p>
    <w:p w14:paraId="1284499A" w14:textId="77777777" w:rsidR="002A4891" w:rsidRDefault="00127B45">
      <w:pPr>
        <w:ind w:left="3600" w:hanging="3600"/>
      </w:pPr>
      <w:r>
        <w:rPr>
          <w:i/>
        </w:rPr>
        <w:t>16:04</w:t>
      </w:r>
      <w:r>
        <w:t xml:space="preserve"> Louis Springer:</w:t>
      </w:r>
      <w:r>
        <w:tab/>
        <w:t xml:space="preserve">Danke. Wie läufts außerdem mit den Bildern? Wer ist da zuständig? </w:t>
      </w:r>
    </w:p>
    <w:p w14:paraId="78084F0A" w14:textId="77777777" w:rsidR="002A4891" w:rsidRDefault="00127B45">
      <w:pPr>
        <w:ind w:left="3600" w:hanging="3600"/>
      </w:pPr>
      <w:r>
        <w:rPr>
          <w:i/>
        </w:rPr>
        <w:t>16:05</w:t>
      </w:r>
      <w:r>
        <w:t xml:space="preserve"> Maximilian Margreiter:</w:t>
      </w:r>
      <w:r>
        <w:tab/>
        <w:t>Ich habe heute noch alle Fotos von maturareise und streich durch</w:t>
      </w:r>
      <w:r>
        <w:t xml:space="preserve"> sucht </w:t>
      </w:r>
    </w:p>
    <w:p w14:paraId="71CD3861" w14:textId="77777777" w:rsidR="002A4891" w:rsidRDefault="00127B45">
      <w:pPr>
        <w:ind w:left="3600" w:hanging="3600"/>
      </w:pPr>
      <w:r>
        <w:rPr>
          <w:i/>
        </w:rPr>
        <w:t>16:06</w:t>
      </w:r>
      <w:r>
        <w:t xml:space="preserve"> Louis Springer:</w:t>
      </w:r>
      <w:r>
        <w:tab/>
        <w:t xml:space="preserve">Super, da fällt mir ein: es gab doch diese Foto cd von Ostermann, oder? Da dürften doch viele nette Bilder drauf sein, hat die jmd von euch noch? Kann meine nicht finden... </w:t>
      </w:r>
    </w:p>
    <w:p w14:paraId="68F8C3EB" w14:textId="77777777" w:rsidR="002A4891" w:rsidRDefault="00127B45">
      <w:pPr>
        <w:ind w:left="3600" w:hanging="3600"/>
      </w:pPr>
      <w:r>
        <w:rPr>
          <w:i/>
        </w:rPr>
        <w:t>16:06</w:t>
      </w:r>
      <w:r>
        <w:t xml:space="preserve"> Maximilian Margreiter:</w:t>
      </w:r>
      <w:r>
        <w:tab/>
        <w:t xml:space="preserve">Ja ich werde suchen </w:t>
      </w:r>
    </w:p>
    <w:p w14:paraId="2A80F0C1" w14:textId="77777777" w:rsidR="002A4891" w:rsidRDefault="00127B45">
      <w:pPr>
        <w:ind w:left="3600" w:hanging="3600"/>
      </w:pPr>
      <w:r>
        <w:rPr>
          <w:i/>
        </w:rPr>
        <w:t>16:06</w:t>
      </w:r>
      <w:r>
        <w:t xml:space="preserve"> Julian Möhlen:</w:t>
      </w:r>
      <w:r>
        <w:tab/>
        <w:t xml:space="preserve">Von dieser cd habe ich schon die Hälfte sortiert </w:t>
      </w:r>
    </w:p>
    <w:p w14:paraId="2FA0E28C" w14:textId="77777777" w:rsidR="002A4891" w:rsidRDefault="00127B45">
      <w:pPr>
        <w:ind w:left="3600" w:hanging="3600"/>
      </w:pPr>
      <w:r>
        <w:rPr>
          <w:i/>
        </w:rPr>
        <w:t>16:07</w:t>
      </w:r>
      <w:r>
        <w:t xml:space="preserve"> Julian Möhlen:</w:t>
      </w:r>
      <w:r>
        <w:tab/>
        <w:t xml:space="preserve">Nur die unteren Klassen fehlen noch. </w:t>
      </w:r>
    </w:p>
    <w:p w14:paraId="4A1FE4CF" w14:textId="77777777" w:rsidR="002A4891" w:rsidRDefault="00127B45">
      <w:pPr>
        <w:ind w:left="3600" w:hanging="3600"/>
      </w:pPr>
      <w:r>
        <w:rPr>
          <w:i/>
        </w:rPr>
        <w:t>16:07</w:t>
      </w:r>
      <w:r>
        <w:t xml:space="preserve"> Louis Springer:</w:t>
      </w:r>
      <w:r>
        <w:tab/>
        <w:t xml:space="preserve">Okay </w:t>
      </w:r>
    </w:p>
    <w:p w14:paraId="4499ABC5" w14:textId="77777777" w:rsidR="002A4891" w:rsidRDefault="00127B45">
      <w:pPr>
        <w:ind w:left="3600" w:hanging="3600"/>
      </w:pPr>
      <w:r>
        <w:rPr>
          <w:i/>
        </w:rPr>
        <w:t>16:08</w:t>
      </w:r>
      <w:r>
        <w:t xml:space="preserve"> Julian Möhlen:</w:t>
      </w:r>
      <w:r>
        <w:tab/>
        <w:t>Sind alle in einer Stunde im custodiat dabei? Dann können wir dort Bilder aus</w:t>
      </w:r>
      <w:r>
        <w:t xml:space="preserve">tauschen und weiterarbeiten? </w:t>
      </w:r>
    </w:p>
    <w:p w14:paraId="565F84D9" w14:textId="77777777" w:rsidR="002A4891" w:rsidRDefault="00127B45">
      <w:pPr>
        <w:ind w:left="3600" w:hanging="3600"/>
      </w:pPr>
      <w:r>
        <w:rPr>
          <w:i/>
        </w:rPr>
        <w:t>16:08</w:t>
      </w:r>
      <w:r>
        <w:t xml:space="preserve"> Maximilian Margreiter:</w:t>
      </w:r>
      <w:r>
        <w:tab/>
        <w:t xml:space="preserve">Ja </w:t>
      </w:r>
    </w:p>
    <w:p w14:paraId="29786255" w14:textId="77777777" w:rsidR="002A4891" w:rsidRDefault="00127B45">
      <w:pPr>
        <w:ind w:left="3600" w:hanging="3600"/>
      </w:pPr>
      <w:r>
        <w:rPr>
          <w:i/>
        </w:rPr>
        <w:t>16:08</w:t>
      </w:r>
      <w:r>
        <w:t xml:space="preserve"> Louis Springer:</w:t>
      </w:r>
      <w:r>
        <w:tab/>
        <w:t xml:space="preserve">außerdem brauch ich Adressen vom Lukas Kercz, Viktor, Amelie, Mimi, Vici usw, die kannten ihn ja auch gut genug </w:t>
      </w:r>
    </w:p>
    <w:p w14:paraId="0A612721" w14:textId="77777777" w:rsidR="002A4891" w:rsidRDefault="00127B45">
      <w:pPr>
        <w:ind w:left="3600" w:hanging="3600"/>
      </w:pPr>
      <w:r>
        <w:rPr>
          <w:i/>
        </w:rPr>
        <w:t>16:08</w:t>
      </w:r>
      <w:r>
        <w:t xml:space="preserve"> Louis Springer:</w:t>
      </w:r>
      <w:r>
        <w:tab/>
        <w:t xml:space="preserve">ja ich werde da sein, muss noch mit </w:t>
      </w:r>
      <w:r>
        <w:t xml:space="preserve">Sabine wegen Verabschieden reden </w:t>
      </w:r>
    </w:p>
    <w:p w14:paraId="4C26E512" w14:textId="77777777" w:rsidR="002A4891" w:rsidRDefault="00127B45">
      <w:pPr>
        <w:ind w:left="3600" w:hanging="3600"/>
      </w:pPr>
      <w:r>
        <w:rPr>
          <w:i/>
        </w:rPr>
        <w:t>16:09</w:t>
      </w:r>
      <w:r>
        <w:t xml:space="preserve"> Emil Paiker:</w:t>
      </w:r>
      <w:r>
        <w:tab/>
        <w:t xml:space="preserve">Ich bin nicht dabei sorry </w:t>
      </w:r>
    </w:p>
    <w:p w14:paraId="0B2EB357" w14:textId="77777777" w:rsidR="002A4891" w:rsidRDefault="00127B45">
      <w:pPr>
        <w:ind w:left="3600" w:hanging="3600"/>
      </w:pPr>
      <w:r>
        <w:rPr>
          <w:i/>
        </w:rPr>
        <w:t>16:09</w:t>
      </w:r>
      <w:r>
        <w:t xml:space="preserve"> Julian Möhlen:</w:t>
      </w:r>
      <w:r>
        <w:tab/>
        <w:t xml:space="preserve">Der Alex Ortel hat schon alle Email Adressen von den Leibnizern. </w:t>
      </w:r>
    </w:p>
    <w:p w14:paraId="19A2D53E" w14:textId="77777777" w:rsidR="002A4891" w:rsidRDefault="00127B45">
      <w:pPr>
        <w:ind w:left="3600" w:hanging="3600"/>
      </w:pPr>
      <w:r>
        <w:rPr>
          <w:i/>
        </w:rPr>
        <w:t>16:09</w:t>
      </w:r>
      <w:r>
        <w:t xml:space="preserve"> Julian Möhlen:</w:t>
      </w:r>
      <w:r>
        <w:tab/>
        <w:t xml:space="preserve">Aber wir wollen Postadressen, oder? </w:t>
      </w:r>
    </w:p>
    <w:p w14:paraId="16DB6DB0" w14:textId="77777777" w:rsidR="002A4891" w:rsidRDefault="00127B45">
      <w:pPr>
        <w:ind w:left="3600" w:hanging="3600"/>
      </w:pPr>
      <w:r>
        <w:rPr>
          <w:i/>
        </w:rPr>
        <w:t>16:10</w:t>
      </w:r>
      <w:r>
        <w:t xml:space="preserve"> Thomas Sundström:</w:t>
      </w:r>
      <w:r>
        <w:tab/>
        <w:t xml:space="preserve">jo </w:t>
      </w:r>
    </w:p>
    <w:p w14:paraId="7B0BBB52" w14:textId="77777777" w:rsidR="002A4891" w:rsidRDefault="00127B45">
      <w:pPr>
        <w:ind w:left="3600" w:hanging="3600"/>
      </w:pPr>
      <w:r>
        <w:rPr>
          <w:i/>
        </w:rPr>
        <w:t>16:</w:t>
      </w:r>
      <w:r>
        <w:rPr>
          <w:i/>
        </w:rPr>
        <w:t>10</w:t>
      </w:r>
      <w:r>
        <w:t xml:space="preserve"> Louis Springer:</w:t>
      </w:r>
      <w:r>
        <w:tab/>
        <w:t xml:space="preserve">Ja </w:t>
      </w:r>
    </w:p>
    <w:p w14:paraId="0C1E3673" w14:textId="77777777" w:rsidR="002A4891" w:rsidRDefault="00127B45">
      <w:pPr>
        <w:ind w:left="3600" w:hanging="3600"/>
      </w:pPr>
      <w:r>
        <w:rPr>
          <w:i/>
        </w:rPr>
        <w:t>16:10</w:t>
      </w:r>
      <w:r>
        <w:t xml:space="preserve"> Louis Springer:</w:t>
      </w:r>
      <w:r>
        <w:tab/>
        <w:t xml:space="preserve">Passt super </w:t>
      </w:r>
    </w:p>
    <w:p w14:paraId="7E1B7E6A" w14:textId="77777777" w:rsidR="002A4891" w:rsidRDefault="00127B45">
      <w:pPr>
        <w:ind w:left="3600" w:hanging="3600"/>
      </w:pPr>
      <w:r>
        <w:rPr>
          <w:i/>
        </w:rPr>
        <w:t>16:11</w:t>
      </w:r>
      <w:r>
        <w:t xml:space="preserve"> Louis Springer:</w:t>
      </w:r>
      <w:r>
        <w:tab/>
        <w:t xml:space="preserve">Sabine hat beim Bh schon angerufen, die waren auch vollkommen sprachlos </w:t>
      </w:r>
    </w:p>
    <w:p w14:paraId="7FCDA1E3" w14:textId="77777777" w:rsidR="002A4891" w:rsidRDefault="00127B45">
      <w:pPr>
        <w:ind w:left="3600" w:hanging="3600"/>
      </w:pPr>
      <w:r>
        <w:rPr>
          <w:i/>
        </w:rPr>
        <w:t>16:12</w:t>
      </w:r>
      <w:r>
        <w:t xml:space="preserve"> Louis Springer:</w:t>
      </w:r>
      <w:r>
        <w:tab/>
        <w:t xml:space="preserve">Ariana hat grad unglaublich nettes Bild auf Fb gepostet </w:t>
      </w:r>
    </w:p>
    <w:p w14:paraId="0EC88B90" w14:textId="77777777" w:rsidR="002A4891" w:rsidRDefault="00127B45">
      <w:pPr>
        <w:ind w:left="3600" w:hanging="3600"/>
      </w:pPr>
      <w:r>
        <w:rPr>
          <w:i/>
        </w:rPr>
        <w:t>16:12</w:t>
      </w:r>
      <w:r>
        <w:t xml:space="preserve"> Julian Möhlen:</w:t>
      </w:r>
      <w:r>
        <w:tab/>
        <w:t>BH?</w:t>
      </w:r>
      <w:r>
        <w:t xml:space="preserve"> </w:t>
      </w:r>
    </w:p>
    <w:p w14:paraId="3E9EBDCC" w14:textId="77777777" w:rsidR="002A4891" w:rsidRDefault="00127B45">
      <w:pPr>
        <w:ind w:left="3600" w:hanging="3600"/>
      </w:pPr>
      <w:r>
        <w:rPr>
          <w:i/>
        </w:rPr>
        <w:t>16:12</w:t>
      </w:r>
      <w:r>
        <w:t xml:space="preserve"> Louis Springer:</w:t>
      </w:r>
      <w:r>
        <w:tab/>
        <w:t xml:space="preserve">bundesheer </w:t>
      </w:r>
    </w:p>
    <w:p w14:paraId="6AE41492" w14:textId="77777777" w:rsidR="002A4891" w:rsidRDefault="00127B45">
      <w:pPr>
        <w:ind w:left="3600" w:hanging="3600"/>
      </w:pPr>
      <w:r>
        <w:rPr>
          <w:i/>
        </w:rPr>
        <w:t>16:13</w:t>
      </w:r>
      <w:r>
        <w:t xml:space="preserve"> Julian Möhlen:</w:t>
      </w:r>
      <w:r>
        <w:tab/>
        <w:t xml:space="preserve">Stimmt! </w:t>
      </w:r>
    </w:p>
    <w:p w14:paraId="4AF62098" w14:textId="77777777" w:rsidR="002A4891" w:rsidRDefault="00127B45">
      <w:pPr>
        <w:ind w:left="3600" w:hanging="3600"/>
      </w:pPr>
      <w:r>
        <w:rPr>
          <w:i/>
        </w:rPr>
        <w:t>16:13</w:t>
      </w:r>
      <w:r>
        <w:t xml:space="preserve"> Thomas Sundström:</w:t>
      </w:r>
      <w:r>
        <w:tab/>
        <w:t xml:space="preserve">heute mit der johanna reinisch gesprochen...marboe hats offensichtlich net packt </w:t>
      </w:r>
    </w:p>
    <w:p w14:paraId="5F4D5549" w14:textId="77777777" w:rsidR="002A4891" w:rsidRDefault="00127B45">
      <w:pPr>
        <w:ind w:left="3600" w:hanging="3600"/>
      </w:pPr>
      <w:r>
        <w:rPr>
          <w:i/>
        </w:rPr>
        <w:t>16:13</w:t>
      </w:r>
      <w:r>
        <w:t xml:space="preserve"> Thomas Sundström:</w:t>
      </w:r>
      <w:r>
        <w:tab/>
        <w:t xml:space="preserve">sie hatte ka </w:t>
      </w:r>
    </w:p>
    <w:p w14:paraId="34CDCB34" w14:textId="77777777" w:rsidR="002A4891" w:rsidRDefault="00127B45">
      <w:pPr>
        <w:ind w:left="3600" w:hanging="3600"/>
      </w:pPr>
      <w:r>
        <w:rPr>
          <w:i/>
        </w:rPr>
        <w:t>16:14</w:t>
      </w:r>
      <w:r>
        <w:t xml:space="preserve"> Louis Springer:</w:t>
      </w:r>
      <w:r>
        <w:tab/>
        <w:t>2015-05-28-PHOTO-0000428</w:t>
      </w:r>
      <w:r>
        <w:t xml:space="preserve">2.jpg &lt;‎attached&gt; </w:t>
      </w:r>
    </w:p>
    <w:p w14:paraId="55F96321" w14:textId="77777777" w:rsidR="002A4891" w:rsidRDefault="00127B45">
      <w:pPr>
        <w:ind w:left="3600" w:hanging="3600"/>
      </w:pPr>
      <w:r>
        <w:rPr>
          <w:i/>
        </w:rPr>
        <w:t>16:14</w:t>
      </w:r>
      <w:r>
        <w:t xml:space="preserve"> Julian Möhlen:</w:t>
      </w:r>
      <w:r>
        <w:tab/>
        <w:t xml:space="preserve">Das Bild ist toll!!! </w:t>
      </w:r>
    </w:p>
    <w:p w14:paraId="5B5CCFA4" w14:textId="77777777" w:rsidR="002A4891" w:rsidRDefault="00127B45">
      <w:pPr>
        <w:ind w:left="3600" w:hanging="3600"/>
      </w:pPr>
      <w:r>
        <w:rPr>
          <w:i/>
        </w:rPr>
        <w:t>16:14</w:t>
      </w:r>
      <w:r>
        <w:t xml:space="preserve"> Benni Gröhs:</w:t>
      </w:r>
      <w:r>
        <w:tab/>
        <w:t>❤</w:t>
      </w:r>
      <w:r>
        <w:t>️</w:t>
      </w:r>
      <w:r>
        <w:t xml:space="preserve"> </w:t>
      </w:r>
    </w:p>
    <w:p w14:paraId="12969A93" w14:textId="77777777" w:rsidR="002A4891" w:rsidRDefault="00127B45">
      <w:pPr>
        <w:ind w:left="3600" w:hanging="3600"/>
      </w:pPr>
      <w:r>
        <w:rPr>
          <w:i/>
        </w:rPr>
        <w:t>16:14</w:t>
      </w:r>
      <w:r>
        <w:t xml:space="preserve"> Thomas Sundström:</w:t>
      </w:r>
      <w:r>
        <w:tab/>
        <w:t xml:space="preserve">ja </w:t>
      </w:r>
    </w:p>
    <w:p w14:paraId="36B4C4A2" w14:textId="77777777" w:rsidR="002A4891" w:rsidRDefault="00127B45">
      <w:pPr>
        <w:ind w:left="3600" w:hanging="3600"/>
      </w:pPr>
      <w:r>
        <w:rPr>
          <w:i/>
        </w:rPr>
        <w:t>16:15</w:t>
      </w:r>
      <w:r>
        <w:t xml:space="preserve"> Maximilian Margreiter:</w:t>
      </w:r>
      <w:r>
        <w:tab/>
        <w:t xml:space="preserve">Ja </w:t>
      </w:r>
    </w:p>
    <w:p w14:paraId="4FE83C6A" w14:textId="77777777" w:rsidR="002A4891" w:rsidRDefault="00127B45">
      <w:pPr>
        <w:ind w:left="3600" w:hanging="3600"/>
      </w:pPr>
      <w:r>
        <w:rPr>
          <w:i/>
        </w:rPr>
        <w:t>16:15</w:t>
      </w:r>
      <w:r>
        <w:t xml:space="preserve"> Benni Gröhs:</w:t>
      </w:r>
      <w:r>
        <w:tab/>
        <w:t xml:space="preserve">Gh- zu groß das Herz! </w:t>
      </w:r>
    </w:p>
    <w:p w14:paraId="1B6285E0" w14:textId="77777777" w:rsidR="002A4891" w:rsidRDefault="00127B45">
      <w:pPr>
        <w:ind w:left="3600" w:hanging="3600"/>
      </w:pPr>
      <w:r>
        <w:rPr>
          <w:i/>
        </w:rPr>
        <w:t>16:15</w:t>
      </w:r>
      <w:r>
        <w:t xml:space="preserve"> Julian Möhlen:</w:t>
      </w:r>
      <w:r>
        <w:tab/>
      </w:r>
      <w:r>
        <w:t xml:space="preserve">Wer kann alles zum custodiat kommen in 45min? Nur falls mich der Helmut zurückruft? </w:t>
      </w:r>
    </w:p>
    <w:p w14:paraId="2DB6B446" w14:textId="77777777" w:rsidR="002A4891" w:rsidRDefault="00127B45">
      <w:pPr>
        <w:ind w:left="3600" w:hanging="3600"/>
      </w:pPr>
      <w:r>
        <w:rPr>
          <w:i/>
        </w:rPr>
        <w:t>16:15</w:t>
      </w:r>
      <w:r>
        <w:t xml:space="preserve"> Benni Gröhs:</w:t>
      </w:r>
      <w:r>
        <w:tab/>
        <w:t xml:space="preserve">Ich komm! Ist es jetzt fix? </w:t>
      </w:r>
    </w:p>
    <w:p w14:paraId="552EA95C" w14:textId="77777777" w:rsidR="002A4891" w:rsidRDefault="00127B45">
      <w:pPr>
        <w:ind w:left="3600" w:hanging="3600"/>
      </w:pPr>
      <w:r>
        <w:rPr>
          <w:i/>
        </w:rPr>
        <w:t>16:15</w:t>
      </w:r>
      <w:r>
        <w:t xml:space="preserve"> Benedikt Gruber:</w:t>
      </w:r>
      <w:r>
        <w:tab/>
        <w:t xml:space="preserve">Ich bin schon am Weg. </w:t>
      </w:r>
    </w:p>
    <w:p w14:paraId="7A2416A5" w14:textId="77777777" w:rsidR="002A4891" w:rsidRDefault="00127B45">
      <w:pPr>
        <w:ind w:left="3600" w:hanging="3600"/>
      </w:pPr>
      <w:r>
        <w:rPr>
          <w:i/>
        </w:rPr>
        <w:t>16:15</w:t>
      </w:r>
      <w:r>
        <w:t xml:space="preserve"> Thomas Sundström:</w:t>
      </w:r>
      <w:r>
        <w:tab/>
        <w:t xml:space="preserve">jaja alles fix </w:t>
      </w:r>
    </w:p>
    <w:p w14:paraId="5585AB2E" w14:textId="77777777" w:rsidR="002A4891" w:rsidRDefault="00127B45">
      <w:pPr>
        <w:ind w:left="3600" w:hanging="3600"/>
      </w:pPr>
      <w:r>
        <w:rPr>
          <w:i/>
        </w:rPr>
        <w:t>16:16</w:t>
      </w:r>
      <w:r>
        <w:t xml:space="preserve"> Julian Möhlen:</w:t>
      </w:r>
      <w:r>
        <w:tab/>
      </w:r>
      <w:r>
        <w:t xml:space="preserve">Alessa schickt mir gerade alle Postadressen der Leibnizern. </w:t>
      </w:r>
    </w:p>
    <w:p w14:paraId="0404EBA4" w14:textId="77777777" w:rsidR="002A4891" w:rsidRDefault="00127B45">
      <w:pPr>
        <w:ind w:left="3600" w:hanging="3600"/>
      </w:pPr>
      <w:r>
        <w:rPr>
          <w:i/>
        </w:rPr>
        <w:t>16:16</w:t>
      </w:r>
      <w:r>
        <w:t xml:space="preserve"> Julian Möhlen:</w:t>
      </w:r>
      <w:r>
        <w:tab/>
        <w:t xml:space="preserve">Alles fix </w:t>
      </w:r>
    </w:p>
    <w:p w14:paraId="4BD0A395" w14:textId="77777777" w:rsidR="002A4891" w:rsidRDefault="00127B45">
      <w:pPr>
        <w:ind w:left="3600" w:hanging="3600"/>
      </w:pPr>
      <w:r>
        <w:rPr>
          <w:i/>
        </w:rPr>
        <w:t>16:16</w:t>
      </w:r>
      <w:r>
        <w:t xml:space="preserve"> Maximilian Margreiter:</w:t>
      </w:r>
      <w:r>
        <w:tab/>
        <w:t xml:space="preserve">Ja fix </w:t>
      </w:r>
    </w:p>
    <w:p w14:paraId="1E205D07" w14:textId="77777777" w:rsidR="002A4891" w:rsidRDefault="00127B45">
      <w:pPr>
        <w:ind w:left="3600" w:hanging="3600"/>
      </w:pPr>
      <w:r>
        <w:rPr>
          <w:i/>
        </w:rPr>
        <w:t>16:16</w:t>
      </w:r>
      <w:r>
        <w:t xml:space="preserve"> Louis Springer:</w:t>
      </w:r>
      <w:r>
        <w:tab/>
        <w:t xml:space="preserve">Ich komme auch </w:t>
      </w:r>
    </w:p>
    <w:p w14:paraId="5A9D9D79" w14:textId="77777777" w:rsidR="002A4891" w:rsidRDefault="00127B45">
      <w:pPr>
        <w:ind w:left="3600" w:hanging="3600"/>
      </w:pPr>
      <w:r>
        <w:rPr>
          <w:i/>
        </w:rPr>
        <w:t>16:17</w:t>
      </w:r>
      <w:r>
        <w:t xml:space="preserve"> Louis Springer:</w:t>
      </w:r>
      <w:r>
        <w:tab/>
        <w:t xml:space="preserve">wahrscheinlich 20 min zu spät </w:t>
      </w:r>
    </w:p>
    <w:p w14:paraId="6BAF132E" w14:textId="77777777" w:rsidR="002A4891" w:rsidRDefault="00127B45">
      <w:pPr>
        <w:ind w:left="3600" w:hanging="3600"/>
      </w:pPr>
      <w:r>
        <w:rPr>
          <w:i/>
        </w:rPr>
        <w:t>16:17</w:t>
      </w:r>
      <w:r>
        <w:t xml:space="preserve"> Louis Springer:</w:t>
      </w:r>
      <w:r>
        <w:tab/>
        <w:t>rufe jetzt no</w:t>
      </w:r>
      <w:r>
        <w:t xml:space="preserve">chmal Sabine an </w:t>
      </w:r>
    </w:p>
    <w:p w14:paraId="367FBEF4" w14:textId="77777777" w:rsidR="002A4891" w:rsidRDefault="00127B45">
      <w:pPr>
        <w:ind w:left="3600" w:hanging="3600"/>
      </w:pPr>
      <w:r>
        <w:rPr>
          <w:i/>
        </w:rPr>
        <w:t>16:17</w:t>
      </w:r>
      <w:r>
        <w:t xml:space="preserve"> Alexander Würz:</w:t>
      </w:r>
      <w:r>
        <w:tab/>
        <w:t xml:space="preserve">Ich bin heut nicht dabei </w:t>
      </w:r>
    </w:p>
    <w:p w14:paraId="5DCD5834" w14:textId="77777777" w:rsidR="002A4891" w:rsidRDefault="00127B45">
      <w:pPr>
        <w:ind w:left="3600" w:hanging="3600"/>
      </w:pPr>
      <w:r>
        <w:rPr>
          <w:i/>
        </w:rPr>
        <w:t>16:17</w:t>
      </w:r>
      <w:r>
        <w:t xml:space="preserve"> Louis Springer:</w:t>
      </w:r>
      <w:r>
        <w:tab/>
        <w:t xml:space="preserve">Fyodor meint, dass Alex alle Adressen aus d schon hat </w:t>
      </w:r>
    </w:p>
    <w:p w14:paraId="29BD9A42" w14:textId="77777777" w:rsidR="002A4891" w:rsidRDefault="00127B45">
      <w:pPr>
        <w:ind w:left="3600" w:hanging="3600"/>
      </w:pPr>
      <w:r>
        <w:rPr>
          <w:i/>
        </w:rPr>
        <w:t>16:18</w:t>
      </w:r>
      <w:r>
        <w:t xml:space="preserve"> Louis Springer:</w:t>
      </w:r>
      <w:r>
        <w:tab/>
        <w:t xml:space="preserve">weiß aber nicht ob Post oder Email ich frag nochmal nach </w:t>
      </w:r>
    </w:p>
    <w:p w14:paraId="69D3A7DF" w14:textId="77777777" w:rsidR="002A4891" w:rsidRDefault="00127B45">
      <w:pPr>
        <w:ind w:left="3600" w:hanging="3600"/>
      </w:pPr>
      <w:r>
        <w:rPr>
          <w:i/>
        </w:rPr>
        <w:t>16:18</w:t>
      </w:r>
      <w:r>
        <w:t xml:space="preserve"> Julian Möhlen:</w:t>
      </w:r>
      <w:r>
        <w:tab/>
        <w:t xml:space="preserve">Email. </w:t>
      </w:r>
    </w:p>
    <w:p w14:paraId="77DC044E" w14:textId="77777777" w:rsidR="002A4891" w:rsidRDefault="00127B45">
      <w:pPr>
        <w:ind w:left="3600" w:hanging="3600"/>
      </w:pPr>
      <w:r>
        <w:rPr>
          <w:i/>
        </w:rPr>
        <w:t>16:19</w:t>
      </w:r>
      <w:r>
        <w:t xml:space="preserve"> Julian Möhlen:</w:t>
      </w:r>
      <w:r>
        <w:tab/>
        <w:t xml:space="preserve">2015-05-28-PHOTO-00004302.jpg &lt;‎attached&gt; </w:t>
      </w:r>
    </w:p>
    <w:p w14:paraId="4E9E0C90" w14:textId="77777777" w:rsidR="002A4891" w:rsidRDefault="00127B45">
      <w:pPr>
        <w:ind w:left="3600" w:hanging="3600"/>
      </w:pPr>
      <w:r>
        <w:rPr>
          <w:i/>
        </w:rPr>
        <w:t>16:20</w:t>
      </w:r>
      <w:r>
        <w:t xml:space="preserve"> Louis Springer:</w:t>
      </w:r>
      <w:r>
        <w:tab/>
        <w:t xml:space="preserve">Okay, dann brauchen wir noch Postadressen nehm ich mal an </w:t>
      </w:r>
    </w:p>
    <w:p w14:paraId="2054BD44" w14:textId="77777777" w:rsidR="002A4891" w:rsidRDefault="00127B45">
      <w:pPr>
        <w:ind w:left="3600" w:hanging="3600"/>
      </w:pPr>
      <w:r>
        <w:rPr>
          <w:i/>
        </w:rPr>
        <w:t>16:20</w:t>
      </w:r>
      <w:r>
        <w:t xml:space="preserve"> Louis Springer:</w:t>
      </w:r>
      <w:r>
        <w:tab/>
        <w:t xml:space="preserve">ich bespreche das gleich mit Sabine </w:t>
      </w:r>
    </w:p>
    <w:p w14:paraId="6DEDA215" w14:textId="77777777" w:rsidR="002A4891" w:rsidRDefault="00127B45">
      <w:pPr>
        <w:ind w:left="3600" w:hanging="3600"/>
      </w:pPr>
      <w:r>
        <w:rPr>
          <w:i/>
        </w:rPr>
        <w:t>16:21</w:t>
      </w:r>
      <w:r>
        <w:t xml:space="preserve"> Julian Möhlen:</w:t>
      </w:r>
      <w:r>
        <w:tab/>
        <w:t xml:space="preserve">Alessa schickt die Postadressen. </w:t>
      </w:r>
    </w:p>
    <w:p w14:paraId="506FEB4D" w14:textId="77777777" w:rsidR="002A4891" w:rsidRDefault="00127B45">
      <w:pPr>
        <w:ind w:left="3600" w:hanging="3600"/>
      </w:pPr>
      <w:r>
        <w:rPr>
          <w:i/>
        </w:rPr>
        <w:t>16</w:t>
      </w:r>
      <w:r>
        <w:rPr>
          <w:i/>
        </w:rPr>
        <w:t>:40</w:t>
      </w:r>
      <w:r>
        <w:t xml:space="preserve"> Louis Springer:</w:t>
      </w:r>
      <w:r>
        <w:tab/>
        <w:t xml:space="preserve">2015-05-28-AUDIO-00004306.aac &lt;‎attached&gt; </w:t>
      </w:r>
    </w:p>
    <w:p w14:paraId="70A2C38F" w14:textId="77777777" w:rsidR="002A4891" w:rsidRDefault="00127B45">
      <w:pPr>
        <w:ind w:left="3600" w:hanging="3600"/>
      </w:pPr>
      <w:r>
        <w:rPr>
          <w:i/>
        </w:rPr>
        <w:t>16:49</w:t>
      </w:r>
      <w:r>
        <w:t xml:space="preserve"> Julian Möhlen:</w:t>
      </w:r>
      <w:r>
        <w:tab/>
        <w:t xml:space="preserve">Danke Louis! </w:t>
      </w:r>
    </w:p>
    <w:p w14:paraId="2F3535F1" w14:textId="77777777" w:rsidR="002A4891" w:rsidRDefault="00127B45">
      <w:pPr>
        <w:ind w:left="3600" w:hanging="3600"/>
      </w:pPr>
      <w:r>
        <w:rPr>
          <w:i/>
        </w:rPr>
        <w:t>17:05</w:t>
      </w:r>
      <w:r>
        <w:t xml:space="preserve"> Thomas Sundström:</w:t>
      </w:r>
      <w:r>
        <w:tab/>
        <w:t xml:space="preserve">ich verspäte mich um 15 min </w:t>
      </w:r>
    </w:p>
    <w:p w14:paraId="27633518" w14:textId="77777777" w:rsidR="002A4891" w:rsidRDefault="00127B45">
      <w:pPr>
        <w:ind w:left="3600" w:hanging="3600"/>
      </w:pPr>
      <w:r>
        <w:rPr>
          <w:i/>
        </w:rPr>
        <w:t>17:48</w:t>
      </w:r>
      <w:r>
        <w:t xml:space="preserve"> Louis Springer:</w:t>
      </w:r>
      <w:r>
        <w:tab/>
        <w:t xml:space="preserve">Ist Custodiat im 1. oder 2. Stock?? </w:t>
      </w:r>
    </w:p>
    <w:p w14:paraId="23F8ABB1" w14:textId="77777777" w:rsidR="002A4891" w:rsidRDefault="00127B45">
      <w:pPr>
        <w:ind w:left="3600" w:hanging="3600"/>
      </w:pPr>
      <w:r>
        <w:rPr>
          <w:i/>
        </w:rPr>
        <w:t>20:38</w:t>
      </w:r>
      <w:r>
        <w:t xml:space="preserve"> Emil Paiker:</w:t>
      </w:r>
      <w:r>
        <w:tab/>
        <w:t>Wie lange Dauert die Kommun</w:t>
      </w:r>
      <w:r>
        <w:t xml:space="preserve">ion? </w:t>
      </w:r>
    </w:p>
    <w:p w14:paraId="15DF7434" w14:textId="77777777" w:rsidR="002A4891" w:rsidRDefault="00127B45">
      <w:pPr>
        <w:ind w:left="3600" w:hanging="3600"/>
      </w:pPr>
      <w:r>
        <w:rPr>
          <w:i/>
        </w:rPr>
        <w:t>21:05</w:t>
      </w:r>
      <w:r>
        <w:t xml:space="preserve"> Julian Möhlen:</w:t>
      </w:r>
      <w:r>
        <w:tab/>
        <w:t xml:space="preserve">Je nach dem wieviele Menschen da sind. </w:t>
      </w:r>
    </w:p>
    <w:p w14:paraId="3879ACA2" w14:textId="77777777" w:rsidR="002A4891" w:rsidRDefault="00127B45">
      <w:pPr>
        <w:ind w:left="3600" w:hanging="3600"/>
      </w:pPr>
      <w:r>
        <w:rPr>
          <w:i/>
        </w:rPr>
        <w:t>21:05</w:t>
      </w:r>
      <w:r>
        <w:t xml:space="preserve"> Julian Möhlen:</w:t>
      </w:r>
      <w:r>
        <w:tab/>
        <w:t xml:space="preserve">Vielleicht 5-10min </w:t>
      </w:r>
    </w:p>
    <w:p w14:paraId="2EE0901B" w14:textId="77777777" w:rsidR="002A4891" w:rsidRDefault="00127B45">
      <w:pPr>
        <w:ind w:left="3600" w:hanging="3600"/>
      </w:pPr>
      <w:r>
        <w:rPr>
          <w:i/>
        </w:rPr>
        <w:t>21:05</w:t>
      </w:r>
      <w:r>
        <w:t xml:space="preserve"> Julian Möhlen:</w:t>
      </w:r>
      <w:r>
        <w:tab/>
        <w:t xml:space="preserve">Es ist besser Musik für länger geplant zu haben als kürzer. </w:t>
      </w:r>
    </w:p>
    <w:p w14:paraId="780519B2" w14:textId="77777777" w:rsidR="002A4891" w:rsidRDefault="00127B45">
      <w:pPr>
        <w:ind w:left="3600" w:hanging="3600"/>
      </w:pPr>
      <w:r>
        <w:rPr>
          <w:i/>
        </w:rPr>
        <w:t>23:00</w:t>
      </w:r>
      <w:r>
        <w:t xml:space="preserve"> Julian Möhlen:</w:t>
      </w:r>
      <w:r>
        <w:tab/>
        <w:t>Es Wollen anscheinend doch einige deutsche ko</w:t>
      </w:r>
      <w:r>
        <w:t xml:space="preserve">mmen. </w:t>
      </w:r>
    </w:p>
    <w:p w14:paraId="76B7C336" w14:textId="77777777" w:rsidR="002A4891" w:rsidRDefault="00127B45">
      <w:pPr>
        <w:ind w:left="3600" w:hanging="3600"/>
      </w:pPr>
      <w:r>
        <w:rPr>
          <w:i/>
        </w:rPr>
        <w:t>23:03</w:t>
      </w:r>
      <w:r>
        <w:t xml:space="preserve"> Thomas Sundström:</w:t>
      </w:r>
      <w:r>
        <w:tab/>
        <w:t xml:space="preserve">ich kann gemütlich 8 aufnehmen </w:t>
      </w:r>
    </w:p>
    <w:p w14:paraId="02C8F112" w14:textId="77777777" w:rsidR="002A4891" w:rsidRDefault="00127B45">
      <w:pPr>
        <w:ind w:left="3600" w:hanging="3600"/>
      </w:pPr>
      <w:r>
        <w:rPr>
          <w:i/>
        </w:rPr>
        <w:t>23:03</w:t>
      </w:r>
      <w:r>
        <w:t xml:space="preserve"> Julian Möhlen:</w:t>
      </w:r>
      <w:r>
        <w:tab/>
        <w:t xml:space="preserve">Ich frage noch einmal nach, wenn ich genaue Infos hat, wer wann kommt. </w:t>
      </w:r>
    </w:p>
    <w:p w14:paraId="71D4FC27" w14:textId="77777777" w:rsidR="002A4891" w:rsidRDefault="00127B45">
      <w:pPr>
        <w:ind w:left="3600" w:hanging="3600"/>
      </w:pPr>
      <w:r>
        <w:rPr>
          <w:i/>
        </w:rPr>
        <w:t>23:03</w:t>
      </w:r>
      <w:r>
        <w:t xml:space="preserve"> Julian Möhlen:</w:t>
      </w:r>
      <w:r>
        <w:tab/>
        <w:t xml:space="preserve">Super! </w:t>
      </w:r>
    </w:p>
    <w:p w14:paraId="12DA625A" w14:textId="77777777" w:rsidR="002A4891" w:rsidRDefault="00127B45">
      <w:pPr>
        <w:jc w:val="center"/>
      </w:pPr>
      <w:r>
        <w:t>29.05.2015</w:t>
      </w:r>
    </w:p>
    <w:p w14:paraId="5EFBDCC0" w14:textId="77777777" w:rsidR="002A4891" w:rsidRDefault="00127B45">
      <w:pPr>
        <w:ind w:left="3600" w:hanging="3600"/>
      </w:pPr>
      <w:r>
        <w:rPr>
          <w:i/>
        </w:rPr>
        <w:t>02:41</w:t>
      </w:r>
      <w:r>
        <w:t xml:space="preserve"> Julian Möhlen:</w:t>
      </w:r>
      <w:r>
        <w:tab/>
      </w:r>
      <w:r>
        <w:t xml:space="preserve">http://www.oebv.at/sixcms/media.php/8/101297_writing_guide.pdf </w:t>
      </w:r>
    </w:p>
    <w:p w14:paraId="7F50AB94" w14:textId="77777777" w:rsidR="002A4891" w:rsidRDefault="00127B45">
      <w:pPr>
        <w:ind w:left="3600" w:hanging="3600"/>
      </w:pPr>
      <w:r>
        <w:rPr>
          <w:i/>
        </w:rPr>
        <w:t>09:59</w:t>
      </w:r>
      <w:r>
        <w:t xml:space="preserve"> Julian Möhlen:</w:t>
      </w:r>
      <w:r>
        <w:tab/>
        <w:t xml:space="preserve">Schottenkeller geht nicht. Dann ist das Klassentreffen beim Maxi und wir hoffen auf gutes Wetter für den Garten. </w:t>
      </w:r>
    </w:p>
    <w:p w14:paraId="54D35A4E" w14:textId="77777777" w:rsidR="002A4891" w:rsidRDefault="00127B45">
      <w:pPr>
        <w:ind w:left="3600" w:hanging="3600"/>
      </w:pPr>
      <w:r>
        <w:rPr>
          <w:i/>
        </w:rPr>
        <w:t>10:00</w:t>
      </w:r>
      <w:r>
        <w:t xml:space="preserve"> Julian Möhlen:</w:t>
      </w:r>
      <w:r>
        <w:tab/>
        <w:t xml:space="preserve">Uhrzeit 17:00. </w:t>
      </w:r>
    </w:p>
    <w:p w14:paraId="4B3C40D2" w14:textId="77777777" w:rsidR="002A4891" w:rsidRDefault="00127B45">
      <w:pPr>
        <w:ind w:left="3600" w:hanging="3600"/>
      </w:pPr>
      <w:r>
        <w:rPr>
          <w:i/>
        </w:rPr>
        <w:t>10:01</w:t>
      </w:r>
      <w:r>
        <w:t xml:space="preserve"> Julian Möhlen:</w:t>
      </w:r>
      <w:r>
        <w:tab/>
        <w:t xml:space="preserve">Ich gebe das jetzt so dem Helmut weiter, wenn es Einwände gibt, bitte sofort sagen. </w:t>
      </w:r>
    </w:p>
    <w:p w14:paraId="618F9400" w14:textId="77777777" w:rsidR="002A4891" w:rsidRDefault="00127B45">
      <w:pPr>
        <w:ind w:left="3600" w:hanging="3600"/>
      </w:pPr>
      <w:r>
        <w:rPr>
          <w:i/>
        </w:rPr>
        <w:t>13:11</w:t>
      </w:r>
      <w:r>
        <w:t xml:space="preserve"> Julian Möhlen:</w:t>
      </w:r>
      <w:r>
        <w:tab/>
        <w:t>Benedikt schlägt vor Programmhefte für die Messe zu drucken. Seine Mutter könnte die Datei zusammenstellen. Das Falten und Heften ist aber ein größer</w:t>
      </w:r>
      <w:r>
        <w:t xml:space="preserve">er Akt und wir denken, der könnte gut beim Klassentreffen am Sonntag erledigt werden. </w:t>
      </w:r>
    </w:p>
    <w:p w14:paraId="5C2DAA6D" w14:textId="6E6045A6" w:rsidR="002A4891" w:rsidRDefault="00127B45">
      <w:pPr>
        <w:ind w:left="3600" w:hanging="3600"/>
      </w:pPr>
      <w:r>
        <w:rPr>
          <w:i/>
        </w:rPr>
        <w:t>13:14</w:t>
      </w:r>
      <w:r>
        <w:t xml:space="preserve"> </w:t>
      </w:r>
      <w:dir w:val="ltr">
        <w:r>
          <w:t>Thomas Sundström</w:t>
        </w:r>
        <w:r>
          <w:t>‬</w:t>
        </w:r>
        <w:r>
          <w:t>:</w:t>
        </w:r>
        <w:r>
          <w:tab/>
          <w:t xml:space="preserve">top! </w:t>
        </w:r>
      </w:dir>
    </w:p>
    <w:p w14:paraId="5EEFFD0D" w14:textId="77777777" w:rsidR="002A4891" w:rsidRDefault="00127B45">
      <w:pPr>
        <w:ind w:left="3600" w:hanging="3600"/>
      </w:pPr>
      <w:r>
        <w:rPr>
          <w:i/>
        </w:rPr>
        <w:t>13:28</w:t>
      </w:r>
      <w:r>
        <w:t xml:space="preserve"> Julian Möhlen:</w:t>
      </w:r>
      <w:r>
        <w:tab/>
        <w:t xml:space="preserve">Außerdem: Mag wollen Benedikt und ich wissen, ob ihr euch heute treffen wollt und wenn ja wann? </w:t>
      </w:r>
    </w:p>
    <w:p w14:paraId="37CBB351" w14:textId="77777777" w:rsidR="002A4891" w:rsidRDefault="00127B45">
      <w:pPr>
        <w:ind w:left="3600" w:hanging="3600"/>
      </w:pPr>
      <w:r>
        <w:rPr>
          <w:i/>
        </w:rPr>
        <w:t>13:30</w:t>
      </w:r>
      <w:r>
        <w:t xml:space="preserve"> Maximilian Ma</w:t>
      </w:r>
      <w:r>
        <w:t>rgreiter:</w:t>
      </w:r>
      <w:r>
        <w:tab/>
        <w:t xml:space="preserve">Also ich glaube es wäre schon vernünftig es gibt sicher noch einiges zu besprechen und zu organisieren habe aber leider von 16.45 -18.15 eine Übung zu der ich muss aber davor und dannach jeder Zeit </w:t>
      </w:r>
    </w:p>
    <w:p w14:paraId="1CAAEADE" w14:textId="77777777" w:rsidR="002A4891" w:rsidRDefault="00127B45">
      <w:pPr>
        <w:ind w:left="3600" w:hanging="3600"/>
      </w:pPr>
      <w:r>
        <w:rPr>
          <w:i/>
        </w:rPr>
        <w:t>13:32</w:t>
      </w:r>
      <w:r>
        <w:t xml:space="preserve"> Julian Möhlen:</w:t>
      </w:r>
      <w:r>
        <w:tab/>
        <w:t>Okay, wie sieht das bei eu</w:t>
      </w:r>
      <w:r>
        <w:t xml:space="preserve">ch anderen aus? Was wollt/müsst ihr heute machen? </w:t>
      </w:r>
    </w:p>
    <w:p w14:paraId="64010237" w14:textId="77777777" w:rsidR="002A4891" w:rsidRDefault="00127B45">
      <w:pPr>
        <w:ind w:left="3600" w:hanging="3600"/>
      </w:pPr>
      <w:r>
        <w:rPr>
          <w:i/>
        </w:rPr>
        <w:t>13:41</w:t>
      </w:r>
      <w:r>
        <w:t xml:space="preserve"> Louis Springer:</w:t>
      </w:r>
      <w:r>
        <w:tab/>
        <w:t>ich ruf jetzt Alex an, befrage ihn zu dem Gespräch mit Abt und ob bzw wann wir Jakob ein letztes Mal sehen können sowie wann Beerdigung (wegen Kranz) stattfindet. Dann muss ich mit Fy</w:t>
      </w:r>
      <w:r>
        <w:t xml:space="preserve">odor rissen und Georgier sowie die kirgisische Wanderorganisation kontaktieren und danach wird voraussichtlich mit Emil Gitarre geprobt (kommt halt drauf an was beim Gespräch rausgekommen ist, sprich wie viel Zeit wir haben da ja Steffi und Ostermann auch </w:t>
      </w:r>
      <w:r>
        <w:t xml:space="preserve">noch etwas beitragen wollen) </w:t>
      </w:r>
    </w:p>
    <w:p w14:paraId="15BEE155" w14:textId="77777777" w:rsidR="002A4891" w:rsidRDefault="00127B45">
      <w:pPr>
        <w:ind w:left="3600" w:hanging="3600"/>
      </w:pPr>
      <w:r>
        <w:rPr>
          <w:i/>
        </w:rPr>
        <w:t>13:41</w:t>
      </w:r>
      <w:r>
        <w:t xml:space="preserve"> Louis Springer:</w:t>
      </w:r>
      <w:r>
        <w:tab/>
        <w:t xml:space="preserve">*Russen </w:t>
      </w:r>
    </w:p>
    <w:p w14:paraId="56D73C30" w14:textId="77777777" w:rsidR="002A4891" w:rsidRDefault="00127B45">
      <w:pPr>
        <w:ind w:left="3600" w:hanging="3600"/>
      </w:pPr>
      <w:r>
        <w:rPr>
          <w:i/>
        </w:rPr>
        <w:t>13:59</w:t>
      </w:r>
      <w:r>
        <w:t xml:space="preserve"> Louis Springer:</w:t>
      </w:r>
      <w:r>
        <w:tab/>
        <w:t xml:space="preserve">Na gut Leute, wie ich bereits auf fb geschrieben habe hat uns Alex eine ergänzte Version des Planes zurückgeschickt, könntet ihr euch das bitte durchlesen bevor ich mit ihm </w:t>
      </w:r>
      <w:r>
        <w:t>telefoniere, damit ich etwas dazu sagen kann? Außerdem habe ich ihm versprochen heute den 2. Block an Adressen zu schicken, er benötigt momentan nur Email Adressen da sich Post nicht mehr ausgeht. Steffi hat mir zwar alle post-Adressen von vs Freunden gesc</w:t>
      </w:r>
      <w:r>
        <w:t xml:space="preserve">hickt, jedoch keine Email Adressen, könnte sie jmd von euch anrufen? Ich komme im Moment einfach nicht dazu...außerdem fehlen noch Email Adressen von ehemaligen Schulkollegen : Viktor, Amelie, Vici, Mimi, Kerzc? </w:t>
      </w:r>
    </w:p>
    <w:p w14:paraId="1A2CF420" w14:textId="77777777" w:rsidR="002A4891" w:rsidRDefault="00127B45">
      <w:pPr>
        <w:ind w:left="3600" w:hanging="3600"/>
      </w:pPr>
      <w:r>
        <w:rPr>
          <w:i/>
        </w:rPr>
        <w:t>14:07</w:t>
      </w:r>
      <w:r>
        <w:t xml:space="preserve"> Julian Möhlen:</w:t>
      </w:r>
      <w:r>
        <w:tab/>
        <w:t>Kann mir jemand (nicht</w:t>
      </w:r>
      <w:r>
        <w:t xml:space="preserve"> Louis) diesen Plan auf julian.moehlen@web.de schicken? </w:t>
      </w:r>
    </w:p>
    <w:p w14:paraId="499E3EAD" w14:textId="77777777" w:rsidR="002A4891" w:rsidRDefault="00127B45">
      <w:pPr>
        <w:ind w:left="3600" w:hanging="3600"/>
      </w:pPr>
      <w:r>
        <w:rPr>
          <w:i/>
        </w:rPr>
        <w:t>14:07</w:t>
      </w:r>
      <w:r>
        <w:t xml:space="preserve"> Benedikt Gruber:</w:t>
      </w:r>
      <w:r>
        <w:tab/>
        <w:t xml:space="preserve">Mach ich </w:t>
      </w:r>
    </w:p>
    <w:p w14:paraId="56D73E86" w14:textId="77777777" w:rsidR="002A4891" w:rsidRDefault="00127B45">
      <w:pPr>
        <w:ind w:left="3600" w:hanging="3600"/>
      </w:pPr>
      <w:r>
        <w:rPr>
          <w:i/>
        </w:rPr>
        <w:t>14:07</w:t>
      </w:r>
      <w:r>
        <w:t xml:space="preserve"> Julian Möhlen:</w:t>
      </w:r>
      <w:r>
        <w:tab/>
        <w:t xml:space="preserve">Danke! </w:t>
      </w:r>
    </w:p>
    <w:p w14:paraId="1A86860E" w14:textId="77777777" w:rsidR="002A4891" w:rsidRDefault="00127B45">
      <w:pPr>
        <w:ind w:left="3600" w:hanging="3600"/>
      </w:pPr>
      <w:r>
        <w:rPr>
          <w:i/>
        </w:rPr>
        <w:t>14:13</w:t>
      </w:r>
      <w:r>
        <w:t xml:space="preserve"> Julian Möhlen:</w:t>
      </w:r>
      <w:r>
        <w:tab/>
        <w:t xml:space="preserve">Glaubt ihr, wir können alle zusammen 25 Leibnizer unterbringen? Kurze Zählung bitte: ich kann 1 Person beherbergen. </w:t>
      </w:r>
    </w:p>
    <w:p w14:paraId="35D185BA" w14:textId="77777777" w:rsidR="002A4891" w:rsidRDefault="00127B45">
      <w:pPr>
        <w:ind w:left="3600" w:hanging="3600"/>
      </w:pPr>
      <w:r>
        <w:rPr>
          <w:i/>
        </w:rPr>
        <w:t>14:13</w:t>
      </w:r>
      <w:r>
        <w:t xml:space="preserve"> Julian Möhlen:</w:t>
      </w:r>
      <w:r>
        <w:tab/>
        <w:t xml:space="preserve">Thommi meinte 8. </w:t>
      </w:r>
    </w:p>
    <w:p w14:paraId="420404B7" w14:textId="77777777" w:rsidR="002A4891" w:rsidRDefault="00127B45">
      <w:pPr>
        <w:ind w:left="3600" w:hanging="3600"/>
      </w:pPr>
      <w:r>
        <w:rPr>
          <w:i/>
        </w:rPr>
        <w:t>14:14</w:t>
      </w:r>
      <w:r>
        <w:t xml:space="preserve"> Maximilian Margreiter:</w:t>
      </w:r>
      <w:r>
        <w:tab/>
        <w:t xml:space="preserve">So Louis die Steffi schickt dir diese Email Adressen die von den ehemaligen klassenkollegen ka  Auch 1-2 </w:t>
      </w:r>
    </w:p>
    <w:p w14:paraId="2F35B9A6" w14:textId="77777777" w:rsidR="002A4891" w:rsidRDefault="00127B45">
      <w:pPr>
        <w:ind w:left="3600" w:hanging="3600"/>
      </w:pPr>
      <w:r>
        <w:rPr>
          <w:i/>
        </w:rPr>
        <w:t>14:15</w:t>
      </w:r>
      <w:r>
        <w:t xml:space="preserve"> Julian Möhlen:</w:t>
      </w:r>
      <w:r>
        <w:tab/>
        <w:t xml:space="preserve">Macht schon 11 </w:t>
      </w:r>
    </w:p>
    <w:p w14:paraId="3B1FCEA0" w14:textId="49E710CF" w:rsidR="002A4891" w:rsidRDefault="00127B45">
      <w:pPr>
        <w:ind w:left="3600" w:hanging="3600"/>
      </w:pPr>
      <w:r>
        <w:rPr>
          <w:i/>
        </w:rPr>
        <w:t>14:15</w:t>
      </w:r>
      <w:r>
        <w:t xml:space="preserve"> </w:t>
      </w:r>
      <w:dir w:val="ltr">
        <w:r>
          <w:t>Thomas Sundström</w:t>
        </w:r>
        <w:r>
          <w:t>‬</w:t>
        </w:r>
        <w:r>
          <w:t>:</w:t>
        </w:r>
        <w:r>
          <w:tab/>
          <w:t>ich kann locker no</w:t>
        </w:r>
        <w:r>
          <w:t xml:space="preserve">ch mehr unterbringen wenns hart auf hart kommt </w:t>
        </w:r>
      </w:dir>
    </w:p>
    <w:p w14:paraId="4E46A83D" w14:textId="77777777" w:rsidR="002A4891" w:rsidRDefault="00127B45">
      <w:pPr>
        <w:ind w:left="3600" w:hanging="3600"/>
      </w:pPr>
      <w:r>
        <w:rPr>
          <w:i/>
        </w:rPr>
        <w:t>14:16</w:t>
      </w:r>
      <w:r>
        <w:t xml:space="preserve"> Julian Möhlen:</w:t>
      </w:r>
      <w:r>
        <w:tab/>
        <w:t xml:space="preserve">Okay, das wären dann isomatten, oder? Wieviele gästebetten habt ihr? </w:t>
      </w:r>
    </w:p>
    <w:p w14:paraId="07B11D61" w14:textId="77777777" w:rsidR="002A4891" w:rsidRDefault="00127B45">
      <w:pPr>
        <w:ind w:left="3600" w:hanging="3600"/>
      </w:pPr>
      <w:r>
        <w:rPr>
          <w:i/>
        </w:rPr>
        <w:t>14:17</w:t>
      </w:r>
      <w:r>
        <w:t xml:space="preserve"> Emil Paiker:</w:t>
      </w:r>
      <w:r>
        <w:tab/>
        <w:t xml:space="preserve">.ich hab einige betten muss noch die Mutter anrufen... </w:t>
      </w:r>
    </w:p>
    <w:p w14:paraId="30C0D753" w14:textId="77777777" w:rsidR="002A4891" w:rsidRDefault="00127B45">
      <w:pPr>
        <w:ind w:left="3600" w:hanging="3600"/>
      </w:pPr>
      <w:r>
        <w:rPr>
          <w:i/>
        </w:rPr>
        <w:t>14:17</w:t>
      </w:r>
      <w:r>
        <w:t xml:space="preserve"> Maximilian Margreiter:</w:t>
      </w:r>
      <w:r>
        <w:tab/>
        <w:t>Bei mir ein E</w:t>
      </w:r>
      <w:r>
        <w:t xml:space="preserve">inzel und ein Doppel also eigentlich bis zu 3 </w:t>
      </w:r>
    </w:p>
    <w:p w14:paraId="711150C2" w14:textId="77777777" w:rsidR="002A4891" w:rsidRDefault="00127B45">
      <w:pPr>
        <w:ind w:left="3600" w:hanging="3600"/>
      </w:pPr>
      <w:r>
        <w:rPr>
          <w:i/>
        </w:rPr>
        <w:t>14:17</w:t>
      </w:r>
      <w:r>
        <w:t xml:space="preserve"> Louis Springer:</w:t>
      </w:r>
      <w:r>
        <w:tab/>
        <w:t xml:space="preserve">kommt drauf an wie komfortabel sie es haben wollen bzw ob es Mädchen oder burschen sind, könnte womöglich bis zu 5 Leute aufnehmen </w:t>
      </w:r>
    </w:p>
    <w:p w14:paraId="405418DD" w14:textId="77777777" w:rsidR="002A4891" w:rsidRDefault="00127B45">
      <w:pPr>
        <w:ind w:left="3600" w:hanging="3600"/>
      </w:pPr>
      <w:r>
        <w:rPr>
          <w:i/>
        </w:rPr>
        <w:t>14:18</w:t>
      </w:r>
      <w:r>
        <w:t xml:space="preserve"> Julian Möhlen:</w:t>
      </w:r>
      <w:r>
        <w:tab/>
        <w:t>Macht schon 17. die Deutschen sind</w:t>
      </w:r>
      <w:r>
        <w:t xml:space="preserve"> sicher entspannt und hart im nehmen. Die haben schon alle ein ganzes Jahr eng aufeinandergelebt, das können sie sicher auch für ein, zwei weitere Nächte... </w:t>
      </w:r>
    </w:p>
    <w:p w14:paraId="754AAFD2" w14:textId="77777777" w:rsidR="002A4891" w:rsidRDefault="00127B45">
      <w:pPr>
        <w:ind w:left="3600" w:hanging="3600"/>
      </w:pPr>
      <w:r>
        <w:rPr>
          <w:i/>
        </w:rPr>
        <w:t>14:23</w:t>
      </w:r>
      <w:r>
        <w:t xml:space="preserve"> Louis Springer:</w:t>
      </w:r>
      <w:r>
        <w:tab/>
        <w:t xml:space="preserve">Hat sich Hellmayer schon gemeldet? </w:t>
      </w:r>
    </w:p>
    <w:p w14:paraId="4D480DD0" w14:textId="77777777" w:rsidR="002A4891" w:rsidRDefault="00127B45">
      <w:pPr>
        <w:ind w:left="3600" w:hanging="3600"/>
      </w:pPr>
      <w:r>
        <w:rPr>
          <w:i/>
        </w:rPr>
        <w:t>14:23</w:t>
      </w:r>
      <w:r>
        <w:t xml:space="preserve"> Julian Möhlen:</w:t>
      </w:r>
      <w:r>
        <w:tab/>
      </w:r>
      <w:r>
        <w:t xml:space="preserve">Im Notfall  kann ich 3 unterbringen. Macht 19. </w:t>
      </w:r>
    </w:p>
    <w:p w14:paraId="6046CE96" w14:textId="77777777" w:rsidR="002A4891" w:rsidRDefault="00127B45">
      <w:pPr>
        <w:ind w:left="3600" w:hanging="3600"/>
      </w:pPr>
      <w:r>
        <w:rPr>
          <w:i/>
        </w:rPr>
        <w:t>14:23</w:t>
      </w:r>
      <w:r>
        <w:t xml:space="preserve"> Julian Möhlen:</w:t>
      </w:r>
      <w:r>
        <w:tab/>
        <w:t xml:space="preserve">Hellmayr hat sich gemeldet. </w:t>
      </w:r>
    </w:p>
    <w:p w14:paraId="17702B29" w14:textId="77777777" w:rsidR="002A4891" w:rsidRDefault="00127B45">
      <w:pPr>
        <w:ind w:left="3600" w:hanging="3600"/>
      </w:pPr>
      <w:r>
        <w:rPr>
          <w:i/>
        </w:rPr>
        <w:t>14:24</w:t>
      </w:r>
      <w:r>
        <w:t xml:space="preserve"> Julian Möhlen:</w:t>
      </w:r>
      <w:r>
        <w:tab/>
        <w:t>Kann nicht zur Seelen Messe wegen Prüfungskommission. Ich habe Jakobs Kurzgeschichte Blue online gefunden. Hellmayr kommt hoffentlich/wah</w:t>
      </w:r>
      <w:r>
        <w:t xml:space="preserve">rscheinlich am Sonntag. </w:t>
      </w:r>
    </w:p>
    <w:p w14:paraId="45346F21" w14:textId="77777777" w:rsidR="002A4891" w:rsidRDefault="00127B45">
      <w:pPr>
        <w:ind w:left="3600" w:hanging="3600"/>
      </w:pPr>
      <w:r>
        <w:rPr>
          <w:i/>
        </w:rPr>
        <w:t>14:25</w:t>
      </w:r>
      <w:r>
        <w:t xml:space="preserve"> Benedikt Gruber:</w:t>
      </w:r>
      <w:r>
        <w:tab/>
        <w:t xml:space="preserve">Kann jemand eruieren, wie viele Hefte wir produzieren sollen? </w:t>
      </w:r>
    </w:p>
    <w:p w14:paraId="0798176A" w14:textId="77777777" w:rsidR="002A4891" w:rsidRDefault="00127B45">
      <w:pPr>
        <w:ind w:left="3600" w:hanging="3600"/>
      </w:pPr>
      <w:r>
        <w:rPr>
          <w:i/>
        </w:rPr>
        <w:t>14:26</w:t>
      </w:r>
      <w:r>
        <w:t xml:space="preserve"> Julian Möhlen:</w:t>
      </w:r>
      <w:r>
        <w:tab/>
        <w:t xml:space="preserve">Was sagt Abt Johannes? </w:t>
      </w:r>
    </w:p>
    <w:p w14:paraId="70C6E97D" w14:textId="77777777" w:rsidR="002A4891" w:rsidRDefault="00127B45">
      <w:pPr>
        <w:ind w:left="3600" w:hanging="3600"/>
      </w:pPr>
      <w:r>
        <w:rPr>
          <w:i/>
        </w:rPr>
        <w:t>14:27</w:t>
      </w:r>
      <w:r>
        <w:t xml:space="preserve"> Benedikt Gruber:</w:t>
      </w:r>
      <w:r>
        <w:tab/>
      </w:r>
      <w:r>
        <w:t xml:space="preserve">Über die Menge garnichts... Rest steht im Ablauf, den er geschickt hat und den man auf FB findet... </w:t>
      </w:r>
    </w:p>
    <w:p w14:paraId="19F85227" w14:textId="77777777" w:rsidR="002A4891" w:rsidRDefault="00127B45">
      <w:pPr>
        <w:ind w:left="3600" w:hanging="3600"/>
      </w:pPr>
      <w:r>
        <w:rPr>
          <w:i/>
        </w:rPr>
        <w:t>14:29</w:t>
      </w:r>
      <w:r>
        <w:t xml:space="preserve"> Maximilian Margreiter:</w:t>
      </w:r>
      <w:r>
        <w:tab/>
        <w:t xml:space="preserve">Kann jetzt bitte auch jemand schauen ob alle auf fb zum Klassentreffen  eingeladen sind die eingeladen werden sollten </w:t>
      </w:r>
    </w:p>
    <w:p w14:paraId="667471D1" w14:textId="77777777" w:rsidR="002A4891" w:rsidRDefault="00127B45">
      <w:pPr>
        <w:ind w:left="3600" w:hanging="3600"/>
      </w:pPr>
      <w:r>
        <w:rPr>
          <w:i/>
        </w:rPr>
        <w:t>14:30</w:t>
      </w:r>
      <w:r>
        <w:t xml:space="preserve"> J</w:t>
      </w:r>
      <w:r>
        <w:t>ulian Möhlen:</w:t>
      </w:r>
      <w:r>
        <w:tab/>
        <w:t xml:space="preserve">Na ja was schätzen wir denn? Es gibt 70 (?) Leute im Jahrgang. 25 Leibnizer. Wieviele Familienmitglieder? 50? Lehrer 25? Macht 200 der engsten Leute. </w:t>
      </w:r>
    </w:p>
    <w:p w14:paraId="1C3F3BFD" w14:textId="77777777" w:rsidR="002A4891" w:rsidRDefault="00127B45">
      <w:pPr>
        <w:ind w:left="3600" w:hanging="3600"/>
      </w:pPr>
      <w:r>
        <w:rPr>
          <w:i/>
        </w:rPr>
        <w:t>14:30</w:t>
      </w:r>
      <w:r>
        <w:t xml:space="preserve"> Julian Möhlen:</w:t>
      </w:r>
      <w:r>
        <w:tab/>
        <w:t xml:space="preserve">Die Paar die im Jahrgang nicht eng sind, kommen aus anderen Ecken. </w:t>
      </w:r>
    </w:p>
    <w:p w14:paraId="40ED2350" w14:textId="77777777" w:rsidR="002A4891" w:rsidRDefault="00127B45">
      <w:pPr>
        <w:ind w:left="3600" w:hanging="3600"/>
      </w:pPr>
      <w:r>
        <w:rPr>
          <w:i/>
        </w:rPr>
        <w:t>14</w:t>
      </w:r>
      <w:r>
        <w:rPr>
          <w:i/>
        </w:rPr>
        <w:t>:31</w:t>
      </w:r>
      <w:r>
        <w:t xml:space="preserve"> Julian Möhlen:</w:t>
      </w:r>
      <w:r>
        <w:tab/>
        <w:t xml:space="preserve">Es sind sicher viel mehr als 200 in der Kirche, aber die Frage ist ob wir Mittel haben, für alle oder nur für die wichtigsten zu drücken. </w:t>
      </w:r>
    </w:p>
    <w:p w14:paraId="64709C10" w14:textId="77777777" w:rsidR="002A4891" w:rsidRDefault="00127B45">
      <w:pPr>
        <w:ind w:left="3600" w:hanging="3600"/>
      </w:pPr>
      <w:r>
        <w:rPr>
          <w:i/>
        </w:rPr>
        <w:t>14:31</w:t>
      </w:r>
      <w:r>
        <w:t xml:space="preserve"> Julian Möhlen:</w:t>
      </w:r>
      <w:r>
        <w:tab/>
        <w:t xml:space="preserve">Das ist eine scheiß Rechnung gewesen. </w:t>
      </w:r>
    </w:p>
    <w:p w14:paraId="4F1FF026" w14:textId="77777777" w:rsidR="002A4891" w:rsidRDefault="00127B45">
      <w:pPr>
        <w:ind w:left="3600" w:hanging="3600"/>
      </w:pPr>
      <w:r>
        <w:rPr>
          <w:i/>
        </w:rPr>
        <w:t>14:32</w:t>
      </w:r>
      <w:r>
        <w:t xml:space="preserve"> Julian Möhlen:</w:t>
      </w:r>
      <w:r>
        <w:tab/>
        <w:t>Wir machen das an</w:t>
      </w:r>
      <w:r>
        <w:t xml:space="preserve">ders: wieviele Plätze gibt es in der Kirche und wieviele Hefte brauchen wir daher damit jeder bei irgendwem mit hineinschauen kann? Darum geht's doch: dass jeder mitsinge kann! </w:t>
      </w:r>
    </w:p>
    <w:p w14:paraId="174CAF95" w14:textId="77777777" w:rsidR="002A4891" w:rsidRDefault="00127B45">
      <w:pPr>
        <w:ind w:left="3600" w:hanging="3600"/>
      </w:pPr>
      <w:r>
        <w:rPr>
          <w:i/>
        </w:rPr>
        <w:t>14:41</w:t>
      </w:r>
      <w:r>
        <w:t xml:space="preserve"> Louis Springer:</w:t>
      </w:r>
      <w:r>
        <w:tab/>
        <w:t>so ich berichte jetzt mal über mein Telefonat (Achtung w</w:t>
      </w:r>
      <w:r>
        <w:t xml:space="preserve">ird lang, bitte um Geduld): </w:t>
      </w:r>
    </w:p>
    <w:p w14:paraId="73F8AF6F" w14:textId="77777777" w:rsidR="002A4891" w:rsidRDefault="00127B45">
      <w:pPr>
        <w:ind w:left="3600" w:hanging="3600"/>
      </w:pPr>
      <w:r>
        <w:rPr>
          <w:i/>
        </w:rPr>
        <w:t>14:49</w:t>
      </w:r>
      <w:r>
        <w:t xml:space="preserve"> Emil Paiker:</w:t>
      </w:r>
      <w:r>
        <w:tab/>
        <w:t xml:space="preserve">Bei mir gehen 8 Leute, zwei von ihnen hätten es bissl zach. </w:t>
      </w:r>
    </w:p>
    <w:p w14:paraId="266F1A08" w14:textId="77777777" w:rsidR="002A4891" w:rsidRDefault="00127B45">
      <w:pPr>
        <w:ind w:left="3600" w:hanging="3600"/>
      </w:pPr>
      <w:r>
        <w:rPr>
          <w:i/>
        </w:rPr>
        <w:t>14:51</w:t>
      </w:r>
      <w:r>
        <w:t xml:space="preserve"> Benni Gröhs:</w:t>
      </w:r>
      <w:r>
        <w:tab/>
        <w:t xml:space="preserve">Bei mir können 3 und ich kann noch meine Geschwister Fragen wenns is... </w:t>
      </w:r>
    </w:p>
    <w:p w14:paraId="0F465D2E" w14:textId="77777777" w:rsidR="002A4891" w:rsidRDefault="00127B45">
      <w:pPr>
        <w:ind w:left="3600" w:hanging="3600"/>
      </w:pPr>
      <w:r>
        <w:rPr>
          <w:i/>
        </w:rPr>
        <w:t>14:52</w:t>
      </w:r>
      <w:r>
        <w:t xml:space="preserve"> Julian Möhlen:</w:t>
      </w:r>
      <w:r>
        <w:tab/>
        <w:t>Super, jetzt sind wir schon bei 30</w:t>
      </w:r>
      <w:r>
        <w:t xml:space="preserve">! Top, Leute, ihr seid großartig! </w:t>
      </w:r>
    </w:p>
    <w:p w14:paraId="19717100" w14:textId="77777777" w:rsidR="002A4891" w:rsidRDefault="00127B45">
      <w:pPr>
        <w:ind w:left="3600" w:hanging="3600"/>
      </w:pPr>
      <w:r>
        <w:rPr>
          <w:i/>
        </w:rPr>
        <w:t>14:54</w:t>
      </w:r>
      <w:r>
        <w:t xml:space="preserve"> Louis Springer:</w:t>
      </w:r>
      <w:r>
        <w:tab/>
        <w:t>Alex und Sabine haben Version vom Abt erhalten und sind sehr zufrieden, es dürfte nicht allzu viel geändert worden sein. Alex meint, dass wir auf jeden Fall 300 Hefte brauchen, wenn nicht sogar mehr.</w:t>
      </w:r>
      <w:r>
        <w:t xml:space="preserve"> Die Liedtexte sollen verteilt werden, das könnten auch wir erledigen. Auf der Rückseite soll stehen :"Seine Freunde und seine Familie laden nach der heiligen Messe in den Schottensaal ein." Sie wollten, dass "Freunde" vor "Familie" steht. Adressen benötig</w:t>
      </w:r>
      <w:r>
        <w:t xml:space="preserve">en sie keine mehr,  sie wollen nicht "überinformieren". Die Parte wurde bereits gedruckt, ist besonders schön geworden. Überhaupt nicht typ. traurig und schwarz, sondern farbig. Es wurde das Bild vom Nordkap in voller Größe ausgewählt (sie hatten das Bild </w:t>
      </w:r>
      <w:r>
        <w:t>anscheinend auch Zuhause und haben es schon ausgesucht bevor ich es überhaupt vorgeschlagen habe, es dürfte Ihnen also wirklich gut gefallen). Ich habe nicht herausfinden können wann das Begräbnis stattfindet, anscheinend wollte er nicht darüber sprechen d</w:t>
      </w:r>
      <w:r>
        <w:t>eshalb habe auch nicht weiter nachgefragt. Wenn wir einen Kranz zum Begräbnis schicken wollen sollen wir unbedingt Gärtnerei Schmidl in Wr. Neustadt beauftragen, dann geht sich alles gut aus meint er. Laut Fyodor wollen Russen auch einen Kranz in ihrem Nam</w:t>
      </w:r>
      <w:r>
        <w:t>en beim Begräbnis aufliegen haben (ich und Fyodor kümmern uns um den Text, vielleicht lässt sich ein russischer Text am Kranz anbringen, Alex war sehr gerührt).  Tel lautet: 0262228863, Email: blumschmidl@aon.at. Wegen dem letzten Besuch sollen wir Herrn O</w:t>
      </w:r>
      <w:r>
        <w:t xml:space="preserve">stermayer, Chef von der Bestattung, anrufen Tel: 0262782291 oder Email: office@bestattung-kunz.at </w:t>
      </w:r>
    </w:p>
    <w:p w14:paraId="3008C4D3" w14:textId="77777777" w:rsidR="002A4891" w:rsidRDefault="00127B45">
      <w:pPr>
        <w:ind w:left="3600" w:hanging="3600"/>
      </w:pPr>
      <w:r>
        <w:rPr>
          <w:i/>
        </w:rPr>
        <w:t>14:56</w:t>
      </w:r>
      <w:r>
        <w:t xml:space="preserve"> Benni Gröhs:</w:t>
      </w:r>
      <w:r>
        <w:tab/>
        <w:t xml:space="preserve">Danke Louis! </w:t>
      </w:r>
    </w:p>
    <w:p w14:paraId="5B73927D" w14:textId="77777777" w:rsidR="002A4891" w:rsidRDefault="00127B45">
      <w:pPr>
        <w:ind w:left="3600" w:hanging="3600"/>
      </w:pPr>
      <w:r>
        <w:rPr>
          <w:i/>
        </w:rPr>
        <w:t>14:56</w:t>
      </w:r>
      <w:r>
        <w:t xml:space="preserve"> Emil Paiker:</w:t>
      </w:r>
      <w:r>
        <w:tab/>
        <w:t xml:space="preserve">Thx! </w:t>
      </w:r>
    </w:p>
    <w:p w14:paraId="7BC7BC51" w14:textId="77777777" w:rsidR="002A4891" w:rsidRDefault="00127B45">
      <w:pPr>
        <w:ind w:left="3600" w:hanging="3600"/>
      </w:pPr>
      <w:r>
        <w:rPr>
          <w:i/>
        </w:rPr>
        <w:t>14:59</w:t>
      </w:r>
      <w:r>
        <w:t xml:space="preserve"> Alexander Würz:</w:t>
      </w:r>
      <w:r>
        <w:tab/>
        <w:t xml:space="preserve">Danke louis!! </w:t>
      </w:r>
    </w:p>
    <w:p w14:paraId="389079BF" w14:textId="77777777" w:rsidR="002A4891" w:rsidRDefault="00127B45">
      <w:pPr>
        <w:ind w:left="3600" w:hanging="3600"/>
      </w:pPr>
      <w:r>
        <w:rPr>
          <w:i/>
        </w:rPr>
        <w:t>15:04</w:t>
      </w:r>
      <w:r>
        <w:t xml:space="preserve"> Julian Möhlen:</w:t>
      </w:r>
      <w:r>
        <w:tab/>
        <w:t xml:space="preserve">Louis, merci! </w:t>
      </w:r>
    </w:p>
    <w:p w14:paraId="199B53DB" w14:textId="77777777" w:rsidR="002A4891" w:rsidRDefault="00127B45">
      <w:pPr>
        <w:ind w:left="3600" w:hanging="3600"/>
      </w:pPr>
      <w:r>
        <w:rPr>
          <w:i/>
        </w:rPr>
        <w:t>15:05</w:t>
      </w:r>
      <w:r>
        <w:t xml:space="preserve"> Maximilian Margreite</w:t>
      </w:r>
      <w:r>
        <w:t>r:</w:t>
      </w:r>
      <w:r>
        <w:tab/>
        <w:t xml:space="preserve">Ja danke wie sieht es aus treffen wir uns heute noch oder nicht mehr </w:t>
      </w:r>
    </w:p>
    <w:p w14:paraId="76ECA643" w14:textId="77777777" w:rsidR="002A4891" w:rsidRDefault="00127B45">
      <w:pPr>
        <w:ind w:left="3600" w:hanging="3600"/>
      </w:pPr>
      <w:r>
        <w:rPr>
          <w:i/>
        </w:rPr>
        <w:t>15:06</w:t>
      </w:r>
      <w:r>
        <w:t xml:space="preserve"> Louis Springer:</w:t>
      </w:r>
      <w:r>
        <w:tab/>
        <w:t xml:space="preserve">ich treffe Fyodor um 4 </w:t>
      </w:r>
    </w:p>
    <w:p w14:paraId="6FB350E6" w14:textId="77777777" w:rsidR="002A4891" w:rsidRDefault="00127B45">
      <w:pPr>
        <w:ind w:left="3600" w:hanging="3600"/>
      </w:pPr>
      <w:r>
        <w:rPr>
          <w:i/>
        </w:rPr>
        <w:t>15:06</w:t>
      </w:r>
      <w:r>
        <w:t xml:space="preserve"> Louis Springer:</w:t>
      </w:r>
      <w:r>
        <w:tab/>
        <w:t xml:space="preserve">danach gerne </w:t>
      </w:r>
    </w:p>
    <w:p w14:paraId="4D336B6F" w14:textId="77777777" w:rsidR="002A4891" w:rsidRDefault="00127B45">
      <w:pPr>
        <w:ind w:left="3600" w:hanging="3600"/>
      </w:pPr>
      <w:r>
        <w:rPr>
          <w:i/>
        </w:rPr>
        <w:t>15:22</w:t>
      </w:r>
      <w:r>
        <w:t xml:space="preserve"> Louis Springer:</w:t>
      </w:r>
      <w:r>
        <w:tab/>
        <w:t>Alex meint, dass wir Alessa kontaktieren sollen, sie könnte sich in der Wohnung</w:t>
      </w:r>
      <w:r>
        <w:t xml:space="preserve"> der Tante (Maria) einquartieren. Dort haben 8 Leite mit Schlafsack Platz. Er wusste noch nicht, dass 25 Leute kommen, habe ihm gesagt, dass wir alle aufnehmen können. Wir leisten gute Arbeit. </w:t>
      </w:r>
    </w:p>
    <w:p w14:paraId="48AD601C" w14:textId="77777777" w:rsidR="002A4891" w:rsidRDefault="00127B45">
      <w:pPr>
        <w:ind w:left="3600" w:hanging="3600"/>
      </w:pPr>
      <w:r>
        <w:rPr>
          <w:i/>
        </w:rPr>
        <w:t>15:24</w:t>
      </w:r>
      <w:r>
        <w:t xml:space="preserve"> Louis Springer:</w:t>
      </w:r>
      <w:r>
        <w:tab/>
        <w:t>Julian, du hast einen guten Draht zu ihr</w:t>
      </w:r>
      <w:r>
        <w:t xml:space="preserve">, oder? Könntest du das weiterleiten? Außerdem gaaaanz wichtig: Alex und Sabine wollen UNBEDINGTE vermeiden, dass die Parte auf facebook gelangt bzw dass etwas auf Facebook geschrieben wird! Bitte weiterleiten an Leute aus Tübingen! </w:t>
      </w:r>
    </w:p>
    <w:p w14:paraId="3E4CE365" w14:textId="77777777" w:rsidR="002A4891" w:rsidRDefault="00127B45">
      <w:pPr>
        <w:ind w:left="3600" w:hanging="3600"/>
      </w:pPr>
      <w:r>
        <w:rPr>
          <w:i/>
        </w:rPr>
        <w:t>15:25</w:t>
      </w:r>
      <w:r>
        <w:t xml:space="preserve"> Julian Möhlen:</w:t>
      </w:r>
      <w:r>
        <w:tab/>
        <w:t>A</w:t>
      </w:r>
      <w:r>
        <w:t xml:space="preserve">lessa und Mark Schollen meinten, das 25 vllt das max sind, aber noch habe ich keine konkreten bestatigungen von irgendwem... </w:t>
      </w:r>
    </w:p>
    <w:p w14:paraId="26BC6FA3" w14:textId="77777777" w:rsidR="002A4891" w:rsidRDefault="00127B45">
      <w:pPr>
        <w:ind w:left="3600" w:hanging="3600"/>
      </w:pPr>
      <w:r>
        <w:rPr>
          <w:i/>
        </w:rPr>
        <w:t>15:25</w:t>
      </w:r>
      <w:r>
        <w:t xml:space="preserve"> Julian Möhlen:</w:t>
      </w:r>
      <w:r>
        <w:tab/>
        <w:t xml:space="preserve">Ich leite weiter. </w:t>
      </w:r>
    </w:p>
    <w:p w14:paraId="261380CE" w14:textId="08B5F6EE" w:rsidR="002A4891" w:rsidRDefault="00127B45">
      <w:pPr>
        <w:ind w:left="3600" w:hanging="3600"/>
      </w:pPr>
      <w:r>
        <w:rPr>
          <w:i/>
        </w:rPr>
        <w:t>15:55</w:t>
      </w:r>
      <w:r>
        <w:t xml:space="preserve"> </w:t>
      </w:r>
      <w:dir w:val="ltr">
        <w:r>
          <w:t>Thomas Sundström</w:t>
        </w:r>
        <w:r>
          <w:t>‬</w:t>
        </w:r>
        <w:r>
          <w:t>:</w:t>
        </w:r>
        <w:r>
          <w:tab/>
        </w:r>
        <w:r>
          <w:t xml:space="preserve">also bei mir haben 8 leute ein bett aber wir können ohne probleme noch weitere 5 aufnehmen </w:t>
        </w:r>
      </w:dir>
    </w:p>
    <w:p w14:paraId="55412857" w14:textId="63AD5998" w:rsidR="002A4891" w:rsidRDefault="00127B45">
      <w:pPr>
        <w:ind w:left="3600" w:hanging="3600"/>
      </w:pPr>
      <w:r>
        <w:rPr>
          <w:i/>
        </w:rPr>
        <w:t>15:55</w:t>
      </w:r>
      <w:r>
        <w:t xml:space="preserve"> </w:t>
      </w:r>
      <w:dir w:val="ltr">
        <w:r>
          <w:t>Thomas Sundström</w:t>
        </w:r>
        <w:r>
          <w:t>‬</w:t>
        </w:r>
        <w:r>
          <w:t>:</w:t>
        </w:r>
        <w:r>
          <w:tab/>
          <w:t xml:space="preserve">allerdings erst ab sonntag mittag </w:t>
        </w:r>
      </w:dir>
    </w:p>
    <w:p w14:paraId="3FB572B6" w14:textId="77777777" w:rsidR="002A4891" w:rsidRDefault="00127B45">
      <w:pPr>
        <w:ind w:left="3600" w:hanging="3600"/>
      </w:pPr>
      <w:r>
        <w:rPr>
          <w:i/>
        </w:rPr>
        <w:t>15:56</w:t>
      </w:r>
      <w:r>
        <w:t xml:space="preserve"> Emil Paiker:</w:t>
      </w:r>
      <w:r>
        <w:tab/>
        <w:t xml:space="preserve">Top dh es geht sich auf jeden Fall aus.. </w:t>
      </w:r>
    </w:p>
    <w:p w14:paraId="2EFE998B" w14:textId="77777777" w:rsidR="002A4891" w:rsidRDefault="00127B45">
      <w:pPr>
        <w:ind w:left="3600" w:hanging="3600"/>
      </w:pPr>
      <w:r>
        <w:rPr>
          <w:i/>
        </w:rPr>
        <w:t>15:57</w:t>
      </w:r>
      <w:r>
        <w:t xml:space="preserve"> Julian Möhlen:</w:t>
      </w:r>
      <w:r>
        <w:tab/>
        <w:t xml:space="preserve">Ja, auf jeden Fall. </w:t>
      </w:r>
    </w:p>
    <w:p w14:paraId="785532C6" w14:textId="6A9BB6BC" w:rsidR="002A4891" w:rsidRDefault="00127B45">
      <w:pPr>
        <w:ind w:left="3600" w:hanging="3600"/>
      </w:pPr>
      <w:r>
        <w:rPr>
          <w:i/>
        </w:rPr>
        <w:t>15:58</w:t>
      </w:r>
      <w:r>
        <w:t xml:space="preserve"> </w:t>
      </w:r>
      <w:dir w:val="ltr">
        <w:r>
          <w:t>Thomas Sundström</w:t>
        </w:r>
        <w:r>
          <w:t>‬</w:t>
        </w:r>
        <w:r>
          <w:t>:</w:t>
        </w:r>
        <w:r>
          <w:tab/>
          <w:t xml:space="preserve">ich kann auch noch meinen vater fragen da hätten wohl auch noch 4 platz...er is grad in rumänien </w:t>
        </w:r>
      </w:dir>
    </w:p>
    <w:p w14:paraId="7789C87E" w14:textId="045D5A4E" w:rsidR="002A4891" w:rsidRDefault="00127B45">
      <w:pPr>
        <w:ind w:left="3600" w:hanging="3600"/>
      </w:pPr>
      <w:r>
        <w:rPr>
          <w:i/>
        </w:rPr>
        <w:t>15:58</w:t>
      </w:r>
      <w:r>
        <w:t xml:space="preserve"> </w:t>
      </w:r>
      <w:dir w:val="ltr">
        <w:r>
          <w:t>Thomas Sundström</w:t>
        </w:r>
        <w:r>
          <w:t>‬</w:t>
        </w:r>
        <w:r>
          <w:t>:</w:t>
        </w:r>
        <w:r>
          <w:tab/>
          <w:t xml:space="preserve">und meinen bruder </w:t>
        </w:r>
      </w:dir>
    </w:p>
    <w:p w14:paraId="7BDD7FA2" w14:textId="77777777" w:rsidR="002A4891" w:rsidRDefault="00127B45">
      <w:pPr>
        <w:ind w:left="3600" w:hanging="3600"/>
      </w:pPr>
      <w:r>
        <w:rPr>
          <w:i/>
        </w:rPr>
        <w:t>16:00</w:t>
      </w:r>
      <w:r>
        <w:t xml:space="preserve"> Julian Möhlen:</w:t>
      </w:r>
      <w:r>
        <w:tab/>
        <w:t>Also, keinerlei Probleme. Noch haben sich keine deutschen gemeldet</w:t>
      </w:r>
      <w:r>
        <w:t xml:space="preserve">, aber ich bin mir sicher, dass mich einige nach Unterkunft Fragen werden. Ich lasse es euch dann wissen. </w:t>
      </w:r>
    </w:p>
    <w:p w14:paraId="7B765F69" w14:textId="77777777" w:rsidR="002A4891" w:rsidRDefault="00127B45">
      <w:pPr>
        <w:ind w:left="3600" w:hanging="3600"/>
      </w:pPr>
      <w:r>
        <w:rPr>
          <w:i/>
        </w:rPr>
        <w:t>16:08</w:t>
      </w:r>
      <w:r>
        <w:t xml:space="preserve"> Emil Paiker:</w:t>
      </w:r>
      <w:r>
        <w:tab/>
        <w:t xml:space="preserve">Gut danke </w:t>
      </w:r>
    </w:p>
    <w:p w14:paraId="07373F33" w14:textId="77777777" w:rsidR="002A4891" w:rsidRDefault="00127B45">
      <w:pPr>
        <w:ind w:left="3600" w:hanging="3600"/>
      </w:pPr>
      <w:r>
        <w:rPr>
          <w:i/>
        </w:rPr>
        <w:t>16:21</w:t>
      </w:r>
      <w:r>
        <w:t xml:space="preserve"> Louis Springer:</w:t>
      </w:r>
      <w:r>
        <w:tab/>
        <w:t>Was noch zu tun ist bzw offene Fragen: wie schaut's aus bzgl Leinwände? Wer von uns liest die Für</w:t>
      </w:r>
      <w:r>
        <w:t xml:space="preserve">bitte vor? Das wollte Fyodor machen, oder? </w:t>
      </w:r>
    </w:p>
    <w:p w14:paraId="6D804B56" w14:textId="77777777" w:rsidR="002A4891" w:rsidRDefault="00127B45">
      <w:pPr>
        <w:ind w:left="3600" w:hanging="3600"/>
      </w:pPr>
      <w:r>
        <w:rPr>
          <w:i/>
        </w:rPr>
        <w:t>16:28</w:t>
      </w:r>
      <w:r>
        <w:t xml:space="preserve"> Emil Paiker:</w:t>
      </w:r>
      <w:r>
        <w:tab/>
        <w:t xml:space="preserve">Benedikt meinte die schotten hätten Leinwände </w:t>
      </w:r>
    </w:p>
    <w:p w14:paraId="6DD70AD7" w14:textId="77777777" w:rsidR="002A4891" w:rsidRDefault="00127B45">
      <w:pPr>
        <w:ind w:left="3600" w:hanging="3600"/>
      </w:pPr>
      <w:r>
        <w:rPr>
          <w:i/>
        </w:rPr>
        <w:t>16:29</w:t>
      </w:r>
      <w:r>
        <w:t xml:space="preserve"> Benni Gröhs:</w:t>
      </w:r>
      <w:r>
        <w:tab/>
        <w:t xml:space="preserve">Ich könnte Fürbitte lesen! </w:t>
      </w:r>
    </w:p>
    <w:p w14:paraId="6DC7C9D2" w14:textId="77777777" w:rsidR="002A4891" w:rsidRDefault="00127B45">
      <w:pPr>
        <w:ind w:left="3600" w:hanging="3600"/>
      </w:pPr>
      <w:r>
        <w:rPr>
          <w:i/>
        </w:rPr>
        <w:t>16:30</w:t>
      </w:r>
      <w:r>
        <w:t xml:space="preserve"> Benni Gröhs:</w:t>
      </w:r>
      <w:r>
        <w:tab/>
        <w:t xml:space="preserve">Aso ich lass natürlich Fyodor, wenn er will... </w:t>
      </w:r>
    </w:p>
    <w:p w14:paraId="249676E6" w14:textId="77777777" w:rsidR="002A4891" w:rsidRDefault="00127B45">
      <w:pPr>
        <w:ind w:left="3600" w:hanging="3600"/>
      </w:pPr>
      <w:r>
        <w:rPr>
          <w:i/>
        </w:rPr>
        <w:t>16:33</w:t>
      </w:r>
      <w:r>
        <w:t xml:space="preserve"> Benni Gröhs:</w:t>
      </w:r>
      <w:r>
        <w:tab/>
      </w:r>
      <w:r>
        <w:t xml:space="preserve">@maxi: treffen wir uns morgen wegen Fotos? </w:t>
      </w:r>
    </w:p>
    <w:p w14:paraId="3B5C27E7" w14:textId="77777777" w:rsidR="002A4891" w:rsidRDefault="00127B45">
      <w:pPr>
        <w:ind w:left="3600" w:hanging="3600"/>
      </w:pPr>
      <w:r>
        <w:rPr>
          <w:i/>
        </w:rPr>
        <w:t>16:33</w:t>
      </w:r>
      <w:r>
        <w:t xml:space="preserve"> Maximilian Margreiter:</w:t>
      </w:r>
      <w:r>
        <w:tab/>
        <w:t xml:space="preserve">Ja fix </w:t>
      </w:r>
    </w:p>
    <w:p w14:paraId="5973944B" w14:textId="77777777" w:rsidR="002A4891" w:rsidRDefault="00127B45">
      <w:pPr>
        <w:ind w:left="3600" w:hanging="3600"/>
      </w:pPr>
      <w:r>
        <w:rPr>
          <w:i/>
        </w:rPr>
        <w:t>16:34</w:t>
      </w:r>
      <w:r>
        <w:t xml:space="preserve"> Benedikt Gruber:</w:t>
      </w:r>
      <w:r>
        <w:tab/>
        <w:t xml:space="preserve">Hab vorher mim P. Christoph gesprochen. Leinwand und Beamer gibt es an sich, nur meint er, dass wir unter umständen Probleme mit der Sonneneinstrahlung </w:t>
      </w:r>
      <w:r>
        <w:t>bekommen könnten... Jedenfalls steht diese Leibwand heute bei der langen Nacht der Kirchen in der Apsis aufgebaut und wir sollen sie uns anschauen... Werde also gegen 20h in die Stadt fahren... Ist sonst noch jemand da dabei? Maxi/Beni/Alex? Dann könnt ihr</w:t>
      </w:r>
      <w:r>
        <w:t xml:space="preserve"> euch die Position und die Wirkung anschauen... </w:t>
      </w:r>
    </w:p>
    <w:p w14:paraId="420CF71C" w14:textId="77777777" w:rsidR="002A4891" w:rsidRDefault="00127B45">
      <w:pPr>
        <w:ind w:left="3600" w:hanging="3600"/>
      </w:pPr>
      <w:r>
        <w:rPr>
          <w:i/>
        </w:rPr>
        <w:t>16:35</w:t>
      </w:r>
      <w:r>
        <w:t xml:space="preserve"> Benni Gröhs:</w:t>
      </w:r>
      <w:r>
        <w:tab/>
        <w:t xml:space="preserve">Ja! Ich schau um 19:30 in die Kirche! </w:t>
      </w:r>
    </w:p>
    <w:p w14:paraId="0670BC4D" w14:textId="77777777" w:rsidR="002A4891" w:rsidRDefault="00127B45">
      <w:pPr>
        <w:ind w:left="3600" w:hanging="3600"/>
      </w:pPr>
      <w:r>
        <w:rPr>
          <w:i/>
        </w:rPr>
        <w:t>16:39</w:t>
      </w:r>
      <w:r>
        <w:t xml:space="preserve"> Julian Möhlen:</w:t>
      </w:r>
      <w:r>
        <w:tab/>
        <w:t xml:space="preserve">Ich bin gerne dabei. </w:t>
      </w:r>
    </w:p>
    <w:p w14:paraId="2DF48242" w14:textId="77777777" w:rsidR="002A4891" w:rsidRDefault="00127B45">
      <w:pPr>
        <w:ind w:left="3600" w:hanging="3600"/>
      </w:pPr>
      <w:r>
        <w:rPr>
          <w:i/>
        </w:rPr>
        <w:t>16:39</w:t>
      </w:r>
      <w:r>
        <w:t xml:space="preserve"> Alexander Würz:</w:t>
      </w:r>
      <w:r>
        <w:tab/>
        <w:t xml:space="preserve">Ja treffen wir uns gegen 8. </w:t>
      </w:r>
    </w:p>
    <w:p w14:paraId="1835DEDE" w14:textId="77777777" w:rsidR="002A4891" w:rsidRDefault="00127B45">
      <w:pPr>
        <w:ind w:left="3600" w:hanging="3600"/>
      </w:pPr>
      <w:r>
        <w:rPr>
          <w:i/>
        </w:rPr>
        <w:t>16:39</w:t>
      </w:r>
      <w:r>
        <w:t xml:space="preserve"> Maximilian Margreiter:</w:t>
      </w:r>
      <w:r>
        <w:tab/>
        <w:t xml:space="preserve">Ja auch </w:t>
      </w:r>
    </w:p>
    <w:p w14:paraId="65B3A9A9" w14:textId="77777777" w:rsidR="002A4891" w:rsidRDefault="00127B45">
      <w:pPr>
        <w:ind w:left="3600" w:hanging="3600"/>
      </w:pPr>
      <w:r>
        <w:rPr>
          <w:i/>
        </w:rPr>
        <w:t>16:43</w:t>
      </w:r>
      <w:r>
        <w:t xml:space="preserve"> Julian Möhl</w:t>
      </w:r>
      <w:r>
        <w:t>en:</w:t>
      </w:r>
      <w:r>
        <w:tab/>
        <w:t xml:space="preserve">Fyodor meldet sich beim Benedikt wegen der Fürbitten. </w:t>
      </w:r>
    </w:p>
    <w:p w14:paraId="3880AF62" w14:textId="77777777" w:rsidR="002A4891" w:rsidRDefault="00127B45">
      <w:pPr>
        <w:ind w:left="3600" w:hanging="3600"/>
      </w:pPr>
      <w:r>
        <w:rPr>
          <w:i/>
        </w:rPr>
        <w:t>16:50</w:t>
      </w:r>
      <w:r>
        <w:t xml:space="preserve"> Benni Gröhs:</w:t>
      </w:r>
      <w:r>
        <w:tab/>
        <w:t xml:space="preserve">Ich komm um 8 mit Max Gigl in die Kirche- der hat dort ja auch Allmacht und kann uns vll noch irgendwo Infos geben/ helfen </w:t>
      </w:r>
    </w:p>
    <w:p w14:paraId="3BD50729" w14:textId="77777777" w:rsidR="002A4891" w:rsidRDefault="00127B45">
      <w:pPr>
        <w:ind w:left="3600" w:hanging="3600"/>
      </w:pPr>
      <w:r>
        <w:rPr>
          <w:i/>
        </w:rPr>
        <w:t>17:00</w:t>
      </w:r>
      <w:r>
        <w:t xml:space="preserve"> Benedikt Gruber:</w:t>
      </w:r>
      <w:r>
        <w:tab/>
        <w:t xml:space="preserve">Das ist perfekt! </w:t>
      </w:r>
    </w:p>
    <w:p w14:paraId="76809173" w14:textId="77777777" w:rsidR="002A4891" w:rsidRDefault="00127B45">
      <w:pPr>
        <w:ind w:left="3600" w:hanging="3600"/>
      </w:pPr>
      <w:r>
        <w:rPr>
          <w:i/>
        </w:rPr>
        <w:t>17:24</w:t>
      </w:r>
      <w:r>
        <w:t xml:space="preserve"> Louis S</w:t>
      </w:r>
      <w:r>
        <w:t>pringer:</w:t>
      </w:r>
      <w:r>
        <w:tab/>
        <w:t xml:space="preserve">Bin jetzt mit Fyodor im Starbucks, sind schon fertig, wohin können wir können? </w:t>
      </w:r>
    </w:p>
    <w:p w14:paraId="3D58D5A6" w14:textId="77777777" w:rsidR="002A4891" w:rsidRDefault="00127B45">
      <w:pPr>
        <w:ind w:left="3600" w:hanging="3600"/>
      </w:pPr>
      <w:r>
        <w:rPr>
          <w:i/>
        </w:rPr>
        <w:t>17:24</w:t>
      </w:r>
      <w:r>
        <w:t xml:space="preserve"> Louis Springer:</w:t>
      </w:r>
      <w:r>
        <w:tab/>
        <w:t xml:space="preserve">Emil? </w:t>
      </w:r>
    </w:p>
    <w:p w14:paraId="1409184D" w14:textId="77777777" w:rsidR="002A4891" w:rsidRDefault="00127B45">
      <w:pPr>
        <w:ind w:left="3600" w:hanging="3600"/>
      </w:pPr>
      <w:r>
        <w:rPr>
          <w:i/>
        </w:rPr>
        <w:t>17:26</w:t>
      </w:r>
      <w:r>
        <w:t xml:space="preserve"> Emil Paiker:</w:t>
      </w:r>
      <w:r>
        <w:tab/>
        <w:t xml:space="preserve">Ja fix kommt rüber! </w:t>
      </w:r>
    </w:p>
    <w:p w14:paraId="3BF5F107" w14:textId="0E38B81A" w:rsidR="002A4891" w:rsidRDefault="00127B45">
      <w:pPr>
        <w:ind w:left="3600" w:hanging="3600"/>
      </w:pPr>
      <w:r>
        <w:rPr>
          <w:i/>
        </w:rPr>
        <w:t>17:27</w:t>
      </w:r>
      <w:r>
        <w:t xml:space="preserve"> </w:t>
      </w:r>
      <w:dir w:val="ltr">
        <w:r>
          <w:t>Thomas Sundström</w:t>
        </w:r>
        <w:r>
          <w:t>‬</w:t>
        </w:r>
        <w:r>
          <w:t>:</w:t>
        </w:r>
        <w:r>
          <w:tab/>
          <w:t xml:space="preserve">braucht ihr noch irgendwas musikalisches von mir? klavier usw </w:t>
        </w:r>
      </w:dir>
    </w:p>
    <w:p w14:paraId="652C7614" w14:textId="77777777" w:rsidR="002A4891" w:rsidRDefault="00127B45">
      <w:pPr>
        <w:ind w:left="3600" w:hanging="3600"/>
      </w:pPr>
      <w:r>
        <w:rPr>
          <w:i/>
        </w:rPr>
        <w:t>17:30</w:t>
      </w:r>
      <w:r>
        <w:t xml:space="preserve"> Emi</w:t>
      </w:r>
      <w:r>
        <w:t>l Paiker:</w:t>
      </w:r>
      <w:r>
        <w:tab/>
        <w:t xml:space="preserve">Ich weiß das leider nicht </w:t>
      </w:r>
    </w:p>
    <w:p w14:paraId="75BAC39D" w14:textId="3BDF801C" w:rsidR="002A4891" w:rsidRDefault="00127B45">
      <w:pPr>
        <w:ind w:left="3600" w:hanging="3600"/>
      </w:pPr>
      <w:r>
        <w:rPr>
          <w:i/>
        </w:rPr>
        <w:t>17:31</w:t>
      </w:r>
      <w:r>
        <w:t xml:space="preserve"> </w:t>
      </w:r>
      <w:dir w:val="ltr">
        <w:r>
          <w:t>Thomas Sundström</w:t>
        </w:r>
        <w:r>
          <w:t>‬</w:t>
        </w:r>
        <w:r>
          <w:t>:</w:t>
        </w:r>
        <w:r>
          <w:tab/>
          <w:t xml:space="preserve">ok spätestens heut am abend bescheid geben.. </w:t>
        </w:r>
      </w:dir>
    </w:p>
    <w:p w14:paraId="18EF62E3" w14:textId="77777777" w:rsidR="002A4891" w:rsidRDefault="00127B45">
      <w:pPr>
        <w:ind w:left="3600" w:hanging="3600"/>
      </w:pPr>
      <w:r>
        <w:rPr>
          <w:i/>
        </w:rPr>
        <w:t>17:31</w:t>
      </w:r>
      <w:r>
        <w:t xml:space="preserve"> Emil Paiker:</w:t>
      </w:r>
      <w:r>
        <w:tab/>
        <w:t xml:space="preserve">Ok </w:t>
      </w:r>
    </w:p>
    <w:p w14:paraId="32B153E4" w14:textId="77777777" w:rsidR="002A4891" w:rsidRDefault="00127B45">
      <w:pPr>
        <w:ind w:left="3600" w:hanging="3600"/>
      </w:pPr>
      <w:r>
        <w:rPr>
          <w:i/>
        </w:rPr>
        <w:t>17:32</w:t>
      </w:r>
      <w:r>
        <w:t xml:space="preserve"> Louis Springer:</w:t>
      </w:r>
      <w:r>
        <w:tab/>
        <w:t xml:space="preserve">Passt Emil dann kommen wir jetzt zu dir </w:t>
      </w:r>
    </w:p>
    <w:p w14:paraId="57EC18DC" w14:textId="77777777" w:rsidR="002A4891" w:rsidRDefault="00127B45">
      <w:pPr>
        <w:ind w:left="3600" w:hanging="3600"/>
      </w:pPr>
      <w:r>
        <w:rPr>
          <w:i/>
        </w:rPr>
        <w:t>18:15</w:t>
      </w:r>
      <w:r>
        <w:t xml:space="preserve"> Julian Möhlen:</w:t>
      </w:r>
      <w:r>
        <w:tab/>
      </w:r>
      <w:r>
        <w:t xml:space="preserve">Ich mache mich auch gleich auf den Weg. Gehen wir von dir aus in die Kirche? </w:t>
      </w:r>
    </w:p>
    <w:p w14:paraId="17829142" w14:textId="77777777" w:rsidR="002A4891" w:rsidRDefault="00127B45">
      <w:pPr>
        <w:ind w:left="3600" w:hanging="3600"/>
      </w:pPr>
      <w:r>
        <w:rPr>
          <w:i/>
        </w:rPr>
        <w:t>18:17</w:t>
      </w:r>
      <w:r>
        <w:t xml:space="preserve"> Julian Möhlen:</w:t>
      </w:r>
      <w:r>
        <w:tab/>
        <w:t xml:space="preserve">@thommi ich brauche noch ein bisschen, habe aber schon mit den Abt gesprochen. Wir könnten telefonieren, wenn ich beim Emil bin zum Beispiel? </w:t>
      </w:r>
    </w:p>
    <w:p w14:paraId="070B4295" w14:textId="7BF6A147" w:rsidR="002A4891" w:rsidRDefault="00127B45">
      <w:pPr>
        <w:ind w:left="3600" w:hanging="3600"/>
      </w:pPr>
      <w:r>
        <w:rPr>
          <w:i/>
        </w:rPr>
        <w:t>18:18</w:t>
      </w:r>
      <w:r>
        <w:t xml:space="preserve"> </w:t>
      </w:r>
      <w:dir w:val="ltr">
        <w:r>
          <w:t>Thomas Sundström</w:t>
        </w:r>
        <w:r>
          <w:t>‬</w:t>
        </w:r>
        <w:r>
          <w:t>:</w:t>
        </w:r>
        <w:r>
          <w:tab/>
          <w:t xml:space="preserve">gut ich bin jez beim essen machen wir 2030 ich hab schon was geschrieben und eine idee bezüglich struktur... </w:t>
        </w:r>
      </w:dir>
    </w:p>
    <w:p w14:paraId="56060B0B" w14:textId="77777777" w:rsidR="002A4891" w:rsidRDefault="00127B45">
      <w:pPr>
        <w:ind w:left="3600" w:hanging="3600"/>
      </w:pPr>
      <w:r>
        <w:rPr>
          <w:i/>
        </w:rPr>
        <w:t>18:18</w:t>
      </w:r>
      <w:r>
        <w:t xml:space="preserve"> Julian Möhlen:</w:t>
      </w:r>
      <w:r>
        <w:tab/>
        <w:t xml:space="preserve">2030 klingt gut. </w:t>
      </w:r>
    </w:p>
    <w:p w14:paraId="40E298B0" w14:textId="77777777" w:rsidR="002A4891" w:rsidRDefault="00127B45">
      <w:pPr>
        <w:ind w:left="3600" w:hanging="3600"/>
      </w:pPr>
      <w:r>
        <w:rPr>
          <w:i/>
        </w:rPr>
        <w:t>18:30</w:t>
      </w:r>
      <w:r>
        <w:t xml:space="preserve"> Benedikt Gruber:</w:t>
      </w:r>
      <w:r>
        <w:tab/>
        <w:t>PC hat grad wieder angerufen. Der Programmpunkt mit der Leinwand heute A</w:t>
      </w:r>
      <w:r>
        <w:t xml:space="preserve">bend findet aufgrund der Erkrankung des Organisators nicht statt. Sie wird deshalb heute nicht aufgebaut. Er kümmert sich aber dennoch darum und organisiert die Aufstellung an einem günstigen Ort. </w:t>
      </w:r>
    </w:p>
    <w:p w14:paraId="50085CCC" w14:textId="77777777" w:rsidR="002A4891" w:rsidRDefault="00127B45">
      <w:pPr>
        <w:ind w:left="3600" w:hanging="3600"/>
      </w:pPr>
      <w:r>
        <w:rPr>
          <w:i/>
        </w:rPr>
        <w:t>18:37</w:t>
      </w:r>
      <w:r>
        <w:t xml:space="preserve"> Julian Möhlen:</w:t>
      </w:r>
      <w:r>
        <w:tab/>
        <w:t>Also, der Louis hat soeben in Erfahru</w:t>
      </w:r>
      <w:r>
        <w:t>ng gebracht, dass wir den Jakob höchstwahrscheinlich ein letztes Mal sehen können. Wahrscheinlich fände das am Sonntag in Wiener Neustadt statt. Um das zu organisieren, müsste ich wissen, wieviele dort mitfahren wollten (ob sie sich in der Sekunde entschei</w:t>
      </w:r>
      <w:r>
        <w:t>den hineinzugehen oder nicht, ist eine andere Sache). Bedenkt, was der Helmut gesagt hat: Man muss sich das ganz alleine überlegen, ob einem das helfen kann, den Anblick vergisst man wahrscheinlich nicht. Würdet ihr gerne alleine, in Gruppen von 2 oder dre</w:t>
      </w:r>
      <w:r>
        <w:t xml:space="preserve">i hineingehen? </w:t>
      </w:r>
    </w:p>
    <w:p w14:paraId="6BDCD52C" w14:textId="7A240EEB" w:rsidR="002A4891" w:rsidRDefault="00127B45">
      <w:pPr>
        <w:ind w:left="3600" w:hanging="3600"/>
      </w:pPr>
      <w:r>
        <w:rPr>
          <w:i/>
        </w:rPr>
        <w:t>18:40</w:t>
      </w:r>
      <w:r>
        <w:t xml:space="preserve"> </w:t>
      </w:r>
      <w:dir w:val="ltr">
        <w:r>
          <w:t>Thomas Sundström</w:t>
        </w:r>
        <w:r>
          <w:t>‬</w:t>
        </w:r>
        <w:r>
          <w:t>:</w:t>
        </w:r>
        <w:r>
          <w:tab/>
          <w:t xml:space="preserve">dabei </w:t>
        </w:r>
      </w:dir>
    </w:p>
    <w:p w14:paraId="11EAFBBD" w14:textId="1B81260D" w:rsidR="002A4891" w:rsidRDefault="00127B45">
      <w:pPr>
        <w:ind w:left="3600" w:hanging="3600"/>
      </w:pPr>
      <w:r>
        <w:rPr>
          <w:i/>
        </w:rPr>
        <w:t>18:40</w:t>
      </w:r>
      <w:r>
        <w:t xml:space="preserve"> </w:t>
      </w:r>
      <w:dir w:val="ltr">
        <w:r>
          <w:t>Thomas Sundström</w:t>
        </w:r>
        <w:r>
          <w:t>‬</w:t>
        </w:r>
        <w:r>
          <w:t>:</w:t>
        </w:r>
        <w:r>
          <w:tab/>
          <w:t xml:space="preserve">gerne alleine </w:t>
        </w:r>
      </w:dir>
    </w:p>
    <w:p w14:paraId="7EC833C9" w14:textId="77777777" w:rsidR="002A4891" w:rsidRDefault="00127B45">
      <w:pPr>
        <w:ind w:left="3600" w:hanging="3600"/>
      </w:pPr>
      <w:r>
        <w:rPr>
          <w:i/>
        </w:rPr>
        <w:t>18:41</w:t>
      </w:r>
      <w:r>
        <w:t xml:space="preserve"> Julian Möhlen:</w:t>
      </w:r>
      <w:r>
        <w:tab/>
        <w:t xml:space="preserve">Ab wann bist du am so in Wien? </w:t>
      </w:r>
    </w:p>
    <w:p w14:paraId="617793B6" w14:textId="677CBA54" w:rsidR="002A4891" w:rsidRDefault="00127B45">
      <w:pPr>
        <w:ind w:left="3600" w:hanging="3600"/>
      </w:pPr>
      <w:r>
        <w:rPr>
          <w:i/>
        </w:rPr>
        <w:t>18:43</w:t>
      </w:r>
      <w:r>
        <w:t xml:space="preserve"> </w:t>
      </w:r>
      <w:dir w:val="ltr">
        <w:r>
          <w:t>Thomas Sundström</w:t>
        </w:r>
        <w:r>
          <w:t>‬</w:t>
        </w:r>
        <w:r>
          <w:t>:</w:t>
        </w:r>
        <w:r>
          <w:tab/>
          <w:t xml:space="preserve">egal wann vor 10 eher nicht </w:t>
        </w:r>
      </w:dir>
    </w:p>
    <w:p w14:paraId="436AAA53" w14:textId="77777777" w:rsidR="002A4891" w:rsidRDefault="00127B45">
      <w:pPr>
        <w:ind w:left="3600" w:hanging="3600"/>
      </w:pPr>
      <w:r>
        <w:rPr>
          <w:i/>
        </w:rPr>
        <w:t>18:45</w:t>
      </w:r>
      <w:r>
        <w:t xml:space="preserve"> Alexander Würz:</w:t>
      </w:r>
      <w:r>
        <w:tab/>
        <w:t xml:space="preserve">Bin zu 100% nicht dabei... </w:t>
      </w:r>
    </w:p>
    <w:p w14:paraId="6E14F9A2" w14:textId="77777777" w:rsidR="002A4891" w:rsidRDefault="00127B45">
      <w:pPr>
        <w:ind w:left="3600" w:hanging="3600"/>
      </w:pPr>
      <w:r>
        <w:rPr>
          <w:i/>
        </w:rPr>
        <w:t>18:52</w:t>
      </w:r>
      <w:r>
        <w:t xml:space="preserve"> Be</w:t>
      </w:r>
      <w:r>
        <w:t>nni Gröhs:</w:t>
      </w:r>
      <w:r>
        <w:tab/>
        <w:t xml:space="preserve">Ich will auch nicht mit... </w:t>
      </w:r>
    </w:p>
    <w:p w14:paraId="35B9A0A2" w14:textId="77777777" w:rsidR="002A4891" w:rsidRDefault="00127B45">
      <w:pPr>
        <w:ind w:left="3600" w:hanging="3600"/>
      </w:pPr>
      <w:r>
        <w:rPr>
          <w:i/>
        </w:rPr>
        <w:t>18:54</w:t>
      </w:r>
      <w:r>
        <w:t xml:space="preserve"> Emil Paiker:</w:t>
      </w:r>
      <w:r>
        <w:tab/>
        <w:t xml:space="preserve">Ich komm auch mit </w:t>
      </w:r>
    </w:p>
    <w:p w14:paraId="2D54262B" w14:textId="77777777" w:rsidR="002A4891" w:rsidRDefault="00127B45">
      <w:pPr>
        <w:ind w:left="3600" w:hanging="3600"/>
      </w:pPr>
      <w:r>
        <w:rPr>
          <w:i/>
        </w:rPr>
        <w:t>19:00</w:t>
      </w:r>
      <w:r>
        <w:t xml:space="preserve"> Benedikt Gruber:</w:t>
      </w:r>
      <w:r>
        <w:tab/>
        <w:t xml:space="preserve">Ich will auch nicht mit. </w:t>
      </w:r>
    </w:p>
    <w:p w14:paraId="104905C2" w14:textId="77777777" w:rsidR="002A4891" w:rsidRDefault="00127B45">
      <w:pPr>
        <w:ind w:left="3600" w:hanging="3600"/>
      </w:pPr>
      <w:r>
        <w:rPr>
          <w:i/>
        </w:rPr>
        <w:t>19:00</w:t>
      </w:r>
      <w:r>
        <w:t xml:space="preserve"> Louis Springer:</w:t>
      </w:r>
      <w:r>
        <w:tab/>
        <w:t xml:space="preserve">Ich komme mit </w:t>
      </w:r>
    </w:p>
    <w:p w14:paraId="5C6E978D" w14:textId="77777777" w:rsidR="002A4891" w:rsidRDefault="00127B45">
      <w:pPr>
        <w:ind w:left="3600" w:hanging="3600"/>
      </w:pPr>
      <w:r>
        <w:rPr>
          <w:i/>
        </w:rPr>
        <w:t>19:01</w:t>
      </w:r>
      <w:r>
        <w:t xml:space="preserve"> Louis Springer:</w:t>
      </w:r>
      <w:r>
        <w:tab/>
        <w:t xml:space="preserve">Weiß aber nicht ob ich alleine reingehen will </w:t>
      </w:r>
    </w:p>
    <w:p w14:paraId="19B8DF48" w14:textId="77777777" w:rsidR="002A4891" w:rsidRDefault="00127B45">
      <w:pPr>
        <w:ind w:left="3600" w:hanging="3600"/>
      </w:pPr>
      <w:r>
        <w:rPr>
          <w:i/>
        </w:rPr>
        <w:t>19:02</w:t>
      </w:r>
      <w:r>
        <w:t xml:space="preserve"> Julian Möhlen:</w:t>
      </w:r>
      <w:r>
        <w:tab/>
      </w:r>
      <w:r>
        <w:t xml:space="preserve">Okay. Weißt du es schon, Benni? </w:t>
      </w:r>
    </w:p>
    <w:p w14:paraId="645A8593" w14:textId="77777777" w:rsidR="002A4891" w:rsidRDefault="00127B45">
      <w:pPr>
        <w:ind w:left="3600" w:hanging="3600"/>
      </w:pPr>
      <w:r>
        <w:rPr>
          <w:i/>
        </w:rPr>
        <w:t>19:03</w:t>
      </w:r>
      <w:r>
        <w:t xml:space="preserve"> Julian Möhlen:</w:t>
      </w:r>
      <w:r>
        <w:tab/>
        <w:t xml:space="preserve">Tschuldigung. Hab es gerade gelesen... </w:t>
      </w:r>
    </w:p>
    <w:p w14:paraId="7FC34FFC" w14:textId="77777777" w:rsidR="002A4891" w:rsidRDefault="00127B45">
      <w:pPr>
        <w:ind w:left="3600" w:hanging="3600"/>
      </w:pPr>
      <w:r>
        <w:rPr>
          <w:i/>
        </w:rPr>
        <w:t>19:03</w:t>
      </w:r>
      <w:r>
        <w:t xml:space="preserve"> Julian Möhlen:</w:t>
      </w:r>
      <w:r>
        <w:tab/>
        <w:t xml:space="preserve">Maxi? </w:t>
      </w:r>
    </w:p>
    <w:p w14:paraId="02E072DB" w14:textId="77777777" w:rsidR="002A4891" w:rsidRDefault="00127B45">
      <w:pPr>
        <w:ind w:left="3600" w:hanging="3600"/>
      </w:pPr>
      <w:r>
        <w:rPr>
          <w:i/>
        </w:rPr>
        <w:t>19:04</w:t>
      </w:r>
      <w:r>
        <w:t xml:space="preserve"> Maximilian Margreiter:</w:t>
      </w:r>
      <w:r>
        <w:tab/>
        <w:t xml:space="preserve">Dabei </w:t>
      </w:r>
    </w:p>
    <w:p w14:paraId="77A2FC38" w14:textId="77777777" w:rsidR="002A4891" w:rsidRDefault="00127B45">
      <w:pPr>
        <w:ind w:left="3600" w:hanging="3600"/>
      </w:pPr>
      <w:r>
        <w:rPr>
          <w:i/>
        </w:rPr>
        <w:t>19:05</w:t>
      </w:r>
      <w:r>
        <w:t xml:space="preserve"> Maximilian Margreiter:</w:t>
      </w:r>
      <w:r>
        <w:tab/>
        <w:t xml:space="preserve">Ja ob alleine oder in Gruppe weiß ich noch nicht </w:t>
      </w:r>
    </w:p>
    <w:p w14:paraId="42B2E72F" w14:textId="77777777" w:rsidR="002A4891" w:rsidRDefault="00127B45">
      <w:pPr>
        <w:ind w:left="3600" w:hanging="3600"/>
      </w:pPr>
      <w:r>
        <w:rPr>
          <w:i/>
        </w:rPr>
        <w:t>19:06</w:t>
      </w:r>
      <w:r>
        <w:t xml:space="preserve"> Benni Gröhs:</w:t>
      </w:r>
      <w:r>
        <w:tab/>
      </w:r>
      <w:r>
        <w:t xml:space="preserve">Ich hab nicht verstanden: sollen wir jetzt heute um 8 in die Kirche gehen oder nicht? </w:t>
      </w:r>
    </w:p>
    <w:p w14:paraId="645BC3C6" w14:textId="77777777" w:rsidR="002A4891" w:rsidRDefault="00127B45">
      <w:pPr>
        <w:ind w:left="3600" w:hanging="3600"/>
      </w:pPr>
      <w:r>
        <w:rPr>
          <w:i/>
        </w:rPr>
        <w:t>19:11</w:t>
      </w:r>
      <w:r>
        <w:t xml:space="preserve"> Julian Möhlen:</w:t>
      </w:r>
      <w:r>
        <w:tab/>
        <w:t xml:space="preserve">Okay, danke. Ich denke Gruppen können wir bis dahin organisieren, dem Bestatter ist hauptsächlich die Gesamtzahl wichtig. Ich halte fest, es wollen </w:t>
      </w:r>
      <w:r>
        <w:t>fahren: Maxi, Thommi, Emil, Louis, Julian, Steffi und Fyodor. Es Kommen NICHT: Benedikt, Alex und Benni. Wenn wir am Sonntag ~Mittag nach Wr Neustadt rausfahren, hätten wir am frühen Nachmittag Zeit Alex und Sabine in Seebenstein zu besuchen, sollten sie e</w:t>
      </w:r>
      <w:r>
        <w:t xml:space="preserve">s wollen, um dann um 17:00 beim Maxi zu sein. Meint ihr der Zeitplan ist zu knapp? </w:t>
      </w:r>
    </w:p>
    <w:p w14:paraId="2F726AA2" w14:textId="77777777" w:rsidR="002A4891" w:rsidRDefault="00127B45">
      <w:pPr>
        <w:ind w:left="3600" w:hanging="3600"/>
      </w:pPr>
      <w:r>
        <w:rPr>
          <w:i/>
        </w:rPr>
        <w:t>19:11</w:t>
      </w:r>
      <w:r>
        <w:t xml:space="preserve"> Julian Möhlen:</w:t>
      </w:r>
      <w:r>
        <w:tab/>
        <w:t xml:space="preserve">Ich komme gerne zur Kirche. </w:t>
      </w:r>
    </w:p>
    <w:p w14:paraId="53718B50" w14:textId="77777777" w:rsidR="002A4891" w:rsidRDefault="00127B45">
      <w:pPr>
        <w:ind w:left="3600" w:hanging="3600"/>
      </w:pPr>
      <w:r>
        <w:rPr>
          <w:i/>
        </w:rPr>
        <w:t>19:12</w:t>
      </w:r>
      <w:r>
        <w:t xml:space="preserve"> Maximilian Margreiter:</w:t>
      </w:r>
      <w:r>
        <w:tab/>
        <w:t xml:space="preserve">Ja wollen wir uns jetzt heute noch treffen und wie hat der pc das jetzt gemeint Benedikt </w:t>
      </w:r>
    </w:p>
    <w:p w14:paraId="45FA5A52" w14:textId="77777777" w:rsidR="002A4891" w:rsidRDefault="00127B45">
      <w:pPr>
        <w:ind w:left="3600" w:hanging="3600"/>
      </w:pPr>
      <w:r>
        <w:rPr>
          <w:i/>
        </w:rPr>
        <w:t>19:</w:t>
      </w:r>
      <w:r>
        <w:rPr>
          <w:i/>
        </w:rPr>
        <w:t>14</w:t>
      </w:r>
      <w:r>
        <w:t xml:space="preserve"> Benni Gröhs:</w:t>
      </w:r>
      <w:r>
        <w:tab/>
        <w:t xml:space="preserve">Gut ich wollte sowieso in die Kirche also komm ich um 8 </w:t>
      </w:r>
    </w:p>
    <w:p w14:paraId="3067E8F6" w14:textId="77777777" w:rsidR="002A4891" w:rsidRDefault="00127B45">
      <w:pPr>
        <w:ind w:left="3600" w:hanging="3600"/>
      </w:pPr>
      <w:r>
        <w:rPr>
          <w:i/>
        </w:rPr>
        <w:t>19:15</w:t>
      </w:r>
      <w:r>
        <w:t xml:space="preserve"> Maximilian Margreiter:</w:t>
      </w:r>
      <w:r>
        <w:tab/>
        <w:t xml:space="preserve">Ok dann komme ich auch </w:t>
      </w:r>
    </w:p>
    <w:p w14:paraId="1D60F1CC" w14:textId="77777777" w:rsidR="002A4891" w:rsidRDefault="00127B45">
      <w:pPr>
        <w:ind w:left="3600" w:hanging="3600"/>
      </w:pPr>
      <w:r>
        <w:rPr>
          <w:i/>
        </w:rPr>
        <w:t>19:21</w:t>
      </w:r>
      <w:r>
        <w:t xml:space="preserve"> Benedikt Gruber:</w:t>
      </w:r>
      <w:r>
        <w:tab/>
      </w:r>
      <w:r>
        <w:t xml:space="preserve">Der Programmpunkt weswegen der Besuch bei den Schotten sinnvoll gewesen wäre (Irgendeine Projektion mit Leinwand) findet heute NICHT statt. (Organisator ist krank) </w:t>
      </w:r>
    </w:p>
    <w:p w14:paraId="2B28DD14" w14:textId="77777777" w:rsidR="002A4891" w:rsidRDefault="00127B45">
      <w:pPr>
        <w:ind w:left="3600" w:hanging="3600"/>
      </w:pPr>
      <w:r>
        <w:rPr>
          <w:i/>
        </w:rPr>
        <w:t>19:27</w:t>
      </w:r>
      <w:r>
        <w:t xml:space="preserve"> Louis Springer:</w:t>
      </w:r>
      <w:r>
        <w:tab/>
        <w:t>also gehen wir tdm in die Kirche? Würde mich schon gerne mit euch tre</w:t>
      </w:r>
      <w:r>
        <w:t xml:space="preserve">ffen! </w:t>
      </w:r>
    </w:p>
    <w:p w14:paraId="59B6040F" w14:textId="77777777" w:rsidR="002A4891" w:rsidRDefault="00127B45">
      <w:pPr>
        <w:ind w:left="3600" w:hanging="3600"/>
      </w:pPr>
      <w:r>
        <w:rPr>
          <w:i/>
        </w:rPr>
        <w:t>19:27</w:t>
      </w:r>
      <w:r>
        <w:t xml:space="preserve"> Louis Springer:</w:t>
      </w:r>
      <w:r>
        <w:tab/>
        <w:t xml:space="preserve">können ja auch woanders hingehen </w:t>
      </w:r>
    </w:p>
    <w:p w14:paraId="36C68B57" w14:textId="77777777" w:rsidR="002A4891" w:rsidRDefault="00127B45">
      <w:pPr>
        <w:ind w:left="3600" w:hanging="3600"/>
      </w:pPr>
      <w:r>
        <w:rPr>
          <w:i/>
        </w:rPr>
        <w:t>19:27</w:t>
      </w:r>
      <w:r>
        <w:t xml:space="preserve"> Julian Möhlen:</w:t>
      </w:r>
      <w:r>
        <w:tab/>
        <w:t xml:space="preserve">Ich auch! </w:t>
      </w:r>
    </w:p>
    <w:p w14:paraId="79DC64EA" w14:textId="77777777" w:rsidR="002A4891" w:rsidRDefault="00127B45">
      <w:pPr>
        <w:ind w:left="3600" w:hanging="3600"/>
      </w:pPr>
      <w:r>
        <w:rPr>
          <w:i/>
        </w:rPr>
        <w:t>19:27</w:t>
      </w:r>
      <w:r>
        <w:t xml:space="preserve"> Louis Springer:</w:t>
      </w:r>
      <w:r>
        <w:tab/>
        <w:t xml:space="preserve">oder ihr kommt her? </w:t>
      </w:r>
    </w:p>
    <w:p w14:paraId="17185CD2" w14:textId="77777777" w:rsidR="002A4891" w:rsidRDefault="00127B45">
      <w:pPr>
        <w:ind w:left="3600" w:hanging="3600"/>
      </w:pPr>
      <w:r>
        <w:rPr>
          <w:i/>
        </w:rPr>
        <w:t>19:27</w:t>
      </w:r>
      <w:r>
        <w:t xml:space="preserve"> Julian Möhlen:</w:t>
      </w:r>
      <w:r>
        <w:tab/>
        <w:t xml:space="preserve">Seid ihr beim Emil? </w:t>
      </w:r>
    </w:p>
    <w:p w14:paraId="1CADA8DA" w14:textId="77777777" w:rsidR="002A4891" w:rsidRDefault="00127B45">
      <w:pPr>
        <w:ind w:left="3600" w:hanging="3600"/>
      </w:pPr>
      <w:r>
        <w:rPr>
          <w:i/>
        </w:rPr>
        <w:t>19:27</w:t>
      </w:r>
      <w:r>
        <w:t xml:space="preserve"> Maximilian Margreiter:</w:t>
      </w:r>
      <w:r>
        <w:tab/>
        <w:t xml:space="preserve">Wohin </w:t>
      </w:r>
    </w:p>
    <w:p w14:paraId="4D336E63" w14:textId="77777777" w:rsidR="002A4891" w:rsidRDefault="00127B45">
      <w:pPr>
        <w:ind w:left="3600" w:hanging="3600"/>
      </w:pPr>
      <w:r>
        <w:rPr>
          <w:i/>
        </w:rPr>
        <w:t>19:27</w:t>
      </w:r>
      <w:r>
        <w:t xml:space="preserve"> Louis Springer:</w:t>
      </w:r>
      <w:r>
        <w:tab/>
        <w:t xml:space="preserve">Jo </w:t>
      </w:r>
    </w:p>
    <w:p w14:paraId="491EB8D6" w14:textId="77777777" w:rsidR="002A4891" w:rsidRDefault="00127B45">
      <w:pPr>
        <w:ind w:left="3600" w:hanging="3600"/>
      </w:pPr>
      <w:r>
        <w:rPr>
          <w:i/>
        </w:rPr>
        <w:t>19:27</w:t>
      </w:r>
      <w:r>
        <w:t xml:space="preserve"> Louis Sp</w:t>
      </w:r>
      <w:r>
        <w:t>ringer:</w:t>
      </w:r>
      <w:r>
        <w:tab/>
        <w:t xml:space="preserve">Keller </w:t>
      </w:r>
    </w:p>
    <w:p w14:paraId="3AA5C0A9" w14:textId="77777777" w:rsidR="002A4891" w:rsidRDefault="00127B45">
      <w:pPr>
        <w:ind w:left="3600" w:hanging="3600"/>
      </w:pPr>
      <w:r>
        <w:rPr>
          <w:i/>
        </w:rPr>
        <w:t>19:28</w:t>
      </w:r>
      <w:r>
        <w:t xml:space="preserve"> Maximilian Margreiter:</w:t>
      </w:r>
      <w:r>
        <w:tab/>
        <w:t xml:space="preserve">Ok dann kommen wir zu euch ? </w:t>
      </w:r>
    </w:p>
    <w:p w14:paraId="03DCE1D9" w14:textId="77777777" w:rsidR="002A4891" w:rsidRDefault="00127B45">
      <w:pPr>
        <w:ind w:left="3600" w:hanging="3600"/>
      </w:pPr>
      <w:r>
        <w:rPr>
          <w:i/>
        </w:rPr>
        <w:t>19:28</w:t>
      </w:r>
      <w:r>
        <w:t xml:space="preserve"> Julian Möhlen:</w:t>
      </w:r>
      <w:r>
        <w:tab/>
        <w:t xml:space="preserve">Ok. Am Weg. Fyodor ist auch dort, ja? </w:t>
      </w:r>
    </w:p>
    <w:p w14:paraId="4BD0FC20" w14:textId="77777777" w:rsidR="002A4891" w:rsidRDefault="00127B45">
      <w:pPr>
        <w:ind w:left="3600" w:hanging="3600"/>
      </w:pPr>
      <w:r>
        <w:rPr>
          <w:i/>
        </w:rPr>
        <w:t>19:28</w:t>
      </w:r>
      <w:r>
        <w:t xml:space="preserve"> Louis Springer:</w:t>
      </w:r>
      <w:r>
        <w:tab/>
        <w:t xml:space="preserve">passt, ja Fyodor auch hier </w:t>
      </w:r>
    </w:p>
    <w:p w14:paraId="2B653D9B" w14:textId="77777777" w:rsidR="002A4891" w:rsidRDefault="00127B45">
      <w:pPr>
        <w:ind w:left="3600" w:hanging="3600"/>
      </w:pPr>
      <w:r>
        <w:rPr>
          <w:i/>
        </w:rPr>
        <w:t>19:31</w:t>
      </w:r>
      <w:r>
        <w:t xml:space="preserve"> Julian Möhlen:</w:t>
      </w:r>
      <w:r>
        <w:tab/>
        <w:t xml:space="preserve">Sollen wir etwas mitbringen? Essen, Getränke? </w:t>
      </w:r>
    </w:p>
    <w:p w14:paraId="65F91EF3" w14:textId="77777777" w:rsidR="002A4891" w:rsidRDefault="00127B45">
      <w:pPr>
        <w:ind w:left="3600" w:hanging="3600"/>
      </w:pPr>
      <w:r>
        <w:rPr>
          <w:i/>
        </w:rPr>
        <w:t>19:</w:t>
      </w:r>
      <w:r>
        <w:rPr>
          <w:i/>
        </w:rPr>
        <w:t>38</w:t>
      </w:r>
      <w:r>
        <w:t xml:space="preserve"> Louis Springer:</w:t>
      </w:r>
      <w:r>
        <w:tab/>
        <w:t xml:space="preserve">Es gibt Getränke </w:t>
      </w:r>
    </w:p>
    <w:p w14:paraId="21254099" w14:textId="77777777" w:rsidR="002A4891" w:rsidRDefault="00127B45">
      <w:pPr>
        <w:ind w:left="3600" w:hanging="3600"/>
      </w:pPr>
      <w:r>
        <w:rPr>
          <w:i/>
        </w:rPr>
        <w:t>19:38</w:t>
      </w:r>
      <w:r>
        <w:t xml:space="preserve"> Louis Springer:</w:t>
      </w:r>
      <w:r>
        <w:tab/>
        <w:t xml:space="preserve">aber kein Essen </w:t>
      </w:r>
    </w:p>
    <w:p w14:paraId="2D2BEBC6" w14:textId="77777777" w:rsidR="002A4891" w:rsidRDefault="00127B45">
      <w:pPr>
        <w:ind w:left="3600" w:hanging="3600"/>
      </w:pPr>
      <w:r>
        <w:rPr>
          <w:i/>
        </w:rPr>
        <w:t>19:38</w:t>
      </w:r>
      <w:r>
        <w:t xml:space="preserve"> Louis Springer:</w:t>
      </w:r>
      <w:r>
        <w:tab/>
        <w:t xml:space="preserve">wie ihr wollt </w:t>
      </w:r>
    </w:p>
    <w:p w14:paraId="0900DBA2" w14:textId="77777777" w:rsidR="002A4891" w:rsidRDefault="00127B45">
      <w:pPr>
        <w:ind w:left="3600" w:hanging="3600"/>
      </w:pPr>
      <w:r>
        <w:rPr>
          <w:i/>
        </w:rPr>
        <w:t>19:45</w:t>
      </w:r>
      <w:r>
        <w:t xml:space="preserve"> Benni Gröhs:</w:t>
      </w:r>
      <w:r>
        <w:tab/>
        <w:t xml:space="preserve">Oh ich würde schon in die Kirche gehen? Ist es schon zu spät? </w:t>
      </w:r>
    </w:p>
    <w:p w14:paraId="00F67B05" w14:textId="77777777" w:rsidR="002A4891" w:rsidRDefault="00127B45">
      <w:pPr>
        <w:ind w:left="3600" w:hanging="3600"/>
      </w:pPr>
      <w:r>
        <w:rPr>
          <w:i/>
        </w:rPr>
        <w:t>19:50</w:t>
      </w:r>
      <w:r>
        <w:t xml:space="preserve"> Benni Gröhs:</w:t>
      </w:r>
      <w:r>
        <w:tab/>
        <w:t>Also für Julian und Louis ist es Recht, we</w:t>
      </w:r>
      <w:r>
        <w:t xml:space="preserve">nn wir zuerst in die Kirche gehen! Ist das für die anderen auch ok?  So ab 8 in der Schottenkirche? </w:t>
      </w:r>
    </w:p>
    <w:p w14:paraId="0ADA25E4" w14:textId="77777777" w:rsidR="002A4891" w:rsidRDefault="00127B45">
      <w:pPr>
        <w:ind w:left="3600" w:hanging="3600"/>
      </w:pPr>
      <w:r>
        <w:rPr>
          <w:i/>
        </w:rPr>
        <w:t>19:51</w:t>
      </w:r>
      <w:r>
        <w:t xml:space="preserve"> Alexander Würz:</w:t>
      </w:r>
      <w:r>
        <w:tab/>
        <w:t xml:space="preserve">Bin gleich bei eich(emil). Wenn ihr jetzt kirche geht bitte nich kurz wRten </w:t>
      </w:r>
    </w:p>
    <w:p w14:paraId="6DEC62B6" w14:textId="77777777" w:rsidR="002A4891" w:rsidRDefault="00127B45">
      <w:pPr>
        <w:ind w:left="3600" w:hanging="3600"/>
      </w:pPr>
      <w:r>
        <w:rPr>
          <w:i/>
        </w:rPr>
        <w:t>19:52</w:t>
      </w:r>
      <w:r>
        <w:t xml:space="preserve"> Emil Paiker:</w:t>
      </w:r>
      <w:r>
        <w:tab/>
      </w:r>
      <w:r>
        <w:t xml:space="preserve">Ja wir schaffen 8 nicht aber warten zusammen und gehen los </w:t>
      </w:r>
    </w:p>
    <w:p w14:paraId="2093BF04" w14:textId="77777777" w:rsidR="002A4891" w:rsidRDefault="00127B45">
      <w:pPr>
        <w:ind w:left="3600" w:hanging="3600"/>
      </w:pPr>
      <w:r>
        <w:rPr>
          <w:i/>
        </w:rPr>
        <w:t>19:52</w:t>
      </w:r>
      <w:r>
        <w:t xml:space="preserve"> Emil Paiker:</w:t>
      </w:r>
      <w:r>
        <w:tab/>
        <w:t xml:space="preserve">Ja Alex passt </w:t>
      </w:r>
    </w:p>
    <w:p w14:paraId="5F13C50F" w14:textId="77777777" w:rsidR="002A4891" w:rsidRDefault="00127B45">
      <w:pPr>
        <w:ind w:left="3600" w:hanging="3600"/>
      </w:pPr>
      <w:r>
        <w:rPr>
          <w:i/>
        </w:rPr>
        <w:t>19:52</w:t>
      </w:r>
      <w:r>
        <w:t xml:space="preserve"> Benni Gröhs:</w:t>
      </w:r>
      <w:r>
        <w:tab/>
        <w:t xml:space="preserve">Perfekt </w:t>
      </w:r>
    </w:p>
    <w:p w14:paraId="147BAAAA" w14:textId="77777777" w:rsidR="002A4891" w:rsidRDefault="00127B45">
      <w:pPr>
        <w:ind w:left="3600" w:hanging="3600"/>
      </w:pPr>
      <w:r>
        <w:rPr>
          <w:i/>
        </w:rPr>
        <w:t>19:52</w:t>
      </w:r>
      <w:r>
        <w:t xml:space="preserve"> Benni Gröhs:</w:t>
      </w:r>
      <w:r>
        <w:tab/>
        <w:t xml:space="preserve">Danke </w:t>
      </w:r>
    </w:p>
    <w:p w14:paraId="674F09E8" w14:textId="77777777" w:rsidR="002A4891" w:rsidRDefault="00127B45">
      <w:pPr>
        <w:ind w:left="3600" w:hanging="3600"/>
      </w:pPr>
      <w:r>
        <w:rPr>
          <w:i/>
        </w:rPr>
        <w:t>20:01</w:t>
      </w:r>
      <w:r>
        <w:t xml:space="preserve"> Alexander Würz:</w:t>
      </w:r>
      <w:r>
        <w:tab/>
        <w:t xml:space="preserve">Jungs kann mir wer aufmachen? </w:t>
      </w:r>
    </w:p>
    <w:p w14:paraId="5E3BF46D" w14:textId="77777777" w:rsidR="002A4891" w:rsidRDefault="00127B45">
      <w:pPr>
        <w:ind w:left="3600" w:hanging="3600"/>
      </w:pPr>
      <w:r>
        <w:rPr>
          <w:i/>
        </w:rPr>
        <w:t>20:01</w:t>
      </w:r>
      <w:r>
        <w:t xml:space="preserve"> Emil Paiker:</w:t>
      </w:r>
      <w:r>
        <w:tab/>
        <w:t xml:space="preserve">Ja wir kommen </w:t>
      </w:r>
    </w:p>
    <w:p w14:paraId="3D1CF00F" w14:textId="77777777" w:rsidR="002A4891" w:rsidRDefault="00127B45">
      <w:pPr>
        <w:ind w:left="3600" w:hanging="3600"/>
      </w:pPr>
      <w:r>
        <w:rPr>
          <w:i/>
        </w:rPr>
        <w:t>20:55</w:t>
      </w:r>
      <w:r>
        <w:t xml:space="preserve"> Emil Paiker:</w:t>
      </w:r>
      <w:r>
        <w:tab/>
        <w:t>Be</w:t>
      </w:r>
      <w:r>
        <w:t xml:space="preserve">nedikt kommst Du noch? </w:t>
      </w:r>
    </w:p>
    <w:p w14:paraId="1A324FF6" w14:textId="77777777" w:rsidR="002A4891" w:rsidRDefault="00127B45">
      <w:pPr>
        <w:ind w:left="3600" w:hanging="3600"/>
      </w:pPr>
      <w:r>
        <w:rPr>
          <w:i/>
        </w:rPr>
        <w:t>21:42</w:t>
      </w:r>
      <w:r>
        <w:t xml:space="preserve"> Benni Gröhs:</w:t>
      </w:r>
      <w:r>
        <w:tab/>
        <w:t xml:space="preserve">Also Holunderstrauch hab ich mal gefragt und sie wären noch frei am Dienstag Abend. Wir hätten unten einen eigenen Bereich. Wir können uns bis Montag entscheiden! </w:t>
      </w:r>
    </w:p>
    <w:p w14:paraId="1732420C" w14:textId="77777777" w:rsidR="002A4891" w:rsidRDefault="00127B45">
      <w:pPr>
        <w:ind w:left="3600" w:hanging="3600"/>
      </w:pPr>
      <w:r>
        <w:rPr>
          <w:i/>
        </w:rPr>
        <w:t>21:55</w:t>
      </w:r>
      <w:r>
        <w:t xml:space="preserve"> Julian Möhlen:</w:t>
      </w:r>
      <w:r>
        <w:tab/>
      </w:r>
      <w:r>
        <w:t xml:space="preserve">Top, ich glaub das wäre eine gute Idee. Wieviele Personen passen dort hinein? </w:t>
      </w:r>
    </w:p>
    <w:p w14:paraId="7E1C8A3E" w14:textId="77777777" w:rsidR="002A4891" w:rsidRDefault="00127B45">
      <w:pPr>
        <w:ind w:left="3600" w:hanging="3600"/>
      </w:pPr>
      <w:r>
        <w:rPr>
          <w:i/>
        </w:rPr>
        <w:t>22:02</w:t>
      </w:r>
      <w:r>
        <w:t xml:space="preserve"> Benni Gröhs:</w:t>
      </w:r>
      <w:r>
        <w:tab/>
        <w:t xml:space="preserve">So 30, aber es gibt dann noch oben die Möglichkeit, es ist nie so wahnsinnig viel los am Dienstag... </w:t>
      </w:r>
    </w:p>
    <w:p w14:paraId="27F05C18" w14:textId="56C50864" w:rsidR="002A4891" w:rsidRDefault="00127B45">
      <w:pPr>
        <w:ind w:left="3600" w:hanging="3600"/>
      </w:pPr>
      <w:r>
        <w:rPr>
          <w:i/>
        </w:rPr>
        <w:t>22:26</w:t>
      </w:r>
      <w:r>
        <w:t xml:space="preserve"> ‎</w:t>
      </w:r>
      <w:dir w:val="ltr">
        <w:r>
          <w:t>Thomas Sundström</w:t>
        </w:r>
        <w:r>
          <w:t>‬</w:t>
        </w:r>
        <w:r>
          <w:t xml:space="preserve"> added Patrick Kerschbaumer </w:t>
        </w:r>
      </w:dir>
    </w:p>
    <w:p w14:paraId="4B09CA07" w14:textId="77777777" w:rsidR="002A4891" w:rsidRDefault="00127B45">
      <w:pPr>
        <w:ind w:left="3600" w:hanging="3600"/>
      </w:pPr>
      <w:r>
        <w:rPr>
          <w:i/>
        </w:rPr>
        <w:t>22</w:t>
      </w:r>
      <w:r>
        <w:rPr>
          <w:i/>
        </w:rPr>
        <w:t>:55</w:t>
      </w:r>
      <w:r>
        <w:t xml:space="preserve"> Julian Möhlen:</w:t>
      </w:r>
      <w:r>
        <w:tab/>
        <w:t xml:space="preserve">Super! </w:t>
      </w:r>
    </w:p>
    <w:p w14:paraId="5198490E" w14:textId="77777777" w:rsidR="002A4891" w:rsidRDefault="00127B45">
      <w:pPr>
        <w:ind w:left="3600" w:hanging="3600"/>
      </w:pPr>
      <w:r>
        <w:rPr>
          <w:i/>
        </w:rPr>
        <w:t>22:55</w:t>
      </w:r>
      <w:r>
        <w:t xml:space="preserve"> Benedikt Gruber:</w:t>
      </w:r>
      <w:r>
        <w:tab/>
      </w:r>
      <w:r>
        <w:t>👍</w:t>
      </w:r>
      <w:r>
        <w:t xml:space="preserve"> </w:t>
      </w:r>
    </w:p>
    <w:p w14:paraId="5A37881C" w14:textId="77777777" w:rsidR="002A4891" w:rsidRDefault="00127B45">
      <w:pPr>
        <w:jc w:val="center"/>
      </w:pPr>
      <w:r>
        <w:t>30.05.2015</w:t>
      </w:r>
    </w:p>
    <w:p w14:paraId="1F6D74D6" w14:textId="77777777" w:rsidR="002A4891" w:rsidRDefault="00127B45">
      <w:pPr>
        <w:ind w:left="3600" w:hanging="3600"/>
      </w:pPr>
      <w:r>
        <w:rPr>
          <w:i/>
        </w:rPr>
        <w:t>00:37</w:t>
      </w:r>
      <w:r>
        <w:t xml:space="preserve"> Julian Möhlen:</w:t>
      </w:r>
      <w:r>
        <w:tab/>
        <w:t xml:space="preserve">Durchsage Station Schottenring: "Das Skateboardfahren im U-Bahnbereich ist aus Sicherheitsgründen verboten." Kurze Pause. "Soäde sü scho duachgesprochan hoabn." </w:t>
      </w:r>
    </w:p>
    <w:p w14:paraId="45280757" w14:textId="77777777" w:rsidR="002A4891" w:rsidRDefault="00127B45">
      <w:pPr>
        <w:ind w:left="3600" w:hanging="3600"/>
      </w:pPr>
      <w:r>
        <w:rPr>
          <w:i/>
        </w:rPr>
        <w:t>11:56</w:t>
      </w:r>
      <w:r>
        <w:t xml:space="preserve"> Be</w:t>
      </w:r>
      <w:r>
        <w:t>nni Gröhs:</w:t>
      </w:r>
      <w:r>
        <w:tab/>
        <w:t xml:space="preserve">Also heute 1700 bei mir- kann jemand einen Laptop mit Fotoprogramm mitnehmen? </w:t>
      </w:r>
    </w:p>
    <w:p w14:paraId="2BAE6707" w14:textId="77777777" w:rsidR="002A4891" w:rsidRDefault="00127B45">
      <w:pPr>
        <w:ind w:left="3600" w:hanging="3600"/>
      </w:pPr>
      <w:r>
        <w:rPr>
          <w:i/>
        </w:rPr>
        <w:t>12:52</w:t>
      </w:r>
      <w:r>
        <w:t xml:space="preserve"> Julian Möhlen:</w:t>
      </w:r>
      <w:r>
        <w:tab/>
        <w:t xml:space="preserve">An die Musiker: Mark aus D hat gerade vorgeschlagen, "Angels" von "The XX" zu spielen/singen, der Jakob hat das geliebt. Eure Meinungen? </w:t>
      </w:r>
    </w:p>
    <w:p w14:paraId="5CB349E3" w14:textId="77777777" w:rsidR="002A4891" w:rsidRDefault="00127B45">
      <w:pPr>
        <w:ind w:left="3600" w:hanging="3600"/>
      </w:pPr>
      <w:r>
        <w:rPr>
          <w:i/>
        </w:rPr>
        <w:t>12:53</w:t>
      </w:r>
      <w:r>
        <w:t xml:space="preserve"> E</w:t>
      </w:r>
      <w:r>
        <w:t>mil Paiker:</w:t>
      </w:r>
      <w:r>
        <w:tab/>
        <w:t xml:space="preserve">Schön aber eher traurig.. Wäre tdm dabei </w:t>
      </w:r>
    </w:p>
    <w:p w14:paraId="65267B34" w14:textId="77777777" w:rsidR="002A4891" w:rsidRDefault="00127B45">
      <w:pPr>
        <w:ind w:left="3600" w:hanging="3600"/>
      </w:pPr>
      <w:r>
        <w:rPr>
          <w:i/>
        </w:rPr>
        <w:t>12:53</w:t>
      </w:r>
      <w:r>
        <w:t xml:space="preserve"> Benni Gröhs:</w:t>
      </w:r>
      <w:r>
        <w:tab/>
        <w:t xml:space="preserve">Ich weiß, dass er das Lied sehr mochte! </w:t>
      </w:r>
    </w:p>
    <w:p w14:paraId="10516FC2" w14:textId="77777777" w:rsidR="002A4891" w:rsidRDefault="00127B45">
      <w:pPr>
        <w:ind w:left="3600" w:hanging="3600"/>
      </w:pPr>
      <w:r>
        <w:rPr>
          <w:i/>
        </w:rPr>
        <w:t>12:53</w:t>
      </w:r>
      <w:r>
        <w:t xml:space="preserve"> Maximilian Margreiter:</w:t>
      </w:r>
      <w:r>
        <w:tab/>
        <w:t xml:space="preserve">Ich fändes auch gut </w:t>
      </w:r>
    </w:p>
    <w:p w14:paraId="1F390E3D" w14:textId="77777777" w:rsidR="002A4891" w:rsidRDefault="00127B45">
      <w:pPr>
        <w:ind w:left="3600" w:hanging="3600"/>
      </w:pPr>
      <w:r>
        <w:rPr>
          <w:i/>
        </w:rPr>
        <w:t>12:54</w:t>
      </w:r>
      <w:r>
        <w:t xml:space="preserve"> Emil Paiker:</w:t>
      </w:r>
      <w:r>
        <w:tab/>
        <w:t xml:space="preserve">Man Frage also die Steffi ob sie das Singen will oder? </w:t>
      </w:r>
    </w:p>
    <w:p w14:paraId="6AE40CCE" w14:textId="77777777" w:rsidR="002A4891" w:rsidRDefault="00127B45">
      <w:pPr>
        <w:ind w:left="3600" w:hanging="3600"/>
      </w:pPr>
      <w:r>
        <w:rPr>
          <w:i/>
        </w:rPr>
        <w:t>12:58</w:t>
      </w:r>
      <w:r>
        <w:t xml:space="preserve"> Julian Möhl</w:t>
      </w:r>
      <w:r>
        <w:t>en:</w:t>
      </w:r>
      <w:r>
        <w:tab/>
        <w:t xml:space="preserve">Emil, magst du sie fragen? +43 664 1665638 </w:t>
      </w:r>
    </w:p>
    <w:p w14:paraId="49CC2216" w14:textId="77777777" w:rsidR="002A4891" w:rsidRDefault="00127B45">
      <w:pPr>
        <w:ind w:left="3600" w:hanging="3600"/>
      </w:pPr>
      <w:r>
        <w:rPr>
          <w:i/>
        </w:rPr>
        <w:t>12:58</w:t>
      </w:r>
      <w:r>
        <w:t xml:space="preserve"> Emil Paiker:</w:t>
      </w:r>
      <w:r>
        <w:tab/>
        <w:t xml:space="preserve">Ja passt </w:t>
      </w:r>
    </w:p>
    <w:p w14:paraId="37448B85" w14:textId="77777777" w:rsidR="002A4891" w:rsidRDefault="00127B45">
      <w:pPr>
        <w:ind w:left="3600" w:hanging="3600"/>
      </w:pPr>
      <w:r>
        <w:rPr>
          <w:i/>
        </w:rPr>
        <w:t>13:05</w:t>
      </w:r>
      <w:r>
        <w:t xml:space="preserve"> Julian Möhlen:</w:t>
      </w:r>
      <w:r>
        <w:tab/>
        <w:t xml:space="preserve">An die Gastgeber: Wer kann ab Montag vier Berliner aufnehmen? Fredo, Laura, Johanne und Greta. </w:t>
      </w:r>
    </w:p>
    <w:p w14:paraId="5BA94BE0" w14:textId="77777777" w:rsidR="002A4891" w:rsidRDefault="00127B45">
      <w:pPr>
        <w:ind w:left="3600" w:hanging="3600"/>
      </w:pPr>
      <w:r>
        <w:rPr>
          <w:i/>
        </w:rPr>
        <w:t>13:12</w:t>
      </w:r>
      <w:r>
        <w:t xml:space="preserve"> Emil Paiker:</w:t>
      </w:r>
      <w:r>
        <w:tab/>
        <w:t xml:space="preserve">Ich </w:t>
      </w:r>
    </w:p>
    <w:p w14:paraId="08D0B30F" w14:textId="77777777" w:rsidR="002A4891" w:rsidRDefault="00127B45">
      <w:pPr>
        <w:ind w:left="3600" w:hanging="3600"/>
      </w:pPr>
      <w:r>
        <w:rPr>
          <w:i/>
        </w:rPr>
        <w:t>13:12</w:t>
      </w:r>
      <w:r>
        <w:t xml:space="preserve"> Emil Paiker:</w:t>
      </w:r>
      <w:r>
        <w:tab/>
        <w:t xml:space="preserve">Geht locker </w:t>
      </w:r>
    </w:p>
    <w:p w14:paraId="49720264" w14:textId="77777777" w:rsidR="002A4891" w:rsidRDefault="00127B45">
      <w:pPr>
        <w:ind w:left="3600" w:hanging="3600"/>
      </w:pPr>
      <w:r>
        <w:rPr>
          <w:i/>
        </w:rPr>
        <w:t>13:13</w:t>
      </w:r>
      <w:r>
        <w:t xml:space="preserve"> </w:t>
      </w:r>
      <w:r>
        <w:t>Julian Möhlen:</w:t>
      </w:r>
      <w:r>
        <w:tab/>
        <w:t xml:space="preserve">Super! Die vier Berliner schlafen beim Emil. Danke! </w:t>
      </w:r>
    </w:p>
    <w:p w14:paraId="35D29C28" w14:textId="77777777" w:rsidR="002A4891" w:rsidRDefault="00127B45">
      <w:pPr>
        <w:ind w:left="3600" w:hanging="3600"/>
      </w:pPr>
      <w:r>
        <w:rPr>
          <w:i/>
        </w:rPr>
        <w:t>13:13</w:t>
      </w:r>
      <w:r>
        <w:t xml:space="preserve"> Emil Paiker:</w:t>
      </w:r>
      <w:r>
        <w:tab/>
        <w:t xml:space="preserve">Passt </w:t>
      </w:r>
    </w:p>
    <w:p w14:paraId="6BBD7E99" w14:textId="77777777" w:rsidR="002A4891" w:rsidRDefault="00127B45">
      <w:pPr>
        <w:ind w:left="3600" w:hanging="3600"/>
      </w:pPr>
      <w:r>
        <w:rPr>
          <w:i/>
        </w:rPr>
        <w:t>15:13</w:t>
      </w:r>
      <w:r>
        <w:t xml:space="preserve"> Julian Möhlen:</w:t>
      </w:r>
      <w:r>
        <w:tab/>
        <w:t xml:space="preserve">Der Bestatter hätte die die Besichtigung des Leichnams lieber am Montag. Er wird sich mit Jakobs Eltern absprechen und mir Bescheid geben. </w:t>
      </w:r>
    </w:p>
    <w:p w14:paraId="5FAEAC24" w14:textId="77777777" w:rsidR="002A4891" w:rsidRDefault="00127B45">
      <w:pPr>
        <w:ind w:left="3600" w:hanging="3600"/>
      </w:pPr>
      <w:r>
        <w:rPr>
          <w:i/>
        </w:rPr>
        <w:t>1</w:t>
      </w:r>
      <w:r>
        <w:rPr>
          <w:i/>
        </w:rPr>
        <w:t>5:17</w:t>
      </w:r>
      <w:r>
        <w:t xml:space="preserve"> Emil Paiker:</w:t>
      </w:r>
      <w:r>
        <w:tab/>
        <w:t xml:space="preserve">Ok Thx </w:t>
      </w:r>
    </w:p>
    <w:p w14:paraId="4B0EC4F5" w14:textId="77777777" w:rsidR="002A4891" w:rsidRDefault="00127B45">
      <w:pPr>
        <w:ind w:left="3600" w:hanging="3600"/>
      </w:pPr>
      <w:r>
        <w:rPr>
          <w:i/>
        </w:rPr>
        <w:t>17:22</w:t>
      </w:r>
      <w:r>
        <w:t xml:space="preserve"> Julian Möhlen:</w:t>
      </w:r>
      <w:r>
        <w:tab/>
        <w:t xml:space="preserve">Fyodor verspätet sich. Ich auch. </w:t>
      </w:r>
    </w:p>
    <w:p w14:paraId="10A6C9B7" w14:textId="77777777" w:rsidR="002A4891" w:rsidRDefault="00127B45">
      <w:pPr>
        <w:ind w:left="3600" w:hanging="3600"/>
      </w:pPr>
      <w:r>
        <w:rPr>
          <w:i/>
        </w:rPr>
        <w:t>17:23</w:t>
      </w:r>
      <w:r>
        <w:t xml:space="preserve"> Benedikt Gruber:</w:t>
      </w:r>
      <w:r>
        <w:tab/>
        <w:t xml:space="preserve">Meine Mutter hat gerade das Heft-Muster fertiggestellt... Mache mich damit in Kürze auf den Weg... </w:t>
      </w:r>
    </w:p>
    <w:p w14:paraId="69953BBB" w14:textId="77777777" w:rsidR="002A4891" w:rsidRDefault="00127B45">
      <w:pPr>
        <w:ind w:left="3600" w:hanging="3600"/>
      </w:pPr>
      <w:r>
        <w:rPr>
          <w:i/>
        </w:rPr>
        <w:t>17:24</w:t>
      </w:r>
      <w:r>
        <w:t xml:space="preserve"> Louis Springer:</w:t>
      </w:r>
      <w:r>
        <w:tab/>
        <w:t xml:space="preserve">Sind in 25 min da </w:t>
      </w:r>
    </w:p>
    <w:p w14:paraId="1D21755D" w14:textId="77777777" w:rsidR="002A4891" w:rsidRDefault="00127B45">
      <w:pPr>
        <w:ind w:left="3600" w:hanging="3600"/>
      </w:pPr>
      <w:r>
        <w:rPr>
          <w:i/>
        </w:rPr>
        <w:t>18:00</w:t>
      </w:r>
      <w:r>
        <w:t xml:space="preserve"> Julian Möhlen:</w:t>
      </w:r>
      <w:r>
        <w:tab/>
        <w:t xml:space="preserve">Die sich vom Jakob verabschieden, fahren am Montag um 15:00 Uhr ab, damit wir circa um 16:00 da sind. </w:t>
      </w:r>
    </w:p>
    <w:p w14:paraId="27A03100" w14:textId="77777777" w:rsidR="002A4891" w:rsidRDefault="00127B45">
      <w:pPr>
        <w:ind w:left="3600" w:hanging="3600"/>
      </w:pPr>
      <w:r>
        <w:rPr>
          <w:i/>
        </w:rPr>
        <w:t>20:12</w:t>
      </w:r>
      <w:r>
        <w:t xml:space="preserve"> Julian Möhlen:</w:t>
      </w:r>
      <w:r>
        <w:tab/>
        <w:t xml:space="preserve">Abt Johannes ist einverstanden dass "Angels" von "TheXX" gesungen wird statt "One of Us". </w:t>
      </w:r>
    </w:p>
    <w:p w14:paraId="47849A07" w14:textId="77777777" w:rsidR="002A4891" w:rsidRDefault="00127B45">
      <w:pPr>
        <w:ind w:left="3600" w:hanging="3600"/>
      </w:pPr>
      <w:r>
        <w:rPr>
          <w:i/>
        </w:rPr>
        <w:t>21:26</w:t>
      </w:r>
      <w:r>
        <w:t xml:space="preserve"> Benedikt Gruber:</w:t>
      </w:r>
      <w:r>
        <w:tab/>
        <w:t>Pa</w:t>
      </w:r>
      <w:r>
        <w:t xml:space="preserve">sst. </w:t>
      </w:r>
    </w:p>
    <w:p w14:paraId="4515CDE4" w14:textId="77777777" w:rsidR="002A4891" w:rsidRDefault="00127B45">
      <w:pPr>
        <w:ind w:left="3600" w:hanging="3600"/>
      </w:pPr>
      <w:r>
        <w:rPr>
          <w:i/>
        </w:rPr>
        <w:t>21:57</w:t>
      </w:r>
      <w:r>
        <w:t xml:space="preserve"> Benni Gröhs:</w:t>
      </w:r>
      <w:r>
        <w:tab/>
        <w:t xml:space="preserve">Beamer sollte passen </w:t>
      </w:r>
    </w:p>
    <w:p w14:paraId="70888B60" w14:textId="77777777" w:rsidR="002A4891" w:rsidRDefault="00127B45">
      <w:pPr>
        <w:ind w:left="3600" w:hanging="3600"/>
      </w:pPr>
      <w:r>
        <w:rPr>
          <w:i/>
        </w:rPr>
        <w:t>21:59</w:t>
      </w:r>
      <w:r>
        <w:t xml:space="preserve"> Julian Möhlen:</w:t>
      </w:r>
      <w:r>
        <w:tab/>
        <w:t xml:space="preserve">Top, war das Problem mit PC nur das vorherige ausprobieren oder auch der Aufbau am Dienstag? </w:t>
      </w:r>
    </w:p>
    <w:p w14:paraId="4157E320" w14:textId="77777777" w:rsidR="002A4891" w:rsidRDefault="00127B45">
      <w:pPr>
        <w:ind w:left="3600" w:hanging="3600"/>
      </w:pPr>
      <w:r>
        <w:rPr>
          <w:i/>
        </w:rPr>
        <w:t>22:00</w:t>
      </w:r>
      <w:r>
        <w:t xml:space="preserve"> Julian Möhlen:</w:t>
      </w:r>
      <w:r>
        <w:tab/>
        <w:t xml:space="preserve">Das ist an den Emil. </w:t>
      </w:r>
    </w:p>
    <w:p w14:paraId="63B12933" w14:textId="77777777" w:rsidR="002A4891" w:rsidRDefault="00127B45">
      <w:pPr>
        <w:ind w:left="3600" w:hanging="3600"/>
      </w:pPr>
      <w:r>
        <w:rPr>
          <w:i/>
        </w:rPr>
        <w:t>22:09</w:t>
      </w:r>
      <w:r>
        <w:t xml:space="preserve"> Emil Paiker:</w:t>
      </w:r>
      <w:r>
        <w:tab/>
        <w:t xml:space="preserve">Nur probieren </w:t>
      </w:r>
    </w:p>
    <w:p w14:paraId="1E867CEB" w14:textId="77777777" w:rsidR="002A4891" w:rsidRDefault="00127B45">
      <w:pPr>
        <w:ind w:left="3600" w:hanging="3600"/>
      </w:pPr>
      <w:r>
        <w:rPr>
          <w:i/>
        </w:rPr>
        <w:t>22:09</w:t>
      </w:r>
      <w:r>
        <w:t xml:space="preserve"> Emil Paiker:</w:t>
      </w:r>
      <w:r>
        <w:tab/>
        <w:t xml:space="preserve">Es geht am Montag zu probieren </w:t>
      </w:r>
    </w:p>
    <w:p w14:paraId="287312B9" w14:textId="77777777" w:rsidR="002A4891" w:rsidRDefault="00127B45">
      <w:pPr>
        <w:ind w:left="3600" w:hanging="3600"/>
      </w:pPr>
      <w:r>
        <w:rPr>
          <w:i/>
        </w:rPr>
        <w:t>22:09</w:t>
      </w:r>
      <w:r>
        <w:t xml:space="preserve"> Julian Möhlen:</w:t>
      </w:r>
      <w:r>
        <w:tab/>
        <w:t xml:space="preserve">Okay. </w:t>
      </w:r>
    </w:p>
    <w:p w14:paraId="61A20465" w14:textId="77777777" w:rsidR="002A4891" w:rsidRDefault="00127B45">
      <w:pPr>
        <w:ind w:left="3600" w:hanging="3600"/>
      </w:pPr>
      <w:r>
        <w:rPr>
          <w:i/>
        </w:rPr>
        <w:t>22:09</w:t>
      </w:r>
      <w:r>
        <w:t xml:space="preserve"> Emil Paiker:</w:t>
      </w:r>
      <w:r>
        <w:tab/>
        <w:t xml:space="preserve">Er ist im Stress wegen der Firmung morgen </w:t>
      </w:r>
    </w:p>
    <w:p w14:paraId="1F8F7195" w14:textId="77777777" w:rsidR="002A4891" w:rsidRDefault="00127B45">
      <w:pPr>
        <w:ind w:left="3600" w:hanging="3600"/>
      </w:pPr>
      <w:r>
        <w:rPr>
          <w:i/>
        </w:rPr>
        <w:t>23:28</w:t>
      </w:r>
      <w:r>
        <w:t xml:space="preserve"> Julian Möhlen:</w:t>
      </w:r>
      <w:r>
        <w:tab/>
        <w:t>BENEDIKT und BENNI, könntet ihr euch bitte mit dem PC in Kontakt setzen am Montag Nachmittag am bes</w:t>
      </w:r>
      <w:r>
        <w:t xml:space="preserve">ten direkt ab 16:00 seinen Beamer mit Leinwand auszuprobieren? Alex bist du dann im Dienst? Der Rest ist in Wiener Neustadt und kann nicht. Zwei Fragen müssen beantwortet werden: Wo steht die Leinwand? Scheint die Sonne zu stark? DANKE! </w:t>
      </w:r>
    </w:p>
    <w:p w14:paraId="5D052144" w14:textId="77777777" w:rsidR="002A4891" w:rsidRDefault="00127B45">
      <w:pPr>
        <w:ind w:left="3600" w:hanging="3600"/>
      </w:pPr>
      <w:r>
        <w:rPr>
          <w:i/>
        </w:rPr>
        <w:t>23:34</w:t>
      </w:r>
      <w:r>
        <w:t xml:space="preserve"> Alexander Wü</w:t>
      </w:r>
      <w:r>
        <w:t>rz:</w:t>
      </w:r>
      <w:r>
        <w:tab/>
        <w:t xml:space="preserve">Vorgesehen is 15:00 dienstende, aber vll brauchen sie mich noch bissi länger und ich komm nicht pünktlich weg. Ich klär morgen vormittag, ob es möglich is dass ich verlässlich um 15:00 weggehen kann. Melde mich! </w:t>
      </w:r>
    </w:p>
    <w:p w14:paraId="28DA1A20" w14:textId="77777777" w:rsidR="002A4891" w:rsidRDefault="00127B45">
      <w:pPr>
        <w:jc w:val="center"/>
      </w:pPr>
      <w:r>
        <w:t>31.05.2015</w:t>
      </w:r>
    </w:p>
    <w:p w14:paraId="52291118" w14:textId="77777777" w:rsidR="002A4891" w:rsidRDefault="00127B45">
      <w:pPr>
        <w:ind w:left="3600" w:hanging="3600"/>
      </w:pPr>
      <w:r>
        <w:rPr>
          <w:i/>
        </w:rPr>
        <w:t>00:22</w:t>
      </w:r>
      <w:r>
        <w:t xml:space="preserve"> Louis Springer:</w:t>
      </w:r>
      <w:r>
        <w:tab/>
        <w:t>@Bened</w:t>
      </w:r>
      <w:r>
        <w:t xml:space="preserve">ikt: Sabine und Alex fänden ein Bild auf dem Programmheft sehr nett, kann auch ruhig eine Collage sein, soll Ruhe ausstrahlen. Außerdem soll die Agape im Schulhof bzw bei Schlechtwetter im Festsaal stattfinden, müssen also voraussichtlich den Text auf der </w:t>
      </w:r>
      <w:r>
        <w:t xml:space="preserve">Rückseite ändern. Werde das morgen früh mit Sabine und Alex besprechen </w:t>
      </w:r>
    </w:p>
    <w:p w14:paraId="0C81ACE6" w14:textId="77777777" w:rsidR="002A4891" w:rsidRDefault="00127B45">
      <w:pPr>
        <w:ind w:left="3600" w:hanging="3600"/>
      </w:pPr>
      <w:r>
        <w:rPr>
          <w:i/>
        </w:rPr>
        <w:t>11:20</w:t>
      </w:r>
      <w:r>
        <w:t xml:space="preserve"> Alexander Würz:</w:t>
      </w:r>
      <w:r>
        <w:tab/>
        <w:t xml:space="preserve">Muss bis 16 bleiben </w:t>
      </w:r>
    </w:p>
    <w:p w14:paraId="65D2AB99" w14:textId="77777777" w:rsidR="002A4891" w:rsidRDefault="00127B45">
      <w:pPr>
        <w:ind w:left="3600" w:hanging="3600"/>
      </w:pPr>
      <w:r>
        <w:rPr>
          <w:i/>
        </w:rPr>
        <w:t>11:30</w:t>
      </w:r>
      <w:r>
        <w:t xml:space="preserve"> Louis Springer:</w:t>
      </w:r>
      <w:r>
        <w:tab/>
        <w:t>So, sie wollen nur ein Bild auf dem Programmheft haben, die schicken es mir jetzt per Mail. Drucken wir s/w oder farbig</w:t>
      </w:r>
      <w:r>
        <w:t xml:space="preserve">? Wäre es möglich nur das Bild farbig zu drucken? </w:t>
      </w:r>
    </w:p>
    <w:p w14:paraId="5E0E07B0" w14:textId="77777777" w:rsidR="002A4891" w:rsidRDefault="00127B45">
      <w:pPr>
        <w:ind w:left="3600" w:hanging="3600"/>
      </w:pPr>
      <w:r>
        <w:rPr>
          <w:i/>
        </w:rPr>
        <w:t>11:40</w:t>
      </w:r>
      <w:r>
        <w:t xml:space="preserve"> Louis Springer:</w:t>
      </w:r>
      <w:r>
        <w:tab/>
        <w:t xml:space="preserve">außerdem: Pat Sebastian könnte nach der Vesper kommen und gegen 19 Uhr da sein. Er fragt, ob das okay oder schon zu spät ist. Wie lange bleiben wir denn ca? Sollte kein Problem sein, </w:t>
      </w:r>
      <w:r>
        <w:t xml:space="preserve">oder? </w:t>
      </w:r>
    </w:p>
    <w:p w14:paraId="5B49D57C" w14:textId="77777777" w:rsidR="002A4891" w:rsidRDefault="00127B45">
      <w:pPr>
        <w:ind w:left="3600" w:hanging="3600"/>
      </w:pPr>
      <w:r>
        <w:rPr>
          <w:i/>
        </w:rPr>
        <w:t>11:41</w:t>
      </w:r>
      <w:r>
        <w:t xml:space="preserve"> Julian Möhlen:</w:t>
      </w:r>
      <w:r>
        <w:tab/>
        <w:t xml:space="preserve">Wie wäre es wenn er dich Louis nach der Vesper anruft, ob wir noch beim Maxi sind? </w:t>
      </w:r>
    </w:p>
    <w:p w14:paraId="3A8FDB20" w14:textId="77777777" w:rsidR="002A4891" w:rsidRDefault="00127B45">
      <w:pPr>
        <w:ind w:left="3600" w:hanging="3600"/>
      </w:pPr>
      <w:r>
        <w:rPr>
          <w:i/>
        </w:rPr>
        <w:t>11:42</w:t>
      </w:r>
      <w:r>
        <w:t xml:space="preserve"> Louis Springer:</w:t>
      </w:r>
      <w:r>
        <w:tab/>
      </w:r>
      <w:r>
        <w:t>💡</w:t>
      </w:r>
      <w:r>
        <w:t xml:space="preserve"> </w:t>
      </w:r>
    </w:p>
    <w:p w14:paraId="3BD635BD" w14:textId="77777777" w:rsidR="002A4891" w:rsidRDefault="00127B45">
      <w:pPr>
        <w:ind w:left="3600" w:hanging="3600"/>
      </w:pPr>
      <w:r>
        <w:rPr>
          <w:i/>
        </w:rPr>
        <w:t>12:01</w:t>
      </w:r>
      <w:r>
        <w:t xml:space="preserve"> Julian Möhlen:</w:t>
      </w:r>
      <w:r>
        <w:tab/>
        <w:t>Könnte ich von Alex, Benni und Benedikt wissen, ob ihr euch zusammentut und mit PC organisiert, d</w:t>
      </w:r>
      <w:r>
        <w:t xml:space="preserve">ass am Rande des eh schon für Montag anberaumten Treffens der Beamer ausprobiert werden kann? Der Rest ist nicht da. Holt euch noch den Fyodor dazu, man braucht vier Personen für die Leinwand. </w:t>
      </w:r>
    </w:p>
    <w:p w14:paraId="23D868B5" w14:textId="77777777" w:rsidR="002A4891" w:rsidRDefault="00127B45">
      <w:pPr>
        <w:ind w:left="3600" w:hanging="3600"/>
      </w:pPr>
      <w:r>
        <w:rPr>
          <w:i/>
        </w:rPr>
        <w:t>12:02</w:t>
      </w:r>
      <w:r>
        <w:t xml:space="preserve"> Maximilian Margreiter:</w:t>
      </w:r>
      <w:r>
        <w:tab/>
        <w:t xml:space="preserve">Kommt Fyodor doch nicht mit nach </w:t>
      </w:r>
      <w:r>
        <w:t xml:space="preserve">Wiener Neustadt ? </w:t>
      </w:r>
    </w:p>
    <w:p w14:paraId="4035A173" w14:textId="77777777" w:rsidR="002A4891" w:rsidRDefault="00127B45">
      <w:pPr>
        <w:ind w:left="3600" w:hanging="3600"/>
      </w:pPr>
      <w:r>
        <w:rPr>
          <w:i/>
        </w:rPr>
        <w:t>12:03</w:t>
      </w:r>
      <w:r>
        <w:t xml:space="preserve"> Julian Möhlen:</w:t>
      </w:r>
      <w:r>
        <w:tab/>
        <w:t xml:space="preserve">Scheiße ich bin so dumm! Vllt kann der Max gigleitner? </w:t>
      </w:r>
    </w:p>
    <w:p w14:paraId="647F8D5F" w14:textId="77777777" w:rsidR="002A4891" w:rsidRDefault="00127B45">
      <w:pPr>
        <w:ind w:left="3600" w:hanging="3600"/>
      </w:pPr>
      <w:r>
        <w:rPr>
          <w:i/>
        </w:rPr>
        <w:t>12:09</w:t>
      </w:r>
      <w:r>
        <w:t xml:space="preserve"> Louis Springer:</w:t>
      </w:r>
      <w:r>
        <w:tab/>
        <w:t xml:space="preserve">Ich telefoniere jetzt gleich mit Sabine, muss wissen, ob Foto auf Programmheft mit Farbe gedruckt werden kann </w:t>
      </w:r>
    </w:p>
    <w:p w14:paraId="0C5F5220" w14:textId="77777777" w:rsidR="002A4891" w:rsidRDefault="00127B45">
      <w:pPr>
        <w:ind w:left="3600" w:hanging="3600"/>
      </w:pPr>
      <w:r>
        <w:rPr>
          <w:i/>
        </w:rPr>
        <w:t>12:10</w:t>
      </w:r>
      <w:r>
        <w:t xml:space="preserve"> Alexander Würz:</w:t>
      </w:r>
      <w:r>
        <w:tab/>
        <w:t>Gh ve</w:t>
      </w:r>
      <w:r>
        <w:t xml:space="preserve">rlesen, bin von heute ausgegangen, montag hab ich sogar bis ~ 17:30 dienst... </w:t>
      </w:r>
    </w:p>
    <w:p w14:paraId="3FDE5C95" w14:textId="77777777" w:rsidR="002A4891" w:rsidRDefault="00127B45">
      <w:pPr>
        <w:ind w:left="3600" w:hanging="3600"/>
      </w:pPr>
      <w:r>
        <w:rPr>
          <w:i/>
        </w:rPr>
        <w:t>12:11</w:t>
      </w:r>
      <w:r>
        <w:t xml:space="preserve"> Thomas Sundström:</w:t>
      </w:r>
      <w:r>
        <w:tab/>
        <w:t xml:space="preserve">heute is klassentreffen... </w:t>
      </w:r>
    </w:p>
    <w:p w14:paraId="50929A7E" w14:textId="77777777" w:rsidR="002A4891" w:rsidRDefault="00127B45">
      <w:pPr>
        <w:ind w:left="3600" w:hanging="3600"/>
      </w:pPr>
      <w:r>
        <w:rPr>
          <w:i/>
        </w:rPr>
        <w:t>12:11</w:t>
      </w:r>
      <w:r>
        <w:t xml:space="preserve"> Louis Springer:</w:t>
      </w:r>
      <w:r>
        <w:tab/>
        <w:t xml:space="preserve">Dann mach halt Zeitausgleich und arbeite stattdessen nächstes We... </w:t>
      </w:r>
    </w:p>
    <w:p w14:paraId="233DAFDD" w14:textId="77777777" w:rsidR="002A4891" w:rsidRDefault="00127B45">
      <w:pPr>
        <w:ind w:left="3600" w:hanging="3600"/>
      </w:pPr>
      <w:r>
        <w:rPr>
          <w:i/>
        </w:rPr>
        <w:t>12:16</w:t>
      </w:r>
      <w:r>
        <w:t xml:space="preserve"> Julian Möhlen:</w:t>
      </w:r>
      <w:r>
        <w:tab/>
        <w:t>Louis ruf ein</w:t>
      </w:r>
      <w:r>
        <w:t xml:space="preserve">mal den Benedikt an, der kennt sich beim Hefterl aus. </w:t>
      </w:r>
    </w:p>
    <w:p w14:paraId="10906DD5" w14:textId="77777777" w:rsidR="002A4891" w:rsidRDefault="00127B45">
      <w:pPr>
        <w:ind w:left="3600" w:hanging="3600"/>
      </w:pPr>
      <w:r>
        <w:rPr>
          <w:i/>
        </w:rPr>
        <w:t>12:17</w:t>
      </w:r>
      <w:r>
        <w:t xml:space="preserve"> Benedikt Gruber:</w:t>
      </w:r>
      <w:r>
        <w:tab/>
        <w:t xml:space="preserve">Ja, das Bild kann in Farbe gedruckt werden. </w:t>
      </w:r>
    </w:p>
    <w:p w14:paraId="0FD22EDE" w14:textId="77777777" w:rsidR="002A4891" w:rsidRDefault="00127B45">
      <w:pPr>
        <w:ind w:left="3600" w:hanging="3600"/>
      </w:pPr>
      <w:r>
        <w:rPr>
          <w:i/>
        </w:rPr>
        <w:t>12:17</w:t>
      </w:r>
      <w:r>
        <w:t xml:space="preserve"> Benedikt Gruber:</w:t>
      </w:r>
      <w:r>
        <w:tab/>
        <w:t xml:space="preserve">Habt ihr eins, dass drauf passen könnte? Von der Parte? </w:t>
      </w:r>
    </w:p>
    <w:p w14:paraId="0D5CADC1" w14:textId="77777777" w:rsidR="002A4891" w:rsidRDefault="00127B45">
      <w:pPr>
        <w:ind w:left="3600" w:hanging="3600"/>
      </w:pPr>
      <w:r>
        <w:rPr>
          <w:i/>
        </w:rPr>
        <w:t>12:20</w:t>
      </w:r>
      <w:r>
        <w:t xml:space="preserve"> Alexander Würz:</w:t>
      </w:r>
      <w:r>
        <w:tab/>
        <w:t xml:space="preserve">Dominik hat sicher Zeit morgen </w:t>
      </w:r>
      <w:r>
        <w:t xml:space="preserve">und konsti hilft auch sicher gerne, wenn tdm einer zu wenig is dann spring ich ein </w:t>
      </w:r>
    </w:p>
    <w:p w14:paraId="378273F2" w14:textId="77777777" w:rsidR="002A4891" w:rsidRDefault="00127B45">
      <w:pPr>
        <w:ind w:left="3600" w:hanging="3600"/>
      </w:pPr>
      <w:r>
        <w:rPr>
          <w:i/>
        </w:rPr>
        <w:t>12:21</w:t>
      </w:r>
      <w:r>
        <w:t xml:space="preserve"> Alexander Würz:</w:t>
      </w:r>
      <w:r>
        <w:tab/>
        <w:t xml:space="preserve">Was is mim patrick? </w:t>
      </w:r>
    </w:p>
    <w:p w14:paraId="22A6D28C" w14:textId="77777777" w:rsidR="002A4891" w:rsidRDefault="00127B45">
      <w:pPr>
        <w:ind w:left="3600" w:hanging="3600"/>
      </w:pPr>
      <w:r>
        <w:rPr>
          <w:i/>
        </w:rPr>
        <w:t>12:25</w:t>
      </w:r>
      <w:r>
        <w:t xml:space="preserve"> Alexander Würz:</w:t>
      </w:r>
      <w:r>
        <w:tab/>
        <w:t xml:space="preserve">Dominik hat zeit </w:t>
      </w:r>
    </w:p>
    <w:p w14:paraId="74E81135" w14:textId="77777777" w:rsidR="002A4891" w:rsidRDefault="00127B45">
      <w:pPr>
        <w:ind w:left="3600" w:hanging="3600"/>
      </w:pPr>
      <w:r>
        <w:rPr>
          <w:i/>
        </w:rPr>
        <w:t>12:25</w:t>
      </w:r>
      <w:r>
        <w:t xml:space="preserve"> Julian Möhlen:</w:t>
      </w:r>
      <w:r>
        <w:tab/>
      </w:r>
      <w:r>
        <w:t xml:space="preserve">Super, Ich möchte nur sichergehen, dass ihr euch drum kümmert, weil wir ja nicht da sind. </w:t>
      </w:r>
    </w:p>
    <w:p w14:paraId="05E921FB" w14:textId="77777777" w:rsidR="002A4891" w:rsidRDefault="00127B45">
      <w:pPr>
        <w:ind w:left="3600" w:hanging="3600"/>
      </w:pPr>
      <w:r>
        <w:rPr>
          <w:i/>
        </w:rPr>
        <w:t>12:31</w:t>
      </w:r>
      <w:r>
        <w:t xml:space="preserve"> Louis Springer:</w:t>
      </w:r>
      <w:r>
        <w:tab/>
        <w:t xml:space="preserve">@Benedikt: Sabine schickt mir eins, das sie drauf haben wollen, ich werde es gleich an dich weiterleiten. </w:t>
      </w:r>
    </w:p>
    <w:p w14:paraId="5BC95A3F" w14:textId="77777777" w:rsidR="002A4891" w:rsidRDefault="00127B45">
      <w:pPr>
        <w:ind w:left="3600" w:hanging="3600"/>
      </w:pPr>
      <w:r>
        <w:rPr>
          <w:i/>
        </w:rPr>
        <w:t>12:32</w:t>
      </w:r>
      <w:r>
        <w:t xml:space="preserve"> Louis Springer:</w:t>
      </w:r>
      <w:r>
        <w:tab/>
        <w:t xml:space="preserve">außerdem: die </w:t>
      </w:r>
      <w:r>
        <w:t xml:space="preserve">Agape findet im Freien bzw bei Schlechtwetter im Festsaal statt, das muss auch noch geändert werden. Ich ruf mal Sabine an und melde mich dann bei euch </w:t>
      </w:r>
    </w:p>
    <w:p w14:paraId="56980857" w14:textId="77777777" w:rsidR="002A4891" w:rsidRDefault="00127B45">
      <w:pPr>
        <w:ind w:left="3600" w:hanging="3600"/>
      </w:pPr>
      <w:r>
        <w:rPr>
          <w:i/>
        </w:rPr>
        <w:t>12:34</w:t>
      </w:r>
      <w:r>
        <w:t xml:space="preserve"> Benedikt Gruber:</w:t>
      </w:r>
      <w:r>
        <w:tab/>
        <w:t xml:space="preserve">Ok. Soll sonst etwas spezielles drin stehen? Wir haben, wie gesagt drinnen noch </w:t>
      </w:r>
      <w:r>
        <w:t xml:space="preserve">fast eine A5 Seite Platz...  Am Deckblatt dann nur das Bild und "Seelenmesse für Jakob Ortel" +Datum? </w:t>
      </w:r>
    </w:p>
    <w:p w14:paraId="2184C933" w14:textId="77777777" w:rsidR="002A4891" w:rsidRDefault="00127B45">
      <w:pPr>
        <w:ind w:left="3600" w:hanging="3600"/>
      </w:pPr>
      <w:r>
        <w:rPr>
          <w:i/>
        </w:rPr>
        <w:t>12:59</w:t>
      </w:r>
      <w:r>
        <w:t xml:space="preserve"> Julian Möhlen:</w:t>
      </w:r>
      <w:r>
        <w:tab/>
        <w:t>An alle, die morgen ein letztes Mal zum Jakob fahren. Abfahrt um 17:00 aus Wien, Ankunft 18:00 am Friedhof Pitten,  Kreithalweg - 28</w:t>
      </w:r>
      <w:r>
        <w:t xml:space="preserve">23 Pitten. Wer kann uns fahren? </w:t>
      </w:r>
    </w:p>
    <w:p w14:paraId="7E2769F6" w14:textId="77777777" w:rsidR="002A4891" w:rsidRDefault="00127B45">
      <w:pPr>
        <w:ind w:left="3600" w:hanging="3600"/>
      </w:pPr>
      <w:r>
        <w:rPr>
          <w:i/>
        </w:rPr>
        <w:t>12:59</w:t>
      </w:r>
      <w:r>
        <w:t xml:space="preserve"> Thomas Sundström:</w:t>
      </w:r>
      <w:r>
        <w:tab/>
        <w:t xml:space="preserve">ich fahre </w:t>
      </w:r>
    </w:p>
    <w:p w14:paraId="49190AA9" w14:textId="77777777" w:rsidR="002A4891" w:rsidRDefault="00127B45">
      <w:pPr>
        <w:ind w:left="3600" w:hanging="3600"/>
      </w:pPr>
      <w:r>
        <w:rPr>
          <w:i/>
        </w:rPr>
        <w:t>13:00</w:t>
      </w:r>
      <w:r>
        <w:t xml:space="preserve"> Thomas Sundström:</w:t>
      </w:r>
      <w:r>
        <w:tab/>
        <w:t xml:space="preserve">das sind 5 </w:t>
      </w:r>
    </w:p>
    <w:p w14:paraId="60BADED1" w14:textId="77777777" w:rsidR="002A4891" w:rsidRDefault="00127B45">
      <w:pPr>
        <w:ind w:left="3600" w:hanging="3600"/>
      </w:pPr>
      <w:r>
        <w:rPr>
          <w:i/>
        </w:rPr>
        <w:t>13:00</w:t>
      </w:r>
      <w:r>
        <w:t xml:space="preserve"> Louis Springer:</w:t>
      </w:r>
      <w:r>
        <w:tab/>
        <w:t xml:space="preserve">könnten wir vielleicht schon früher fahren um bei der Gärtnerei in Wr Neustadt vorbeizuschauen wegen Kränzen? </w:t>
      </w:r>
    </w:p>
    <w:p w14:paraId="7C02E791" w14:textId="77777777" w:rsidR="002A4891" w:rsidRDefault="00127B45">
      <w:pPr>
        <w:ind w:left="3600" w:hanging="3600"/>
      </w:pPr>
      <w:r>
        <w:rPr>
          <w:i/>
        </w:rPr>
        <w:t>13:13</w:t>
      </w:r>
      <w:r>
        <w:t xml:space="preserve"> Julian Möhlen</w:t>
      </w:r>
      <w:r>
        <w:t>:</w:t>
      </w:r>
      <w:r>
        <w:tab/>
        <w:t xml:space="preserve">Ja, Abfahrt um 16:00? </w:t>
      </w:r>
    </w:p>
    <w:p w14:paraId="167A983E" w14:textId="77777777" w:rsidR="002A4891" w:rsidRDefault="00127B45">
      <w:pPr>
        <w:ind w:left="3600" w:hanging="3600"/>
      </w:pPr>
      <w:r>
        <w:rPr>
          <w:i/>
        </w:rPr>
        <w:t>13:22</w:t>
      </w:r>
      <w:r>
        <w:t xml:space="preserve"> Louis Springer:</w:t>
      </w:r>
      <w:r>
        <w:tab/>
        <w:t>Also: sie hätten gerne das Bild von der Matura, wo er sich seitlich runterbeugt und gerade ein Bild erklärt. Das Bild wurde von PC geschossen, es ist alles s/w bis auf rote Irokese und gelbe Füllfeder. Sie wol</w:t>
      </w:r>
      <w:r>
        <w:t>len es genau so haben, also mit roter Irokese und gelber Füllfeder und Rest s/w. Hat jmd von euch dieses Bild? Sie haben nämlich nicht besonders gutes Internet in Seebenstein und es lässt sich nicht schicken. Wer von euch hat denn guten Draht zu PC? Vielle</w:t>
      </w:r>
      <w:r>
        <w:t>icht könnte er es uns schicken? Von der Fürbitte sind sie begeistert, Alex fragt, ob es eine Anspielung auf einen Spruch sei, den ich leider nicht mehr wiedergeben kann. Fail. Sie sind auch einverstanden, dass auf der Vorderseite "Seelenmesse für Jakob Ort</w:t>
      </w:r>
      <w:r>
        <w:t>el + Datum" steht. Sie fragen, ob auch geburts- bzw Todesdatum draufstehen soll. Die Agape findet fix im Schulhof bzw Festsaal statt, die Einladung muss jetzt halt geändert werden zu :" Seine Freunde und seine Familie laden nach der heiligen Messe in den S</w:t>
      </w:r>
      <w:r>
        <w:t xml:space="preserve">chulhof ein." Bei Schlechtwetter checken die Leute sowieso, dass alle in Festsaal und nicht in Hof sind... </w:t>
      </w:r>
    </w:p>
    <w:p w14:paraId="782F5205" w14:textId="77777777" w:rsidR="002A4891" w:rsidRDefault="00127B45">
      <w:pPr>
        <w:ind w:left="3600" w:hanging="3600"/>
      </w:pPr>
      <w:r>
        <w:rPr>
          <w:i/>
        </w:rPr>
        <w:t>15:50</w:t>
      </w:r>
      <w:r>
        <w:t xml:space="preserve"> Louis Springer:</w:t>
      </w:r>
      <w:r>
        <w:tab/>
        <w:t xml:space="preserve">keine Reaktion? </w:t>
      </w:r>
    </w:p>
    <w:p w14:paraId="4A6A7F4E" w14:textId="77777777" w:rsidR="002A4891" w:rsidRDefault="00127B45">
      <w:pPr>
        <w:ind w:left="3600" w:hanging="3600"/>
      </w:pPr>
      <w:r>
        <w:rPr>
          <w:i/>
        </w:rPr>
        <w:t>15:51</w:t>
      </w:r>
      <w:r>
        <w:t xml:space="preserve"> Benedikt Gruber:</w:t>
      </w:r>
      <w:r>
        <w:tab/>
        <w:t xml:space="preserve">2015-05-31-PHOTO-00004522.jpg &lt;‎attached&gt; </w:t>
      </w:r>
    </w:p>
    <w:p w14:paraId="72A2A5FB" w14:textId="77777777" w:rsidR="002A4891" w:rsidRDefault="00127B45">
      <w:pPr>
        <w:ind w:left="3600" w:hanging="3600"/>
      </w:pPr>
      <w:r>
        <w:rPr>
          <w:i/>
        </w:rPr>
        <w:t>15:53</w:t>
      </w:r>
      <w:r>
        <w:t xml:space="preserve"> Louis Springer:</w:t>
      </w:r>
      <w:r>
        <w:tab/>
        <w:t xml:space="preserve">ich frag mal Sabine </w:t>
      </w:r>
    </w:p>
    <w:p w14:paraId="64C6756F" w14:textId="77777777" w:rsidR="002A4891" w:rsidRDefault="00127B45">
      <w:pPr>
        <w:ind w:left="3600" w:hanging="3600"/>
      </w:pPr>
      <w:r>
        <w:rPr>
          <w:i/>
        </w:rPr>
        <w:t>16:02</w:t>
      </w:r>
      <w:r>
        <w:t xml:space="preserve"> Benedikt Gruber:</w:t>
      </w:r>
      <w:r>
        <w:tab/>
        <w:t xml:space="preserve">2015-05-31-PHOTO-00004524.jpg &lt;‎attached&gt; </w:t>
      </w:r>
    </w:p>
    <w:p w14:paraId="2C9408DB" w14:textId="77777777" w:rsidR="002A4891" w:rsidRDefault="00127B45">
      <w:pPr>
        <w:ind w:left="3600" w:hanging="3600"/>
      </w:pPr>
      <w:r>
        <w:rPr>
          <w:i/>
        </w:rPr>
        <w:t>16:12</w:t>
      </w:r>
      <w:r>
        <w:t xml:space="preserve"> Benedikt Gruber:</w:t>
      </w:r>
      <w:r>
        <w:tab/>
        <w:t xml:space="preserve">2015-05-31-PHOTO-00004525.jpg &lt;‎attached&gt; </w:t>
      </w:r>
    </w:p>
    <w:p w14:paraId="462471C1" w14:textId="77777777" w:rsidR="002A4891" w:rsidRDefault="00127B45">
      <w:pPr>
        <w:ind w:left="3600" w:hanging="3600"/>
      </w:pPr>
      <w:r>
        <w:rPr>
          <w:i/>
        </w:rPr>
        <w:t>16:16</w:t>
      </w:r>
      <w:r>
        <w:t xml:space="preserve"> Louis Springer:</w:t>
      </w:r>
      <w:r>
        <w:tab/>
        <w:t xml:space="preserve">Schaut gut aus! </w:t>
      </w:r>
    </w:p>
    <w:p w14:paraId="7F2CDBCA" w14:textId="77777777" w:rsidR="002A4891" w:rsidRDefault="00127B45">
      <w:pPr>
        <w:ind w:left="3600" w:hanging="3600"/>
      </w:pPr>
      <w:r>
        <w:rPr>
          <w:i/>
        </w:rPr>
        <w:t>16:17</w:t>
      </w:r>
      <w:r>
        <w:t xml:space="preserve"> Louis Springer:</w:t>
      </w:r>
      <w:r>
        <w:tab/>
        <w:t xml:space="preserve">Ist auch das richtige Bild, hab nachgefragt! </w:t>
      </w:r>
    </w:p>
    <w:p w14:paraId="76F8DD0D" w14:textId="77777777" w:rsidR="002A4891" w:rsidRDefault="00127B45">
      <w:pPr>
        <w:ind w:left="3600" w:hanging="3600"/>
      </w:pPr>
      <w:r>
        <w:rPr>
          <w:i/>
        </w:rPr>
        <w:t>17:12</w:t>
      </w:r>
      <w:r>
        <w:t xml:space="preserve"> Louis Sprin</w:t>
      </w:r>
      <w:r>
        <w:t>ger:</w:t>
      </w:r>
      <w:r>
        <w:tab/>
        <w:t xml:space="preserve">verspäte mich etwas, musste noch Motivationsschreiben für WU verfassen... </w:t>
      </w:r>
    </w:p>
    <w:p w14:paraId="4445218D" w14:textId="77777777" w:rsidR="002A4891" w:rsidRDefault="00127B45">
      <w:pPr>
        <w:ind w:left="3600" w:hanging="3600"/>
      </w:pPr>
      <w:r>
        <w:rPr>
          <w:i/>
        </w:rPr>
        <w:t>23:23</w:t>
      </w:r>
      <w:r>
        <w:t xml:space="preserve"> Louis Springer:</w:t>
      </w:r>
      <w:r>
        <w:tab/>
        <w:t xml:space="preserve">Gute Nacht, Männer </w:t>
      </w:r>
    </w:p>
    <w:p w14:paraId="2B24F25E" w14:textId="77777777" w:rsidR="002A4891" w:rsidRDefault="00127B45">
      <w:pPr>
        <w:ind w:left="3600" w:hanging="3600"/>
      </w:pPr>
      <w:r>
        <w:rPr>
          <w:i/>
        </w:rPr>
        <w:t>23:24</w:t>
      </w:r>
      <w:r>
        <w:t xml:space="preserve"> Julian Möhlen:</w:t>
      </w:r>
      <w:r>
        <w:tab/>
        <w:t xml:space="preserve">Gute Nacht, Mann. </w:t>
      </w:r>
    </w:p>
    <w:p w14:paraId="4372D950" w14:textId="77777777" w:rsidR="002A4891" w:rsidRDefault="00127B45">
      <w:pPr>
        <w:ind w:left="3600" w:hanging="3600"/>
      </w:pPr>
      <w:r>
        <w:rPr>
          <w:i/>
        </w:rPr>
        <w:t>23:42</w:t>
      </w:r>
      <w:r>
        <w:t xml:space="preserve"> Emil Paiker:</w:t>
      </w:r>
      <w:r>
        <w:tab/>
        <w:t xml:space="preserve">Die Boys werden am sleepen been </w:t>
      </w:r>
    </w:p>
    <w:p w14:paraId="2807B1BF" w14:textId="77777777" w:rsidR="002A4891" w:rsidRDefault="00127B45">
      <w:pPr>
        <w:jc w:val="center"/>
      </w:pPr>
      <w:r>
        <w:t>01.06.2015</w:t>
      </w:r>
    </w:p>
    <w:p w14:paraId="4A3AC481" w14:textId="77777777" w:rsidR="002A4891" w:rsidRDefault="00127B45">
      <w:pPr>
        <w:ind w:left="3600" w:hanging="3600"/>
      </w:pPr>
      <w:r>
        <w:rPr>
          <w:i/>
        </w:rPr>
        <w:t>07:32</w:t>
      </w:r>
      <w:r>
        <w:t xml:space="preserve"> Louis Springer:</w:t>
      </w:r>
      <w:r>
        <w:tab/>
        <w:t>GH Nico h</w:t>
      </w:r>
      <w:r>
        <w:t xml:space="preserve">at's nicht 'packt nichts auf Facebook zu schreiben, der Idiot hat sogar das Bild von der Parte gepostet. Der Typ ghört ghaut </w:t>
      </w:r>
    </w:p>
    <w:p w14:paraId="4B9153B7" w14:textId="77777777" w:rsidR="002A4891" w:rsidRDefault="00127B45">
      <w:pPr>
        <w:ind w:left="3600" w:hanging="3600"/>
      </w:pPr>
      <w:r>
        <w:rPr>
          <w:i/>
        </w:rPr>
        <w:t>08:22</w:t>
      </w:r>
      <w:r>
        <w:t xml:space="preserve"> Benni Gröhs:</w:t>
      </w:r>
      <w:r>
        <w:tab/>
        <w:t xml:space="preserve">Die Deutschen kommen erst um 15:00 Uhr in Wien an! Nabumm! Wenns an Stau gibt kommen sie zu spät </w:t>
      </w:r>
    </w:p>
    <w:p w14:paraId="21457EEE" w14:textId="77777777" w:rsidR="002A4891" w:rsidRDefault="00127B45">
      <w:pPr>
        <w:ind w:left="3600" w:hanging="3600"/>
      </w:pPr>
      <w:r>
        <w:rPr>
          <w:i/>
        </w:rPr>
        <w:t>08:23</w:t>
      </w:r>
      <w:r>
        <w:t xml:space="preserve"> Thomas </w:t>
      </w:r>
      <w:r>
        <w:t>Sundström:</w:t>
      </w:r>
      <w:r>
        <w:tab/>
        <w:t xml:space="preserve">dummheit pur </w:t>
      </w:r>
    </w:p>
    <w:p w14:paraId="02233613" w14:textId="77777777" w:rsidR="002A4891" w:rsidRDefault="00127B45">
      <w:pPr>
        <w:ind w:left="3600" w:hanging="3600"/>
      </w:pPr>
      <w:r>
        <w:rPr>
          <w:i/>
        </w:rPr>
        <w:t>08:24</w:t>
      </w:r>
      <w:r>
        <w:t xml:space="preserve"> Benni Gröhs:</w:t>
      </w:r>
      <w:r>
        <w:tab/>
        <w:t xml:space="preserve">Ich hab gesagt sie sollen direkt zur Kirche fahren sonst pack Ichs selbst nicht </w:t>
      </w:r>
    </w:p>
    <w:p w14:paraId="1BDE2091" w14:textId="77777777" w:rsidR="002A4891" w:rsidRDefault="00127B45">
      <w:pPr>
        <w:ind w:left="3600" w:hanging="3600"/>
      </w:pPr>
      <w:r>
        <w:rPr>
          <w:i/>
        </w:rPr>
        <w:t>08:24</w:t>
      </w:r>
      <w:r>
        <w:t xml:space="preserve"> Thomas Sundström:</w:t>
      </w:r>
      <w:r>
        <w:tab/>
        <w:t xml:space="preserve">nein die sollen frühet kommen </w:t>
      </w:r>
    </w:p>
    <w:p w14:paraId="33940DDB" w14:textId="77777777" w:rsidR="002A4891" w:rsidRDefault="00127B45">
      <w:pPr>
        <w:ind w:left="3600" w:hanging="3600"/>
      </w:pPr>
      <w:r>
        <w:rPr>
          <w:i/>
        </w:rPr>
        <w:t>08:24</w:t>
      </w:r>
      <w:r>
        <w:t xml:space="preserve"> Benni Gröhs:</w:t>
      </w:r>
      <w:r>
        <w:tab/>
        <w:t xml:space="preserve">Hab ich auch gesagt </w:t>
      </w:r>
    </w:p>
    <w:p w14:paraId="51E4575C" w14:textId="77777777" w:rsidR="002A4891" w:rsidRDefault="00127B45">
      <w:pPr>
        <w:ind w:left="3600" w:hanging="3600"/>
      </w:pPr>
      <w:r>
        <w:rPr>
          <w:i/>
        </w:rPr>
        <w:t>08:24</w:t>
      </w:r>
      <w:r>
        <w:t xml:space="preserve"> Thomas Sundström:</w:t>
      </w:r>
      <w:r>
        <w:tab/>
      </w:r>
      <w:r>
        <w:t xml:space="preserve">des gibts net </w:t>
      </w:r>
    </w:p>
    <w:p w14:paraId="3FF8453B" w14:textId="77777777" w:rsidR="002A4891" w:rsidRDefault="00127B45">
      <w:pPr>
        <w:ind w:left="3600" w:hanging="3600"/>
      </w:pPr>
      <w:r>
        <w:rPr>
          <w:i/>
        </w:rPr>
        <w:t>09:24</w:t>
      </w:r>
      <w:r>
        <w:t xml:space="preserve"> Benni Gröhs:</w:t>
      </w:r>
      <w:r>
        <w:tab/>
        <w:t xml:space="preserve">Deutschen werden es nicht packen! </w:t>
      </w:r>
    </w:p>
    <w:p w14:paraId="3284B5FC" w14:textId="77777777" w:rsidR="002A4891" w:rsidRDefault="00127B45">
      <w:pPr>
        <w:ind w:left="3600" w:hanging="3600"/>
      </w:pPr>
      <w:r>
        <w:rPr>
          <w:i/>
        </w:rPr>
        <w:t>09:24</w:t>
      </w:r>
      <w:r>
        <w:t xml:space="preserve"> Benni Gröhs:</w:t>
      </w:r>
      <w:r>
        <w:tab/>
        <w:t xml:space="preserve">2015-06-01-PHOTO-00004540.jpg &lt;‎attached&gt; </w:t>
      </w:r>
    </w:p>
    <w:p w14:paraId="28465E50" w14:textId="77777777" w:rsidR="002A4891" w:rsidRDefault="00127B45">
      <w:pPr>
        <w:ind w:left="3600" w:hanging="3600"/>
      </w:pPr>
      <w:r>
        <w:rPr>
          <w:i/>
        </w:rPr>
        <w:t>09:25</w:t>
      </w:r>
      <w:r>
        <w:t xml:space="preserve"> Benni Gröhs:</w:t>
      </w:r>
      <w:r>
        <w:tab/>
        <w:t xml:space="preserve">Na, sie kommen jetzt um 14:30 und peilen direkt die Kirche an </w:t>
      </w:r>
    </w:p>
    <w:p w14:paraId="2E9CEDC4" w14:textId="77777777" w:rsidR="002A4891" w:rsidRDefault="00127B45">
      <w:pPr>
        <w:ind w:left="3600" w:hanging="3600"/>
      </w:pPr>
      <w:r>
        <w:rPr>
          <w:i/>
        </w:rPr>
        <w:t>09:25</w:t>
      </w:r>
      <w:r>
        <w:t xml:space="preserve"> Benni Gröhs:</w:t>
      </w:r>
      <w:r>
        <w:tab/>
        <w:t>Dann haben sie noch 1,5h</w:t>
      </w:r>
      <w:r>
        <w:t xml:space="preserve"> Stau reserve' </w:t>
      </w:r>
    </w:p>
    <w:p w14:paraId="555A55B6" w14:textId="77777777" w:rsidR="002A4891" w:rsidRDefault="00127B45">
      <w:pPr>
        <w:ind w:left="3600" w:hanging="3600"/>
      </w:pPr>
      <w:r>
        <w:rPr>
          <w:i/>
        </w:rPr>
        <w:t>09:25</w:t>
      </w:r>
      <w:r>
        <w:t xml:space="preserve"> Benni Gröhs:</w:t>
      </w:r>
      <w:r>
        <w:tab/>
        <w:t xml:space="preserve">Früher packen sie irgendwie nicht </w:t>
      </w:r>
    </w:p>
    <w:p w14:paraId="05971B56" w14:textId="77777777" w:rsidR="002A4891" w:rsidRDefault="00127B45">
      <w:pPr>
        <w:ind w:left="3600" w:hanging="3600"/>
      </w:pPr>
      <w:r>
        <w:rPr>
          <w:i/>
        </w:rPr>
        <w:t>09:26</w:t>
      </w:r>
      <w:r>
        <w:t xml:space="preserve"> Maximilian Margreiter:</w:t>
      </w:r>
      <w:r>
        <w:tab/>
        <w:t xml:space="preserve">Es ist Dienstag wird schon kein Stau sein </w:t>
      </w:r>
    </w:p>
    <w:p w14:paraId="11005B28" w14:textId="77777777" w:rsidR="002A4891" w:rsidRDefault="00127B45">
      <w:pPr>
        <w:ind w:left="3600" w:hanging="3600"/>
      </w:pPr>
      <w:r>
        <w:rPr>
          <w:i/>
        </w:rPr>
        <w:t>09:53</w:t>
      </w:r>
      <w:r>
        <w:t xml:space="preserve"> Louis Springer:</w:t>
      </w:r>
      <w:r>
        <w:tab/>
        <w:t xml:space="preserve">Feedback-Fahrt war Chaos haha </w:t>
      </w:r>
    </w:p>
    <w:p w14:paraId="55B5C7C0" w14:textId="77777777" w:rsidR="002A4891" w:rsidRDefault="00127B45">
      <w:pPr>
        <w:ind w:left="3600" w:hanging="3600"/>
      </w:pPr>
      <w:r>
        <w:rPr>
          <w:i/>
        </w:rPr>
        <w:t>09:53</w:t>
      </w:r>
      <w:r>
        <w:t xml:space="preserve"> Louis Springer:</w:t>
      </w:r>
      <w:r>
        <w:tab/>
        <w:t xml:space="preserve">öööööööhhh </w:t>
      </w:r>
    </w:p>
    <w:p w14:paraId="39BCEFC3" w14:textId="77777777" w:rsidR="002A4891" w:rsidRDefault="00127B45">
      <w:pPr>
        <w:ind w:left="3600" w:hanging="3600"/>
      </w:pPr>
      <w:r>
        <w:rPr>
          <w:i/>
        </w:rPr>
        <w:t>12:29</w:t>
      </w:r>
      <w:r>
        <w:t xml:space="preserve"> Emil Paiker:</w:t>
      </w:r>
      <w:r>
        <w:tab/>
      </w:r>
      <w:r>
        <w:t xml:space="preserve">Leute wo genau muss ich hinfahren und wann ist dort tp? Thx. </w:t>
      </w:r>
    </w:p>
    <w:p w14:paraId="2046CB9B" w14:textId="77777777" w:rsidR="002A4891" w:rsidRDefault="00127B45">
      <w:pPr>
        <w:ind w:left="3600" w:hanging="3600"/>
      </w:pPr>
      <w:r>
        <w:rPr>
          <w:i/>
        </w:rPr>
        <w:t>13:54</w:t>
      </w:r>
      <w:r>
        <w:t xml:space="preserve"> Emil Paiker:</w:t>
      </w:r>
      <w:r>
        <w:tab/>
        <w:t xml:space="preserve">Nestroystraße 30 Wiener neustadt ist die Gärtnerei. Haben bis 1800 offen heute und freuen sich auf uns. </w:t>
      </w:r>
    </w:p>
    <w:p w14:paraId="56FDC2E3" w14:textId="77777777" w:rsidR="002A4891" w:rsidRDefault="00127B45">
      <w:pPr>
        <w:ind w:left="3600" w:hanging="3600"/>
      </w:pPr>
      <w:r>
        <w:rPr>
          <w:i/>
        </w:rPr>
        <w:t>13:54</w:t>
      </w:r>
      <w:r>
        <w:t xml:space="preserve"> Julian Möhlen:</w:t>
      </w:r>
      <w:r>
        <w:tab/>
        <w:t xml:space="preserve">*freuen sich auf unser Geld. </w:t>
      </w:r>
    </w:p>
    <w:p w14:paraId="602A668A" w14:textId="77777777" w:rsidR="002A4891" w:rsidRDefault="00127B45">
      <w:pPr>
        <w:ind w:left="3600" w:hanging="3600"/>
      </w:pPr>
      <w:r>
        <w:rPr>
          <w:i/>
        </w:rPr>
        <w:t>13:55</w:t>
      </w:r>
      <w:r>
        <w:t xml:space="preserve"> Maximilian Ma</w:t>
      </w:r>
      <w:r>
        <w:t>rgreiter:</w:t>
      </w:r>
      <w:r>
        <w:tab/>
        <w:t xml:space="preserve">Zyniker </w:t>
      </w:r>
    </w:p>
    <w:p w14:paraId="55ACA16F" w14:textId="77777777" w:rsidR="002A4891" w:rsidRDefault="00127B45">
      <w:pPr>
        <w:ind w:left="3600" w:hanging="3600"/>
      </w:pPr>
      <w:r>
        <w:rPr>
          <w:i/>
        </w:rPr>
        <w:t>13:55</w:t>
      </w:r>
      <w:r>
        <w:t xml:space="preserve"> Emil Paiker:</w:t>
      </w:r>
      <w:r>
        <w:tab/>
        <w:t xml:space="preserve">Ja voll nett </w:t>
      </w:r>
    </w:p>
    <w:p w14:paraId="5ABA0F57" w14:textId="77777777" w:rsidR="002A4891" w:rsidRDefault="00127B45">
      <w:pPr>
        <w:ind w:left="3600" w:hanging="3600"/>
      </w:pPr>
      <w:r>
        <w:rPr>
          <w:i/>
        </w:rPr>
        <w:t>13:56</w:t>
      </w:r>
      <w:r>
        <w:t xml:space="preserve"> Julian Möhlen:</w:t>
      </w:r>
      <w:r>
        <w:tab/>
        <w:t xml:space="preserve">Ja, Zyniker. </w:t>
      </w:r>
    </w:p>
    <w:p w14:paraId="2EEB6BA7" w14:textId="77777777" w:rsidR="002A4891" w:rsidRDefault="00127B45">
      <w:pPr>
        <w:ind w:left="3600" w:hanging="3600"/>
      </w:pPr>
      <w:r>
        <w:rPr>
          <w:i/>
        </w:rPr>
        <w:t>20:58</w:t>
      </w:r>
      <w:r>
        <w:t xml:space="preserve"> Louis Springer:</w:t>
      </w:r>
      <w:r>
        <w:tab/>
        <w:t>Pat. Sebastian hat vorgeschlagen etwas im Jahresbericht über Jakob zu schreiben. Die Redaktionsfrist ist eig schon abgelaufen aber wir könnten PC e</w:t>
      </w:r>
      <w:r>
        <w:t>ine Mail schreiben und wenn er es für gut befindet den Schöffberger (der ja dafür verantwortlich ist) kontaktieren. Was haltet ihr davon? Wir könnten einen Text im Namen der Freundesgruppe verfassen und Bilder einfügen. Wäre doch nett, oder? Müssten dem PC</w:t>
      </w:r>
      <w:r>
        <w:t xml:space="preserve"> dann aber so bald wie möglich schreiben, der braucht ja bekanntlich etwas länger als gewöhnliche Menschen. #wirleistengutearbeit </w:t>
      </w:r>
    </w:p>
    <w:p w14:paraId="188DA07D" w14:textId="77777777" w:rsidR="002A4891" w:rsidRDefault="00127B45">
      <w:pPr>
        <w:ind w:left="3600" w:hanging="3600"/>
      </w:pPr>
      <w:r>
        <w:rPr>
          <w:i/>
        </w:rPr>
        <w:t>21:05</w:t>
      </w:r>
      <w:r>
        <w:t xml:space="preserve"> Julian Möhlen:</w:t>
      </w:r>
      <w:r>
        <w:tab/>
        <w:t xml:space="preserve">Super Idee! Ich würde mir gerne helfen, weiß aber nicht, ob ich es so bald pack... </w:t>
      </w:r>
    </w:p>
    <w:p w14:paraId="0C52A571" w14:textId="77777777" w:rsidR="002A4891" w:rsidRDefault="00127B45">
      <w:pPr>
        <w:ind w:left="3600" w:hanging="3600"/>
      </w:pPr>
      <w:r>
        <w:rPr>
          <w:i/>
        </w:rPr>
        <w:t>21:07</w:t>
      </w:r>
      <w:r>
        <w:t xml:space="preserve"> Thomas Sundstr</w:t>
      </w:r>
      <w:r>
        <w:t>öm:</w:t>
      </w:r>
      <w:r>
        <w:tab/>
        <w:t xml:space="preserve">was is wenn wir morgen nach der messe unsere gedenkworte abdrucken lassen oder sollten die einmalig sein? </w:t>
      </w:r>
    </w:p>
    <w:p w14:paraId="59A1A535" w14:textId="77777777" w:rsidR="002A4891" w:rsidRDefault="00127B45">
      <w:pPr>
        <w:jc w:val="center"/>
      </w:pPr>
      <w:r>
        <w:t>02.06.2015</w:t>
      </w:r>
    </w:p>
    <w:p w14:paraId="294BD532" w14:textId="77777777" w:rsidR="002A4891" w:rsidRDefault="00127B45">
      <w:pPr>
        <w:ind w:left="3600" w:hanging="3600"/>
      </w:pPr>
      <w:r>
        <w:rPr>
          <w:i/>
        </w:rPr>
        <w:t>12:22</w:t>
      </w:r>
      <w:r>
        <w:t xml:space="preserve"> Julian Möhlen:</w:t>
      </w:r>
      <w:r>
        <w:tab/>
        <w:t>Besprechen wir das mit dem schottiliontext doch heute Vorort. Ich kann leider erst um 14:00 kommen, muss noch ein</w:t>
      </w:r>
      <w:r>
        <w:t xml:space="preserve">e Leibnizerin bei mir aufnehmen. </w:t>
      </w:r>
    </w:p>
    <w:p w14:paraId="5D3EAB11" w14:textId="77777777" w:rsidR="002A4891" w:rsidRDefault="00127B45">
      <w:pPr>
        <w:ind w:left="3600" w:hanging="3600"/>
      </w:pPr>
      <w:r>
        <w:rPr>
          <w:i/>
        </w:rPr>
        <w:t>12:41</w:t>
      </w:r>
      <w:r>
        <w:t xml:space="preserve"> Emil Paiker:</w:t>
      </w:r>
      <w:r>
        <w:tab/>
        <w:t xml:space="preserve">Ich pack 1 nicht ganz leider sorry </w:t>
      </w:r>
    </w:p>
    <w:p w14:paraId="48358517" w14:textId="77777777" w:rsidR="002A4891" w:rsidRDefault="00127B45">
      <w:pPr>
        <w:ind w:left="3600" w:hanging="3600"/>
      </w:pPr>
      <w:r>
        <w:rPr>
          <w:i/>
        </w:rPr>
        <w:t>12:41</w:t>
      </w:r>
      <w:r>
        <w:t xml:space="preserve"> Emil Paiker:</w:t>
      </w:r>
      <w:r>
        <w:tab/>
        <w:t xml:space="preserve">Ab wann ist offen? </w:t>
      </w:r>
    </w:p>
    <w:p w14:paraId="483F9BFF" w14:textId="77777777" w:rsidR="002A4891" w:rsidRDefault="00127B45">
      <w:pPr>
        <w:ind w:left="3600" w:hanging="3600"/>
      </w:pPr>
      <w:r>
        <w:rPr>
          <w:i/>
        </w:rPr>
        <w:t>13:02</w:t>
      </w:r>
      <w:r>
        <w:t xml:space="preserve"> Alexander Würz:</w:t>
      </w:r>
      <w:r>
        <w:tab/>
        <w:t xml:space="preserve">Hat jmd für den konsti eine schwarze krawatte? </w:t>
      </w:r>
    </w:p>
    <w:p w14:paraId="4B505AE8" w14:textId="77777777" w:rsidR="002A4891" w:rsidRDefault="00127B45">
      <w:pPr>
        <w:ind w:left="3600" w:hanging="3600"/>
      </w:pPr>
      <w:r>
        <w:rPr>
          <w:i/>
        </w:rPr>
        <w:t>13:03</w:t>
      </w:r>
      <w:r>
        <w:t xml:space="preserve"> Julian Möhlen:</w:t>
      </w:r>
      <w:r>
        <w:tab/>
        <w:t>Habe selbst nur die einzige meines Va</w:t>
      </w:r>
      <w:r>
        <w:t xml:space="preserve">ters ausgeborgt </w:t>
      </w:r>
    </w:p>
    <w:p w14:paraId="64BC44E1" w14:textId="77777777" w:rsidR="002A4891" w:rsidRDefault="00127B45">
      <w:pPr>
        <w:ind w:left="3600" w:hanging="3600"/>
      </w:pPr>
      <w:r>
        <w:rPr>
          <w:i/>
        </w:rPr>
        <w:t>13:09</w:t>
      </w:r>
      <w:r>
        <w:t xml:space="preserve"> Maximilian Margreiter:</w:t>
      </w:r>
      <w:r>
        <w:tab/>
        <w:t xml:space="preserve">Fuck ich hätte noch eine aber bin schon weg von daheim </w:t>
      </w:r>
    </w:p>
    <w:p w14:paraId="25AB5A56" w14:textId="77777777" w:rsidR="002A4891" w:rsidRDefault="00127B45">
      <w:pPr>
        <w:ind w:left="3600" w:hanging="3600"/>
      </w:pPr>
      <w:r>
        <w:rPr>
          <w:i/>
        </w:rPr>
        <w:t>13:09</w:t>
      </w:r>
      <w:r>
        <w:t xml:space="preserve"> Thomas Sundström:</w:t>
      </w:r>
      <w:r>
        <w:tab/>
        <w:t xml:space="preserve">is bei dir wer zaus dann hol ich die ab </w:t>
      </w:r>
    </w:p>
    <w:p w14:paraId="39B54C9D" w14:textId="77777777" w:rsidR="002A4891" w:rsidRDefault="00127B45">
      <w:pPr>
        <w:ind w:left="3600" w:hanging="3600"/>
      </w:pPr>
      <w:r>
        <w:rPr>
          <w:i/>
        </w:rPr>
        <w:t>13:12</w:t>
      </w:r>
      <w:r>
        <w:t xml:space="preserve"> Maximilian Margreiter:</w:t>
      </w:r>
      <w:r>
        <w:tab/>
        <w:t xml:space="preserve">Ja glaub schon wann wärst du dort </w:t>
      </w:r>
    </w:p>
    <w:p w14:paraId="7B4905CA" w14:textId="77777777" w:rsidR="002A4891" w:rsidRDefault="00127B45">
      <w:pPr>
        <w:ind w:left="3600" w:hanging="3600"/>
      </w:pPr>
      <w:r>
        <w:rPr>
          <w:i/>
        </w:rPr>
        <w:t>13:15</w:t>
      </w:r>
      <w:r>
        <w:t xml:space="preserve"> Benni Gröhs:</w:t>
      </w:r>
      <w:r>
        <w:tab/>
      </w:r>
      <w:r>
        <w:t xml:space="preserve">Wann ist Treffpunkt? </w:t>
      </w:r>
    </w:p>
    <w:p w14:paraId="3B6FFFA8" w14:textId="77777777" w:rsidR="002A4891" w:rsidRDefault="00127B45">
      <w:pPr>
        <w:ind w:left="3600" w:hanging="3600"/>
      </w:pPr>
      <w:r>
        <w:rPr>
          <w:i/>
        </w:rPr>
        <w:t>13:15</w:t>
      </w:r>
      <w:r>
        <w:t xml:space="preserve"> Thomas Sundström:</w:t>
      </w:r>
      <w:r>
        <w:tab/>
        <w:t xml:space="preserve">2 schoki </w:t>
      </w:r>
    </w:p>
    <w:p w14:paraId="52AFB1D0" w14:textId="77777777" w:rsidR="002A4891" w:rsidRDefault="00127B45">
      <w:pPr>
        <w:ind w:left="3600" w:hanging="3600"/>
      </w:pPr>
      <w:r>
        <w:rPr>
          <w:i/>
        </w:rPr>
        <w:t>13:45</w:t>
      </w:r>
      <w:r>
        <w:t xml:space="preserve"> Emil Paiker:</w:t>
      </w:r>
      <w:r>
        <w:tab/>
        <w:t xml:space="preserve">Louis und ich sind da, können aber nicht rein weil zugesperrt ist.. </w:t>
      </w:r>
    </w:p>
    <w:p w14:paraId="394553FA" w14:textId="77777777" w:rsidR="002A4891" w:rsidRDefault="00127B45">
      <w:pPr>
        <w:ind w:left="3600" w:hanging="3600"/>
      </w:pPr>
      <w:r>
        <w:rPr>
          <w:i/>
        </w:rPr>
        <w:t>13:45</w:t>
      </w:r>
      <w:r>
        <w:t xml:space="preserve"> Benedikt Gruber:</w:t>
      </w:r>
      <w:r>
        <w:tab/>
        <w:t xml:space="preserve">Ruft den Max an! </w:t>
      </w:r>
    </w:p>
    <w:p w14:paraId="33B36860" w14:textId="77777777" w:rsidR="002A4891" w:rsidRDefault="00127B45">
      <w:pPr>
        <w:ind w:left="3600" w:hanging="3600"/>
      </w:pPr>
      <w:r>
        <w:rPr>
          <w:i/>
        </w:rPr>
        <w:t>13:46</w:t>
      </w:r>
      <w:r>
        <w:t xml:space="preserve"> Benedikt Gruber:</w:t>
      </w:r>
      <w:r>
        <w:tab/>
        <w:t xml:space="preserve">Oder bittet im Klosterladen um den Schlüssel... </w:t>
      </w:r>
    </w:p>
    <w:p w14:paraId="04B7FA74" w14:textId="77777777" w:rsidR="002A4891" w:rsidRDefault="00127B45">
      <w:pPr>
        <w:ind w:left="3600" w:hanging="3600"/>
      </w:pPr>
      <w:r>
        <w:rPr>
          <w:i/>
        </w:rPr>
        <w:t>13:46</w:t>
      </w:r>
      <w:r>
        <w:t xml:space="preserve"> Julian Möhlen:</w:t>
      </w:r>
      <w:r>
        <w:tab/>
        <w:t xml:space="preserve">Ja Max gigleitner ist allmächtig. </w:t>
      </w:r>
    </w:p>
    <w:p w14:paraId="210FE3DF" w14:textId="77777777" w:rsidR="002A4891" w:rsidRDefault="00127B45">
      <w:pPr>
        <w:ind w:left="3600" w:hanging="3600"/>
      </w:pPr>
      <w:r>
        <w:rPr>
          <w:i/>
        </w:rPr>
        <w:t>13:46</w:t>
      </w:r>
      <w:r>
        <w:t xml:space="preserve"> Julian Möhlen:</w:t>
      </w:r>
      <w:r>
        <w:tab/>
        <w:t xml:space="preserve">Der Klosterladen auch. </w:t>
      </w:r>
    </w:p>
    <w:p w14:paraId="79A5B089" w14:textId="77777777" w:rsidR="002A4891" w:rsidRDefault="00127B45">
      <w:pPr>
        <w:ind w:left="3600" w:hanging="3600"/>
      </w:pPr>
      <w:r>
        <w:rPr>
          <w:i/>
        </w:rPr>
        <w:t>13:46</w:t>
      </w:r>
      <w:r>
        <w:t xml:space="preserve"> Emil Paiker:</w:t>
      </w:r>
      <w:r>
        <w:tab/>
        <w:t xml:space="preserve">Hat jmd Nummer von Max? </w:t>
      </w:r>
    </w:p>
    <w:p w14:paraId="64725F65" w14:textId="77777777" w:rsidR="002A4891" w:rsidRDefault="00127B45">
      <w:pPr>
        <w:ind w:left="3600" w:hanging="3600"/>
      </w:pPr>
      <w:r>
        <w:rPr>
          <w:i/>
        </w:rPr>
        <w:t>13:59</w:t>
      </w:r>
      <w:r>
        <w:t xml:space="preserve"> Benni Gröhs:</w:t>
      </w:r>
      <w:r>
        <w:tab/>
        <w:t xml:space="preserve">+43 664 1188416 </w:t>
      </w:r>
    </w:p>
    <w:p w14:paraId="12C287A0" w14:textId="77777777" w:rsidR="002A4891" w:rsidRDefault="00127B45">
      <w:pPr>
        <w:ind w:left="3600" w:hanging="3600"/>
      </w:pPr>
      <w:r>
        <w:rPr>
          <w:i/>
        </w:rPr>
        <w:t>13:59</w:t>
      </w:r>
      <w:r>
        <w:t xml:space="preserve"> Emil Paiker:</w:t>
      </w:r>
      <w:r>
        <w:tab/>
        <w:t xml:space="preserve">Dame </w:t>
      </w:r>
    </w:p>
    <w:p w14:paraId="4BD9C81C" w14:textId="77777777" w:rsidR="002A4891" w:rsidRDefault="00127B45">
      <w:pPr>
        <w:ind w:left="3600" w:hanging="3600"/>
      </w:pPr>
      <w:r>
        <w:rPr>
          <w:i/>
        </w:rPr>
        <w:t>13:59</w:t>
      </w:r>
      <w:r>
        <w:t xml:space="preserve"> Emil Paiker:</w:t>
      </w:r>
      <w:r>
        <w:tab/>
        <w:t xml:space="preserve">Dankt </w:t>
      </w:r>
    </w:p>
    <w:p w14:paraId="7CDEC2D8" w14:textId="77777777" w:rsidR="002A4891" w:rsidRDefault="00127B45">
      <w:pPr>
        <w:ind w:left="3600" w:hanging="3600"/>
      </w:pPr>
      <w:r>
        <w:rPr>
          <w:i/>
        </w:rPr>
        <w:t>14:10</w:t>
      </w:r>
      <w:r>
        <w:t xml:space="preserve"> Thomas Sundström:</w:t>
      </w:r>
      <w:r>
        <w:tab/>
        <w:t xml:space="preserve">bin da </w:t>
      </w:r>
    </w:p>
    <w:p w14:paraId="08E5CF29" w14:textId="77777777" w:rsidR="002A4891" w:rsidRDefault="00127B45">
      <w:pPr>
        <w:jc w:val="center"/>
      </w:pPr>
      <w:r>
        <w:t>03.06.2015</w:t>
      </w:r>
    </w:p>
    <w:p w14:paraId="73490094" w14:textId="77777777" w:rsidR="002A4891" w:rsidRDefault="00127B45">
      <w:pPr>
        <w:ind w:left="3600" w:hanging="3600"/>
      </w:pPr>
      <w:r>
        <w:rPr>
          <w:i/>
        </w:rPr>
        <w:t>01:11</w:t>
      </w:r>
      <w:r>
        <w:t xml:space="preserve"> Maximilian Margreiter:</w:t>
      </w:r>
      <w:r>
        <w:tab/>
        <w:t xml:space="preserve">Ich sage es euch wie es is  Die Gewissheit euch meine Freunde nennen zu dürfen ist für mich wahrscheinlich das beruhigendste und schönste Gefühl überhaupt  Gute Nacht und danke für alles </w:t>
      </w:r>
    </w:p>
    <w:p w14:paraId="52A81FCE" w14:textId="77777777" w:rsidR="002A4891" w:rsidRDefault="00127B45">
      <w:pPr>
        <w:ind w:left="3600" w:hanging="3600"/>
      </w:pPr>
      <w:r>
        <w:rPr>
          <w:i/>
        </w:rPr>
        <w:t>01:25</w:t>
      </w:r>
      <w:r>
        <w:t xml:space="preserve"> Thomas Sundst</w:t>
      </w:r>
      <w:r>
        <w:t>röm:</w:t>
      </w:r>
      <w:r>
        <w:tab/>
        <w:t xml:space="preserve">dieses gefühl ist alles. #wirleistengutearbeit </w:t>
      </w:r>
    </w:p>
    <w:p w14:paraId="16D90D5C" w14:textId="77777777" w:rsidR="002A4891" w:rsidRDefault="00127B45">
      <w:pPr>
        <w:ind w:left="3600" w:hanging="3600"/>
      </w:pPr>
      <w:r>
        <w:rPr>
          <w:i/>
        </w:rPr>
        <w:t>01:41</w:t>
      </w:r>
      <w:r>
        <w:t xml:space="preserve"> Emil Paiker:</w:t>
      </w:r>
      <w:r>
        <w:tab/>
        <w:t xml:space="preserve">Big love maxi ich fühle das auch </w:t>
      </w:r>
    </w:p>
    <w:p w14:paraId="1FE24F00" w14:textId="77777777" w:rsidR="002A4891" w:rsidRDefault="00127B45">
      <w:pPr>
        <w:ind w:left="3600" w:hanging="3600"/>
      </w:pPr>
      <w:r>
        <w:rPr>
          <w:i/>
        </w:rPr>
        <w:t>09:34</w:t>
      </w:r>
      <w:r>
        <w:t xml:space="preserve"> Benni Gröhs:</w:t>
      </w:r>
      <w:r>
        <w:tab/>
        <w:t xml:space="preserve">2015-06-03-PHOTO-00004579.jpg &lt;‎attached&gt; </w:t>
      </w:r>
    </w:p>
    <w:p w14:paraId="47FD7EE7" w14:textId="77777777" w:rsidR="002A4891" w:rsidRDefault="00127B45">
      <w:pPr>
        <w:ind w:left="3600" w:hanging="3600"/>
      </w:pPr>
      <w:r>
        <w:rPr>
          <w:i/>
        </w:rPr>
        <w:t>09:36</w:t>
      </w:r>
      <w:r>
        <w:t xml:space="preserve"> Maximilian Margreiter:</w:t>
      </w:r>
      <w:r>
        <w:tab/>
        <w:t xml:space="preserve">Haha Klassiker </w:t>
      </w:r>
    </w:p>
    <w:p w14:paraId="62FA3DD5" w14:textId="77777777" w:rsidR="002A4891" w:rsidRDefault="00127B45">
      <w:pPr>
        <w:ind w:left="3600" w:hanging="3600"/>
      </w:pPr>
      <w:r>
        <w:rPr>
          <w:i/>
        </w:rPr>
        <w:t>09:40</w:t>
      </w:r>
      <w:r>
        <w:t xml:space="preserve"> Benni Gröhs:</w:t>
      </w:r>
      <w:r>
        <w:tab/>
        <w:t xml:space="preserve">Extrem zach-.- haha </w:t>
      </w:r>
    </w:p>
    <w:p w14:paraId="3522ED05" w14:textId="77777777" w:rsidR="002A4891" w:rsidRDefault="00127B45">
      <w:pPr>
        <w:ind w:left="3600" w:hanging="3600"/>
      </w:pPr>
      <w:r>
        <w:rPr>
          <w:i/>
        </w:rPr>
        <w:t>10:</w:t>
      </w:r>
      <w:r>
        <w:rPr>
          <w:i/>
        </w:rPr>
        <w:t>56</w:t>
      </w:r>
      <w:r>
        <w:t xml:space="preserve"> Louis Springer:</w:t>
      </w:r>
      <w:r>
        <w:tab/>
        <w:t xml:space="preserve">Hahahahaha </w:t>
      </w:r>
    </w:p>
    <w:p w14:paraId="17EBAE16" w14:textId="77777777" w:rsidR="002A4891" w:rsidRDefault="00127B45">
      <w:pPr>
        <w:ind w:left="3600" w:hanging="3600"/>
      </w:pPr>
      <w:r>
        <w:rPr>
          <w:i/>
        </w:rPr>
        <w:t>13:39</w:t>
      </w:r>
      <w:r>
        <w:t xml:space="preserve"> Louis Springer:</w:t>
      </w:r>
      <w:r>
        <w:tab/>
        <w:t xml:space="preserve">Du hast vollkommen recht, Maxi! Es gibt wohl nichts Schöneres als zu wissen, dass in jeder erdenklichen Situation eine einzigartig heterogene Gruppe verlässlicher Freunde hinter dir steht. #nohomo </w:t>
      </w:r>
    </w:p>
    <w:p w14:paraId="47825098" w14:textId="77777777" w:rsidR="002A4891" w:rsidRDefault="00127B45">
      <w:pPr>
        <w:ind w:left="3600" w:hanging="3600"/>
      </w:pPr>
      <w:r>
        <w:rPr>
          <w:i/>
        </w:rPr>
        <w:t>15:11</w:t>
      </w:r>
      <w:r>
        <w:t xml:space="preserve"> Julian Möhlen:</w:t>
      </w:r>
      <w:r>
        <w:tab/>
        <w:t xml:space="preserve">Maxi, wahre Worte aus deinem Mund! Mein Herz stimmt zu! </w:t>
      </w:r>
    </w:p>
    <w:p w14:paraId="6D5A9F72" w14:textId="77777777" w:rsidR="002A4891" w:rsidRDefault="00127B45">
      <w:pPr>
        <w:ind w:left="3600" w:hanging="3600"/>
      </w:pPr>
      <w:r>
        <w:rPr>
          <w:i/>
        </w:rPr>
        <w:t>15:13</w:t>
      </w:r>
      <w:r>
        <w:t xml:space="preserve"> Julian Möhlen:</w:t>
      </w:r>
      <w:r>
        <w:tab/>
        <w:t xml:space="preserve">Haben sich die Leibnizer Kekse bei allen gut benommen? Sind sie alle sicher abgefahren? (Mami Piefke fragt) </w:t>
      </w:r>
    </w:p>
    <w:p w14:paraId="48A3DC83" w14:textId="77777777" w:rsidR="002A4891" w:rsidRDefault="00127B45">
      <w:pPr>
        <w:ind w:left="3600" w:hanging="3600"/>
      </w:pPr>
      <w:r>
        <w:rPr>
          <w:i/>
        </w:rPr>
        <w:t>15:17</w:t>
      </w:r>
      <w:r>
        <w:t xml:space="preserve"> Emil Paiker:</w:t>
      </w:r>
      <w:r>
        <w:tab/>
        <w:t xml:space="preserve">Leinwand waren sie! </w:t>
      </w:r>
    </w:p>
    <w:p w14:paraId="514F706B" w14:textId="77777777" w:rsidR="002A4891" w:rsidRDefault="00127B45">
      <w:pPr>
        <w:ind w:left="3600" w:hanging="3600"/>
      </w:pPr>
      <w:r>
        <w:rPr>
          <w:i/>
        </w:rPr>
        <w:t>15:18</w:t>
      </w:r>
      <w:r>
        <w:t xml:space="preserve"> Thomas </w:t>
      </w:r>
      <w:r>
        <w:t>Sundström:</w:t>
      </w:r>
      <w:r>
        <w:tab/>
        <w:t xml:space="preserve">sie haben gut geschmeckt </w:t>
      </w:r>
    </w:p>
    <w:p w14:paraId="6F98A91C" w14:textId="77777777" w:rsidR="002A4891" w:rsidRDefault="00127B45">
      <w:pPr>
        <w:ind w:left="3600" w:hanging="3600"/>
      </w:pPr>
      <w:r>
        <w:rPr>
          <w:i/>
        </w:rPr>
        <w:t>15:18</w:t>
      </w:r>
      <w:r>
        <w:t xml:space="preserve"> Julian Möhlen:</w:t>
      </w:r>
      <w:r>
        <w:tab/>
        <w:t xml:space="preserve">Alle acht?? Da hast du aber gesündigt! </w:t>
      </w:r>
    </w:p>
    <w:p w14:paraId="4E9C9B1F" w14:textId="77777777" w:rsidR="002A4891" w:rsidRDefault="00127B45">
      <w:pPr>
        <w:ind w:left="3600" w:hanging="3600"/>
      </w:pPr>
      <w:r>
        <w:rPr>
          <w:i/>
        </w:rPr>
        <w:t>17:37</w:t>
      </w:r>
      <w:r>
        <w:t xml:space="preserve"> Benni Gröhs:</w:t>
      </w:r>
      <w:r>
        <w:tab/>
        <w:t xml:space="preserve">Extrem leiwand! Und Maxi: ööööhhh! </w:t>
      </w:r>
    </w:p>
    <w:p w14:paraId="68F7C927" w14:textId="77777777" w:rsidR="002A4891" w:rsidRDefault="00127B45">
      <w:pPr>
        <w:ind w:left="3600" w:hanging="3600"/>
      </w:pPr>
      <w:r>
        <w:rPr>
          <w:i/>
        </w:rPr>
        <w:t>17:46</w:t>
      </w:r>
      <w:r>
        <w:t xml:space="preserve"> Emil Paiker:</w:t>
      </w:r>
      <w:r>
        <w:tab/>
        <w:t xml:space="preserve">Haha </w:t>
      </w:r>
    </w:p>
    <w:p w14:paraId="04ECD5A8" w14:textId="77777777" w:rsidR="002A4891" w:rsidRDefault="00127B45">
      <w:pPr>
        <w:jc w:val="center"/>
      </w:pPr>
      <w:r>
        <w:t>04.06.2015</w:t>
      </w:r>
    </w:p>
    <w:p w14:paraId="0CCD4482" w14:textId="77777777" w:rsidR="002A4891" w:rsidRDefault="00127B45">
      <w:pPr>
        <w:ind w:left="3600" w:hanging="3600"/>
      </w:pPr>
      <w:r>
        <w:rPr>
          <w:i/>
        </w:rPr>
        <w:t>19:02</w:t>
      </w:r>
      <w:r>
        <w:t xml:space="preserve"> Julian Möhlen:</w:t>
      </w:r>
      <w:r>
        <w:tab/>
      </w:r>
      <w:r>
        <w:t xml:space="preserve">Also, mein dad meint Trinkgeld sei nicht üblich für den Bestatter. Ich hatte das ja mal angedeutet. Hat jemand andere Erfahrungswerte von den Eltern? </w:t>
      </w:r>
    </w:p>
    <w:p w14:paraId="39C9E4BA" w14:textId="77777777" w:rsidR="002A4891" w:rsidRDefault="00127B45">
      <w:pPr>
        <w:jc w:val="center"/>
      </w:pPr>
      <w:r>
        <w:t>05.06.2015</w:t>
      </w:r>
    </w:p>
    <w:p w14:paraId="11588193" w14:textId="77777777" w:rsidR="002A4891" w:rsidRDefault="00127B45">
      <w:pPr>
        <w:ind w:left="3600" w:hanging="3600"/>
      </w:pPr>
      <w:r>
        <w:rPr>
          <w:i/>
        </w:rPr>
        <w:t>17:03</w:t>
      </w:r>
      <w:r>
        <w:t xml:space="preserve"> Louis Springer:</w:t>
      </w:r>
      <w:r>
        <w:tab/>
        <w:t>würde gern Jakobs Grab besuchen gehen, jmd von dabei? Könnten am Weg auc</w:t>
      </w:r>
      <w:r>
        <w:t>h gleich bei Gärtnerei vorbeischauen...die haben sich nämlich noch nicht gemeldet...außerdem wurde ich gefragt, ob wir einen Text über Jakob in Altschottenzeitung veröffentlichen wollen, wäre vielleicht besser als Jahresbericht, schließlich kannte fast nie</w:t>
      </w:r>
      <w:r>
        <w:t xml:space="preserve">mand der jetzigen Schüler den Jakob...hätten bis September Zeit. Sollten auch Sabine und Alex mal besuchen... </w:t>
      </w:r>
    </w:p>
    <w:p w14:paraId="0B6F9B41" w14:textId="77777777" w:rsidR="002A4891" w:rsidRDefault="00127B45">
      <w:pPr>
        <w:ind w:left="3600" w:hanging="3600"/>
      </w:pPr>
      <w:r>
        <w:rPr>
          <w:i/>
        </w:rPr>
        <w:t>17:05</w:t>
      </w:r>
      <w:r>
        <w:t xml:space="preserve"> Maximilian Margreiter:</w:t>
      </w:r>
      <w:r>
        <w:tab/>
        <w:t xml:space="preserve">Ja ich würde gerne mitkommen zum Grab </w:t>
      </w:r>
    </w:p>
    <w:p w14:paraId="53A3BE97" w14:textId="77777777" w:rsidR="002A4891" w:rsidRDefault="00127B45">
      <w:pPr>
        <w:ind w:left="3600" w:hanging="3600"/>
      </w:pPr>
      <w:r>
        <w:rPr>
          <w:i/>
        </w:rPr>
        <w:t>17:12</w:t>
      </w:r>
      <w:r>
        <w:t xml:space="preserve"> Emil Paiker:</w:t>
      </w:r>
      <w:r>
        <w:tab/>
        <w:t xml:space="preserve">Ja ich auch </w:t>
      </w:r>
    </w:p>
    <w:p w14:paraId="4BD3869D" w14:textId="77777777" w:rsidR="002A4891" w:rsidRDefault="00127B45">
      <w:pPr>
        <w:ind w:left="3600" w:hanging="3600"/>
      </w:pPr>
      <w:r>
        <w:rPr>
          <w:i/>
        </w:rPr>
        <w:t>17:13</w:t>
      </w:r>
      <w:r>
        <w:t xml:space="preserve"> Benni Gröhs:</w:t>
      </w:r>
      <w:r>
        <w:tab/>
        <w:t>Ich auch, kann aber erst a</w:t>
      </w:r>
      <w:r>
        <w:t xml:space="preserve">b Montag... </w:t>
      </w:r>
    </w:p>
    <w:p w14:paraId="0CE0141F" w14:textId="77777777" w:rsidR="002A4891" w:rsidRDefault="00127B45">
      <w:pPr>
        <w:ind w:left="3600" w:hanging="3600"/>
      </w:pPr>
      <w:r>
        <w:rPr>
          <w:i/>
        </w:rPr>
        <w:t>21:21</w:t>
      </w:r>
      <w:r>
        <w:t xml:space="preserve"> Julian Möhlen:</w:t>
      </w:r>
      <w:r>
        <w:tab/>
        <w:t xml:space="preserve">Agar.io ganz, ganz schreckliche Seite, hat mich den gesamten Nachmittag gekostet... </w:t>
      </w:r>
    </w:p>
    <w:p w14:paraId="0B70AFFF" w14:textId="77777777" w:rsidR="002A4891" w:rsidRDefault="00127B45">
      <w:pPr>
        <w:ind w:left="3600" w:hanging="3600"/>
      </w:pPr>
      <w:r>
        <w:rPr>
          <w:i/>
        </w:rPr>
        <w:t>21:37</w:t>
      </w:r>
      <w:r>
        <w:t xml:space="preserve"> Thomas Sundström:</w:t>
      </w:r>
      <w:r>
        <w:tab/>
        <w:t xml:space="preserve">ich nix versteh </w:t>
      </w:r>
    </w:p>
    <w:p w14:paraId="7D1C8F18" w14:textId="77777777" w:rsidR="002A4891" w:rsidRDefault="00127B45">
      <w:pPr>
        <w:ind w:left="3600" w:hanging="3600"/>
      </w:pPr>
      <w:r>
        <w:rPr>
          <w:i/>
        </w:rPr>
        <w:t>21:39</w:t>
      </w:r>
      <w:r>
        <w:t xml:space="preserve"> Maximilian Margreiter:</w:t>
      </w:r>
      <w:r>
        <w:tab/>
        <w:t xml:space="preserve">das ist tatsächlich ausgezeichnetes game design simpel elegant und </w:t>
      </w:r>
      <w:r>
        <w:t xml:space="preserve">übelste süchtig machend </w:t>
      </w:r>
    </w:p>
    <w:p w14:paraId="4BAA742B" w14:textId="77777777" w:rsidR="002A4891" w:rsidRDefault="00127B45">
      <w:pPr>
        <w:ind w:left="3600" w:hanging="3600"/>
      </w:pPr>
      <w:r>
        <w:rPr>
          <w:i/>
        </w:rPr>
        <w:t>21:41</w:t>
      </w:r>
      <w:r>
        <w:t xml:space="preserve"> Julian Möhlen:</w:t>
      </w:r>
      <w:r>
        <w:tab/>
        <w:t xml:space="preserve">Sucht, aber ohne Befriedigung... Ich habe nie das Gefühl etwas zu erreichen. </w:t>
      </w:r>
    </w:p>
    <w:p w14:paraId="6537778D" w14:textId="77777777" w:rsidR="002A4891" w:rsidRDefault="00127B45">
      <w:pPr>
        <w:ind w:left="3600" w:hanging="3600"/>
      </w:pPr>
      <w:r>
        <w:rPr>
          <w:i/>
        </w:rPr>
        <w:t>21:46</w:t>
      </w:r>
      <w:r>
        <w:t xml:space="preserve"> Maximilian Margreiter:</w:t>
      </w:r>
      <w:r>
        <w:tab/>
        <w:t xml:space="preserve">Ja hat was von tetris in dieser Hinsicht </w:t>
      </w:r>
    </w:p>
    <w:p w14:paraId="1BF24593" w14:textId="77777777" w:rsidR="002A4891" w:rsidRDefault="00127B45">
      <w:pPr>
        <w:ind w:left="3600" w:hanging="3600"/>
      </w:pPr>
      <w:r>
        <w:rPr>
          <w:i/>
        </w:rPr>
        <w:t>21:48</w:t>
      </w:r>
      <w:r>
        <w:t xml:space="preserve"> Thomas Sundström:</w:t>
      </w:r>
      <w:r>
        <w:tab/>
        <w:t>an alle 15 min schotor bar chillen ma</w:t>
      </w:r>
      <w:r>
        <w:t xml:space="preserve">l schaun was draus wird emil alex louis dabei! </w:t>
      </w:r>
    </w:p>
    <w:p w14:paraId="3863DAB7" w14:textId="77777777" w:rsidR="002A4891" w:rsidRDefault="00127B45">
      <w:pPr>
        <w:ind w:left="3600" w:hanging="3600"/>
      </w:pPr>
      <w:r>
        <w:rPr>
          <w:i/>
        </w:rPr>
        <w:t>21:48</w:t>
      </w:r>
      <w:r>
        <w:t xml:space="preserve"> Benedikt Gruber:</w:t>
      </w:r>
      <w:r>
        <w:tab/>
        <w:t xml:space="preserve">Bin bis 2h Babysitten... *grummel* </w:t>
      </w:r>
    </w:p>
    <w:p w14:paraId="69CA6ECD" w14:textId="77777777" w:rsidR="002A4891" w:rsidRDefault="00127B45">
      <w:pPr>
        <w:ind w:left="3600" w:hanging="3600"/>
      </w:pPr>
      <w:r>
        <w:rPr>
          <w:i/>
        </w:rPr>
        <w:t>21:49</w:t>
      </w:r>
      <w:r>
        <w:t xml:space="preserve"> Maximilian Margreiter:</w:t>
      </w:r>
      <w:r>
        <w:tab/>
        <w:t xml:space="preserve">Haha same </w:t>
      </w:r>
    </w:p>
    <w:p w14:paraId="1609A3E3" w14:textId="77777777" w:rsidR="002A4891" w:rsidRDefault="00127B45">
      <w:pPr>
        <w:ind w:left="3600" w:hanging="3600"/>
      </w:pPr>
      <w:r>
        <w:rPr>
          <w:i/>
        </w:rPr>
        <w:t>21:50</w:t>
      </w:r>
      <w:r>
        <w:t xml:space="preserve"> Thomas Sundström:</w:t>
      </w:r>
      <w:r>
        <w:tab/>
        <w:t xml:space="preserve">bin übrigens massiv verspätet </w:t>
      </w:r>
    </w:p>
    <w:p w14:paraId="0AE10725" w14:textId="77777777" w:rsidR="002A4891" w:rsidRDefault="00127B45">
      <w:pPr>
        <w:ind w:left="3600" w:hanging="3600"/>
      </w:pPr>
      <w:r>
        <w:rPr>
          <w:i/>
        </w:rPr>
        <w:t>22:04</w:t>
      </w:r>
      <w:r>
        <w:t xml:space="preserve"> Thomas Sundström:</w:t>
      </w:r>
      <w:r>
        <w:tab/>
        <w:t xml:space="preserve">maxi du hast frei ab jetzt </w:t>
      </w:r>
    </w:p>
    <w:p w14:paraId="75DBDB73" w14:textId="77777777" w:rsidR="002A4891" w:rsidRDefault="00127B45">
      <w:pPr>
        <w:ind w:left="3600" w:hanging="3600"/>
      </w:pPr>
      <w:r>
        <w:rPr>
          <w:i/>
        </w:rPr>
        <w:t>22:35</w:t>
      </w:r>
      <w:r>
        <w:t xml:space="preserve"> Louis Springer:</w:t>
      </w:r>
      <w:r>
        <w:tab/>
        <w:t xml:space="preserve">Wo seid ihr? Wäre um 11 min tv </w:t>
      </w:r>
    </w:p>
    <w:p w14:paraId="0E7EAFC9" w14:textId="77777777" w:rsidR="002A4891" w:rsidRDefault="00127B45">
      <w:pPr>
        <w:ind w:left="3600" w:hanging="3600"/>
      </w:pPr>
      <w:r>
        <w:rPr>
          <w:i/>
        </w:rPr>
        <w:t>22:35</w:t>
      </w:r>
      <w:r>
        <w:t xml:space="preserve"> Louis Springer:</w:t>
      </w:r>
      <w:r>
        <w:tab/>
        <w:t xml:space="preserve">*ohne min </w:t>
      </w:r>
    </w:p>
    <w:p w14:paraId="2D2A5FCD" w14:textId="77777777" w:rsidR="002A4891" w:rsidRDefault="00127B45">
      <w:pPr>
        <w:ind w:left="3600" w:hanging="3600"/>
      </w:pPr>
      <w:r>
        <w:rPr>
          <w:i/>
        </w:rPr>
        <w:t>22:47</w:t>
      </w:r>
      <w:r>
        <w:t xml:space="preserve"> Emil Paiker:</w:t>
      </w:r>
      <w:r>
        <w:tab/>
        <w:t xml:space="preserve">Passt lookvar oben </w:t>
      </w:r>
    </w:p>
    <w:p w14:paraId="4DAA14A3" w14:textId="77777777" w:rsidR="002A4891" w:rsidRDefault="00127B45">
      <w:pPr>
        <w:jc w:val="center"/>
      </w:pPr>
      <w:r>
        <w:t>06.06.2015</w:t>
      </w:r>
    </w:p>
    <w:p w14:paraId="10E690E7" w14:textId="77777777" w:rsidR="002A4891" w:rsidRDefault="00127B45">
      <w:pPr>
        <w:ind w:left="3600" w:hanging="3600"/>
      </w:pPr>
      <w:r>
        <w:rPr>
          <w:i/>
        </w:rPr>
        <w:t>00:27</w:t>
      </w:r>
      <w:r>
        <w:t xml:space="preserve"> Patrick Kerschbaumer:</w:t>
      </w:r>
      <w:r>
        <w:tab/>
        <w:t xml:space="preserve">Das Spiel wurde mir auch gezeigt aber fand daran nicht besonders viel Spaß </w:t>
      </w:r>
    </w:p>
    <w:p w14:paraId="78519FAB" w14:textId="77777777" w:rsidR="002A4891" w:rsidRDefault="00127B45">
      <w:pPr>
        <w:ind w:left="3600" w:hanging="3600"/>
      </w:pPr>
      <w:r>
        <w:rPr>
          <w:i/>
        </w:rPr>
        <w:t>01:33</w:t>
      </w:r>
      <w:r>
        <w:t xml:space="preserve"> Julian Mö</w:t>
      </w:r>
      <w:r>
        <w:t>hlen:</w:t>
      </w:r>
      <w:r>
        <w:tab/>
        <w:t xml:space="preserve">Ja, Same. Es ist eine super Idee aber macht einen nur unglücklich... </w:t>
      </w:r>
    </w:p>
    <w:p w14:paraId="6E675456" w14:textId="77777777" w:rsidR="002A4891" w:rsidRDefault="00127B45">
      <w:pPr>
        <w:ind w:left="3600" w:hanging="3600"/>
      </w:pPr>
      <w:r>
        <w:rPr>
          <w:i/>
        </w:rPr>
        <w:t>01:35</w:t>
      </w:r>
      <w:r>
        <w:t xml:space="preserve"> Louis Springer:</w:t>
      </w:r>
      <w:r>
        <w:tab/>
        <w:t xml:space="preserve">Was labern die eigentlich </w:t>
      </w:r>
    </w:p>
    <w:p w14:paraId="0D1B52C5" w14:textId="77777777" w:rsidR="002A4891" w:rsidRDefault="00127B45">
      <w:pPr>
        <w:ind w:left="3600" w:hanging="3600"/>
      </w:pPr>
      <w:r>
        <w:rPr>
          <w:i/>
        </w:rPr>
        <w:t>01:39</w:t>
      </w:r>
      <w:r>
        <w:t xml:space="preserve"> Benni Gröhs:</w:t>
      </w:r>
      <w:r>
        <w:tab/>
        <w:t xml:space="preserve">Awaaaas? </w:t>
      </w:r>
    </w:p>
    <w:p w14:paraId="6C42F5DA" w14:textId="77777777" w:rsidR="002A4891" w:rsidRDefault="00127B45">
      <w:pPr>
        <w:ind w:left="3600" w:hanging="3600"/>
      </w:pPr>
      <w:r>
        <w:rPr>
          <w:i/>
        </w:rPr>
        <w:t>01:49</w:t>
      </w:r>
      <w:r>
        <w:t xml:space="preserve"> Emil Paiker:</w:t>
      </w:r>
      <w:r>
        <w:tab/>
        <w:t xml:space="preserve">Was ist loooos </w:t>
      </w:r>
    </w:p>
    <w:p w14:paraId="5FDEA56D" w14:textId="77777777" w:rsidR="002A4891" w:rsidRDefault="00127B45">
      <w:pPr>
        <w:ind w:left="3600" w:hanging="3600"/>
      </w:pPr>
      <w:r>
        <w:rPr>
          <w:i/>
        </w:rPr>
        <w:t>01:52</w:t>
      </w:r>
      <w:r>
        <w:t xml:space="preserve"> Benni Gröhs:</w:t>
      </w:r>
      <w:r>
        <w:tab/>
        <w:t>Bin gerade absuuuuuurd betrunken!!!! In Amsterda</w:t>
      </w:r>
      <w:r>
        <w:t xml:space="preserve">m!!!! Was ist hier eigentlich loooooos? </w:t>
      </w:r>
    </w:p>
    <w:p w14:paraId="7B7D42E6" w14:textId="77777777" w:rsidR="002A4891" w:rsidRDefault="00127B45">
      <w:pPr>
        <w:ind w:left="3600" w:hanging="3600"/>
      </w:pPr>
      <w:r>
        <w:rPr>
          <w:i/>
        </w:rPr>
        <w:t>01:52</w:t>
      </w:r>
      <w:r>
        <w:t xml:space="preserve"> Emil Paiker:</w:t>
      </w:r>
      <w:r>
        <w:tab/>
        <w:t xml:space="preserve">#neid will auch Adaaaam </w:t>
      </w:r>
    </w:p>
    <w:p w14:paraId="0F7C7EDF" w14:textId="77777777" w:rsidR="002A4891" w:rsidRDefault="00127B45">
      <w:pPr>
        <w:ind w:left="3600" w:hanging="3600"/>
      </w:pPr>
      <w:r>
        <w:rPr>
          <w:i/>
        </w:rPr>
        <w:t>12:18</w:t>
      </w:r>
      <w:r>
        <w:t xml:space="preserve"> Thomas Sundström:</w:t>
      </w:r>
      <w:r>
        <w:tab/>
        <w:t xml:space="preserve">heute cl finale beim emil ab 20:00 #drinkabeer </w:t>
      </w:r>
    </w:p>
    <w:p w14:paraId="361BFAAB" w14:textId="77777777" w:rsidR="002A4891" w:rsidRDefault="00127B45">
      <w:pPr>
        <w:ind w:left="3600" w:hanging="3600"/>
      </w:pPr>
      <w:r>
        <w:rPr>
          <w:i/>
        </w:rPr>
        <w:t>13:09</w:t>
      </w:r>
      <w:r>
        <w:t xml:space="preserve"> Emil Paiker:</w:t>
      </w:r>
      <w:r>
        <w:tab/>
        <w:t xml:space="preserve">Welcher sender? </w:t>
      </w:r>
    </w:p>
    <w:p w14:paraId="6A6C3ACD" w14:textId="77777777" w:rsidR="002A4891" w:rsidRDefault="00127B45">
      <w:pPr>
        <w:ind w:left="3600" w:hanging="3600"/>
      </w:pPr>
      <w:r>
        <w:rPr>
          <w:i/>
        </w:rPr>
        <w:t>13:11</w:t>
      </w:r>
      <w:r>
        <w:t xml:space="preserve"> Benni Gröhs:</w:t>
      </w:r>
      <w:r>
        <w:tab/>
        <w:t xml:space="preserve">4er Puls </w:t>
      </w:r>
    </w:p>
    <w:p w14:paraId="5518ABA7" w14:textId="77777777" w:rsidR="002A4891" w:rsidRDefault="00127B45">
      <w:pPr>
        <w:ind w:left="3600" w:hanging="3600"/>
      </w:pPr>
      <w:r>
        <w:rPr>
          <w:i/>
        </w:rPr>
        <w:t>14:37</w:t>
      </w:r>
      <w:r>
        <w:t xml:space="preserve"> Emil Paiker:</w:t>
      </w:r>
      <w:r>
        <w:tab/>
      </w:r>
      <w:r>
        <w:t xml:space="preserve">Sorry Leute geht leider doch nicht bei mir habe vergessen dass Familie kommt tut mir leid :( </w:t>
      </w:r>
    </w:p>
    <w:p w14:paraId="2E7E1610" w14:textId="77777777" w:rsidR="002A4891" w:rsidRDefault="00127B45">
      <w:pPr>
        <w:ind w:left="3600" w:hanging="3600"/>
      </w:pPr>
      <w:r>
        <w:rPr>
          <w:i/>
        </w:rPr>
        <w:t>15:26</w:t>
      </w:r>
      <w:r>
        <w:t xml:space="preserve"> Thomas Sundström:</w:t>
      </w:r>
      <w:r>
        <w:tab/>
        <w:t xml:space="preserve">gh wo machmas? </w:t>
      </w:r>
    </w:p>
    <w:p w14:paraId="362128F9" w14:textId="77777777" w:rsidR="002A4891" w:rsidRDefault="00127B45">
      <w:pPr>
        <w:ind w:left="3600" w:hanging="3600"/>
      </w:pPr>
      <w:r>
        <w:rPr>
          <w:i/>
        </w:rPr>
        <w:t>15:27</w:t>
      </w:r>
      <w:r>
        <w:t xml:space="preserve"> Maximilian Margreiter:</w:t>
      </w:r>
      <w:r>
        <w:tab/>
        <w:t xml:space="preserve">Ich habe leider keinen Fernseher </w:t>
      </w:r>
    </w:p>
    <w:p w14:paraId="312DA509" w14:textId="77777777" w:rsidR="002A4891" w:rsidRDefault="00127B45">
      <w:pPr>
        <w:ind w:left="3600" w:hanging="3600"/>
      </w:pPr>
      <w:r>
        <w:rPr>
          <w:i/>
        </w:rPr>
        <w:t>15:27</w:t>
      </w:r>
      <w:r>
        <w:t xml:space="preserve"> Thomas Sundström:</w:t>
      </w:r>
      <w:r>
        <w:tab/>
        <w:t xml:space="preserve">louis? </w:t>
      </w:r>
    </w:p>
    <w:p w14:paraId="3F21162C" w14:textId="77777777" w:rsidR="002A4891" w:rsidRDefault="00127B45">
      <w:pPr>
        <w:ind w:left="3600" w:hanging="3600"/>
      </w:pPr>
      <w:r>
        <w:rPr>
          <w:i/>
        </w:rPr>
        <w:t>16:11</w:t>
      </w:r>
      <w:r>
        <w:t xml:space="preserve"> Louis Springer:</w:t>
      </w:r>
      <w:r>
        <w:tab/>
        <w:t>Frage</w:t>
      </w:r>
      <w:r>
        <w:t xml:space="preserve"> an die Boys: </w:t>
      </w:r>
    </w:p>
    <w:p w14:paraId="735C6FE5" w14:textId="77777777" w:rsidR="002A4891" w:rsidRDefault="00127B45">
      <w:pPr>
        <w:ind w:left="3600" w:hanging="3600"/>
      </w:pPr>
      <w:r>
        <w:rPr>
          <w:i/>
        </w:rPr>
        <w:t>16:13</w:t>
      </w:r>
      <w:r>
        <w:t xml:space="preserve"> Louis Springer:</w:t>
      </w:r>
      <w:r>
        <w:tab/>
        <w:t xml:space="preserve">wie schaut's aus mit Fete blanche diesen Sommer? Wäre ja eig. am 10 Juli weggeflogen, bleibe jetzt aber hier und hab noch nix vor. Jmd von euch dabei? </w:t>
      </w:r>
    </w:p>
    <w:p w14:paraId="3C3DA332" w14:textId="77777777" w:rsidR="002A4891" w:rsidRDefault="00127B45">
      <w:pPr>
        <w:ind w:left="3600" w:hanging="3600"/>
      </w:pPr>
      <w:r>
        <w:rPr>
          <w:i/>
        </w:rPr>
        <w:t>16:42</w:t>
      </w:r>
      <w:r>
        <w:t xml:space="preserve"> Thomas Sundström:</w:t>
      </w:r>
      <w:r>
        <w:tab/>
        <w:t xml:space="preserve">bin in sizilien </w:t>
      </w:r>
    </w:p>
    <w:p w14:paraId="23AA8A82" w14:textId="77777777" w:rsidR="002A4891" w:rsidRDefault="00127B45">
      <w:pPr>
        <w:ind w:left="3600" w:hanging="3600"/>
      </w:pPr>
      <w:r>
        <w:rPr>
          <w:i/>
        </w:rPr>
        <w:t>17:08</w:t>
      </w:r>
      <w:r>
        <w:t xml:space="preserve"> Thomas Sundström:</w:t>
      </w:r>
      <w:r>
        <w:tab/>
        <w:t>ok</w:t>
      </w:r>
      <w:r>
        <w:t xml:space="preserve"> 2015 heiligenstadt ich hol euch ab emil maxi louis alex? </w:t>
      </w:r>
    </w:p>
    <w:p w14:paraId="609072CB" w14:textId="77777777" w:rsidR="002A4891" w:rsidRDefault="00127B45">
      <w:pPr>
        <w:ind w:left="3600" w:hanging="3600"/>
      </w:pPr>
      <w:r>
        <w:rPr>
          <w:i/>
        </w:rPr>
        <w:t>17:09</w:t>
      </w:r>
      <w:r>
        <w:t xml:space="preserve"> Emil Paiker:</w:t>
      </w:r>
      <w:r>
        <w:tab/>
        <w:t xml:space="preserve">Ja </w:t>
      </w:r>
    </w:p>
    <w:p w14:paraId="2090C039" w14:textId="77777777" w:rsidR="002A4891" w:rsidRDefault="00127B45">
      <w:pPr>
        <w:ind w:left="3600" w:hanging="3600"/>
      </w:pPr>
      <w:r>
        <w:rPr>
          <w:i/>
        </w:rPr>
        <w:t>17:09</w:t>
      </w:r>
      <w:r>
        <w:t xml:space="preserve"> Thomas Sundström:</w:t>
      </w:r>
      <w:r>
        <w:tab/>
        <w:t xml:space="preserve">maxi is fix </w:t>
      </w:r>
    </w:p>
    <w:p w14:paraId="6C2B0274" w14:textId="77777777" w:rsidR="002A4891" w:rsidRDefault="00127B45">
      <w:pPr>
        <w:ind w:left="3600" w:hanging="3600"/>
      </w:pPr>
      <w:r>
        <w:rPr>
          <w:i/>
        </w:rPr>
        <w:t>17:09</w:t>
      </w:r>
      <w:r>
        <w:t xml:space="preserve"> Thomas Sundström:</w:t>
      </w:r>
      <w:r>
        <w:tab/>
        <w:t xml:space="preserve">louis is fix </w:t>
      </w:r>
    </w:p>
    <w:p w14:paraId="4909FB60" w14:textId="77777777" w:rsidR="002A4891" w:rsidRDefault="00127B45">
      <w:pPr>
        <w:ind w:left="3600" w:hanging="3600"/>
      </w:pPr>
      <w:r>
        <w:rPr>
          <w:i/>
        </w:rPr>
        <w:t>17:09</w:t>
      </w:r>
      <w:r>
        <w:t xml:space="preserve"> Thomas Sundström:</w:t>
      </w:r>
      <w:r>
        <w:tab/>
        <w:t xml:space="preserve">alex? </w:t>
      </w:r>
    </w:p>
    <w:p w14:paraId="1EFD669F" w14:textId="77777777" w:rsidR="002A4891" w:rsidRDefault="00127B45">
      <w:pPr>
        <w:ind w:left="3600" w:hanging="3600"/>
      </w:pPr>
      <w:r>
        <w:rPr>
          <w:i/>
        </w:rPr>
        <w:t>18:56</w:t>
      </w:r>
      <w:r>
        <w:t xml:space="preserve"> Thomas Sundström:</w:t>
      </w:r>
      <w:r>
        <w:tab/>
        <w:t>ok leute es gibt ein public viewing im alten</w:t>
      </w:r>
      <w:r>
        <w:t xml:space="preserve"> akh das war immer nett ich würde das vorschlagen....ich werd früher hinfahren um einen platz zu ergattern...ich denke das is netter als nach kloburg </w:t>
      </w:r>
    </w:p>
    <w:p w14:paraId="7A56A5F1" w14:textId="77777777" w:rsidR="002A4891" w:rsidRDefault="00127B45">
      <w:pPr>
        <w:ind w:left="3600" w:hanging="3600"/>
      </w:pPr>
      <w:r>
        <w:rPr>
          <w:i/>
        </w:rPr>
        <w:t>19:48</w:t>
      </w:r>
      <w:r>
        <w:t xml:space="preserve"> Emil Paiker:</w:t>
      </w:r>
      <w:r>
        <w:tab/>
        <w:t xml:space="preserve">Ich pack Erst 2030 </w:t>
      </w:r>
    </w:p>
    <w:p w14:paraId="692919FD" w14:textId="77777777" w:rsidR="002A4891" w:rsidRDefault="00127B45">
      <w:pPr>
        <w:ind w:left="3600" w:hanging="3600"/>
      </w:pPr>
      <w:r>
        <w:rPr>
          <w:i/>
        </w:rPr>
        <w:t>20:19</w:t>
      </w:r>
      <w:r>
        <w:t xml:space="preserve"> Thomas Sundström:</w:t>
      </w:r>
      <w:r>
        <w:tab/>
        <w:t>sitzen salettl sind die einzigen auf barho</w:t>
      </w:r>
      <w:r>
        <w:t xml:space="preserve">cker </w:t>
      </w:r>
    </w:p>
    <w:p w14:paraId="68D70076" w14:textId="77777777" w:rsidR="002A4891" w:rsidRDefault="00127B45">
      <w:pPr>
        <w:ind w:left="3600" w:hanging="3600"/>
      </w:pPr>
      <w:r>
        <w:rPr>
          <w:i/>
        </w:rPr>
        <w:t>20:19</w:t>
      </w:r>
      <w:r>
        <w:t xml:space="preserve"> Thomas Sundström:</w:t>
      </w:r>
      <w:r>
        <w:tab/>
        <w:t xml:space="preserve">altes akh </w:t>
      </w:r>
    </w:p>
    <w:p w14:paraId="1B398AE2" w14:textId="77777777" w:rsidR="002A4891" w:rsidRDefault="00127B45">
      <w:pPr>
        <w:ind w:left="3600" w:hanging="3600"/>
      </w:pPr>
      <w:r>
        <w:rPr>
          <w:i/>
        </w:rPr>
        <w:t>20:45</w:t>
      </w:r>
      <w:r>
        <w:t xml:space="preserve"> Benni Gröhs:</w:t>
      </w:r>
      <w:r>
        <w:tab/>
        <w:t xml:space="preserve">Ich find Juve zurzeit einfach nur geil!!! Los geht's:) </w:t>
      </w:r>
    </w:p>
    <w:p w14:paraId="0991B5AE" w14:textId="77777777" w:rsidR="002A4891" w:rsidRDefault="00127B45">
      <w:pPr>
        <w:ind w:left="3600" w:hanging="3600"/>
      </w:pPr>
      <w:r>
        <w:rPr>
          <w:i/>
        </w:rPr>
        <w:t>20:55</w:t>
      </w:r>
      <w:r>
        <w:t xml:space="preserve"> Louis Springer:</w:t>
      </w:r>
      <w:r>
        <w:tab/>
        <w:t xml:space="preserve">Haha ich hatte befürchtet, dass sie so früh das 0:1 kassieren würden...wird ein Debakel </w:t>
      </w:r>
    </w:p>
    <w:p w14:paraId="35F382D1" w14:textId="77777777" w:rsidR="002A4891" w:rsidRDefault="00127B45">
      <w:pPr>
        <w:ind w:left="3600" w:hanging="3600"/>
      </w:pPr>
      <w:r>
        <w:rPr>
          <w:i/>
        </w:rPr>
        <w:t>20:55</w:t>
      </w:r>
      <w:r>
        <w:t xml:space="preserve"> Thomas Sundström:</w:t>
      </w:r>
      <w:r>
        <w:tab/>
        <w:t>ja kö</w:t>
      </w:r>
      <w:r>
        <w:t xml:space="preserve">nnte eins werden </w:t>
      </w:r>
    </w:p>
    <w:p w14:paraId="59EE6504" w14:textId="77777777" w:rsidR="002A4891" w:rsidRDefault="00127B45">
      <w:pPr>
        <w:ind w:left="3600" w:hanging="3600"/>
      </w:pPr>
      <w:r>
        <w:rPr>
          <w:i/>
        </w:rPr>
        <w:t>20:56</w:t>
      </w:r>
      <w:r>
        <w:t xml:space="preserve"> Alexander Würz:</w:t>
      </w:r>
      <w:r>
        <w:tab/>
        <w:t xml:space="preserve">Gleich da </w:t>
      </w:r>
    </w:p>
    <w:p w14:paraId="29A6232B" w14:textId="77777777" w:rsidR="002A4891" w:rsidRDefault="00127B45">
      <w:pPr>
        <w:ind w:left="3600" w:hanging="3600"/>
      </w:pPr>
      <w:r>
        <w:rPr>
          <w:i/>
        </w:rPr>
        <w:t>20:58</w:t>
      </w:r>
      <w:r>
        <w:t xml:space="preserve"> Emil Paiker:</w:t>
      </w:r>
      <w:r>
        <w:tab/>
        <w:t xml:space="preserve">Ist da noch Platz neben euch? </w:t>
      </w:r>
    </w:p>
    <w:p w14:paraId="65A004DB" w14:textId="77777777" w:rsidR="002A4891" w:rsidRDefault="00127B45">
      <w:pPr>
        <w:ind w:left="3600" w:hanging="3600"/>
      </w:pPr>
      <w:r>
        <w:rPr>
          <w:i/>
        </w:rPr>
        <w:t>20:58</w:t>
      </w:r>
      <w:r>
        <w:t xml:space="preserve"> Thomas Sundström:</w:t>
      </w:r>
      <w:r>
        <w:tab/>
        <w:t xml:space="preserve">geht </w:t>
      </w:r>
    </w:p>
    <w:p w14:paraId="46E73667" w14:textId="77777777" w:rsidR="002A4891" w:rsidRDefault="00127B45">
      <w:pPr>
        <w:ind w:left="3600" w:hanging="3600"/>
      </w:pPr>
      <w:r>
        <w:rPr>
          <w:i/>
        </w:rPr>
        <w:t>20:58</w:t>
      </w:r>
      <w:r>
        <w:t xml:space="preserve"> Emil Paiker:</w:t>
      </w:r>
      <w:r>
        <w:tab/>
        <w:t xml:space="preserve">Ja oder nein </w:t>
      </w:r>
    </w:p>
    <w:p w14:paraId="2F1ED606" w14:textId="77777777" w:rsidR="002A4891" w:rsidRDefault="00127B45">
      <w:pPr>
        <w:ind w:left="3600" w:hanging="3600"/>
      </w:pPr>
      <w:r>
        <w:rPr>
          <w:i/>
        </w:rPr>
        <w:t>20:59</w:t>
      </w:r>
      <w:r>
        <w:t xml:space="preserve"> Thomas Sundström:</w:t>
      </w:r>
      <w:r>
        <w:tab/>
        <w:t xml:space="preserve">ja derzeit rennt nur ein fernseher </w:t>
      </w:r>
    </w:p>
    <w:p w14:paraId="4D057E65" w14:textId="77777777" w:rsidR="002A4891" w:rsidRDefault="00127B45">
      <w:pPr>
        <w:ind w:left="3600" w:hanging="3600"/>
      </w:pPr>
      <w:r>
        <w:rPr>
          <w:i/>
        </w:rPr>
        <w:t>20:59</w:t>
      </w:r>
      <w:r>
        <w:t xml:space="preserve"> Thomas Sundström:</w:t>
      </w:r>
      <w:r>
        <w:tab/>
      </w:r>
      <w:r>
        <w:t xml:space="preserve">das wird sich aner ändern </w:t>
      </w:r>
    </w:p>
    <w:p w14:paraId="66CEB6D7" w14:textId="77777777" w:rsidR="002A4891" w:rsidRDefault="00127B45">
      <w:pPr>
        <w:ind w:left="3600" w:hanging="3600"/>
      </w:pPr>
      <w:r>
        <w:rPr>
          <w:i/>
        </w:rPr>
        <w:t>21:07</w:t>
      </w:r>
      <w:r>
        <w:t xml:space="preserve"> Emil Paiker:</w:t>
      </w:r>
      <w:r>
        <w:tab/>
        <w:t xml:space="preserve">Was ist louis </w:t>
      </w:r>
    </w:p>
    <w:p w14:paraId="23494141" w14:textId="77777777" w:rsidR="002A4891" w:rsidRDefault="00127B45">
      <w:pPr>
        <w:ind w:left="3600" w:hanging="3600"/>
      </w:pPr>
      <w:r>
        <w:rPr>
          <w:i/>
        </w:rPr>
        <w:t>21:15</w:t>
      </w:r>
      <w:r>
        <w:t xml:space="preserve"> Thomas Sundström:</w:t>
      </w:r>
      <w:r>
        <w:tab/>
        <w:t xml:space="preserve">wir gehn ins leupold emil reservier plätze </w:t>
      </w:r>
    </w:p>
    <w:p w14:paraId="4C592AB6" w14:textId="77777777" w:rsidR="002A4891" w:rsidRDefault="00127B45">
      <w:pPr>
        <w:ind w:left="3600" w:hanging="3600"/>
      </w:pPr>
      <w:r>
        <w:rPr>
          <w:i/>
        </w:rPr>
        <w:t>21:19</w:t>
      </w:r>
      <w:r>
        <w:t xml:space="preserve"> Thomas Sundström:</w:t>
      </w:r>
      <w:r>
        <w:tab/>
        <w:t xml:space="preserve">emil? </w:t>
      </w:r>
    </w:p>
    <w:p w14:paraId="13C868A1" w14:textId="77777777" w:rsidR="002A4891" w:rsidRDefault="00127B45">
      <w:pPr>
        <w:ind w:left="3600" w:hanging="3600"/>
      </w:pPr>
      <w:r>
        <w:rPr>
          <w:i/>
        </w:rPr>
        <w:t>21:21</w:t>
      </w:r>
      <w:r>
        <w:t xml:space="preserve"> Alexander Würz:</w:t>
      </w:r>
      <w:r>
        <w:tab/>
        <w:t xml:space="preserve">Ja </w:t>
      </w:r>
    </w:p>
    <w:p w14:paraId="0A629A2B" w14:textId="77777777" w:rsidR="002A4891" w:rsidRDefault="00127B45">
      <w:pPr>
        <w:ind w:left="3600" w:hanging="3600"/>
      </w:pPr>
      <w:r>
        <w:rPr>
          <w:i/>
        </w:rPr>
        <w:t>21:28</w:t>
      </w:r>
      <w:r>
        <w:t xml:space="preserve"> Louis Springer:</w:t>
      </w:r>
      <w:r>
        <w:tab/>
        <w:t xml:space="preserve">@emil: ich schau zuhause </w:t>
      </w:r>
    </w:p>
    <w:p w14:paraId="03C12783" w14:textId="77777777" w:rsidR="002A4891" w:rsidRDefault="00127B45">
      <w:pPr>
        <w:ind w:left="3600" w:hanging="3600"/>
      </w:pPr>
      <w:r>
        <w:rPr>
          <w:i/>
        </w:rPr>
        <w:t>21:28</w:t>
      </w:r>
      <w:r>
        <w:t xml:space="preserve"> Emil Paiker:</w:t>
      </w:r>
      <w:r>
        <w:tab/>
      </w:r>
      <w:r>
        <w:t xml:space="preserve">AaaaWtf </w:t>
      </w:r>
    </w:p>
    <w:p w14:paraId="24156F6F" w14:textId="77777777" w:rsidR="002A4891" w:rsidRDefault="00127B45">
      <w:pPr>
        <w:ind w:left="3600" w:hanging="3600"/>
      </w:pPr>
      <w:r>
        <w:rPr>
          <w:i/>
        </w:rPr>
        <w:t>22:01</w:t>
      </w:r>
      <w:r>
        <w:t xml:space="preserve"> Louis Springer:</w:t>
      </w:r>
      <w:r>
        <w:tab/>
        <w:t xml:space="preserve">Ööööööööhhhhh </w:t>
      </w:r>
    </w:p>
    <w:p w14:paraId="6560BA8E" w14:textId="77777777" w:rsidR="002A4891" w:rsidRDefault="00127B45">
      <w:pPr>
        <w:ind w:left="3600" w:hanging="3600"/>
      </w:pPr>
      <w:r>
        <w:rPr>
          <w:i/>
        </w:rPr>
        <w:t>22:01</w:t>
      </w:r>
      <w:r>
        <w:t xml:space="preserve"> Thomas Sundström:</w:t>
      </w:r>
      <w:r>
        <w:tab/>
        <w:t xml:space="preserve">öhhhh </w:t>
      </w:r>
    </w:p>
    <w:p w14:paraId="4AE1D37E" w14:textId="77777777" w:rsidR="002A4891" w:rsidRDefault="00127B45">
      <w:pPr>
        <w:ind w:left="3600" w:hanging="3600"/>
      </w:pPr>
      <w:r>
        <w:rPr>
          <w:i/>
        </w:rPr>
        <w:t>22:01</w:t>
      </w:r>
      <w:r>
        <w:t xml:space="preserve"> Louis Springer:</w:t>
      </w:r>
      <w:r>
        <w:tab/>
        <w:t xml:space="preserve">Forrrrrzzaaaaa </w:t>
      </w:r>
    </w:p>
    <w:p w14:paraId="547B76EB" w14:textId="77777777" w:rsidR="002A4891" w:rsidRDefault="00127B45">
      <w:pPr>
        <w:ind w:left="3600" w:hanging="3600"/>
      </w:pPr>
      <w:r>
        <w:rPr>
          <w:i/>
        </w:rPr>
        <w:t>23:36</w:t>
      </w:r>
      <w:r>
        <w:t xml:space="preserve"> Thomas Sundström:</w:t>
      </w:r>
      <w:r>
        <w:tab/>
        <w:t xml:space="preserve">öhhhhhh dons baaat </w:t>
      </w:r>
    </w:p>
    <w:p w14:paraId="1F8DEFA9" w14:textId="77777777" w:rsidR="002A4891" w:rsidRDefault="00127B45">
      <w:pPr>
        <w:ind w:left="3600" w:hanging="3600"/>
      </w:pPr>
      <w:r>
        <w:rPr>
          <w:i/>
        </w:rPr>
        <w:t>23:37</w:t>
      </w:r>
      <w:r>
        <w:t xml:space="preserve"> Thomas Sundström:</w:t>
      </w:r>
      <w:r>
        <w:tab/>
        <w:t xml:space="preserve">2015-06-06-PHOTO-00004654.jpg &lt;‎attached&gt; </w:t>
      </w:r>
    </w:p>
    <w:p w14:paraId="232FFB84" w14:textId="77777777" w:rsidR="002A4891" w:rsidRDefault="00127B45">
      <w:pPr>
        <w:jc w:val="center"/>
      </w:pPr>
      <w:r>
        <w:t>07.06.2015</w:t>
      </w:r>
    </w:p>
    <w:p w14:paraId="02D0B79F" w14:textId="77777777" w:rsidR="002A4891" w:rsidRDefault="00127B45">
      <w:pPr>
        <w:ind w:left="3600" w:hanging="3600"/>
      </w:pPr>
      <w:r>
        <w:rPr>
          <w:i/>
        </w:rPr>
        <w:t>00:04</w:t>
      </w:r>
      <w:r>
        <w:t xml:space="preserve"> Louis Springe</w:t>
      </w:r>
      <w:r>
        <w:t>r:</w:t>
      </w:r>
      <w:r>
        <w:tab/>
        <w:t xml:space="preserve">Klassiker </w:t>
      </w:r>
    </w:p>
    <w:p w14:paraId="1C20F8E0" w14:textId="77777777" w:rsidR="002A4891" w:rsidRDefault="00127B45">
      <w:pPr>
        <w:ind w:left="3600" w:hanging="3600"/>
      </w:pPr>
      <w:r>
        <w:rPr>
          <w:i/>
        </w:rPr>
        <w:t>12:17</w:t>
      </w:r>
      <w:r>
        <w:t xml:space="preserve"> Julian Möhlen:</w:t>
      </w:r>
      <w:r>
        <w:tab/>
        <w:t xml:space="preserve">2015-06-07-PHOTO-00004656.jpg &lt;‎attached&gt; </w:t>
      </w:r>
    </w:p>
    <w:p w14:paraId="37F86000" w14:textId="77777777" w:rsidR="002A4891" w:rsidRDefault="00127B45">
      <w:pPr>
        <w:ind w:left="3600" w:hanging="3600"/>
      </w:pPr>
      <w:r>
        <w:rPr>
          <w:i/>
        </w:rPr>
        <w:t>12:18</w:t>
      </w:r>
      <w:r>
        <w:t xml:space="preserve"> Julian Möhlen:</w:t>
      </w:r>
      <w:r>
        <w:tab/>
        <w:t xml:space="preserve">2015-06-07-PHOTO-00004657.jpg &lt;‎attached&gt; </w:t>
      </w:r>
    </w:p>
    <w:p w14:paraId="4E87BA70" w14:textId="77777777" w:rsidR="002A4891" w:rsidRDefault="00127B45">
      <w:pPr>
        <w:ind w:left="3600" w:hanging="3600"/>
      </w:pPr>
      <w:r>
        <w:rPr>
          <w:i/>
        </w:rPr>
        <w:t>12:19</w:t>
      </w:r>
      <w:r>
        <w:t xml:space="preserve"> Maximilian Margreiter:</w:t>
      </w:r>
      <w:r>
        <w:tab/>
        <w:t xml:space="preserve">Haha das is amüsant </w:t>
      </w:r>
    </w:p>
    <w:p w14:paraId="48083DBE" w14:textId="77777777" w:rsidR="002A4891" w:rsidRDefault="00127B45">
      <w:pPr>
        <w:ind w:left="3600" w:hanging="3600"/>
      </w:pPr>
      <w:r>
        <w:rPr>
          <w:i/>
        </w:rPr>
        <w:t>12:25</w:t>
      </w:r>
      <w:r>
        <w:t xml:space="preserve"> Louis Springer:</w:t>
      </w:r>
      <w:r>
        <w:tab/>
        <w:t xml:space="preserve">Fuck, ich trink nie wieder Milch </w:t>
      </w:r>
    </w:p>
    <w:p w14:paraId="7F3580CE" w14:textId="77777777" w:rsidR="002A4891" w:rsidRDefault="00127B45">
      <w:pPr>
        <w:ind w:left="3600" w:hanging="3600"/>
      </w:pPr>
      <w:r>
        <w:rPr>
          <w:i/>
        </w:rPr>
        <w:t>12:28</w:t>
      </w:r>
      <w:r>
        <w:t xml:space="preserve"> Lo</w:t>
      </w:r>
      <w:r>
        <w:t>uis Springer:</w:t>
      </w:r>
      <w:r>
        <w:tab/>
        <w:t xml:space="preserve">hehe Max G ist krank, jetzt bin ich allein mit den beiden Mädchen öööööhhhh #Finanzierung #Hü-Gruppe #Beimirzuhause </w:t>
      </w:r>
    </w:p>
    <w:p w14:paraId="429B566C" w14:textId="77777777" w:rsidR="002A4891" w:rsidRDefault="00127B45">
      <w:pPr>
        <w:ind w:left="3600" w:hanging="3600"/>
      </w:pPr>
      <w:r>
        <w:rPr>
          <w:i/>
        </w:rPr>
        <w:t>12:29</w:t>
      </w:r>
      <w:r>
        <w:t xml:space="preserve"> Thomas Sundström:</w:t>
      </w:r>
      <w:r>
        <w:tab/>
        <w:t xml:space="preserve">hahaha legendär </w:t>
      </w:r>
    </w:p>
    <w:p w14:paraId="5C4F432D" w14:textId="77777777" w:rsidR="002A4891" w:rsidRDefault="00127B45">
      <w:pPr>
        <w:jc w:val="center"/>
      </w:pPr>
      <w:r>
        <w:t>08.06.2015</w:t>
      </w:r>
    </w:p>
    <w:p w14:paraId="67D0FC4C" w14:textId="77777777" w:rsidR="002A4891" w:rsidRDefault="00127B45">
      <w:pPr>
        <w:ind w:left="3600" w:hanging="3600"/>
      </w:pPr>
      <w:r>
        <w:rPr>
          <w:i/>
        </w:rPr>
        <w:t>14:28</w:t>
      </w:r>
      <w:r>
        <w:t xml:space="preserve"> Thomas Sundström:</w:t>
      </w:r>
      <w:r>
        <w:tab/>
        <w:t xml:space="preserve">wann fahren wir zum grab? </w:t>
      </w:r>
    </w:p>
    <w:p w14:paraId="576BDF7A" w14:textId="77777777" w:rsidR="002A4891" w:rsidRDefault="00127B45">
      <w:pPr>
        <w:ind w:left="3600" w:hanging="3600"/>
      </w:pPr>
      <w:r>
        <w:rPr>
          <w:i/>
        </w:rPr>
        <w:t>14:29</w:t>
      </w:r>
      <w:r>
        <w:t xml:space="preserve"> Emil Paiker:</w:t>
      </w:r>
      <w:r>
        <w:tab/>
        <w:t>Mit</w:t>
      </w:r>
      <w:r>
        <w:t xml:space="preserve">twoch kann ich </w:t>
      </w:r>
    </w:p>
    <w:p w14:paraId="60692C6D" w14:textId="77777777" w:rsidR="002A4891" w:rsidRDefault="00127B45">
      <w:pPr>
        <w:ind w:left="3600" w:hanging="3600"/>
      </w:pPr>
      <w:r>
        <w:rPr>
          <w:i/>
        </w:rPr>
        <w:t>14:29</w:t>
      </w:r>
      <w:r>
        <w:t xml:space="preserve"> Alexander Würz:</w:t>
      </w:r>
      <w:r>
        <w:tab/>
        <w:t xml:space="preserve">We? </w:t>
      </w:r>
    </w:p>
    <w:p w14:paraId="3DDA3B06" w14:textId="77777777" w:rsidR="002A4891" w:rsidRDefault="00127B45">
      <w:pPr>
        <w:ind w:left="3600" w:hanging="3600"/>
      </w:pPr>
      <w:r>
        <w:rPr>
          <w:i/>
        </w:rPr>
        <w:t>14:29</w:t>
      </w:r>
      <w:r>
        <w:t xml:space="preserve"> Alexander Würz:</w:t>
      </w:r>
      <w:r>
        <w:tab/>
        <w:t xml:space="preserve">Kannst unter woche nur am abend </w:t>
      </w:r>
    </w:p>
    <w:p w14:paraId="78171E75" w14:textId="77777777" w:rsidR="002A4891" w:rsidRDefault="00127B45">
      <w:pPr>
        <w:ind w:left="3600" w:hanging="3600"/>
      </w:pPr>
      <w:r>
        <w:rPr>
          <w:i/>
        </w:rPr>
        <w:t>14:30</w:t>
      </w:r>
      <w:r>
        <w:t xml:space="preserve"> Emil Paiker:</w:t>
      </w:r>
      <w:r>
        <w:tab/>
        <w:t xml:space="preserve">Ja we ist e besser </w:t>
      </w:r>
    </w:p>
    <w:p w14:paraId="29F86112" w14:textId="77777777" w:rsidR="002A4891" w:rsidRDefault="00127B45">
      <w:pPr>
        <w:ind w:left="3600" w:hanging="3600"/>
      </w:pPr>
      <w:r>
        <w:rPr>
          <w:i/>
        </w:rPr>
        <w:t>14:30</w:t>
      </w:r>
      <w:r>
        <w:t xml:space="preserve"> Thomas Sundström:</w:t>
      </w:r>
      <w:r>
        <w:tab/>
        <w:t xml:space="preserve">ok samstag </w:t>
      </w:r>
    </w:p>
    <w:p w14:paraId="38B0BF0A" w14:textId="77777777" w:rsidR="002A4891" w:rsidRDefault="00127B45">
      <w:pPr>
        <w:ind w:left="3600" w:hanging="3600"/>
      </w:pPr>
      <w:r>
        <w:rPr>
          <w:i/>
        </w:rPr>
        <w:t>14:30</w:t>
      </w:r>
      <w:r>
        <w:t xml:space="preserve"> Alexander Würz:</w:t>
      </w:r>
      <w:r>
        <w:tab/>
        <w:t xml:space="preserve">Sonntag? </w:t>
      </w:r>
    </w:p>
    <w:p w14:paraId="6F9DB1C1" w14:textId="77777777" w:rsidR="002A4891" w:rsidRDefault="00127B45">
      <w:pPr>
        <w:ind w:left="3600" w:hanging="3600"/>
      </w:pPr>
      <w:r>
        <w:rPr>
          <w:i/>
        </w:rPr>
        <w:t>14:30</w:t>
      </w:r>
      <w:r>
        <w:t xml:space="preserve"> Thomas Sundström:</w:t>
      </w:r>
      <w:r>
        <w:tab/>
        <w:t xml:space="preserve">na </w:t>
      </w:r>
    </w:p>
    <w:p w14:paraId="0FB93220" w14:textId="77777777" w:rsidR="002A4891" w:rsidRDefault="00127B45">
      <w:pPr>
        <w:ind w:left="3600" w:hanging="3600"/>
      </w:pPr>
      <w:r>
        <w:rPr>
          <w:i/>
        </w:rPr>
        <w:t>14:30</w:t>
      </w:r>
      <w:r>
        <w:t xml:space="preserve"> Thomas Sundström:</w:t>
      </w:r>
      <w:r>
        <w:tab/>
        <w:t xml:space="preserve">samsatad </w:t>
      </w:r>
    </w:p>
    <w:p w14:paraId="4EC4B696" w14:textId="77777777" w:rsidR="002A4891" w:rsidRDefault="00127B45">
      <w:pPr>
        <w:ind w:left="3600" w:hanging="3600"/>
      </w:pPr>
      <w:r>
        <w:rPr>
          <w:i/>
        </w:rPr>
        <w:t>14:36</w:t>
      </w:r>
      <w:r>
        <w:t xml:space="preserve"> Thomas Sundström:</w:t>
      </w:r>
      <w:r>
        <w:tab/>
        <w:t xml:space="preserve">is irgendwer in der stadt? </w:t>
      </w:r>
    </w:p>
    <w:p w14:paraId="6B9D84D6" w14:textId="77777777" w:rsidR="002A4891" w:rsidRDefault="00127B45">
      <w:pPr>
        <w:ind w:left="3600" w:hanging="3600"/>
      </w:pPr>
      <w:r>
        <w:rPr>
          <w:i/>
        </w:rPr>
        <w:t>14:40</w:t>
      </w:r>
      <w:r>
        <w:t xml:space="preserve"> Louis Springer:</w:t>
      </w:r>
      <w:r>
        <w:tab/>
        <w:t xml:space="preserve">Samstag </w:t>
      </w:r>
    </w:p>
    <w:p w14:paraId="14FDF89C" w14:textId="77777777" w:rsidR="002A4891" w:rsidRDefault="00127B45">
      <w:pPr>
        <w:ind w:left="3600" w:hanging="3600"/>
      </w:pPr>
      <w:r>
        <w:rPr>
          <w:i/>
        </w:rPr>
        <w:t>14:42</w:t>
      </w:r>
      <w:r>
        <w:t xml:space="preserve"> Louis Springer:</w:t>
      </w:r>
      <w:r>
        <w:tab/>
        <w:t xml:space="preserve">Muss wissen wer aller beim Kranz mitzahlt, Gärtnerei hat mich grad angerufen, sie schicken mir die Rechnung </w:t>
      </w:r>
    </w:p>
    <w:p w14:paraId="6E373DAE" w14:textId="77777777" w:rsidR="002A4891" w:rsidRDefault="00127B45">
      <w:pPr>
        <w:ind w:left="3600" w:hanging="3600"/>
      </w:pPr>
      <w:r>
        <w:rPr>
          <w:i/>
        </w:rPr>
        <w:t>14:42</w:t>
      </w:r>
      <w:r>
        <w:t xml:space="preserve"> Thomas Sundström:</w:t>
      </w:r>
      <w:r>
        <w:tab/>
        <w:t>wieviel</w:t>
      </w:r>
      <w:r>
        <w:t xml:space="preserve"> </w:t>
      </w:r>
    </w:p>
    <w:p w14:paraId="58462137" w14:textId="77777777" w:rsidR="002A4891" w:rsidRDefault="00127B45">
      <w:pPr>
        <w:ind w:left="3600" w:hanging="3600"/>
      </w:pPr>
      <w:r>
        <w:rPr>
          <w:i/>
        </w:rPr>
        <w:t>14:43</w:t>
      </w:r>
      <w:r>
        <w:t xml:space="preserve"> Louis Springer:</w:t>
      </w:r>
      <w:r>
        <w:tab/>
        <w:t xml:space="preserve">sie haben während Vorlesung angerufen, haben mir auf Box gesprochen, haben Preis nicht genannt, konnte sie noch nicht erreichen </w:t>
      </w:r>
    </w:p>
    <w:p w14:paraId="15750F21" w14:textId="77777777" w:rsidR="002A4891" w:rsidRDefault="00127B45">
      <w:pPr>
        <w:ind w:left="3600" w:hanging="3600"/>
      </w:pPr>
      <w:r>
        <w:rPr>
          <w:i/>
        </w:rPr>
        <w:t>14:47</w:t>
      </w:r>
      <w:r>
        <w:t xml:space="preserve"> Julian Möhlen:</w:t>
      </w:r>
      <w:r>
        <w:tab/>
        <w:t xml:space="preserve">Ich zahle gerne mit. </w:t>
      </w:r>
    </w:p>
    <w:p w14:paraId="46D217CA" w14:textId="77777777" w:rsidR="002A4891" w:rsidRDefault="00127B45">
      <w:pPr>
        <w:ind w:left="3600" w:hanging="3600"/>
      </w:pPr>
      <w:r>
        <w:rPr>
          <w:i/>
        </w:rPr>
        <w:t>14:47</w:t>
      </w:r>
      <w:r>
        <w:t xml:space="preserve"> Maximilian Margreiter:</w:t>
      </w:r>
      <w:r>
        <w:tab/>
        <w:t xml:space="preserve">Ja natürlich </w:t>
      </w:r>
    </w:p>
    <w:p w14:paraId="04E78012" w14:textId="77777777" w:rsidR="002A4891" w:rsidRDefault="00127B45">
      <w:pPr>
        <w:ind w:left="3600" w:hanging="3600"/>
      </w:pPr>
      <w:r>
        <w:rPr>
          <w:i/>
        </w:rPr>
        <w:t>14:48</w:t>
      </w:r>
      <w:r>
        <w:t xml:space="preserve"> Julian Möhl</w:t>
      </w:r>
      <w:r>
        <w:t>en:</w:t>
      </w:r>
      <w:r>
        <w:tab/>
        <w:t xml:space="preserve">Nein: Ich WILL mitzahlen. Fügt euch gefälligst meinem Willen! </w:t>
      </w:r>
    </w:p>
    <w:p w14:paraId="4028E44B" w14:textId="77777777" w:rsidR="002A4891" w:rsidRDefault="00127B45">
      <w:pPr>
        <w:ind w:left="3600" w:hanging="3600"/>
      </w:pPr>
      <w:r>
        <w:rPr>
          <w:i/>
        </w:rPr>
        <w:t>14:55</w:t>
      </w:r>
      <w:r>
        <w:t xml:space="preserve"> Alexander Würz:</w:t>
      </w:r>
      <w:r>
        <w:tab/>
        <w:t xml:space="preserve">Na fix </w:t>
      </w:r>
    </w:p>
    <w:p w14:paraId="7BCADC19" w14:textId="77777777" w:rsidR="002A4891" w:rsidRDefault="00127B45">
      <w:pPr>
        <w:ind w:left="3600" w:hanging="3600"/>
      </w:pPr>
      <w:r>
        <w:rPr>
          <w:i/>
        </w:rPr>
        <w:t>15:05</w:t>
      </w:r>
      <w:r>
        <w:t xml:space="preserve"> Benni Gröhs:</w:t>
      </w:r>
      <w:r>
        <w:tab/>
        <w:t xml:space="preserve">Aaahh ja! Aber am Samstag ist Hochzeit:/ </w:t>
      </w:r>
    </w:p>
    <w:p w14:paraId="306A9688" w14:textId="77777777" w:rsidR="002A4891" w:rsidRDefault="00127B45">
      <w:pPr>
        <w:ind w:left="3600" w:hanging="3600"/>
      </w:pPr>
      <w:r>
        <w:rPr>
          <w:i/>
        </w:rPr>
        <w:t>15:06</w:t>
      </w:r>
      <w:r>
        <w:t xml:space="preserve"> Thomas Sundström:</w:t>
      </w:r>
      <w:r>
        <w:tab/>
        <w:t xml:space="preserve">wie oft heiratet deine schwester??!$ </w:t>
      </w:r>
    </w:p>
    <w:p w14:paraId="041DA52B" w14:textId="77777777" w:rsidR="002A4891" w:rsidRDefault="00127B45">
      <w:pPr>
        <w:ind w:left="3600" w:hanging="3600"/>
      </w:pPr>
      <w:r>
        <w:rPr>
          <w:i/>
        </w:rPr>
        <w:t>15:11</w:t>
      </w:r>
      <w:r>
        <w:t xml:space="preserve"> Benni Gröhs:</w:t>
      </w:r>
      <w:r>
        <w:tab/>
        <w:t>Einmal Standesamt</w:t>
      </w:r>
      <w:r>
        <w:t xml:space="preserve">lich und einmal kirchlich:) </w:t>
      </w:r>
    </w:p>
    <w:p w14:paraId="00561A39" w14:textId="77777777" w:rsidR="002A4891" w:rsidRDefault="00127B45">
      <w:pPr>
        <w:ind w:left="3600" w:hanging="3600"/>
      </w:pPr>
      <w:r>
        <w:rPr>
          <w:i/>
        </w:rPr>
        <w:t>15:12</w:t>
      </w:r>
      <w:r>
        <w:t xml:space="preserve"> Thomas Sundström:</w:t>
      </w:r>
      <w:r>
        <w:tab/>
        <w:t xml:space="preserve">mimimimi </w:t>
      </w:r>
    </w:p>
    <w:p w14:paraId="0238A7A5" w14:textId="77777777" w:rsidR="002A4891" w:rsidRDefault="00127B45">
      <w:pPr>
        <w:ind w:left="3600" w:hanging="3600"/>
      </w:pPr>
      <w:r>
        <w:rPr>
          <w:i/>
        </w:rPr>
        <w:t>15:12</w:t>
      </w:r>
      <w:r>
        <w:t xml:space="preserve"> Benni Gröhs:</w:t>
      </w:r>
      <w:r>
        <w:tab/>
        <w:t xml:space="preserve">Szymanski? </w:t>
      </w:r>
    </w:p>
    <w:p w14:paraId="52841B7D" w14:textId="77777777" w:rsidR="002A4891" w:rsidRDefault="00127B45">
      <w:pPr>
        <w:ind w:left="3600" w:hanging="3600"/>
      </w:pPr>
      <w:r>
        <w:rPr>
          <w:i/>
        </w:rPr>
        <w:t>15:13</w:t>
      </w:r>
      <w:r>
        <w:t xml:space="preserve"> Thomas Sundström:</w:t>
      </w:r>
      <w:r>
        <w:tab/>
        <w:t xml:space="preserve">gh der war net gut </w:t>
      </w:r>
    </w:p>
    <w:p w14:paraId="311F7B9E" w14:textId="77777777" w:rsidR="002A4891" w:rsidRDefault="00127B45">
      <w:pPr>
        <w:ind w:left="3600" w:hanging="3600"/>
      </w:pPr>
      <w:r>
        <w:rPr>
          <w:i/>
        </w:rPr>
        <w:t>15:14</w:t>
      </w:r>
      <w:r>
        <w:t xml:space="preserve"> Louis Springer:</w:t>
      </w:r>
      <w:r>
        <w:tab/>
        <w:t xml:space="preserve">Gh dann eben Sonntag </w:t>
      </w:r>
    </w:p>
    <w:p w14:paraId="1FD6218F" w14:textId="77777777" w:rsidR="002A4891" w:rsidRDefault="00127B45">
      <w:pPr>
        <w:ind w:left="3600" w:hanging="3600"/>
      </w:pPr>
      <w:r>
        <w:rPr>
          <w:i/>
        </w:rPr>
        <w:t>15:14</w:t>
      </w:r>
      <w:r>
        <w:t xml:space="preserve"> Thomas Sundström:</w:t>
      </w:r>
      <w:r>
        <w:tab/>
        <w:t xml:space="preserve">ja dann halt sonntag </w:t>
      </w:r>
    </w:p>
    <w:p w14:paraId="74D23786" w14:textId="77777777" w:rsidR="002A4891" w:rsidRDefault="00127B45">
      <w:pPr>
        <w:ind w:left="3600" w:hanging="3600"/>
      </w:pPr>
      <w:r>
        <w:rPr>
          <w:i/>
        </w:rPr>
        <w:t>15:15</w:t>
      </w:r>
      <w:r>
        <w:t xml:space="preserve"> Alexander Würz:</w:t>
      </w:r>
      <w:r>
        <w:tab/>
        <w:t xml:space="preserve">Haha </w:t>
      </w:r>
    </w:p>
    <w:p w14:paraId="3FA901F2" w14:textId="77777777" w:rsidR="002A4891" w:rsidRDefault="00127B45">
      <w:pPr>
        <w:ind w:left="3600" w:hanging="3600"/>
      </w:pPr>
      <w:r>
        <w:rPr>
          <w:i/>
        </w:rPr>
        <w:t>15:30</w:t>
      </w:r>
      <w:r>
        <w:t xml:space="preserve"> Benni Gröhs:</w:t>
      </w:r>
      <w:r>
        <w:tab/>
        <w:t xml:space="preserve">Sonntag Nachmittag ginge denk ich! Aber ich kann auch unter der Woche mal alleine fahren!? </w:t>
      </w:r>
    </w:p>
    <w:p w14:paraId="51BC7AE7" w14:textId="77777777" w:rsidR="002A4891" w:rsidRDefault="00127B45">
      <w:pPr>
        <w:ind w:left="3600" w:hanging="3600"/>
      </w:pPr>
      <w:r>
        <w:rPr>
          <w:i/>
        </w:rPr>
        <w:t>15:32</w:t>
      </w:r>
      <w:r>
        <w:t xml:space="preserve"> Louis Springer:</w:t>
      </w:r>
      <w:r>
        <w:tab/>
        <w:t xml:space="preserve">Na, alle gemeinsam, Sonntag Nachmittag ist kein Problem </w:t>
      </w:r>
    </w:p>
    <w:p w14:paraId="46C3CF87" w14:textId="77777777" w:rsidR="002A4891" w:rsidRDefault="00127B45">
      <w:pPr>
        <w:ind w:left="3600" w:hanging="3600"/>
      </w:pPr>
      <w:r>
        <w:rPr>
          <w:i/>
        </w:rPr>
        <w:t>15:33</w:t>
      </w:r>
      <w:r>
        <w:t xml:space="preserve"> Thomas Sundström:</w:t>
      </w:r>
      <w:r>
        <w:tab/>
        <w:t xml:space="preserve">genau </w:t>
      </w:r>
    </w:p>
    <w:p w14:paraId="60FD3F30" w14:textId="77777777" w:rsidR="002A4891" w:rsidRDefault="00127B45">
      <w:pPr>
        <w:ind w:left="3600" w:hanging="3600"/>
      </w:pPr>
      <w:r>
        <w:rPr>
          <w:i/>
        </w:rPr>
        <w:t>15:33</w:t>
      </w:r>
      <w:r>
        <w:t xml:space="preserve"> Benni Gröhs:</w:t>
      </w:r>
      <w:r>
        <w:tab/>
        <w:t xml:space="preserve">Passt! 1600? </w:t>
      </w:r>
    </w:p>
    <w:p w14:paraId="6E6E09C6" w14:textId="77777777" w:rsidR="002A4891" w:rsidRDefault="00127B45">
      <w:pPr>
        <w:ind w:left="3600" w:hanging="3600"/>
      </w:pPr>
      <w:r>
        <w:rPr>
          <w:i/>
        </w:rPr>
        <w:t>15</w:t>
      </w:r>
      <w:r>
        <w:rPr>
          <w:i/>
        </w:rPr>
        <w:t>:33</w:t>
      </w:r>
      <w:r>
        <w:t xml:space="preserve"> Thomas Sundström:</w:t>
      </w:r>
      <w:r>
        <w:tab/>
        <w:t xml:space="preserve">jo </w:t>
      </w:r>
    </w:p>
    <w:p w14:paraId="0E79DC01" w14:textId="77777777" w:rsidR="002A4891" w:rsidRDefault="00127B45">
      <w:pPr>
        <w:ind w:left="3600" w:hanging="3600"/>
      </w:pPr>
      <w:r>
        <w:rPr>
          <w:i/>
        </w:rPr>
        <w:t>15:33</w:t>
      </w:r>
      <w:r>
        <w:t xml:space="preserve"> Thomas Sundström:</w:t>
      </w:r>
      <w:r>
        <w:tab/>
        <w:t xml:space="preserve">abfahrt 1600 ich fahrebrauchen aber noch wen </w:t>
      </w:r>
    </w:p>
    <w:p w14:paraId="73F9DB91" w14:textId="77777777" w:rsidR="002A4891" w:rsidRDefault="00127B45">
      <w:pPr>
        <w:jc w:val="center"/>
      </w:pPr>
      <w:r>
        <w:t>09.06.2015</w:t>
      </w:r>
    </w:p>
    <w:p w14:paraId="53693546" w14:textId="77777777" w:rsidR="002A4891" w:rsidRDefault="00127B45">
      <w:pPr>
        <w:ind w:left="3600" w:hanging="3600"/>
      </w:pPr>
      <w:r>
        <w:rPr>
          <w:i/>
        </w:rPr>
        <w:t>13:26</w:t>
      </w:r>
      <w:r>
        <w:t xml:space="preserve"> Thomas Sundström:</w:t>
      </w:r>
      <w:r>
        <w:tab/>
        <w:t xml:space="preserve">irgendwer in der stadt? hebenstreit? </w:t>
      </w:r>
    </w:p>
    <w:p w14:paraId="062D91FB" w14:textId="77777777" w:rsidR="002A4891" w:rsidRDefault="00127B45">
      <w:pPr>
        <w:ind w:left="3600" w:hanging="3600"/>
      </w:pPr>
      <w:r>
        <w:rPr>
          <w:i/>
        </w:rPr>
        <w:t>13:28</w:t>
      </w:r>
      <w:r>
        <w:t xml:space="preserve"> Maximilian Margreiter:</w:t>
      </w:r>
      <w:r>
        <w:tab/>
        <w:t xml:space="preserve">Wäre in 20 min dort </w:t>
      </w:r>
    </w:p>
    <w:p w14:paraId="1D45EB9B" w14:textId="77777777" w:rsidR="002A4891" w:rsidRDefault="00127B45">
      <w:pPr>
        <w:ind w:left="3600" w:hanging="3600"/>
      </w:pPr>
      <w:r>
        <w:rPr>
          <w:i/>
        </w:rPr>
        <w:t>13:29</w:t>
      </w:r>
      <w:r>
        <w:t xml:space="preserve"> Thomas Sundström:</w:t>
      </w:r>
      <w:r>
        <w:tab/>
        <w:t xml:space="preserve">passt </w:t>
      </w:r>
    </w:p>
    <w:p w14:paraId="1E6C4D3C" w14:textId="77777777" w:rsidR="002A4891" w:rsidRDefault="00127B45">
      <w:pPr>
        <w:ind w:left="3600" w:hanging="3600"/>
      </w:pPr>
      <w:r>
        <w:rPr>
          <w:i/>
        </w:rPr>
        <w:t>13:51</w:t>
      </w:r>
      <w:r>
        <w:t xml:space="preserve"> Louis Springer:</w:t>
      </w:r>
      <w:r>
        <w:tab/>
        <w:t xml:space="preserve">Ich bin nicht in der Stadt und komme nicht ins Hebenstreit! </w:t>
      </w:r>
    </w:p>
    <w:p w14:paraId="3BDBCBEA" w14:textId="77777777" w:rsidR="002A4891" w:rsidRDefault="00127B45">
      <w:pPr>
        <w:ind w:left="3600" w:hanging="3600"/>
      </w:pPr>
      <w:r>
        <w:rPr>
          <w:i/>
        </w:rPr>
        <w:t>13:51</w:t>
      </w:r>
      <w:r>
        <w:t xml:space="preserve"> Louis Springer:</w:t>
      </w:r>
      <w:r>
        <w:tab/>
        <w:t xml:space="preserve">#unnötig #haha </w:t>
      </w:r>
    </w:p>
    <w:p w14:paraId="7A2AB708" w14:textId="77777777" w:rsidR="002A4891" w:rsidRDefault="00127B45">
      <w:pPr>
        <w:ind w:left="3600" w:hanging="3600"/>
      </w:pPr>
      <w:r>
        <w:rPr>
          <w:i/>
        </w:rPr>
        <w:t>13:52</w:t>
      </w:r>
      <w:r>
        <w:t xml:space="preserve"> Louis Springer:</w:t>
      </w:r>
      <w:r>
        <w:tab/>
        <w:t xml:space="preserve">2015-06-09-PHOTO-00004700.jpg &lt;‎attached&gt; </w:t>
      </w:r>
    </w:p>
    <w:p w14:paraId="53BCA4BE" w14:textId="77777777" w:rsidR="002A4891" w:rsidRDefault="00127B45">
      <w:pPr>
        <w:ind w:left="3600" w:hanging="3600"/>
      </w:pPr>
      <w:r>
        <w:rPr>
          <w:i/>
        </w:rPr>
        <w:t>13:56</w:t>
      </w:r>
      <w:r>
        <w:t xml:space="preserve"> Emil Paiker:</w:t>
      </w:r>
      <w:r>
        <w:tab/>
        <w:t xml:space="preserve">Haha ur blöd das nicht zu packen.. </w:t>
      </w:r>
    </w:p>
    <w:p w14:paraId="0708EA2A" w14:textId="77777777" w:rsidR="002A4891" w:rsidRDefault="00127B45">
      <w:pPr>
        <w:ind w:left="3600" w:hanging="3600"/>
      </w:pPr>
      <w:r>
        <w:rPr>
          <w:i/>
        </w:rPr>
        <w:t>13:56</w:t>
      </w:r>
      <w:r>
        <w:t xml:space="preserve"> Emil Paiker:</w:t>
      </w:r>
      <w:r>
        <w:tab/>
      </w:r>
      <w:r>
        <w:t xml:space="preserve">Loooool jk </w:t>
      </w:r>
    </w:p>
    <w:p w14:paraId="7C0BF843" w14:textId="77777777" w:rsidR="002A4891" w:rsidRDefault="00127B45">
      <w:pPr>
        <w:jc w:val="center"/>
      </w:pPr>
      <w:r>
        <w:t>10.06.2015</w:t>
      </w:r>
    </w:p>
    <w:p w14:paraId="72402C94" w14:textId="77777777" w:rsidR="002A4891" w:rsidRDefault="00127B45">
      <w:pPr>
        <w:ind w:left="3600" w:hanging="3600"/>
      </w:pPr>
      <w:r>
        <w:rPr>
          <w:i/>
        </w:rPr>
        <w:t>11:54</w:t>
      </w:r>
      <w:r>
        <w:t xml:space="preserve"> Thomas Sundström:</w:t>
      </w:r>
      <w:r>
        <w:tab/>
        <w:t xml:space="preserve">bin 1400 hebenstreit wer hat bock? </w:t>
      </w:r>
    </w:p>
    <w:p w14:paraId="22FB2EEA" w14:textId="77777777" w:rsidR="002A4891" w:rsidRDefault="00127B45">
      <w:pPr>
        <w:ind w:left="3600" w:hanging="3600"/>
      </w:pPr>
      <w:r>
        <w:rPr>
          <w:i/>
        </w:rPr>
        <w:t>11:58</w:t>
      </w:r>
      <w:r>
        <w:t xml:space="preserve"> Louis Springer:</w:t>
      </w:r>
      <w:r>
        <w:tab/>
        <w:t xml:space="preserve">ich nicht </w:t>
      </w:r>
    </w:p>
    <w:p w14:paraId="1943984F" w14:textId="77777777" w:rsidR="002A4891" w:rsidRDefault="00127B45">
      <w:pPr>
        <w:ind w:left="3600" w:hanging="3600"/>
      </w:pPr>
      <w:r>
        <w:rPr>
          <w:i/>
        </w:rPr>
        <w:t>11:59</w:t>
      </w:r>
      <w:r>
        <w:t xml:space="preserve"> Thomas Sundström:</w:t>
      </w:r>
      <w:r>
        <w:tab/>
        <w:t xml:space="preserve">du oarsch! </w:t>
      </w:r>
    </w:p>
    <w:p w14:paraId="5136C53F" w14:textId="77777777" w:rsidR="002A4891" w:rsidRDefault="00127B45">
      <w:pPr>
        <w:ind w:left="3600" w:hanging="3600"/>
      </w:pPr>
      <w:r>
        <w:rPr>
          <w:i/>
        </w:rPr>
        <w:t>12:00</w:t>
      </w:r>
      <w:r>
        <w:t xml:space="preserve"> Maximilian Margreiter:</w:t>
      </w:r>
      <w:r>
        <w:tab/>
        <w:t xml:space="preserve">Louis extrem witzig in letzter Zeit #unnötig </w:t>
      </w:r>
    </w:p>
    <w:p w14:paraId="3D39E4B8" w14:textId="77777777" w:rsidR="002A4891" w:rsidRDefault="00127B45">
      <w:pPr>
        <w:ind w:left="3600" w:hanging="3600"/>
      </w:pPr>
      <w:r>
        <w:rPr>
          <w:i/>
        </w:rPr>
        <w:t>13:08</w:t>
      </w:r>
      <w:r>
        <w:t xml:space="preserve"> Louis Springer:</w:t>
      </w:r>
      <w:r>
        <w:tab/>
        <w:t>Könnten</w:t>
      </w:r>
      <w:r>
        <w:t xml:space="preserve"> wir uns am Sonntag schon vor 4 Uhr treffen? Um 6 beginnt nämlich das Länderspiel Österreich-Russland... </w:t>
      </w:r>
    </w:p>
    <w:p w14:paraId="710830B8" w14:textId="77777777" w:rsidR="002A4891" w:rsidRDefault="00127B45">
      <w:pPr>
        <w:ind w:left="3600" w:hanging="3600"/>
      </w:pPr>
      <w:r>
        <w:rPr>
          <w:i/>
        </w:rPr>
        <w:t>13:10</w:t>
      </w:r>
      <w:r>
        <w:t xml:space="preserve"> Thomas Sundström:</w:t>
      </w:r>
      <w:r>
        <w:tab/>
        <w:t xml:space="preserve">können uns das länderspiel ja im anschluss gemeinsam anschaun...ja 3 wird sich wohl ausgehn bei mir </w:t>
      </w:r>
    </w:p>
    <w:p w14:paraId="624206CA" w14:textId="77777777" w:rsidR="002A4891" w:rsidRDefault="00127B45">
      <w:pPr>
        <w:ind w:left="3600" w:hanging="3600"/>
      </w:pPr>
      <w:r>
        <w:rPr>
          <w:i/>
        </w:rPr>
        <w:t>13:41</w:t>
      </w:r>
      <w:r>
        <w:t xml:space="preserve"> Louis Springer:</w:t>
      </w:r>
      <w:r>
        <w:tab/>
        <w:t>Län</w:t>
      </w:r>
      <w:r>
        <w:t xml:space="preserve">derspiel &gt; Cl Finale </w:t>
      </w:r>
    </w:p>
    <w:p w14:paraId="1A0B6EA4" w14:textId="77777777" w:rsidR="002A4891" w:rsidRDefault="00127B45">
      <w:pPr>
        <w:ind w:left="3600" w:hanging="3600"/>
      </w:pPr>
      <w:r>
        <w:rPr>
          <w:i/>
        </w:rPr>
        <w:t>13:45</w:t>
      </w:r>
      <w:r>
        <w:t xml:space="preserve"> Thomas Sundström:</w:t>
      </w:r>
      <w:r>
        <w:tab/>
        <w:t xml:space="preserve">und jetzt? </w:t>
      </w:r>
    </w:p>
    <w:p w14:paraId="43A05BB3" w14:textId="77777777" w:rsidR="002A4891" w:rsidRDefault="00127B45">
      <w:pPr>
        <w:ind w:left="3600" w:hanging="3600"/>
      </w:pPr>
      <w:r>
        <w:rPr>
          <w:i/>
        </w:rPr>
        <w:t>13:51</w:t>
      </w:r>
      <w:r>
        <w:t xml:space="preserve"> Louis Springer:</w:t>
      </w:r>
      <w:r>
        <w:tab/>
        <w:t xml:space="preserve">yolo, verpassen wir halt die erste Hälfte, Grab besuchen ist wichtiger. Können uns auch dort in iein Wirtshaus setzen und schauen... </w:t>
      </w:r>
    </w:p>
    <w:p w14:paraId="79EABEDC" w14:textId="77777777" w:rsidR="002A4891" w:rsidRDefault="00127B45">
      <w:pPr>
        <w:ind w:left="3600" w:hanging="3600"/>
      </w:pPr>
      <w:r>
        <w:rPr>
          <w:i/>
        </w:rPr>
        <w:t>17:41</w:t>
      </w:r>
      <w:r>
        <w:t xml:space="preserve"> Thomas Sundström:</w:t>
      </w:r>
      <w:r>
        <w:tab/>
        <w:t>grade bei einem fe</w:t>
      </w:r>
      <w:r>
        <w:t xml:space="preserve">ministen event in der uni extreeem viele gratis brötchen gegessen!!! </w:t>
      </w:r>
    </w:p>
    <w:p w14:paraId="3DA90026" w14:textId="77777777" w:rsidR="002A4891" w:rsidRDefault="00127B45">
      <w:pPr>
        <w:ind w:left="3600" w:hanging="3600"/>
      </w:pPr>
      <w:r>
        <w:rPr>
          <w:i/>
        </w:rPr>
        <w:t>17:41</w:t>
      </w:r>
      <w:r>
        <w:t xml:space="preserve"> Julian Möhlen:</w:t>
      </w:r>
      <w:r>
        <w:tab/>
        <w:t xml:space="preserve">Sündenfall! :D </w:t>
      </w:r>
    </w:p>
    <w:p w14:paraId="17777FF5" w14:textId="77777777" w:rsidR="002A4891" w:rsidRDefault="00127B45">
      <w:pPr>
        <w:ind w:left="3600" w:hanging="3600"/>
      </w:pPr>
      <w:r>
        <w:rPr>
          <w:i/>
        </w:rPr>
        <w:t>17:42</w:t>
      </w:r>
      <w:r>
        <w:t xml:space="preserve"> Maximilian Margreiter:</w:t>
      </w:r>
      <w:r>
        <w:tab/>
        <w:t xml:space="preserve">Haha  das war ein Versuch diese Bewegung zu sabotieren </w:t>
      </w:r>
    </w:p>
    <w:p w14:paraId="5E749EC9" w14:textId="77777777" w:rsidR="002A4891" w:rsidRDefault="00127B45">
      <w:pPr>
        <w:ind w:left="3600" w:hanging="3600"/>
      </w:pPr>
      <w:r>
        <w:rPr>
          <w:i/>
        </w:rPr>
        <w:t>17:45</w:t>
      </w:r>
      <w:r>
        <w:t xml:space="preserve"> Thomas Sundström:</w:t>
      </w:r>
      <w:r>
        <w:tab/>
        <w:t>die können nicht so benachteilgt sein es</w:t>
      </w:r>
      <w:r>
        <w:t xml:space="preserve"> gibt extrem viel brötchen immer noch...des war net billig </w:t>
      </w:r>
    </w:p>
    <w:p w14:paraId="3AFC7B7B" w14:textId="77777777" w:rsidR="002A4891" w:rsidRDefault="00127B45">
      <w:pPr>
        <w:ind w:left="3600" w:hanging="3600"/>
      </w:pPr>
      <w:r>
        <w:rPr>
          <w:i/>
        </w:rPr>
        <w:t>17:47</w:t>
      </w:r>
      <w:r>
        <w:t xml:space="preserve"> Thomas Sundström:</w:t>
      </w:r>
      <w:r>
        <w:tab/>
        <w:t xml:space="preserve">die sind aber auch alle fett und rothaarig müssen viel essen </w:t>
      </w:r>
    </w:p>
    <w:p w14:paraId="0319FE32" w14:textId="77777777" w:rsidR="002A4891" w:rsidRDefault="00127B45">
      <w:pPr>
        <w:ind w:left="3600" w:hanging="3600"/>
      </w:pPr>
      <w:r>
        <w:rPr>
          <w:i/>
        </w:rPr>
        <w:t>17:48</w:t>
      </w:r>
      <w:r>
        <w:t xml:space="preserve"> Maximilian Margreiter:</w:t>
      </w:r>
      <w:r>
        <w:tab/>
        <w:t xml:space="preserve">Haha </w:t>
      </w:r>
    </w:p>
    <w:p w14:paraId="173975D8" w14:textId="77777777" w:rsidR="002A4891" w:rsidRDefault="00127B45">
      <w:pPr>
        <w:ind w:left="3600" w:hanging="3600"/>
      </w:pPr>
      <w:r>
        <w:rPr>
          <w:i/>
        </w:rPr>
        <w:t>17:48</w:t>
      </w:r>
      <w:r>
        <w:t xml:space="preserve"> Thomas Sundström:</w:t>
      </w:r>
      <w:r>
        <w:tab/>
        <w:t xml:space="preserve">gh jez gibts nur mehr vegan ich bin raus hier! </w:t>
      </w:r>
    </w:p>
    <w:p w14:paraId="126AA35C" w14:textId="77777777" w:rsidR="002A4891" w:rsidRDefault="00127B45">
      <w:pPr>
        <w:ind w:left="3600" w:hanging="3600"/>
      </w:pPr>
      <w:r>
        <w:rPr>
          <w:i/>
        </w:rPr>
        <w:t>17:</w:t>
      </w:r>
      <w:r>
        <w:rPr>
          <w:i/>
        </w:rPr>
        <w:t>53</w:t>
      </w:r>
      <w:r>
        <w:t xml:space="preserve"> Louis Springer:</w:t>
      </w:r>
      <w:r>
        <w:tab/>
        <w:t>Gh Pater Sebastian hat grad angerufen, meint wir sollen Nachruf für Jakob im Jahresbericht veröffentlichen, hätten noch diese Woche Zeit einen Text+Bilder zu schicken, Schöffberger macht Stress...hab aber überhaupt keinen Bock, will endl</w:t>
      </w:r>
      <w:r>
        <w:t xml:space="preserve">ich mal freien Kopf bekommen anstatt ständig damit konfrontiert zu sein, was denkt ihr? Vielleicht setzen wir uns mal zusammen und schreiben was? Freitag? Will das nicht alleine machen </w:t>
      </w:r>
    </w:p>
    <w:p w14:paraId="2009BA45" w14:textId="77777777" w:rsidR="002A4891" w:rsidRDefault="00127B45">
      <w:pPr>
        <w:ind w:left="3600" w:hanging="3600"/>
      </w:pPr>
      <w:r>
        <w:rPr>
          <w:i/>
        </w:rPr>
        <w:t>17:54</w:t>
      </w:r>
      <w:r>
        <w:t xml:space="preserve"> Thomas Sundström:</w:t>
      </w:r>
      <w:r>
        <w:tab/>
        <w:t xml:space="preserve">was is wenn wir julians und meine gedenkworte </w:t>
      </w:r>
      <w:r>
        <w:t xml:space="preserve">abdrucken lassen will auch nix mehr neues schreiben... </w:t>
      </w:r>
    </w:p>
    <w:p w14:paraId="303BA53C" w14:textId="77777777" w:rsidR="002A4891" w:rsidRDefault="00127B45">
      <w:pPr>
        <w:ind w:left="3600" w:hanging="3600"/>
      </w:pPr>
      <w:r>
        <w:rPr>
          <w:i/>
        </w:rPr>
        <w:t>18:14</w:t>
      </w:r>
      <w:r>
        <w:t xml:space="preserve"> Louis Springer:</w:t>
      </w:r>
      <w:r>
        <w:tab/>
        <w:t xml:space="preserve">Ka ich wart mal was die anderen sagen </w:t>
      </w:r>
    </w:p>
    <w:p w14:paraId="7B3EC32A" w14:textId="77777777" w:rsidR="002A4891" w:rsidRDefault="00127B45">
      <w:pPr>
        <w:ind w:left="3600" w:hanging="3600"/>
      </w:pPr>
      <w:r>
        <w:rPr>
          <w:i/>
        </w:rPr>
        <w:t>18:14</w:t>
      </w:r>
      <w:r>
        <w:t xml:space="preserve"> Louis Springer:</w:t>
      </w:r>
      <w:r>
        <w:tab/>
        <w:t xml:space="preserve">Der Gärtner hat mir übrigens grad Bilder vom Kranz geschickt: </w:t>
      </w:r>
    </w:p>
    <w:p w14:paraId="31D21054" w14:textId="77777777" w:rsidR="002A4891" w:rsidRDefault="00127B45">
      <w:pPr>
        <w:ind w:left="3600" w:hanging="3600"/>
      </w:pPr>
      <w:r>
        <w:rPr>
          <w:i/>
        </w:rPr>
        <w:t>18:14</w:t>
      </w:r>
      <w:r>
        <w:t xml:space="preserve"> Thomas Sundström:</w:t>
      </w:r>
      <w:r>
        <w:tab/>
        <w:t>ja ich schreib nix mehr zu dem</w:t>
      </w:r>
      <w:r>
        <w:t xml:space="preserve"> thema einmal reichts </w:t>
      </w:r>
    </w:p>
    <w:p w14:paraId="62C939E9" w14:textId="77777777" w:rsidR="002A4891" w:rsidRDefault="00127B45">
      <w:pPr>
        <w:ind w:left="3600" w:hanging="3600"/>
      </w:pPr>
      <w:r>
        <w:rPr>
          <w:i/>
        </w:rPr>
        <w:t>18:14</w:t>
      </w:r>
      <w:r>
        <w:t xml:space="preserve"> Louis Springer:</w:t>
      </w:r>
      <w:r>
        <w:tab/>
        <w:t xml:space="preserve">2015-06-10-PHOTO-00004724.jpg &lt;‎attached&gt; </w:t>
      </w:r>
    </w:p>
    <w:p w14:paraId="5CBF7FDA" w14:textId="77777777" w:rsidR="002A4891" w:rsidRDefault="00127B45">
      <w:pPr>
        <w:ind w:left="3600" w:hanging="3600"/>
      </w:pPr>
      <w:r>
        <w:rPr>
          <w:i/>
        </w:rPr>
        <w:t>18:15</w:t>
      </w:r>
      <w:r>
        <w:t xml:space="preserve"> Thomas Sundström:</w:t>
      </w:r>
      <w:r>
        <w:tab/>
        <w:t xml:space="preserve">schaut guat aus </w:t>
      </w:r>
    </w:p>
    <w:p w14:paraId="3998B0BA" w14:textId="77777777" w:rsidR="002A4891" w:rsidRDefault="00127B45">
      <w:pPr>
        <w:ind w:left="3600" w:hanging="3600"/>
      </w:pPr>
      <w:r>
        <w:rPr>
          <w:i/>
        </w:rPr>
        <w:t>18:44</w:t>
      </w:r>
      <w:r>
        <w:t xml:space="preserve"> Emil Paiker:</w:t>
      </w:r>
      <w:r>
        <w:tab/>
        <w:t xml:space="preserve">Schön! </w:t>
      </w:r>
    </w:p>
    <w:p w14:paraId="31C0A3F1" w14:textId="77777777" w:rsidR="002A4891" w:rsidRDefault="00127B45">
      <w:pPr>
        <w:ind w:left="3600" w:hanging="3600"/>
      </w:pPr>
      <w:r>
        <w:rPr>
          <w:i/>
        </w:rPr>
        <w:t>18:45</w:t>
      </w:r>
      <w:r>
        <w:t xml:space="preserve"> Louis Springer:</w:t>
      </w:r>
      <w:r>
        <w:tab/>
        <w:t xml:space="preserve">Geillll </w:t>
      </w:r>
    </w:p>
    <w:p w14:paraId="465E1C42" w14:textId="77777777" w:rsidR="002A4891" w:rsidRDefault="00127B45">
      <w:pPr>
        <w:ind w:left="3600" w:hanging="3600"/>
      </w:pPr>
      <w:r>
        <w:rPr>
          <w:i/>
        </w:rPr>
        <w:t>18:45</w:t>
      </w:r>
      <w:r>
        <w:t xml:space="preserve"> Louis Springer:</w:t>
      </w:r>
      <w:r>
        <w:tab/>
        <w:t xml:space="preserve">2015-06-10-PHOTO-00004728.jpg &lt;‎attached&gt; </w:t>
      </w:r>
    </w:p>
    <w:p w14:paraId="236EE34D" w14:textId="77777777" w:rsidR="002A4891" w:rsidRDefault="00127B45">
      <w:pPr>
        <w:ind w:left="3600" w:hanging="3600"/>
      </w:pPr>
      <w:r>
        <w:rPr>
          <w:i/>
        </w:rPr>
        <w:t>18:50</w:t>
      </w:r>
      <w:r>
        <w:t xml:space="preserve"> Julian Möhlen:</w:t>
      </w:r>
      <w:r>
        <w:tab/>
        <w:t xml:space="preserve">Der Kranz ist sehr schön. Diese Gärtnerei hat meinen Zynismus nicht verdient. </w:t>
      </w:r>
    </w:p>
    <w:p w14:paraId="7012B3D9" w14:textId="77777777" w:rsidR="002A4891" w:rsidRDefault="00127B45">
      <w:pPr>
        <w:ind w:left="3600" w:hanging="3600"/>
      </w:pPr>
      <w:r>
        <w:rPr>
          <w:i/>
        </w:rPr>
        <w:t>18:50</w:t>
      </w:r>
      <w:r>
        <w:t xml:space="preserve"> Julian Möhlen:</w:t>
      </w:r>
      <w:r>
        <w:tab/>
        <w:t xml:space="preserve">Was sagen Schöffberger und PS über die Wortzahl? </w:t>
      </w:r>
    </w:p>
    <w:p w14:paraId="188A727D" w14:textId="77777777" w:rsidR="002A4891" w:rsidRDefault="00127B45">
      <w:pPr>
        <w:ind w:left="3600" w:hanging="3600"/>
      </w:pPr>
      <w:r>
        <w:rPr>
          <w:i/>
        </w:rPr>
        <w:t>18:50</w:t>
      </w:r>
      <w:r>
        <w:t xml:space="preserve"> Julian Möhlen:</w:t>
      </w:r>
      <w:r>
        <w:tab/>
        <w:t>Ich finde wir sollten schon etwas schreiben, sofern S+A das woll</w:t>
      </w:r>
      <w:r>
        <w:t xml:space="preserve">en. Louis, haben Sie schon zugestimmt? </w:t>
      </w:r>
    </w:p>
    <w:p w14:paraId="1256D332" w14:textId="77777777" w:rsidR="002A4891" w:rsidRDefault="00127B45">
      <w:pPr>
        <w:ind w:left="3600" w:hanging="3600"/>
      </w:pPr>
      <w:r>
        <w:rPr>
          <w:i/>
        </w:rPr>
        <w:t>18:52</w:t>
      </w:r>
      <w:r>
        <w:t xml:space="preserve"> Julian Möhlen:</w:t>
      </w:r>
      <w:r>
        <w:tab/>
        <w:t xml:space="preserve">Ich beteilige mich sehr gerne, möchte es aber nicht alleine machen. Vielleicht kann ich über einen Vorschlag drüberlesen oder so, per Email, bin halt nicht da... </w:t>
      </w:r>
    </w:p>
    <w:p w14:paraId="27F0D7F8" w14:textId="77777777" w:rsidR="002A4891" w:rsidRDefault="00127B45">
      <w:pPr>
        <w:ind w:left="3600" w:hanging="3600"/>
      </w:pPr>
      <w:r>
        <w:rPr>
          <w:i/>
        </w:rPr>
        <w:t>18:59</w:t>
      </w:r>
      <w:r>
        <w:t xml:space="preserve"> Thomas Sundström:</w:t>
      </w:r>
      <w:r>
        <w:tab/>
        <w:t>ich mach</w:t>
      </w:r>
      <w:r>
        <w:t xml:space="preserve"> da schon mit, never change a winning team...aber sabine und alex zuerst fragen </w:t>
      </w:r>
    </w:p>
    <w:p w14:paraId="5D99FE6A" w14:textId="77777777" w:rsidR="002A4891" w:rsidRDefault="00127B45">
      <w:pPr>
        <w:ind w:left="3600" w:hanging="3600"/>
      </w:pPr>
      <w:r>
        <w:rPr>
          <w:i/>
        </w:rPr>
        <w:t>19:01</w:t>
      </w:r>
      <w:r>
        <w:t xml:space="preserve"> Louis Springer:</w:t>
      </w:r>
      <w:r>
        <w:tab/>
        <w:t xml:space="preserve">Na gut, ich verfasse heute oder morgen eine erste Fassung, schicks weiter und jeder gibt seinen Senf dazu und ändert was er will </w:t>
      </w:r>
    </w:p>
    <w:p w14:paraId="77C2009F" w14:textId="77777777" w:rsidR="002A4891" w:rsidRDefault="00127B45">
      <w:pPr>
        <w:ind w:left="3600" w:hanging="3600"/>
      </w:pPr>
      <w:r>
        <w:rPr>
          <w:i/>
        </w:rPr>
        <w:t>19:01</w:t>
      </w:r>
      <w:r>
        <w:t xml:space="preserve"> Louis Springer:</w:t>
      </w:r>
      <w:r>
        <w:tab/>
      </w:r>
      <w:r>
        <w:t xml:space="preserve">gute Idee? </w:t>
      </w:r>
    </w:p>
    <w:p w14:paraId="689EC4FA" w14:textId="77777777" w:rsidR="002A4891" w:rsidRDefault="00127B45">
      <w:pPr>
        <w:ind w:left="3600" w:hanging="3600"/>
      </w:pPr>
      <w:r>
        <w:rPr>
          <w:i/>
        </w:rPr>
        <w:t>19:01</w:t>
      </w:r>
      <w:r>
        <w:t xml:space="preserve"> Thomas Sundström:</w:t>
      </w:r>
      <w:r>
        <w:tab/>
        <w:t xml:space="preserve">na das wird ein chaos </w:t>
      </w:r>
    </w:p>
    <w:p w14:paraId="2DF79658" w14:textId="77777777" w:rsidR="002A4891" w:rsidRDefault="00127B45">
      <w:pPr>
        <w:ind w:left="3600" w:hanging="3600"/>
      </w:pPr>
      <w:r>
        <w:rPr>
          <w:i/>
        </w:rPr>
        <w:t>19:02</w:t>
      </w:r>
      <w:r>
        <w:t xml:space="preserve"> Louis Springer:</w:t>
      </w:r>
      <w:r>
        <w:tab/>
        <w:t xml:space="preserve">Gh </w:t>
      </w:r>
    </w:p>
    <w:p w14:paraId="0E4F7A8C" w14:textId="77777777" w:rsidR="002A4891" w:rsidRDefault="00127B45">
      <w:pPr>
        <w:ind w:left="3600" w:hanging="3600"/>
      </w:pPr>
      <w:r>
        <w:rPr>
          <w:i/>
        </w:rPr>
        <w:t>19:02</w:t>
      </w:r>
      <w:r>
        <w:t xml:space="preserve"> Thomas Sundström:</w:t>
      </w:r>
      <w:r>
        <w:tab/>
        <w:t xml:space="preserve">wenn du es schreiben willst dann schreibs </w:t>
      </w:r>
    </w:p>
    <w:p w14:paraId="1A1D18C4" w14:textId="77777777" w:rsidR="002A4891" w:rsidRDefault="00127B45">
      <w:pPr>
        <w:ind w:left="3600" w:hanging="3600"/>
      </w:pPr>
      <w:r>
        <w:rPr>
          <w:i/>
        </w:rPr>
        <w:t>19:02</w:t>
      </w:r>
      <w:r>
        <w:t xml:space="preserve"> Louis Springer:</w:t>
      </w:r>
      <w:r>
        <w:tab/>
        <w:t xml:space="preserve">"Ich verfasse eine Fassung" deppat </w:t>
      </w:r>
    </w:p>
    <w:p w14:paraId="694BCAC0" w14:textId="77777777" w:rsidR="002A4891" w:rsidRDefault="00127B45">
      <w:pPr>
        <w:ind w:left="3600" w:hanging="3600"/>
      </w:pPr>
      <w:r>
        <w:rPr>
          <w:i/>
        </w:rPr>
        <w:t>19:02</w:t>
      </w:r>
      <w:r>
        <w:t xml:space="preserve"> Louis Springer:</w:t>
      </w:r>
      <w:r>
        <w:tab/>
        <w:t>na wills eig nicht allei</w:t>
      </w:r>
      <w:r>
        <w:t xml:space="preserve">ne schreiben </w:t>
      </w:r>
    </w:p>
    <w:p w14:paraId="1BAE26C2" w14:textId="77777777" w:rsidR="002A4891" w:rsidRDefault="00127B45">
      <w:pPr>
        <w:ind w:left="3600" w:hanging="3600"/>
      </w:pPr>
      <w:r>
        <w:rPr>
          <w:i/>
        </w:rPr>
        <w:t>19:03</w:t>
      </w:r>
      <w:r>
        <w:t xml:space="preserve"> Thomas Sundström:</w:t>
      </w:r>
      <w:r>
        <w:tab/>
        <w:t xml:space="preserve">gut ich schreibs mit dir </w:t>
      </w:r>
    </w:p>
    <w:p w14:paraId="03118F63" w14:textId="77777777" w:rsidR="002A4891" w:rsidRDefault="00127B45">
      <w:pPr>
        <w:jc w:val="center"/>
      </w:pPr>
      <w:r>
        <w:t>11.06.2015</w:t>
      </w:r>
    </w:p>
    <w:p w14:paraId="53B67133" w14:textId="77777777" w:rsidR="002A4891" w:rsidRDefault="00127B45">
      <w:pPr>
        <w:ind w:left="3600" w:hanging="3600"/>
      </w:pPr>
      <w:r>
        <w:rPr>
          <w:i/>
        </w:rPr>
        <w:t>14:01</w:t>
      </w:r>
      <w:r>
        <w:t xml:space="preserve"> Thomas Sundström:</w:t>
      </w:r>
      <w:r>
        <w:tab/>
        <w:t xml:space="preserve">hebenstreit jetzt? </w:t>
      </w:r>
    </w:p>
    <w:p w14:paraId="1921A020" w14:textId="77777777" w:rsidR="002A4891" w:rsidRDefault="00127B45">
      <w:pPr>
        <w:ind w:left="3600" w:hanging="3600"/>
      </w:pPr>
      <w:r>
        <w:rPr>
          <w:i/>
        </w:rPr>
        <w:t>14:32</w:t>
      </w:r>
      <w:r>
        <w:t xml:space="preserve"> Louis Springer:</w:t>
      </w:r>
      <w:r>
        <w:tab/>
        <w:t xml:space="preserve">Na ich nicht </w:t>
      </w:r>
    </w:p>
    <w:p w14:paraId="3A08BA00" w14:textId="77777777" w:rsidR="002A4891" w:rsidRDefault="00127B45">
      <w:pPr>
        <w:ind w:left="3600" w:hanging="3600"/>
      </w:pPr>
      <w:r>
        <w:rPr>
          <w:i/>
        </w:rPr>
        <w:t>19:15</w:t>
      </w:r>
      <w:r>
        <w:t xml:space="preserve"> Louis Springer:</w:t>
      </w:r>
      <w:r>
        <w:tab/>
        <w:t>Sabine würde sich über Nachruf im Jahresbericht freuen. Gh. Ich hätte morgen Na</w:t>
      </w:r>
      <w:r>
        <w:t xml:space="preserve">chmittag Zeit um was zu schreiben, mal schauen... </w:t>
      </w:r>
    </w:p>
    <w:p w14:paraId="7BD46BB0" w14:textId="77777777" w:rsidR="002A4891" w:rsidRDefault="00127B45">
      <w:pPr>
        <w:jc w:val="center"/>
      </w:pPr>
      <w:r>
        <w:t>12.06.2015</w:t>
      </w:r>
    </w:p>
    <w:p w14:paraId="1F34290A" w14:textId="77777777" w:rsidR="002A4891" w:rsidRDefault="00127B45">
      <w:pPr>
        <w:ind w:left="3600" w:hanging="3600"/>
      </w:pPr>
      <w:r>
        <w:rPr>
          <w:i/>
        </w:rPr>
        <w:t>20:02</w:t>
      </w:r>
      <w:r>
        <w:t xml:space="preserve"> Louis Springer:</w:t>
      </w:r>
      <w:r>
        <w:tab/>
        <w:t xml:space="preserve">Na gut, ich hatte doch keine Zeit, vielleicht morgen... </w:t>
      </w:r>
    </w:p>
    <w:p w14:paraId="2F171FE7" w14:textId="77777777" w:rsidR="002A4891" w:rsidRDefault="00127B45">
      <w:pPr>
        <w:jc w:val="center"/>
      </w:pPr>
      <w:r>
        <w:t>13.06.2015</w:t>
      </w:r>
    </w:p>
    <w:p w14:paraId="252FAE65" w14:textId="77777777" w:rsidR="002A4891" w:rsidRDefault="00127B45">
      <w:pPr>
        <w:ind w:left="3600" w:hanging="3600"/>
      </w:pPr>
      <w:r>
        <w:rPr>
          <w:i/>
        </w:rPr>
        <w:t>14:12</w:t>
      </w:r>
      <w:r>
        <w:t xml:space="preserve"> Maximilian Margreiter:</w:t>
      </w:r>
      <w:r>
        <w:tab/>
        <w:t>Wann ist jetzt morgen Abfahrt und wer fährt jetzt aller weil Fyodor hat mir</w:t>
      </w:r>
      <w:r>
        <w:t xml:space="preserve"> geschrieben dass er auch gerne mitkommen würde ? </w:t>
      </w:r>
    </w:p>
    <w:p w14:paraId="31422B7D" w14:textId="77777777" w:rsidR="002A4891" w:rsidRDefault="00127B45">
      <w:pPr>
        <w:ind w:left="3600" w:hanging="3600"/>
      </w:pPr>
      <w:r>
        <w:rPr>
          <w:i/>
        </w:rPr>
        <w:t>14:15</w:t>
      </w:r>
      <w:r>
        <w:t xml:space="preserve"> Louis Springer:</w:t>
      </w:r>
      <w:r>
        <w:tab/>
        <w:t xml:space="preserve">ich bin fix dabei, habe aber kein Auto zur Verfügung! </w:t>
      </w:r>
    </w:p>
    <w:p w14:paraId="528B293C" w14:textId="77777777" w:rsidR="002A4891" w:rsidRDefault="00127B45">
      <w:pPr>
        <w:ind w:left="3600" w:hanging="3600"/>
      </w:pPr>
      <w:r>
        <w:rPr>
          <w:i/>
        </w:rPr>
        <w:t>14:50</w:t>
      </w:r>
      <w:r>
        <w:t xml:space="preserve"> Alexander Würz:</w:t>
      </w:r>
      <w:r>
        <w:tab/>
        <w:t xml:space="preserve">Fix </w:t>
      </w:r>
    </w:p>
    <w:p w14:paraId="3FB9BFEF" w14:textId="77777777" w:rsidR="002A4891" w:rsidRDefault="00127B45">
      <w:pPr>
        <w:ind w:left="3600" w:hanging="3600"/>
      </w:pPr>
      <w:r>
        <w:rPr>
          <w:i/>
        </w:rPr>
        <w:t>14:50</w:t>
      </w:r>
      <w:r>
        <w:t xml:space="preserve"> Alexander Würz:</w:t>
      </w:r>
      <w:r>
        <w:tab/>
        <w:t xml:space="preserve">Dabei </w:t>
      </w:r>
    </w:p>
    <w:p w14:paraId="54050532" w14:textId="77777777" w:rsidR="002A4891" w:rsidRDefault="00127B45">
      <w:pPr>
        <w:ind w:left="3600" w:hanging="3600"/>
      </w:pPr>
      <w:r>
        <w:rPr>
          <w:i/>
        </w:rPr>
        <w:t>14:51</w:t>
      </w:r>
      <w:r>
        <w:t xml:space="preserve"> Emil Paiker:</w:t>
      </w:r>
      <w:r>
        <w:tab/>
        <w:t xml:space="preserve">Same </w:t>
      </w:r>
    </w:p>
    <w:p w14:paraId="5FA5330B" w14:textId="77777777" w:rsidR="002A4891" w:rsidRDefault="00127B45">
      <w:pPr>
        <w:ind w:left="3600" w:hanging="3600"/>
      </w:pPr>
      <w:r>
        <w:rPr>
          <w:i/>
        </w:rPr>
        <w:t>14:56</w:t>
      </w:r>
      <w:r>
        <w:t xml:space="preserve"> Maximilian Margreiter:</w:t>
      </w:r>
      <w:r>
        <w:tab/>
      </w:r>
      <w:r>
        <w:t xml:space="preserve">Ja aber wann und mit welchen Autos </w:t>
      </w:r>
    </w:p>
    <w:p w14:paraId="5FA40BB4" w14:textId="77777777" w:rsidR="002A4891" w:rsidRDefault="00127B45">
      <w:pPr>
        <w:ind w:left="3600" w:hanging="3600"/>
      </w:pPr>
      <w:r>
        <w:rPr>
          <w:i/>
        </w:rPr>
        <w:t>14:57</w:t>
      </w:r>
      <w:r>
        <w:t xml:space="preserve"> Louis Springer:</w:t>
      </w:r>
      <w:r>
        <w:tab/>
        <w:t xml:space="preserve">Im Notfall halt Zug, yolo </w:t>
      </w:r>
    </w:p>
    <w:p w14:paraId="3361E902" w14:textId="77777777" w:rsidR="002A4891" w:rsidRDefault="00127B45">
      <w:pPr>
        <w:ind w:left="3600" w:hanging="3600"/>
      </w:pPr>
      <w:r>
        <w:rPr>
          <w:i/>
        </w:rPr>
        <w:t>14:59</w:t>
      </w:r>
      <w:r>
        <w:t xml:space="preserve"> Emil Paiker:</w:t>
      </w:r>
      <w:r>
        <w:tab/>
        <w:t>Fahren wir 16 Uhr ab, Thommi hat schon gesagt dass er fährt dh das sind schon 5. Ich frag auch ob ich ein Auto bekomme ist aber nicht sicher. Melde mich</w:t>
      </w:r>
      <w:r>
        <w:t xml:space="preserve"> dann. </w:t>
      </w:r>
    </w:p>
    <w:p w14:paraId="4E34CBCA" w14:textId="77777777" w:rsidR="002A4891" w:rsidRDefault="00127B45">
      <w:pPr>
        <w:ind w:left="3600" w:hanging="3600"/>
      </w:pPr>
      <w:r>
        <w:rPr>
          <w:i/>
        </w:rPr>
        <w:t>15:00</w:t>
      </w:r>
      <w:r>
        <w:t xml:space="preserve"> Maximilian Margreiter:</w:t>
      </w:r>
      <w:r>
        <w:tab/>
        <w:t xml:space="preserve">Ok dann sage ich dem Fyodor 16  Uhr </w:t>
      </w:r>
    </w:p>
    <w:p w14:paraId="5A7AEAF5" w14:textId="77777777" w:rsidR="002A4891" w:rsidRDefault="00127B45">
      <w:pPr>
        <w:ind w:left="3600" w:hanging="3600"/>
      </w:pPr>
      <w:r>
        <w:rPr>
          <w:i/>
        </w:rPr>
        <w:t>15:00</w:t>
      </w:r>
      <w:r>
        <w:t xml:space="preserve"> Emil Paiker:</w:t>
      </w:r>
      <w:r>
        <w:tab/>
        <w:t xml:space="preserve">Passt </w:t>
      </w:r>
    </w:p>
    <w:p w14:paraId="3894AC65" w14:textId="77777777" w:rsidR="002A4891" w:rsidRDefault="00127B45">
      <w:pPr>
        <w:ind w:left="3600" w:hanging="3600"/>
      </w:pPr>
      <w:r>
        <w:rPr>
          <w:i/>
        </w:rPr>
        <w:t>15:01</w:t>
      </w:r>
      <w:r>
        <w:t xml:space="preserve"> Thomas Sundström:</w:t>
      </w:r>
      <w:r>
        <w:tab/>
        <w:t xml:space="preserve">1530 abfahrt schottentor </w:t>
      </w:r>
    </w:p>
    <w:p w14:paraId="3AA66E0B" w14:textId="77777777" w:rsidR="002A4891" w:rsidRDefault="00127B45">
      <w:pPr>
        <w:ind w:left="3600" w:hanging="3600"/>
      </w:pPr>
      <w:r>
        <w:rPr>
          <w:i/>
        </w:rPr>
        <w:t>15:02</w:t>
      </w:r>
      <w:r>
        <w:t xml:space="preserve"> Emil Paiker:</w:t>
      </w:r>
      <w:r>
        <w:tab/>
        <w:t xml:space="preserve">Warum jetzt nicht 16?? </w:t>
      </w:r>
    </w:p>
    <w:p w14:paraId="1DD85D30" w14:textId="77777777" w:rsidR="002A4891" w:rsidRDefault="00127B45">
      <w:pPr>
        <w:ind w:left="3600" w:hanging="3600"/>
      </w:pPr>
      <w:r>
        <w:rPr>
          <w:i/>
        </w:rPr>
        <w:t>15:02</w:t>
      </w:r>
      <w:r>
        <w:t xml:space="preserve"> Emil Paiker:</w:t>
      </w:r>
      <w:r>
        <w:tab/>
        <w:t xml:space="preserve">Bitte noch komplizierter </w:t>
      </w:r>
    </w:p>
    <w:p w14:paraId="107BAEF7" w14:textId="77777777" w:rsidR="002A4891" w:rsidRDefault="00127B45">
      <w:pPr>
        <w:ind w:left="3600" w:hanging="3600"/>
      </w:pPr>
      <w:r>
        <w:rPr>
          <w:i/>
        </w:rPr>
        <w:t>15:02</w:t>
      </w:r>
      <w:r>
        <w:t xml:space="preserve"> Emil Paiker:</w:t>
      </w:r>
      <w:r>
        <w:tab/>
        <w:t xml:space="preserve">Depp </w:t>
      </w:r>
    </w:p>
    <w:p w14:paraId="73F3F9DE" w14:textId="77777777" w:rsidR="002A4891" w:rsidRDefault="00127B45">
      <w:pPr>
        <w:ind w:left="3600" w:hanging="3600"/>
      </w:pPr>
      <w:r>
        <w:rPr>
          <w:i/>
        </w:rPr>
        <w:t>15:02</w:t>
      </w:r>
      <w:r>
        <w:t xml:space="preserve"> Thomas Sundström:</w:t>
      </w:r>
      <w:r>
        <w:tab/>
        <w:t xml:space="preserve">wegen länderspiel </w:t>
      </w:r>
    </w:p>
    <w:p w14:paraId="71C5A611" w14:textId="77777777" w:rsidR="002A4891" w:rsidRDefault="00127B45">
      <w:pPr>
        <w:ind w:left="3600" w:hanging="3600"/>
      </w:pPr>
      <w:r>
        <w:rPr>
          <w:i/>
        </w:rPr>
        <w:t>15:02</w:t>
      </w:r>
      <w:r>
        <w:t xml:space="preserve"> Emil Paiker:</w:t>
      </w:r>
      <w:r>
        <w:tab/>
        <w:t xml:space="preserve">Opfer </w:t>
      </w:r>
    </w:p>
    <w:p w14:paraId="4680D416" w14:textId="77777777" w:rsidR="002A4891" w:rsidRDefault="00127B45">
      <w:pPr>
        <w:ind w:left="3600" w:hanging="3600"/>
      </w:pPr>
      <w:r>
        <w:rPr>
          <w:i/>
        </w:rPr>
        <w:t>15:03</w:t>
      </w:r>
      <w:r>
        <w:t xml:space="preserve"> Louis Springer:</w:t>
      </w:r>
      <w:r>
        <w:tab/>
        <w:t xml:space="preserve">Länderspiel extrem wichtig, Emil! </w:t>
      </w:r>
    </w:p>
    <w:p w14:paraId="575517D9" w14:textId="77777777" w:rsidR="002A4891" w:rsidRDefault="00127B45">
      <w:pPr>
        <w:ind w:left="3600" w:hanging="3600"/>
      </w:pPr>
      <w:r>
        <w:rPr>
          <w:i/>
        </w:rPr>
        <w:t>15:03</w:t>
      </w:r>
      <w:r>
        <w:t xml:space="preserve"> Alexander Würz:</w:t>
      </w:r>
      <w:r>
        <w:tab/>
        <w:t xml:space="preserve">Gh </w:t>
      </w:r>
    </w:p>
    <w:p w14:paraId="7680C116" w14:textId="77777777" w:rsidR="002A4891" w:rsidRDefault="00127B45">
      <w:pPr>
        <w:ind w:left="3600" w:hanging="3600"/>
      </w:pPr>
      <w:r>
        <w:rPr>
          <w:i/>
        </w:rPr>
        <w:t>15:03</w:t>
      </w:r>
      <w:r>
        <w:t xml:space="preserve"> Emil Paiker:</w:t>
      </w:r>
      <w:r>
        <w:tab/>
        <w:t xml:space="preserve">Verlierens eh haha </w:t>
      </w:r>
    </w:p>
    <w:p w14:paraId="447C605A" w14:textId="77777777" w:rsidR="002A4891" w:rsidRDefault="00127B45">
      <w:pPr>
        <w:ind w:left="3600" w:hanging="3600"/>
      </w:pPr>
      <w:r>
        <w:rPr>
          <w:i/>
        </w:rPr>
        <w:t>15:03</w:t>
      </w:r>
      <w:r>
        <w:t xml:space="preserve"> Alexander Würz:</w:t>
      </w:r>
      <w:r>
        <w:tab/>
      </w:r>
      <w:r>
        <w:t xml:space="preserve">Kann man bitte nicht plan hundert mal ändern </w:t>
      </w:r>
    </w:p>
    <w:p w14:paraId="7289442B" w14:textId="77777777" w:rsidR="002A4891" w:rsidRDefault="00127B45">
      <w:pPr>
        <w:ind w:left="3600" w:hanging="3600"/>
      </w:pPr>
      <w:r>
        <w:rPr>
          <w:i/>
        </w:rPr>
        <w:t>15:04</w:t>
      </w:r>
      <w:r>
        <w:t xml:space="preserve"> Louis Springer:</w:t>
      </w:r>
      <w:r>
        <w:tab/>
        <w:t xml:space="preserve">Bitte beruhigen Sie sich </w:t>
      </w:r>
    </w:p>
    <w:p w14:paraId="17091FE8" w14:textId="77777777" w:rsidR="002A4891" w:rsidRDefault="00127B45">
      <w:pPr>
        <w:ind w:left="3600" w:hanging="3600"/>
      </w:pPr>
      <w:r>
        <w:rPr>
          <w:i/>
        </w:rPr>
        <w:t>18:52</w:t>
      </w:r>
      <w:r>
        <w:t xml:space="preserve"> Thomas Sundström:</w:t>
      </w:r>
      <w:r>
        <w:tab/>
        <w:t xml:space="preserve">1530 schottentor und aus. </w:t>
      </w:r>
    </w:p>
    <w:p w14:paraId="5419CB8A" w14:textId="77777777" w:rsidR="002A4891" w:rsidRDefault="00127B45">
      <w:pPr>
        <w:ind w:left="3600" w:hanging="3600"/>
      </w:pPr>
      <w:r>
        <w:rPr>
          <w:i/>
        </w:rPr>
        <w:t>19:13</w:t>
      </w:r>
      <w:r>
        <w:t xml:space="preserve"> Benni Gröhs:</w:t>
      </w:r>
      <w:r>
        <w:tab/>
        <w:t xml:space="preserve">Ööööhhhh </w:t>
      </w:r>
    </w:p>
    <w:p w14:paraId="7CA2592D" w14:textId="77777777" w:rsidR="002A4891" w:rsidRDefault="00127B45">
      <w:pPr>
        <w:ind w:left="3600" w:hanging="3600"/>
      </w:pPr>
      <w:r>
        <w:rPr>
          <w:i/>
        </w:rPr>
        <w:t>19:15</w:t>
      </w:r>
      <w:r>
        <w:t xml:space="preserve"> Benni Gröhs:</w:t>
      </w:r>
      <w:r>
        <w:tab/>
        <w:t xml:space="preserve">2015-06-13-PHOTO-00004769.jpg &lt;‎attached&gt; </w:t>
      </w:r>
    </w:p>
    <w:p w14:paraId="7B4410B3" w14:textId="77777777" w:rsidR="002A4891" w:rsidRDefault="00127B45">
      <w:pPr>
        <w:ind w:left="3600" w:hanging="3600"/>
      </w:pPr>
      <w:r>
        <w:rPr>
          <w:i/>
        </w:rPr>
        <w:t>19:15</w:t>
      </w:r>
      <w:r>
        <w:t xml:space="preserve"> Benni Gröhs:</w:t>
      </w:r>
      <w:r>
        <w:tab/>
        <w:t>2</w:t>
      </w:r>
      <w:r>
        <w:t xml:space="preserve">015-06-13-PHOTO-00004770.jpg &lt;‎attached&gt; </w:t>
      </w:r>
    </w:p>
    <w:p w14:paraId="7D419EE1" w14:textId="77777777" w:rsidR="002A4891" w:rsidRDefault="00127B45">
      <w:pPr>
        <w:ind w:left="3600" w:hanging="3600"/>
      </w:pPr>
      <w:r>
        <w:rPr>
          <w:i/>
        </w:rPr>
        <w:t>19:16</w:t>
      </w:r>
      <w:r>
        <w:t xml:space="preserve"> Thomas Sundström:</w:t>
      </w:r>
      <w:r>
        <w:tab/>
        <w:t xml:space="preserve">wieder hochzeit </w:t>
      </w:r>
    </w:p>
    <w:p w14:paraId="597927AE" w14:textId="77777777" w:rsidR="002A4891" w:rsidRDefault="00127B45">
      <w:pPr>
        <w:ind w:left="3600" w:hanging="3600"/>
      </w:pPr>
      <w:r>
        <w:rPr>
          <w:i/>
        </w:rPr>
        <w:t>19:34</w:t>
      </w:r>
      <w:r>
        <w:t xml:space="preserve"> Benni Gröhs:</w:t>
      </w:r>
      <w:r>
        <w:tab/>
        <w:t xml:space="preserve">Sooo geil da oben!! Öööhhh </w:t>
      </w:r>
    </w:p>
    <w:p w14:paraId="17F4277D" w14:textId="77777777" w:rsidR="002A4891" w:rsidRDefault="00127B45">
      <w:pPr>
        <w:ind w:left="3600" w:hanging="3600"/>
      </w:pPr>
      <w:r>
        <w:rPr>
          <w:i/>
        </w:rPr>
        <w:t>20:33</w:t>
      </w:r>
      <w:r>
        <w:t xml:space="preserve"> Louis Springer:</w:t>
      </w:r>
      <w:r>
        <w:tab/>
        <w:t xml:space="preserve">2015-06-13-PHOTO-00004773.jpg &lt;‎attached&gt; </w:t>
      </w:r>
    </w:p>
    <w:p w14:paraId="0C9BA1C2" w14:textId="77777777" w:rsidR="002A4891" w:rsidRDefault="00127B45">
      <w:pPr>
        <w:ind w:left="3600" w:hanging="3600"/>
      </w:pPr>
      <w:r>
        <w:rPr>
          <w:i/>
        </w:rPr>
        <w:t>20:34</w:t>
      </w:r>
      <w:r>
        <w:t xml:space="preserve"> Louis Springer:</w:t>
      </w:r>
      <w:r>
        <w:tab/>
        <w:t>Ghhhhh was soll ich antworten?? Wir hab</w:t>
      </w:r>
      <w:r>
        <w:t xml:space="preserve">en keine paar Zeilen, wüsste auch gar nicht was wir da schreiben sollten! Wie sollen wir Jakob denn bitte mit ein paar Zeilen gerecht werden? Habt ihr eine Idee? Dringend! </w:t>
      </w:r>
    </w:p>
    <w:p w14:paraId="49993D8F" w14:textId="77777777" w:rsidR="002A4891" w:rsidRDefault="00127B45">
      <w:pPr>
        <w:ind w:left="3600" w:hanging="3600"/>
      </w:pPr>
      <w:r>
        <w:rPr>
          <w:i/>
        </w:rPr>
        <w:t>20:38</w:t>
      </w:r>
      <w:r>
        <w:t xml:space="preserve"> Benni Gröhs:</w:t>
      </w:r>
      <w:r>
        <w:tab/>
        <w:t xml:space="preserve">Ich bin leider viiel zu betrunken! </w:t>
      </w:r>
    </w:p>
    <w:p w14:paraId="16DB65A0" w14:textId="77777777" w:rsidR="002A4891" w:rsidRDefault="00127B45">
      <w:pPr>
        <w:ind w:left="3600" w:hanging="3600"/>
      </w:pPr>
      <w:r>
        <w:rPr>
          <w:i/>
        </w:rPr>
        <w:t>20:41</w:t>
      </w:r>
      <w:r>
        <w:t xml:space="preserve"> Louis Springer:</w:t>
      </w:r>
      <w:r>
        <w:tab/>
        <w:t>Unglau</w:t>
      </w:r>
      <w:r>
        <w:t xml:space="preserve">blich schlechtes Gewissen gerade </w:t>
      </w:r>
    </w:p>
    <w:p w14:paraId="79D67A52" w14:textId="77777777" w:rsidR="002A4891" w:rsidRDefault="00127B45">
      <w:pPr>
        <w:ind w:left="3600" w:hanging="3600"/>
      </w:pPr>
      <w:r>
        <w:rPr>
          <w:i/>
        </w:rPr>
        <w:t>20:41</w:t>
      </w:r>
      <w:r>
        <w:t xml:space="preserve"> Louis Springer:</w:t>
      </w:r>
      <w:r>
        <w:tab/>
        <w:t xml:space="preserve">Fuck </w:t>
      </w:r>
    </w:p>
    <w:p w14:paraId="341F9BC5" w14:textId="77777777" w:rsidR="002A4891" w:rsidRDefault="00127B45">
      <w:pPr>
        <w:ind w:left="3600" w:hanging="3600"/>
      </w:pPr>
      <w:r>
        <w:rPr>
          <w:i/>
        </w:rPr>
        <w:t>20:48</w:t>
      </w:r>
      <w:r>
        <w:t xml:space="preserve"> Louis Springer:</w:t>
      </w:r>
      <w:r>
        <w:tab/>
      </w:r>
      <w:r>
        <w:t xml:space="preserve">Schreibe ihm, dass wir in der kurzen Zeit nicht imstande waren, einen Nachruf zu verfassen, der Jakob gerecht werden würde. Werde ihm anbieten Thommis/Julians Rede abzudrucken falls euch das Recht ist. Was anderes fällt mir jetzt auch nicht ein </w:t>
      </w:r>
    </w:p>
    <w:p w14:paraId="3BA79155" w14:textId="77777777" w:rsidR="002A4891" w:rsidRDefault="00127B45">
      <w:pPr>
        <w:ind w:left="3600" w:hanging="3600"/>
      </w:pPr>
      <w:r>
        <w:rPr>
          <w:i/>
        </w:rPr>
        <w:t>20:59</w:t>
      </w:r>
      <w:r>
        <w:t xml:space="preserve"> Emil</w:t>
      </w:r>
      <w:r>
        <w:t xml:space="preserve"> Paiker:</w:t>
      </w:r>
      <w:r>
        <w:tab/>
        <w:t xml:space="preserve">Passt </w:t>
      </w:r>
    </w:p>
    <w:p w14:paraId="267F4FA2" w14:textId="77777777" w:rsidR="002A4891" w:rsidRDefault="00127B45">
      <w:pPr>
        <w:ind w:left="3600" w:hanging="3600"/>
      </w:pPr>
      <w:r>
        <w:rPr>
          <w:i/>
        </w:rPr>
        <w:t>21:10</w:t>
      </w:r>
      <w:r>
        <w:t xml:space="preserve"> Louis Springer:</w:t>
      </w:r>
      <w:r>
        <w:tab/>
        <w:t>Habe folgendes geschrieben :"Lieber Pater Sebastian! Wir haben das sehr lange als Gruppe besprochen und sind zum Schluss gekommen, dass wir in dieser Phase des Verarbeitungsprozesses noch nicht imstande sind, einen Nac</w:t>
      </w:r>
      <w:r>
        <w:t>hruf zu verfassen, der Jakobs Außergewöhnlichkeit auch nur im Geringsten gerecht werden würde. Wir wollten unbedingt etwas schreiben, es herrscht jedoch eine Blockade in unseren Köpfen, die es uns unmöglich erscheinen lässt, erneut mit Jakobs Tod konfronti</w:t>
      </w:r>
      <w:r>
        <w:t xml:space="preserve">ert zu werden, da wir alle momentan damit kämpfen, wieder in unseren Alltag zu finden. Ich könnte Ihnen höchsten Thomas Sundströms bzw Julian Möhlens Gedenkworte anbieten, die jedoch "ein paar Zeilen" deutlich überschreiten würden! Ich hoffe, dass Sie das </w:t>
      </w:r>
      <w:r>
        <w:t xml:space="preserve">verstehen und wir Ihnen keine Umstände bereitet haben! MfG Louis Springer" </w:t>
      </w:r>
    </w:p>
    <w:p w14:paraId="7D1EC6F3" w14:textId="77777777" w:rsidR="002A4891" w:rsidRDefault="00127B45">
      <w:pPr>
        <w:ind w:left="3600" w:hanging="3600"/>
      </w:pPr>
      <w:r>
        <w:rPr>
          <w:i/>
        </w:rPr>
        <w:t>21:47</w:t>
      </w:r>
      <w:r>
        <w:t xml:space="preserve"> Emil Paiker:</w:t>
      </w:r>
      <w:r>
        <w:tab/>
        <w:t xml:space="preserve">Top </w:t>
      </w:r>
    </w:p>
    <w:p w14:paraId="20C354F6" w14:textId="77777777" w:rsidR="002A4891" w:rsidRDefault="00127B45">
      <w:pPr>
        <w:ind w:left="3600" w:hanging="3600"/>
      </w:pPr>
      <w:r>
        <w:rPr>
          <w:i/>
        </w:rPr>
        <w:t>22:04</w:t>
      </w:r>
      <w:r>
        <w:t xml:space="preserve"> Thomas Sundström:</w:t>
      </w:r>
      <w:r>
        <w:tab/>
        <w:t>neigt zur dramatisierung aber im grunde auch meine meinung! ich schick dir die gschicht damit du sie ihm im fall gleich weiterleiten</w:t>
      </w:r>
      <w:r>
        <w:t xml:space="preserve"> kann </w:t>
      </w:r>
    </w:p>
    <w:p w14:paraId="009F1E70" w14:textId="77777777" w:rsidR="002A4891" w:rsidRDefault="00127B45">
      <w:pPr>
        <w:jc w:val="center"/>
      </w:pPr>
      <w:r>
        <w:t>14.06.2015</w:t>
      </w:r>
    </w:p>
    <w:p w14:paraId="735F6396" w14:textId="77777777" w:rsidR="002A4891" w:rsidRDefault="00127B45">
      <w:pPr>
        <w:ind w:left="3600" w:hanging="3600"/>
      </w:pPr>
      <w:r>
        <w:rPr>
          <w:i/>
        </w:rPr>
        <w:t>00:01</w:t>
      </w:r>
      <w:r>
        <w:t xml:space="preserve"> Julian Möhlen:</w:t>
      </w:r>
      <w:r>
        <w:tab/>
        <w:t>Nach wie vor biete ich meine Hilfe an. Man sage mir nur Anzahl der Wörter und Deadline und ich schreibe gerne was, das ihr dann durchlesen und überarbeiten könnt. Das ist genau das, was ich hier jede Woche mache. (Nur</w:t>
      </w:r>
      <w:r>
        <w:t xml:space="preserve"> nicht mit Nachrufen...) </w:t>
      </w:r>
    </w:p>
    <w:p w14:paraId="2D7C547A" w14:textId="77777777" w:rsidR="002A4891" w:rsidRDefault="00127B45">
      <w:pPr>
        <w:ind w:left="3600" w:hanging="3600"/>
      </w:pPr>
      <w:r>
        <w:rPr>
          <w:i/>
        </w:rPr>
        <w:t>00:15</w:t>
      </w:r>
      <w:r>
        <w:t xml:space="preserve"> Louis Springer:</w:t>
      </w:r>
      <w:r>
        <w:tab/>
        <w:t xml:space="preserve">Ich habe weder Ahnung von Anzahl der Wörter noch von Deadline. Kann dir aber gerne Pat. Sebis Nummer/E-Mail geben... </w:t>
      </w:r>
    </w:p>
    <w:p w14:paraId="15C18964" w14:textId="77777777" w:rsidR="002A4891" w:rsidRDefault="00127B45">
      <w:pPr>
        <w:ind w:left="3600" w:hanging="3600"/>
      </w:pPr>
      <w:r>
        <w:rPr>
          <w:i/>
        </w:rPr>
        <w:t>12:45</w:t>
      </w:r>
      <w:r>
        <w:t xml:space="preserve"> Benni Gröhs:</w:t>
      </w:r>
      <w:r>
        <w:tab/>
        <w:t>Emil bekommst du jetzt das Auto?  Sonst müssen halt ein paar Zugfahren.</w:t>
      </w:r>
      <w:r>
        <w:t xml:space="preserve">.. </w:t>
      </w:r>
    </w:p>
    <w:p w14:paraId="3CC0763A" w14:textId="77777777" w:rsidR="002A4891" w:rsidRDefault="00127B45">
      <w:pPr>
        <w:ind w:left="3600" w:hanging="3600"/>
      </w:pPr>
      <w:r>
        <w:rPr>
          <w:i/>
        </w:rPr>
        <w:t>12:53</w:t>
      </w:r>
      <w:r>
        <w:t xml:space="preserve"> Benni Gröhs:</w:t>
      </w:r>
      <w:r>
        <w:tab/>
        <w:t xml:space="preserve">Ich hab ein Auto!!! </w:t>
      </w:r>
    </w:p>
    <w:p w14:paraId="3E84720D" w14:textId="77777777" w:rsidR="002A4891" w:rsidRDefault="00127B45">
      <w:pPr>
        <w:ind w:left="3600" w:hanging="3600"/>
      </w:pPr>
      <w:r>
        <w:rPr>
          <w:i/>
        </w:rPr>
        <w:t>12:55</w:t>
      </w:r>
      <w:r>
        <w:t xml:space="preserve"> Benni Gröhs:</w:t>
      </w:r>
      <w:r>
        <w:tab/>
        <w:t xml:space="preserve">Yolo </w:t>
      </w:r>
    </w:p>
    <w:p w14:paraId="7A183489" w14:textId="77777777" w:rsidR="002A4891" w:rsidRDefault="00127B45">
      <w:pPr>
        <w:ind w:left="3600" w:hanging="3600"/>
      </w:pPr>
      <w:r>
        <w:rPr>
          <w:i/>
        </w:rPr>
        <w:t>12:56</w:t>
      </w:r>
      <w:r>
        <w:t xml:space="preserve"> Benni Gröhs:</w:t>
      </w:r>
      <w:r>
        <w:tab/>
        <w:t xml:space="preserve">Bin 15:30 Schoto oder? </w:t>
      </w:r>
    </w:p>
    <w:p w14:paraId="0DA4677B" w14:textId="77777777" w:rsidR="002A4891" w:rsidRDefault="00127B45">
      <w:pPr>
        <w:ind w:left="3600" w:hanging="3600"/>
      </w:pPr>
      <w:r>
        <w:rPr>
          <w:i/>
        </w:rPr>
        <w:t>12:56</w:t>
      </w:r>
      <w:r>
        <w:t xml:space="preserve"> Maximilian Margreiter:</w:t>
      </w:r>
      <w:r>
        <w:tab/>
        <w:t xml:space="preserve">Ja </w:t>
      </w:r>
    </w:p>
    <w:p w14:paraId="772288F6" w14:textId="77777777" w:rsidR="002A4891" w:rsidRDefault="00127B45">
      <w:pPr>
        <w:ind w:left="3600" w:hanging="3600"/>
      </w:pPr>
      <w:r>
        <w:rPr>
          <w:i/>
        </w:rPr>
        <w:t>13:11</w:t>
      </w:r>
      <w:r>
        <w:t xml:space="preserve"> Louis Springer:</w:t>
      </w:r>
      <w:r>
        <w:tab/>
        <w:t>@Thommi, Julian: könntet ihr mir eure Gedenkworte per Mail schicken? louis_springer@hotma</w:t>
      </w:r>
      <w:r>
        <w:t xml:space="preserve">il.com! Pat. Seb. würde sie gerne als Ersatz für den Nachruf im Jahresbericht veröffentlichen... </w:t>
      </w:r>
    </w:p>
    <w:p w14:paraId="02ED36D0" w14:textId="77777777" w:rsidR="002A4891" w:rsidRDefault="00127B45">
      <w:pPr>
        <w:ind w:left="3600" w:hanging="3600"/>
      </w:pPr>
      <w:r>
        <w:rPr>
          <w:i/>
        </w:rPr>
        <w:t>13:36</w:t>
      </w:r>
      <w:r>
        <w:t xml:space="preserve"> Emil Paiker:</w:t>
      </w:r>
      <w:r>
        <w:tab/>
        <w:t xml:space="preserve">Sorry nicht packt zu schreiben </w:t>
      </w:r>
    </w:p>
    <w:p w14:paraId="615C7D56" w14:textId="77777777" w:rsidR="002A4891" w:rsidRDefault="00127B45">
      <w:pPr>
        <w:ind w:left="3600" w:hanging="3600"/>
      </w:pPr>
      <w:r>
        <w:rPr>
          <w:i/>
        </w:rPr>
        <w:t>13:36</w:t>
      </w:r>
      <w:r>
        <w:t xml:space="preserve"> Emil Paiker:</w:t>
      </w:r>
      <w:r>
        <w:tab/>
        <w:t xml:space="preserve">Ich hab auch Auto wie ihr wollt </w:t>
      </w:r>
    </w:p>
    <w:p w14:paraId="344139CA" w14:textId="77777777" w:rsidR="002A4891" w:rsidRDefault="00127B45">
      <w:pPr>
        <w:ind w:left="3600" w:hanging="3600"/>
      </w:pPr>
      <w:r>
        <w:rPr>
          <w:i/>
        </w:rPr>
        <w:t>13:43</w:t>
      </w:r>
      <w:r>
        <w:t xml:space="preserve"> Louis Springer:</w:t>
      </w:r>
      <w:r>
        <w:tab/>
        <w:t>Außerdem: Alex und Sabine sind an</w:t>
      </w:r>
      <w:r>
        <w:t xml:space="preserve">scheinend in Seebenstein und würden anschließend gerne mit uns ins Wirtshaus gehen! </w:t>
      </w:r>
    </w:p>
    <w:p w14:paraId="4552DA4B" w14:textId="77777777" w:rsidR="002A4891" w:rsidRDefault="00127B45">
      <w:pPr>
        <w:ind w:left="3600" w:hanging="3600"/>
      </w:pPr>
      <w:r>
        <w:rPr>
          <w:i/>
        </w:rPr>
        <w:t>13:45</w:t>
      </w:r>
      <w:r>
        <w:t xml:space="preserve"> Benni Gröhs:</w:t>
      </w:r>
      <w:r>
        <w:tab/>
        <w:t xml:space="preserve">Ok Emil dann wäre es gut würdest du auch mit dem Auto fahren, weil ich muss um 18:30 wieder in Wien sein... </w:t>
      </w:r>
    </w:p>
    <w:p w14:paraId="168D35E8" w14:textId="77777777" w:rsidR="002A4891" w:rsidRDefault="00127B45">
      <w:pPr>
        <w:ind w:left="3600" w:hanging="3600"/>
      </w:pPr>
      <w:r>
        <w:rPr>
          <w:i/>
        </w:rPr>
        <w:t>13:45</w:t>
      </w:r>
      <w:r>
        <w:t xml:space="preserve"> Emil Paiker:</w:t>
      </w:r>
      <w:r>
        <w:tab/>
        <w:t xml:space="preserve">Gut wer fährt mit mir? </w:t>
      </w:r>
    </w:p>
    <w:p w14:paraId="4259C3C6" w14:textId="77777777" w:rsidR="002A4891" w:rsidRDefault="00127B45">
      <w:pPr>
        <w:ind w:left="3600" w:hanging="3600"/>
      </w:pPr>
      <w:r>
        <w:rPr>
          <w:i/>
        </w:rPr>
        <w:t>13:46</w:t>
      </w:r>
      <w:r>
        <w:t xml:space="preserve"> Benni Gröhs:</w:t>
      </w:r>
      <w:r>
        <w:tab/>
        <w:t xml:space="preserve">Treffen wir uns einfach um 15:30 beim Starbucks Schoto und entscheiden dann nach Lust und Laune:) </w:t>
      </w:r>
    </w:p>
    <w:p w14:paraId="08B84924" w14:textId="77777777" w:rsidR="002A4891" w:rsidRDefault="00127B45">
      <w:pPr>
        <w:ind w:left="3600" w:hanging="3600"/>
      </w:pPr>
      <w:r>
        <w:rPr>
          <w:i/>
        </w:rPr>
        <w:t>13:46</w:t>
      </w:r>
      <w:r>
        <w:t xml:space="preserve"> Emil Paiker:</w:t>
      </w:r>
      <w:r>
        <w:tab/>
        <w:t xml:space="preserve">A guad bb! </w:t>
      </w:r>
    </w:p>
    <w:p w14:paraId="20DAA520" w14:textId="77777777" w:rsidR="002A4891" w:rsidRDefault="00127B45">
      <w:pPr>
        <w:ind w:left="3600" w:hanging="3600"/>
      </w:pPr>
      <w:r>
        <w:rPr>
          <w:i/>
        </w:rPr>
        <w:t>14:31</w:t>
      </w:r>
      <w:r>
        <w:t xml:space="preserve"> Julian Möhlen:</w:t>
      </w:r>
      <w:r>
        <w:tab/>
        <w:t xml:space="preserve">Thommi hat die letzte Version. </w:t>
      </w:r>
    </w:p>
    <w:p w14:paraId="7EFD7531" w14:textId="77777777" w:rsidR="002A4891" w:rsidRDefault="00127B45">
      <w:pPr>
        <w:ind w:left="3600" w:hanging="3600"/>
      </w:pPr>
      <w:r>
        <w:rPr>
          <w:i/>
        </w:rPr>
        <w:t>15:26</w:t>
      </w:r>
      <w:r>
        <w:t xml:space="preserve"> Louis Springer:</w:t>
      </w:r>
      <w:r>
        <w:tab/>
      </w:r>
      <w:r>
        <w:t xml:space="preserve">Okay, werde ihn dann danach fragen! Bin in 10 min Schoto! </w:t>
      </w:r>
    </w:p>
    <w:p w14:paraId="5C85DE52" w14:textId="77777777" w:rsidR="002A4891" w:rsidRDefault="00127B45">
      <w:pPr>
        <w:ind w:left="3600" w:hanging="3600"/>
      </w:pPr>
      <w:r>
        <w:rPr>
          <w:i/>
        </w:rPr>
        <w:t>15:29</w:t>
      </w:r>
      <w:r>
        <w:t xml:space="preserve"> Benni Gröhs:</w:t>
      </w:r>
      <w:r>
        <w:tab/>
        <w:t xml:space="preserve">Sind schon da! </w:t>
      </w:r>
    </w:p>
    <w:p w14:paraId="16AEE401" w14:textId="77777777" w:rsidR="002A4891" w:rsidRDefault="00127B45">
      <w:pPr>
        <w:ind w:left="3600" w:hanging="3600"/>
      </w:pPr>
      <w:r>
        <w:rPr>
          <w:i/>
        </w:rPr>
        <w:t>15:34</w:t>
      </w:r>
      <w:r>
        <w:t xml:space="preserve"> Louis Springer:</w:t>
      </w:r>
      <w:r>
        <w:tab/>
        <w:t xml:space="preserve">GH sorry! Noch eine Station </w:t>
      </w:r>
    </w:p>
    <w:p w14:paraId="4E6DC9A3" w14:textId="77777777" w:rsidR="002A4891" w:rsidRDefault="00127B45">
      <w:pPr>
        <w:ind w:left="3600" w:hanging="3600"/>
      </w:pPr>
      <w:r>
        <w:rPr>
          <w:i/>
        </w:rPr>
        <w:t>15:36</w:t>
      </w:r>
      <w:r>
        <w:t xml:space="preserve"> Thomas Sundström:</w:t>
      </w:r>
      <w:r>
        <w:tab/>
        <w:t xml:space="preserve">wer fahrt mit mir? </w:t>
      </w:r>
    </w:p>
    <w:p w14:paraId="64DD52CC" w14:textId="77777777" w:rsidR="002A4891" w:rsidRDefault="00127B45">
      <w:pPr>
        <w:ind w:left="3600" w:hanging="3600"/>
      </w:pPr>
      <w:r>
        <w:rPr>
          <w:i/>
        </w:rPr>
        <w:t>15:38</w:t>
      </w:r>
      <w:r>
        <w:t xml:space="preserve"> Thomas Sundström:</w:t>
      </w:r>
      <w:r>
        <w:tab/>
        <w:t xml:space="preserve">ich steh schonda </w:t>
      </w:r>
    </w:p>
    <w:p w14:paraId="19BE3B1F" w14:textId="77777777" w:rsidR="002A4891" w:rsidRDefault="00127B45">
      <w:pPr>
        <w:ind w:left="3600" w:hanging="3600"/>
      </w:pPr>
      <w:r>
        <w:rPr>
          <w:i/>
        </w:rPr>
        <w:t>15:38</w:t>
      </w:r>
      <w:r>
        <w:t xml:space="preserve"> Thomas Sundström:</w:t>
      </w:r>
      <w:r>
        <w:tab/>
      </w:r>
      <w:r>
        <w:t xml:space="preserve">vor bank austria zentrale </w:t>
      </w:r>
    </w:p>
    <w:p w14:paraId="31EED407" w14:textId="77777777" w:rsidR="002A4891" w:rsidRDefault="00127B45">
      <w:pPr>
        <w:ind w:left="3600" w:hanging="3600"/>
      </w:pPr>
      <w:r>
        <w:rPr>
          <w:i/>
        </w:rPr>
        <w:t>15:39</w:t>
      </w:r>
      <w:r>
        <w:t xml:space="preserve"> Emil Paiker:</w:t>
      </w:r>
      <w:r>
        <w:tab/>
        <w:t xml:space="preserve">Maxi kommt rüber </w:t>
      </w:r>
    </w:p>
    <w:p w14:paraId="3248DA20" w14:textId="77777777" w:rsidR="002A4891" w:rsidRDefault="00127B45">
      <w:pPr>
        <w:ind w:left="3600" w:hanging="3600"/>
      </w:pPr>
      <w:r>
        <w:rPr>
          <w:i/>
        </w:rPr>
        <w:t>15:40</w:t>
      </w:r>
      <w:r>
        <w:t xml:space="preserve"> Louis Springer:</w:t>
      </w:r>
      <w:r>
        <w:tab/>
        <w:t xml:space="preserve">Fyodor gleich da </w:t>
      </w:r>
    </w:p>
    <w:p w14:paraId="2FE4BF57" w14:textId="77777777" w:rsidR="002A4891" w:rsidRDefault="00127B45">
      <w:pPr>
        <w:ind w:left="3600" w:hanging="3600"/>
      </w:pPr>
      <w:r>
        <w:rPr>
          <w:i/>
        </w:rPr>
        <w:t>15:46</w:t>
      </w:r>
      <w:r>
        <w:t xml:space="preserve"> Louis Springer:</w:t>
      </w:r>
      <w:r>
        <w:tab/>
        <w:t xml:space="preserve">Auf geht's! </w:t>
      </w:r>
    </w:p>
    <w:p w14:paraId="758D2B8B" w14:textId="77777777" w:rsidR="002A4891" w:rsidRDefault="00127B45">
      <w:pPr>
        <w:ind w:left="3600" w:hanging="3600"/>
      </w:pPr>
      <w:r>
        <w:rPr>
          <w:i/>
        </w:rPr>
        <w:t>15:46</w:t>
      </w:r>
      <w:r>
        <w:t xml:space="preserve"> Louis Springer:</w:t>
      </w:r>
      <w:r>
        <w:tab/>
        <w:t xml:space="preserve">fahren los </w:t>
      </w:r>
    </w:p>
    <w:p w14:paraId="43CC6384" w14:textId="77777777" w:rsidR="002A4891" w:rsidRDefault="00127B45">
      <w:pPr>
        <w:ind w:left="3600" w:hanging="3600"/>
      </w:pPr>
      <w:r>
        <w:rPr>
          <w:i/>
        </w:rPr>
        <w:t>15:47</w:t>
      </w:r>
      <w:r>
        <w:t xml:space="preserve"> Louis Springer:</w:t>
      </w:r>
      <w:r>
        <w:tab/>
        <w:t xml:space="preserve">wer als erster dort ist </w:t>
      </w:r>
    </w:p>
    <w:p w14:paraId="131287B6" w14:textId="77777777" w:rsidR="002A4891" w:rsidRDefault="00127B45">
      <w:pPr>
        <w:jc w:val="center"/>
      </w:pPr>
      <w:r>
        <w:t>17.06.2015</w:t>
      </w:r>
    </w:p>
    <w:p w14:paraId="48ED12E7" w14:textId="77777777" w:rsidR="002A4891" w:rsidRDefault="00127B45">
      <w:pPr>
        <w:ind w:left="3600" w:hanging="3600"/>
      </w:pPr>
      <w:r>
        <w:rPr>
          <w:i/>
        </w:rPr>
        <w:t>12:24</w:t>
      </w:r>
      <w:r>
        <w:t xml:space="preserve"> Louis Springer:</w:t>
      </w:r>
      <w:r>
        <w:tab/>
        <w:t>Tho</w:t>
      </w:r>
      <w:r>
        <w:t xml:space="preserve">mmi und ich sind um 13:20 Hebenstreit, jmd dabei? </w:t>
      </w:r>
    </w:p>
    <w:p w14:paraId="49FB1430" w14:textId="77777777" w:rsidR="002A4891" w:rsidRDefault="00127B45">
      <w:pPr>
        <w:jc w:val="center"/>
      </w:pPr>
      <w:r>
        <w:t>18.06.2015</w:t>
      </w:r>
    </w:p>
    <w:p w14:paraId="40426156" w14:textId="77777777" w:rsidR="002A4891" w:rsidRDefault="00127B45">
      <w:pPr>
        <w:ind w:left="3600" w:hanging="3600"/>
      </w:pPr>
      <w:r>
        <w:rPr>
          <w:i/>
        </w:rPr>
        <w:t>13:32</w:t>
      </w:r>
      <w:r>
        <w:t xml:space="preserve"> Thomas Sundström:</w:t>
      </w:r>
      <w:r>
        <w:tab/>
        <w:t xml:space="preserve">wer geht heute zum schuldfest? extrem legendär bier keller hop auf! </w:t>
      </w:r>
    </w:p>
    <w:p w14:paraId="4D9CE94C" w14:textId="77777777" w:rsidR="002A4891" w:rsidRDefault="00127B45">
      <w:pPr>
        <w:ind w:left="3600" w:hanging="3600"/>
      </w:pPr>
      <w:r>
        <w:rPr>
          <w:i/>
        </w:rPr>
        <w:t>13:32</w:t>
      </w:r>
      <w:r>
        <w:t xml:space="preserve"> Maximilian Margreiter:</w:t>
      </w:r>
      <w:r>
        <w:tab/>
        <w:t xml:space="preserve">Ich bin fix dort weil der Niki Auftritt </w:t>
      </w:r>
    </w:p>
    <w:p w14:paraId="17AEE646" w14:textId="77777777" w:rsidR="002A4891" w:rsidRDefault="00127B45">
      <w:pPr>
        <w:ind w:left="3600" w:hanging="3600"/>
      </w:pPr>
      <w:r>
        <w:rPr>
          <w:i/>
        </w:rPr>
        <w:t>13:33</w:t>
      </w:r>
      <w:r>
        <w:t xml:space="preserve"> Louis Springer:</w:t>
      </w:r>
      <w:r>
        <w:tab/>
        <w:t>angeblich</w:t>
      </w:r>
      <w:r>
        <w:t xml:space="preserve"> gibt's Freibier, alle kommen! </w:t>
      </w:r>
    </w:p>
    <w:p w14:paraId="2BC4C0DB" w14:textId="77777777" w:rsidR="002A4891" w:rsidRDefault="00127B45">
      <w:pPr>
        <w:ind w:left="3600" w:hanging="3600"/>
      </w:pPr>
      <w:r>
        <w:rPr>
          <w:i/>
        </w:rPr>
        <w:t>17:04</w:t>
      </w:r>
      <w:r>
        <w:t xml:space="preserve"> Thomas Sundström:</w:t>
      </w:r>
      <w:r>
        <w:tab/>
        <w:t xml:space="preserve">??? </w:t>
      </w:r>
    </w:p>
    <w:p w14:paraId="36275897" w14:textId="77777777" w:rsidR="002A4891" w:rsidRDefault="00127B45">
      <w:pPr>
        <w:ind w:left="3600" w:hanging="3600"/>
      </w:pPr>
      <w:r>
        <w:rPr>
          <w:i/>
        </w:rPr>
        <w:t>17:16</w:t>
      </w:r>
      <w:r>
        <w:t xml:space="preserve"> Benni Gröhs:</w:t>
      </w:r>
      <w:r>
        <w:tab/>
        <w:t xml:space="preserve">Ich werde heute passen, dafür komm ich morgen umso motivierter so schnell ich kann nach der Arbeit zum BenBen:) </w:t>
      </w:r>
    </w:p>
    <w:p w14:paraId="1E7E7A31" w14:textId="77777777" w:rsidR="002A4891" w:rsidRDefault="00127B45">
      <w:pPr>
        <w:ind w:left="3600" w:hanging="3600"/>
      </w:pPr>
      <w:r>
        <w:rPr>
          <w:i/>
        </w:rPr>
        <w:t>17:16</w:t>
      </w:r>
      <w:r>
        <w:t xml:space="preserve"> Benni Gröhs:</w:t>
      </w:r>
      <w:r>
        <w:tab/>
        <w:t xml:space="preserve">Öööhhh </w:t>
      </w:r>
    </w:p>
    <w:p w14:paraId="75225B67" w14:textId="77777777" w:rsidR="002A4891" w:rsidRDefault="00127B45">
      <w:pPr>
        <w:ind w:left="3600" w:hanging="3600"/>
      </w:pPr>
      <w:r>
        <w:rPr>
          <w:i/>
        </w:rPr>
        <w:t>17:17</w:t>
      </w:r>
      <w:r>
        <w:t xml:space="preserve"> Thomas Sundström:</w:t>
      </w:r>
      <w:r>
        <w:tab/>
        <w:t>man kann auc</w:t>
      </w:r>
      <w:r>
        <w:t xml:space="preserve">h zweimal wemma net alt is </w:t>
      </w:r>
    </w:p>
    <w:p w14:paraId="421961B3" w14:textId="77777777" w:rsidR="002A4891" w:rsidRDefault="00127B45">
      <w:pPr>
        <w:ind w:left="3600" w:hanging="3600"/>
      </w:pPr>
      <w:r>
        <w:rPr>
          <w:i/>
        </w:rPr>
        <w:t>17:19</w:t>
      </w:r>
      <w:r>
        <w:t xml:space="preserve"> Louis Springer:</w:t>
      </w:r>
      <w:r>
        <w:tab/>
        <w:t xml:space="preserve">Benni wtf </w:t>
      </w:r>
    </w:p>
    <w:p w14:paraId="62C5DD6D" w14:textId="77777777" w:rsidR="002A4891" w:rsidRDefault="00127B45">
      <w:pPr>
        <w:ind w:left="3600" w:hanging="3600"/>
      </w:pPr>
      <w:r>
        <w:rPr>
          <w:i/>
        </w:rPr>
        <w:t>17:19</w:t>
      </w:r>
      <w:r>
        <w:t xml:space="preserve"> Louis Springer:</w:t>
      </w:r>
      <w:r>
        <w:tab/>
        <w:t xml:space="preserve">*Beni </w:t>
      </w:r>
    </w:p>
    <w:p w14:paraId="5BCC90C9" w14:textId="77777777" w:rsidR="002A4891" w:rsidRDefault="00127B45">
      <w:pPr>
        <w:ind w:left="3600" w:hanging="3600"/>
      </w:pPr>
      <w:r>
        <w:rPr>
          <w:i/>
        </w:rPr>
        <w:t>17:19</w:t>
      </w:r>
      <w:r>
        <w:t xml:space="preserve"> Louis Springer:</w:t>
      </w:r>
      <w:r>
        <w:tab/>
        <w:t xml:space="preserve">haha </w:t>
      </w:r>
    </w:p>
    <w:p w14:paraId="51DB6854" w14:textId="77777777" w:rsidR="002A4891" w:rsidRDefault="00127B45">
      <w:pPr>
        <w:ind w:left="3600" w:hanging="3600"/>
      </w:pPr>
      <w:r>
        <w:rPr>
          <w:i/>
        </w:rPr>
        <w:t>18:24</w:t>
      </w:r>
      <w:r>
        <w:t xml:space="preserve"> Louis Springer:</w:t>
      </w:r>
      <w:r>
        <w:tab/>
        <w:t xml:space="preserve">Statistik war irrrrrrgendwas, yolo, jetzt wird mal gefeiert, ey! </w:t>
      </w:r>
    </w:p>
    <w:p w14:paraId="693E3B46" w14:textId="77777777" w:rsidR="002A4891" w:rsidRDefault="00127B45">
      <w:pPr>
        <w:jc w:val="center"/>
      </w:pPr>
      <w:r>
        <w:t>19.06.2015</w:t>
      </w:r>
    </w:p>
    <w:p w14:paraId="1374E7B1" w14:textId="77777777" w:rsidR="002A4891" w:rsidRDefault="00127B45">
      <w:pPr>
        <w:ind w:left="3600" w:hanging="3600"/>
      </w:pPr>
      <w:r>
        <w:rPr>
          <w:i/>
        </w:rPr>
        <w:t>15:17</w:t>
      </w:r>
      <w:r>
        <w:t xml:space="preserve"> Benni Gröhs:</w:t>
      </w:r>
      <w:r>
        <w:tab/>
        <w:t xml:space="preserve">Öööhhh Benedikt ich </w:t>
      </w:r>
      <w:r>
        <w:t xml:space="preserve">bin motiviert:)  Sollen wir was mitnehmen? Kondom? Awaaaaaasss? </w:t>
      </w:r>
    </w:p>
    <w:p w14:paraId="06E91D10" w14:textId="77777777" w:rsidR="002A4891" w:rsidRDefault="00127B45">
      <w:pPr>
        <w:ind w:left="3600" w:hanging="3600"/>
      </w:pPr>
      <w:r>
        <w:rPr>
          <w:i/>
        </w:rPr>
        <w:t>15:25</w:t>
      </w:r>
      <w:r>
        <w:t xml:space="preserve"> Benni Gröhs:</w:t>
      </w:r>
      <w:r>
        <w:tab/>
        <w:t xml:space="preserve">Na, a Bier oder so? </w:t>
      </w:r>
    </w:p>
    <w:p w14:paraId="380CA549" w14:textId="77777777" w:rsidR="002A4891" w:rsidRDefault="00127B45">
      <w:pPr>
        <w:ind w:left="3600" w:hanging="3600"/>
      </w:pPr>
      <w:r>
        <w:rPr>
          <w:i/>
        </w:rPr>
        <w:t>15:27</w:t>
      </w:r>
      <w:r>
        <w:t xml:space="preserve"> Benedikt Gruber:</w:t>
      </w:r>
      <w:r>
        <w:tab/>
        <w:t xml:space="preserve">Kondome hätt ich... </w:t>
      </w:r>
      <w:r>
        <w:t>😜</w:t>
      </w:r>
      <w:r>
        <w:t xml:space="preserve"> Bier auch 2 Paletten, dafür nix stärkeres... </w:t>
      </w:r>
    </w:p>
    <w:p w14:paraId="582DBD61" w14:textId="77777777" w:rsidR="002A4891" w:rsidRDefault="00127B45">
      <w:pPr>
        <w:ind w:left="3600" w:hanging="3600"/>
      </w:pPr>
      <w:r>
        <w:rPr>
          <w:i/>
        </w:rPr>
        <w:t>15:28</w:t>
      </w:r>
      <w:r>
        <w:t xml:space="preserve"> Emil Paiker:</w:t>
      </w:r>
      <w:r>
        <w:tab/>
        <w:t xml:space="preserve">Thommi kommt eh.. </w:t>
      </w:r>
    </w:p>
    <w:p w14:paraId="6DC72699" w14:textId="77777777" w:rsidR="002A4891" w:rsidRDefault="00127B45">
      <w:pPr>
        <w:ind w:left="3600" w:hanging="3600"/>
      </w:pPr>
      <w:r>
        <w:rPr>
          <w:i/>
        </w:rPr>
        <w:t>15:28</w:t>
      </w:r>
      <w:r>
        <w:t xml:space="preserve"> Benni Gröhs:</w:t>
      </w:r>
      <w:r>
        <w:tab/>
        <w:t>Ok</w:t>
      </w:r>
      <w:r>
        <w:t xml:space="preserve"> dann nehm ich eine Dose Almdudler mit! </w:t>
      </w:r>
    </w:p>
    <w:p w14:paraId="0C20BF29" w14:textId="77777777" w:rsidR="002A4891" w:rsidRDefault="00127B45">
      <w:pPr>
        <w:ind w:left="3600" w:hanging="3600"/>
      </w:pPr>
      <w:r>
        <w:rPr>
          <w:i/>
        </w:rPr>
        <w:t>15:28</w:t>
      </w:r>
      <w:r>
        <w:t xml:space="preserve"> Thomas Sundström:</w:t>
      </w:r>
      <w:r>
        <w:tab/>
        <w:t xml:space="preserve">huhu gut emil </w:t>
      </w:r>
    </w:p>
    <w:p w14:paraId="5F5239DF" w14:textId="77777777" w:rsidR="002A4891" w:rsidRDefault="00127B45">
      <w:pPr>
        <w:ind w:left="3600" w:hanging="3600"/>
      </w:pPr>
      <w:r>
        <w:rPr>
          <w:i/>
        </w:rPr>
        <w:t>15:29</w:t>
      </w:r>
      <w:r>
        <w:t xml:space="preserve"> Maximilian Margreiter:</w:t>
      </w:r>
      <w:r>
        <w:tab/>
        <w:t xml:space="preserve">Öh emil der war top </w:t>
      </w:r>
    </w:p>
    <w:p w14:paraId="7082FFC4" w14:textId="77777777" w:rsidR="002A4891" w:rsidRDefault="00127B45">
      <w:pPr>
        <w:ind w:left="3600" w:hanging="3600"/>
      </w:pPr>
      <w:r>
        <w:rPr>
          <w:i/>
        </w:rPr>
        <w:t>15:36</w:t>
      </w:r>
      <w:r>
        <w:t xml:space="preserve"> Emil Paiker:</w:t>
      </w:r>
      <w:r>
        <w:tab/>
        <w:t xml:space="preserve">Thx boyz </w:t>
      </w:r>
    </w:p>
    <w:p w14:paraId="6C9B07A6" w14:textId="77777777" w:rsidR="002A4891" w:rsidRDefault="00127B45">
      <w:pPr>
        <w:ind w:left="3600" w:hanging="3600"/>
      </w:pPr>
      <w:r>
        <w:rPr>
          <w:i/>
        </w:rPr>
        <w:t>15:41</w:t>
      </w:r>
      <w:r>
        <w:t xml:space="preserve"> Louis Springer:</w:t>
      </w:r>
      <w:r>
        <w:tab/>
        <w:t xml:space="preserve">Beni vergiss den Stiefel nicht! Ich bin sehr für Cola-Gschichtl! </w:t>
      </w:r>
    </w:p>
    <w:p w14:paraId="1281587A" w14:textId="77777777" w:rsidR="002A4891" w:rsidRDefault="00127B45">
      <w:pPr>
        <w:jc w:val="center"/>
      </w:pPr>
      <w:r>
        <w:t>20.06.2015</w:t>
      </w:r>
    </w:p>
    <w:p w14:paraId="072C0CD3" w14:textId="77777777" w:rsidR="002A4891" w:rsidRDefault="00127B45">
      <w:pPr>
        <w:ind w:left="3600" w:hanging="3600"/>
      </w:pPr>
      <w:r>
        <w:rPr>
          <w:i/>
        </w:rPr>
        <w:t>03:13</w:t>
      </w:r>
      <w:r>
        <w:t xml:space="preserve"> Benni Gröhs:</w:t>
      </w:r>
      <w:r>
        <w:tab/>
        <w:t>Absurder Abend:) ❤</w:t>
      </w:r>
      <w:r>
        <w:t>️</w:t>
      </w:r>
      <w:r>
        <w:t xml:space="preserve"> </w:t>
      </w:r>
    </w:p>
    <w:p w14:paraId="3FF4BF96" w14:textId="77777777" w:rsidR="002A4891" w:rsidRDefault="00127B45">
      <w:pPr>
        <w:ind w:left="3600" w:hanging="3600"/>
      </w:pPr>
      <w:r>
        <w:rPr>
          <w:i/>
        </w:rPr>
        <w:t>06:09</w:t>
      </w:r>
      <w:r>
        <w:t xml:space="preserve"> Emil Paiker:</w:t>
      </w:r>
      <w:r>
        <w:tab/>
        <w:t xml:space="preserve">Pong &lt;3 </w:t>
      </w:r>
    </w:p>
    <w:p w14:paraId="2B66BB87" w14:textId="77777777" w:rsidR="002A4891" w:rsidRDefault="00127B45">
      <w:pPr>
        <w:ind w:left="3600" w:hanging="3600"/>
      </w:pPr>
      <w:r>
        <w:rPr>
          <w:i/>
        </w:rPr>
        <w:t>14:03</w:t>
      </w:r>
      <w:r>
        <w:t xml:space="preserve"> Louis Springer:</w:t>
      </w:r>
      <w:r>
        <w:tab/>
        <w:t xml:space="preserve">Heißt es nicht eig "dong" ? </w:t>
      </w:r>
    </w:p>
    <w:p w14:paraId="1F350250" w14:textId="77777777" w:rsidR="002A4891" w:rsidRDefault="00127B45">
      <w:pPr>
        <w:ind w:left="3600" w:hanging="3600"/>
      </w:pPr>
      <w:r>
        <w:rPr>
          <w:i/>
        </w:rPr>
        <w:t>14:39</w:t>
      </w:r>
      <w:r>
        <w:t xml:space="preserve"> Thomas Sundström:</w:t>
      </w:r>
      <w:r>
        <w:tab/>
        <w:t xml:space="preserve">absurd geil </w:t>
      </w:r>
    </w:p>
    <w:p w14:paraId="4FA6697D" w14:textId="77777777" w:rsidR="002A4891" w:rsidRDefault="00127B45">
      <w:pPr>
        <w:ind w:left="3600" w:hanging="3600"/>
      </w:pPr>
      <w:r>
        <w:rPr>
          <w:i/>
        </w:rPr>
        <w:t>14:39</w:t>
      </w:r>
      <w:r>
        <w:t xml:space="preserve"> Alexander Würz:</w:t>
      </w:r>
      <w:r>
        <w:tab/>
        <w:t xml:space="preserve">Extremer abend </w:t>
      </w:r>
    </w:p>
    <w:p w14:paraId="3E29C39E" w14:textId="77777777" w:rsidR="002A4891" w:rsidRDefault="00127B45">
      <w:pPr>
        <w:ind w:left="3600" w:hanging="3600"/>
      </w:pPr>
      <w:r>
        <w:rPr>
          <w:i/>
        </w:rPr>
        <w:t>15:12</w:t>
      </w:r>
      <w:r>
        <w:t xml:space="preserve"> Louis Springer:</w:t>
      </w:r>
      <w:r>
        <w:tab/>
        <w:t>In 9 Monaten gibt's Nachwuchs</w:t>
      </w:r>
      <w:r>
        <w:t xml:space="preserve">! </w:t>
      </w:r>
    </w:p>
    <w:p w14:paraId="63424AC1" w14:textId="77777777" w:rsidR="002A4891" w:rsidRDefault="00127B45">
      <w:pPr>
        <w:ind w:left="3600" w:hanging="3600"/>
      </w:pPr>
      <w:r>
        <w:rPr>
          <w:i/>
        </w:rPr>
        <w:t>15:12</w:t>
      </w:r>
      <w:r>
        <w:t xml:space="preserve"> Emil Paiker:</w:t>
      </w:r>
      <w:r>
        <w:tab/>
        <w:t xml:space="preserve">Stfu man!!! </w:t>
      </w:r>
    </w:p>
    <w:p w14:paraId="013ABD76" w14:textId="77777777" w:rsidR="002A4891" w:rsidRDefault="00127B45">
      <w:pPr>
        <w:ind w:left="3600" w:hanging="3600"/>
      </w:pPr>
      <w:r>
        <w:rPr>
          <w:i/>
        </w:rPr>
        <w:t>15:12</w:t>
      </w:r>
      <w:r>
        <w:t xml:space="preserve"> Maximilian Margreiter:</w:t>
      </w:r>
      <w:r>
        <w:tab/>
        <w:t xml:space="preserve">Haha </w:t>
      </w:r>
    </w:p>
    <w:p w14:paraId="45830832" w14:textId="77777777" w:rsidR="002A4891" w:rsidRDefault="00127B45">
      <w:pPr>
        <w:ind w:left="3600" w:hanging="3600"/>
      </w:pPr>
      <w:r>
        <w:rPr>
          <w:i/>
        </w:rPr>
        <w:t>15:21</w:t>
      </w:r>
      <w:r>
        <w:t xml:space="preserve"> Thomas Sundström:</w:t>
      </w:r>
      <w:r>
        <w:tab/>
        <w:t xml:space="preserve">haha </w:t>
      </w:r>
    </w:p>
    <w:p w14:paraId="4EDE4613" w14:textId="77777777" w:rsidR="002A4891" w:rsidRDefault="00127B45">
      <w:pPr>
        <w:ind w:left="3600" w:hanging="3600"/>
      </w:pPr>
      <w:r>
        <w:rPr>
          <w:i/>
        </w:rPr>
        <w:t>15:21</w:t>
      </w:r>
      <w:r>
        <w:t xml:space="preserve"> Thomas Sundström:</w:t>
      </w:r>
      <w:r>
        <w:tab/>
        <w:t xml:space="preserve">ach eeemil was hast du da schon wieder getan... </w:t>
      </w:r>
    </w:p>
    <w:p w14:paraId="40331906" w14:textId="77777777" w:rsidR="002A4891" w:rsidRDefault="00127B45">
      <w:pPr>
        <w:ind w:left="3600" w:hanging="3600"/>
      </w:pPr>
      <w:r>
        <w:rPr>
          <w:i/>
        </w:rPr>
        <w:t>15:24</w:t>
      </w:r>
      <w:r>
        <w:t xml:space="preserve"> Louis Springer:</w:t>
      </w:r>
      <w:r>
        <w:tab/>
        <w:t xml:space="preserve">Wird sicher ein ganz putziges Kind! </w:t>
      </w:r>
    </w:p>
    <w:p w14:paraId="0353D805" w14:textId="77777777" w:rsidR="002A4891" w:rsidRDefault="00127B45">
      <w:pPr>
        <w:ind w:left="3600" w:hanging="3600"/>
      </w:pPr>
      <w:r>
        <w:rPr>
          <w:i/>
        </w:rPr>
        <w:t>17:07</w:t>
      </w:r>
      <w:r>
        <w:t xml:space="preserve"> Louis Springer:</w:t>
      </w:r>
      <w:r>
        <w:tab/>
        <w:t>20</w:t>
      </w:r>
      <w:r>
        <w:t xml:space="preserve">15-06-20-PHOTO-00004842.jpg &lt;‎attached&gt; </w:t>
      </w:r>
    </w:p>
    <w:p w14:paraId="4292ED51" w14:textId="77777777" w:rsidR="002A4891" w:rsidRDefault="00127B45">
      <w:pPr>
        <w:ind w:left="3600" w:hanging="3600"/>
      </w:pPr>
      <w:r>
        <w:rPr>
          <w:i/>
        </w:rPr>
        <w:t>17:09</w:t>
      </w:r>
      <w:r>
        <w:t xml:space="preserve"> Louis Springer:</w:t>
      </w:r>
      <w:r>
        <w:tab/>
        <w:t xml:space="preserve">2015-06-20-VIDEO-00004843.mp4 &lt;‎attached&gt; </w:t>
      </w:r>
    </w:p>
    <w:p w14:paraId="19A70A6E" w14:textId="77777777" w:rsidR="002A4891" w:rsidRDefault="00127B45">
      <w:pPr>
        <w:ind w:left="3600" w:hanging="3600"/>
      </w:pPr>
      <w:r>
        <w:rPr>
          <w:i/>
        </w:rPr>
        <w:t>17:10</w:t>
      </w:r>
      <w:r>
        <w:t xml:space="preserve"> Emil Paiker:</w:t>
      </w:r>
      <w:r>
        <w:tab/>
        <w:t xml:space="preserve">Hahaha </w:t>
      </w:r>
    </w:p>
    <w:p w14:paraId="3847EBD0" w14:textId="77777777" w:rsidR="002A4891" w:rsidRDefault="00127B45">
      <w:pPr>
        <w:ind w:left="3600" w:hanging="3600"/>
      </w:pPr>
      <w:r>
        <w:rPr>
          <w:i/>
        </w:rPr>
        <w:t>17:11</w:t>
      </w:r>
      <w:r>
        <w:t xml:space="preserve"> Louis Springer:</w:t>
      </w:r>
      <w:r>
        <w:tab/>
        <w:t xml:space="preserve">2015-06-20-VIDEO-00004845.mp4 &lt;‎attached&gt; </w:t>
      </w:r>
    </w:p>
    <w:p w14:paraId="3A2E59D6" w14:textId="77777777" w:rsidR="002A4891" w:rsidRDefault="00127B45">
      <w:pPr>
        <w:ind w:left="3600" w:hanging="3600"/>
      </w:pPr>
      <w:r>
        <w:rPr>
          <w:i/>
        </w:rPr>
        <w:t>17:56</w:t>
      </w:r>
      <w:r>
        <w:t xml:space="preserve"> Benni Gröhs:</w:t>
      </w:r>
      <w:r>
        <w:tab/>
        <w:t xml:space="preserve">Hahahahshshs so geil:) </w:t>
      </w:r>
    </w:p>
    <w:p w14:paraId="1F394754" w14:textId="77777777" w:rsidR="002A4891" w:rsidRDefault="00127B45">
      <w:pPr>
        <w:ind w:left="3600" w:hanging="3600"/>
      </w:pPr>
      <w:r>
        <w:rPr>
          <w:i/>
        </w:rPr>
        <w:t>17:59</w:t>
      </w:r>
      <w:r>
        <w:t xml:space="preserve"> Julian Mö</w:t>
      </w:r>
      <w:r>
        <w:t>hlen:</w:t>
      </w:r>
      <w:r>
        <w:tab/>
        <w:t xml:space="preserve">Es extrem lustig aus der Ferne Vorfreude, Durchleben und Aufarbeiten eines verrückten Abends zu beobachten... :) </w:t>
      </w:r>
    </w:p>
    <w:p w14:paraId="73721A29" w14:textId="77777777" w:rsidR="002A4891" w:rsidRDefault="00127B45">
      <w:pPr>
        <w:ind w:left="3600" w:hanging="3600"/>
      </w:pPr>
      <w:r>
        <w:rPr>
          <w:i/>
        </w:rPr>
        <w:t>18:00</w:t>
      </w:r>
      <w:r>
        <w:t xml:space="preserve"> Benni Gröhs:</w:t>
      </w:r>
      <w:r>
        <w:tab/>
        <w:t xml:space="preserve">2015-06-20-PHOTO-00004848.jpg &lt;‎attached&gt; </w:t>
      </w:r>
    </w:p>
    <w:p w14:paraId="7B627D05" w14:textId="77777777" w:rsidR="002A4891" w:rsidRDefault="00127B45">
      <w:pPr>
        <w:ind w:left="3600" w:hanging="3600"/>
      </w:pPr>
      <w:r>
        <w:rPr>
          <w:i/>
        </w:rPr>
        <w:t>18:00</w:t>
      </w:r>
      <w:r>
        <w:t xml:space="preserve"> Benni Gröhs:</w:t>
      </w:r>
      <w:r>
        <w:tab/>
        <w:t xml:space="preserve">2015-06-20-PHOTO-00004849.jpg &lt;‎attached&gt; </w:t>
      </w:r>
    </w:p>
    <w:p w14:paraId="0C6318D6" w14:textId="77777777" w:rsidR="002A4891" w:rsidRDefault="00127B45">
      <w:pPr>
        <w:ind w:left="3600" w:hanging="3600"/>
      </w:pPr>
      <w:r>
        <w:rPr>
          <w:i/>
        </w:rPr>
        <w:t>18:00</w:t>
      </w:r>
      <w:r>
        <w:t xml:space="preserve"> Benni </w:t>
      </w:r>
      <w:r>
        <w:t>Gröhs:</w:t>
      </w:r>
      <w:r>
        <w:tab/>
        <w:t xml:space="preserve">2015-06-20-PHOTO-00004850.jpg &lt;‎attached&gt; </w:t>
      </w:r>
    </w:p>
    <w:p w14:paraId="50BC927F" w14:textId="77777777" w:rsidR="002A4891" w:rsidRDefault="00127B45">
      <w:pPr>
        <w:ind w:left="3600" w:hanging="3600"/>
      </w:pPr>
      <w:r>
        <w:rPr>
          <w:i/>
        </w:rPr>
        <w:t>18:02</w:t>
      </w:r>
      <w:r>
        <w:t xml:space="preserve"> Benni Gröhs:</w:t>
      </w:r>
      <w:r>
        <w:tab/>
        <w:t xml:space="preserve">Haha am geilsten fand ich, dass wir dann beim gehen noch das ganze Buffet mitgenommen haben:D </w:t>
      </w:r>
    </w:p>
    <w:p w14:paraId="6D4CFA49" w14:textId="77777777" w:rsidR="002A4891" w:rsidRDefault="00127B45">
      <w:pPr>
        <w:ind w:left="3600" w:hanging="3600"/>
      </w:pPr>
      <w:r>
        <w:rPr>
          <w:i/>
        </w:rPr>
        <w:t>18:02</w:t>
      </w:r>
      <w:r>
        <w:t xml:space="preserve"> Emil Paiker:</w:t>
      </w:r>
      <w:r>
        <w:tab/>
        <w:t xml:space="preserve">Hahaha solche Penner waren wir noch nie </w:t>
      </w:r>
    </w:p>
    <w:p w14:paraId="3D2AAECB" w14:textId="77777777" w:rsidR="002A4891" w:rsidRDefault="00127B45">
      <w:pPr>
        <w:ind w:left="3600" w:hanging="3600"/>
      </w:pPr>
      <w:r>
        <w:rPr>
          <w:i/>
        </w:rPr>
        <w:t>18:03</w:t>
      </w:r>
      <w:r>
        <w:t xml:space="preserve"> Benni Gröhs:</w:t>
      </w:r>
      <w:r>
        <w:tab/>
        <w:t>Hahah und wie</w:t>
      </w:r>
      <w:r>
        <w:t xml:space="preserve"> wir hingekommen sind: "ja ich steh auf der Gästeliste und Gröhs! Grünberger? Ja! Genau Grünberger" </w:t>
      </w:r>
    </w:p>
    <w:p w14:paraId="2980675B" w14:textId="77777777" w:rsidR="002A4891" w:rsidRDefault="00127B45">
      <w:pPr>
        <w:ind w:left="3600" w:hanging="3600"/>
      </w:pPr>
      <w:r>
        <w:rPr>
          <w:i/>
        </w:rPr>
        <w:t>18:04</w:t>
      </w:r>
      <w:r>
        <w:t xml:space="preserve"> Louis Springer:</w:t>
      </w:r>
      <w:r>
        <w:tab/>
        <w:t xml:space="preserve">Feier wäre ohne uns extrem lame gewesen </w:t>
      </w:r>
    </w:p>
    <w:p w14:paraId="3E09DE15" w14:textId="77777777" w:rsidR="002A4891" w:rsidRDefault="00127B45">
      <w:pPr>
        <w:ind w:left="3600" w:hanging="3600"/>
      </w:pPr>
      <w:r>
        <w:rPr>
          <w:i/>
        </w:rPr>
        <w:t>18:05</w:t>
      </w:r>
      <w:r>
        <w:t xml:space="preserve"> Benni Gröhs:</w:t>
      </w:r>
      <w:r>
        <w:tab/>
        <w:t xml:space="preserve">Und nuuuur geil war dieser Barkeeper,:) wir sollten öfter dorthin gehen! </w:t>
      </w:r>
    </w:p>
    <w:p w14:paraId="1B99A52C" w14:textId="77777777" w:rsidR="002A4891" w:rsidRDefault="00127B45">
      <w:pPr>
        <w:ind w:left="3600" w:hanging="3600"/>
      </w:pPr>
      <w:r>
        <w:rPr>
          <w:i/>
        </w:rPr>
        <w:t>18:06</w:t>
      </w:r>
      <w:r>
        <w:t xml:space="preserve"> Louis Springer:</w:t>
      </w:r>
      <w:r>
        <w:tab/>
        <w:t xml:space="preserve">Elektrokitchen neue Stammbar! </w:t>
      </w:r>
    </w:p>
    <w:p w14:paraId="70623EC8" w14:textId="77777777" w:rsidR="002A4891" w:rsidRDefault="00127B45">
      <w:pPr>
        <w:ind w:left="3600" w:hanging="3600"/>
      </w:pPr>
      <w:r>
        <w:rPr>
          <w:i/>
        </w:rPr>
        <w:t>18:06</w:t>
      </w:r>
      <w:r>
        <w:t xml:space="preserve"> Louis Springer:</w:t>
      </w:r>
      <w:r>
        <w:tab/>
        <w:t xml:space="preserve">*c </w:t>
      </w:r>
    </w:p>
    <w:p w14:paraId="040F6889" w14:textId="77777777" w:rsidR="002A4891" w:rsidRDefault="00127B45">
      <w:pPr>
        <w:jc w:val="center"/>
      </w:pPr>
      <w:r>
        <w:t>23.06.2015</w:t>
      </w:r>
    </w:p>
    <w:p w14:paraId="5E29F635" w14:textId="77777777" w:rsidR="002A4891" w:rsidRDefault="00127B45">
      <w:pPr>
        <w:ind w:left="3600" w:hanging="3600"/>
      </w:pPr>
      <w:r>
        <w:rPr>
          <w:i/>
        </w:rPr>
        <w:t>14:43</w:t>
      </w:r>
      <w:r>
        <w:t xml:space="preserve"> Thomas Sundström:</w:t>
      </w:r>
      <w:r>
        <w:tab/>
        <w:t xml:space="preserve">ok leute ich brauch zwei die nächsten donnerstag von 1900 bis 2030 burger grillen...wer wills machen? meine letzte hoffnung! </w:t>
      </w:r>
    </w:p>
    <w:p w14:paraId="0AD73011" w14:textId="77777777" w:rsidR="002A4891" w:rsidRDefault="00127B45">
      <w:pPr>
        <w:ind w:left="3600" w:hanging="3600"/>
      </w:pPr>
      <w:r>
        <w:rPr>
          <w:i/>
        </w:rPr>
        <w:t>14:47</w:t>
      </w:r>
      <w:r>
        <w:t xml:space="preserve"> Emil Paiker:</w:t>
      </w:r>
      <w:r>
        <w:tab/>
        <w:t xml:space="preserve">Ich kann das nicht aber yolo bin dabei </w:t>
      </w:r>
    </w:p>
    <w:p w14:paraId="7C5BA35C" w14:textId="77777777" w:rsidR="002A4891" w:rsidRDefault="00127B45">
      <w:pPr>
        <w:ind w:left="3600" w:hanging="3600"/>
      </w:pPr>
      <w:r>
        <w:rPr>
          <w:i/>
        </w:rPr>
        <w:t>15:19</w:t>
      </w:r>
      <w:r>
        <w:t xml:space="preserve"> Thomas Sundström:</w:t>
      </w:r>
      <w:r>
        <w:tab/>
        <w:t xml:space="preserve">top faschiertes roh is legendär </w:t>
      </w:r>
    </w:p>
    <w:p w14:paraId="6297008C" w14:textId="77777777" w:rsidR="002A4891" w:rsidRDefault="00127B45">
      <w:pPr>
        <w:ind w:left="3600" w:hanging="3600"/>
      </w:pPr>
      <w:r>
        <w:rPr>
          <w:i/>
        </w:rPr>
        <w:t>20:11</w:t>
      </w:r>
      <w:r>
        <w:t xml:space="preserve"> Louis Springer:</w:t>
      </w:r>
      <w:r>
        <w:tab/>
        <w:t xml:space="preserve">wie viel bekomma denn? </w:t>
      </w:r>
    </w:p>
    <w:p w14:paraId="55FCEC13" w14:textId="77777777" w:rsidR="002A4891" w:rsidRDefault="00127B45">
      <w:pPr>
        <w:ind w:left="3600" w:hanging="3600"/>
      </w:pPr>
      <w:r>
        <w:rPr>
          <w:i/>
        </w:rPr>
        <w:t>20:11</w:t>
      </w:r>
      <w:r>
        <w:t xml:space="preserve"> Louis Springer:</w:t>
      </w:r>
      <w:r>
        <w:tab/>
        <w:t xml:space="preserve">haha;) </w:t>
      </w:r>
    </w:p>
    <w:p w14:paraId="62F98059" w14:textId="77777777" w:rsidR="002A4891" w:rsidRDefault="00127B45">
      <w:pPr>
        <w:jc w:val="center"/>
      </w:pPr>
      <w:r>
        <w:t>24.06.2015</w:t>
      </w:r>
    </w:p>
    <w:p w14:paraId="18BDC24E" w14:textId="77777777" w:rsidR="002A4891" w:rsidRDefault="00127B45">
      <w:pPr>
        <w:ind w:left="3600" w:hanging="3600"/>
      </w:pPr>
      <w:r>
        <w:rPr>
          <w:i/>
        </w:rPr>
        <w:t>01:13</w:t>
      </w:r>
      <w:r>
        <w:t xml:space="preserve"> Thomas Sundström:</w:t>
      </w:r>
      <w:r>
        <w:tab/>
      </w:r>
      <w:r>
        <w:t xml:space="preserve">na passt scho ich geh nach traiskirchen... </w:t>
      </w:r>
    </w:p>
    <w:p w14:paraId="42D3FA5C" w14:textId="77777777" w:rsidR="002A4891" w:rsidRDefault="00127B45">
      <w:pPr>
        <w:ind w:left="3600" w:hanging="3600"/>
      </w:pPr>
      <w:r>
        <w:rPr>
          <w:i/>
        </w:rPr>
        <w:t>09:54</w:t>
      </w:r>
      <w:r>
        <w:t xml:space="preserve"> Julian Möhlen:</w:t>
      </w:r>
      <w:r>
        <w:tab/>
        <w:t xml:space="preserve">Ins auffanglager?? </w:t>
      </w:r>
    </w:p>
    <w:p w14:paraId="593874F6" w14:textId="77777777" w:rsidR="002A4891" w:rsidRDefault="00127B45">
      <w:pPr>
        <w:ind w:left="3600" w:hanging="3600"/>
      </w:pPr>
      <w:r>
        <w:rPr>
          <w:i/>
        </w:rPr>
        <w:t>09:57</w:t>
      </w:r>
      <w:r>
        <w:t xml:space="preserve"> Julian Möhlen:</w:t>
      </w:r>
      <w:r>
        <w:tab/>
        <w:t xml:space="preserve">2015-06-24-PHOTO-00004865.jpg &lt;‎attached&gt; </w:t>
      </w:r>
    </w:p>
    <w:p w14:paraId="65EBDD87" w14:textId="77777777" w:rsidR="002A4891" w:rsidRDefault="00127B45">
      <w:pPr>
        <w:ind w:left="3600" w:hanging="3600"/>
      </w:pPr>
      <w:r>
        <w:rPr>
          <w:i/>
        </w:rPr>
        <w:t>09:58</w:t>
      </w:r>
      <w:r>
        <w:t xml:space="preserve"> Julian Möhlen:</w:t>
      </w:r>
      <w:r>
        <w:tab/>
        <w:t xml:space="preserve">Wer braucht schon Elektronik? Ein Poster tuts auch! </w:t>
      </w:r>
    </w:p>
    <w:p w14:paraId="249E6DEB" w14:textId="77777777" w:rsidR="002A4891" w:rsidRDefault="00127B45">
      <w:pPr>
        <w:ind w:left="3600" w:hanging="3600"/>
      </w:pPr>
      <w:r>
        <w:rPr>
          <w:i/>
        </w:rPr>
        <w:t>10:05</w:t>
      </w:r>
      <w:r>
        <w:t xml:space="preserve"> Louis Springer:</w:t>
      </w:r>
      <w:r>
        <w:tab/>
        <w:t>Du warst si</w:t>
      </w:r>
      <w:r>
        <w:t xml:space="preserve">cher einer von die Rotzbua die unten ihren Strich gesetzt haben! </w:t>
      </w:r>
    </w:p>
    <w:p w14:paraId="6CEB9D18" w14:textId="77777777" w:rsidR="002A4891" w:rsidRDefault="00127B45">
      <w:pPr>
        <w:ind w:left="3600" w:hanging="3600"/>
      </w:pPr>
      <w:r>
        <w:rPr>
          <w:i/>
        </w:rPr>
        <w:t>10:06</w:t>
      </w:r>
      <w:r>
        <w:t xml:space="preserve"> Julian Möhlen:</w:t>
      </w:r>
      <w:r>
        <w:tab/>
        <w:t xml:space="preserve">Nein, ich habe einen Penis draufgemalt. </w:t>
      </w:r>
    </w:p>
    <w:p w14:paraId="25F6A1EC" w14:textId="77777777" w:rsidR="002A4891" w:rsidRDefault="00127B45">
      <w:pPr>
        <w:ind w:left="3600" w:hanging="3600"/>
      </w:pPr>
      <w:r>
        <w:rPr>
          <w:i/>
        </w:rPr>
        <w:t>10:10</w:t>
      </w:r>
      <w:r>
        <w:t xml:space="preserve"> Louis Springer:</w:t>
      </w:r>
      <w:r>
        <w:tab/>
        <w:t xml:space="preserve">In welchem Zustand? </w:t>
      </w:r>
    </w:p>
    <w:p w14:paraId="01AEAC7C" w14:textId="77777777" w:rsidR="002A4891" w:rsidRDefault="00127B45">
      <w:pPr>
        <w:ind w:left="3600" w:hanging="3600"/>
      </w:pPr>
      <w:r>
        <w:rPr>
          <w:i/>
        </w:rPr>
        <w:t>10:13</w:t>
      </w:r>
      <w:r>
        <w:t xml:space="preserve"> Thomas Sundström:</w:t>
      </w:r>
      <w:r>
        <w:tab/>
        <w:t xml:space="preserve">heißt das du bist in ö julian </w:t>
      </w:r>
    </w:p>
    <w:p w14:paraId="251BCB0B" w14:textId="77777777" w:rsidR="002A4891" w:rsidRDefault="00127B45">
      <w:pPr>
        <w:ind w:left="3600" w:hanging="3600"/>
      </w:pPr>
      <w:r>
        <w:rPr>
          <w:i/>
        </w:rPr>
        <w:t>10:22</w:t>
      </w:r>
      <w:r>
        <w:t xml:space="preserve"> Thomas Sundström:</w:t>
      </w:r>
      <w:r>
        <w:tab/>
        <w:t xml:space="preserve">?? </w:t>
      </w:r>
    </w:p>
    <w:p w14:paraId="36492F1A" w14:textId="77777777" w:rsidR="002A4891" w:rsidRDefault="00127B45">
      <w:pPr>
        <w:ind w:left="3600" w:hanging="3600"/>
      </w:pPr>
      <w:r>
        <w:rPr>
          <w:i/>
        </w:rPr>
        <w:t>10</w:t>
      </w:r>
      <w:r>
        <w:rPr>
          <w:i/>
        </w:rPr>
        <w:t>:22</w:t>
      </w:r>
      <w:r>
        <w:t xml:space="preserve"> Thomas Sundström:</w:t>
      </w:r>
      <w:r>
        <w:tab/>
        <w:t xml:space="preserve">julian </w:t>
      </w:r>
    </w:p>
    <w:p w14:paraId="30A0DB94" w14:textId="77777777" w:rsidR="002A4891" w:rsidRDefault="00127B45">
      <w:pPr>
        <w:ind w:left="3600" w:hanging="3600"/>
      </w:pPr>
      <w:r>
        <w:rPr>
          <w:i/>
        </w:rPr>
        <w:t>10:22</w:t>
      </w:r>
      <w:r>
        <w:t xml:space="preserve"> Thomas Sundström:</w:t>
      </w:r>
      <w:r>
        <w:tab/>
        <w:t xml:space="preserve">j </w:t>
      </w:r>
    </w:p>
    <w:p w14:paraId="26147C28" w14:textId="77777777" w:rsidR="002A4891" w:rsidRDefault="00127B45">
      <w:pPr>
        <w:ind w:left="3600" w:hanging="3600"/>
      </w:pPr>
      <w:r>
        <w:rPr>
          <w:i/>
        </w:rPr>
        <w:t>10:22</w:t>
      </w:r>
      <w:r>
        <w:t xml:space="preserve"> Thomas Sundström:</w:t>
      </w:r>
      <w:r>
        <w:tab/>
        <w:t xml:space="preserve">u </w:t>
      </w:r>
    </w:p>
    <w:p w14:paraId="7AEBD7A1" w14:textId="77777777" w:rsidR="002A4891" w:rsidRDefault="00127B45">
      <w:pPr>
        <w:ind w:left="3600" w:hanging="3600"/>
      </w:pPr>
      <w:r>
        <w:rPr>
          <w:i/>
        </w:rPr>
        <w:t>10:22</w:t>
      </w:r>
      <w:r>
        <w:t xml:space="preserve"> Thomas Sundström:</w:t>
      </w:r>
      <w:r>
        <w:tab/>
        <w:t xml:space="preserve">l </w:t>
      </w:r>
    </w:p>
    <w:p w14:paraId="44BC382B" w14:textId="77777777" w:rsidR="002A4891" w:rsidRDefault="00127B45">
      <w:pPr>
        <w:ind w:left="3600" w:hanging="3600"/>
      </w:pPr>
      <w:r>
        <w:rPr>
          <w:i/>
        </w:rPr>
        <w:t>10:22</w:t>
      </w:r>
      <w:r>
        <w:t xml:space="preserve"> Thomas Sundström:</w:t>
      </w:r>
      <w:r>
        <w:tab/>
        <w:t xml:space="preserve">i </w:t>
      </w:r>
    </w:p>
    <w:p w14:paraId="03C3AD0E" w14:textId="77777777" w:rsidR="002A4891" w:rsidRDefault="00127B45">
      <w:pPr>
        <w:ind w:left="3600" w:hanging="3600"/>
      </w:pPr>
      <w:r>
        <w:rPr>
          <w:i/>
        </w:rPr>
        <w:t>10:22</w:t>
      </w:r>
      <w:r>
        <w:t xml:space="preserve"> Thomas Sundström:</w:t>
      </w:r>
      <w:r>
        <w:tab/>
        <w:t xml:space="preserve">a </w:t>
      </w:r>
    </w:p>
    <w:p w14:paraId="04D2A6FD" w14:textId="77777777" w:rsidR="002A4891" w:rsidRDefault="00127B45">
      <w:pPr>
        <w:ind w:left="3600" w:hanging="3600"/>
      </w:pPr>
      <w:r>
        <w:rPr>
          <w:i/>
        </w:rPr>
        <w:t>10:22</w:t>
      </w:r>
      <w:r>
        <w:t xml:space="preserve"> Thomas Sundström:</w:t>
      </w:r>
      <w:r>
        <w:tab/>
        <w:t xml:space="preserve">b </w:t>
      </w:r>
    </w:p>
    <w:p w14:paraId="205CF488" w14:textId="77777777" w:rsidR="002A4891" w:rsidRDefault="00127B45">
      <w:pPr>
        <w:ind w:left="3600" w:hanging="3600"/>
      </w:pPr>
      <w:r>
        <w:rPr>
          <w:i/>
        </w:rPr>
        <w:t>12:58</w:t>
      </w:r>
      <w:r>
        <w:t xml:space="preserve"> Thomas Sundström:</w:t>
      </w:r>
      <w:r>
        <w:tab/>
        <w:t xml:space="preserve">ich mag diese internetseite </w:t>
      </w:r>
    </w:p>
    <w:p w14:paraId="291DB6DC" w14:textId="77777777" w:rsidR="002A4891" w:rsidRDefault="00127B45">
      <w:pPr>
        <w:ind w:left="3600" w:hanging="3600"/>
      </w:pPr>
      <w:r>
        <w:rPr>
          <w:i/>
        </w:rPr>
        <w:t>12:59</w:t>
      </w:r>
      <w:r>
        <w:t xml:space="preserve"> Thoma</w:t>
      </w:r>
      <w:r>
        <w:t>s Sundström:</w:t>
      </w:r>
      <w:r>
        <w:tab/>
        <w:t xml:space="preserve">2015-06-24-PHOTO-00004880.jpg &lt;‎attached&gt; </w:t>
      </w:r>
    </w:p>
    <w:p w14:paraId="73FCEB43" w14:textId="77777777" w:rsidR="002A4891" w:rsidRDefault="00127B45">
      <w:pPr>
        <w:ind w:left="3600" w:hanging="3600"/>
      </w:pPr>
      <w:r>
        <w:rPr>
          <w:i/>
        </w:rPr>
        <w:t>12:59</w:t>
      </w:r>
      <w:r>
        <w:t xml:space="preserve"> Thomas Sundström:</w:t>
      </w:r>
      <w:r>
        <w:tab/>
        <w:t xml:space="preserve">komplett richtig </w:t>
      </w:r>
    </w:p>
    <w:p w14:paraId="48DA6545" w14:textId="77777777" w:rsidR="002A4891" w:rsidRDefault="00127B45">
      <w:pPr>
        <w:ind w:left="3600" w:hanging="3600"/>
      </w:pPr>
      <w:r>
        <w:rPr>
          <w:i/>
        </w:rPr>
        <w:t>13:05</w:t>
      </w:r>
      <w:r>
        <w:t xml:space="preserve"> Maximilian Margreiter:</w:t>
      </w:r>
      <w:r>
        <w:tab/>
        <w:t xml:space="preserve">Haha Wenn du Maschine hast die dir dein ego streicheln werden andere Menschen bald vollends überflüssig </w:t>
      </w:r>
    </w:p>
    <w:p w14:paraId="7D6BF2B0" w14:textId="77777777" w:rsidR="002A4891" w:rsidRDefault="00127B45">
      <w:pPr>
        <w:ind w:left="3600" w:hanging="3600"/>
      </w:pPr>
      <w:r>
        <w:rPr>
          <w:i/>
        </w:rPr>
        <w:t>13:05</w:t>
      </w:r>
      <w:r>
        <w:t xml:space="preserve"> Thomas Sundström:</w:t>
      </w:r>
      <w:r>
        <w:tab/>
      </w:r>
      <w:r>
        <w:t xml:space="preserve">haha du bist sehr schlagfertig in letzter zeit! </w:t>
      </w:r>
    </w:p>
    <w:p w14:paraId="314A35FC" w14:textId="77777777" w:rsidR="002A4891" w:rsidRDefault="00127B45">
      <w:pPr>
        <w:ind w:left="3600" w:hanging="3600"/>
      </w:pPr>
      <w:r>
        <w:rPr>
          <w:i/>
        </w:rPr>
        <w:t>13:06</w:t>
      </w:r>
      <w:r>
        <w:t xml:space="preserve"> Thomas Sundström:</w:t>
      </w:r>
      <w:r>
        <w:tab/>
        <w:t xml:space="preserve">ich bin beeindruckt </w:t>
      </w:r>
    </w:p>
    <w:p w14:paraId="0705DBB1" w14:textId="77777777" w:rsidR="002A4891" w:rsidRDefault="00127B45">
      <w:pPr>
        <w:ind w:left="3600" w:hanging="3600"/>
      </w:pPr>
      <w:r>
        <w:rPr>
          <w:i/>
        </w:rPr>
        <w:t>13:06</w:t>
      </w:r>
      <w:r>
        <w:t xml:space="preserve"> Maximilian Margreiter:</w:t>
      </w:r>
      <w:r>
        <w:tab/>
        <w:t xml:space="preserve">Ja ich weiß auch net wirklich was mit mir los ist </w:t>
      </w:r>
    </w:p>
    <w:p w14:paraId="06C9D24C" w14:textId="77777777" w:rsidR="002A4891" w:rsidRDefault="00127B45">
      <w:pPr>
        <w:ind w:left="3600" w:hanging="3600"/>
      </w:pPr>
      <w:r>
        <w:rPr>
          <w:i/>
        </w:rPr>
        <w:t>13:08</w:t>
      </w:r>
      <w:r>
        <w:t xml:space="preserve"> Louis Springer:</w:t>
      </w:r>
      <w:r>
        <w:tab/>
        <w:t xml:space="preserve">2015-06-24-PHOTO-00004886.jpg &lt;‎attached&gt; </w:t>
      </w:r>
    </w:p>
    <w:p w14:paraId="07955B8B" w14:textId="77777777" w:rsidR="002A4891" w:rsidRDefault="00127B45">
      <w:pPr>
        <w:ind w:left="3600" w:hanging="3600"/>
      </w:pPr>
      <w:r>
        <w:rPr>
          <w:i/>
        </w:rPr>
        <w:t>13:30</w:t>
      </w:r>
      <w:r>
        <w:t xml:space="preserve"> Emil Paiker</w:t>
      </w:r>
      <w:r>
        <w:t>:</w:t>
      </w:r>
      <w:r>
        <w:tab/>
        <w:t xml:space="preserve">Sag mal der blonden neben dir Hallo </w:t>
      </w:r>
    </w:p>
    <w:p w14:paraId="07E5A43D" w14:textId="77777777" w:rsidR="002A4891" w:rsidRDefault="00127B45">
      <w:pPr>
        <w:ind w:left="3600" w:hanging="3600"/>
      </w:pPr>
      <w:r>
        <w:rPr>
          <w:i/>
        </w:rPr>
        <w:t>14:02</w:t>
      </w:r>
      <w:r>
        <w:t xml:space="preserve"> Louis Springer:</w:t>
      </w:r>
      <w:r>
        <w:tab/>
        <w:t xml:space="preserve">Blonde tatsächlich sehr geil! </w:t>
      </w:r>
    </w:p>
    <w:p w14:paraId="0FDA693E" w14:textId="77777777" w:rsidR="002A4891" w:rsidRDefault="00127B45">
      <w:pPr>
        <w:jc w:val="center"/>
      </w:pPr>
      <w:r>
        <w:t>25.06.2015</w:t>
      </w:r>
    </w:p>
    <w:p w14:paraId="49042206" w14:textId="77777777" w:rsidR="002A4891" w:rsidRDefault="00127B45">
      <w:pPr>
        <w:ind w:left="3600" w:hanging="3600"/>
      </w:pPr>
      <w:r>
        <w:rPr>
          <w:i/>
        </w:rPr>
        <w:t>02:56</w:t>
      </w:r>
      <w:r>
        <w:t xml:space="preserve"> Benni Gröhs:</w:t>
      </w:r>
      <w:r>
        <w:tab/>
        <w:t xml:space="preserve">2015-06-25-AUDIO-00004889.aac &lt;‎attached&gt; </w:t>
      </w:r>
    </w:p>
    <w:p w14:paraId="3E9A2A5A" w14:textId="77777777" w:rsidR="002A4891" w:rsidRDefault="00127B45">
      <w:pPr>
        <w:ind w:left="3600" w:hanging="3600"/>
      </w:pPr>
      <w:r>
        <w:rPr>
          <w:i/>
        </w:rPr>
        <w:t>12:12</w:t>
      </w:r>
      <w:r>
        <w:t xml:space="preserve"> Thomas Sundström:</w:t>
      </w:r>
      <w:r>
        <w:tab/>
        <w:t>leute heute kicken in raasdirf wer bock hat 1500 reithlegasse 10 ab</w:t>
      </w:r>
      <w:r>
        <w:t xml:space="preserve">fahrt </w:t>
      </w:r>
    </w:p>
    <w:p w14:paraId="3B57A74C" w14:textId="77777777" w:rsidR="002A4891" w:rsidRDefault="00127B45">
      <w:pPr>
        <w:ind w:left="3600" w:hanging="3600"/>
      </w:pPr>
      <w:r>
        <w:rPr>
          <w:i/>
        </w:rPr>
        <w:t>12:29</w:t>
      </w:r>
      <w:r>
        <w:t xml:space="preserve"> Louis Springer:</w:t>
      </w:r>
      <w:r>
        <w:tab/>
        <w:t xml:space="preserve">Ich bin nicht dabei! </w:t>
      </w:r>
    </w:p>
    <w:p w14:paraId="2CB9D7F7" w14:textId="77777777" w:rsidR="002A4891" w:rsidRDefault="00127B45">
      <w:pPr>
        <w:ind w:left="3600" w:hanging="3600"/>
      </w:pPr>
      <w:r>
        <w:rPr>
          <w:i/>
        </w:rPr>
        <w:t>12:29</w:t>
      </w:r>
      <w:r>
        <w:t xml:space="preserve"> Maximilian Margreiter:</w:t>
      </w:r>
      <w:r>
        <w:tab/>
        <w:t xml:space="preserve">ja Manche Leute haben auch zu studieren </w:t>
      </w:r>
    </w:p>
    <w:p w14:paraId="709EF1E6" w14:textId="77777777" w:rsidR="002A4891" w:rsidRDefault="00127B45">
      <w:pPr>
        <w:ind w:left="3600" w:hanging="3600"/>
      </w:pPr>
      <w:r>
        <w:rPr>
          <w:i/>
        </w:rPr>
        <w:t>15:43</w:t>
      </w:r>
      <w:r>
        <w:t xml:space="preserve"> Julian Möhlen:</w:t>
      </w:r>
      <w:r>
        <w:tab/>
      </w:r>
      <w:r>
        <w:t xml:space="preserve">Nein, bin schon in den USA. SRY, EXTREMER Stress in Wien: Zwei unerwartete Uniabgaben und Koffer umpacken und Gastgeschenke einkaufen und Reise organisieren etc... Können mal skypen in den nächsten Wochen (alle zusammen Hey, oder wer auch immer mag). </w:t>
      </w:r>
    </w:p>
    <w:p w14:paraId="1CB2F639" w14:textId="77777777" w:rsidR="002A4891" w:rsidRDefault="00127B45">
      <w:pPr>
        <w:jc w:val="center"/>
      </w:pPr>
      <w:r>
        <w:t>26.0</w:t>
      </w:r>
      <w:r>
        <w:t>6.2015</w:t>
      </w:r>
    </w:p>
    <w:p w14:paraId="189CB151" w14:textId="77777777" w:rsidR="002A4891" w:rsidRDefault="00127B45">
      <w:pPr>
        <w:ind w:left="3600" w:hanging="3600"/>
      </w:pPr>
      <w:r>
        <w:rPr>
          <w:i/>
        </w:rPr>
        <w:t>08:16</w:t>
      </w:r>
      <w:r>
        <w:t xml:space="preserve"> Thomas Sundström:</w:t>
      </w:r>
      <w:r>
        <w:tab/>
        <w:t xml:space="preserve">jugo </w:t>
      </w:r>
    </w:p>
    <w:p w14:paraId="4E4B2447" w14:textId="77777777" w:rsidR="002A4891" w:rsidRDefault="00127B45">
      <w:pPr>
        <w:ind w:left="3600" w:hanging="3600"/>
      </w:pPr>
      <w:r>
        <w:rPr>
          <w:i/>
        </w:rPr>
        <w:t>18:47</w:t>
      </w:r>
      <w:r>
        <w:t xml:space="preserve"> Louis Springer:</w:t>
      </w:r>
      <w:r>
        <w:tab/>
        <w:t xml:space="preserve">2015-06-26-PHOTO-00004895.jpg &lt;‎attached&gt; </w:t>
      </w:r>
    </w:p>
    <w:p w14:paraId="33BB85F2" w14:textId="77777777" w:rsidR="002A4891" w:rsidRDefault="00127B45">
      <w:pPr>
        <w:ind w:left="3600" w:hanging="3600"/>
      </w:pPr>
      <w:r>
        <w:rPr>
          <w:i/>
        </w:rPr>
        <w:t>18:48</w:t>
      </w:r>
      <w:r>
        <w:t xml:space="preserve"> Maximilian Margreiter:</w:t>
      </w:r>
      <w:r>
        <w:tab/>
        <w:t xml:space="preserve">Was ist das </w:t>
      </w:r>
    </w:p>
    <w:p w14:paraId="3C0E59B3" w14:textId="77777777" w:rsidR="002A4891" w:rsidRDefault="00127B45">
      <w:pPr>
        <w:ind w:left="3600" w:hanging="3600"/>
      </w:pPr>
      <w:r>
        <w:rPr>
          <w:i/>
        </w:rPr>
        <w:t>18:49</w:t>
      </w:r>
      <w:r>
        <w:t xml:space="preserve"> Louis Springer:</w:t>
      </w:r>
      <w:r>
        <w:tab/>
        <w:t xml:space="preserve">St. Gallen Skriptum </w:t>
      </w:r>
    </w:p>
    <w:p w14:paraId="0D93F821" w14:textId="77777777" w:rsidR="002A4891" w:rsidRDefault="00127B45">
      <w:pPr>
        <w:ind w:left="3600" w:hanging="3600"/>
      </w:pPr>
      <w:r>
        <w:rPr>
          <w:i/>
        </w:rPr>
        <w:t>19:35</w:t>
      </w:r>
      <w:r>
        <w:t xml:space="preserve"> Benni Gröhs:</w:t>
      </w:r>
      <w:r>
        <w:tab/>
        <w:t>Hahah Elmayer hat mir gerade 14€ Trinkgeld gegeben</w:t>
      </w:r>
      <w:r>
        <w:t xml:space="preserve">! Ööööhhhh </w:t>
      </w:r>
    </w:p>
    <w:p w14:paraId="00A2C423" w14:textId="77777777" w:rsidR="002A4891" w:rsidRDefault="00127B45">
      <w:pPr>
        <w:ind w:left="3600" w:hanging="3600"/>
      </w:pPr>
      <w:r>
        <w:rPr>
          <w:i/>
        </w:rPr>
        <w:t>20:16</w:t>
      </w:r>
      <w:r>
        <w:t xml:space="preserve"> Emil Paiker:</w:t>
      </w:r>
      <w:r>
        <w:tab/>
        <w:t xml:space="preserve">Ööööh </w:t>
      </w:r>
    </w:p>
    <w:p w14:paraId="7F4B2464" w14:textId="77777777" w:rsidR="002A4891" w:rsidRDefault="00127B45">
      <w:pPr>
        <w:ind w:left="3600" w:hanging="3600"/>
      </w:pPr>
      <w:r>
        <w:rPr>
          <w:i/>
        </w:rPr>
        <w:t>23:30</w:t>
      </w:r>
      <w:r>
        <w:t xml:space="preserve"> Louis Springer:</w:t>
      </w:r>
      <w:r>
        <w:tab/>
        <w:t xml:space="preserve">2015-06-26-VIDEO-00004900.mp4 &lt;‎attached&gt; </w:t>
      </w:r>
    </w:p>
    <w:p w14:paraId="00BFFA95" w14:textId="77777777" w:rsidR="002A4891" w:rsidRDefault="00127B45">
      <w:pPr>
        <w:jc w:val="center"/>
      </w:pPr>
      <w:r>
        <w:t>28.06.2015</w:t>
      </w:r>
    </w:p>
    <w:p w14:paraId="5FFCD482" w14:textId="77777777" w:rsidR="002A4891" w:rsidRDefault="00127B45">
      <w:pPr>
        <w:ind w:left="3600" w:hanging="3600"/>
      </w:pPr>
      <w:r>
        <w:rPr>
          <w:i/>
        </w:rPr>
        <w:t>06:39</w:t>
      </w:r>
      <w:r>
        <w:t xml:space="preserve"> Julian Möhlen:</w:t>
      </w:r>
      <w:r>
        <w:tab/>
        <w:t xml:space="preserve">2015-06-28-PHOTO-00004901.jpg &lt;‎attached&gt; </w:t>
      </w:r>
    </w:p>
    <w:p w14:paraId="017169C8" w14:textId="77777777" w:rsidR="002A4891" w:rsidRDefault="00127B45">
      <w:pPr>
        <w:ind w:left="3600" w:hanging="3600"/>
      </w:pPr>
      <w:r>
        <w:rPr>
          <w:i/>
        </w:rPr>
        <w:t>06:40</w:t>
      </w:r>
      <w:r>
        <w:t xml:space="preserve"> Julian Möhlen:</w:t>
      </w:r>
      <w:r>
        <w:tab/>
        <w:t xml:space="preserve">2015-06-28-PHOTO-00004902.jpg &lt;‎attached&gt; </w:t>
      </w:r>
    </w:p>
    <w:p w14:paraId="76F3C178" w14:textId="77777777" w:rsidR="002A4891" w:rsidRDefault="00127B45">
      <w:pPr>
        <w:ind w:left="3600" w:hanging="3600"/>
      </w:pPr>
      <w:r>
        <w:rPr>
          <w:i/>
        </w:rPr>
        <w:t>14:15</w:t>
      </w:r>
      <w:r>
        <w:t xml:space="preserve"> Emil Pai</w:t>
      </w:r>
      <w:r>
        <w:t>ker:</w:t>
      </w:r>
      <w:r>
        <w:tab/>
        <w:t xml:space="preserve">Haus was ist da looos? </w:t>
      </w:r>
    </w:p>
    <w:p w14:paraId="0052120F" w14:textId="77777777" w:rsidR="002A4891" w:rsidRDefault="00127B45">
      <w:pPr>
        <w:ind w:left="3600" w:hanging="3600"/>
      </w:pPr>
      <w:r>
        <w:rPr>
          <w:i/>
        </w:rPr>
        <w:t>14:30</w:t>
      </w:r>
      <w:r>
        <w:t xml:space="preserve"> Julian Möhlen:</w:t>
      </w:r>
      <w:r>
        <w:tab/>
        <w:t xml:space="preserve">Ich komme bei entfernten Verwandten unter. </w:t>
      </w:r>
    </w:p>
    <w:p w14:paraId="678B7308" w14:textId="77777777" w:rsidR="002A4891" w:rsidRDefault="00127B45">
      <w:pPr>
        <w:ind w:left="3600" w:hanging="3600"/>
      </w:pPr>
      <w:r>
        <w:rPr>
          <w:i/>
        </w:rPr>
        <w:t>14:45</w:t>
      </w:r>
      <w:r>
        <w:t xml:space="preserve"> Emil Paiker:</w:t>
      </w:r>
      <w:r>
        <w:tab/>
        <w:t xml:space="preserve">Top! </w:t>
      </w:r>
    </w:p>
    <w:p w14:paraId="6BC8F2D7" w14:textId="77777777" w:rsidR="002A4891" w:rsidRDefault="00127B45">
      <w:pPr>
        <w:jc w:val="center"/>
      </w:pPr>
      <w:r>
        <w:t>29.06.2015</w:t>
      </w:r>
    </w:p>
    <w:p w14:paraId="171910C7" w14:textId="77777777" w:rsidR="002A4891" w:rsidRDefault="00127B45">
      <w:pPr>
        <w:ind w:left="3600" w:hanging="3600"/>
      </w:pPr>
      <w:r>
        <w:rPr>
          <w:i/>
        </w:rPr>
        <w:t>00:23</w:t>
      </w:r>
      <w:r>
        <w:t xml:space="preserve"> Louis Springer:</w:t>
      </w:r>
      <w:r>
        <w:tab/>
        <w:t xml:space="preserve">2015-06-29-PHOTO-00004906.jpg &lt;‎attached&gt; </w:t>
      </w:r>
    </w:p>
    <w:p w14:paraId="37A560B6" w14:textId="29B9B951" w:rsidR="002A4891" w:rsidRDefault="00127B45">
      <w:pPr>
        <w:ind w:left="3600" w:hanging="3600"/>
      </w:pPr>
      <w:r>
        <w:rPr>
          <w:i/>
        </w:rPr>
        <w:t>00:24</w:t>
      </w:r>
      <w:r>
        <w:t xml:space="preserve"> </w:t>
      </w:r>
      <w:dir w:val="ltr">
        <w:r>
          <w:t>Thomas Sundström</w:t>
        </w:r>
        <w:r>
          <w:t>‬</w:t>
        </w:r>
        <w:r>
          <w:t>:</w:t>
        </w:r>
        <w:r>
          <w:tab/>
        </w:r>
        <w:r>
          <w:t xml:space="preserve">ja das hast du davon wenn du igendwelchen shit promotest... </w:t>
        </w:r>
      </w:dir>
    </w:p>
    <w:p w14:paraId="5E7BE55B" w14:textId="77777777" w:rsidR="002A4891" w:rsidRDefault="00127B45">
      <w:pPr>
        <w:ind w:left="3600" w:hanging="3600"/>
      </w:pPr>
      <w:r>
        <w:rPr>
          <w:i/>
        </w:rPr>
        <w:t>00:34</w:t>
      </w:r>
      <w:r>
        <w:t xml:space="preserve"> Louis Springer:</w:t>
      </w:r>
      <w:r>
        <w:tab/>
        <w:t xml:space="preserve">Na, will bloß dass ihr mitkommt haha </w:t>
      </w:r>
    </w:p>
    <w:p w14:paraId="521AB996" w14:textId="77777777" w:rsidR="002A4891" w:rsidRDefault="00127B45">
      <w:pPr>
        <w:ind w:left="3600" w:hanging="3600"/>
      </w:pPr>
      <w:r>
        <w:rPr>
          <w:i/>
        </w:rPr>
        <w:t>00:37</w:t>
      </w:r>
      <w:r>
        <w:t xml:space="preserve"> Emil Paiker:</w:t>
      </w:r>
      <w:r>
        <w:tab/>
        <w:t xml:space="preserve">Schon geiler Kommentar </w:t>
      </w:r>
    </w:p>
    <w:p w14:paraId="664E8E0D" w14:textId="77777777" w:rsidR="002A4891" w:rsidRDefault="00127B45">
      <w:pPr>
        <w:ind w:left="3600" w:hanging="3600"/>
      </w:pPr>
      <w:r>
        <w:rPr>
          <w:i/>
        </w:rPr>
        <w:t>14:12</w:t>
      </w:r>
      <w:r>
        <w:t xml:space="preserve"> Julian Möhlen:</w:t>
      </w:r>
      <w:r>
        <w:tab/>
        <w:t xml:space="preserve">Wer ist Clara Meiners? </w:t>
      </w:r>
    </w:p>
    <w:p w14:paraId="6EAC6B67" w14:textId="77777777" w:rsidR="002A4891" w:rsidRDefault="00127B45">
      <w:pPr>
        <w:ind w:left="3600" w:hanging="3600"/>
      </w:pPr>
      <w:r>
        <w:rPr>
          <w:i/>
        </w:rPr>
        <w:t>14:12</w:t>
      </w:r>
      <w:r>
        <w:t xml:space="preserve"> Thomas Sundström:</w:t>
      </w:r>
      <w:r>
        <w:tab/>
        <w:t xml:space="preserve">ka </w:t>
      </w:r>
    </w:p>
    <w:p w14:paraId="67A130B9" w14:textId="77777777" w:rsidR="002A4891" w:rsidRDefault="00127B45">
      <w:pPr>
        <w:ind w:left="3600" w:hanging="3600"/>
      </w:pPr>
      <w:r>
        <w:rPr>
          <w:i/>
        </w:rPr>
        <w:t>14:13</w:t>
      </w:r>
      <w:r>
        <w:t xml:space="preserve"> Louis Springe</w:t>
      </w:r>
      <w:r>
        <w:t>r:</w:t>
      </w:r>
      <w:r>
        <w:tab/>
        <w:t xml:space="preserve">Sicher eine dreckige Schlampe! </w:t>
      </w:r>
    </w:p>
    <w:p w14:paraId="2DD70F09" w14:textId="77777777" w:rsidR="002A4891" w:rsidRDefault="00127B45">
      <w:pPr>
        <w:ind w:left="3600" w:hanging="3600"/>
      </w:pPr>
      <w:r>
        <w:rPr>
          <w:i/>
        </w:rPr>
        <w:t>22:50</w:t>
      </w:r>
      <w:r>
        <w:t xml:space="preserve"> Julian Möhlen:</w:t>
      </w:r>
      <w:r>
        <w:tab/>
        <w:t xml:space="preserve">2015-06-29-PHOTO-00004913.jpg &lt;‎attached&gt; </w:t>
      </w:r>
    </w:p>
    <w:p w14:paraId="2E68A057" w14:textId="77777777" w:rsidR="002A4891" w:rsidRDefault="00127B45">
      <w:pPr>
        <w:ind w:left="3600" w:hanging="3600"/>
      </w:pPr>
      <w:r>
        <w:rPr>
          <w:i/>
        </w:rPr>
        <w:t>22:51</w:t>
      </w:r>
      <w:r>
        <w:t xml:space="preserve"> Julian Möhlen:</w:t>
      </w:r>
      <w:r>
        <w:tab/>
        <w:t xml:space="preserve">2015-06-29-PHOTO-00004914.jpg &lt;‎attached&gt; </w:t>
      </w:r>
    </w:p>
    <w:p w14:paraId="7EDBFBCC" w14:textId="77777777" w:rsidR="002A4891" w:rsidRDefault="00127B45">
      <w:pPr>
        <w:jc w:val="center"/>
      </w:pPr>
      <w:r>
        <w:t>30.06.2015</w:t>
      </w:r>
    </w:p>
    <w:p w14:paraId="5857CB47" w14:textId="77777777" w:rsidR="002A4891" w:rsidRDefault="00127B45">
      <w:pPr>
        <w:ind w:left="3600" w:hanging="3600"/>
      </w:pPr>
      <w:r>
        <w:rPr>
          <w:i/>
        </w:rPr>
        <w:t>03:04</w:t>
      </w:r>
      <w:r>
        <w:t xml:space="preserve"> Julian Möhlen:</w:t>
      </w:r>
      <w:r>
        <w:tab/>
        <w:t>Wtf!? Ich will mich irgendwo online anmelden und plötzlich pa</w:t>
      </w:r>
      <w:r>
        <w:t xml:space="preserve">ssiert das hier: </w:t>
      </w:r>
    </w:p>
    <w:p w14:paraId="3B1E3A89" w14:textId="77777777" w:rsidR="002A4891" w:rsidRDefault="00127B45">
      <w:pPr>
        <w:ind w:left="3600" w:hanging="3600"/>
      </w:pPr>
      <w:r>
        <w:rPr>
          <w:i/>
        </w:rPr>
        <w:t>03:07</w:t>
      </w:r>
      <w:r>
        <w:t xml:space="preserve"> Julian Möhlen:</w:t>
      </w:r>
      <w:r>
        <w:tab/>
        <w:t xml:space="preserve">2015-06-30-PHOTO-00004916.jpg &lt;‎attached&gt; </w:t>
      </w:r>
    </w:p>
    <w:p w14:paraId="11B86826" w14:textId="77777777" w:rsidR="002A4891" w:rsidRDefault="00127B45">
      <w:pPr>
        <w:ind w:left="3600" w:hanging="3600"/>
      </w:pPr>
      <w:r>
        <w:rPr>
          <w:i/>
        </w:rPr>
        <w:t>07:23</w:t>
      </w:r>
      <w:r>
        <w:t xml:space="preserve"> Emil Paiker:</w:t>
      </w:r>
      <w:r>
        <w:tab/>
        <w:t xml:space="preserve">Sehr creepy </w:t>
      </w:r>
    </w:p>
    <w:p w14:paraId="6A802D21" w14:textId="77777777" w:rsidR="002A4891" w:rsidRDefault="00127B45">
      <w:pPr>
        <w:ind w:left="3600" w:hanging="3600"/>
      </w:pPr>
      <w:r>
        <w:rPr>
          <w:i/>
        </w:rPr>
        <w:t>10:28</w:t>
      </w:r>
      <w:r>
        <w:t xml:space="preserve"> Benni Gröhs:</w:t>
      </w:r>
      <w:r>
        <w:tab/>
        <w:t xml:space="preserve">2015-06-30-PHOTO-00004918.jpg &lt;‎attached&gt; </w:t>
      </w:r>
    </w:p>
    <w:p w14:paraId="52503516" w14:textId="77777777" w:rsidR="002A4891" w:rsidRDefault="00127B45">
      <w:pPr>
        <w:ind w:left="3600" w:hanging="3600"/>
      </w:pPr>
      <w:r>
        <w:rPr>
          <w:i/>
        </w:rPr>
        <w:t>10:29</w:t>
      </w:r>
      <w:r>
        <w:t xml:space="preserve"> Benni Gröhs:</w:t>
      </w:r>
      <w:r>
        <w:tab/>
        <w:t xml:space="preserve">2015-06-30-PHOTO-00004919.jpg &lt;‎attached&gt; </w:t>
      </w:r>
    </w:p>
    <w:p w14:paraId="6A116E9F" w14:textId="77777777" w:rsidR="002A4891" w:rsidRDefault="00127B45">
      <w:pPr>
        <w:ind w:left="3600" w:hanging="3600"/>
      </w:pPr>
      <w:r>
        <w:rPr>
          <w:i/>
        </w:rPr>
        <w:t>10:29</w:t>
      </w:r>
      <w:r>
        <w:t xml:space="preserve"> Benni Gröhs:</w:t>
      </w:r>
      <w:r>
        <w:tab/>
        <w:t xml:space="preserve">2015-06-30-PHOTO-00004920.jpg &lt;‎attached&gt; </w:t>
      </w:r>
    </w:p>
    <w:p w14:paraId="39CDBD9A" w14:textId="77777777" w:rsidR="002A4891" w:rsidRDefault="00127B45">
      <w:pPr>
        <w:ind w:left="3600" w:hanging="3600"/>
      </w:pPr>
      <w:r>
        <w:rPr>
          <w:i/>
        </w:rPr>
        <w:t>14:01</w:t>
      </w:r>
      <w:r>
        <w:t xml:space="preserve"> Thomas Sundström:</w:t>
      </w:r>
      <w:r>
        <w:tab/>
      </w:r>
      <w:r>
        <w:t>ok leute planung für donnerstag, ich bräuchte folgende unterstützung:  um 1730 sollten folgende dinge erledigt sein:  -) massenhaft zwiebel schneiden (ringe und würfel)  -)tomaten schneiden  -) salat zupfen  -) faschiertes kneten und zu burgern formen (mit</w:t>
      </w:r>
      <w:r>
        <w:t xml:space="preserve"> ei, mehl, zwiebel, ketchup, senf)  -) tische aufbauen  -)fackeln stecken  -)pool reinigen  -) bier/wein einkühlen   benni kümmert sich um bus und gäste  emil und ich kümmern uns um anlage/griller holen und noch einiges...der rest wäre nett wenn sich jeman</w:t>
      </w:r>
      <w:r>
        <w:t xml:space="preserve">d dafür fände...zeitmanagement ist mir wuascht! danke!!!  es wird legendär!! </w:t>
      </w:r>
    </w:p>
    <w:p w14:paraId="24EF8FBE" w14:textId="77777777" w:rsidR="002A4891" w:rsidRDefault="00127B45">
      <w:pPr>
        <w:ind w:left="3600" w:hanging="3600"/>
      </w:pPr>
      <w:r>
        <w:rPr>
          <w:i/>
        </w:rPr>
        <w:t>14:07</w:t>
      </w:r>
      <w:r>
        <w:t xml:space="preserve"> Alexander Würz:</w:t>
      </w:r>
      <w:r>
        <w:tab/>
        <w:t xml:space="preserve">Ich schneid Gemüse </w:t>
      </w:r>
    </w:p>
    <w:p w14:paraId="156A3ADA" w14:textId="77777777" w:rsidR="002A4891" w:rsidRDefault="00127B45">
      <w:pPr>
        <w:ind w:left="3600" w:hanging="3600"/>
      </w:pPr>
      <w:r>
        <w:rPr>
          <w:i/>
        </w:rPr>
        <w:t>15:27</w:t>
      </w:r>
      <w:r>
        <w:t xml:space="preserve"> Emil Paiker:</w:t>
      </w:r>
      <w:r>
        <w:tab/>
        <w:t>Ich werde eine Flasche tequila mitbringen damit was hartes im Haus ist, fänd cool wenn das noch ein paar aus der Kg m</w:t>
      </w:r>
      <w:r>
        <w:t xml:space="preserve">achten.. </w:t>
      </w:r>
    </w:p>
    <w:p w14:paraId="276073F8" w14:textId="77777777" w:rsidR="002A4891" w:rsidRDefault="00127B45">
      <w:pPr>
        <w:ind w:left="3600" w:hanging="3600"/>
      </w:pPr>
      <w:r>
        <w:rPr>
          <w:i/>
        </w:rPr>
        <w:t>15:41</w:t>
      </w:r>
      <w:r>
        <w:t xml:space="preserve"> Louis Springer:</w:t>
      </w:r>
      <w:r>
        <w:tab/>
        <w:t xml:space="preserve">Thommi ist eh auch da! *witz geklaut </w:t>
      </w:r>
    </w:p>
    <w:p w14:paraId="3A4DC277" w14:textId="77777777" w:rsidR="002A4891" w:rsidRDefault="00127B45">
      <w:pPr>
        <w:ind w:left="3600" w:hanging="3600"/>
      </w:pPr>
      <w:r>
        <w:rPr>
          <w:i/>
        </w:rPr>
        <w:t>15:42</w:t>
      </w:r>
      <w:r>
        <w:t xml:space="preserve"> Julian Möhlen:</w:t>
      </w:r>
      <w:r>
        <w:tab/>
        <w:t xml:space="preserve">Hahaha! Like. </w:t>
      </w:r>
    </w:p>
    <w:p w14:paraId="542A331C" w14:textId="77777777" w:rsidR="002A4891" w:rsidRDefault="00127B45">
      <w:pPr>
        <w:ind w:left="3600" w:hanging="3600"/>
      </w:pPr>
      <w:r>
        <w:rPr>
          <w:i/>
        </w:rPr>
        <w:t>15:43</w:t>
      </w:r>
      <w:r>
        <w:t xml:space="preserve"> Thomas Sundström:</w:t>
      </w:r>
      <w:r>
        <w:tab/>
        <w:t xml:space="preserve">verstehe nicht </w:t>
      </w:r>
    </w:p>
    <w:p w14:paraId="71F797E1" w14:textId="77777777" w:rsidR="002A4891" w:rsidRDefault="00127B45">
      <w:pPr>
        <w:ind w:left="3600" w:hanging="3600"/>
      </w:pPr>
      <w:r>
        <w:rPr>
          <w:i/>
        </w:rPr>
        <w:t>22:29</w:t>
      </w:r>
      <w:r>
        <w:t xml:space="preserve"> Alexander Würz:</w:t>
      </w:r>
      <w:r>
        <w:tab/>
        <w:t xml:space="preserve">Wer hilft mir beim schneiden?? </w:t>
      </w:r>
    </w:p>
    <w:p w14:paraId="428A835B" w14:textId="77777777" w:rsidR="002A4891" w:rsidRDefault="00127B45">
      <w:pPr>
        <w:ind w:left="3600" w:hanging="3600"/>
      </w:pPr>
      <w:r>
        <w:rPr>
          <w:i/>
        </w:rPr>
        <w:t>22:29</w:t>
      </w:r>
      <w:r>
        <w:t xml:space="preserve"> Alexander Würz:</w:t>
      </w:r>
      <w:r>
        <w:tab/>
        <w:t xml:space="preserve">Juuuuuungs?! </w:t>
      </w:r>
    </w:p>
    <w:p w14:paraId="56DE1432" w14:textId="77777777" w:rsidR="002A4891" w:rsidRDefault="00127B45">
      <w:pPr>
        <w:ind w:left="3600" w:hanging="3600"/>
      </w:pPr>
      <w:r>
        <w:rPr>
          <w:i/>
        </w:rPr>
        <w:t>22:32</w:t>
      </w:r>
      <w:r>
        <w:t xml:space="preserve"> Thomas Sundstr</w:t>
      </w:r>
      <w:r>
        <w:t>öm:</w:t>
      </w:r>
      <w:r>
        <w:tab/>
        <w:t xml:space="preserve">maxi,... </w:t>
      </w:r>
    </w:p>
    <w:p w14:paraId="20B9AFB6" w14:textId="77777777" w:rsidR="002A4891" w:rsidRDefault="00127B45">
      <w:pPr>
        <w:ind w:left="3600" w:hanging="3600"/>
      </w:pPr>
      <w:r>
        <w:rPr>
          <w:i/>
        </w:rPr>
        <w:t>22:33</w:t>
      </w:r>
      <w:r>
        <w:t xml:space="preserve"> Louis Springer:</w:t>
      </w:r>
      <w:r>
        <w:tab/>
        <w:t xml:space="preserve">Kein Stress Alex, bitte beruhigen Sie sich </w:t>
      </w:r>
    </w:p>
    <w:p w14:paraId="0E96A207" w14:textId="77777777" w:rsidR="002A4891" w:rsidRDefault="00127B45">
      <w:pPr>
        <w:ind w:left="3600" w:hanging="3600"/>
      </w:pPr>
      <w:r>
        <w:rPr>
          <w:i/>
        </w:rPr>
        <w:t>22:33</w:t>
      </w:r>
      <w:r>
        <w:t xml:space="preserve"> Maximilian Margreiter:</w:t>
      </w:r>
      <w:r>
        <w:tab/>
        <w:t xml:space="preserve">Ja aber frühestens ab 13.00 weil ich vorher meine Schwester von der Schule abholen muss </w:t>
      </w:r>
    </w:p>
    <w:p w14:paraId="43D28FE7" w14:textId="77777777" w:rsidR="002A4891" w:rsidRDefault="00127B45">
      <w:pPr>
        <w:ind w:left="3600" w:hanging="3600"/>
      </w:pPr>
      <w:r>
        <w:rPr>
          <w:i/>
        </w:rPr>
        <w:t>23:13</w:t>
      </w:r>
      <w:r>
        <w:t xml:space="preserve"> Benni Gröhs:</w:t>
      </w:r>
      <w:r>
        <w:tab/>
        <w:t xml:space="preserve">Ohaaa </w:t>
      </w:r>
    </w:p>
    <w:p w14:paraId="7FE774F2" w14:textId="77777777" w:rsidR="002A4891" w:rsidRDefault="00127B45">
      <w:pPr>
        <w:ind w:left="3600" w:hanging="3600"/>
      </w:pPr>
      <w:r>
        <w:rPr>
          <w:i/>
        </w:rPr>
        <w:t>23:19</w:t>
      </w:r>
      <w:r>
        <w:t xml:space="preserve"> Benni Gröhs:</w:t>
      </w:r>
      <w:r>
        <w:tab/>
      </w:r>
      <w:r>
        <w:t xml:space="preserve">Ab jetzt 3 Nächte Bsuff! </w:t>
      </w:r>
    </w:p>
    <w:p w14:paraId="6D7E548F" w14:textId="77777777" w:rsidR="002A4891" w:rsidRDefault="00127B45">
      <w:pPr>
        <w:ind w:left="3600" w:hanging="3600"/>
      </w:pPr>
      <w:r>
        <w:rPr>
          <w:i/>
        </w:rPr>
        <w:t>23:19</w:t>
      </w:r>
      <w:r>
        <w:t xml:space="preserve"> Benni Gröhs:</w:t>
      </w:r>
      <w:r>
        <w:tab/>
        <w:t xml:space="preserve">Bis überübermorgen!!! </w:t>
      </w:r>
    </w:p>
    <w:p w14:paraId="227EDA7A" w14:textId="77777777" w:rsidR="002A4891" w:rsidRDefault="00127B45">
      <w:pPr>
        <w:ind w:left="3600" w:hanging="3600"/>
      </w:pPr>
      <w:r>
        <w:rPr>
          <w:i/>
        </w:rPr>
        <w:t>23:20</w:t>
      </w:r>
      <w:r>
        <w:t xml:space="preserve"> Thomas Sundström:</w:t>
      </w:r>
      <w:r>
        <w:tab/>
        <w:t xml:space="preserve">na bis übermorgen </w:t>
      </w:r>
    </w:p>
    <w:p w14:paraId="77903CC7" w14:textId="77777777" w:rsidR="002A4891" w:rsidRDefault="00127B45">
      <w:pPr>
        <w:ind w:left="3600" w:hanging="3600"/>
      </w:pPr>
      <w:r>
        <w:rPr>
          <w:i/>
        </w:rPr>
        <w:t>23:21</w:t>
      </w:r>
      <w:r>
        <w:t xml:space="preserve"> Benni Gröhs:</w:t>
      </w:r>
      <w:r>
        <w:tab/>
        <w:t xml:space="preserve">Übermorgen ist Donnerstag- dann trink ich halt nichts bei deiner Feier </w:t>
      </w:r>
    </w:p>
    <w:p w14:paraId="7378A2EA" w14:textId="77777777" w:rsidR="002A4891" w:rsidRDefault="00127B45">
      <w:pPr>
        <w:ind w:left="3600" w:hanging="3600"/>
      </w:pPr>
      <w:r>
        <w:rPr>
          <w:i/>
        </w:rPr>
        <w:t>23:21</w:t>
      </w:r>
      <w:r>
        <w:t xml:space="preserve"> Thomas Sundström:</w:t>
      </w:r>
      <w:r>
        <w:tab/>
        <w:t xml:space="preserve">aha jez versteh ich </w:t>
      </w:r>
    </w:p>
    <w:p w14:paraId="760ED853" w14:textId="77777777" w:rsidR="002A4891" w:rsidRDefault="00127B45">
      <w:pPr>
        <w:ind w:left="3600" w:hanging="3600"/>
      </w:pPr>
      <w:r>
        <w:rPr>
          <w:i/>
        </w:rPr>
        <w:t>23:22</w:t>
      </w:r>
      <w:r>
        <w:t xml:space="preserve"> Ben</w:t>
      </w:r>
      <w:r>
        <w:t>ni Gröhs:</w:t>
      </w:r>
      <w:r>
        <w:tab/>
      </w:r>
      <w:r>
        <w:t>👌🏻</w:t>
      </w:r>
      <w:r>
        <w:t xml:space="preserve"> </w:t>
      </w:r>
    </w:p>
    <w:p w14:paraId="328DE8F5" w14:textId="77777777" w:rsidR="002A4891" w:rsidRDefault="00127B45">
      <w:pPr>
        <w:ind w:left="3600" w:hanging="3600"/>
      </w:pPr>
      <w:r>
        <w:rPr>
          <w:i/>
        </w:rPr>
        <w:t>23:22</w:t>
      </w:r>
      <w:r>
        <w:t xml:space="preserve"> Benni Gröhs:</w:t>
      </w:r>
      <w:r>
        <w:tab/>
        <w:t xml:space="preserve">Ist eig ein Trichter erlaubt im Bus? Max Ist extrem motiviert für BusMotivation! </w:t>
      </w:r>
    </w:p>
    <w:p w14:paraId="092EBBC6" w14:textId="77777777" w:rsidR="002A4891" w:rsidRDefault="00127B45">
      <w:pPr>
        <w:ind w:left="3600" w:hanging="3600"/>
      </w:pPr>
      <w:r>
        <w:rPr>
          <w:i/>
        </w:rPr>
        <w:t>23:23</w:t>
      </w:r>
      <w:r>
        <w:t xml:space="preserve"> Thomas Sundström:</w:t>
      </w:r>
      <w:r>
        <w:tab/>
        <w:t xml:space="preserve">ja machts das mit dem busfahrer aus </w:t>
      </w:r>
    </w:p>
    <w:p w14:paraId="60E65A51" w14:textId="77777777" w:rsidR="002A4891" w:rsidRDefault="00127B45">
      <w:pPr>
        <w:ind w:left="3600" w:hanging="3600"/>
      </w:pPr>
      <w:r>
        <w:rPr>
          <w:i/>
        </w:rPr>
        <w:t>23:23</w:t>
      </w:r>
      <w:r>
        <w:t xml:space="preserve"> Benni Gröhs:</w:t>
      </w:r>
      <w:r>
        <w:tab/>
        <w:t xml:space="preserve">Heheh </w:t>
      </w:r>
    </w:p>
    <w:p w14:paraId="0023C8E5" w14:textId="77777777" w:rsidR="002A4891" w:rsidRDefault="00127B45">
      <w:pPr>
        <w:ind w:left="3600" w:hanging="3600"/>
      </w:pPr>
      <w:r>
        <w:rPr>
          <w:i/>
        </w:rPr>
        <w:t>23:24</w:t>
      </w:r>
      <w:r>
        <w:t xml:space="preserve"> Thomas Sundström:</w:t>
      </w:r>
      <w:r>
        <w:tab/>
        <w:t>glaubst du is 130l bier zuwe</w:t>
      </w:r>
      <w:r>
        <w:t xml:space="preserve">nig? </w:t>
      </w:r>
    </w:p>
    <w:p w14:paraId="77DEA924" w14:textId="77777777" w:rsidR="002A4891" w:rsidRDefault="00127B45">
      <w:pPr>
        <w:ind w:left="3600" w:hanging="3600"/>
      </w:pPr>
      <w:r>
        <w:rPr>
          <w:i/>
        </w:rPr>
        <w:t>23:24</w:t>
      </w:r>
      <w:r>
        <w:t xml:space="preserve"> Thomas Sundström:</w:t>
      </w:r>
      <w:r>
        <w:tab/>
        <w:t xml:space="preserve">30l wein </w:t>
      </w:r>
    </w:p>
    <w:p w14:paraId="340BD3E0" w14:textId="77777777" w:rsidR="002A4891" w:rsidRDefault="00127B45">
      <w:pPr>
        <w:ind w:left="3600" w:hanging="3600"/>
      </w:pPr>
      <w:r>
        <w:rPr>
          <w:i/>
        </w:rPr>
        <w:t>23:24</w:t>
      </w:r>
      <w:r>
        <w:t xml:space="preserve"> Benni Gröhs:</w:t>
      </w:r>
      <w:r>
        <w:tab/>
        <w:t xml:space="preserve">Challonge! </w:t>
      </w:r>
    </w:p>
    <w:p w14:paraId="44CBFBBC" w14:textId="77777777" w:rsidR="002A4891" w:rsidRDefault="00127B45">
      <w:pPr>
        <w:ind w:left="3600" w:hanging="3600"/>
      </w:pPr>
      <w:r>
        <w:rPr>
          <w:i/>
        </w:rPr>
        <w:t>23:24</w:t>
      </w:r>
      <w:r>
        <w:t xml:space="preserve"> Thomas Sundström:</w:t>
      </w:r>
      <w:r>
        <w:tab/>
        <w:t xml:space="preserve">also </w:t>
      </w:r>
    </w:p>
    <w:p w14:paraId="60854073" w14:textId="77777777" w:rsidR="002A4891" w:rsidRDefault="00127B45">
      <w:pPr>
        <w:ind w:left="3600" w:hanging="3600"/>
      </w:pPr>
      <w:r>
        <w:rPr>
          <w:i/>
        </w:rPr>
        <w:t>23:24</w:t>
      </w:r>
      <w:r>
        <w:t xml:space="preserve"> Thomas Sundström:</w:t>
      </w:r>
      <w:r>
        <w:tab/>
        <w:t xml:space="preserve">zuwenig? </w:t>
      </w:r>
    </w:p>
    <w:p w14:paraId="73065DDB" w14:textId="77777777" w:rsidR="002A4891" w:rsidRDefault="00127B45">
      <w:pPr>
        <w:ind w:left="3600" w:hanging="3600"/>
      </w:pPr>
      <w:r>
        <w:rPr>
          <w:i/>
        </w:rPr>
        <w:t>23:36</w:t>
      </w:r>
      <w:r>
        <w:t xml:space="preserve"> Louis Springer:</w:t>
      </w:r>
      <w:r>
        <w:tab/>
        <w:t xml:space="preserve">na wird schon passen! 130L Bier für 60 Leute ist meeehr als genug, va trinken die Mädls kein Bier, </w:t>
      </w:r>
      <w:r>
        <w:t xml:space="preserve">da würd ich mir eher Sorgen um den Wein machen haha </w:t>
      </w:r>
    </w:p>
    <w:p w14:paraId="564B91D8" w14:textId="77777777" w:rsidR="002A4891" w:rsidRDefault="00127B45">
      <w:pPr>
        <w:ind w:left="3600" w:hanging="3600"/>
      </w:pPr>
      <w:r>
        <w:rPr>
          <w:i/>
        </w:rPr>
        <w:t>23:38</w:t>
      </w:r>
      <w:r>
        <w:t xml:space="preserve"> Thomas Sundström:</w:t>
      </w:r>
      <w:r>
        <w:tab/>
        <w:t xml:space="preserve">30l wein </w:t>
      </w:r>
    </w:p>
    <w:p w14:paraId="2C26EBE7" w14:textId="77777777" w:rsidR="002A4891" w:rsidRDefault="00127B45">
      <w:pPr>
        <w:ind w:left="3600" w:hanging="3600"/>
      </w:pPr>
      <w:r>
        <w:rPr>
          <w:i/>
        </w:rPr>
        <w:t>23:39</w:t>
      </w:r>
      <w:r>
        <w:t xml:space="preserve"> Thomas Sundström:</w:t>
      </w:r>
      <w:r>
        <w:tab/>
        <w:t xml:space="preserve">jedes mädel hat 1,5l wein </w:t>
      </w:r>
    </w:p>
    <w:p w14:paraId="6C34CDFD" w14:textId="77777777" w:rsidR="002A4891" w:rsidRDefault="00127B45">
      <w:pPr>
        <w:ind w:left="3600" w:hanging="3600"/>
      </w:pPr>
      <w:r>
        <w:rPr>
          <w:i/>
        </w:rPr>
        <w:t>23:39</w:t>
      </w:r>
      <w:r>
        <w:t xml:space="preserve"> Thomas Sundström:</w:t>
      </w:r>
      <w:r>
        <w:tab/>
        <w:t xml:space="preserve">jeder bursch hat 3,2l Bier </w:t>
      </w:r>
    </w:p>
    <w:p w14:paraId="40CF5148" w14:textId="77777777" w:rsidR="002A4891" w:rsidRDefault="00127B45">
      <w:pPr>
        <w:ind w:left="3600" w:hanging="3600"/>
      </w:pPr>
      <w:r>
        <w:rPr>
          <w:i/>
        </w:rPr>
        <w:t>23:46</w:t>
      </w:r>
      <w:r>
        <w:t xml:space="preserve"> Louis Springer:</w:t>
      </w:r>
      <w:r>
        <w:tab/>
        <w:t>Ich will aber nur 2L Bier und dafür eine Fla</w:t>
      </w:r>
      <w:r>
        <w:t xml:space="preserve">sche Wein! Was machen wir jetzt? </w:t>
      </w:r>
    </w:p>
    <w:p w14:paraId="6C6E000F" w14:textId="77777777" w:rsidR="002A4891" w:rsidRDefault="00127B45">
      <w:pPr>
        <w:ind w:left="3600" w:hanging="3600"/>
      </w:pPr>
      <w:r>
        <w:rPr>
          <w:i/>
        </w:rPr>
        <w:t>23:48</w:t>
      </w:r>
      <w:r>
        <w:t xml:space="preserve"> Julian Möhlen:</w:t>
      </w:r>
      <w:r>
        <w:tab/>
        <w:t xml:space="preserve">Was ist da eigentlich loooos bei euch!!!?? </w:t>
      </w:r>
    </w:p>
    <w:p w14:paraId="53053589" w14:textId="77777777" w:rsidR="002A4891" w:rsidRDefault="00127B45">
      <w:pPr>
        <w:ind w:left="3600" w:hanging="3600"/>
      </w:pPr>
      <w:r>
        <w:rPr>
          <w:i/>
        </w:rPr>
        <w:t>23:49</w:t>
      </w:r>
      <w:r>
        <w:t xml:space="preserve"> Thomas Sundström:</w:t>
      </w:r>
      <w:r>
        <w:tab/>
        <w:t xml:space="preserve">meine poolbaty </w:t>
      </w:r>
    </w:p>
    <w:p w14:paraId="09E3ACCD" w14:textId="77777777" w:rsidR="002A4891" w:rsidRDefault="00127B45">
      <w:pPr>
        <w:ind w:left="3600" w:hanging="3600"/>
      </w:pPr>
      <w:r>
        <w:rPr>
          <w:i/>
        </w:rPr>
        <w:t>23:49</w:t>
      </w:r>
      <w:r>
        <w:t xml:space="preserve"> Thomas Sundström:</w:t>
      </w:r>
      <w:r>
        <w:tab/>
        <w:t xml:space="preserve">donnerstag </w:t>
      </w:r>
    </w:p>
    <w:p w14:paraId="7E68FAC0" w14:textId="77777777" w:rsidR="002A4891" w:rsidRDefault="00127B45">
      <w:pPr>
        <w:ind w:left="3600" w:hanging="3600"/>
      </w:pPr>
      <w:r>
        <w:rPr>
          <w:i/>
        </w:rPr>
        <w:t>23:52</w:t>
      </w:r>
      <w:r>
        <w:t xml:space="preserve"> Louis Springer:</w:t>
      </w:r>
      <w:r>
        <w:tab/>
      </w:r>
      <w:r>
        <w:t xml:space="preserve">Kerngruppe hat im Tanktop zu erscheinen...weil's legendär ist </w:t>
      </w:r>
    </w:p>
    <w:p w14:paraId="1C68A67E" w14:textId="77777777" w:rsidR="002A4891" w:rsidRDefault="00127B45">
      <w:pPr>
        <w:ind w:left="3600" w:hanging="3600"/>
      </w:pPr>
      <w:r>
        <w:rPr>
          <w:i/>
        </w:rPr>
        <w:t>23:53</w:t>
      </w:r>
      <w:r>
        <w:t xml:space="preserve"> Thomas Sundström:</w:t>
      </w:r>
      <w:r>
        <w:tab/>
        <w:t xml:space="preserve">jap bin dafür! </w:t>
      </w:r>
    </w:p>
    <w:p w14:paraId="75C7E44C" w14:textId="77777777" w:rsidR="002A4891" w:rsidRDefault="00127B45">
      <w:pPr>
        <w:jc w:val="center"/>
      </w:pPr>
      <w:r>
        <w:t>01.07.2015</w:t>
      </w:r>
    </w:p>
    <w:p w14:paraId="108E1E1D" w14:textId="77777777" w:rsidR="002A4891" w:rsidRDefault="00127B45">
      <w:pPr>
        <w:ind w:left="3600" w:hanging="3600"/>
      </w:pPr>
      <w:r>
        <w:rPr>
          <w:i/>
        </w:rPr>
        <w:t>00:07</w:t>
      </w:r>
      <w:r>
        <w:t xml:space="preserve"> Alexander Würz:</w:t>
      </w:r>
      <w:r>
        <w:tab/>
        <w:t xml:space="preserve">Habs keins </w:t>
      </w:r>
    </w:p>
    <w:p w14:paraId="37260498" w14:textId="77777777" w:rsidR="002A4891" w:rsidRDefault="00127B45">
      <w:pPr>
        <w:ind w:left="3600" w:hanging="3600"/>
      </w:pPr>
      <w:r>
        <w:rPr>
          <w:i/>
        </w:rPr>
        <w:t>00:07</w:t>
      </w:r>
      <w:r>
        <w:t xml:space="preserve"> Alexander Würz:</w:t>
      </w:r>
      <w:r>
        <w:tab/>
        <w:t xml:space="preserve">Louis </w:t>
      </w:r>
    </w:p>
    <w:p w14:paraId="488B0EB0" w14:textId="77777777" w:rsidR="002A4891" w:rsidRDefault="00127B45">
      <w:pPr>
        <w:ind w:left="3600" w:hanging="3600"/>
      </w:pPr>
      <w:r>
        <w:rPr>
          <w:i/>
        </w:rPr>
        <w:t>00:17</w:t>
      </w:r>
      <w:r>
        <w:t xml:space="preserve"> Louis Springer:</w:t>
      </w:r>
      <w:r>
        <w:tab/>
        <w:t xml:space="preserve">bring dir eins mit </w:t>
      </w:r>
    </w:p>
    <w:p w14:paraId="19BF5D1E" w14:textId="77777777" w:rsidR="002A4891" w:rsidRDefault="00127B45">
      <w:pPr>
        <w:ind w:left="3600" w:hanging="3600"/>
      </w:pPr>
      <w:r>
        <w:rPr>
          <w:i/>
        </w:rPr>
        <w:t>00:17</w:t>
      </w:r>
      <w:r>
        <w:t xml:space="preserve"> Alexander Würz:</w:t>
      </w:r>
      <w:r>
        <w:tab/>
        <w:t xml:space="preserve">Passt </w:t>
      </w:r>
    </w:p>
    <w:p w14:paraId="5D63FFF1" w14:textId="77777777" w:rsidR="002A4891" w:rsidRDefault="00127B45">
      <w:pPr>
        <w:jc w:val="center"/>
      </w:pPr>
      <w:r>
        <w:t>02.07.2015</w:t>
      </w:r>
    </w:p>
    <w:p w14:paraId="605EBBA8" w14:textId="77777777" w:rsidR="002A4891" w:rsidRDefault="00127B45">
      <w:pPr>
        <w:ind w:left="3600" w:hanging="3600"/>
      </w:pPr>
      <w:r>
        <w:rPr>
          <w:i/>
        </w:rPr>
        <w:t>16:21</w:t>
      </w:r>
      <w:r>
        <w:t xml:space="preserve"> Benni Gröhs:</w:t>
      </w:r>
      <w:r>
        <w:tab/>
        <w:t xml:space="preserve">Gott sei Dank bin ich noch betrunken, sonst müsste ich jetzt schon vorglühen- ja, so motiviert bin ich! </w:t>
      </w:r>
    </w:p>
    <w:p w14:paraId="2D520695" w14:textId="77777777" w:rsidR="002A4891" w:rsidRDefault="00127B45">
      <w:pPr>
        <w:ind w:left="3600" w:hanging="3600"/>
      </w:pPr>
      <w:r>
        <w:rPr>
          <w:i/>
        </w:rPr>
        <w:t>16:58</w:t>
      </w:r>
      <w:r>
        <w:t xml:space="preserve"> Thomas Sundström:</w:t>
      </w:r>
      <w:r>
        <w:tab/>
        <w:t xml:space="preserve">ok legendär!! </w:t>
      </w:r>
    </w:p>
    <w:p w14:paraId="3ED340D8" w14:textId="77777777" w:rsidR="002A4891" w:rsidRDefault="00127B45">
      <w:pPr>
        <w:ind w:left="3600" w:hanging="3600"/>
      </w:pPr>
      <w:r>
        <w:rPr>
          <w:i/>
        </w:rPr>
        <w:t>16:58</w:t>
      </w:r>
      <w:r>
        <w:t xml:space="preserve"> Thomas Sundström:</w:t>
      </w:r>
      <w:r>
        <w:tab/>
        <w:t xml:space="preserve">wichtig: </w:t>
      </w:r>
    </w:p>
    <w:p w14:paraId="496B7995" w14:textId="77777777" w:rsidR="002A4891" w:rsidRDefault="00127B45">
      <w:pPr>
        <w:ind w:left="3600" w:hanging="3600"/>
      </w:pPr>
      <w:r>
        <w:rPr>
          <w:i/>
        </w:rPr>
        <w:t>16:59</w:t>
      </w:r>
      <w:r>
        <w:t xml:space="preserve"> Thomas Sundström:</w:t>
      </w:r>
      <w:r>
        <w:tab/>
        <w:t>benni der bus muss auf d</w:t>
      </w:r>
      <w:r>
        <w:t xml:space="preserve">er kreuzung vor der sackgasse halten weil er net umdrehen kann dort...bitte sag das dem busfahrer und stell dich als kontaktperson vor! </w:t>
      </w:r>
    </w:p>
    <w:p w14:paraId="3B241E2C" w14:textId="77777777" w:rsidR="002A4891" w:rsidRDefault="00127B45">
      <w:pPr>
        <w:ind w:left="3600" w:hanging="3600"/>
      </w:pPr>
      <w:r>
        <w:rPr>
          <w:i/>
        </w:rPr>
        <w:t>17:11</w:t>
      </w:r>
      <w:r>
        <w:t xml:space="preserve"> Julian Möhlen:</w:t>
      </w:r>
      <w:r>
        <w:tab/>
        <w:t xml:space="preserve">Benni, du trinkst zuviel. (Sagt der, der mit 20 Jahren in die USA reist...) </w:t>
      </w:r>
    </w:p>
    <w:p w14:paraId="73A65E0A" w14:textId="77777777" w:rsidR="002A4891" w:rsidRDefault="00127B45">
      <w:pPr>
        <w:ind w:left="3600" w:hanging="3600"/>
      </w:pPr>
      <w:r>
        <w:rPr>
          <w:i/>
        </w:rPr>
        <w:t>19:02</w:t>
      </w:r>
      <w:r>
        <w:t xml:space="preserve"> Benni Gröhs:</w:t>
      </w:r>
      <w:r>
        <w:tab/>
        <w:t>20</w:t>
      </w:r>
      <w:r>
        <w:t xml:space="preserve">15-07-02-VIDEO-00004966.mp4 &lt;‎attached&gt; </w:t>
      </w:r>
    </w:p>
    <w:p w14:paraId="5072A097" w14:textId="77777777" w:rsidR="002A4891" w:rsidRDefault="00127B45">
      <w:pPr>
        <w:ind w:left="3600" w:hanging="3600"/>
      </w:pPr>
      <w:r>
        <w:rPr>
          <w:i/>
        </w:rPr>
        <w:t>22:50</w:t>
      </w:r>
      <w:r>
        <w:t xml:space="preserve"> Julian Möhlen:</w:t>
      </w:r>
      <w:r>
        <w:tab/>
        <w:t xml:space="preserve">Ernsthaft? Die Schotten fahren alle gemeinsam in einem gemieteten BUS nach Kloburg?! </w:t>
      </w:r>
    </w:p>
    <w:p w14:paraId="58879D8A" w14:textId="77777777" w:rsidR="002A4891" w:rsidRDefault="00127B45">
      <w:pPr>
        <w:jc w:val="center"/>
      </w:pPr>
      <w:r>
        <w:t>03.07.2015</w:t>
      </w:r>
    </w:p>
    <w:p w14:paraId="65B3AB6B" w14:textId="77777777" w:rsidR="002A4891" w:rsidRDefault="00127B45">
      <w:pPr>
        <w:ind w:left="3600" w:hanging="3600"/>
      </w:pPr>
      <w:r>
        <w:rPr>
          <w:i/>
        </w:rPr>
        <w:t>01:08</w:t>
      </w:r>
      <w:r>
        <w:t xml:space="preserve"> Benni Gröhs:</w:t>
      </w:r>
      <w:r>
        <w:tab/>
        <w:t xml:space="preserve">Ja- sau unnedig:) </w:t>
      </w:r>
    </w:p>
    <w:p w14:paraId="38C4247A" w14:textId="77777777" w:rsidR="002A4891" w:rsidRDefault="00127B45">
      <w:pPr>
        <w:ind w:left="3600" w:hanging="3600"/>
      </w:pPr>
      <w:r>
        <w:rPr>
          <w:i/>
        </w:rPr>
        <w:t>04:53</w:t>
      </w:r>
      <w:r>
        <w:t xml:space="preserve"> Julian Möhlen:</w:t>
      </w:r>
      <w:r>
        <w:tab/>
        <w:t xml:space="preserve">Es war eine Scheiß Idee mit 20 in die </w:t>
      </w:r>
      <w:r>
        <w:t>USA zu fahren: Ich kann nicht trinken, ich werde nirgendwo reingelassen, niemand will was mit mir machen, WEIL ich nichts trinken kann und nirgendwo reingelassen werde, ich kann kein Auto mieten und muss überall hingefahren werden. Summa summarum: In den U</w:t>
      </w:r>
      <w:r>
        <w:t xml:space="preserve">SA bin ich ein Kind, das Waffen kaufen darf. </w:t>
      </w:r>
    </w:p>
    <w:p w14:paraId="57B838C8" w14:textId="77777777" w:rsidR="002A4891" w:rsidRDefault="00127B45">
      <w:pPr>
        <w:ind w:left="3600" w:hanging="3600"/>
      </w:pPr>
      <w:r>
        <w:rPr>
          <w:i/>
        </w:rPr>
        <w:t>14:08</w:t>
      </w:r>
      <w:r>
        <w:t xml:space="preserve"> Thomas Sundström:</w:t>
      </w:r>
      <w:r>
        <w:tab/>
        <w:t xml:space="preserve">und du hast die geilste kerngruppenveranstaltung der letzten jahre verpasst... </w:t>
      </w:r>
    </w:p>
    <w:p w14:paraId="5167300A" w14:textId="77777777" w:rsidR="002A4891" w:rsidRDefault="00127B45">
      <w:pPr>
        <w:ind w:left="3600" w:hanging="3600"/>
      </w:pPr>
      <w:r>
        <w:rPr>
          <w:i/>
        </w:rPr>
        <w:t>16:58</w:t>
      </w:r>
      <w:r>
        <w:t xml:space="preserve"> Louis Springer:</w:t>
      </w:r>
      <w:r>
        <w:tab/>
        <w:t xml:space="preserve">Gibt's Bilder/Videos von gestern? </w:t>
      </w:r>
    </w:p>
    <w:p w14:paraId="7EAAD23C" w14:textId="77777777" w:rsidR="002A4891" w:rsidRDefault="00127B45">
      <w:pPr>
        <w:ind w:left="3600" w:hanging="3600"/>
      </w:pPr>
      <w:r>
        <w:rPr>
          <w:i/>
        </w:rPr>
        <w:t>17:53</w:t>
      </w:r>
      <w:r>
        <w:t xml:space="preserve"> Benedikt Gruber:</w:t>
      </w:r>
      <w:r>
        <w:tab/>
        <w:t>2015-07-03-PHOTO-00004972.</w:t>
      </w:r>
      <w:r>
        <w:t xml:space="preserve">jpg &lt;‎attached&gt; </w:t>
      </w:r>
    </w:p>
    <w:p w14:paraId="7A50497F" w14:textId="77777777" w:rsidR="002A4891" w:rsidRDefault="00127B45">
      <w:pPr>
        <w:ind w:left="3600" w:hanging="3600"/>
      </w:pPr>
      <w:r>
        <w:rPr>
          <w:i/>
        </w:rPr>
        <w:t>17:53</w:t>
      </w:r>
      <w:r>
        <w:t xml:space="preserve"> Benedikt Gruber:</w:t>
      </w:r>
      <w:r>
        <w:tab/>
        <w:t xml:space="preserve">2015-07-03-PHOTO-00004973.jpg &lt;‎attached&gt; </w:t>
      </w:r>
    </w:p>
    <w:p w14:paraId="75207728" w14:textId="77777777" w:rsidR="002A4891" w:rsidRDefault="00127B45">
      <w:pPr>
        <w:ind w:left="3600" w:hanging="3600"/>
      </w:pPr>
      <w:r>
        <w:rPr>
          <w:i/>
        </w:rPr>
        <w:t>17:55</w:t>
      </w:r>
      <w:r>
        <w:t xml:space="preserve"> Benni Gröhs:</w:t>
      </w:r>
      <w:r>
        <w:tab/>
        <w:t xml:space="preserve">2015-07-03-PHOTO-00004974.jpg &lt;‎attached&gt; </w:t>
      </w:r>
    </w:p>
    <w:p w14:paraId="79883AA1" w14:textId="77777777" w:rsidR="002A4891" w:rsidRDefault="00127B45">
      <w:pPr>
        <w:jc w:val="center"/>
      </w:pPr>
      <w:r>
        <w:t>09.07.2015</w:t>
      </w:r>
    </w:p>
    <w:p w14:paraId="7A3E317D" w14:textId="77777777" w:rsidR="002A4891" w:rsidRDefault="00127B45">
      <w:pPr>
        <w:ind w:left="3600" w:hanging="3600"/>
      </w:pPr>
      <w:r>
        <w:rPr>
          <w:i/>
        </w:rPr>
        <w:t>10:18</w:t>
      </w:r>
      <w:r>
        <w:t xml:space="preserve"> Louis Springer:</w:t>
      </w:r>
      <w:r>
        <w:tab/>
        <w:t xml:space="preserve">2015-07-09-PHOTO-00004975.jpg &lt;‎attached&gt; </w:t>
      </w:r>
    </w:p>
    <w:p w14:paraId="3EFD841E" w14:textId="77777777" w:rsidR="002A4891" w:rsidRDefault="00127B45">
      <w:pPr>
        <w:ind w:left="3600" w:hanging="3600"/>
      </w:pPr>
      <w:r>
        <w:rPr>
          <w:i/>
        </w:rPr>
        <w:t>10:21</w:t>
      </w:r>
      <w:r>
        <w:t xml:space="preserve"> Maximilian Margreiter:</w:t>
      </w:r>
      <w:r>
        <w:tab/>
        <w:t>Öööööh</w:t>
      </w:r>
      <w:r>
        <w:t xml:space="preserve">hhh </w:t>
      </w:r>
    </w:p>
    <w:p w14:paraId="1EC2488B" w14:textId="77777777" w:rsidR="002A4891" w:rsidRDefault="00127B45">
      <w:pPr>
        <w:ind w:left="3600" w:hanging="3600"/>
      </w:pPr>
      <w:r>
        <w:rPr>
          <w:i/>
        </w:rPr>
        <w:t>10:30</w:t>
      </w:r>
      <w:r>
        <w:t xml:space="preserve"> Benni Gröhs:</w:t>
      </w:r>
      <w:r>
        <w:tab/>
        <w:t xml:space="preserve">Öööhhh:) </w:t>
      </w:r>
    </w:p>
    <w:p w14:paraId="1E65C794" w14:textId="77777777" w:rsidR="002A4891" w:rsidRDefault="00127B45">
      <w:pPr>
        <w:ind w:left="3600" w:hanging="3600"/>
      </w:pPr>
      <w:r>
        <w:rPr>
          <w:i/>
        </w:rPr>
        <w:t>10:30</w:t>
      </w:r>
      <w:r>
        <w:t xml:space="preserve"> Benni Gröhs:</w:t>
      </w:r>
      <w:r>
        <w:tab/>
        <w:t xml:space="preserve">Wette verloren </w:t>
      </w:r>
    </w:p>
    <w:p w14:paraId="41A62C64" w14:textId="77777777" w:rsidR="002A4891" w:rsidRDefault="00127B45">
      <w:pPr>
        <w:ind w:left="3600" w:hanging="3600"/>
      </w:pPr>
      <w:r>
        <w:rPr>
          <w:i/>
        </w:rPr>
        <w:t>10:31</w:t>
      </w:r>
      <w:r>
        <w:t xml:space="preserve"> Benni Gröhs:</w:t>
      </w:r>
      <w:r>
        <w:tab/>
        <w:t xml:space="preserve">2015-07-09-PHOTO-00004979.jpg &lt;‎attached&gt; </w:t>
      </w:r>
    </w:p>
    <w:p w14:paraId="1F01D7F0" w14:textId="77777777" w:rsidR="002A4891" w:rsidRDefault="00127B45">
      <w:pPr>
        <w:ind w:left="3600" w:hanging="3600"/>
      </w:pPr>
      <w:r>
        <w:rPr>
          <w:i/>
        </w:rPr>
        <w:t>10:31</w:t>
      </w:r>
      <w:r>
        <w:t xml:space="preserve"> Maximilian Margreiter:</w:t>
      </w:r>
      <w:r>
        <w:tab/>
        <w:t xml:space="preserve">Wer hat hier was gewettet </w:t>
      </w:r>
    </w:p>
    <w:p w14:paraId="24C5E356" w14:textId="77777777" w:rsidR="002A4891" w:rsidRDefault="00127B45">
      <w:pPr>
        <w:ind w:left="3600" w:hanging="3600"/>
      </w:pPr>
      <w:r>
        <w:rPr>
          <w:i/>
        </w:rPr>
        <w:t>11:46</w:t>
      </w:r>
      <w:r>
        <w:t xml:space="preserve"> Benni Gröhs:</w:t>
      </w:r>
      <w:r>
        <w:tab/>
        <w:t>Die Kinder haben gewettet, dass sie gegen alle Pfa</w:t>
      </w:r>
      <w:r>
        <w:t xml:space="preserve">dfinderführer beim Seilziehen gewinnen... Wir haben fett verloren Haha:) </w:t>
      </w:r>
    </w:p>
    <w:p w14:paraId="56AF2937" w14:textId="77777777" w:rsidR="002A4891" w:rsidRDefault="00127B45">
      <w:pPr>
        <w:ind w:left="3600" w:hanging="3600"/>
      </w:pPr>
      <w:r>
        <w:rPr>
          <w:i/>
        </w:rPr>
        <w:t>16:02</w:t>
      </w:r>
      <w:r>
        <w:t xml:space="preserve"> Louis Springer:</w:t>
      </w:r>
      <w:r>
        <w:tab/>
        <w:t xml:space="preserve">Bin ab Montag wieder in Wien und eskalier ordentlich, wer dabei? Öööhhh </w:t>
      </w:r>
    </w:p>
    <w:p w14:paraId="18CD0E0E" w14:textId="77777777" w:rsidR="002A4891" w:rsidRDefault="00127B45">
      <w:pPr>
        <w:ind w:left="3600" w:hanging="3600"/>
      </w:pPr>
      <w:r>
        <w:rPr>
          <w:i/>
        </w:rPr>
        <w:t>16:14</w:t>
      </w:r>
      <w:r>
        <w:t xml:space="preserve"> Emil Paiker:</w:t>
      </w:r>
      <w:r>
        <w:tab/>
        <w:t xml:space="preserve">Ich! </w:t>
      </w:r>
    </w:p>
    <w:p w14:paraId="0DA0F838" w14:textId="77777777" w:rsidR="002A4891" w:rsidRDefault="00127B45">
      <w:pPr>
        <w:ind w:left="3600" w:hanging="3600"/>
      </w:pPr>
      <w:r>
        <w:rPr>
          <w:i/>
        </w:rPr>
        <w:t>16:14</w:t>
      </w:r>
      <w:r>
        <w:t xml:space="preserve"> Emil Paiker:</w:t>
      </w:r>
      <w:r>
        <w:tab/>
        <w:t xml:space="preserve">We nur zach </w:t>
      </w:r>
    </w:p>
    <w:p w14:paraId="735F3A9B" w14:textId="77777777" w:rsidR="002A4891" w:rsidRDefault="00127B45">
      <w:pPr>
        <w:ind w:left="3600" w:hanging="3600"/>
      </w:pPr>
      <w:r>
        <w:rPr>
          <w:i/>
        </w:rPr>
        <w:t>16:19</w:t>
      </w:r>
      <w:r>
        <w:t xml:space="preserve"> Louis Springer:</w:t>
      </w:r>
      <w:r>
        <w:tab/>
      </w:r>
      <w:r>
        <w:t xml:space="preserve">Erste Runde geht auf mich haha </w:t>
      </w:r>
    </w:p>
    <w:p w14:paraId="27584A57" w14:textId="77777777" w:rsidR="002A4891" w:rsidRDefault="00127B45">
      <w:pPr>
        <w:ind w:left="3600" w:hanging="3600"/>
      </w:pPr>
      <w:r>
        <w:rPr>
          <w:i/>
        </w:rPr>
        <w:t>16:43</w:t>
      </w:r>
      <w:r>
        <w:t xml:space="preserve"> Emil Paiker:</w:t>
      </w:r>
      <w:r>
        <w:tab/>
        <w:t xml:space="preserve">Ööööh </w:t>
      </w:r>
    </w:p>
    <w:p w14:paraId="0128B32B" w14:textId="77777777" w:rsidR="002A4891" w:rsidRDefault="00127B45">
      <w:pPr>
        <w:ind w:left="3600" w:hanging="3600"/>
      </w:pPr>
      <w:r>
        <w:rPr>
          <w:i/>
        </w:rPr>
        <w:t>16:44</w:t>
      </w:r>
      <w:r>
        <w:t xml:space="preserve"> Patrick Kerschbaumer:</w:t>
      </w:r>
      <w:r>
        <w:tab/>
        <w:t xml:space="preserve">Unter der Woche schaut für mich Net gut aus </w:t>
      </w:r>
    </w:p>
    <w:p w14:paraId="116E17A5" w14:textId="0B26C5AB" w:rsidR="002A4891" w:rsidRDefault="00127B45">
      <w:pPr>
        <w:ind w:left="3600" w:hanging="3600"/>
      </w:pPr>
      <w:r>
        <w:rPr>
          <w:i/>
        </w:rPr>
        <w:t>17:02</w:t>
      </w:r>
      <w:r>
        <w:t xml:space="preserve"> </w:t>
      </w:r>
      <w:dir w:val="ltr">
        <w:r>
          <w:t>Thomas Sundström</w:t>
        </w:r>
        <w:r>
          <w:t>‬</w:t>
        </w:r>
        <w:r>
          <w:t>:</w:t>
        </w:r>
        <w:r>
          <w:tab/>
          <w:t xml:space="preserve">fix dabei </w:t>
        </w:r>
      </w:dir>
    </w:p>
    <w:p w14:paraId="478DD010" w14:textId="77777777" w:rsidR="002A4891" w:rsidRDefault="00127B45">
      <w:pPr>
        <w:ind w:left="3600" w:hanging="3600"/>
      </w:pPr>
      <w:r>
        <w:rPr>
          <w:i/>
        </w:rPr>
        <w:t>17:07</w:t>
      </w:r>
      <w:r>
        <w:t xml:space="preserve"> Maximilian Margreiter:</w:t>
      </w:r>
      <w:r>
        <w:tab/>
        <w:t xml:space="preserve">Gh leider in Salzburg </w:t>
      </w:r>
    </w:p>
    <w:p w14:paraId="2673C0DB" w14:textId="77777777" w:rsidR="002A4891" w:rsidRDefault="00127B45">
      <w:pPr>
        <w:ind w:left="3600" w:hanging="3600"/>
      </w:pPr>
      <w:r>
        <w:rPr>
          <w:i/>
        </w:rPr>
        <w:t>17:08</w:t>
      </w:r>
      <w:r>
        <w:t xml:space="preserve"> Benedikt Gruber:</w:t>
      </w:r>
      <w:r>
        <w:tab/>
        <w:t>Bin an Sonnta</w:t>
      </w:r>
      <w:r>
        <w:t xml:space="preserve">g in Kitzbühel... :s </w:t>
      </w:r>
    </w:p>
    <w:p w14:paraId="41BA54D8" w14:textId="77777777" w:rsidR="002A4891" w:rsidRDefault="00127B45">
      <w:pPr>
        <w:ind w:left="3600" w:hanging="3600"/>
      </w:pPr>
      <w:r>
        <w:rPr>
          <w:i/>
        </w:rPr>
        <w:t>18:13</w:t>
      </w:r>
      <w:r>
        <w:t xml:space="preserve"> Louis Springer:</w:t>
      </w:r>
      <w:r>
        <w:tab/>
        <w:t xml:space="preserve">Lange Zugfahrten enden bei mir immer mit einem Brainfuck. Einfach zu viel Zeit um nachzudenken. Sehr verwirrt bin ich jetzt... </w:t>
      </w:r>
    </w:p>
    <w:p w14:paraId="2455C0A8" w14:textId="07938D1B" w:rsidR="002A4891" w:rsidRDefault="00127B45">
      <w:pPr>
        <w:ind w:left="3600" w:hanging="3600"/>
      </w:pPr>
      <w:r>
        <w:rPr>
          <w:i/>
        </w:rPr>
        <w:t>19:05</w:t>
      </w:r>
      <w:r>
        <w:t xml:space="preserve"> </w:t>
      </w:r>
      <w:dir w:val="ltr">
        <w:r>
          <w:t>Thomas Sundström</w:t>
        </w:r>
        <w:r>
          <w:t>‬</w:t>
        </w:r>
        <w:r>
          <w:t>:</w:t>
        </w:r>
        <w:r>
          <w:tab/>
          <w:t xml:space="preserve">ich bin in meinem leben viel zug gefahren... </w:t>
        </w:r>
      </w:dir>
    </w:p>
    <w:p w14:paraId="08CCACE0" w14:textId="77777777" w:rsidR="002A4891" w:rsidRDefault="00127B45">
      <w:pPr>
        <w:ind w:left="3600" w:hanging="3600"/>
      </w:pPr>
      <w:r>
        <w:rPr>
          <w:i/>
        </w:rPr>
        <w:t>19:13</w:t>
      </w:r>
      <w:r>
        <w:t xml:space="preserve"> Maximi</w:t>
      </w:r>
      <w:r>
        <w:t>lian Margreiter:</w:t>
      </w:r>
      <w:r>
        <w:tab/>
        <w:t xml:space="preserve">Was ist hier los </w:t>
      </w:r>
    </w:p>
    <w:p w14:paraId="2F10B790" w14:textId="77777777" w:rsidR="002A4891" w:rsidRDefault="00127B45">
      <w:pPr>
        <w:ind w:left="3600" w:hanging="3600"/>
      </w:pPr>
      <w:r>
        <w:rPr>
          <w:i/>
        </w:rPr>
        <w:t>19:16</w:t>
      </w:r>
      <w:r>
        <w:t xml:space="preserve"> Emil Paiker:</w:t>
      </w:r>
      <w:r>
        <w:tab/>
        <w:t xml:space="preserve">Maxi hat den Zug verpasst </w:t>
      </w:r>
    </w:p>
    <w:p w14:paraId="2F5ECCE8" w14:textId="0331A669" w:rsidR="002A4891" w:rsidRDefault="00127B45">
      <w:pPr>
        <w:ind w:left="3600" w:hanging="3600"/>
      </w:pPr>
      <w:r>
        <w:rPr>
          <w:i/>
        </w:rPr>
        <w:t>19:16</w:t>
      </w:r>
      <w:r>
        <w:t xml:space="preserve"> </w:t>
      </w:r>
      <w:dir w:val="ltr">
        <w:r>
          <w:t>Thomas Sundström</w:t>
        </w:r>
        <w:r>
          <w:t>‬</w:t>
        </w:r>
        <w:r>
          <w:t>:</w:t>
        </w:r>
        <w:r>
          <w:tab/>
          <w:t xml:space="preserve">hahaha </w:t>
        </w:r>
      </w:dir>
    </w:p>
    <w:p w14:paraId="62E79F98" w14:textId="77777777" w:rsidR="002A4891" w:rsidRDefault="00127B45">
      <w:pPr>
        <w:ind w:left="3600" w:hanging="3600"/>
      </w:pPr>
      <w:r>
        <w:rPr>
          <w:i/>
        </w:rPr>
        <w:t>19:16</w:t>
      </w:r>
      <w:r>
        <w:t xml:space="preserve"> Maximilian Margreiter:</w:t>
      </w:r>
      <w:r>
        <w:tab/>
        <w:t xml:space="preserve">Ööööhhh der war gut </w:t>
      </w:r>
    </w:p>
    <w:p w14:paraId="6AE276B6" w14:textId="77777777" w:rsidR="002A4891" w:rsidRDefault="00127B45">
      <w:pPr>
        <w:ind w:left="3600" w:hanging="3600"/>
      </w:pPr>
      <w:r>
        <w:rPr>
          <w:i/>
        </w:rPr>
        <w:t>19:17</w:t>
      </w:r>
      <w:r>
        <w:t xml:space="preserve"> Louis Springer:</w:t>
      </w:r>
      <w:r>
        <w:tab/>
        <w:t xml:space="preserve">lol </w:t>
      </w:r>
    </w:p>
    <w:p w14:paraId="0CF124EC" w14:textId="2DEA0C0E" w:rsidR="002A4891" w:rsidRDefault="00127B45">
      <w:pPr>
        <w:ind w:left="3600" w:hanging="3600"/>
      </w:pPr>
      <w:r>
        <w:rPr>
          <w:i/>
        </w:rPr>
        <w:t>19:17</w:t>
      </w:r>
      <w:r>
        <w:t xml:space="preserve"> </w:t>
      </w:r>
      <w:dir w:val="ltr">
        <w:r>
          <w:t>Thomas Sundström</w:t>
        </w:r>
        <w:r>
          <w:t>‬</w:t>
        </w:r>
        <w:r>
          <w:t>:</w:t>
        </w:r>
        <w:r>
          <w:tab/>
          <w:t xml:space="preserve">extrem fett geworden hier </w:t>
        </w:r>
      </w:dir>
    </w:p>
    <w:p w14:paraId="1A222E81" w14:textId="6E7DE191" w:rsidR="002A4891" w:rsidRDefault="00127B45">
      <w:pPr>
        <w:ind w:left="3600" w:hanging="3600"/>
      </w:pPr>
      <w:r>
        <w:rPr>
          <w:i/>
        </w:rPr>
        <w:t>19:18</w:t>
      </w:r>
      <w:r>
        <w:t xml:space="preserve"> </w:t>
      </w:r>
      <w:dir w:val="ltr">
        <w:r>
          <w:t>Thomas Sundström</w:t>
        </w:r>
        <w:r>
          <w:t>‬</w:t>
        </w:r>
        <w:r>
          <w:t>:</w:t>
        </w:r>
        <w:r>
          <w:tab/>
          <w:t xml:space="preserve">#schwabbllawine </w:t>
        </w:r>
      </w:dir>
    </w:p>
    <w:p w14:paraId="2C5ECA41" w14:textId="77777777" w:rsidR="002A4891" w:rsidRDefault="00127B45">
      <w:pPr>
        <w:ind w:left="3600" w:hanging="3600"/>
      </w:pPr>
      <w:r>
        <w:rPr>
          <w:i/>
        </w:rPr>
        <w:t>19:18</w:t>
      </w:r>
      <w:r>
        <w:t xml:space="preserve"> Louis Springer:</w:t>
      </w:r>
      <w:r>
        <w:tab/>
        <w:t xml:space="preserve">wie schrecklich </w:t>
      </w:r>
    </w:p>
    <w:p w14:paraId="4B81ECB7" w14:textId="77777777" w:rsidR="002A4891" w:rsidRDefault="00127B45">
      <w:pPr>
        <w:ind w:left="3600" w:hanging="3600"/>
      </w:pPr>
      <w:r>
        <w:rPr>
          <w:i/>
        </w:rPr>
        <w:t>19:18</w:t>
      </w:r>
      <w:r>
        <w:t xml:space="preserve"> Maximilian Margreiter:</w:t>
      </w:r>
      <w:r>
        <w:tab/>
        <w:t xml:space="preserve">#fettberg </w:t>
      </w:r>
    </w:p>
    <w:p w14:paraId="5262FECC" w14:textId="77777777" w:rsidR="002A4891" w:rsidRDefault="00127B45">
      <w:pPr>
        <w:ind w:left="3600" w:hanging="3600"/>
      </w:pPr>
      <w:r>
        <w:rPr>
          <w:i/>
        </w:rPr>
        <w:t>19:18</w:t>
      </w:r>
      <w:r>
        <w:t xml:space="preserve"> Louis Springer:</w:t>
      </w:r>
      <w:r>
        <w:tab/>
        <w:t xml:space="preserve">#Wampe </w:t>
      </w:r>
    </w:p>
    <w:p w14:paraId="3AD5BB8A" w14:textId="2B7D99F4" w:rsidR="002A4891" w:rsidRDefault="00127B45">
      <w:pPr>
        <w:ind w:left="3600" w:hanging="3600"/>
      </w:pPr>
      <w:r>
        <w:rPr>
          <w:i/>
        </w:rPr>
        <w:t>19:18</w:t>
      </w:r>
      <w:r>
        <w:t xml:space="preserve"> </w:t>
      </w:r>
      <w:dir w:val="ltr">
        <w:r>
          <w:t>Thomas Sundström</w:t>
        </w:r>
        <w:r>
          <w:t>‬</w:t>
        </w:r>
        <w:r>
          <w:t>:</w:t>
        </w:r>
        <w:r>
          <w:tab/>
          <w:t xml:space="preserve">mitleid bitte... </w:t>
        </w:r>
      </w:dir>
    </w:p>
    <w:p w14:paraId="34887866" w14:textId="77777777" w:rsidR="002A4891" w:rsidRDefault="00127B45">
      <w:pPr>
        <w:ind w:left="3600" w:hanging="3600"/>
      </w:pPr>
      <w:r>
        <w:rPr>
          <w:i/>
        </w:rPr>
        <w:t>19:19</w:t>
      </w:r>
      <w:r>
        <w:t xml:space="preserve"> Louis Springer:</w:t>
      </w:r>
      <w:r>
        <w:tab/>
        <w:t xml:space="preserve">Dann iss halt weniger, Schwabbelbacke! </w:t>
      </w:r>
    </w:p>
    <w:p w14:paraId="727F9DAB" w14:textId="77777777" w:rsidR="002A4891" w:rsidRDefault="00127B45">
      <w:pPr>
        <w:ind w:left="3600" w:hanging="3600"/>
      </w:pPr>
      <w:r>
        <w:rPr>
          <w:i/>
        </w:rPr>
        <w:t>19:22</w:t>
      </w:r>
      <w:r>
        <w:t xml:space="preserve"> Tho</w:t>
      </w:r>
      <w:r>
        <w:t>mas Sundström:</w:t>
      </w:r>
      <w:r>
        <w:tab/>
        <w:t xml:space="preserve">benni muss jez trainieren gehn mit dem haarschnitt oida </w:t>
      </w:r>
    </w:p>
    <w:p w14:paraId="24D0A74D" w14:textId="77777777" w:rsidR="002A4891" w:rsidRDefault="00127B45">
      <w:pPr>
        <w:jc w:val="center"/>
      </w:pPr>
      <w:r>
        <w:t>10.07.2015</w:t>
      </w:r>
    </w:p>
    <w:p w14:paraId="73AF0A50" w14:textId="77777777" w:rsidR="002A4891" w:rsidRDefault="00127B45">
      <w:pPr>
        <w:ind w:left="3600" w:hanging="3600"/>
      </w:pPr>
      <w:r>
        <w:rPr>
          <w:i/>
        </w:rPr>
        <w:t>11:54</w:t>
      </w:r>
      <w:r>
        <w:t xml:space="preserve"> Thomas Sundström:</w:t>
      </w:r>
      <w:r>
        <w:tab/>
        <w:t xml:space="preserve">am strand gibt es viele hässliche schwabbelige körper </w:t>
      </w:r>
    </w:p>
    <w:p w14:paraId="1D2B9AFF" w14:textId="77777777" w:rsidR="002A4891" w:rsidRDefault="00127B45">
      <w:pPr>
        <w:ind w:left="3600" w:hanging="3600"/>
      </w:pPr>
      <w:r>
        <w:rPr>
          <w:i/>
        </w:rPr>
        <w:t>11:54</w:t>
      </w:r>
      <w:r>
        <w:t xml:space="preserve"> Thomas Sundström:</w:t>
      </w:r>
      <w:r>
        <w:tab/>
        <w:t xml:space="preserve">widerlich </w:t>
      </w:r>
    </w:p>
    <w:p w14:paraId="2CE5ECE6" w14:textId="77777777" w:rsidR="002A4891" w:rsidRDefault="00127B45">
      <w:pPr>
        <w:ind w:left="3600" w:hanging="3600"/>
      </w:pPr>
      <w:r>
        <w:rPr>
          <w:i/>
        </w:rPr>
        <w:t>11:55</w:t>
      </w:r>
      <w:r>
        <w:t xml:space="preserve"> Maximilian Margreiter:</w:t>
      </w:r>
      <w:r>
        <w:tab/>
        <w:t>Und du bist einer von denen od</w:t>
      </w:r>
      <w:r>
        <w:t xml:space="preserve">er was </w:t>
      </w:r>
    </w:p>
    <w:p w14:paraId="0BBDF93E" w14:textId="77777777" w:rsidR="002A4891" w:rsidRDefault="00127B45">
      <w:pPr>
        <w:ind w:left="3600" w:hanging="3600"/>
      </w:pPr>
      <w:r>
        <w:rPr>
          <w:i/>
        </w:rPr>
        <w:t>11:55</w:t>
      </w:r>
      <w:r>
        <w:t xml:space="preserve"> Thomas Sundström:</w:t>
      </w:r>
      <w:r>
        <w:tab/>
        <w:t xml:space="preserve">naja so schlimm nicht </w:t>
      </w:r>
    </w:p>
    <w:p w14:paraId="120F7028" w14:textId="77777777" w:rsidR="002A4891" w:rsidRDefault="00127B45">
      <w:pPr>
        <w:ind w:left="3600" w:hanging="3600"/>
      </w:pPr>
      <w:r>
        <w:rPr>
          <w:i/>
        </w:rPr>
        <w:t>11:55</w:t>
      </w:r>
      <w:r>
        <w:t xml:space="preserve"> Thomas Sundström:</w:t>
      </w:r>
      <w:r>
        <w:tab/>
        <w:t xml:space="preserve">hier ist die devise </w:t>
      </w:r>
    </w:p>
    <w:p w14:paraId="754E5D95" w14:textId="77777777" w:rsidR="002A4891" w:rsidRDefault="00127B45">
      <w:pPr>
        <w:ind w:left="3600" w:hanging="3600"/>
      </w:pPr>
      <w:r>
        <w:rPr>
          <w:i/>
        </w:rPr>
        <w:t>11:58</w:t>
      </w:r>
      <w:r>
        <w:t xml:space="preserve"> Thomas Sundström:</w:t>
      </w:r>
      <w:r>
        <w:tab/>
        <w:t xml:space="preserve">haha grade 5€ kopfhörer von africano erstanden </w:t>
      </w:r>
    </w:p>
    <w:p w14:paraId="5A692007" w14:textId="77777777" w:rsidR="002A4891" w:rsidRDefault="00127B45">
      <w:pPr>
        <w:ind w:left="3600" w:hanging="3600"/>
      </w:pPr>
      <w:r>
        <w:rPr>
          <w:i/>
        </w:rPr>
        <w:t>11:58</w:t>
      </w:r>
      <w:r>
        <w:t xml:space="preserve"> Thomas Sundström:</w:t>
      </w:r>
      <w:r>
        <w:tab/>
        <w:t xml:space="preserve">langeweile gelöst </w:t>
      </w:r>
    </w:p>
    <w:p w14:paraId="0DFE92F9" w14:textId="77777777" w:rsidR="002A4891" w:rsidRDefault="00127B45">
      <w:pPr>
        <w:ind w:left="3600" w:hanging="3600"/>
      </w:pPr>
      <w:r>
        <w:rPr>
          <w:i/>
        </w:rPr>
        <w:t>12:01</w:t>
      </w:r>
      <w:r>
        <w:t xml:space="preserve"> Thomas Sundström:</w:t>
      </w:r>
      <w:r>
        <w:tab/>
      </w:r>
      <w:r>
        <w:t xml:space="preserve">schlechteste kophörer ever </w:t>
      </w:r>
    </w:p>
    <w:p w14:paraId="7A59198B" w14:textId="77777777" w:rsidR="002A4891" w:rsidRDefault="00127B45">
      <w:pPr>
        <w:ind w:left="3600" w:hanging="3600"/>
      </w:pPr>
      <w:r>
        <w:rPr>
          <w:i/>
        </w:rPr>
        <w:t>12:01</w:t>
      </w:r>
      <w:r>
        <w:t xml:space="preserve"> Thomas Sundström:</w:t>
      </w:r>
      <w:r>
        <w:tab/>
        <w:t xml:space="preserve">bass fehlanzeige </w:t>
      </w:r>
    </w:p>
    <w:p w14:paraId="4735E773" w14:textId="77777777" w:rsidR="002A4891" w:rsidRDefault="00127B45">
      <w:pPr>
        <w:ind w:left="3600" w:hanging="3600"/>
      </w:pPr>
      <w:r>
        <w:rPr>
          <w:i/>
        </w:rPr>
        <w:t>12:44</w:t>
      </w:r>
      <w:r>
        <w:t xml:space="preserve"> Louis Springer:</w:t>
      </w:r>
      <w:r>
        <w:tab/>
        <w:t xml:space="preserve">warum kaufst du auch so nen scheiß alda </w:t>
      </w:r>
    </w:p>
    <w:p w14:paraId="79FD0DA7" w14:textId="77777777" w:rsidR="002A4891" w:rsidRDefault="00127B45">
      <w:pPr>
        <w:ind w:left="3600" w:hanging="3600"/>
      </w:pPr>
      <w:r>
        <w:rPr>
          <w:i/>
        </w:rPr>
        <w:t>12:45</w:t>
      </w:r>
      <w:r>
        <w:t xml:space="preserve"> Louis Springer:</w:t>
      </w:r>
      <w:r>
        <w:tab/>
        <w:t xml:space="preserve">Extrem deppat oida </w:t>
      </w:r>
    </w:p>
    <w:p w14:paraId="7C01A890" w14:textId="77777777" w:rsidR="002A4891" w:rsidRDefault="00127B45">
      <w:pPr>
        <w:ind w:left="3600" w:hanging="3600"/>
      </w:pPr>
      <w:r>
        <w:rPr>
          <w:i/>
        </w:rPr>
        <w:t>13:04</w:t>
      </w:r>
      <w:r>
        <w:t xml:space="preserve"> Thomas Sundström:</w:t>
      </w:r>
      <w:r>
        <w:tab/>
        <w:t xml:space="preserve">extrem glücklich musik in den ohren zu haben </w:t>
      </w:r>
    </w:p>
    <w:p w14:paraId="66ACA7E7" w14:textId="77777777" w:rsidR="002A4891" w:rsidRDefault="00127B45">
      <w:pPr>
        <w:ind w:left="3600" w:hanging="3600"/>
      </w:pPr>
      <w:r>
        <w:rPr>
          <w:i/>
        </w:rPr>
        <w:t>13:04</w:t>
      </w:r>
      <w:r>
        <w:t xml:space="preserve"> Thomas Sundström:</w:t>
      </w:r>
      <w:r>
        <w:tab/>
        <w:t xml:space="preserve">und das für 5€ </w:t>
      </w:r>
    </w:p>
    <w:p w14:paraId="08B2320C" w14:textId="77777777" w:rsidR="002A4891" w:rsidRDefault="00127B45">
      <w:pPr>
        <w:ind w:left="3600" w:hanging="3600"/>
      </w:pPr>
      <w:r>
        <w:rPr>
          <w:i/>
        </w:rPr>
        <w:t>14:25</w:t>
      </w:r>
      <w:r>
        <w:t xml:space="preserve"> Louis Springer:</w:t>
      </w:r>
      <w:r>
        <w:tab/>
        <w:t xml:space="preserve">Bekommst du eh keinen Sonnenbrand? Hehe </w:t>
      </w:r>
    </w:p>
    <w:p w14:paraId="3736A3C4" w14:textId="77777777" w:rsidR="002A4891" w:rsidRDefault="00127B45">
      <w:pPr>
        <w:ind w:left="3600" w:hanging="3600"/>
      </w:pPr>
      <w:r>
        <w:rPr>
          <w:i/>
        </w:rPr>
        <w:t>16:25</w:t>
      </w:r>
      <w:r>
        <w:t xml:space="preserve"> Julian Möhlen:</w:t>
      </w:r>
      <w:r>
        <w:tab/>
        <w:t xml:space="preserve">Crystal castles? Meinungen bitte? </w:t>
      </w:r>
    </w:p>
    <w:p w14:paraId="463572E4" w14:textId="77777777" w:rsidR="002A4891" w:rsidRDefault="00127B45">
      <w:pPr>
        <w:ind w:left="3600" w:hanging="3600"/>
      </w:pPr>
      <w:r>
        <w:rPr>
          <w:i/>
        </w:rPr>
        <w:t>17:20</w:t>
      </w:r>
      <w:r>
        <w:t xml:space="preserve"> Maximilian Margreiter:</w:t>
      </w:r>
      <w:r>
        <w:tab/>
        <w:t xml:space="preserve">Supergeil </w:t>
      </w:r>
    </w:p>
    <w:p w14:paraId="0B8562C2" w14:textId="77777777" w:rsidR="002A4891" w:rsidRDefault="00127B45">
      <w:pPr>
        <w:ind w:left="3600" w:hanging="3600"/>
      </w:pPr>
      <w:r>
        <w:rPr>
          <w:i/>
        </w:rPr>
        <w:t>17:22</w:t>
      </w:r>
      <w:r>
        <w:t xml:space="preserve"> Maximilian Margreiter:</w:t>
      </w:r>
      <w:r>
        <w:tab/>
        <w:t>Na ernsthaft falls du die Band me</w:t>
      </w:r>
      <w:r>
        <w:t xml:space="preserve">inst finde ich hervorragend insbesondere das 2. Album war großartig das dritte leider immer so </w:t>
      </w:r>
    </w:p>
    <w:p w14:paraId="172A5C5C" w14:textId="77777777" w:rsidR="002A4891" w:rsidRDefault="00127B45">
      <w:pPr>
        <w:ind w:left="3600" w:hanging="3600"/>
      </w:pPr>
      <w:r>
        <w:rPr>
          <w:i/>
        </w:rPr>
        <w:t>17:22</w:t>
      </w:r>
      <w:r>
        <w:t xml:space="preserve"> Julian Möhlen:</w:t>
      </w:r>
      <w:r>
        <w:tab/>
        <w:t xml:space="preserve">Ja, ich höre gerade hinein und bin sehr zufrieden! :€ </w:t>
      </w:r>
    </w:p>
    <w:p w14:paraId="4F25EB85" w14:textId="77777777" w:rsidR="002A4891" w:rsidRDefault="00127B45">
      <w:pPr>
        <w:ind w:left="3600" w:hanging="3600"/>
      </w:pPr>
      <w:r>
        <w:rPr>
          <w:i/>
        </w:rPr>
        <w:t>17:23</w:t>
      </w:r>
      <w:r>
        <w:t xml:space="preserve"> Julian Möhlen:</w:t>
      </w:r>
      <w:r>
        <w:tab/>
        <w:t xml:space="preserve">WTF? Freudien Typing Slip. </w:t>
      </w:r>
    </w:p>
    <w:p w14:paraId="7CC92CB2" w14:textId="77777777" w:rsidR="002A4891" w:rsidRDefault="00127B45">
      <w:pPr>
        <w:ind w:left="3600" w:hanging="3600"/>
      </w:pPr>
      <w:r>
        <w:rPr>
          <w:i/>
        </w:rPr>
        <w:t>17:23</w:t>
      </w:r>
      <w:r>
        <w:t xml:space="preserve"> Maximilian Margreiter:</w:t>
      </w:r>
      <w:r>
        <w:tab/>
        <w:t xml:space="preserve">Haha </w:t>
      </w:r>
    </w:p>
    <w:p w14:paraId="4CC4B1A2" w14:textId="77777777" w:rsidR="002A4891" w:rsidRDefault="00127B45">
      <w:pPr>
        <w:ind w:left="3600" w:hanging="3600"/>
      </w:pPr>
      <w:r>
        <w:rPr>
          <w:i/>
        </w:rPr>
        <w:t>17:26</w:t>
      </w:r>
      <w:r>
        <w:t xml:space="preserve"> Louis Springer:</w:t>
      </w:r>
      <w:r>
        <w:tab/>
        <w:t xml:space="preserve">Hervoooooorragend Hehe </w:t>
      </w:r>
    </w:p>
    <w:p w14:paraId="30DF6F31" w14:textId="77777777" w:rsidR="002A4891" w:rsidRDefault="00127B45">
      <w:pPr>
        <w:ind w:left="3600" w:hanging="3600"/>
      </w:pPr>
      <w:r>
        <w:rPr>
          <w:i/>
        </w:rPr>
        <w:t>17:27</w:t>
      </w:r>
      <w:r>
        <w:t xml:space="preserve"> Maximilian Margreiter:</w:t>
      </w:r>
      <w:r>
        <w:tab/>
        <w:t xml:space="preserve">Aber ich muss sagen dass sie als ich sie in der Arena live gesehen habe ein wenig enttäuscht war live packen sie es nicht so ganz wie auf dem Album </w:t>
      </w:r>
    </w:p>
    <w:p w14:paraId="06B96E64" w14:textId="77777777" w:rsidR="002A4891" w:rsidRDefault="00127B45">
      <w:pPr>
        <w:ind w:left="3600" w:hanging="3600"/>
      </w:pPr>
      <w:r>
        <w:rPr>
          <w:i/>
        </w:rPr>
        <w:t>19:12</w:t>
      </w:r>
      <w:r>
        <w:t xml:space="preserve"> Julian Möhlen:</w:t>
      </w:r>
      <w:r>
        <w:tab/>
        <w:t>Hmm. Maxi h</w:t>
      </w:r>
      <w:r>
        <w:t xml:space="preserve">at schon alles live gesehen. Auch Dinosaurier. </w:t>
      </w:r>
    </w:p>
    <w:p w14:paraId="12CC9FAA" w14:textId="77777777" w:rsidR="002A4891" w:rsidRDefault="00127B45">
      <w:pPr>
        <w:ind w:left="3600" w:hanging="3600"/>
      </w:pPr>
      <w:r>
        <w:rPr>
          <w:i/>
        </w:rPr>
        <w:t>19:14</w:t>
      </w:r>
      <w:r>
        <w:t xml:space="preserve"> Maximilian Margreiter:</w:t>
      </w:r>
      <w:r>
        <w:tab/>
        <w:t xml:space="preserve">Ja waren aber nicht so toll  :) </w:t>
      </w:r>
    </w:p>
    <w:p w14:paraId="4F15EC1D" w14:textId="77777777" w:rsidR="002A4891" w:rsidRDefault="00127B45">
      <w:pPr>
        <w:ind w:left="3600" w:hanging="3600"/>
      </w:pPr>
      <w:r>
        <w:rPr>
          <w:i/>
        </w:rPr>
        <w:t>19:14</w:t>
      </w:r>
      <w:r>
        <w:t xml:space="preserve"> Julian Möhlen:</w:t>
      </w:r>
      <w:r>
        <w:tab/>
        <w:t xml:space="preserve">Das habe ich verstanden, Maxi. Danke, dass du es wiederholt hast. </w:t>
      </w:r>
    </w:p>
    <w:p w14:paraId="170FE696" w14:textId="77777777" w:rsidR="002A4891" w:rsidRDefault="00127B45">
      <w:pPr>
        <w:ind w:left="3600" w:hanging="3600"/>
      </w:pPr>
      <w:r>
        <w:rPr>
          <w:i/>
        </w:rPr>
        <w:t>19:15</w:t>
      </w:r>
      <w:r>
        <w:t xml:space="preserve"> Julian Möhlen:</w:t>
      </w:r>
      <w:r>
        <w:tab/>
        <w:t xml:space="preserve">:D </w:t>
      </w:r>
    </w:p>
    <w:p w14:paraId="580DB7FF" w14:textId="77777777" w:rsidR="002A4891" w:rsidRDefault="00127B45">
      <w:pPr>
        <w:ind w:left="3600" w:hanging="3600"/>
      </w:pPr>
      <w:r>
        <w:rPr>
          <w:i/>
        </w:rPr>
        <w:t>19:15</w:t>
      </w:r>
      <w:r>
        <w:t xml:space="preserve"> Maximilian Margreiter:</w:t>
      </w:r>
      <w:r>
        <w:tab/>
        <w:t>Nein</w:t>
      </w:r>
      <w:r>
        <w:t xml:space="preserve"> ich meinte die Dinosaurier </w:t>
      </w:r>
    </w:p>
    <w:p w14:paraId="2158919F" w14:textId="77777777" w:rsidR="002A4891" w:rsidRDefault="00127B45">
      <w:pPr>
        <w:ind w:left="3600" w:hanging="3600"/>
      </w:pPr>
      <w:r>
        <w:rPr>
          <w:i/>
        </w:rPr>
        <w:t>19:15</w:t>
      </w:r>
      <w:r>
        <w:t xml:space="preserve"> Maximilian Margreiter:</w:t>
      </w:r>
      <w:r>
        <w:tab/>
        <w:t xml:space="preserve">Dummkopf </w:t>
      </w:r>
    </w:p>
    <w:p w14:paraId="5DD74E63" w14:textId="77777777" w:rsidR="002A4891" w:rsidRDefault="00127B45">
      <w:pPr>
        <w:ind w:left="3600" w:hanging="3600"/>
      </w:pPr>
      <w:r>
        <w:rPr>
          <w:i/>
        </w:rPr>
        <w:t>19:15</w:t>
      </w:r>
      <w:r>
        <w:t xml:space="preserve"> Julian Möhlen:</w:t>
      </w:r>
      <w:r>
        <w:tab/>
        <w:t xml:space="preserve">Fail. </w:t>
      </w:r>
    </w:p>
    <w:p w14:paraId="27E70CB3" w14:textId="77777777" w:rsidR="002A4891" w:rsidRDefault="00127B45">
      <w:pPr>
        <w:ind w:left="3600" w:hanging="3600"/>
      </w:pPr>
      <w:r>
        <w:rPr>
          <w:i/>
        </w:rPr>
        <w:t>19:16</w:t>
      </w:r>
      <w:r>
        <w:t xml:space="preserve"> Louis Springer:</w:t>
      </w:r>
      <w:r>
        <w:tab/>
        <w:t xml:space="preserve">Dafuq </w:t>
      </w:r>
    </w:p>
    <w:p w14:paraId="65DEF59C" w14:textId="77777777" w:rsidR="002A4891" w:rsidRDefault="00127B45">
      <w:pPr>
        <w:ind w:left="3600" w:hanging="3600"/>
      </w:pPr>
      <w:r>
        <w:rPr>
          <w:i/>
        </w:rPr>
        <w:t>19:16</w:t>
      </w:r>
      <w:r>
        <w:t xml:space="preserve"> Maximilian Margreiter:</w:t>
      </w:r>
      <w:r>
        <w:tab/>
        <w:t xml:space="preserve">Ich versuche mich selbst auf den arm zu nehmen und steigst nicht ordentlich ein Gh </w:t>
      </w:r>
    </w:p>
    <w:p w14:paraId="35813F8F" w14:textId="77777777" w:rsidR="002A4891" w:rsidRDefault="00127B45">
      <w:pPr>
        <w:ind w:left="3600" w:hanging="3600"/>
      </w:pPr>
      <w:r>
        <w:rPr>
          <w:i/>
        </w:rPr>
        <w:t>19:16</w:t>
      </w:r>
      <w:r>
        <w:t xml:space="preserve"> Louis Spring</w:t>
      </w:r>
      <w:r>
        <w:t>er:</w:t>
      </w:r>
      <w:r>
        <w:tab/>
        <w:t xml:space="preserve">Julian am verblöden </w:t>
      </w:r>
    </w:p>
    <w:p w14:paraId="3A701B47" w14:textId="77777777" w:rsidR="002A4891" w:rsidRDefault="00127B45">
      <w:pPr>
        <w:ind w:left="3600" w:hanging="3600"/>
      </w:pPr>
      <w:r>
        <w:rPr>
          <w:i/>
        </w:rPr>
        <w:t>19:16</w:t>
      </w:r>
      <w:r>
        <w:t xml:space="preserve"> Louis Springer:</w:t>
      </w:r>
      <w:r>
        <w:tab/>
        <w:t xml:space="preserve">und ich auch </w:t>
      </w:r>
    </w:p>
    <w:p w14:paraId="79D353D2" w14:textId="77777777" w:rsidR="002A4891" w:rsidRDefault="00127B45">
      <w:pPr>
        <w:ind w:left="3600" w:hanging="3600"/>
      </w:pPr>
      <w:r>
        <w:rPr>
          <w:i/>
        </w:rPr>
        <w:t>19:17</w:t>
      </w:r>
      <w:r>
        <w:t xml:space="preserve"> Louis Springer:</w:t>
      </w:r>
      <w:r>
        <w:tab/>
        <w:t xml:space="preserve">Gh </w:t>
      </w:r>
    </w:p>
    <w:p w14:paraId="3B43A81C" w14:textId="77777777" w:rsidR="002A4891" w:rsidRDefault="00127B45">
      <w:pPr>
        <w:ind w:left="3600" w:hanging="3600"/>
      </w:pPr>
      <w:r>
        <w:rPr>
          <w:i/>
        </w:rPr>
        <w:t>19:17</w:t>
      </w:r>
      <w:r>
        <w:t xml:space="preserve"> Julian Möhlen:</w:t>
      </w:r>
      <w:r>
        <w:tab/>
        <w:t xml:space="preserve">Ich schiebe das auf regionale Einflüsse: USA und so... </w:t>
      </w:r>
    </w:p>
    <w:p w14:paraId="2D9507B9" w14:textId="77777777" w:rsidR="002A4891" w:rsidRDefault="00127B45">
      <w:pPr>
        <w:ind w:left="3600" w:hanging="3600"/>
      </w:pPr>
      <w:r>
        <w:rPr>
          <w:i/>
        </w:rPr>
        <w:t>19:17</w:t>
      </w:r>
      <w:r>
        <w:t xml:space="preserve"> Julian Möhlen:</w:t>
      </w:r>
      <w:r>
        <w:tab/>
        <w:t xml:space="preserve">Ich vermisse euch meine Liebe(n) </w:t>
      </w:r>
    </w:p>
    <w:p w14:paraId="49561DF9" w14:textId="77777777" w:rsidR="002A4891" w:rsidRDefault="00127B45">
      <w:pPr>
        <w:ind w:left="3600" w:hanging="3600"/>
      </w:pPr>
      <w:r>
        <w:rPr>
          <w:i/>
        </w:rPr>
        <w:t>19:19</w:t>
      </w:r>
      <w:r>
        <w:t xml:space="preserve"> Louis Springer:</w:t>
      </w:r>
      <w:r>
        <w:tab/>
      </w:r>
      <w:r>
        <w:t xml:space="preserve">So toll waren die Dinosaurier jetzt a net </w:t>
      </w:r>
    </w:p>
    <w:p w14:paraId="07C8A42A" w14:textId="77777777" w:rsidR="002A4891" w:rsidRDefault="00127B45">
      <w:pPr>
        <w:ind w:left="3600" w:hanging="3600"/>
      </w:pPr>
      <w:r>
        <w:rPr>
          <w:i/>
        </w:rPr>
        <w:t>20:11</w:t>
      </w:r>
      <w:r>
        <w:t xml:space="preserve"> Thomas Sundström:</w:t>
      </w:r>
      <w:r>
        <w:tab/>
        <w:t xml:space="preserve">kann man diesen bullshit bitte in der musikgruppe behalten und verschmutze man damit nicht den kg chat...danke.  #irgendwas #wie #slayer </w:t>
      </w:r>
    </w:p>
    <w:p w14:paraId="374E9668" w14:textId="77777777" w:rsidR="002A4891" w:rsidRDefault="00127B45">
      <w:pPr>
        <w:ind w:left="3600" w:hanging="3600"/>
      </w:pPr>
      <w:r>
        <w:rPr>
          <w:i/>
        </w:rPr>
        <w:t>20:11</w:t>
      </w:r>
      <w:r>
        <w:t xml:space="preserve"> Julian Möhlen:</w:t>
      </w:r>
      <w:r>
        <w:tab/>
        <w:t xml:space="preserve">Welche fucking Musikgruppe? </w:t>
      </w:r>
    </w:p>
    <w:p w14:paraId="5CECE1A1" w14:textId="77777777" w:rsidR="002A4891" w:rsidRDefault="00127B45">
      <w:pPr>
        <w:ind w:left="3600" w:hanging="3600"/>
      </w:pPr>
      <w:r>
        <w:rPr>
          <w:i/>
        </w:rPr>
        <w:t>2</w:t>
      </w:r>
      <w:r>
        <w:rPr>
          <w:i/>
        </w:rPr>
        <w:t>0:16</w:t>
      </w:r>
      <w:r>
        <w:t xml:space="preserve"> Louis Springer:</w:t>
      </w:r>
      <w:r>
        <w:tab/>
        <w:t xml:space="preserve">Hhahahahahahahahaha </w:t>
      </w:r>
    </w:p>
    <w:p w14:paraId="0698D321" w14:textId="77777777" w:rsidR="002A4891" w:rsidRDefault="00127B45">
      <w:pPr>
        <w:ind w:left="3600" w:hanging="3600"/>
      </w:pPr>
      <w:r>
        <w:rPr>
          <w:i/>
        </w:rPr>
        <w:t>20:16</w:t>
      </w:r>
      <w:r>
        <w:t xml:space="preserve"> Thomas Sundström:</w:t>
      </w:r>
      <w:r>
        <w:tab/>
        <w:t xml:space="preserve">etwas wo du nie drinnen sein willst und wirst weil auf fb </w:t>
      </w:r>
    </w:p>
    <w:p w14:paraId="2FE85335" w14:textId="77777777" w:rsidR="002A4891" w:rsidRDefault="00127B45">
      <w:pPr>
        <w:ind w:left="3600" w:hanging="3600"/>
      </w:pPr>
      <w:r>
        <w:rPr>
          <w:i/>
        </w:rPr>
        <w:t>20:16</w:t>
      </w:r>
      <w:r>
        <w:t xml:space="preserve"> Louis Springer:</w:t>
      </w:r>
      <w:r>
        <w:tab/>
        <w:t xml:space="preserve">Kann mir schon vorstellen dass ihm das ein oder andere gefallen könnte </w:t>
      </w:r>
    </w:p>
    <w:p w14:paraId="7ECCF742" w14:textId="77777777" w:rsidR="002A4891" w:rsidRDefault="00127B45">
      <w:pPr>
        <w:ind w:left="3600" w:hanging="3600"/>
      </w:pPr>
      <w:r>
        <w:rPr>
          <w:i/>
        </w:rPr>
        <w:t>20:17</w:t>
      </w:r>
      <w:r>
        <w:t xml:space="preserve"> Julian Möhlen:</w:t>
      </w:r>
      <w:r>
        <w:tab/>
        <w:t xml:space="preserve">Verstehe. Meine </w:t>
      </w:r>
      <w:r>
        <w:t xml:space="preserve">Musikscheisse müsst ihr halt hier aushalten! Ha! </w:t>
      </w:r>
    </w:p>
    <w:p w14:paraId="1836AB78" w14:textId="77777777" w:rsidR="002A4891" w:rsidRDefault="00127B45">
      <w:pPr>
        <w:ind w:left="3600" w:hanging="3600"/>
      </w:pPr>
      <w:r>
        <w:rPr>
          <w:i/>
        </w:rPr>
        <w:t>20:21</w:t>
      </w:r>
      <w:r>
        <w:t xml:space="preserve"> Louis Springer:</w:t>
      </w:r>
      <w:r>
        <w:tab/>
      </w:r>
      <w:r>
        <w:t>heute wär's nach Kirgistan gegangen btw, würden jetzt gemütlich in Bishkek sitzen mit einem wahnsinns Abenteuer vor uns. 6 Wochen reisen ohne zu wissen wo wir am nächsten Tag schlafen würden, welche Menschen wir kennenlernen, welche Berge wir besteigen wür</w:t>
      </w:r>
      <w:r>
        <w:t xml:space="preserve">den. Verdammte Scheiße nochmal </w:t>
      </w:r>
    </w:p>
    <w:p w14:paraId="045CE441" w14:textId="77777777" w:rsidR="002A4891" w:rsidRDefault="00127B45">
      <w:pPr>
        <w:ind w:left="3600" w:hanging="3600"/>
      </w:pPr>
      <w:r>
        <w:rPr>
          <w:i/>
        </w:rPr>
        <w:t>20:25</w:t>
      </w:r>
      <w:r>
        <w:t xml:space="preserve"> Julian Möhlen:</w:t>
      </w:r>
      <w:r>
        <w:tab/>
        <w:t xml:space="preserve">Ja, verdammte Scheisse... </w:t>
      </w:r>
    </w:p>
    <w:p w14:paraId="7AAD33ED" w14:textId="77777777" w:rsidR="002A4891" w:rsidRDefault="00127B45">
      <w:pPr>
        <w:jc w:val="center"/>
      </w:pPr>
      <w:r>
        <w:t>12.07.2015</w:t>
      </w:r>
    </w:p>
    <w:p w14:paraId="61AE12A4" w14:textId="77777777" w:rsidR="002A4891" w:rsidRDefault="00127B45">
      <w:pPr>
        <w:ind w:left="3600" w:hanging="3600"/>
      </w:pPr>
      <w:r>
        <w:rPr>
          <w:i/>
        </w:rPr>
        <w:t>18:54</w:t>
      </w:r>
      <w:r>
        <w:t xml:space="preserve"> Emil Paiker:</w:t>
      </w:r>
      <w:r>
        <w:tab/>
        <w:t xml:space="preserve">In 6 min skype ich mit Julian, wer dabei sein will poste seinen Skype namen </w:t>
      </w:r>
    </w:p>
    <w:p w14:paraId="6E0E0E0B" w14:textId="77777777" w:rsidR="002A4891" w:rsidRDefault="00127B45">
      <w:pPr>
        <w:ind w:left="3600" w:hanging="3600"/>
      </w:pPr>
      <w:r>
        <w:rPr>
          <w:i/>
        </w:rPr>
        <w:t>19:04</w:t>
      </w:r>
      <w:r>
        <w:t xml:space="preserve"> Julian Möhlen:</w:t>
      </w:r>
      <w:r>
        <w:tab/>
        <w:t xml:space="preserve">Yeeeees! </w:t>
      </w:r>
    </w:p>
    <w:p w14:paraId="2C3DAE7D" w14:textId="77777777" w:rsidR="002A4891" w:rsidRDefault="00127B45">
      <w:pPr>
        <w:ind w:left="3600" w:hanging="3600"/>
      </w:pPr>
      <w:r>
        <w:rPr>
          <w:i/>
        </w:rPr>
        <w:t>19:30</w:t>
      </w:r>
      <w:r>
        <w:t xml:space="preserve"> Thomas Sundström:</w:t>
      </w:r>
      <w:r>
        <w:tab/>
        <w:t>hatte schon pr</w:t>
      </w:r>
      <w:r>
        <w:t xml:space="preserve">ivataudienz </w:t>
      </w:r>
    </w:p>
    <w:p w14:paraId="555BB9DD" w14:textId="77777777" w:rsidR="002A4891" w:rsidRDefault="00127B45">
      <w:pPr>
        <w:ind w:left="3600" w:hanging="3600"/>
      </w:pPr>
      <w:r>
        <w:rPr>
          <w:i/>
        </w:rPr>
        <w:t>20:27</w:t>
      </w:r>
      <w:r>
        <w:t xml:space="preserve"> Louis Springer:</w:t>
      </w:r>
      <w:r>
        <w:tab/>
        <w:t xml:space="preserve">Wie viel gekostet? </w:t>
      </w:r>
    </w:p>
    <w:p w14:paraId="3AF645ED" w14:textId="77777777" w:rsidR="002A4891" w:rsidRDefault="00127B45">
      <w:pPr>
        <w:ind w:left="3600" w:hanging="3600"/>
      </w:pPr>
      <w:r>
        <w:rPr>
          <w:i/>
        </w:rPr>
        <w:t>20:27</w:t>
      </w:r>
      <w:r>
        <w:t xml:space="preserve"> Louis Springer:</w:t>
      </w:r>
      <w:r>
        <w:tab/>
        <w:t xml:space="preserve">#hurenwitz </w:t>
      </w:r>
    </w:p>
    <w:p w14:paraId="14E56B7E" w14:textId="77777777" w:rsidR="002A4891" w:rsidRDefault="00127B45">
      <w:pPr>
        <w:ind w:left="3600" w:hanging="3600"/>
      </w:pPr>
      <w:r>
        <w:rPr>
          <w:i/>
        </w:rPr>
        <w:t>20:28</w:t>
      </w:r>
      <w:r>
        <w:t xml:space="preserve"> Emil Paiker:</w:t>
      </w:r>
      <w:r>
        <w:tab/>
        <w:t xml:space="preserve">Oooooohaaaa </w:t>
      </w:r>
    </w:p>
    <w:p w14:paraId="405984CF" w14:textId="77777777" w:rsidR="002A4891" w:rsidRDefault="00127B45">
      <w:pPr>
        <w:ind w:left="3600" w:hanging="3600"/>
      </w:pPr>
      <w:r>
        <w:rPr>
          <w:i/>
        </w:rPr>
        <w:t>20:29</w:t>
      </w:r>
      <w:r>
        <w:t xml:space="preserve"> Benedikt Gruber:</w:t>
      </w:r>
      <w:r>
        <w:tab/>
        <w:t xml:space="preserve">Hahahaha top! </w:t>
      </w:r>
      <w:r>
        <w:t>👌</w:t>
      </w:r>
      <w:r>
        <w:t xml:space="preserve"> </w:t>
      </w:r>
    </w:p>
    <w:p w14:paraId="4548D057" w14:textId="77777777" w:rsidR="002A4891" w:rsidRDefault="00127B45">
      <w:pPr>
        <w:ind w:left="3600" w:hanging="3600"/>
      </w:pPr>
      <w:r>
        <w:rPr>
          <w:i/>
        </w:rPr>
        <w:t>20:29</w:t>
      </w:r>
      <w:r>
        <w:t xml:space="preserve"> Maximilian Margreiter:</w:t>
      </w:r>
      <w:r>
        <w:tab/>
        <w:t xml:space="preserve">Oho </w:t>
      </w:r>
    </w:p>
    <w:p w14:paraId="156D7CF7" w14:textId="77777777" w:rsidR="002A4891" w:rsidRDefault="00127B45">
      <w:pPr>
        <w:ind w:left="3600" w:hanging="3600"/>
      </w:pPr>
      <w:r>
        <w:rPr>
          <w:i/>
        </w:rPr>
        <w:t>20:41</w:t>
      </w:r>
      <w:r>
        <w:t xml:space="preserve"> Julian Möhlen:</w:t>
      </w:r>
      <w:r>
        <w:tab/>
        <w:t>Seeeehr teuer, besonders für reiche Kun</w:t>
      </w:r>
      <w:r>
        <w:t xml:space="preserve">den! :D </w:t>
      </w:r>
    </w:p>
    <w:p w14:paraId="245FBDAA" w14:textId="77777777" w:rsidR="002A4891" w:rsidRDefault="00127B45">
      <w:pPr>
        <w:ind w:left="3600" w:hanging="3600"/>
      </w:pPr>
      <w:r>
        <w:rPr>
          <w:i/>
        </w:rPr>
        <w:t>20:41</w:t>
      </w:r>
      <w:r>
        <w:t xml:space="preserve"> Thomas Sundström:</w:t>
      </w:r>
      <w:r>
        <w:tab/>
        <w:t xml:space="preserve">ich nehm immer die haarigen </w:t>
      </w:r>
    </w:p>
    <w:p w14:paraId="07FBE380" w14:textId="77777777" w:rsidR="002A4891" w:rsidRDefault="00127B45">
      <w:pPr>
        <w:ind w:left="3600" w:hanging="3600"/>
      </w:pPr>
      <w:r>
        <w:rPr>
          <w:i/>
        </w:rPr>
        <w:t>20:42</w:t>
      </w:r>
      <w:r>
        <w:t xml:space="preserve"> Thomas Sundström:</w:t>
      </w:r>
      <w:r>
        <w:tab/>
        <w:t xml:space="preserve">#zuuuviel </w:t>
      </w:r>
    </w:p>
    <w:p w14:paraId="65535693" w14:textId="77777777" w:rsidR="002A4891" w:rsidRDefault="00127B45">
      <w:pPr>
        <w:ind w:left="3600" w:hanging="3600"/>
      </w:pPr>
      <w:r>
        <w:rPr>
          <w:i/>
        </w:rPr>
        <w:t>20:42</w:t>
      </w:r>
      <w:r>
        <w:t xml:space="preserve"> Julian Möhlen:</w:t>
      </w:r>
      <w:r>
        <w:tab/>
        <w:t xml:space="preserve">Hahaha!!!! </w:t>
      </w:r>
    </w:p>
    <w:p w14:paraId="492D44A1" w14:textId="77777777" w:rsidR="002A4891" w:rsidRDefault="00127B45">
      <w:pPr>
        <w:ind w:left="3600" w:hanging="3600"/>
      </w:pPr>
      <w:r>
        <w:rPr>
          <w:i/>
        </w:rPr>
        <w:t>20:42</w:t>
      </w:r>
      <w:r>
        <w:t xml:space="preserve"> Julian Möhlen:</w:t>
      </w:r>
      <w:r>
        <w:tab/>
        <w:t xml:space="preserve">#Bär </w:t>
      </w:r>
    </w:p>
    <w:p w14:paraId="68AEBEA9" w14:textId="77777777" w:rsidR="002A4891" w:rsidRDefault="00127B45">
      <w:pPr>
        <w:ind w:left="3600" w:hanging="3600"/>
      </w:pPr>
      <w:r>
        <w:rPr>
          <w:i/>
        </w:rPr>
        <w:t>20:42</w:t>
      </w:r>
      <w:r>
        <w:t xml:space="preserve"> Alexander Würz:</w:t>
      </w:r>
      <w:r>
        <w:tab/>
        <w:t xml:space="preserve">Hahaha </w:t>
      </w:r>
    </w:p>
    <w:p w14:paraId="12D541FF" w14:textId="77777777" w:rsidR="002A4891" w:rsidRDefault="00127B45">
      <w:pPr>
        <w:ind w:left="3600" w:hanging="3600"/>
      </w:pPr>
      <w:r>
        <w:rPr>
          <w:i/>
        </w:rPr>
        <w:t>20:42</w:t>
      </w:r>
      <w:r>
        <w:t xml:space="preserve"> Julian Möhlen:</w:t>
      </w:r>
      <w:r>
        <w:tab/>
        <w:t xml:space="preserve">#Wald </w:t>
      </w:r>
    </w:p>
    <w:p w14:paraId="1A519CFF" w14:textId="77777777" w:rsidR="002A4891" w:rsidRDefault="00127B45">
      <w:pPr>
        <w:ind w:left="3600" w:hanging="3600"/>
      </w:pPr>
      <w:r>
        <w:rPr>
          <w:i/>
        </w:rPr>
        <w:t>20:42</w:t>
      </w:r>
      <w:r>
        <w:t xml:space="preserve"> Louis Springer:</w:t>
      </w:r>
      <w:r>
        <w:tab/>
        <w:t xml:space="preserve">#Spinnenbeine </w:t>
      </w:r>
    </w:p>
    <w:p w14:paraId="48008F72" w14:textId="77777777" w:rsidR="002A4891" w:rsidRDefault="00127B45">
      <w:pPr>
        <w:ind w:left="3600" w:hanging="3600"/>
      </w:pPr>
      <w:r>
        <w:rPr>
          <w:i/>
        </w:rPr>
        <w:t>20:42</w:t>
      </w:r>
      <w:r>
        <w:t xml:space="preserve"> Julian Möhlen:</w:t>
      </w:r>
      <w:r>
        <w:tab/>
        <w:t xml:space="preserve">#nicht gerodet </w:t>
      </w:r>
    </w:p>
    <w:p w14:paraId="588BD3B7" w14:textId="77777777" w:rsidR="002A4891" w:rsidRDefault="00127B45">
      <w:pPr>
        <w:ind w:left="3600" w:hanging="3600"/>
      </w:pPr>
      <w:r>
        <w:rPr>
          <w:i/>
        </w:rPr>
        <w:t>20:42</w:t>
      </w:r>
      <w:r>
        <w:t xml:space="preserve"> Julian Möhlen:</w:t>
      </w:r>
      <w:r>
        <w:tab/>
        <w:t xml:space="preserve">Hahaha! </w:t>
      </w:r>
    </w:p>
    <w:p w14:paraId="07460261" w14:textId="77777777" w:rsidR="002A4891" w:rsidRDefault="00127B45">
      <w:pPr>
        <w:ind w:left="3600" w:hanging="3600"/>
      </w:pPr>
      <w:r>
        <w:rPr>
          <w:i/>
        </w:rPr>
        <w:t>20:43</w:t>
      </w:r>
      <w:r>
        <w:t xml:space="preserve"> Maximilian Margreiter:</w:t>
      </w:r>
      <w:r>
        <w:tab/>
        <w:t xml:space="preserve">Haha Eskalation hier </w:t>
      </w:r>
    </w:p>
    <w:p w14:paraId="23D5F01F" w14:textId="77777777" w:rsidR="002A4891" w:rsidRDefault="00127B45">
      <w:pPr>
        <w:ind w:left="3600" w:hanging="3600"/>
      </w:pPr>
      <w:r>
        <w:rPr>
          <w:i/>
        </w:rPr>
        <w:t>20:43</w:t>
      </w:r>
      <w:r>
        <w:t xml:space="preserve"> Louis Springer:</w:t>
      </w:r>
      <w:r>
        <w:tab/>
        <w:t xml:space="preserve">Beine wie ein Reh! Nicht so zart aber so behaart! </w:t>
      </w:r>
    </w:p>
    <w:p w14:paraId="6169A788" w14:textId="77777777" w:rsidR="002A4891" w:rsidRDefault="00127B45">
      <w:pPr>
        <w:ind w:left="3600" w:hanging="3600"/>
      </w:pPr>
      <w:r>
        <w:rPr>
          <w:i/>
        </w:rPr>
        <w:t>20:43</w:t>
      </w:r>
      <w:r>
        <w:t xml:space="preserve"> Thomas Sundström:</w:t>
      </w:r>
      <w:r>
        <w:tab/>
        <w:t xml:space="preserve">hahha </w:t>
      </w:r>
    </w:p>
    <w:p w14:paraId="2D4CF72E" w14:textId="77777777" w:rsidR="002A4891" w:rsidRDefault="00127B45">
      <w:pPr>
        <w:ind w:left="3600" w:hanging="3600"/>
      </w:pPr>
      <w:r>
        <w:rPr>
          <w:i/>
        </w:rPr>
        <w:t>20:44</w:t>
      </w:r>
      <w:r>
        <w:t xml:space="preserve"> Julian Möhlen:</w:t>
      </w:r>
      <w:r>
        <w:tab/>
        <w:t>Und Bewegunge</w:t>
      </w:r>
      <w:r>
        <w:t xml:space="preserve">n auch mich so grazil... #fussball </w:t>
      </w:r>
    </w:p>
    <w:p w14:paraId="7CB37354" w14:textId="77777777" w:rsidR="002A4891" w:rsidRDefault="00127B45">
      <w:pPr>
        <w:ind w:left="3600" w:hanging="3600"/>
      </w:pPr>
      <w:r>
        <w:rPr>
          <w:i/>
        </w:rPr>
        <w:t>20:44</w:t>
      </w:r>
      <w:r>
        <w:t xml:space="preserve"> Julian Möhlen:</w:t>
      </w:r>
      <w:r>
        <w:tab/>
        <w:t xml:space="preserve">*nicht </w:t>
      </w:r>
    </w:p>
    <w:p w14:paraId="0B5C52A2" w14:textId="77777777" w:rsidR="002A4891" w:rsidRDefault="00127B45">
      <w:pPr>
        <w:ind w:left="3600" w:hanging="3600"/>
      </w:pPr>
      <w:r>
        <w:rPr>
          <w:i/>
        </w:rPr>
        <w:t>20:45</w:t>
      </w:r>
      <w:r>
        <w:t xml:space="preserve"> Louis Springer:</w:t>
      </w:r>
      <w:r>
        <w:tab/>
        <w:t xml:space="preserve">der Wille zählt </w:t>
      </w:r>
    </w:p>
    <w:p w14:paraId="6FDAC0BA" w14:textId="77777777" w:rsidR="002A4891" w:rsidRDefault="00127B45">
      <w:pPr>
        <w:ind w:left="3600" w:hanging="3600"/>
      </w:pPr>
      <w:r>
        <w:rPr>
          <w:i/>
        </w:rPr>
        <w:t>21:04</w:t>
      </w:r>
      <w:r>
        <w:t xml:space="preserve"> Thomas Sundström:</w:t>
      </w:r>
      <w:r>
        <w:tab/>
        <w:t xml:space="preserve">gleich livechat mit alex </w:t>
      </w:r>
    </w:p>
    <w:p w14:paraId="3620A265" w14:textId="77777777" w:rsidR="002A4891" w:rsidRDefault="00127B45">
      <w:pPr>
        <w:ind w:left="3600" w:hanging="3600"/>
      </w:pPr>
      <w:r>
        <w:rPr>
          <w:i/>
        </w:rPr>
        <w:t>21:16</w:t>
      </w:r>
      <w:r>
        <w:t xml:space="preserve"> Julian Möhlen:</w:t>
      </w:r>
      <w:r>
        <w:tab/>
        <w:t xml:space="preserve">Was ist livechat? </w:t>
      </w:r>
    </w:p>
    <w:p w14:paraId="1D02DC3A" w14:textId="77777777" w:rsidR="002A4891" w:rsidRDefault="00127B45">
      <w:pPr>
        <w:ind w:left="3600" w:hanging="3600"/>
      </w:pPr>
      <w:r>
        <w:rPr>
          <w:i/>
        </w:rPr>
        <w:t>21:19</w:t>
      </w:r>
      <w:r>
        <w:t xml:space="preserve"> Louis Springer:</w:t>
      </w:r>
      <w:r>
        <w:tab/>
        <w:t xml:space="preserve">Extreme Verwirrung </w:t>
      </w:r>
    </w:p>
    <w:p w14:paraId="11C76741" w14:textId="77777777" w:rsidR="002A4891" w:rsidRDefault="00127B45">
      <w:pPr>
        <w:ind w:left="3600" w:hanging="3600"/>
      </w:pPr>
      <w:r>
        <w:rPr>
          <w:i/>
        </w:rPr>
        <w:t>21:24</w:t>
      </w:r>
      <w:r>
        <w:t xml:space="preserve"> Emil Paiker:</w:t>
      </w:r>
      <w:r>
        <w:tab/>
        <w:t>N</w:t>
      </w:r>
      <w:r>
        <w:t xml:space="preserve">aja Sex </w:t>
      </w:r>
    </w:p>
    <w:p w14:paraId="29D0D559" w14:textId="77777777" w:rsidR="002A4891" w:rsidRDefault="00127B45">
      <w:pPr>
        <w:jc w:val="center"/>
      </w:pPr>
      <w:r>
        <w:t>13.07.2015</w:t>
      </w:r>
    </w:p>
    <w:p w14:paraId="4B957BAB" w14:textId="77777777" w:rsidR="002A4891" w:rsidRDefault="00127B45">
      <w:pPr>
        <w:ind w:left="3600" w:hanging="3600"/>
      </w:pPr>
      <w:r>
        <w:rPr>
          <w:i/>
        </w:rPr>
        <w:t>12:32</w:t>
      </w:r>
      <w:r>
        <w:t xml:space="preserve"> Louis Springer:</w:t>
      </w:r>
      <w:r>
        <w:tab/>
        <w:t xml:space="preserve">2015-07-13-PHOTO-00005079.jpg &lt;‎attached&gt; </w:t>
      </w:r>
    </w:p>
    <w:p w14:paraId="40B61BC6" w14:textId="77777777" w:rsidR="002A4891" w:rsidRDefault="00127B45">
      <w:pPr>
        <w:ind w:left="3600" w:hanging="3600"/>
      </w:pPr>
      <w:r>
        <w:rPr>
          <w:i/>
        </w:rPr>
        <w:t>12:33</w:t>
      </w:r>
      <w:r>
        <w:t xml:space="preserve"> Patrick Kerschbaumer:</w:t>
      </w:r>
      <w:r>
        <w:tab/>
        <w:t xml:space="preserve">Angeber:D </w:t>
      </w:r>
    </w:p>
    <w:p w14:paraId="25544DCD" w14:textId="77777777" w:rsidR="002A4891" w:rsidRDefault="00127B45">
      <w:pPr>
        <w:ind w:left="3600" w:hanging="3600"/>
      </w:pPr>
      <w:r>
        <w:rPr>
          <w:i/>
        </w:rPr>
        <w:t>12:35</w:t>
      </w:r>
      <w:r>
        <w:t xml:space="preserve"> Louis Springer:</w:t>
      </w:r>
      <w:r>
        <w:tab/>
        <w:t xml:space="preserve">Einmal darf ich auch </w:t>
      </w:r>
    </w:p>
    <w:p w14:paraId="2E398744" w14:textId="77777777" w:rsidR="002A4891" w:rsidRDefault="00127B45">
      <w:pPr>
        <w:ind w:left="3600" w:hanging="3600"/>
      </w:pPr>
      <w:r>
        <w:rPr>
          <w:i/>
        </w:rPr>
        <w:t>12:36</w:t>
      </w:r>
      <w:r>
        <w:t xml:space="preserve"> Patrick Kerschbaumer:</w:t>
      </w:r>
      <w:r>
        <w:tab/>
        <w:t xml:space="preserve">Haha ja eh;) </w:t>
      </w:r>
    </w:p>
    <w:p w14:paraId="700714B7" w14:textId="77777777" w:rsidR="002A4891" w:rsidRDefault="00127B45">
      <w:pPr>
        <w:ind w:left="3600" w:hanging="3600"/>
      </w:pPr>
      <w:r>
        <w:rPr>
          <w:i/>
        </w:rPr>
        <w:t>12:37</w:t>
      </w:r>
      <w:r>
        <w:t xml:space="preserve"> Louis Springer:</w:t>
      </w:r>
      <w:r>
        <w:tab/>
      </w:r>
      <w:r>
        <w:t>🍻🍻🍻</w:t>
      </w:r>
      <w:r>
        <w:t xml:space="preserve"> </w:t>
      </w:r>
    </w:p>
    <w:p w14:paraId="5AB2A897" w14:textId="77777777" w:rsidR="002A4891" w:rsidRDefault="00127B45">
      <w:pPr>
        <w:ind w:left="3600" w:hanging="3600"/>
      </w:pPr>
      <w:r>
        <w:rPr>
          <w:i/>
        </w:rPr>
        <w:t>12:39</w:t>
      </w:r>
      <w:r>
        <w:t xml:space="preserve"> Patrick Kerschbaumer:</w:t>
      </w:r>
      <w:r>
        <w:tab/>
      </w:r>
      <w:r>
        <w:t>🎉</w:t>
      </w:r>
      <w:r>
        <w:t xml:space="preserve"> </w:t>
      </w:r>
    </w:p>
    <w:p w14:paraId="12FA894B" w14:textId="77777777" w:rsidR="002A4891" w:rsidRDefault="00127B45">
      <w:pPr>
        <w:ind w:left="3600" w:hanging="3600"/>
      </w:pPr>
      <w:r>
        <w:rPr>
          <w:i/>
        </w:rPr>
        <w:t>12:53</w:t>
      </w:r>
      <w:r>
        <w:t xml:space="preserve"> Emil Paiker:</w:t>
      </w:r>
      <w:r>
        <w:tab/>
        <w:t xml:space="preserve">Ööööh das ist so geil!! </w:t>
      </w:r>
    </w:p>
    <w:p w14:paraId="3071ACF5" w14:textId="77777777" w:rsidR="002A4891" w:rsidRDefault="00127B45">
      <w:pPr>
        <w:ind w:left="3600" w:hanging="3600"/>
      </w:pPr>
      <w:r>
        <w:rPr>
          <w:i/>
        </w:rPr>
        <w:t>13:56</w:t>
      </w:r>
      <w:r>
        <w:t xml:space="preserve"> Alexander Würz:</w:t>
      </w:r>
      <w:r>
        <w:tab/>
        <w:t xml:space="preserve">Sprachsysteme hast ja eeeextrem zerstört!!!! Sehr stark!!!! </w:t>
      </w:r>
    </w:p>
    <w:p w14:paraId="1404FB03" w14:textId="77777777" w:rsidR="002A4891" w:rsidRDefault="00127B45">
      <w:pPr>
        <w:ind w:left="3600" w:hanging="3600"/>
      </w:pPr>
      <w:r>
        <w:rPr>
          <w:i/>
        </w:rPr>
        <w:t>14:15</w:t>
      </w:r>
      <w:r>
        <w:t xml:space="preserve"> Patrick Kerschbaumer:</w:t>
      </w:r>
      <w:r>
        <w:tab/>
        <w:t xml:space="preserve">Gerade im kindergarten des bundeskanzleramts </w:t>
      </w:r>
    </w:p>
    <w:p w14:paraId="1E1E6AEC" w14:textId="77777777" w:rsidR="002A4891" w:rsidRDefault="00127B45">
      <w:pPr>
        <w:ind w:left="3600" w:hanging="3600"/>
      </w:pPr>
      <w:r>
        <w:rPr>
          <w:i/>
        </w:rPr>
        <w:t>14:15</w:t>
      </w:r>
      <w:r>
        <w:t xml:space="preserve"> Patrick Kerschbaumer:</w:t>
      </w:r>
      <w:r>
        <w:tab/>
      </w:r>
      <w:r>
        <w:t xml:space="preserve">Extrem nobel </w:t>
      </w:r>
    </w:p>
    <w:p w14:paraId="0FF8A87E" w14:textId="77777777" w:rsidR="002A4891" w:rsidRDefault="00127B45">
      <w:pPr>
        <w:ind w:left="3600" w:hanging="3600"/>
      </w:pPr>
      <w:r>
        <w:rPr>
          <w:i/>
        </w:rPr>
        <w:t>17:13</w:t>
      </w:r>
      <w:r>
        <w:t xml:space="preserve"> Louis Springer:</w:t>
      </w:r>
      <w:r>
        <w:tab/>
        <w:t xml:space="preserve">2015-07-13-PHOTO-00005089.jpg &lt;‎attached&gt; </w:t>
      </w:r>
    </w:p>
    <w:p w14:paraId="5164AB8F" w14:textId="77777777" w:rsidR="002A4891" w:rsidRDefault="00127B45">
      <w:pPr>
        <w:jc w:val="center"/>
      </w:pPr>
      <w:r>
        <w:t>14.07.2015</w:t>
      </w:r>
    </w:p>
    <w:p w14:paraId="1E167939" w14:textId="77777777" w:rsidR="002A4891" w:rsidRDefault="00127B45">
      <w:pPr>
        <w:ind w:left="3600" w:hanging="3600"/>
      </w:pPr>
      <w:r>
        <w:rPr>
          <w:i/>
        </w:rPr>
        <w:t>11:23</w:t>
      </w:r>
      <w:r>
        <w:t xml:space="preserve"> Louis Springer:</w:t>
      </w:r>
      <w:r>
        <w:tab/>
        <w:t>hab grad in die Lebensgemeinschaft gepostet bzgl Kosten von Jakobs Kranz, wären 12€ pro Person; diejenigen von euch, denen ich was schulde (vorh</w:t>
      </w:r>
      <w:r>
        <w:t xml:space="preserve">eriges Bild), sollen meine Schulden einfach von den 12€ abziehen </w:t>
      </w:r>
    </w:p>
    <w:p w14:paraId="5F35453D" w14:textId="77777777" w:rsidR="002A4891" w:rsidRDefault="00127B45">
      <w:pPr>
        <w:ind w:left="3600" w:hanging="3600"/>
      </w:pPr>
      <w:r>
        <w:rPr>
          <w:i/>
        </w:rPr>
        <w:t>12:14</w:t>
      </w:r>
      <w:r>
        <w:t xml:space="preserve"> Emil Paiker:</w:t>
      </w:r>
      <w:r>
        <w:tab/>
        <w:t xml:space="preserve">Passt dann sind wir quitt! </w:t>
      </w:r>
    </w:p>
    <w:p w14:paraId="19AE2495" w14:textId="77777777" w:rsidR="002A4891" w:rsidRDefault="00127B45">
      <w:pPr>
        <w:ind w:left="3600" w:hanging="3600"/>
      </w:pPr>
      <w:r>
        <w:rPr>
          <w:i/>
        </w:rPr>
        <w:t>16:36</w:t>
      </w:r>
      <w:r>
        <w:t xml:space="preserve"> Louis Springer:</w:t>
      </w:r>
      <w:r>
        <w:tab/>
        <w:t xml:space="preserve">2015-07-14-PHOTO-00005092.jpg &lt;‎attached&gt; </w:t>
      </w:r>
    </w:p>
    <w:p w14:paraId="48BE1F6D" w14:textId="77777777" w:rsidR="002A4891" w:rsidRDefault="00127B45">
      <w:pPr>
        <w:ind w:left="3600" w:hanging="3600"/>
      </w:pPr>
      <w:r>
        <w:rPr>
          <w:i/>
        </w:rPr>
        <w:t>16:37</w:t>
      </w:r>
      <w:r>
        <w:t xml:space="preserve"> Emil Paiker:</w:t>
      </w:r>
      <w:r>
        <w:tab/>
        <w:t xml:space="preserve">Die war soooo geil </w:t>
      </w:r>
    </w:p>
    <w:p w14:paraId="40C87463" w14:textId="77777777" w:rsidR="002A4891" w:rsidRDefault="00127B45">
      <w:pPr>
        <w:ind w:left="3600" w:hanging="3600"/>
      </w:pPr>
      <w:r>
        <w:rPr>
          <w:i/>
        </w:rPr>
        <w:t>16:46</w:t>
      </w:r>
      <w:r>
        <w:t xml:space="preserve"> Alexander Würz:</w:t>
      </w:r>
      <w:r>
        <w:tab/>
      </w:r>
      <w:r>
        <w:t xml:space="preserve">Schaut geil aus!!!! </w:t>
      </w:r>
    </w:p>
    <w:p w14:paraId="6525C0FF" w14:textId="77777777" w:rsidR="002A4891" w:rsidRDefault="00127B45">
      <w:pPr>
        <w:ind w:left="3600" w:hanging="3600"/>
      </w:pPr>
      <w:r>
        <w:rPr>
          <w:i/>
        </w:rPr>
        <w:t>16:49</w:t>
      </w:r>
      <w:r>
        <w:t xml:space="preserve"> Maximilian Margreiter:</w:t>
      </w:r>
      <w:r>
        <w:tab/>
        <w:t xml:space="preserve">Ein Klassiker </w:t>
      </w:r>
    </w:p>
    <w:p w14:paraId="7469D7F7" w14:textId="77777777" w:rsidR="002A4891" w:rsidRDefault="00127B45">
      <w:pPr>
        <w:ind w:left="3600" w:hanging="3600"/>
      </w:pPr>
      <w:r>
        <w:rPr>
          <w:i/>
        </w:rPr>
        <w:t>17:58</w:t>
      </w:r>
      <w:r>
        <w:t xml:space="preserve"> Julian Möhlen:</w:t>
      </w:r>
      <w:r>
        <w:tab/>
        <w:t>Ja, Louis:</w:t>
      </w:r>
      <w:r>
        <w:t>👌👌👌👌👌</w:t>
      </w:r>
      <w:r>
        <w:t xml:space="preserve"> </w:t>
      </w:r>
    </w:p>
    <w:p w14:paraId="1B8F1D10" w14:textId="77777777" w:rsidR="002A4891" w:rsidRDefault="00127B45">
      <w:pPr>
        <w:ind w:left="3600" w:hanging="3600"/>
      </w:pPr>
      <w:r>
        <w:rPr>
          <w:i/>
        </w:rPr>
        <w:t>17:58</w:t>
      </w:r>
      <w:r>
        <w:t xml:space="preserve"> Julian Möhlen:</w:t>
      </w:r>
      <w:r>
        <w:tab/>
        <w:t xml:space="preserve">Extrem abgezogen! </w:t>
      </w:r>
    </w:p>
    <w:p w14:paraId="5C5AABE1" w14:textId="77777777" w:rsidR="002A4891" w:rsidRDefault="00127B45">
      <w:pPr>
        <w:ind w:left="3600" w:hanging="3600"/>
      </w:pPr>
      <w:r>
        <w:rPr>
          <w:i/>
        </w:rPr>
        <w:t>17:59</w:t>
      </w:r>
      <w:r>
        <w:t xml:space="preserve"> Julian Möhlen:</w:t>
      </w:r>
      <w:r>
        <w:tab/>
        <w:t xml:space="preserve">Nach dem St Gallen Studium wird diese Brille ganz leicht erschwinglich sein. ;) </w:t>
      </w:r>
    </w:p>
    <w:p w14:paraId="1D80B201" w14:textId="77777777" w:rsidR="002A4891" w:rsidRDefault="00127B45">
      <w:pPr>
        <w:ind w:left="3600" w:hanging="3600"/>
      </w:pPr>
      <w:r>
        <w:rPr>
          <w:i/>
        </w:rPr>
        <w:t>18:49</w:t>
      </w:r>
      <w:r>
        <w:t xml:space="preserve"> </w:t>
      </w:r>
      <w:r>
        <w:t>Louis Springer:</w:t>
      </w:r>
      <w:r>
        <w:tab/>
        <w:t xml:space="preserve">Mal schauen, noch ist nichts geschafft </w:t>
      </w:r>
    </w:p>
    <w:p w14:paraId="6D398CFA" w14:textId="77777777" w:rsidR="002A4891" w:rsidRDefault="00127B45">
      <w:pPr>
        <w:jc w:val="center"/>
      </w:pPr>
      <w:r>
        <w:t>16.07.2015</w:t>
      </w:r>
    </w:p>
    <w:p w14:paraId="53E25100" w14:textId="77777777" w:rsidR="002A4891" w:rsidRDefault="00127B45">
      <w:pPr>
        <w:ind w:left="3600" w:hanging="3600"/>
      </w:pPr>
      <w:r>
        <w:rPr>
          <w:i/>
        </w:rPr>
        <w:t>11:29</w:t>
      </w:r>
      <w:r>
        <w:t xml:space="preserve"> Louis Springer:</w:t>
      </w:r>
      <w:r>
        <w:tab/>
        <w:t xml:space="preserve">2015-07-16-PHOTO-00005100.jpg &lt;‎attached&gt; </w:t>
      </w:r>
    </w:p>
    <w:p w14:paraId="2C4A4258" w14:textId="77777777" w:rsidR="002A4891" w:rsidRDefault="00127B45">
      <w:pPr>
        <w:ind w:left="3600" w:hanging="3600"/>
      </w:pPr>
      <w:r>
        <w:rPr>
          <w:i/>
        </w:rPr>
        <w:t>11:42</w:t>
      </w:r>
      <w:r>
        <w:t xml:space="preserve"> Emil Paiker:</w:t>
      </w:r>
      <w:r>
        <w:tab/>
        <w:t xml:space="preserve">Haha </w:t>
      </w:r>
    </w:p>
    <w:p w14:paraId="37DFFF8A" w14:textId="5866A318" w:rsidR="002A4891" w:rsidRDefault="00127B45">
      <w:pPr>
        <w:ind w:left="3600" w:hanging="3600"/>
      </w:pPr>
      <w:r>
        <w:rPr>
          <w:i/>
        </w:rPr>
        <w:t>11:44</w:t>
      </w:r>
      <w:r>
        <w:t xml:space="preserve"> </w:t>
      </w:r>
      <w:dir w:val="ltr">
        <w:r>
          <w:t>Thomas Sundström</w:t>
        </w:r>
        <w:r>
          <w:t>‬</w:t>
        </w:r>
        <w:r>
          <w:t>:</w:t>
        </w:r>
        <w:r>
          <w:tab/>
          <w:t xml:space="preserve">hahaha </w:t>
        </w:r>
      </w:dir>
    </w:p>
    <w:p w14:paraId="275B153F" w14:textId="77777777" w:rsidR="002A4891" w:rsidRDefault="00127B45">
      <w:pPr>
        <w:ind w:left="3600" w:hanging="3600"/>
      </w:pPr>
      <w:r>
        <w:rPr>
          <w:i/>
        </w:rPr>
        <w:t>13:11</w:t>
      </w:r>
      <w:r>
        <w:t xml:space="preserve"> Julian Möhlen:</w:t>
      </w:r>
      <w:r>
        <w:tab/>
        <w:t>Bääm! Louis, sie werden dich NICHT in die US</w:t>
      </w:r>
      <w:r>
        <w:t xml:space="preserve">A lassen! Viel Spaß da unten, bin mal drüber geflogen, sieht ganz nett aus von oben... ;) </w:t>
      </w:r>
    </w:p>
    <w:p w14:paraId="6C4AC9A2" w14:textId="77777777" w:rsidR="002A4891" w:rsidRDefault="00127B45">
      <w:pPr>
        <w:ind w:left="3600" w:hanging="3600"/>
      </w:pPr>
      <w:r>
        <w:rPr>
          <w:i/>
        </w:rPr>
        <w:t>13:17</w:t>
      </w:r>
      <w:r>
        <w:t xml:space="preserve"> Patrick Kerschbaumer:</w:t>
      </w:r>
      <w:r>
        <w:tab/>
        <w:t xml:space="preserve">Sie werden halt nicht den metaldetektor sondern den geigenzahler verwenden </w:t>
      </w:r>
    </w:p>
    <w:p w14:paraId="0C262B17" w14:textId="77777777" w:rsidR="002A4891" w:rsidRDefault="00127B45">
      <w:pPr>
        <w:ind w:left="3600" w:hanging="3600"/>
      </w:pPr>
      <w:r>
        <w:rPr>
          <w:i/>
        </w:rPr>
        <w:t>13:45</w:t>
      </w:r>
      <w:r>
        <w:t xml:space="preserve"> Maximilian Margreiter:</w:t>
      </w:r>
      <w:r>
        <w:tab/>
        <w:t xml:space="preserve">Haha </w:t>
      </w:r>
    </w:p>
    <w:p w14:paraId="2F4FBFBD" w14:textId="77777777" w:rsidR="002A4891" w:rsidRDefault="00127B45">
      <w:pPr>
        <w:ind w:left="3600" w:hanging="3600"/>
      </w:pPr>
      <w:r>
        <w:rPr>
          <w:i/>
        </w:rPr>
        <w:t>13:52</w:t>
      </w:r>
      <w:r>
        <w:t xml:space="preserve"> Julian Möhlen:</w:t>
      </w:r>
      <w:r>
        <w:tab/>
        <w:t xml:space="preserve">LOL! </w:t>
      </w:r>
    </w:p>
    <w:p w14:paraId="217B79D9" w14:textId="3166F169" w:rsidR="002A4891" w:rsidRDefault="00127B45">
      <w:pPr>
        <w:ind w:left="3600" w:hanging="3600"/>
      </w:pPr>
      <w:r>
        <w:rPr>
          <w:i/>
        </w:rPr>
        <w:t>13:55</w:t>
      </w:r>
      <w:r>
        <w:t xml:space="preserve"> </w:t>
      </w:r>
      <w:dir w:val="ltr">
        <w:r>
          <w:t>Thomas Sundström</w:t>
        </w:r>
        <w:r>
          <w:t>‬</w:t>
        </w:r>
        <w:r>
          <w:t>:</w:t>
        </w:r>
        <w:r>
          <w:tab/>
          <w:t xml:space="preserve">ich LIEBE moneyboy er ist der größte mann unserer zeit! </w:t>
        </w:r>
      </w:dir>
    </w:p>
    <w:p w14:paraId="18FE388D" w14:textId="77777777" w:rsidR="002A4891" w:rsidRDefault="00127B45">
      <w:pPr>
        <w:ind w:left="3600" w:hanging="3600"/>
      </w:pPr>
      <w:r>
        <w:rPr>
          <w:i/>
        </w:rPr>
        <w:t>13:56</w:t>
      </w:r>
      <w:r>
        <w:t xml:space="preserve"> Emil Paiker:</w:t>
      </w:r>
      <w:r>
        <w:tab/>
        <w:t xml:space="preserve">Jetzt wird's bunt </w:t>
      </w:r>
    </w:p>
    <w:p w14:paraId="6BCC2DF8" w14:textId="77777777" w:rsidR="002A4891" w:rsidRDefault="00127B45">
      <w:pPr>
        <w:ind w:left="3600" w:hanging="3600"/>
      </w:pPr>
      <w:r>
        <w:rPr>
          <w:i/>
        </w:rPr>
        <w:t>13:57</w:t>
      </w:r>
      <w:r>
        <w:t xml:space="preserve"> Louis Springer:</w:t>
      </w:r>
      <w:r>
        <w:tab/>
        <w:t xml:space="preserve">Thommi lern lieber mal was </w:t>
      </w:r>
    </w:p>
    <w:p w14:paraId="130C7E81" w14:textId="484E136E" w:rsidR="002A4891" w:rsidRDefault="00127B45">
      <w:pPr>
        <w:ind w:left="3600" w:hanging="3600"/>
      </w:pPr>
      <w:r>
        <w:rPr>
          <w:i/>
        </w:rPr>
        <w:t>13:57</w:t>
      </w:r>
      <w:r>
        <w:t xml:space="preserve"> </w:t>
      </w:r>
      <w:dir w:val="ltr">
        <w:r>
          <w:t>Thomas Sundström</w:t>
        </w:r>
        <w:r>
          <w:t>‬</w:t>
        </w:r>
        <w:r>
          <w:t>:</w:t>
        </w:r>
        <w:r>
          <w:tab/>
          <w:t xml:space="preserve">ngh louis ich hau dich </w:t>
        </w:r>
      </w:dir>
    </w:p>
    <w:p w14:paraId="615DD4A2" w14:textId="77777777" w:rsidR="002A4891" w:rsidRDefault="00127B45">
      <w:pPr>
        <w:ind w:left="3600" w:hanging="3600"/>
      </w:pPr>
      <w:r>
        <w:rPr>
          <w:i/>
        </w:rPr>
        <w:t>13:57</w:t>
      </w:r>
      <w:r>
        <w:t xml:space="preserve"> Emil Paiker:</w:t>
      </w:r>
      <w:r>
        <w:tab/>
        <w:t xml:space="preserve">Eins zwei drei </w:t>
      </w:r>
      <w:r>
        <w:t xml:space="preserve">drei vier </w:t>
      </w:r>
    </w:p>
    <w:p w14:paraId="67B32669" w14:textId="77777777" w:rsidR="002A4891" w:rsidRDefault="00127B45">
      <w:pPr>
        <w:ind w:left="3600" w:hanging="3600"/>
      </w:pPr>
      <w:r>
        <w:rPr>
          <w:i/>
        </w:rPr>
        <w:t>13:58</w:t>
      </w:r>
      <w:r>
        <w:t xml:space="preserve"> Louis Springer:</w:t>
      </w:r>
      <w:r>
        <w:tab/>
        <w:t xml:space="preserve">beim nächsten helf ich nicht mit! </w:t>
      </w:r>
    </w:p>
    <w:p w14:paraId="5ED588FF" w14:textId="662711BF" w:rsidR="002A4891" w:rsidRDefault="00127B45">
      <w:pPr>
        <w:ind w:left="3600" w:hanging="3600"/>
      </w:pPr>
      <w:r>
        <w:rPr>
          <w:i/>
        </w:rPr>
        <w:t>13:58</w:t>
      </w:r>
      <w:r>
        <w:t xml:space="preserve"> </w:t>
      </w:r>
      <w:dir w:val="ltr">
        <w:r>
          <w:t>Thomas Sundström</w:t>
        </w:r>
        <w:r>
          <w:t>‬</w:t>
        </w:r>
        <w:r>
          <w:t>:</w:t>
        </w:r>
        <w:r>
          <w:tab/>
          <w:t xml:space="preserve">wollte ich grade sagen </w:t>
        </w:r>
      </w:dir>
    </w:p>
    <w:p w14:paraId="40F58C55" w14:textId="5E443A7F" w:rsidR="002A4891" w:rsidRDefault="00127B45">
      <w:pPr>
        <w:ind w:left="3600" w:hanging="3600"/>
      </w:pPr>
      <w:r>
        <w:rPr>
          <w:i/>
        </w:rPr>
        <w:t>13:58</w:t>
      </w:r>
      <w:r>
        <w:t xml:space="preserve"> </w:t>
      </w:r>
      <w:dir w:val="ltr">
        <w:r>
          <w:t>Thomas Sundström</w:t>
        </w:r>
        <w:r>
          <w:t>‬</w:t>
        </w:r>
        <w:r>
          <w:t>:</w:t>
        </w:r>
        <w:r>
          <w:tab/>
          <w:t xml:space="preserve">#fitinnsider </w:t>
        </w:r>
      </w:dir>
    </w:p>
    <w:p w14:paraId="27156FB9" w14:textId="5C81AD9B" w:rsidR="002A4891" w:rsidRDefault="00127B45">
      <w:pPr>
        <w:ind w:left="3600" w:hanging="3600"/>
      </w:pPr>
      <w:r>
        <w:rPr>
          <w:i/>
        </w:rPr>
        <w:t>13:58</w:t>
      </w:r>
      <w:r>
        <w:t xml:space="preserve"> </w:t>
      </w:r>
      <w:dir w:val="ltr">
        <w:r>
          <w:t>Thomas Sundström</w:t>
        </w:r>
        <w:r>
          <w:t>‬</w:t>
        </w:r>
        <w:r>
          <w:t>:</w:t>
        </w:r>
        <w:r>
          <w:tab/>
          <w:t xml:space="preserve">öhhh </w:t>
        </w:r>
      </w:dir>
    </w:p>
    <w:p w14:paraId="7C6BD3AF" w14:textId="77777777" w:rsidR="002A4891" w:rsidRDefault="00127B45">
      <w:pPr>
        <w:ind w:left="3600" w:hanging="3600"/>
      </w:pPr>
      <w:r>
        <w:rPr>
          <w:i/>
        </w:rPr>
        <w:t>13:59</w:t>
      </w:r>
      <w:r>
        <w:t xml:space="preserve"> Louis Springer:</w:t>
      </w:r>
      <w:r>
        <w:tab/>
        <w:t xml:space="preserve">Ööööh der war gut </w:t>
      </w:r>
    </w:p>
    <w:p w14:paraId="4FA4EBB7" w14:textId="77777777" w:rsidR="002A4891" w:rsidRDefault="00127B45">
      <w:pPr>
        <w:ind w:left="3600" w:hanging="3600"/>
      </w:pPr>
      <w:r>
        <w:rPr>
          <w:i/>
        </w:rPr>
        <w:t>19:20</w:t>
      </w:r>
      <w:r>
        <w:t xml:space="preserve"> Thomas Sundström:</w:t>
      </w:r>
      <w:r>
        <w:tab/>
      </w:r>
      <w:r>
        <w:t xml:space="preserve">was ist lebensgefahr unter anführungszeichen </w:t>
      </w:r>
    </w:p>
    <w:p w14:paraId="04F3B129" w14:textId="77777777" w:rsidR="002A4891" w:rsidRDefault="00127B45">
      <w:pPr>
        <w:ind w:left="3600" w:hanging="3600"/>
      </w:pPr>
      <w:r>
        <w:rPr>
          <w:i/>
        </w:rPr>
        <w:t>19:21</w:t>
      </w:r>
      <w:r>
        <w:t xml:space="preserve"> Thomas Sundström:</w:t>
      </w:r>
      <w:r>
        <w:tab/>
        <w:t xml:space="preserve">2015-07-16-PHOTO-00005118.jpg &lt;‎attached&gt; </w:t>
      </w:r>
    </w:p>
    <w:p w14:paraId="13E03808" w14:textId="77777777" w:rsidR="002A4891" w:rsidRDefault="00127B45">
      <w:pPr>
        <w:ind w:left="3600" w:hanging="3600"/>
      </w:pPr>
      <w:r>
        <w:rPr>
          <w:i/>
        </w:rPr>
        <w:t>21:01</w:t>
      </w:r>
      <w:r>
        <w:t xml:space="preserve"> Julian Möhlen:</w:t>
      </w:r>
      <w:r>
        <w:tab/>
        <w:t xml:space="preserve">Der boy is am golf'n? Reich-Image aufpolieren? </w:t>
      </w:r>
    </w:p>
    <w:p w14:paraId="1BD23EFC" w14:textId="77777777" w:rsidR="002A4891" w:rsidRDefault="00127B45">
      <w:pPr>
        <w:ind w:left="3600" w:hanging="3600"/>
      </w:pPr>
      <w:r>
        <w:rPr>
          <w:i/>
        </w:rPr>
        <w:t>21:06</w:t>
      </w:r>
      <w:r>
        <w:t xml:space="preserve"> Thomas Sundström:</w:t>
      </w:r>
      <w:r>
        <w:tab/>
      </w:r>
      <w:r>
        <w:t xml:space="preserve">nein der boy is am im fanciest hotel von kitzbühel fitnesss maken weil er sich dort eingeschnorrt hat und ihn im reichsten hotel niemand fragt ob er denn auch hotelgast ist. </w:t>
      </w:r>
    </w:p>
    <w:p w14:paraId="6BC7063D" w14:textId="77777777" w:rsidR="002A4891" w:rsidRDefault="00127B45">
      <w:pPr>
        <w:ind w:left="3600" w:hanging="3600"/>
      </w:pPr>
      <w:r>
        <w:rPr>
          <w:i/>
        </w:rPr>
        <w:t>21:07</w:t>
      </w:r>
      <w:r>
        <w:t xml:space="preserve"> Thomas Sundström:</w:t>
      </w:r>
      <w:r>
        <w:tab/>
        <w:t xml:space="preserve">vor der tür ist ein golfplatz </w:t>
      </w:r>
    </w:p>
    <w:p w14:paraId="4D4730F2" w14:textId="77777777" w:rsidR="002A4891" w:rsidRDefault="00127B45">
      <w:pPr>
        <w:ind w:left="3600" w:hanging="3600"/>
      </w:pPr>
      <w:r>
        <w:rPr>
          <w:i/>
        </w:rPr>
        <w:t>21:07</w:t>
      </w:r>
      <w:r>
        <w:t xml:space="preserve"> Maximilian Margreite</w:t>
      </w:r>
      <w:r>
        <w:t>r:</w:t>
      </w:r>
      <w:r>
        <w:tab/>
        <w:t xml:space="preserve">Haha Klassiker </w:t>
      </w:r>
    </w:p>
    <w:p w14:paraId="3F2D8536" w14:textId="77777777" w:rsidR="002A4891" w:rsidRDefault="00127B45">
      <w:pPr>
        <w:ind w:left="3600" w:hanging="3600"/>
      </w:pPr>
      <w:r>
        <w:rPr>
          <w:i/>
        </w:rPr>
        <w:t>21:13</w:t>
      </w:r>
      <w:r>
        <w:t xml:space="preserve"> Emil Paiker:</w:t>
      </w:r>
      <w:r>
        <w:tab/>
        <w:t xml:space="preserve">Julian *das Golf am playen </w:t>
      </w:r>
    </w:p>
    <w:p w14:paraId="505C4587" w14:textId="77777777" w:rsidR="002A4891" w:rsidRDefault="00127B45">
      <w:pPr>
        <w:ind w:left="3600" w:hanging="3600"/>
      </w:pPr>
      <w:r>
        <w:rPr>
          <w:i/>
        </w:rPr>
        <w:t>21:13</w:t>
      </w:r>
      <w:r>
        <w:t xml:space="preserve"> Emil Paiker:</w:t>
      </w:r>
      <w:r>
        <w:tab/>
        <w:t xml:space="preserve">Englisches Verb ganz wichtig </w:t>
      </w:r>
    </w:p>
    <w:p w14:paraId="7EE42EDF" w14:textId="77777777" w:rsidR="002A4891" w:rsidRDefault="00127B45">
      <w:pPr>
        <w:ind w:left="3600" w:hanging="3600"/>
      </w:pPr>
      <w:r>
        <w:rPr>
          <w:i/>
        </w:rPr>
        <w:t>22:34</w:t>
      </w:r>
      <w:r>
        <w:t xml:space="preserve"> Louis Springer:</w:t>
      </w:r>
      <w:r>
        <w:tab/>
        <w:t xml:space="preserve">Oha Thommi ist auch schon wie moneyboy am speaken </w:t>
      </w:r>
    </w:p>
    <w:p w14:paraId="12E71142" w14:textId="4889649C" w:rsidR="002A4891" w:rsidRDefault="00127B45">
      <w:pPr>
        <w:ind w:left="3600" w:hanging="3600"/>
      </w:pPr>
      <w:r>
        <w:rPr>
          <w:i/>
        </w:rPr>
        <w:t>22:34</w:t>
      </w:r>
      <w:r>
        <w:t xml:space="preserve"> </w:t>
      </w:r>
      <w:dir w:val="ltr">
        <w:r>
          <w:t>Thomas Sundström</w:t>
        </w:r>
        <w:r>
          <w:t>‬</w:t>
        </w:r>
        <w:r>
          <w:t>:</w:t>
        </w:r>
        <w:r>
          <w:tab/>
          <w:t xml:space="preserve">fix ich liebe ihn </w:t>
        </w:r>
      </w:dir>
    </w:p>
    <w:p w14:paraId="458DC859" w14:textId="5437A4AE" w:rsidR="002A4891" w:rsidRDefault="00127B45">
      <w:pPr>
        <w:ind w:left="3600" w:hanging="3600"/>
      </w:pPr>
      <w:r>
        <w:rPr>
          <w:i/>
        </w:rPr>
        <w:t>22:34</w:t>
      </w:r>
      <w:r>
        <w:t xml:space="preserve"> </w:t>
      </w:r>
      <w:dir w:val="ltr">
        <w:r>
          <w:t>Thomas Sundström</w:t>
        </w:r>
        <w:r>
          <w:t>‬</w:t>
        </w:r>
        <w:r>
          <w:t>:</w:t>
        </w:r>
        <w:r>
          <w:tab/>
          <w:t xml:space="preserve">neues lied is der hammer </w:t>
        </w:r>
      </w:dir>
    </w:p>
    <w:p w14:paraId="6B4BE116" w14:textId="77777777" w:rsidR="002A4891" w:rsidRDefault="00127B45">
      <w:pPr>
        <w:ind w:left="3600" w:hanging="3600"/>
      </w:pPr>
      <w:r>
        <w:rPr>
          <w:i/>
        </w:rPr>
        <w:t>22:36</w:t>
      </w:r>
      <w:r>
        <w:t xml:space="preserve"> Louis Springer:</w:t>
      </w:r>
      <w:r>
        <w:tab/>
        <w:t xml:space="preserve">Hätte nie gedacht, dass es soweit kommen wird </w:t>
      </w:r>
    </w:p>
    <w:p w14:paraId="5906F244" w14:textId="4DC5F12C" w:rsidR="002A4891" w:rsidRDefault="00127B45">
      <w:pPr>
        <w:ind w:left="3600" w:hanging="3600"/>
      </w:pPr>
      <w:r>
        <w:rPr>
          <w:i/>
        </w:rPr>
        <w:t>22:36</w:t>
      </w:r>
      <w:r>
        <w:t xml:space="preserve"> </w:t>
      </w:r>
      <w:dir w:val="ltr">
        <w:r>
          <w:t>Thomas Sundström</w:t>
        </w:r>
        <w:r>
          <w:t>‬</w:t>
        </w:r>
        <w:r>
          <w:t>:</w:t>
        </w:r>
        <w:r>
          <w:tab/>
          <w:t xml:space="preserve">#prolet </w:t>
        </w:r>
      </w:dir>
    </w:p>
    <w:p w14:paraId="7A88FC7B" w14:textId="56E3B01E" w:rsidR="002A4891" w:rsidRDefault="00127B45">
      <w:pPr>
        <w:ind w:left="3600" w:hanging="3600"/>
      </w:pPr>
      <w:r>
        <w:rPr>
          <w:i/>
        </w:rPr>
        <w:t>22:38</w:t>
      </w:r>
      <w:r>
        <w:t xml:space="preserve"> </w:t>
      </w:r>
      <w:dir w:val="ltr">
        <w:r>
          <w:t>Thomas Sundström</w:t>
        </w:r>
        <w:r>
          <w:t>‬</w:t>
        </w:r>
        <w:r>
          <w:t>:</w:t>
        </w:r>
        <w:r>
          <w:tab/>
          <w:t xml:space="preserve">http://youtu.be/pGOBHSpUI2A </w:t>
        </w:r>
      </w:dir>
    </w:p>
    <w:p w14:paraId="744AFC75" w14:textId="24441775" w:rsidR="002A4891" w:rsidRDefault="00127B45">
      <w:pPr>
        <w:ind w:left="3600" w:hanging="3600"/>
      </w:pPr>
      <w:r>
        <w:rPr>
          <w:i/>
        </w:rPr>
        <w:t>22:38</w:t>
      </w:r>
      <w:r>
        <w:t xml:space="preserve"> </w:t>
      </w:r>
      <w:dir w:val="ltr">
        <w:r>
          <w:t>Thomas Sundström</w:t>
        </w:r>
        <w:r>
          <w:t>‬</w:t>
        </w:r>
        <w:r>
          <w:t>:</w:t>
        </w:r>
        <w:r>
          <w:tab/>
          <w:t xml:space="preserve">große klasse </w:t>
        </w:r>
      </w:dir>
    </w:p>
    <w:p w14:paraId="7BC4056B" w14:textId="77777777" w:rsidR="002A4891" w:rsidRDefault="00127B45">
      <w:pPr>
        <w:jc w:val="center"/>
      </w:pPr>
      <w:r>
        <w:t>17.07.2015</w:t>
      </w:r>
    </w:p>
    <w:p w14:paraId="2A10CFE3" w14:textId="77777777" w:rsidR="002A4891" w:rsidRDefault="00127B45">
      <w:pPr>
        <w:ind w:left="3600" w:hanging="3600"/>
      </w:pPr>
      <w:r>
        <w:rPr>
          <w:i/>
        </w:rPr>
        <w:t>21:30</w:t>
      </w:r>
      <w:r>
        <w:t xml:space="preserve"> Louis Sprin</w:t>
      </w:r>
      <w:r>
        <w:t>ger:</w:t>
      </w:r>
      <w:r>
        <w:tab/>
        <w:t xml:space="preserve">2015-07-17-PHOTO-00005132.jpg &lt;‎attached&gt; </w:t>
      </w:r>
    </w:p>
    <w:p w14:paraId="6203EE3C" w14:textId="77777777" w:rsidR="002A4891" w:rsidRDefault="00127B45">
      <w:pPr>
        <w:ind w:left="3600" w:hanging="3600"/>
      </w:pPr>
      <w:r>
        <w:rPr>
          <w:i/>
        </w:rPr>
        <w:t>21:31</w:t>
      </w:r>
      <w:r>
        <w:t xml:space="preserve"> Thomas Sundström:</w:t>
      </w:r>
      <w:r>
        <w:tab/>
        <w:t xml:space="preserve">klassika </w:t>
      </w:r>
    </w:p>
    <w:p w14:paraId="4BD76B88" w14:textId="77777777" w:rsidR="002A4891" w:rsidRDefault="00127B45">
      <w:pPr>
        <w:ind w:left="3600" w:hanging="3600"/>
      </w:pPr>
      <w:r>
        <w:rPr>
          <w:i/>
        </w:rPr>
        <w:t>21:49</w:t>
      </w:r>
      <w:r>
        <w:t xml:space="preserve"> Louis Springer:</w:t>
      </w:r>
      <w:r>
        <w:tab/>
        <w:t xml:space="preserve">2015-07-17-PHOTO-00005134.jpg &lt;‎attached&gt; </w:t>
      </w:r>
    </w:p>
    <w:p w14:paraId="2245244A" w14:textId="77777777" w:rsidR="002A4891" w:rsidRDefault="00127B45">
      <w:pPr>
        <w:ind w:left="3600" w:hanging="3600"/>
      </w:pPr>
      <w:r>
        <w:rPr>
          <w:i/>
        </w:rPr>
        <w:t>21:50</w:t>
      </w:r>
      <w:r>
        <w:t xml:space="preserve"> Alexander Würz:</w:t>
      </w:r>
      <w:r>
        <w:tab/>
        <w:t xml:space="preserve">Top </w:t>
      </w:r>
    </w:p>
    <w:p w14:paraId="518DE33A" w14:textId="77777777" w:rsidR="002A4891" w:rsidRDefault="00127B45">
      <w:pPr>
        <w:jc w:val="center"/>
      </w:pPr>
      <w:r>
        <w:t>18.07.2015</w:t>
      </w:r>
    </w:p>
    <w:p w14:paraId="4B5318B0" w14:textId="77777777" w:rsidR="002A4891" w:rsidRDefault="00127B45">
      <w:pPr>
        <w:ind w:left="3600" w:hanging="3600"/>
      </w:pPr>
      <w:r>
        <w:rPr>
          <w:i/>
        </w:rPr>
        <w:t>11:05</w:t>
      </w:r>
      <w:r>
        <w:t xml:space="preserve"> Louis Springer:</w:t>
      </w:r>
      <w:r>
        <w:tab/>
        <w:t xml:space="preserve">2015-07-18-PHOTO-00005136.jpg &lt;‎attached&gt; </w:t>
      </w:r>
    </w:p>
    <w:p w14:paraId="4DE6F200" w14:textId="77777777" w:rsidR="002A4891" w:rsidRDefault="00127B45">
      <w:pPr>
        <w:ind w:left="3600" w:hanging="3600"/>
      </w:pPr>
      <w:r>
        <w:rPr>
          <w:i/>
        </w:rPr>
        <w:t>11:06</w:t>
      </w:r>
      <w:r>
        <w:t xml:space="preserve"> </w:t>
      </w:r>
      <w:r>
        <w:t>Emil Paiker:</w:t>
      </w:r>
      <w:r>
        <w:tab/>
        <w:t xml:space="preserve">Ois guade! </w:t>
      </w:r>
    </w:p>
    <w:p w14:paraId="2FDED094" w14:textId="5AAE5DDA" w:rsidR="002A4891" w:rsidRDefault="00127B45">
      <w:pPr>
        <w:ind w:left="3600" w:hanging="3600"/>
      </w:pPr>
      <w:r>
        <w:rPr>
          <w:i/>
        </w:rPr>
        <w:t>11:47</w:t>
      </w:r>
      <w:r>
        <w:t xml:space="preserve"> </w:t>
      </w:r>
      <w:dir w:val="ltr">
        <w:r>
          <w:t>Thomas Sundström</w:t>
        </w:r>
        <w:r>
          <w:t>‬</w:t>
        </w:r>
        <w:r>
          <w:t>:</w:t>
        </w:r>
        <w:r>
          <w:tab/>
          <w:t xml:space="preserve">jo ois guade!! </w:t>
        </w:r>
      </w:dir>
    </w:p>
    <w:p w14:paraId="11F48ACC" w14:textId="77777777" w:rsidR="002A4891" w:rsidRDefault="00127B45">
      <w:pPr>
        <w:ind w:left="3600" w:hanging="3600"/>
      </w:pPr>
      <w:r>
        <w:rPr>
          <w:i/>
        </w:rPr>
        <w:t>12:21</w:t>
      </w:r>
      <w:r>
        <w:t xml:space="preserve"> Julian Möhlen:</w:t>
      </w:r>
      <w:r>
        <w:tab/>
        <w:t xml:space="preserve">Wer ist das in der mitte? Ist das der Mathe nachhilfelehrer aus Schulzeiten? </w:t>
      </w:r>
    </w:p>
    <w:p w14:paraId="6D7D5D18" w14:textId="77777777" w:rsidR="002A4891" w:rsidRDefault="00127B45">
      <w:pPr>
        <w:ind w:left="3600" w:hanging="3600"/>
      </w:pPr>
      <w:r>
        <w:rPr>
          <w:i/>
        </w:rPr>
        <w:t>13:50</w:t>
      </w:r>
      <w:r>
        <w:t xml:space="preserve"> Emil Paiker:</w:t>
      </w:r>
      <w:r>
        <w:tab/>
        <w:t xml:space="preserve">Ja </w:t>
      </w:r>
    </w:p>
    <w:p w14:paraId="7D694944" w14:textId="77777777" w:rsidR="002A4891" w:rsidRDefault="00127B45">
      <w:pPr>
        <w:ind w:left="3600" w:hanging="3600"/>
      </w:pPr>
      <w:r>
        <w:rPr>
          <w:i/>
        </w:rPr>
        <w:t>23:18</w:t>
      </w:r>
      <w:r>
        <w:t xml:space="preserve"> ‎‎Louis Springer's number was changed from </w:t>
      </w:r>
      <w:dir w:val="ltr">
        <w:r>
          <w:t>+43 676 7272182</w:t>
        </w:r>
        <w:r>
          <w:t xml:space="preserve">‬ </w:t>
        </w:r>
        <w:r>
          <w:t xml:space="preserve">to </w:t>
        </w:r>
        <w:dir w:val="ltr">
          <w:r>
            <w:t>+98 936 914 1456</w:t>
          </w:r>
          <w:r>
            <w:t xml:space="preserve">‬. ‎Tap to add. </w:t>
          </w:r>
        </w:dir>
      </w:dir>
    </w:p>
    <w:p w14:paraId="4B2CB71B" w14:textId="77777777" w:rsidR="002A4891" w:rsidRDefault="00127B45">
      <w:pPr>
        <w:ind w:left="3600" w:hanging="3600"/>
      </w:pPr>
      <w:r>
        <w:rPr>
          <w:i/>
        </w:rPr>
        <w:t>23:20</w:t>
      </w:r>
      <w:r>
        <w:t xml:space="preserve"> </w:t>
      </w:r>
      <w:dir w:val="ltr">
        <w:r>
          <w:t>+98 936 914 1456</w:t>
        </w:r>
        <w:r>
          <w:t>‬:</w:t>
        </w:r>
        <w:r>
          <w:tab/>
          <w:t xml:space="preserve">2015-07-18-PHOTO-00005142.jpg &lt;‎attached&gt; </w:t>
        </w:r>
      </w:dir>
    </w:p>
    <w:p w14:paraId="0D7954F6" w14:textId="77777777" w:rsidR="002A4891" w:rsidRDefault="00127B45">
      <w:pPr>
        <w:ind w:left="3600" w:hanging="3600"/>
      </w:pPr>
      <w:r>
        <w:rPr>
          <w:i/>
        </w:rPr>
        <w:t>23:21</w:t>
      </w:r>
      <w:r>
        <w:t xml:space="preserve"> Emil Paiker:</w:t>
      </w:r>
      <w:r>
        <w:tab/>
        <w:t xml:space="preserve">Arge Telefonnummer </w:t>
      </w:r>
    </w:p>
    <w:p w14:paraId="02BD2628" w14:textId="77777777" w:rsidR="002A4891" w:rsidRDefault="00127B45">
      <w:pPr>
        <w:ind w:left="3600" w:hanging="3600"/>
      </w:pPr>
      <w:r>
        <w:rPr>
          <w:i/>
        </w:rPr>
        <w:t>23:21</w:t>
      </w:r>
      <w:r>
        <w:t xml:space="preserve"> Emil Paiker:</w:t>
      </w:r>
      <w:r>
        <w:tab/>
        <w:t xml:space="preserve">Gute Nacht! </w:t>
      </w:r>
    </w:p>
    <w:p w14:paraId="2D6D7645" w14:textId="0FED9E07" w:rsidR="002A4891" w:rsidRDefault="00127B45">
      <w:pPr>
        <w:ind w:left="3600" w:hanging="3600"/>
      </w:pPr>
      <w:r>
        <w:rPr>
          <w:i/>
        </w:rPr>
        <w:t>23:21</w:t>
      </w:r>
      <w:r>
        <w:t xml:space="preserve"> </w:t>
      </w:r>
      <w:dir w:val="ltr">
        <w:r>
          <w:t>Thomas Sundström</w:t>
        </w:r>
        <w:r>
          <w:t>‬</w:t>
        </w:r>
        <w:r>
          <w:t>:</w:t>
        </w:r>
        <w:r>
          <w:tab/>
          <w:t xml:space="preserve">oarga shit reiß dir ne schleierfrau auf </w:t>
        </w:r>
      </w:dir>
    </w:p>
    <w:p w14:paraId="5B5EEF36" w14:textId="77777777" w:rsidR="002A4891" w:rsidRDefault="00127B45">
      <w:pPr>
        <w:ind w:left="3600" w:hanging="3600"/>
      </w:pPr>
      <w:r>
        <w:rPr>
          <w:i/>
        </w:rPr>
        <w:t>23:38</w:t>
      </w:r>
      <w:r>
        <w:t xml:space="preserve"> Emil Paiker:</w:t>
      </w:r>
      <w:r>
        <w:tab/>
        <w:t xml:space="preserve">Ich glaub die wird dann gesteinigt also cave </w:t>
      </w:r>
    </w:p>
    <w:p w14:paraId="640BD9A9" w14:textId="77777777" w:rsidR="002A4891" w:rsidRDefault="00127B45">
      <w:pPr>
        <w:jc w:val="center"/>
      </w:pPr>
      <w:r>
        <w:t>19.07.2015</w:t>
      </w:r>
    </w:p>
    <w:p w14:paraId="35AA0994" w14:textId="77777777" w:rsidR="002A4891" w:rsidRDefault="00127B45">
      <w:pPr>
        <w:ind w:left="3600" w:hanging="3600"/>
      </w:pPr>
      <w:r>
        <w:rPr>
          <w:i/>
        </w:rPr>
        <w:t>14:23</w:t>
      </w:r>
      <w:r>
        <w:t xml:space="preserve"> Benni Gröhs:</w:t>
      </w:r>
      <w:r>
        <w:tab/>
        <w:t>Grüße aus Schottland❤</w:t>
      </w:r>
      <w:r>
        <w:t>️</w:t>
      </w:r>
      <w:r>
        <w:t xml:space="preserve"> </w:t>
      </w:r>
    </w:p>
    <w:p w14:paraId="573E3CCB" w14:textId="77777777" w:rsidR="002A4891" w:rsidRDefault="00127B45">
      <w:pPr>
        <w:ind w:left="3600" w:hanging="3600"/>
      </w:pPr>
      <w:r>
        <w:rPr>
          <w:i/>
        </w:rPr>
        <w:t>14:26</w:t>
      </w:r>
      <w:r>
        <w:t xml:space="preserve"> Benni Gröhs:</w:t>
      </w:r>
      <w:r>
        <w:tab/>
        <w:t xml:space="preserve">2015-07-19-PHOTO-00005148.jpg &lt;‎attached&gt; </w:t>
      </w:r>
    </w:p>
    <w:p w14:paraId="09AF2346" w14:textId="77777777" w:rsidR="002A4891" w:rsidRDefault="00127B45">
      <w:pPr>
        <w:ind w:left="3600" w:hanging="3600"/>
      </w:pPr>
      <w:r>
        <w:rPr>
          <w:i/>
        </w:rPr>
        <w:t>14:26</w:t>
      </w:r>
      <w:r>
        <w:t xml:space="preserve"> Benni Gröhs:</w:t>
      </w:r>
      <w:r>
        <w:tab/>
        <w:t xml:space="preserve">2015-07-19-PHOTO-00005149.jpg &lt;‎attached&gt; </w:t>
      </w:r>
    </w:p>
    <w:p w14:paraId="1EE8DAA5" w14:textId="77777777" w:rsidR="002A4891" w:rsidRDefault="00127B45">
      <w:pPr>
        <w:ind w:left="3600" w:hanging="3600"/>
      </w:pPr>
      <w:r>
        <w:rPr>
          <w:i/>
        </w:rPr>
        <w:t>15:24</w:t>
      </w:r>
      <w:r>
        <w:t xml:space="preserve"> Thomas Sunds</w:t>
      </w:r>
      <w:r>
        <w:t>tröm:</w:t>
      </w:r>
      <w:r>
        <w:tab/>
        <w:t xml:space="preserve">geilee </w:t>
      </w:r>
    </w:p>
    <w:p w14:paraId="6618B7D7" w14:textId="77777777" w:rsidR="002A4891" w:rsidRDefault="00127B45">
      <w:pPr>
        <w:ind w:left="3600" w:hanging="3600"/>
      </w:pPr>
      <w:r>
        <w:rPr>
          <w:i/>
        </w:rPr>
        <w:t>15:57</w:t>
      </w:r>
      <w:r>
        <w:t xml:space="preserve"> Emil Paiker:</w:t>
      </w:r>
      <w:r>
        <w:tab/>
        <w:t xml:space="preserve">Schön! </w:t>
      </w:r>
    </w:p>
    <w:p w14:paraId="5D51B362" w14:textId="77777777" w:rsidR="002A4891" w:rsidRDefault="00127B45">
      <w:pPr>
        <w:jc w:val="center"/>
      </w:pPr>
      <w:r>
        <w:t>20.07.2015</w:t>
      </w:r>
    </w:p>
    <w:p w14:paraId="225B8F3E" w14:textId="77777777" w:rsidR="002A4891" w:rsidRDefault="00127B45">
      <w:pPr>
        <w:ind w:left="3600" w:hanging="3600"/>
      </w:pPr>
      <w:r>
        <w:rPr>
          <w:i/>
        </w:rPr>
        <w:t>12:41</w:t>
      </w:r>
      <w:r>
        <w:t xml:space="preserve"> </w:t>
      </w:r>
      <w:dir w:val="ltr">
        <w:r>
          <w:t>+98 936 914 1456</w:t>
        </w:r>
        <w:r>
          <w:t>‬:</w:t>
        </w:r>
        <w:r>
          <w:tab/>
          <w:t xml:space="preserve">Extrem professionelles Feuer oida </w:t>
        </w:r>
      </w:dir>
    </w:p>
    <w:p w14:paraId="2D9312CB" w14:textId="77777777" w:rsidR="002A4891" w:rsidRDefault="00127B45">
      <w:pPr>
        <w:ind w:left="3600" w:hanging="3600"/>
      </w:pPr>
      <w:r>
        <w:rPr>
          <w:i/>
        </w:rPr>
        <w:t>12:42</w:t>
      </w:r>
      <w:r>
        <w:t xml:space="preserve"> Thomas Sundström:</w:t>
      </w:r>
      <w:r>
        <w:tab/>
        <w:t xml:space="preserve">louis extrem whatsapp aktiv obwohl im oasland </w:t>
      </w:r>
    </w:p>
    <w:p w14:paraId="7E44C458" w14:textId="77777777" w:rsidR="002A4891" w:rsidRDefault="00127B45">
      <w:pPr>
        <w:ind w:left="3600" w:hanging="3600"/>
      </w:pPr>
      <w:r>
        <w:rPr>
          <w:i/>
        </w:rPr>
        <w:t>12:42</w:t>
      </w:r>
      <w:r>
        <w:t xml:space="preserve"> </w:t>
      </w:r>
      <w:dir w:val="ltr">
        <w:r>
          <w:t>+98 936 914 1456</w:t>
        </w:r>
        <w:r>
          <w:t>‬:</w:t>
        </w:r>
        <w:r>
          <w:tab/>
          <w:t xml:space="preserve">Grad kurze Pause chill mal </w:t>
        </w:r>
      </w:dir>
    </w:p>
    <w:p w14:paraId="2F2D5290" w14:textId="77777777" w:rsidR="002A4891" w:rsidRDefault="00127B45">
      <w:pPr>
        <w:ind w:left="3600" w:hanging="3600"/>
      </w:pPr>
      <w:r>
        <w:rPr>
          <w:i/>
        </w:rPr>
        <w:t>12:42</w:t>
      </w:r>
      <w:r>
        <w:t xml:space="preserve"> </w:t>
      </w:r>
      <w:dir w:val="ltr">
        <w:r>
          <w:t>+98 936 914</w:t>
        </w:r>
        <w:r>
          <w:t> 1456</w:t>
        </w:r>
        <w:r>
          <w:t>‬:</w:t>
        </w:r>
        <w:r>
          <w:tab/>
          <w:t xml:space="preserve">zuuu viel ayran getrunken </w:t>
        </w:r>
      </w:dir>
    </w:p>
    <w:p w14:paraId="78C53C0B" w14:textId="77777777" w:rsidR="002A4891" w:rsidRDefault="00127B45">
      <w:pPr>
        <w:ind w:left="3600" w:hanging="3600"/>
      </w:pPr>
      <w:r>
        <w:rPr>
          <w:i/>
        </w:rPr>
        <w:t>13:48</w:t>
      </w:r>
      <w:r>
        <w:t xml:space="preserve"> Julian Möhlen:</w:t>
      </w:r>
      <w:r>
        <w:tab/>
        <w:t xml:space="preserve">Ayran ist doch diese mühsame Milch oder Joghurt oder so, nicht? </w:t>
      </w:r>
    </w:p>
    <w:p w14:paraId="419D7B1D" w14:textId="77777777" w:rsidR="002A4891" w:rsidRDefault="00127B45">
      <w:pPr>
        <w:ind w:left="3600" w:hanging="3600"/>
      </w:pPr>
      <w:r>
        <w:rPr>
          <w:i/>
        </w:rPr>
        <w:t>13:50</w:t>
      </w:r>
      <w:r>
        <w:t xml:space="preserve"> Julian Möhlen:</w:t>
      </w:r>
      <w:r>
        <w:tab/>
        <w:t>@ Beni: "Ich habe Feuer gemacht!" + AffenknochenwurfszeneundAlsosprachzarathustramusikaus2001odysseeimweltraumfils</w:t>
      </w:r>
      <w:r>
        <w:t xml:space="preserve">tanleykubrickliebejetztgenügtes. </w:t>
      </w:r>
    </w:p>
    <w:p w14:paraId="5188F0F5" w14:textId="77777777" w:rsidR="002A4891" w:rsidRDefault="00127B45">
      <w:pPr>
        <w:jc w:val="center"/>
      </w:pPr>
      <w:r>
        <w:t>21.07.2015</w:t>
      </w:r>
    </w:p>
    <w:p w14:paraId="0D90D6A7" w14:textId="77777777" w:rsidR="002A4891" w:rsidRDefault="00127B45">
      <w:pPr>
        <w:ind w:left="3600" w:hanging="3600"/>
      </w:pPr>
      <w:r>
        <w:rPr>
          <w:i/>
        </w:rPr>
        <w:t>19:19</w:t>
      </w:r>
      <w:r>
        <w:t xml:space="preserve"> </w:t>
      </w:r>
      <w:dir w:val="ltr">
        <w:r>
          <w:t>+98 936 914 1456</w:t>
        </w:r>
        <w:r>
          <w:t>‬:</w:t>
        </w:r>
        <w:r>
          <w:tab/>
          <w:t xml:space="preserve">Morgen geht die Expedition los yoloo </w:t>
        </w:r>
      </w:dir>
    </w:p>
    <w:p w14:paraId="08876A83" w14:textId="77777777" w:rsidR="002A4891" w:rsidRDefault="00127B45">
      <w:pPr>
        <w:ind w:left="3600" w:hanging="3600"/>
      </w:pPr>
      <w:r>
        <w:rPr>
          <w:i/>
        </w:rPr>
        <w:t>19:20</w:t>
      </w:r>
      <w:r>
        <w:t xml:space="preserve"> </w:t>
      </w:r>
      <w:dir w:val="ltr">
        <w:r>
          <w:t>+98 936 914 1456</w:t>
        </w:r>
        <w:r>
          <w:t>‬:</w:t>
        </w:r>
        <w:r>
          <w:tab/>
          <w:t xml:space="preserve">@Thommi: die Weiber in Teheran sind gar nicht so übel! </w:t>
        </w:r>
      </w:dir>
    </w:p>
    <w:p w14:paraId="4E0DCCA6" w14:textId="77777777" w:rsidR="002A4891" w:rsidRDefault="00127B45">
      <w:pPr>
        <w:ind w:left="3600" w:hanging="3600"/>
      </w:pPr>
      <w:r>
        <w:rPr>
          <w:i/>
        </w:rPr>
        <w:t>20:22</w:t>
      </w:r>
      <w:r>
        <w:t xml:space="preserve"> Emil Paiker:</w:t>
      </w:r>
      <w:r>
        <w:tab/>
        <w:t xml:space="preserve">Alles Gute </w:t>
      </w:r>
    </w:p>
    <w:p w14:paraId="0270EAD4" w14:textId="77777777" w:rsidR="002A4891" w:rsidRDefault="00127B45">
      <w:pPr>
        <w:jc w:val="center"/>
      </w:pPr>
      <w:r>
        <w:t>22.07.2015</w:t>
      </w:r>
    </w:p>
    <w:p w14:paraId="40ED776B" w14:textId="77777777" w:rsidR="002A4891" w:rsidRDefault="00127B45">
      <w:pPr>
        <w:ind w:left="3600" w:hanging="3600"/>
      </w:pPr>
      <w:r>
        <w:rPr>
          <w:i/>
        </w:rPr>
        <w:t>04:46</w:t>
      </w:r>
      <w:r>
        <w:t xml:space="preserve"> Julian Möhlen:</w:t>
      </w:r>
      <w:r>
        <w:tab/>
        <w:t>Yo</w:t>
      </w:r>
      <w:r>
        <w:t xml:space="preserve">! Musik: Kennt jemand Alt-J? </w:t>
      </w:r>
    </w:p>
    <w:p w14:paraId="710B2ABF" w14:textId="77777777" w:rsidR="002A4891" w:rsidRDefault="00127B45">
      <w:pPr>
        <w:ind w:left="3600" w:hanging="3600"/>
      </w:pPr>
      <w:r>
        <w:rPr>
          <w:i/>
        </w:rPr>
        <w:t>05:29</w:t>
      </w:r>
      <w:r>
        <w:t xml:space="preserve"> Alexander Würz:</w:t>
      </w:r>
      <w:r>
        <w:tab/>
        <w:t xml:space="preserve">Klar!! Hat paar echt geile lieder. Hab den früher in dauerschleife gehört </w:t>
      </w:r>
    </w:p>
    <w:p w14:paraId="5473E14A" w14:textId="77777777" w:rsidR="002A4891" w:rsidRDefault="00127B45">
      <w:pPr>
        <w:ind w:left="3600" w:hanging="3600"/>
      </w:pPr>
      <w:r>
        <w:rPr>
          <w:i/>
        </w:rPr>
        <w:t>05:38</w:t>
      </w:r>
      <w:r>
        <w:t xml:space="preserve"> Julian Möhlen:</w:t>
      </w:r>
      <w:r>
        <w:tab/>
        <w:t xml:space="preserve">Haha! Geiler Scheiß, ja gerade dyscawwert und sehr entspannter Genuss! </w:t>
      </w:r>
    </w:p>
    <w:p w14:paraId="7C96B01E" w14:textId="77777777" w:rsidR="002A4891" w:rsidRDefault="00127B45">
      <w:pPr>
        <w:ind w:left="3600" w:hanging="3600"/>
      </w:pPr>
      <w:r>
        <w:rPr>
          <w:i/>
        </w:rPr>
        <w:t>10:15</w:t>
      </w:r>
      <w:r>
        <w:t xml:space="preserve"> Emil Paiker:</w:t>
      </w:r>
      <w:r>
        <w:tab/>
        <w:t xml:space="preserve">Alt-j ist beste! </w:t>
      </w:r>
      <w:r>
        <w:t xml:space="preserve">Gold mein fav </w:t>
      </w:r>
    </w:p>
    <w:p w14:paraId="3BEF5FBE" w14:textId="77777777" w:rsidR="002A4891" w:rsidRDefault="00127B45">
      <w:pPr>
        <w:jc w:val="center"/>
      </w:pPr>
      <w:r>
        <w:t>23.07.2015</w:t>
      </w:r>
    </w:p>
    <w:p w14:paraId="6938C4C7" w14:textId="77777777" w:rsidR="002A4891" w:rsidRDefault="00127B45">
      <w:pPr>
        <w:ind w:left="3600" w:hanging="3600"/>
      </w:pPr>
      <w:r>
        <w:rPr>
          <w:i/>
        </w:rPr>
        <w:t>15:38</w:t>
      </w:r>
      <w:r>
        <w:t xml:space="preserve"> Benni Gröhs:</w:t>
      </w:r>
      <w:r>
        <w:tab/>
        <w:t xml:space="preserve">Alt- j sehen wir am Frequency Julian:) Bin jetzt in Glasgow also wieder Zivilisation! </w:t>
      </w:r>
    </w:p>
    <w:p w14:paraId="41E1EE72" w14:textId="77777777" w:rsidR="002A4891" w:rsidRDefault="00127B45">
      <w:pPr>
        <w:ind w:left="3600" w:hanging="3600"/>
      </w:pPr>
      <w:r>
        <w:rPr>
          <w:i/>
        </w:rPr>
        <w:t>15:39</w:t>
      </w:r>
      <w:r>
        <w:t xml:space="preserve"> Patrick Kerschbaumer:</w:t>
      </w:r>
      <w:r>
        <w:tab/>
        <w:t xml:space="preserve">Geht wer dieses Jahr? </w:t>
      </w:r>
    </w:p>
    <w:p w14:paraId="13855153" w14:textId="77777777" w:rsidR="002A4891" w:rsidRDefault="00127B45">
      <w:pPr>
        <w:ind w:left="3600" w:hanging="3600"/>
      </w:pPr>
      <w:r>
        <w:rPr>
          <w:i/>
        </w:rPr>
        <w:t>15:40</w:t>
      </w:r>
      <w:r>
        <w:t xml:space="preserve"> Benni Gröhs:</w:t>
      </w:r>
      <w:r>
        <w:tab/>
        <w:t>Maxi Julian Louis Max Lassmann und ich war glaub ich d</w:t>
      </w:r>
      <w:r>
        <w:t xml:space="preserve">ie Runde- bisch dabei? </w:t>
      </w:r>
    </w:p>
    <w:p w14:paraId="7C8DA2AF" w14:textId="77777777" w:rsidR="002A4891" w:rsidRDefault="00127B45">
      <w:pPr>
        <w:ind w:left="3600" w:hanging="3600"/>
      </w:pPr>
      <w:r>
        <w:rPr>
          <w:i/>
        </w:rPr>
        <w:t>15:44</w:t>
      </w:r>
      <w:r>
        <w:t xml:space="preserve"> Patrick Kerschbaumer:</w:t>
      </w:r>
      <w:r>
        <w:tab/>
        <w:t xml:space="preserve">Nur einen Tag </w:t>
      </w:r>
    </w:p>
    <w:p w14:paraId="60A702FE" w14:textId="77777777" w:rsidR="002A4891" w:rsidRDefault="00127B45">
      <w:pPr>
        <w:ind w:left="3600" w:hanging="3600"/>
      </w:pPr>
      <w:r>
        <w:rPr>
          <w:i/>
        </w:rPr>
        <w:t>18:15</w:t>
      </w:r>
      <w:r>
        <w:t xml:space="preserve"> </w:t>
      </w:r>
      <w:dir w:val="ltr">
        <w:r>
          <w:t>+98 936 914 1456</w:t>
        </w:r>
        <w:r>
          <w:t>‬:</w:t>
        </w:r>
        <w:r>
          <w:tab/>
          <w:t xml:space="preserve">2015-07-23-PHOTO-00005169.jpg &lt;‎attached&gt; </w:t>
        </w:r>
      </w:dir>
    </w:p>
    <w:p w14:paraId="022AA803" w14:textId="77777777" w:rsidR="002A4891" w:rsidRDefault="00127B45">
      <w:pPr>
        <w:ind w:left="3600" w:hanging="3600"/>
      </w:pPr>
      <w:r>
        <w:rPr>
          <w:i/>
        </w:rPr>
        <w:t>18:17</w:t>
      </w:r>
      <w:r>
        <w:t xml:space="preserve"> Emil Paiker:</w:t>
      </w:r>
      <w:r>
        <w:tab/>
        <w:t xml:space="preserve">Crazy shit </w:t>
      </w:r>
    </w:p>
    <w:p w14:paraId="397C377C" w14:textId="77777777" w:rsidR="002A4891" w:rsidRDefault="00127B45">
      <w:pPr>
        <w:ind w:left="3600" w:hanging="3600"/>
      </w:pPr>
      <w:r>
        <w:rPr>
          <w:i/>
        </w:rPr>
        <w:t>19:01</w:t>
      </w:r>
      <w:r>
        <w:t xml:space="preserve"> Julian Möhlen:</w:t>
      </w:r>
      <w:r>
        <w:tab/>
        <w:t xml:space="preserve">Sieht aus wie Fuji! Genieß es! </w:t>
      </w:r>
    </w:p>
    <w:p w14:paraId="6D6952F5" w14:textId="77777777" w:rsidR="002A4891" w:rsidRDefault="00127B45">
      <w:pPr>
        <w:ind w:left="3600" w:hanging="3600"/>
      </w:pPr>
      <w:r>
        <w:rPr>
          <w:i/>
        </w:rPr>
        <w:t>19:21</w:t>
      </w:r>
      <w:r>
        <w:t xml:space="preserve"> Thomas Sundström:</w:t>
      </w:r>
      <w:r>
        <w:tab/>
      </w:r>
      <w:r>
        <w:t xml:space="preserve">maxi postponed 2100 </w:t>
      </w:r>
    </w:p>
    <w:p w14:paraId="7CA079B6" w14:textId="77777777" w:rsidR="002A4891" w:rsidRDefault="00127B45">
      <w:pPr>
        <w:ind w:left="3600" w:hanging="3600"/>
      </w:pPr>
      <w:r>
        <w:rPr>
          <w:i/>
        </w:rPr>
        <w:t>19:22</w:t>
      </w:r>
      <w:r>
        <w:t xml:space="preserve"> Thomas Sundström:</w:t>
      </w:r>
      <w:r>
        <w:tab/>
        <w:t xml:space="preserve">er kann nicht feugwe </w:t>
      </w:r>
    </w:p>
    <w:p w14:paraId="336A2CEF" w14:textId="77777777" w:rsidR="002A4891" w:rsidRDefault="00127B45">
      <w:pPr>
        <w:ind w:left="3600" w:hanging="3600"/>
      </w:pPr>
      <w:r>
        <w:rPr>
          <w:i/>
        </w:rPr>
        <w:t>19:22</w:t>
      </w:r>
      <w:r>
        <w:t xml:space="preserve"> Thomas Sundström:</w:t>
      </w:r>
      <w:r>
        <w:tab/>
        <w:t xml:space="preserve">fruher </w:t>
      </w:r>
    </w:p>
    <w:p w14:paraId="0B4AA35F" w14:textId="77777777" w:rsidR="002A4891" w:rsidRDefault="00127B45">
      <w:pPr>
        <w:ind w:left="3600" w:hanging="3600"/>
      </w:pPr>
      <w:r>
        <w:rPr>
          <w:i/>
        </w:rPr>
        <w:t>19:22</w:t>
      </w:r>
      <w:r>
        <w:t xml:space="preserve"> Julian Möhlen:</w:t>
      </w:r>
      <w:r>
        <w:tab/>
        <w:t xml:space="preserve">Soso </w:t>
      </w:r>
    </w:p>
    <w:p w14:paraId="496A1F1F" w14:textId="77777777" w:rsidR="002A4891" w:rsidRDefault="00127B45">
      <w:pPr>
        <w:ind w:left="3600" w:hanging="3600"/>
      </w:pPr>
      <w:r>
        <w:rPr>
          <w:i/>
        </w:rPr>
        <w:t>19:22</w:t>
      </w:r>
      <w:r>
        <w:t xml:space="preserve"> Maximilian Margreiter:</w:t>
      </w:r>
      <w:r>
        <w:tab/>
        <w:t xml:space="preserve">Haha aber dir ist eh bewusst dass ich spätestens um 2200 im Bett sein muss </w:t>
      </w:r>
    </w:p>
    <w:p w14:paraId="0738B72A" w14:textId="77777777" w:rsidR="002A4891" w:rsidRDefault="00127B45">
      <w:pPr>
        <w:ind w:left="3600" w:hanging="3600"/>
      </w:pPr>
      <w:r>
        <w:rPr>
          <w:i/>
        </w:rPr>
        <w:t>19:23</w:t>
      </w:r>
      <w:r>
        <w:t xml:space="preserve"> Thomas Sundström:</w:t>
      </w:r>
      <w:r>
        <w:tab/>
      </w:r>
      <w:r>
        <w:t xml:space="preserve">nein?! </w:t>
      </w:r>
    </w:p>
    <w:p w14:paraId="25D78400" w14:textId="77777777" w:rsidR="002A4891" w:rsidRDefault="00127B45">
      <w:pPr>
        <w:ind w:left="3600" w:hanging="3600"/>
      </w:pPr>
      <w:r>
        <w:rPr>
          <w:i/>
        </w:rPr>
        <w:t>19:23</w:t>
      </w:r>
      <w:r>
        <w:t xml:space="preserve"> Maximilian Margreiter:</w:t>
      </w:r>
      <w:r>
        <w:tab/>
        <w:t xml:space="preserve">Ja sonst bekomme ich nicht genug Schlaf </w:t>
      </w:r>
    </w:p>
    <w:p w14:paraId="57EFC140" w14:textId="77777777" w:rsidR="002A4891" w:rsidRDefault="00127B45">
      <w:pPr>
        <w:ind w:left="3600" w:hanging="3600"/>
      </w:pPr>
      <w:r>
        <w:rPr>
          <w:i/>
        </w:rPr>
        <w:t>19:24</w:t>
      </w:r>
      <w:r>
        <w:t xml:space="preserve"> Thomas Sundström:</w:t>
      </w:r>
      <w:r>
        <w:tab/>
        <w:t xml:space="preserve">jaja blablw </w:t>
      </w:r>
    </w:p>
    <w:p w14:paraId="23D59882" w14:textId="77777777" w:rsidR="002A4891" w:rsidRDefault="00127B45">
      <w:pPr>
        <w:ind w:left="3600" w:hanging="3600"/>
      </w:pPr>
      <w:r>
        <w:rPr>
          <w:i/>
        </w:rPr>
        <w:t>19:29</w:t>
      </w:r>
      <w:r>
        <w:t xml:space="preserve"> Julian Möhlen:</w:t>
      </w:r>
      <w:r>
        <w:tab/>
        <w:t xml:space="preserve">Ich dachte du schläfst ohnehin nur 6 Std die Nacht!? </w:t>
      </w:r>
    </w:p>
    <w:p w14:paraId="5448680D" w14:textId="77777777" w:rsidR="002A4891" w:rsidRDefault="00127B45">
      <w:pPr>
        <w:ind w:left="3600" w:hanging="3600"/>
      </w:pPr>
      <w:r>
        <w:rPr>
          <w:i/>
        </w:rPr>
        <w:t>19:35</w:t>
      </w:r>
      <w:r>
        <w:t xml:space="preserve"> Maximilian Margreiter:</w:t>
      </w:r>
      <w:r>
        <w:tab/>
        <w:t>Nein ich habe es wieder auf 7 ausgewe</w:t>
      </w:r>
      <w:r>
        <w:t xml:space="preserve">iteten deshalb muss ich ja um 22 Uhr schlafen gehen damit ich um 5 aufstehen kann ... </w:t>
      </w:r>
    </w:p>
    <w:p w14:paraId="78CC96BB" w14:textId="77777777" w:rsidR="002A4891" w:rsidRDefault="00127B45">
      <w:pPr>
        <w:ind w:left="3600" w:hanging="3600"/>
      </w:pPr>
      <w:r>
        <w:rPr>
          <w:i/>
        </w:rPr>
        <w:t>19:37</w:t>
      </w:r>
      <w:r>
        <w:t xml:space="preserve"> Julian Möhlen:</w:t>
      </w:r>
      <w:r>
        <w:tab/>
        <w:t xml:space="preserve">Wer steht um 5 Uhr auf? Machst du Morgenpost? Oder Morgensport? Schaust du dir jeden Morgen den Sonnenaufgang an? Mit wem machst du das? </w:t>
      </w:r>
    </w:p>
    <w:p w14:paraId="5BBF863C" w14:textId="77777777" w:rsidR="002A4891" w:rsidRDefault="00127B45">
      <w:pPr>
        <w:ind w:left="3600" w:hanging="3600"/>
      </w:pPr>
      <w:r>
        <w:rPr>
          <w:i/>
        </w:rPr>
        <w:t>19:43</w:t>
      </w:r>
      <w:r>
        <w:t xml:space="preserve"> Maxi</w:t>
      </w:r>
      <w:r>
        <w:t>milian Margreiter:</w:t>
      </w:r>
      <w:r>
        <w:tab/>
        <w:t xml:space="preserve">Ach Julian mein Freund die Lebenszeit ist kurz und es gibt viel zu tun und man hat einfach mehr vom Tag wem man früh aufsteht </w:t>
      </w:r>
    </w:p>
    <w:p w14:paraId="5D8D80D7" w14:textId="77777777" w:rsidR="002A4891" w:rsidRDefault="00127B45">
      <w:pPr>
        <w:ind w:left="3600" w:hanging="3600"/>
      </w:pPr>
      <w:r>
        <w:rPr>
          <w:i/>
        </w:rPr>
        <w:t>19:54</w:t>
      </w:r>
      <w:r>
        <w:t xml:space="preserve"> Julian Möhlen:</w:t>
      </w:r>
      <w:r>
        <w:tab/>
        <w:t xml:space="preserve">Ich finde Zeit zum Träumen ist auch ein wertvoller Lebensinhalt. Besonders weil ich mich </w:t>
      </w:r>
      <w:r>
        <w:t xml:space="preserve">selten daran erinnere! :D </w:t>
      </w:r>
    </w:p>
    <w:p w14:paraId="1894982B" w14:textId="77777777" w:rsidR="002A4891" w:rsidRDefault="00127B45">
      <w:pPr>
        <w:ind w:left="3600" w:hanging="3600"/>
      </w:pPr>
      <w:r>
        <w:rPr>
          <w:i/>
        </w:rPr>
        <w:t>23:05</w:t>
      </w:r>
      <w:r>
        <w:t xml:space="preserve"> Benni Gröhs:</w:t>
      </w:r>
      <w:r>
        <w:tab/>
        <w:t xml:space="preserve">Öööhhh viel Spaß Louis!!! </w:t>
      </w:r>
    </w:p>
    <w:p w14:paraId="179E57DB" w14:textId="77777777" w:rsidR="002A4891" w:rsidRDefault="00127B45">
      <w:pPr>
        <w:ind w:left="3600" w:hanging="3600"/>
      </w:pPr>
      <w:r>
        <w:rPr>
          <w:i/>
        </w:rPr>
        <w:t>23:06</w:t>
      </w:r>
      <w:r>
        <w:t xml:space="preserve"> Benni Gröhs:</w:t>
      </w:r>
      <w:r>
        <w:tab/>
        <w:t xml:space="preserve">2015-07-23-PHOTO-00005186.jpg &lt;‎attached&gt; </w:t>
      </w:r>
    </w:p>
    <w:p w14:paraId="309D22CF" w14:textId="77777777" w:rsidR="002A4891" w:rsidRDefault="00127B45">
      <w:pPr>
        <w:ind w:left="3600" w:hanging="3600"/>
      </w:pPr>
      <w:r>
        <w:rPr>
          <w:i/>
        </w:rPr>
        <w:t>23:06</w:t>
      </w:r>
      <w:r>
        <w:t xml:space="preserve"> Benni Gröhs:</w:t>
      </w:r>
      <w:r>
        <w:tab/>
        <w:t xml:space="preserve">Ich trink ein Cola Gschichtl auf euch:) </w:t>
      </w:r>
    </w:p>
    <w:p w14:paraId="174D2629" w14:textId="77777777" w:rsidR="002A4891" w:rsidRDefault="00127B45">
      <w:pPr>
        <w:jc w:val="center"/>
      </w:pPr>
      <w:r>
        <w:t>24.07.2015</w:t>
      </w:r>
    </w:p>
    <w:p w14:paraId="05BDA6E6" w14:textId="77777777" w:rsidR="002A4891" w:rsidRDefault="00127B45">
      <w:pPr>
        <w:ind w:left="3600" w:hanging="3600"/>
      </w:pPr>
      <w:r>
        <w:rPr>
          <w:i/>
        </w:rPr>
        <w:t>00:11</w:t>
      </w:r>
      <w:r>
        <w:t xml:space="preserve"> Emil Paiker:</w:t>
      </w:r>
      <w:r>
        <w:tab/>
        <w:t xml:space="preserve">Sehr süß! </w:t>
      </w:r>
    </w:p>
    <w:p w14:paraId="57B87B47" w14:textId="77777777" w:rsidR="002A4891" w:rsidRDefault="00127B45">
      <w:pPr>
        <w:ind w:left="3600" w:hanging="3600"/>
      </w:pPr>
      <w:r>
        <w:rPr>
          <w:i/>
        </w:rPr>
        <w:t>03:58</w:t>
      </w:r>
      <w:r>
        <w:t xml:space="preserve"> Julian Möhlen:</w:t>
      </w:r>
      <w:r>
        <w:tab/>
        <w:t xml:space="preserve">2015-07-24-PHOTO-00005189.jpg &lt;‎attached&gt; </w:t>
      </w:r>
    </w:p>
    <w:p w14:paraId="5B5E35B2" w14:textId="77777777" w:rsidR="002A4891" w:rsidRDefault="00127B45">
      <w:pPr>
        <w:ind w:left="3600" w:hanging="3600"/>
      </w:pPr>
      <w:r>
        <w:rPr>
          <w:i/>
        </w:rPr>
        <w:t>03:59</w:t>
      </w:r>
      <w:r>
        <w:t xml:space="preserve"> Maximilian Margreiter:</w:t>
      </w:r>
      <w:r>
        <w:tab/>
        <w:t xml:space="preserve">Sehr interessant </w:t>
      </w:r>
    </w:p>
    <w:p w14:paraId="483EE4E0" w14:textId="77777777" w:rsidR="002A4891" w:rsidRDefault="00127B45">
      <w:pPr>
        <w:ind w:left="3600" w:hanging="3600"/>
      </w:pPr>
      <w:r>
        <w:rPr>
          <w:i/>
        </w:rPr>
        <w:t>03:59</w:t>
      </w:r>
      <w:r>
        <w:t xml:space="preserve"> Julian Möhlen:</w:t>
      </w:r>
      <w:r>
        <w:tab/>
        <w:t xml:space="preserve">2015-07-24-PHOTO-00005191.jpg &lt;‎attached&gt; </w:t>
      </w:r>
    </w:p>
    <w:p w14:paraId="2FDF3ED7" w14:textId="77777777" w:rsidR="002A4891" w:rsidRDefault="00127B45">
      <w:pPr>
        <w:ind w:left="3600" w:hanging="3600"/>
      </w:pPr>
      <w:r>
        <w:rPr>
          <w:i/>
        </w:rPr>
        <w:t>03:59</w:t>
      </w:r>
      <w:r>
        <w:t xml:space="preserve"> Julian Möhlen:</w:t>
      </w:r>
      <w:r>
        <w:tab/>
        <w:t xml:space="preserve">*Leinwand </w:t>
      </w:r>
    </w:p>
    <w:p w14:paraId="227A934D" w14:textId="77777777" w:rsidR="002A4891" w:rsidRDefault="00127B45">
      <w:pPr>
        <w:ind w:left="3600" w:hanging="3600"/>
      </w:pPr>
      <w:r>
        <w:rPr>
          <w:i/>
        </w:rPr>
        <w:t>03:59</w:t>
      </w:r>
      <w:r>
        <w:t xml:space="preserve"> Emil Paiker:</w:t>
      </w:r>
      <w:r>
        <w:tab/>
        <w:t xml:space="preserve">Sexy </w:t>
      </w:r>
    </w:p>
    <w:p w14:paraId="5371B89A" w14:textId="77777777" w:rsidR="002A4891" w:rsidRDefault="00127B45">
      <w:pPr>
        <w:ind w:left="3600" w:hanging="3600"/>
      </w:pPr>
      <w:r>
        <w:rPr>
          <w:i/>
        </w:rPr>
        <w:t>03:59</w:t>
      </w:r>
      <w:r>
        <w:t xml:space="preserve"> Thomas Sundström:</w:t>
      </w:r>
      <w:r>
        <w:tab/>
        <w:t xml:space="preserve">higihi </w:t>
      </w:r>
    </w:p>
    <w:p w14:paraId="4CC3DEA9" w14:textId="77777777" w:rsidR="002A4891" w:rsidRDefault="00127B45">
      <w:pPr>
        <w:ind w:left="3600" w:hanging="3600"/>
      </w:pPr>
      <w:r>
        <w:rPr>
          <w:i/>
        </w:rPr>
        <w:t>03:59</w:t>
      </w:r>
      <w:r>
        <w:t xml:space="preserve"> Thomas</w:t>
      </w:r>
      <w:r>
        <w:t xml:space="preserve"> Sundström:</w:t>
      </w:r>
      <w:r>
        <w:tab/>
        <w:t xml:space="preserve">extrem guter witz </w:t>
      </w:r>
    </w:p>
    <w:p w14:paraId="1141D6C2" w14:textId="77777777" w:rsidR="002A4891" w:rsidRDefault="00127B45">
      <w:pPr>
        <w:ind w:left="3600" w:hanging="3600"/>
      </w:pPr>
      <w:r>
        <w:rPr>
          <w:i/>
        </w:rPr>
        <w:t>04:00</w:t>
      </w:r>
      <w:r>
        <w:t xml:space="preserve"> Thomas Sundström:</w:t>
      </w:r>
      <w:r>
        <w:tab/>
        <w:t xml:space="preserve">n8 ihr jugos war nett. </w:t>
      </w:r>
    </w:p>
    <w:p w14:paraId="25D89064" w14:textId="77777777" w:rsidR="002A4891" w:rsidRDefault="00127B45">
      <w:pPr>
        <w:ind w:left="3600" w:hanging="3600"/>
      </w:pPr>
      <w:r>
        <w:rPr>
          <w:i/>
        </w:rPr>
        <w:t>04:00</w:t>
      </w:r>
      <w:r>
        <w:t xml:space="preserve"> Julian Möhlen:</w:t>
      </w:r>
      <w:r>
        <w:tab/>
        <w:t xml:space="preserve">Scheinbar habt ihr alle durchgemacht? </w:t>
      </w:r>
    </w:p>
    <w:p w14:paraId="002823D9" w14:textId="77777777" w:rsidR="002A4891" w:rsidRDefault="00127B45">
      <w:pPr>
        <w:ind w:left="3600" w:hanging="3600"/>
      </w:pPr>
      <w:r>
        <w:rPr>
          <w:i/>
        </w:rPr>
        <w:t>04:00</w:t>
      </w:r>
      <w:r>
        <w:t xml:space="preserve"> Maximilian Margreiter:</w:t>
      </w:r>
      <w:r>
        <w:tab/>
        <w:t xml:space="preserve">Ja aber husch husch ab und Bett ich muss in einer Stunde aufstehen </w:t>
      </w:r>
    </w:p>
    <w:p w14:paraId="1EF3F54E" w14:textId="77777777" w:rsidR="002A4891" w:rsidRDefault="00127B45">
      <w:pPr>
        <w:ind w:left="3600" w:hanging="3600"/>
      </w:pPr>
      <w:r>
        <w:rPr>
          <w:i/>
        </w:rPr>
        <w:t>04:01</w:t>
      </w:r>
      <w:r>
        <w:t xml:space="preserve"> Thomas Sundström:</w:t>
      </w:r>
      <w:r>
        <w:tab/>
        <w:t xml:space="preserve">haha das schaffst du nie </w:t>
      </w:r>
    </w:p>
    <w:p w14:paraId="10167108" w14:textId="77777777" w:rsidR="002A4891" w:rsidRDefault="00127B45">
      <w:pPr>
        <w:ind w:left="3600" w:hanging="3600"/>
      </w:pPr>
      <w:r>
        <w:rPr>
          <w:i/>
        </w:rPr>
        <w:t>04:01</w:t>
      </w:r>
      <w:r>
        <w:t xml:space="preserve"> Julian Möhlen:</w:t>
      </w:r>
      <w:r>
        <w:tab/>
        <w:t xml:space="preserve">Das war wohl nix mit den 7h... :D </w:t>
      </w:r>
    </w:p>
    <w:p w14:paraId="47FAEA8A" w14:textId="77777777" w:rsidR="002A4891" w:rsidRDefault="00127B45">
      <w:pPr>
        <w:ind w:left="3600" w:hanging="3600"/>
      </w:pPr>
      <w:r>
        <w:rPr>
          <w:i/>
        </w:rPr>
        <w:t>04:01</w:t>
      </w:r>
      <w:r>
        <w:t xml:space="preserve"> Thomas Sundström:</w:t>
      </w:r>
      <w:r>
        <w:tab/>
        <w:t xml:space="preserve">ich muss in 6 </w:t>
      </w:r>
    </w:p>
    <w:p w14:paraId="0004978A" w14:textId="77777777" w:rsidR="002A4891" w:rsidRDefault="00127B45">
      <w:pPr>
        <w:ind w:left="3600" w:hanging="3600"/>
      </w:pPr>
      <w:r>
        <w:rPr>
          <w:i/>
        </w:rPr>
        <w:t>04:01</w:t>
      </w:r>
      <w:r>
        <w:t xml:space="preserve"> Maximilian Margreiter:</w:t>
      </w:r>
      <w:r>
        <w:tab/>
        <w:t xml:space="preserve">Haha fix kann ich das </w:t>
      </w:r>
    </w:p>
    <w:p w14:paraId="4B362FB8" w14:textId="77777777" w:rsidR="002A4891" w:rsidRDefault="00127B45">
      <w:pPr>
        <w:ind w:left="3600" w:hanging="3600"/>
      </w:pPr>
      <w:r>
        <w:rPr>
          <w:i/>
        </w:rPr>
        <w:t>04:03</w:t>
      </w:r>
      <w:r>
        <w:t xml:space="preserve"> Emil Paiker:</w:t>
      </w:r>
      <w:r>
        <w:tab/>
        <w:t xml:space="preserve">Gute Nacht </w:t>
      </w:r>
    </w:p>
    <w:p w14:paraId="78D19496" w14:textId="77777777" w:rsidR="002A4891" w:rsidRDefault="00127B45">
      <w:pPr>
        <w:ind w:left="3600" w:hanging="3600"/>
      </w:pPr>
      <w:r>
        <w:rPr>
          <w:i/>
        </w:rPr>
        <w:t>06:10</w:t>
      </w:r>
      <w:r>
        <w:t xml:space="preserve"> </w:t>
      </w:r>
      <w:dir w:val="ltr">
        <w:r>
          <w:t>+98 936 914 1456</w:t>
        </w:r>
        <w:r>
          <w:t>‬:</w:t>
        </w:r>
        <w:r>
          <w:tab/>
          <w:t>@Julian</w:t>
        </w:r>
        <w:r>
          <w:t xml:space="preserve">: Fuji ist auch ein Vulkan, oder? Sieht wshl deshalb ähnlich aus... </w:t>
        </w:r>
      </w:dir>
    </w:p>
    <w:p w14:paraId="1B3E3807" w14:textId="77777777" w:rsidR="002A4891" w:rsidRDefault="00127B45">
      <w:pPr>
        <w:ind w:left="3600" w:hanging="3600"/>
      </w:pPr>
      <w:r>
        <w:rPr>
          <w:i/>
        </w:rPr>
        <w:t>06:10</w:t>
      </w:r>
      <w:r>
        <w:t xml:space="preserve"> </w:t>
      </w:r>
      <w:dir w:val="ltr">
        <w:r>
          <w:t>+98 936 914 1456</w:t>
        </w:r>
        <w:r>
          <w:t>‬:</w:t>
        </w:r>
        <w:r>
          <w:tab/>
          <w:t xml:space="preserve">Aja So 9. August Fledermaus, wer dabei? </w:t>
        </w:r>
      </w:dir>
    </w:p>
    <w:p w14:paraId="3CF82FFF" w14:textId="77777777" w:rsidR="002A4891" w:rsidRDefault="00127B45">
      <w:pPr>
        <w:ind w:left="3600" w:hanging="3600"/>
      </w:pPr>
      <w:r>
        <w:rPr>
          <w:i/>
        </w:rPr>
        <w:t>06:15</w:t>
      </w:r>
      <w:r>
        <w:t xml:space="preserve"> </w:t>
      </w:r>
      <w:dir w:val="ltr">
        <w:r>
          <w:t>+98 936 914 1456</w:t>
        </w:r>
        <w:r>
          <w:t>‬:</w:t>
        </w:r>
        <w:r>
          <w:tab/>
          <w:t xml:space="preserve">2015-07-24-PHOTO-00005206.jpg &lt;‎attached&gt; </w:t>
        </w:r>
      </w:dir>
    </w:p>
    <w:p w14:paraId="1856201B" w14:textId="77777777" w:rsidR="002A4891" w:rsidRDefault="00127B45">
      <w:pPr>
        <w:ind w:left="3600" w:hanging="3600"/>
      </w:pPr>
      <w:r>
        <w:rPr>
          <w:i/>
        </w:rPr>
        <w:t>06:53</w:t>
      </w:r>
      <w:r>
        <w:t xml:space="preserve"> Julian Möhlen:</w:t>
      </w:r>
      <w:r>
        <w:tab/>
      </w:r>
      <w:r>
        <w:t xml:space="preserve">Ja. Vulkan. Warst du schon oben??!? </w:t>
      </w:r>
    </w:p>
    <w:p w14:paraId="3B1A76D0" w14:textId="77777777" w:rsidR="002A4891" w:rsidRDefault="00127B45">
      <w:pPr>
        <w:ind w:left="3600" w:hanging="3600"/>
      </w:pPr>
      <w:r>
        <w:rPr>
          <w:i/>
        </w:rPr>
        <w:t>09:30</w:t>
      </w:r>
      <w:r>
        <w:t xml:space="preserve"> </w:t>
      </w:r>
      <w:dir w:val="ltr">
        <w:r>
          <w:t>+98 936 914 1456</w:t>
        </w:r>
        <w:r>
          <w:t>‬:</w:t>
        </w:r>
        <w:r>
          <w:tab/>
          <w:t xml:space="preserve">Na, heute geht's erst ins Basiscamp, Mo oder Di ist dann Gipfeltag </w:t>
        </w:r>
      </w:dir>
    </w:p>
    <w:p w14:paraId="014CDC96" w14:textId="77777777" w:rsidR="002A4891" w:rsidRDefault="00127B45">
      <w:pPr>
        <w:ind w:left="3600" w:hanging="3600"/>
      </w:pPr>
      <w:r>
        <w:rPr>
          <w:i/>
        </w:rPr>
        <w:t>09:31</w:t>
      </w:r>
      <w:r>
        <w:t xml:space="preserve"> Julian Möhlen:</w:t>
      </w:r>
      <w:r>
        <w:tab/>
        <w:t>Das ist ja der Gipfel, Louis!! Oder: Das ist ja die Höhe. So etwas musst du dann posten von da oben... H</w:t>
      </w:r>
      <w:r>
        <w:t xml:space="preserve">ast du internetz am Gipfel? </w:t>
      </w:r>
    </w:p>
    <w:p w14:paraId="7CB723DB" w14:textId="77777777" w:rsidR="002A4891" w:rsidRDefault="00127B45">
      <w:pPr>
        <w:ind w:left="3600" w:hanging="3600"/>
      </w:pPr>
      <w:r>
        <w:rPr>
          <w:i/>
        </w:rPr>
        <w:t>22:16</w:t>
      </w:r>
      <w:r>
        <w:t xml:space="preserve"> Emil Paiker:</w:t>
      </w:r>
      <w:r>
        <w:tab/>
        <w:t xml:space="preserve">Tipp nicht so lang maxi </w:t>
      </w:r>
    </w:p>
    <w:p w14:paraId="18E77FB3" w14:textId="77777777" w:rsidR="002A4891" w:rsidRDefault="00127B45">
      <w:pPr>
        <w:ind w:left="3600" w:hanging="3600"/>
      </w:pPr>
      <w:r>
        <w:rPr>
          <w:i/>
        </w:rPr>
        <w:t>22:16</w:t>
      </w:r>
      <w:r>
        <w:t xml:space="preserve"> Emil Paiker:</w:t>
      </w:r>
      <w:r>
        <w:tab/>
        <w:t xml:space="preserve">Hähä </w:t>
      </w:r>
    </w:p>
    <w:p w14:paraId="041AADB4" w14:textId="77777777" w:rsidR="002A4891" w:rsidRDefault="00127B45">
      <w:pPr>
        <w:ind w:left="3600" w:hanging="3600"/>
      </w:pPr>
      <w:r>
        <w:rPr>
          <w:i/>
        </w:rPr>
        <w:t>22:16</w:t>
      </w:r>
      <w:r>
        <w:t xml:space="preserve"> Maximilian Margreiter:</w:t>
      </w:r>
      <w:r>
        <w:tab/>
        <w:t xml:space="preserve">Das war meine Hose sorry </w:t>
      </w:r>
    </w:p>
    <w:p w14:paraId="0E86844C" w14:textId="77777777" w:rsidR="002A4891" w:rsidRDefault="00127B45">
      <w:pPr>
        <w:ind w:left="3600" w:hanging="3600"/>
      </w:pPr>
      <w:r>
        <w:rPr>
          <w:i/>
        </w:rPr>
        <w:t>22:17</w:t>
      </w:r>
      <w:r>
        <w:t xml:space="preserve"> Emil Paiker:</w:t>
      </w:r>
      <w:r>
        <w:tab/>
        <w:t xml:space="preserve">Schade ich dachte es kommt was geiles </w:t>
      </w:r>
    </w:p>
    <w:p w14:paraId="598E0A09" w14:textId="77777777" w:rsidR="002A4891" w:rsidRDefault="00127B45">
      <w:pPr>
        <w:ind w:left="3600" w:hanging="3600"/>
      </w:pPr>
      <w:r>
        <w:rPr>
          <w:i/>
        </w:rPr>
        <w:t>22:17</w:t>
      </w:r>
      <w:r>
        <w:t xml:space="preserve"> Julian Möhlen:</w:t>
      </w:r>
      <w:r>
        <w:tab/>
        <w:t xml:space="preserve">Hahha! </w:t>
      </w:r>
    </w:p>
    <w:p w14:paraId="3923DE7A" w14:textId="77777777" w:rsidR="002A4891" w:rsidRDefault="00127B45">
      <w:pPr>
        <w:ind w:left="3600" w:hanging="3600"/>
      </w:pPr>
      <w:r>
        <w:rPr>
          <w:i/>
        </w:rPr>
        <w:t>22:20</w:t>
      </w:r>
      <w:r>
        <w:t xml:space="preserve"> Maximilian</w:t>
      </w:r>
      <w:r>
        <w:t xml:space="preserve"> Margreiter:</w:t>
      </w:r>
      <w:r>
        <w:tab/>
        <w:t xml:space="preserve">Naja wie ist es so mit Ladingerpartie </w:t>
      </w:r>
    </w:p>
    <w:p w14:paraId="301AB4AE" w14:textId="77777777" w:rsidR="002A4891" w:rsidRDefault="00127B45">
      <w:pPr>
        <w:ind w:left="3600" w:hanging="3600"/>
      </w:pPr>
      <w:r>
        <w:rPr>
          <w:i/>
        </w:rPr>
        <w:t>22:21</w:t>
      </w:r>
      <w:r>
        <w:t xml:space="preserve"> Maximilian Margreiter:</w:t>
      </w:r>
      <w:r>
        <w:tab/>
        <w:t xml:space="preserve">Und wer hat Lust morgen aufs Popfest zu gehen </w:t>
      </w:r>
    </w:p>
    <w:p w14:paraId="0B924032" w14:textId="77777777" w:rsidR="002A4891" w:rsidRDefault="00127B45">
      <w:pPr>
        <w:ind w:left="3600" w:hanging="3600"/>
      </w:pPr>
      <w:r>
        <w:rPr>
          <w:i/>
        </w:rPr>
        <w:t>22:22</w:t>
      </w:r>
      <w:r>
        <w:t xml:space="preserve"> Emil Paiker:</w:t>
      </w:r>
      <w:r>
        <w:tab/>
        <w:t xml:space="preserve">Was ist am Pop fest </w:t>
      </w:r>
    </w:p>
    <w:p w14:paraId="04B56E7F" w14:textId="77777777" w:rsidR="002A4891" w:rsidRDefault="00127B45">
      <w:pPr>
        <w:ind w:left="3600" w:hanging="3600"/>
      </w:pPr>
      <w:r>
        <w:rPr>
          <w:i/>
        </w:rPr>
        <w:t>22:22</w:t>
      </w:r>
      <w:r>
        <w:t xml:space="preserve"> Emil Paiker:</w:t>
      </w:r>
      <w:r>
        <w:tab/>
        <w:t xml:space="preserve">Hier ganz ok </w:t>
      </w:r>
    </w:p>
    <w:p w14:paraId="3F5CB7AF" w14:textId="77777777" w:rsidR="002A4891" w:rsidRDefault="00127B45">
      <w:pPr>
        <w:ind w:left="3600" w:hanging="3600"/>
      </w:pPr>
      <w:r>
        <w:rPr>
          <w:i/>
        </w:rPr>
        <w:t>22:22</w:t>
      </w:r>
      <w:r>
        <w:t xml:space="preserve"> Emil Paiker:</w:t>
      </w:r>
      <w:r>
        <w:tab/>
        <w:t xml:space="preserve">Gratis halt </w:t>
      </w:r>
    </w:p>
    <w:p w14:paraId="62FF7B3B" w14:textId="77777777" w:rsidR="002A4891" w:rsidRDefault="00127B45">
      <w:pPr>
        <w:ind w:left="3600" w:hanging="3600"/>
      </w:pPr>
      <w:r>
        <w:rPr>
          <w:i/>
        </w:rPr>
        <w:t>22:22</w:t>
      </w:r>
      <w:r>
        <w:t xml:space="preserve"> Maximilian Margre</w:t>
      </w:r>
      <w:r>
        <w:t>iter:</w:t>
      </w:r>
      <w:r>
        <w:tab/>
        <w:t xml:space="preserve">Keine Ahnung Musik bitches gratis </w:t>
      </w:r>
    </w:p>
    <w:p w14:paraId="7E276B49" w14:textId="77777777" w:rsidR="002A4891" w:rsidRDefault="00127B45">
      <w:pPr>
        <w:ind w:left="3600" w:hanging="3600"/>
      </w:pPr>
      <w:r>
        <w:rPr>
          <w:i/>
        </w:rPr>
        <w:t>22:22</w:t>
      </w:r>
      <w:r>
        <w:t xml:space="preserve"> Emil Paiker:</w:t>
      </w:r>
      <w:r>
        <w:tab/>
        <w:t xml:space="preserve">Aha ok let's do it </w:t>
      </w:r>
    </w:p>
    <w:p w14:paraId="494BBC17" w14:textId="77777777" w:rsidR="002A4891" w:rsidRDefault="00127B45">
      <w:pPr>
        <w:ind w:left="3600" w:hanging="3600"/>
      </w:pPr>
      <w:r>
        <w:rPr>
          <w:i/>
        </w:rPr>
        <w:t>22:22</w:t>
      </w:r>
      <w:r>
        <w:t xml:space="preserve"> Emil Paiker:</w:t>
      </w:r>
      <w:r>
        <w:tab/>
        <w:t xml:space="preserve">I'm down </w:t>
      </w:r>
    </w:p>
    <w:p w14:paraId="797B9FD6" w14:textId="77777777" w:rsidR="002A4891" w:rsidRDefault="00127B45">
      <w:pPr>
        <w:ind w:left="3600" w:hanging="3600"/>
      </w:pPr>
      <w:r>
        <w:rPr>
          <w:i/>
        </w:rPr>
        <w:t>22:23</w:t>
      </w:r>
      <w:r>
        <w:t xml:space="preserve"> Maximilian Margreiter:</w:t>
      </w:r>
      <w:r>
        <w:tab/>
        <w:t xml:space="preserve">Ja leiwand </w:t>
      </w:r>
    </w:p>
    <w:p w14:paraId="16AFBAA6" w14:textId="77777777" w:rsidR="002A4891" w:rsidRDefault="00127B45">
      <w:pPr>
        <w:jc w:val="center"/>
      </w:pPr>
      <w:r>
        <w:t>27.07.2015</w:t>
      </w:r>
    </w:p>
    <w:p w14:paraId="6E9826FA" w14:textId="77777777" w:rsidR="002A4891" w:rsidRDefault="00127B45">
      <w:pPr>
        <w:ind w:left="3600" w:hanging="3600"/>
      </w:pPr>
      <w:r>
        <w:rPr>
          <w:i/>
        </w:rPr>
        <w:t>23:57</w:t>
      </w:r>
      <w:r>
        <w:t xml:space="preserve"> Julian Möhlen:</w:t>
      </w:r>
      <w:r>
        <w:tab/>
      </w:r>
      <w:r>
        <w:t xml:space="preserve">Yo. Ich habe jetzt Karten fürs fq. Außerdem sucht zufällig jemand nach einem Zimmer in einer WG von Aug bis November? Eine Freundin sucht Untermieter. Vielleicht kennt ihr ja jemanden?! </w:t>
      </w:r>
    </w:p>
    <w:p w14:paraId="5E1C3942" w14:textId="77777777" w:rsidR="002A4891" w:rsidRDefault="00127B45">
      <w:pPr>
        <w:ind w:left="3600" w:hanging="3600"/>
      </w:pPr>
      <w:r>
        <w:rPr>
          <w:i/>
        </w:rPr>
        <w:t>23:58</w:t>
      </w:r>
      <w:r>
        <w:t xml:space="preserve"> Emil Paiker:</w:t>
      </w:r>
      <w:r>
        <w:tab/>
        <w:t xml:space="preserve">Is sie fesch? </w:t>
      </w:r>
    </w:p>
    <w:p w14:paraId="7BCD7D4D" w14:textId="77777777" w:rsidR="002A4891" w:rsidRDefault="00127B45">
      <w:pPr>
        <w:ind w:left="3600" w:hanging="3600"/>
      </w:pPr>
      <w:r>
        <w:rPr>
          <w:i/>
        </w:rPr>
        <w:t>23:58</w:t>
      </w:r>
      <w:r>
        <w:t xml:space="preserve"> Emil Paiker:</w:t>
      </w:r>
      <w:r>
        <w:tab/>
        <w:t xml:space="preserve">Jk haha </w:t>
      </w:r>
    </w:p>
    <w:p w14:paraId="154CFB7F" w14:textId="77777777" w:rsidR="002A4891" w:rsidRDefault="00127B45">
      <w:pPr>
        <w:jc w:val="center"/>
      </w:pPr>
      <w:r>
        <w:t>28.07.2</w:t>
      </w:r>
      <w:r>
        <w:t>015</w:t>
      </w:r>
    </w:p>
    <w:p w14:paraId="4558E8D0" w14:textId="77777777" w:rsidR="002A4891" w:rsidRDefault="00127B45">
      <w:pPr>
        <w:ind w:left="3600" w:hanging="3600"/>
      </w:pPr>
      <w:r>
        <w:rPr>
          <w:i/>
        </w:rPr>
        <w:t>00:00</w:t>
      </w:r>
      <w:r>
        <w:t xml:space="preserve"> Julian Möhlen:</w:t>
      </w:r>
      <w:r>
        <w:tab/>
        <w:t xml:space="preserve">Hübsch wie der morgendliche Sonnenaufgang! </w:t>
      </w:r>
    </w:p>
    <w:p w14:paraId="7EE85DCF" w14:textId="77777777" w:rsidR="002A4891" w:rsidRDefault="00127B45">
      <w:pPr>
        <w:ind w:left="3600" w:hanging="3600"/>
      </w:pPr>
      <w:r>
        <w:rPr>
          <w:i/>
        </w:rPr>
        <w:t>00:00</w:t>
      </w:r>
      <w:r>
        <w:t xml:space="preserve"> Julian Möhlen:</w:t>
      </w:r>
      <w:r>
        <w:tab/>
        <w:t xml:space="preserve">Aber sie hat leider einen Freund... </w:t>
      </w:r>
    </w:p>
    <w:p w14:paraId="3363BDC5" w14:textId="77777777" w:rsidR="002A4891" w:rsidRDefault="00127B45">
      <w:pPr>
        <w:ind w:left="3600" w:hanging="3600"/>
      </w:pPr>
      <w:r>
        <w:rPr>
          <w:i/>
        </w:rPr>
        <w:t>00:24</w:t>
      </w:r>
      <w:r>
        <w:t xml:space="preserve"> Emil Paiker:</w:t>
      </w:r>
      <w:r>
        <w:tab/>
        <w:t xml:space="preserve">:( </w:t>
      </w:r>
    </w:p>
    <w:p w14:paraId="1473F3E1" w14:textId="77777777" w:rsidR="002A4891" w:rsidRDefault="00127B45">
      <w:pPr>
        <w:ind w:left="3600" w:hanging="3600"/>
      </w:pPr>
      <w:r>
        <w:rPr>
          <w:i/>
        </w:rPr>
        <w:t>00:25</w:t>
      </w:r>
      <w:r>
        <w:t xml:space="preserve"> Julian Möhlen:</w:t>
      </w:r>
      <w:r>
        <w:tab/>
        <w:t xml:space="preserve">Glaube ich zumindest. Aber extreem symphonisch! </w:t>
      </w:r>
    </w:p>
    <w:p w14:paraId="3F5FB2E4" w14:textId="77777777" w:rsidR="002A4891" w:rsidRDefault="00127B45">
      <w:pPr>
        <w:ind w:left="3600" w:hanging="3600"/>
      </w:pPr>
      <w:r>
        <w:rPr>
          <w:i/>
        </w:rPr>
        <w:t>00:25</w:t>
      </w:r>
      <w:r>
        <w:t xml:space="preserve"> Julian Möhlen:</w:t>
      </w:r>
      <w:r>
        <w:tab/>
        <w:t xml:space="preserve">*sympathisch! </w:t>
      </w:r>
    </w:p>
    <w:p w14:paraId="555E987D" w14:textId="77777777" w:rsidR="002A4891" w:rsidRDefault="00127B45">
      <w:pPr>
        <w:ind w:left="3600" w:hanging="3600"/>
      </w:pPr>
      <w:r>
        <w:rPr>
          <w:i/>
        </w:rPr>
        <w:t>00:25</w:t>
      </w:r>
      <w:r>
        <w:t xml:space="preserve"> Emil Paiker:</w:t>
      </w:r>
      <w:r>
        <w:tab/>
        <w:t xml:space="preserve">Haha </w:t>
      </w:r>
    </w:p>
    <w:p w14:paraId="290CCE13" w14:textId="77777777" w:rsidR="002A4891" w:rsidRDefault="00127B45">
      <w:pPr>
        <w:ind w:left="3600" w:hanging="3600"/>
      </w:pPr>
      <w:r>
        <w:rPr>
          <w:i/>
        </w:rPr>
        <w:t>01:33</w:t>
      </w:r>
      <w:r>
        <w:t xml:space="preserve"> Benni Gröhs:</w:t>
      </w:r>
      <w:r>
        <w:tab/>
        <w:t xml:space="preserve">Freund is a Grund aber kein Hindernis </w:t>
      </w:r>
    </w:p>
    <w:p w14:paraId="6B4A807F" w14:textId="77777777" w:rsidR="002A4891" w:rsidRDefault="00127B45">
      <w:pPr>
        <w:ind w:left="3600" w:hanging="3600"/>
      </w:pPr>
      <w:r>
        <w:rPr>
          <w:i/>
        </w:rPr>
        <w:t>01:33</w:t>
      </w:r>
      <w:r>
        <w:t xml:space="preserve"> Benni Gröhs:</w:t>
      </w:r>
      <w:r>
        <w:tab/>
        <w:t xml:space="preserve">Sternhagelfett in Edinburgh </w:t>
      </w:r>
    </w:p>
    <w:p w14:paraId="243080EC" w14:textId="77777777" w:rsidR="002A4891" w:rsidRDefault="00127B45">
      <w:pPr>
        <w:ind w:left="3600" w:hanging="3600"/>
      </w:pPr>
      <w:r>
        <w:rPr>
          <w:i/>
        </w:rPr>
        <w:t>01:34</w:t>
      </w:r>
      <w:r>
        <w:t xml:space="preserve"> Julian Möhlen:</w:t>
      </w:r>
      <w:r>
        <w:tab/>
        <w:t xml:space="preserve">Man hört's. :D Benni ist auf Befreiungsfeldzug der Damen! </w:t>
      </w:r>
    </w:p>
    <w:p w14:paraId="73CEB014" w14:textId="77777777" w:rsidR="002A4891" w:rsidRDefault="00127B45">
      <w:pPr>
        <w:ind w:left="3600" w:hanging="3600"/>
      </w:pPr>
      <w:r>
        <w:rPr>
          <w:i/>
        </w:rPr>
        <w:t>01:35</w:t>
      </w:r>
      <w:r>
        <w:t xml:space="preserve"> Benni Gröhs:</w:t>
      </w:r>
      <w:r>
        <w:tab/>
        <w:t>Schön wärs! Die Frauenwelt</w:t>
      </w:r>
      <w:r>
        <w:t xml:space="preserve"> hat mich leider wie nie zu vor! </w:t>
      </w:r>
    </w:p>
    <w:p w14:paraId="5B45E101" w14:textId="77777777" w:rsidR="002A4891" w:rsidRDefault="00127B45">
      <w:pPr>
        <w:ind w:left="3600" w:hanging="3600"/>
      </w:pPr>
      <w:r>
        <w:rPr>
          <w:i/>
        </w:rPr>
        <w:t>04:12</w:t>
      </w:r>
      <w:r>
        <w:t xml:space="preserve"> </w:t>
      </w:r>
      <w:dir w:val="ltr">
        <w:r>
          <w:t>+98 936 914 1456</w:t>
        </w:r>
        <w:r>
          <w:t>‬:</w:t>
        </w:r>
        <w:r>
          <w:tab/>
          <w:t xml:space="preserve">Gestern mit Johann Gipfel erklommen, Fotos leider nur auf Kamera, extreme Kopfschmerzen gehabt gh </w:t>
        </w:r>
      </w:dir>
    </w:p>
    <w:p w14:paraId="22D5D961" w14:textId="77777777" w:rsidR="002A4891" w:rsidRDefault="00127B45">
      <w:pPr>
        <w:ind w:left="3600" w:hanging="3600"/>
      </w:pPr>
      <w:r>
        <w:rPr>
          <w:i/>
        </w:rPr>
        <w:t>04:13</w:t>
      </w:r>
      <w:r>
        <w:t xml:space="preserve"> Emil Paiker:</w:t>
      </w:r>
      <w:r>
        <w:tab/>
        <w:t xml:space="preserve">Stark, gratuliere! </w:t>
      </w:r>
    </w:p>
    <w:p w14:paraId="010114F1" w14:textId="77777777" w:rsidR="002A4891" w:rsidRDefault="00127B45">
      <w:pPr>
        <w:ind w:left="3600" w:hanging="3600"/>
      </w:pPr>
      <w:r>
        <w:rPr>
          <w:i/>
        </w:rPr>
        <w:t>05:32</w:t>
      </w:r>
      <w:r>
        <w:t xml:space="preserve"> Benni Gröhs:</w:t>
      </w:r>
      <w:r>
        <w:tab/>
        <w:t xml:space="preserve">Woohhoo </w:t>
      </w:r>
    </w:p>
    <w:p w14:paraId="218D0598" w14:textId="77777777" w:rsidR="002A4891" w:rsidRDefault="00127B45">
      <w:pPr>
        <w:ind w:left="3600" w:hanging="3600"/>
      </w:pPr>
      <w:r>
        <w:rPr>
          <w:i/>
        </w:rPr>
        <w:t>06:18</w:t>
      </w:r>
      <w:r>
        <w:t xml:space="preserve"> Julian Möhlen:</w:t>
      </w:r>
      <w:r>
        <w:tab/>
      </w:r>
      <w:r>
        <w:t xml:space="preserve">Gutes, erfolgreiches Gefühl? </w:t>
      </w:r>
    </w:p>
    <w:p w14:paraId="3A1C59DC" w14:textId="77777777" w:rsidR="002A4891" w:rsidRDefault="00127B45">
      <w:pPr>
        <w:ind w:left="3600" w:hanging="3600"/>
      </w:pPr>
      <w:r>
        <w:rPr>
          <w:i/>
        </w:rPr>
        <w:t>11:37</w:t>
      </w:r>
      <w:r>
        <w:t xml:space="preserve"> </w:t>
      </w:r>
      <w:dir w:val="ltr">
        <w:r>
          <w:t>+98 936 914 1456</w:t>
        </w:r>
        <w:r>
          <w:t>‬:</w:t>
        </w:r>
        <w:r>
          <w:tab/>
          <w:t xml:space="preserve">ja extrem stolz auf Jotsch, halt zach dass man hier nix trinken darf um zu feiern, Bier wär jetzt schon geil </w:t>
        </w:r>
      </w:dir>
    </w:p>
    <w:p w14:paraId="6CB01064" w14:textId="4AAC6086" w:rsidR="002A4891" w:rsidRDefault="00127B45">
      <w:pPr>
        <w:ind w:left="3600" w:hanging="3600"/>
      </w:pPr>
      <w:r>
        <w:rPr>
          <w:i/>
        </w:rPr>
        <w:t>11:45</w:t>
      </w:r>
      <w:r>
        <w:t xml:space="preserve"> </w:t>
      </w:r>
      <w:dir w:val="ltr">
        <w:r>
          <w:t>Thomas Sundström</w:t>
        </w:r>
        <w:r>
          <w:t>‬</w:t>
        </w:r>
        <w:r>
          <w:t>:</w:t>
        </w:r>
        <w:r>
          <w:tab/>
          <w:t>julian sie kann wohl bei mir wohnen is halt am arsch der welt ab</w:t>
        </w:r>
        <w:r>
          <w:t xml:space="preserve">er ich bin ja fast net da...aber erstmal a foto </w:t>
        </w:r>
      </w:dir>
    </w:p>
    <w:p w14:paraId="3971CF27" w14:textId="77777777" w:rsidR="002A4891" w:rsidRDefault="00127B45">
      <w:pPr>
        <w:ind w:left="3600" w:hanging="3600"/>
      </w:pPr>
      <w:r>
        <w:rPr>
          <w:i/>
        </w:rPr>
        <w:t>11:45</w:t>
      </w:r>
      <w:r>
        <w:t xml:space="preserve"> </w:t>
      </w:r>
      <w:dir w:val="ltr">
        <w:r>
          <w:t>+98 936 914 1456</w:t>
        </w:r>
        <w:r>
          <w:t>‬:</w:t>
        </w:r>
        <w:r>
          <w:tab/>
          <w:t>lustige Geschichte: Suche ja noch nach WG Zimmer in St Gallen ab September (extremer Stress!) und folgendes hat sich zugetragen: hab beim Abstieg drei Schweizer getroffen, die gerad</w:t>
        </w:r>
        <w:r>
          <w:t>e einen 3 monatigen Roadtrip mit dem Motorrad Schweiz-Mongolei machen. Hab daraufhin erwähnt, dass ich ab September in St. Gallen studiere und es stellte sich heraus, dass alle drei in St. Gallen leben und der eine noch einen Mitbewohner für seine WG sucht</w:t>
        </w:r>
        <w:r>
          <w:t xml:space="preserve">(!!!) extreeeeeeem absurd </w:t>
        </w:r>
      </w:dir>
    </w:p>
    <w:p w14:paraId="5E24EAB3" w14:textId="5CC26013" w:rsidR="002A4891" w:rsidRDefault="00127B45">
      <w:pPr>
        <w:ind w:left="3600" w:hanging="3600"/>
      </w:pPr>
      <w:r>
        <w:rPr>
          <w:i/>
        </w:rPr>
        <w:t>11:46</w:t>
      </w:r>
      <w:r>
        <w:t xml:space="preserve"> </w:t>
      </w:r>
      <w:dir w:val="ltr">
        <w:r>
          <w:t>Thomas Sundström</w:t>
        </w:r>
        <w:r>
          <w:t>‬</w:t>
        </w:r>
        <w:r>
          <w:t>:</w:t>
        </w:r>
        <w:r>
          <w:tab/>
          <w:t xml:space="preserve">extrem geil schau aber wo das is? damits net am arsch ist </w:t>
        </w:r>
      </w:dir>
    </w:p>
    <w:p w14:paraId="494CC592" w14:textId="77777777" w:rsidR="002A4891" w:rsidRDefault="00127B45">
      <w:pPr>
        <w:ind w:left="3600" w:hanging="3600"/>
      </w:pPr>
      <w:r>
        <w:rPr>
          <w:i/>
        </w:rPr>
        <w:t>19:27</w:t>
      </w:r>
      <w:r>
        <w:t xml:space="preserve"> Emil Paiker:</w:t>
      </w:r>
      <w:r>
        <w:tab/>
        <w:t xml:space="preserve">2015-07-28-PHOTO-00005245.jpg &lt;‎attached&gt; </w:t>
      </w:r>
    </w:p>
    <w:p w14:paraId="21444523" w14:textId="77777777" w:rsidR="002A4891" w:rsidRDefault="00127B45">
      <w:pPr>
        <w:ind w:left="3600" w:hanging="3600"/>
      </w:pPr>
      <w:r>
        <w:rPr>
          <w:i/>
        </w:rPr>
        <w:t>19:28</w:t>
      </w:r>
      <w:r>
        <w:t xml:space="preserve"> Emil Paiker:</w:t>
      </w:r>
      <w:r>
        <w:tab/>
        <w:t xml:space="preserve">London im Winter - Naja.. </w:t>
      </w:r>
    </w:p>
    <w:p w14:paraId="531D140C" w14:textId="3BE2BC62" w:rsidR="002A4891" w:rsidRDefault="00127B45">
      <w:pPr>
        <w:ind w:left="3600" w:hanging="3600"/>
      </w:pPr>
      <w:r>
        <w:rPr>
          <w:i/>
        </w:rPr>
        <w:t>19:28</w:t>
      </w:r>
      <w:r>
        <w:t xml:space="preserve"> </w:t>
      </w:r>
      <w:dir w:val="ltr">
        <w:r>
          <w:t>Thomas Sundström</w:t>
        </w:r>
        <w:r>
          <w:t>‬</w:t>
        </w:r>
        <w:r>
          <w:t>:</w:t>
        </w:r>
        <w:r>
          <w:tab/>
          <w:t>wann war d</w:t>
        </w:r>
        <w:r>
          <w:t xml:space="preserve">es </w:t>
        </w:r>
      </w:dir>
    </w:p>
    <w:p w14:paraId="1D970360" w14:textId="37156F6F" w:rsidR="002A4891" w:rsidRDefault="00127B45">
      <w:pPr>
        <w:ind w:left="3600" w:hanging="3600"/>
      </w:pPr>
      <w:r>
        <w:rPr>
          <w:i/>
        </w:rPr>
        <w:t>19:28</w:t>
      </w:r>
      <w:r>
        <w:t xml:space="preserve"> </w:t>
      </w:r>
      <w:dir w:val="ltr">
        <w:r>
          <w:t>Thomas Sundström</w:t>
        </w:r>
        <w:r>
          <w:t>‬</w:t>
        </w:r>
        <w:r>
          <w:t>:</w:t>
        </w:r>
        <w:r>
          <w:tab/>
          <w:t xml:space="preserve">was war des </w:t>
        </w:r>
      </w:dir>
    </w:p>
    <w:p w14:paraId="45694CBF" w14:textId="35607951" w:rsidR="002A4891" w:rsidRDefault="00127B45">
      <w:pPr>
        <w:ind w:left="3600" w:hanging="3600"/>
      </w:pPr>
      <w:r>
        <w:rPr>
          <w:i/>
        </w:rPr>
        <w:t>19:28</w:t>
      </w:r>
      <w:r>
        <w:t xml:space="preserve"> </w:t>
      </w:r>
      <w:dir w:val="ltr">
        <w:r>
          <w:t>Thomas Sundström</w:t>
        </w:r>
        <w:r>
          <w:t>‬</w:t>
        </w:r>
        <w:r>
          <w:t>:</w:t>
        </w:r>
        <w:r>
          <w:tab/>
          <w:t xml:space="preserve">wer ist des </w:t>
        </w:r>
      </w:dir>
    </w:p>
    <w:p w14:paraId="73B2112D" w14:textId="0E23D68A" w:rsidR="002A4891" w:rsidRDefault="00127B45">
      <w:pPr>
        <w:ind w:left="3600" w:hanging="3600"/>
      </w:pPr>
      <w:r>
        <w:rPr>
          <w:i/>
        </w:rPr>
        <w:t>19:29</w:t>
      </w:r>
      <w:r>
        <w:t xml:space="preserve"> </w:t>
      </w:r>
      <w:dir w:val="ltr">
        <w:r>
          <w:t>Thomas Sundström</w:t>
        </w:r>
        <w:r>
          <w:t>‬</w:t>
        </w:r>
        <w:r>
          <w:t>:</w:t>
        </w:r>
        <w:r>
          <w:tab/>
          <w:t xml:space="preserve">#sittenkommissar </w:t>
        </w:r>
      </w:dir>
    </w:p>
    <w:p w14:paraId="1149EABB" w14:textId="77777777" w:rsidR="002A4891" w:rsidRDefault="00127B45">
      <w:pPr>
        <w:ind w:left="3600" w:hanging="3600"/>
      </w:pPr>
      <w:r>
        <w:rPr>
          <w:i/>
        </w:rPr>
        <w:t>19:31</w:t>
      </w:r>
      <w:r>
        <w:t xml:space="preserve"> Emil Paiker:</w:t>
      </w:r>
      <w:r>
        <w:tab/>
        <w:t xml:space="preserve">Oxford </w:t>
      </w:r>
    </w:p>
    <w:p w14:paraId="5BBEB351" w14:textId="77777777" w:rsidR="002A4891" w:rsidRDefault="00127B45">
      <w:pPr>
        <w:ind w:left="3600" w:hanging="3600"/>
      </w:pPr>
      <w:r>
        <w:rPr>
          <w:i/>
        </w:rPr>
        <w:t>19:31</w:t>
      </w:r>
      <w:r>
        <w:t xml:space="preserve"> Emil Paiker:</w:t>
      </w:r>
      <w:r>
        <w:tab/>
        <w:t xml:space="preserve">Julian besuchen </w:t>
      </w:r>
    </w:p>
    <w:p w14:paraId="3DF20AC9" w14:textId="77777777" w:rsidR="002A4891" w:rsidRDefault="00127B45">
      <w:pPr>
        <w:ind w:left="3600" w:hanging="3600"/>
      </w:pPr>
      <w:r>
        <w:rPr>
          <w:i/>
        </w:rPr>
        <w:t>19:31</w:t>
      </w:r>
      <w:r>
        <w:t xml:space="preserve"> Emil Paiker:</w:t>
      </w:r>
      <w:r>
        <w:tab/>
        <w:t xml:space="preserve">Sein harem </w:t>
      </w:r>
    </w:p>
    <w:p w14:paraId="09948B21" w14:textId="23D6F4D4" w:rsidR="002A4891" w:rsidRDefault="00127B45">
      <w:pPr>
        <w:ind w:left="3600" w:hanging="3600"/>
      </w:pPr>
      <w:r>
        <w:rPr>
          <w:i/>
        </w:rPr>
        <w:t>19:31</w:t>
      </w:r>
      <w:r>
        <w:t xml:space="preserve"> </w:t>
      </w:r>
      <w:dir w:val="ltr">
        <w:r>
          <w:t>Thomas Sundström</w:t>
        </w:r>
        <w:r>
          <w:t>‬</w:t>
        </w:r>
        <w:r>
          <w:t>:</w:t>
        </w:r>
        <w:r>
          <w:tab/>
          <w:t xml:space="preserve">ajaaa </w:t>
        </w:r>
      </w:dir>
    </w:p>
    <w:p w14:paraId="22AA16C1" w14:textId="7936FA74" w:rsidR="002A4891" w:rsidRDefault="00127B45">
      <w:pPr>
        <w:ind w:left="3600" w:hanging="3600"/>
      </w:pPr>
      <w:r>
        <w:rPr>
          <w:i/>
        </w:rPr>
        <w:t>19:31</w:t>
      </w:r>
      <w:r>
        <w:t xml:space="preserve"> </w:t>
      </w:r>
      <w:dir w:val="ltr">
        <w:r>
          <w:t>Thomas Sundström</w:t>
        </w:r>
        <w:r>
          <w:t>‬</w:t>
        </w:r>
        <w:r>
          <w:t>:</w:t>
        </w:r>
        <w:r>
          <w:tab/>
          <w:t xml:space="preserve">die 16 jährigen </w:t>
        </w:r>
      </w:dir>
    </w:p>
    <w:p w14:paraId="7237B291" w14:textId="41F2D421" w:rsidR="002A4891" w:rsidRDefault="00127B45">
      <w:pPr>
        <w:ind w:left="3600" w:hanging="3600"/>
      </w:pPr>
      <w:r>
        <w:rPr>
          <w:i/>
        </w:rPr>
        <w:t>19:31</w:t>
      </w:r>
      <w:r>
        <w:t xml:space="preserve"> </w:t>
      </w:r>
      <w:dir w:val="ltr">
        <w:r>
          <w:t>Thomas Sundström</w:t>
        </w:r>
        <w:r>
          <w:t>‬</w:t>
        </w:r>
        <w:r>
          <w:t>:</w:t>
        </w:r>
        <w:r>
          <w:tab/>
          <w:t xml:space="preserve">auf der straße </w:t>
        </w:r>
      </w:dir>
    </w:p>
    <w:p w14:paraId="5DCA5751" w14:textId="4C6B06C9" w:rsidR="002A4891" w:rsidRDefault="00127B45">
      <w:pPr>
        <w:ind w:left="3600" w:hanging="3600"/>
      </w:pPr>
      <w:r>
        <w:rPr>
          <w:i/>
        </w:rPr>
        <w:t>19:31</w:t>
      </w:r>
      <w:r>
        <w:t xml:space="preserve"> </w:t>
      </w:r>
      <w:dir w:val="ltr">
        <w:r>
          <w:t>Thomas Sundström</w:t>
        </w:r>
        <w:r>
          <w:t>‬</w:t>
        </w:r>
        <w:r>
          <w:t>:</w:t>
        </w:r>
        <w:r>
          <w:tab/>
          <w:t xml:space="preserve">kann mich erinnern </w:t>
        </w:r>
      </w:dir>
    </w:p>
    <w:p w14:paraId="368494F8" w14:textId="77777777" w:rsidR="002A4891" w:rsidRDefault="00127B45">
      <w:pPr>
        <w:ind w:left="3600" w:hanging="3600"/>
      </w:pPr>
      <w:r>
        <w:rPr>
          <w:i/>
        </w:rPr>
        <w:t>19:32</w:t>
      </w:r>
      <w:r>
        <w:t xml:space="preserve"> Emil Paiker:</w:t>
      </w:r>
      <w:r>
        <w:tab/>
        <w:t xml:space="preserve">Ja von dir gibt es auch ein paar visuelle Schmankerln unter den Bildern </w:t>
      </w:r>
    </w:p>
    <w:p w14:paraId="1753C011" w14:textId="58F86D1E" w:rsidR="002A4891" w:rsidRDefault="00127B45">
      <w:pPr>
        <w:ind w:left="3600" w:hanging="3600"/>
      </w:pPr>
      <w:r>
        <w:rPr>
          <w:i/>
        </w:rPr>
        <w:t>19:32</w:t>
      </w:r>
      <w:r>
        <w:t xml:space="preserve"> </w:t>
      </w:r>
      <w:dir w:val="ltr">
        <w:r>
          <w:t>Thomas Sundström</w:t>
        </w:r>
        <w:r>
          <w:t>‬</w:t>
        </w:r>
        <w:r>
          <w:t>:</w:t>
        </w:r>
        <w:r>
          <w:tab/>
          <w:t>aind da</w:t>
        </w:r>
        <w:r>
          <w:t xml:space="preserve">s ausgedruckte fotos???! </w:t>
        </w:r>
      </w:dir>
    </w:p>
    <w:p w14:paraId="02FC1B14" w14:textId="77777777" w:rsidR="002A4891" w:rsidRDefault="00127B45">
      <w:pPr>
        <w:ind w:left="3600" w:hanging="3600"/>
      </w:pPr>
      <w:r>
        <w:rPr>
          <w:i/>
        </w:rPr>
        <w:t>19:35</w:t>
      </w:r>
      <w:r>
        <w:t xml:space="preserve"> Emil Paiker:</w:t>
      </w:r>
      <w:r>
        <w:tab/>
        <w:t xml:space="preserve">Ja </w:t>
      </w:r>
    </w:p>
    <w:p w14:paraId="1CA78C02" w14:textId="77777777" w:rsidR="002A4891" w:rsidRDefault="00127B45">
      <w:pPr>
        <w:ind w:left="3600" w:hanging="3600"/>
      </w:pPr>
      <w:r>
        <w:rPr>
          <w:i/>
        </w:rPr>
        <w:t>19:41</w:t>
      </w:r>
      <w:r>
        <w:t xml:space="preserve"> Julian Möhlen:</w:t>
      </w:r>
      <w:r>
        <w:tab/>
        <w:t xml:space="preserve">@thommi es ist andersrum, sie sucht Mieter für ihre WG. </w:t>
      </w:r>
    </w:p>
    <w:p w14:paraId="62B2F5FA" w14:textId="1BB33E53" w:rsidR="002A4891" w:rsidRDefault="00127B45">
      <w:pPr>
        <w:ind w:left="3600" w:hanging="3600"/>
      </w:pPr>
      <w:r>
        <w:rPr>
          <w:i/>
        </w:rPr>
        <w:t>19:42</w:t>
      </w:r>
      <w:r>
        <w:t xml:space="preserve"> </w:t>
      </w:r>
      <w:dir w:val="ltr">
        <w:r>
          <w:t>Thomas Sundström</w:t>
        </w:r>
        <w:r>
          <w:t>‬</w:t>
        </w:r>
        <w:r>
          <w:t>:</w:t>
        </w:r>
        <w:r>
          <w:tab/>
          <w:t xml:space="preserve">wieviel kostets </w:t>
        </w:r>
      </w:dir>
    </w:p>
    <w:p w14:paraId="06937315" w14:textId="061CAA1A" w:rsidR="002A4891" w:rsidRDefault="00127B45">
      <w:pPr>
        <w:ind w:left="3600" w:hanging="3600"/>
      </w:pPr>
      <w:r>
        <w:rPr>
          <w:i/>
        </w:rPr>
        <w:t>19:42</w:t>
      </w:r>
      <w:r>
        <w:t xml:space="preserve"> </w:t>
      </w:r>
      <w:dir w:val="ltr">
        <w:r>
          <w:t>Thomas Sundström</w:t>
        </w:r>
        <w:r>
          <w:t>‬</w:t>
        </w:r>
        <w:r>
          <w:t>:</w:t>
        </w:r>
        <w:r>
          <w:tab/>
          <w:t xml:space="preserve">sex pro tag </w:t>
        </w:r>
      </w:dir>
    </w:p>
    <w:p w14:paraId="61B29863" w14:textId="77777777" w:rsidR="002A4891" w:rsidRDefault="00127B45">
      <w:pPr>
        <w:ind w:left="3600" w:hanging="3600"/>
      </w:pPr>
      <w:r>
        <w:rPr>
          <w:i/>
        </w:rPr>
        <w:t>19:43</w:t>
      </w:r>
      <w:r>
        <w:t xml:space="preserve"> Julian Möhlen:</w:t>
      </w:r>
      <w:r>
        <w:tab/>
        <w:t>Ich weiß nicht, wieviel es</w:t>
      </w:r>
      <w:r>
        <w:t xml:space="preserve"> in diesen Einheiten ist... </w:t>
      </w:r>
    </w:p>
    <w:p w14:paraId="1B8CEACE" w14:textId="77777777" w:rsidR="002A4891" w:rsidRDefault="00127B45">
      <w:pPr>
        <w:jc w:val="center"/>
      </w:pPr>
      <w:r>
        <w:t>29.07.2015</w:t>
      </w:r>
    </w:p>
    <w:p w14:paraId="08189657" w14:textId="77777777" w:rsidR="002A4891" w:rsidRDefault="00127B45">
      <w:pPr>
        <w:ind w:left="3600" w:hanging="3600"/>
      </w:pPr>
      <w:r>
        <w:rPr>
          <w:i/>
        </w:rPr>
        <w:t>18:44</w:t>
      </w:r>
      <w:r>
        <w:t xml:space="preserve"> Benni Gröhs:</w:t>
      </w:r>
      <w:r>
        <w:tab/>
        <w:t xml:space="preserve">2015-07-29-PHOTO-00005265.jpg &lt;‎attached&gt; </w:t>
      </w:r>
    </w:p>
    <w:p w14:paraId="324C2F3E" w14:textId="77777777" w:rsidR="002A4891" w:rsidRDefault="00127B45">
      <w:pPr>
        <w:ind w:left="3600" w:hanging="3600"/>
      </w:pPr>
      <w:r>
        <w:rPr>
          <w:i/>
        </w:rPr>
        <w:t>18:44</w:t>
      </w:r>
      <w:r>
        <w:t xml:space="preserve"> Benni Gröhs:</w:t>
      </w:r>
      <w:r>
        <w:tab/>
        <w:t>Danke☝</w:t>
      </w:r>
      <w:r>
        <w:t>🏻</w:t>
      </w:r>
      <w:r>
        <w:t>️</w:t>
      </w:r>
      <w:r>
        <w:t xml:space="preserve"> </w:t>
      </w:r>
    </w:p>
    <w:p w14:paraId="2FBD3ABC" w14:textId="77777777" w:rsidR="002A4891" w:rsidRDefault="00127B45">
      <w:pPr>
        <w:ind w:left="3600" w:hanging="3600"/>
      </w:pPr>
      <w:r>
        <w:rPr>
          <w:i/>
        </w:rPr>
        <w:t>19:56</w:t>
      </w:r>
      <w:r>
        <w:t xml:space="preserve"> </w:t>
      </w:r>
      <w:dir w:val="ltr">
        <w:r>
          <w:t>+98 936 914 1456</w:t>
        </w:r>
        <w:r>
          <w:t>‬:</w:t>
        </w:r>
        <w:r>
          <w:tab/>
          <w:t xml:space="preserve">Behinderrrrrrrrrt </w:t>
        </w:r>
      </w:dir>
    </w:p>
    <w:p w14:paraId="098316A4" w14:textId="77777777" w:rsidR="002A4891" w:rsidRDefault="00127B45">
      <w:pPr>
        <w:ind w:left="3600" w:hanging="3600"/>
      </w:pPr>
      <w:r>
        <w:rPr>
          <w:i/>
        </w:rPr>
        <w:t>22:19</w:t>
      </w:r>
      <w:r>
        <w:t xml:space="preserve"> Benni Gröhs:</w:t>
      </w:r>
      <w:r>
        <w:tab/>
        <w:t>Der Boy ist wieder in Wien und scheiss motiviert Leute!!! Ab</w:t>
      </w:r>
      <w:r>
        <w:t xml:space="preserve"> morgen... Haha </w:t>
      </w:r>
    </w:p>
    <w:p w14:paraId="05084AFA" w14:textId="77777777" w:rsidR="002A4891" w:rsidRDefault="00127B45">
      <w:pPr>
        <w:ind w:left="3600" w:hanging="3600"/>
      </w:pPr>
      <w:r>
        <w:rPr>
          <w:i/>
        </w:rPr>
        <w:t>22:53</w:t>
      </w:r>
      <w:r>
        <w:t xml:space="preserve"> Emil Paiker:</w:t>
      </w:r>
      <w:r>
        <w:tab/>
        <w:t xml:space="preserve">Ööööh </w:t>
      </w:r>
    </w:p>
    <w:p w14:paraId="2A31118B" w14:textId="3396F83A" w:rsidR="002A4891" w:rsidRDefault="00127B45">
      <w:pPr>
        <w:ind w:left="3600" w:hanging="3600"/>
      </w:pPr>
      <w:r>
        <w:rPr>
          <w:i/>
        </w:rPr>
        <w:t>22:53</w:t>
      </w:r>
      <w:r>
        <w:t xml:space="preserve"> </w:t>
      </w:r>
      <w:dir w:val="ltr">
        <w:r>
          <w:t>Thomas Sundström</w:t>
        </w:r>
        <w:r>
          <w:t>‬</w:t>
        </w:r>
        <w:r>
          <w:t>:</w:t>
        </w:r>
        <w:r>
          <w:tab/>
          <w:t xml:space="preserve">gehts pratersauna </w:t>
        </w:r>
      </w:dir>
    </w:p>
    <w:p w14:paraId="377AC83B" w14:textId="77777777" w:rsidR="002A4891" w:rsidRDefault="00127B45">
      <w:pPr>
        <w:jc w:val="center"/>
      </w:pPr>
      <w:r>
        <w:t>30.07.2015</w:t>
      </w:r>
    </w:p>
    <w:p w14:paraId="7C6044E4" w14:textId="77777777" w:rsidR="002A4891" w:rsidRDefault="00127B45">
      <w:pPr>
        <w:ind w:left="3600" w:hanging="3600"/>
      </w:pPr>
      <w:r>
        <w:rPr>
          <w:i/>
        </w:rPr>
        <w:t>15:03</w:t>
      </w:r>
      <w:r>
        <w:t xml:space="preserve"> Benni Gröhs:</w:t>
      </w:r>
      <w:r>
        <w:tab/>
        <w:t xml:space="preserve">Wollt ihr einfach am Sonntag in die Fledermaus gehen? Wir könnten vorher bei mir was trinken... </w:t>
      </w:r>
    </w:p>
    <w:p w14:paraId="143FC748" w14:textId="77777777" w:rsidR="002A4891" w:rsidRDefault="00127B45">
      <w:pPr>
        <w:ind w:left="3600" w:hanging="3600"/>
      </w:pPr>
      <w:r>
        <w:rPr>
          <w:i/>
        </w:rPr>
        <w:t>15:03</w:t>
      </w:r>
      <w:r>
        <w:t xml:space="preserve"> Benni Gröhs:</w:t>
      </w:r>
      <w:r>
        <w:tab/>
        <w:t xml:space="preserve">Oder lieber Morgen? </w:t>
      </w:r>
    </w:p>
    <w:p w14:paraId="6DCCD0B9" w14:textId="77777777" w:rsidR="002A4891" w:rsidRDefault="00127B45">
      <w:pPr>
        <w:ind w:left="3600" w:hanging="3600"/>
      </w:pPr>
      <w:r>
        <w:rPr>
          <w:i/>
        </w:rPr>
        <w:t>15:31</w:t>
      </w:r>
      <w:r>
        <w:t xml:space="preserve"> </w:t>
      </w:r>
      <w:dir w:val="ltr">
        <w:r>
          <w:t>+98 936 914 1456</w:t>
        </w:r>
        <w:r>
          <w:t>‬:</w:t>
        </w:r>
        <w:r>
          <w:tab/>
          <w:t xml:space="preserve">Nächsten So bin ich fix dabei ööööööhhh absurd motiviert! </w:t>
        </w:r>
      </w:dir>
    </w:p>
    <w:p w14:paraId="6570328E" w14:textId="77777777" w:rsidR="002A4891" w:rsidRDefault="00127B45">
      <w:pPr>
        <w:ind w:left="3600" w:hanging="3600"/>
      </w:pPr>
      <w:r>
        <w:rPr>
          <w:i/>
        </w:rPr>
        <w:t>15:32</w:t>
      </w:r>
      <w:r>
        <w:t xml:space="preserve"> Maximilian Margreiter:</w:t>
      </w:r>
      <w:r>
        <w:tab/>
        <w:t xml:space="preserve">Also ich wäre schon für diesen Sonntag oder auch morgen absurd motiviert </w:t>
      </w:r>
    </w:p>
    <w:p w14:paraId="1C505A6A" w14:textId="77777777" w:rsidR="002A4891" w:rsidRDefault="00127B45">
      <w:pPr>
        <w:ind w:left="3600" w:hanging="3600"/>
      </w:pPr>
      <w:r>
        <w:rPr>
          <w:i/>
        </w:rPr>
        <w:t>15:43</w:t>
      </w:r>
      <w:r>
        <w:t xml:space="preserve"> Emil Paiker:</w:t>
      </w:r>
      <w:r>
        <w:tab/>
        <w:t xml:space="preserve">Morgen Sonntag alles geil!! </w:t>
      </w:r>
    </w:p>
    <w:p w14:paraId="51A94C67" w14:textId="1F73A09C" w:rsidR="002A4891" w:rsidRDefault="00127B45">
      <w:pPr>
        <w:ind w:left="3600" w:hanging="3600"/>
      </w:pPr>
      <w:r>
        <w:rPr>
          <w:i/>
        </w:rPr>
        <w:t>16:04</w:t>
      </w:r>
      <w:r>
        <w:t xml:space="preserve"> </w:t>
      </w:r>
      <w:dir w:val="ltr">
        <w:r>
          <w:t>Thomas Sundström</w:t>
        </w:r>
        <w:r>
          <w:t>‬</w:t>
        </w:r>
        <w:r>
          <w:t>:</w:t>
        </w:r>
        <w:r>
          <w:tab/>
          <w:t xml:space="preserve">absurd kommt auf den index. </w:t>
        </w:r>
      </w:dir>
    </w:p>
    <w:p w14:paraId="66E4F896" w14:textId="77777777" w:rsidR="002A4891" w:rsidRDefault="00127B45">
      <w:pPr>
        <w:ind w:left="3600" w:hanging="3600"/>
      </w:pPr>
      <w:r>
        <w:rPr>
          <w:i/>
        </w:rPr>
        <w:t>16:41</w:t>
      </w:r>
      <w:r>
        <w:t xml:space="preserve"> Maximilian Margreiter:</w:t>
      </w:r>
      <w:r>
        <w:tab/>
        <w:t xml:space="preserve">Der sittenkommissar widmet sich jetzt schon unserer Sprache </w:t>
      </w:r>
    </w:p>
    <w:p w14:paraId="79218547" w14:textId="77777777" w:rsidR="002A4891" w:rsidRDefault="00127B45">
      <w:pPr>
        <w:ind w:left="3600" w:hanging="3600"/>
      </w:pPr>
      <w:r>
        <w:rPr>
          <w:i/>
        </w:rPr>
        <w:t>19:52</w:t>
      </w:r>
      <w:r>
        <w:t xml:space="preserve"> </w:t>
      </w:r>
      <w:dir w:val="ltr">
        <w:r>
          <w:t>+98 936 914 1456</w:t>
        </w:r>
        <w:r>
          <w:t>‬:</w:t>
        </w:r>
        <w:r>
          <w:tab/>
          <w:t>Schon geil wenn man in der Öffentlichkeit von Mädchen angesprochen wird, sie Selfies mit d</w:t>
        </w:r>
        <w:r>
          <w:t xml:space="preserve">ir schießen und dir ihre Nummer geben </w:t>
        </w:r>
      </w:dir>
    </w:p>
    <w:p w14:paraId="1602FF7D" w14:textId="77777777" w:rsidR="002A4891" w:rsidRDefault="00127B45">
      <w:pPr>
        <w:ind w:left="3600" w:hanging="3600"/>
      </w:pPr>
      <w:r>
        <w:rPr>
          <w:i/>
        </w:rPr>
        <w:t>19:52</w:t>
      </w:r>
      <w:r>
        <w:t xml:space="preserve"> </w:t>
      </w:r>
      <w:dir w:val="ltr">
        <w:r>
          <w:t>+98 936 914 1456</w:t>
        </w:r>
        <w:r>
          <w:t>‬:</w:t>
        </w:r>
        <w:r>
          <w:tab/>
          <w:t xml:space="preserve">#großerEuropäerimIran </w:t>
        </w:r>
      </w:dir>
    </w:p>
    <w:p w14:paraId="0C101A48" w14:textId="41B7FFD9" w:rsidR="002A4891" w:rsidRDefault="00127B45">
      <w:pPr>
        <w:ind w:left="3600" w:hanging="3600"/>
      </w:pPr>
      <w:r>
        <w:rPr>
          <w:i/>
        </w:rPr>
        <w:t>19:54</w:t>
      </w:r>
      <w:r>
        <w:t xml:space="preserve"> </w:t>
      </w:r>
      <w:dir w:val="ltr">
        <w:r>
          <w:t>Thomas Sundström</w:t>
        </w:r>
        <w:r>
          <w:t>‬</w:t>
        </w:r>
        <w:r>
          <w:t>:</w:t>
        </w:r>
        <w:r>
          <w:tab/>
          <w:t xml:space="preserve">vorsicht louis diese musliminnen sind alle irgendwie verseucht...nimm immer eine bibel mit wenn du unter leuten bist! </w:t>
        </w:r>
      </w:dir>
    </w:p>
    <w:p w14:paraId="60CCF4A7" w14:textId="77777777" w:rsidR="002A4891" w:rsidRDefault="00127B45">
      <w:pPr>
        <w:jc w:val="center"/>
      </w:pPr>
      <w:r>
        <w:t>31.07.2015</w:t>
      </w:r>
    </w:p>
    <w:p w14:paraId="31D282DC" w14:textId="77777777" w:rsidR="002A4891" w:rsidRDefault="00127B45">
      <w:pPr>
        <w:ind w:left="3600" w:hanging="3600"/>
      </w:pPr>
      <w:r>
        <w:rPr>
          <w:i/>
        </w:rPr>
        <w:t>10:22</w:t>
      </w:r>
      <w:r>
        <w:t xml:space="preserve"> Benni </w:t>
      </w:r>
      <w:r>
        <w:t>Gröhs:</w:t>
      </w:r>
      <w:r>
        <w:tab/>
        <w:t xml:space="preserve">Ok wollt ihr am Sonntag zu mir kommen? Wir könnten grillen und dann in die Fledermaus? </w:t>
      </w:r>
    </w:p>
    <w:p w14:paraId="73F303BE" w14:textId="77777777" w:rsidR="002A4891" w:rsidRDefault="00127B45">
      <w:pPr>
        <w:ind w:left="3600" w:hanging="3600"/>
      </w:pPr>
      <w:r>
        <w:rPr>
          <w:i/>
        </w:rPr>
        <w:t>11:08</w:t>
      </w:r>
      <w:r>
        <w:t xml:space="preserve"> Emil Paiker:</w:t>
      </w:r>
      <w:r>
        <w:tab/>
        <w:t xml:space="preserve">Gerne! </w:t>
      </w:r>
    </w:p>
    <w:p w14:paraId="4CE37759" w14:textId="77777777" w:rsidR="002A4891" w:rsidRDefault="00127B45">
      <w:pPr>
        <w:ind w:left="3600" w:hanging="3600"/>
      </w:pPr>
      <w:r>
        <w:rPr>
          <w:i/>
        </w:rPr>
        <w:t>11:53</w:t>
      </w:r>
      <w:r>
        <w:t xml:space="preserve"> Maximilian Margreiter:</w:t>
      </w:r>
      <w:r>
        <w:tab/>
        <w:t xml:space="preserve">Ja fix freu mich </w:t>
      </w:r>
    </w:p>
    <w:p w14:paraId="4D667DC1" w14:textId="77777777" w:rsidR="002A4891" w:rsidRDefault="00127B45">
      <w:pPr>
        <w:ind w:left="3600" w:hanging="3600"/>
      </w:pPr>
      <w:r>
        <w:rPr>
          <w:i/>
        </w:rPr>
        <w:t>13:05</w:t>
      </w:r>
      <w:r>
        <w:t xml:space="preserve"> Thomas Sundström:</w:t>
      </w:r>
      <w:r>
        <w:tab/>
        <w:t xml:space="preserve">ngh </w:t>
      </w:r>
    </w:p>
    <w:p w14:paraId="6FF32895" w14:textId="77777777" w:rsidR="002A4891" w:rsidRDefault="00127B45">
      <w:pPr>
        <w:ind w:left="3600" w:hanging="3600"/>
      </w:pPr>
      <w:r>
        <w:rPr>
          <w:i/>
        </w:rPr>
        <w:t>14:04</w:t>
      </w:r>
      <w:r>
        <w:t xml:space="preserve"> </w:t>
      </w:r>
      <w:dir w:val="ltr">
        <w:r>
          <w:t>+98 936 914 1456</w:t>
        </w:r>
        <w:r>
          <w:t>‬:</w:t>
        </w:r>
        <w:r>
          <w:tab/>
          <w:t xml:space="preserve">Ebenfalls ngh </w:t>
        </w:r>
      </w:dir>
    </w:p>
    <w:p w14:paraId="5E68C34E" w14:textId="77777777" w:rsidR="002A4891" w:rsidRDefault="00127B45">
      <w:pPr>
        <w:ind w:left="3600" w:hanging="3600"/>
      </w:pPr>
      <w:r>
        <w:rPr>
          <w:i/>
        </w:rPr>
        <w:t>14:05</w:t>
      </w:r>
      <w:r>
        <w:t xml:space="preserve"> Emil Paiker</w:t>
      </w:r>
      <w:r>
        <w:t>:</w:t>
      </w:r>
      <w:r>
        <w:tab/>
        <w:t xml:space="preserve">Wann kommst Du nach Wien louis? </w:t>
      </w:r>
    </w:p>
    <w:p w14:paraId="741965D1" w14:textId="77777777" w:rsidR="002A4891" w:rsidRDefault="00127B45">
      <w:pPr>
        <w:ind w:left="3600" w:hanging="3600"/>
      </w:pPr>
      <w:r>
        <w:rPr>
          <w:i/>
        </w:rPr>
        <w:t>14:07</w:t>
      </w:r>
      <w:r>
        <w:t xml:space="preserve"> </w:t>
      </w:r>
      <w:dir w:val="ltr">
        <w:r>
          <w:t>+98 936 914 1456</w:t>
        </w:r>
        <w:r>
          <w:t>‬:</w:t>
        </w:r>
        <w:r>
          <w:tab/>
          <w:t xml:space="preserve">Nächsten Samstag! Sind jetzt in Esfahan, mitten in der Wüste, sau heiß hier haha </w:t>
        </w:r>
      </w:dir>
    </w:p>
    <w:p w14:paraId="0D640501" w14:textId="77777777" w:rsidR="002A4891" w:rsidRDefault="00127B45">
      <w:pPr>
        <w:ind w:left="3600" w:hanging="3600"/>
      </w:pPr>
      <w:r>
        <w:rPr>
          <w:i/>
        </w:rPr>
        <w:t>14:07</w:t>
      </w:r>
      <w:r>
        <w:t xml:space="preserve"> Emil Paiker:</w:t>
      </w:r>
      <w:r>
        <w:tab/>
        <w:t xml:space="preserve">Haha geil </w:t>
      </w:r>
    </w:p>
    <w:p w14:paraId="5120B76D" w14:textId="77777777" w:rsidR="002A4891" w:rsidRDefault="00127B45">
      <w:pPr>
        <w:jc w:val="center"/>
      </w:pPr>
      <w:r>
        <w:t>02.08.2015</w:t>
      </w:r>
    </w:p>
    <w:p w14:paraId="6F29B60C" w14:textId="77777777" w:rsidR="002A4891" w:rsidRDefault="00127B45">
      <w:pPr>
        <w:ind w:left="3600" w:hanging="3600"/>
      </w:pPr>
      <w:r>
        <w:rPr>
          <w:i/>
        </w:rPr>
        <w:t>18:43</w:t>
      </w:r>
      <w:r>
        <w:t xml:space="preserve"> Julian Möhlen:</w:t>
      </w:r>
      <w:r>
        <w:tab/>
        <w:t xml:space="preserve">2015-08-02-PHOTO-00005289.jpg &lt;‎attached&gt; </w:t>
      </w:r>
    </w:p>
    <w:p w14:paraId="2E39E851" w14:textId="77777777" w:rsidR="002A4891" w:rsidRDefault="00127B45">
      <w:pPr>
        <w:ind w:left="3600" w:hanging="3600"/>
      </w:pPr>
      <w:r>
        <w:rPr>
          <w:i/>
        </w:rPr>
        <w:t>19:13</w:t>
      </w:r>
      <w:r>
        <w:t xml:space="preserve"> Al</w:t>
      </w:r>
      <w:r>
        <w:t>exander Würz:</w:t>
      </w:r>
      <w:r>
        <w:tab/>
        <w:t xml:space="preserve">The boy pretendet die aufgabe überhaupt mal verstanden zu haben </w:t>
      </w:r>
    </w:p>
    <w:p w14:paraId="7E922BF0" w14:textId="77777777" w:rsidR="002A4891" w:rsidRDefault="00127B45">
      <w:pPr>
        <w:ind w:left="3600" w:hanging="3600"/>
      </w:pPr>
      <w:r>
        <w:rPr>
          <w:i/>
        </w:rPr>
        <w:t>19:13</w:t>
      </w:r>
      <w:r>
        <w:t xml:space="preserve"> Alexander Würz:</w:t>
      </w:r>
      <w:r>
        <w:tab/>
        <w:t xml:space="preserve">2015-08-02-PHOTO-00005291.jpg &lt;‎attached&gt; </w:t>
      </w:r>
    </w:p>
    <w:p w14:paraId="48AC7F16" w14:textId="77777777" w:rsidR="002A4891" w:rsidRDefault="00127B45">
      <w:pPr>
        <w:ind w:left="3600" w:hanging="3600"/>
      </w:pPr>
      <w:r>
        <w:rPr>
          <w:i/>
        </w:rPr>
        <w:t>19:14</w:t>
      </w:r>
      <w:r>
        <w:t xml:space="preserve"> Emil Paiker:</w:t>
      </w:r>
      <w:r>
        <w:tab/>
        <w:t xml:space="preserve">Haha eazy </w:t>
      </w:r>
    </w:p>
    <w:p w14:paraId="1C945439" w14:textId="77777777" w:rsidR="002A4891" w:rsidRDefault="00127B45">
      <w:pPr>
        <w:ind w:left="3600" w:hanging="3600"/>
      </w:pPr>
      <w:r>
        <w:rPr>
          <w:i/>
        </w:rPr>
        <w:t>19:14</w:t>
      </w:r>
      <w:r>
        <w:t xml:space="preserve"> Maximilian Margreiter:</w:t>
      </w:r>
      <w:r>
        <w:tab/>
        <w:t xml:space="preserve">Herst Alex das is leicht </w:t>
      </w:r>
    </w:p>
    <w:p w14:paraId="016FD166" w14:textId="664D6C4E" w:rsidR="002A4891" w:rsidRDefault="00127B45">
      <w:pPr>
        <w:ind w:left="3600" w:hanging="3600"/>
      </w:pPr>
      <w:r>
        <w:rPr>
          <w:i/>
        </w:rPr>
        <w:t>19:15</w:t>
      </w:r>
      <w:r>
        <w:t xml:space="preserve"> </w:t>
      </w:r>
      <w:dir w:val="ltr">
        <w:r>
          <w:t>Thomas Sundström</w:t>
        </w:r>
        <w:r>
          <w:t>‬</w:t>
        </w:r>
        <w:r>
          <w:t>:</w:t>
        </w:r>
        <w:r>
          <w:tab/>
          <w:t>s</w:t>
        </w:r>
        <w:r>
          <w:t xml:space="preserve">icha einfach aba ich kann ka englisch </w:t>
        </w:r>
      </w:dir>
    </w:p>
    <w:p w14:paraId="39C0DC7E" w14:textId="77777777" w:rsidR="002A4891" w:rsidRDefault="00127B45">
      <w:pPr>
        <w:ind w:left="3600" w:hanging="3600"/>
      </w:pPr>
      <w:r>
        <w:rPr>
          <w:i/>
        </w:rPr>
        <w:t>19:19</w:t>
      </w:r>
      <w:r>
        <w:t xml:space="preserve"> Alexander Würz:</w:t>
      </w:r>
      <w:r>
        <w:tab/>
        <w:t xml:space="preserve">Haha ich kann halt auch kein english </w:t>
      </w:r>
    </w:p>
    <w:p w14:paraId="36D7AE95" w14:textId="77777777" w:rsidR="002A4891" w:rsidRDefault="00127B45">
      <w:pPr>
        <w:jc w:val="center"/>
      </w:pPr>
      <w:r>
        <w:t>03.08.2015</w:t>
      </w:r>
    </w:p>
    <w:p w14:paraId="0B516326" w14:textId="77777777" w:rsidR="002A4891" w:rsidRDefault="00127B45">
      <w:pPr>
        <w:ind w:left="3600" w:hanging="3600"/>
      </w:pPr>
      <w:r>
        <w:rPr>
          <w:i/>
        </w:rPr>
        <w:t>09:42</w:t>
      </w:r>
      <w:r>
        <w:t xml:space="preserve"> Benni Gröhs:</w:t>
      </w:r>
      <w:r>
        <w:tab/>
        <w:t xml:space="preserve">2015-08-03-PHOTO-00005296.jpg &lt;‎attached&gt; </w:t>
      </w:r>
    </w:p>
    <w:p w14:paraId="4C555430" w14:textId="77777777" w:rsidR="002A4891" w:rsidRDefault="00127B45">
      <w:pPr>
        <w:ind w:left="3600" w:hanging="3600"/>
      </w:pPr>
      <w:r>
        <w:rPr>
          <w:i/>
        </w:rPr>
        <w:t>09:42</w:t>
      </w:r>
      <w:r>
        <w:t xml:space="preserve"> Benni Gröhs:</w:t>
      </w:r>
      <w:r>
        <w:tab/>
        <w:t xml:space="preserve">War extrem nett gestern:) </w:t>
      </w:r>
    </w:p>
    <w:p w14:paraId="008B95CD" w14:textId="77777777" w:rsidR="002A4891" w:rsidRDefault="00127B45">
      <w:pPr>
        <w:ind w:left="3600" w:hanging="3600"/>
      </w:pPr>
      <w:r>
        <w:rPr>
          <w:i/>
        </w:rPr>
        <w:t>11:45</w:t>
      </w:r>
      <w:r>
        <w:t xml:space="preserve"> Emil Paiker:</w:t>
      </w:r>
      <w:r>
        <w:tab/>
        <w:t>Ja war es ööööh dan</w:t>
      </w:r>
      <w:r>
        <w:t xml:space="preserve">ke für die Einladung </w:t>
      </w:r>
    </w:p>
    <w:p w14:paraId="05FE7D38" w14:textId="77777777" w:rsidR="002A4891" w:rsidRDefault="00127B45">
      <w:pPr>
        <w:ind w:left="3600" w:hanging="3600"/>
      </w:pPr>
      <w:r>
        <w:rPr>
          <w:i/>
        </w:rPr>
        <w:t>12:29</w:t>
      </w:r>
      <w:r>
        <w:t xml:space="preserve"> Benedikt Gruber:</w:t>
      </w:r>
      <w:r>
        <w:tab/>
        <w:t xml:space="preserve">Danke Beni!! War echt ein lanwander Abend!! </w:t>
      </w:r>
      <w:r>
        <w:t>😃</w:t>
      </w:r>
      <w:r>
        <w:t xml:space="preserve"> wie lang wart ihr noch in der Fledermaus? </w:t>
      </w:r>
    </w:p>
    <w:p w14:paraId="0F16731D" w14:textId="77777777" w:rsidR="002A4891" w:rsidRDefault="00127B45">
      <w:pPr>
        <w:ind w:left="3600" w:hanging="3600"/>
      </w:pPr>
      <w:r>
        <w:rPr>
          <w:i/>
        </w:rPr>
        <w:t>12:33</w:t>
      </w:r>
      <w:r>
        <w:t xml:space="preserve"> Emil Paiker:</w:t>
      </w:r>
      <w:r>
        <w:tab/>
        <w:t xml:space="preserve">Ich bis halb 2 haha </w:t>
      </w:r>
    </w:p>
    <w:p w14:paraId="6B4ACD1F" w14:textId="77777777" w:rsidR="002A4891" w:rsidRDefault="00127B45">
      <w:pPr>
        <w:ind w:left="3600" w:hanging="3600"/>
      </w:pPr>
      <w:r>
        <w:rPr>
          <w:i/>
        </w:rPr>
        <w:t>12:52</w:t>
      </w:r>
      <w:r>
        <w:t xml:space="preserve"> Benni Gröhs:</w:t>
      </w:r>
      <w:r>
        <w:tab/>
      </w:r>
      <w:r>
        <w:t xml:space="preserve">Ich noch bis halb 3 glaub ich... Wir waren extrem früh dabei gestern:D </w:t>
      </w:r>
    </w:p>
    <w:p w14:paraId="2FAC17EE" w14:textId="77777777" w:rsidR="002A4891" w:rsidRDefault="00127B45">
      <w:pPr>
        <w:ind w:left="3600" w:hanging="3600"/>
      </w:pPr>
      <w:r>
        <w:rPr>
          <w:i/>
        </w:rPr>
        <w:t>21:41</w:t>
      </w:r>
      <w:r>
        <w:t xml:space="preserve"> Benni Gröhs:</w:t>
      </w:r>
      <w:r>
        <w:tab/>
        <w:t xml:space="preserve">Paul Glanzer lässt das Lehrer Dasein und studiert jetzt Jus :D </w:t>
      </w:r>
    </w:p>
    <w:p w14:paraId="781EC047" w14:textId="77777777" w:rsidR="002A4891" w:rsidRDefault="00127B45">
      <w:pPr>
        <w:ind w:left="3600" w:hanging="3600"/>
      </w:pPr>
      <w:r>
        <w:rPr>
          <w:i/>
        </w:rPr>
        <w:t>21:42</w:t>
      </w:r>
      <w:r>
        <w:t xml:space="preserve"> Alexander Würz:</w:t>
      </w:r>
      <w:r>
        <w:tab/>
        <w:t xml:space="preserve">Awaaaas </w:t>
      </w:r>
    </w:p>
    <w:p w14:paraId="4EC3542F" w14:textId="283E8FAB" w:rsidR="002A4891" w:rsidRDefault="00127B45">
      <w:pPr>
        <w:ind w:left="3600" w:hanging="3600"/>
      </w:pPr>
      <w:r>
        <w:rPr>
          <w:i/>
        </w:rPr>
        <w:t>21:42</w:t>
      </w:r>
      <w:r>
        <w:t xml:space="preserve"> </w:t>
      </w:r>
      <w:dir w:val="ltr">
        <w:r>
          <w:t>Thomas Sundström</w:t>
        </w:r>
        <w:r>
          <w:t>‬</w:t>
        </w:r>
        <w:r>
          <w:t>:</w:t>
        </w:r>
        <w:r>
          <w:tab/>
          <w:t xml:space="preserve">fix einladen nächstes mal </w:t>
        </w:r>
      </w:dir>
    </w:p>
    <w:p w14:paraId="36817A99" w14:textId="77777777" w:rsidR="002A4891" w:rsidRDefault="00127B45">
      <w:pPr>
        <w:ind w:left="3600" w:hanging="3600"/>
      </w:pPr>
      <w:r>
        <w:rPr>
          <w:i/>
        </w:rPr>
        <w:t>21:46</w:t>
      </w:r>
      <w:r>
        <w:t xml:space="preserve"> Julian Möhl</w:t>
      </w:r>
      <w:r>
        <w:t>en:</w:t>
      </w:r>
      <w:r>
        <w:tab/>
        <w:t xml:space="preserve">Gläzende Entscheidung! </w:t>
      </w:r>
    </w:p>
    <w:p w14:paraId="20490C29" w14:textId="227208FD" w:rsidR="002A4891" w:rsidRDefault="00127B45">
      <w:pPr>
        <w:ind w:left="3600" w:hanging="3600"/>
      </w:pPr>
      <w:r>
        <w:rPr>
          <w:i/>
        </w:rPr>
        <w:t>21:46</w:t>
      </w:r>
      <w:r>
        <w:t xml:space="preserve"> </w:t>
      </w:r>
      <w:dir w:val="ltr">
        <w:r>
          <w:t>Thomas Sundström</w:t>
        </w:r>
        <w:r>
          <w:t>‬</w:t>
        </w:r>
        <w:r>
          <w:t>:</w:t>
        </w:r>
        <w:r>
          <w:tab/>
          <w:t xml:space="preserve">hehehe </w:t>
        </w:r>
      </w:dir>
    </w:p>
    <w:p w14:paraId="2D644CCC" w14:textId="77777777" w:rsidR="002A4891" w:rsidRDefault="00127B45">
      <w:pPr>
        <w:ind w:left="3600" w:hanging="3600"/>
      </w:pPr>
      <w:r>
        <w:rPr>
          <w:i/>
        </w:rPr>
        <w:t>21:48</w:t>
      </w:r>
      <w:r>
        <w:t xml:space="preserve"> Julian Möhlen:</w:t>
      </w:r>
      <w:r>
        <w:tab/>
        <w:t xml:space="preserve">Die Frage ist: Was sagt das über die Schotten aus, wenn so Junge und motivierte Lehrer so schnell abtreten?? </w:t>
      </w:r>
    </w:p>
    <w:p w14:paraId="7BE30805" w14:textId="35C99249" w:rsidR="002A4891" w:rsidRDefault="00127B45">
      <w:pPr>
        <w:ind w:left="3600" w:hanging="3600"/>
      </w:pPr>
      <w:r>
        <w:rPr>
          <w:i/>
        </w:rPr>
        <w:t>21:49</w:t>
      </w:r>
      <w:r>
        <w:t xml:space="preserve"> </w:t>
      </w:r>
      <w:dir w:val="ltr">
        <w:r>
          <w:t>Thomas Sundström</w:t>
        </w:r>
        <w:r>
          <w:t>‬</w:t>
        </w:r>
        <w:r>
          <w:t>:</w:t>
        </w:r>
        <w:r>
          <w:tab/>
          <w:t xml:space="preserve">christoph hats in der hand </w:t>
        </w:r>
      </w:dir>
    </w:p>
    <w:p w14:paraId="4FB7A6D2" w14:textId="712548FE" w:rsidR="002A4891" w:rsidRDefault="00127B45">
      <w:pPr>
        <w:ind w:left="3600" w:hanging="3600"/>
      </w:pPr>
      <w:r>
        <w:rPr>
          <w:i/>
        </w:rPr>
        <w:t>21:49</w:t>
      </w:r>
      <w:r>
        <w:t xml:space="preserve"> </w:t>
      </w:r>
      <w:dir w:val="ltr">
        <w:r>
          <w:t>Thomas Sundström</w:t>
        </w:r>
        <w:r>
          <w:t>‬</w:t>
        </w:r>
        <w:r>
          <w:t>:</w:t>
        </w:r>
        <w:r>
          <w:tab/>
          <w:t xml:space="preserve">jez ham sie wieder kein chemie </w:t>
        </w:r>
      </w:dir>
    </w:p>
    <w:p w14:paraId="53879BA2" w14:textId="77777777" w:rsidR="002A4891" w:rsidRDefault="00127B45">
      <w:pPr>
        <w:ind w:left="3600" w:hanging="3600"/>
      </w:pPr>
      <w:r>
        <w:rPr>
          <w:i/>
        </w:rPr>
        <w:t>21:50</w:t>
      </w:r>
      <w:r>
        <w:t xml:space="preserve"> Julian Möhlen:</w:t>
      </w:r>
      <w:r>
        <w:tab/>
        <w:t xml:space="preserve">Haha! Moser hinterlässt karges Land. </w:t>
      </w:r>
    </w:p>
    <w:p w14:paraId="146A6B6C" w14:textId="2448BFC7" w:rsidR="002A4891" w:rsidRDefault="00127B45">
      <w:pPr>
        <w:ind w:left="3600" w:hanging="3600"/>
      </w:pPr>
      <w:r>
        <w:rPr>
          <w:i/>
        </w:rPr>
        <w:t>21:50</w:t>
      </w:r>
      <w:r>
        <w:t xml:space="preserve"> </w:t>
      </w:r>
      <w:dir w:val="ltr">
        <w:r>
          <w:t>Thomas Sundström</w:t>
        </w:r>
        <w:r>
          <w:t>‬</w:t>
        </w:r>
        <w:r>
          <w:t>:</w:t>
        </w:r>
        <w:r>
          <w:tab/>
          <w:t xml:space="preserve">er hat es verseucht </w:t>
        </w:r>
      </w:dir>
    </w:p>
    <w:p w14:paraId="51A7D258" w14:textId="7FAEDA60" w:rsidR="002A4891" w:rsidRDefault="00127B45">
      <w:pPr>
        <w:ind w:left="3600" w:hanging="3600"/>
      </w:pPr>
      <w:r>
        <w:rPr>
          <w:i/>
        </w:rPr>
        <w:t>21:50</w:t>
      </w:r>
      <w:r>
        <w:t xml:space="preserve"> </w:t>
      </w:r>
      <w:dir w:val="ltr">
        <w:r>
          <w:t>Thomas Sundström</w:t>
        </w:r>
        <w:r>
          <w:t>‬</w:t>
        </w:r>
        <w:r>
          <w:t>:</w:t>
        </w:r>
        <w:r>
          <w:tab/>
          <w:t xml:space="preserve">er kanns ja </w:t>
        </w:r>
      </w:dir>
    </w:p>
    <w:p w14:paraId="2E3D5815" w14:textId="77777777" w:rsidR="002A4891" w:rsidRDefault="00127B45">
      <w:pPr>
        <w:ind w:left="3600" w:hanging="3600"/>
      </w:pPr>
      <w:r>
        <w:rPr>
          <w:i/>
        </w:rPr>
        <w:t>21:50</w:t>
      </w:r>
      <w:r>
        <w:t xml:space="preserve"> Julian Möhlen:</w:t>
      </w:r>
      <w:r>
        <w:tab/>
        <w:t xml:space="preserve">Hehe! </w:t>
      </w:r>
    </w:p>
    <w:p w14:paraId="0268D681" w14:textId="0414F964" w:rsidR="002A4891" w:rsidRDefault="00127B45">
      <w:pPr>
        <w:ind w:left="3600" w:hanging="3600"/>
      </w:pPr>
      <w:r>
        <w:rPr>
          <w:i/>
        </w:rPr>
        <w:t>21:50</w:t>
      </w:r>
      <w:r>
        <w:t xml:space="preserve"> </w:t>
      </w:r>
      <w:dir w:val="ltr">
        <w:r>
          <w:t>Thomas Sundström</w:t>
        </w:r>
        <w:r>
          <w:t>‬</w:t>
        </w:r>
        <w:r>
          <w:t>:</w:t>
        </w:r>
        <w:r>
          <w:tab/>
          <w:t>wir sind</w:t>
        </w:r>
        <w:r>
          <w:t xml:space="preserve"> in topform </w:t>
        </w:r>
      </w:dir>
    </w:p>
    <w:p w14:paraId="0AF9C12C" w14:textId="77777777" w:rsidR="002A4891" w:rsidRDefault="00127B45">
      <w:pPr>
        <w:ind w:left="3600" w:hanging="3600"/>
      </w:pPr>
      <w:r>
        <w:rPr>
          <w:i/>
        </w:rPr>
        <w:t>22:00</w:t>
      </w:r>
      <w:r>
        <w:t xml:space="preserve"> Emil Paiker:</w:t>
      </w:r>
      <w:r>
        <w:tab/>
        <w:t xml:space="preserve">So arg der gute </w:t>
      </w:r>
    </w:p>
    <w:p w14:paraId="2A747234" w14:textId="77777777" w:rsidR="002A4891" w:rsidRDefault="00127B45">
      <w:pPr>
        <w:jc w:val="center"/>
      </w:pPr>
      <w:r>
        <w:t>04.08.2015</w:t>
      </w:r>
    </w:p>
    <w:p w14:paraId="504E0EB8" w14:textId="77777777" w:rsidR="002A4891" w:rsidRDefault="00127B45">
      <w:pPr>
        <w:ind w:left="3600" w:hanging="3600"/>
      </w:pPr>
      <w:r>
        <w:rPr>
          <w:i/>
        </w:rPr>
        <w:t>01:37</w:t>
      </w:r>
      <w:r>
        <w:t xml:space="preserve"> Julian Möhlen:</w:t>
      </w:r>
      <w:r>
        <w:tab/>
        <w:t xml:space="preserve">2015-08-04-PHOTO-00005316.jpg &lt;‎attached&gt; </w:t>
      </w:r>
    </w:p>
    <w:p w14:paraId="5D9791A1" w14:textId="77777777" w:rsidR="002A4891" w:rsidRDefault="00127B45">
      <w:pPr>
        <w:ind w:left="3600" w:hanging="3600"/>
      </w:pPr>
      <w:r>
        <w:rPr>
          <w:i/>
        </w:rPr>
        <w:t>01:38</w:t>
      </w:r>
      <w:r>
        <w:t xml:space="preserve"> Emil Paiker:</w:t>
      </w:r>
      <w:r>
        <w:tab/>
        <w:t xml:space="preserve">Sexy und billig </w:t>
      </w:r>
    </w:p>
    <w:p w14:paraId="1ABABB7C" w14:textId="77777777" w:rsidR="002A4891" w:rsidRDefault="00127B45">
      <w:pPr>
        <w:ind w:left="3600" w:hanging="3600"/>
      </w:pPr>
      <w:r>
        <w:rPr>
          <w:i/>
        </w:rPr>
        <w:t>01:38</w:t>
      </w:r>
      <w:r>
        <w:t xml:space="preserve"> Julian Möhlen:</w:t>
      </w:r>
      <w:r>
        <w:tab/>
        <w:t xml:space="preserve">Werbemotto: Unser Sirup motorisiert ihr Wasser... </w:t>
      </w:r>
    </w:p>
    <w:p w14:paraId="08B75067" w14:textId="77777777" w:rsidR="002A4891" w:rsidRDefault="00127B45">
      <w:pPr>
        <w:ind w:left="3600" w:hanging="3600"/>
      </w:pPr>
      <w:r>
        <w:rPr>
          <w:i/>
        </w:rPr>
        <w:t>01:40</w:t>
      </w:r>
      <w:r>
        <w:t xml:space="preserve"> Emil Paiker:</w:t>
      </w:r>
      <w:r>
        <w:tab/>
        <w:t xml:space="preserve">Haha </w:t>
      </w:r>
    </w:p>
    <w:p w14:paraId="7B943669" w14:textId="77777777" w:rsidR="002A4891" w:rsidRDefault="00127B45">
      <w:pPr>
        <w:ind w:left="3600" w:hanging="3600"/>
      </w:pPr>
      <w:r>
        <w:rPr>
          <w:i/>
        </w:rPr>
        <w:t>01:45</w:t>
      </w:r>
      <w:r>
        <w:t xml:space="preserve"> Alexander Würz:</w:t>
      </w:r>
      <w:r>
        <w:tab/>
        <w:t xml:space="preserve">Haha </w:t>
      </w:r>
    </w:p>
    <w:p w14:paraId="7FF866C8" w14:textId="77777777" w:rsidR="002A4891" w:rsidRDefault="00127B45">
      <w:pPr>
        <w:ind w:left="3600" w:hanging="3600"/>
      </w:pPr>
      <w:r>
        <w:rPr>
          <w:i/>
        </w:rPr>
        <w:t>13:17</w:t>
      </w:r>
      <w:r>
        <w:t xml:space="preserve"> Patrick Kerschbaumer:</w:t>
      </w:r>
      <w:r>
        <w:tab/>
        <w:t xml:space="preserve">102.1 the Edge ist noch immer der beste Radiosender </w:t>
      </w:r>
    </w:p>
    <w:p w14:paraId="778C049C" w14:textId="77777777" w:rsidR="002A4891" w:rsidRDefault="00127B45">
      <w:pPr>
        <w:ind w:left="3600" w:hanging="3600"/>
      </w:pPr>
      <w:r>
        <w:rPr>
          <w:i/>
        </w:rPr>
        <w:t>13:18</w:t>
      </w:r>
      <w:r>
        <w:t xml:space="preserve"> Emil Paiker:</w:t>
      </w:r>
      <w:r>
        <w:tab/>
        <w:t xml:space="preserve">Ööööh EDGE </w:t>
      </w:r>
    </w:p>
    <w:p w14:paraId="5199BB8C" w14:textId="77777777" w:rsidR="002A4891" w:rsidRDefault="00127B45">
      <w:pPr>
        <w:ind w:left="3600" w:hanging="3600"/>
      </w:pPr>
      <w:r>
        <w:rPr>
          <w:i/>
        </w:rPr>
        <w:t>18:30</w:t>
      </w:r>
      <w:r>
        <w:t xml:space="preserve"> </w:t>
      </w:r>
      <w:dir w:val="ltr">
        <w:r>
          <w:t>+98 936 914 1456</w:t>
        </w:r>
        <w:r>
          <w:t>‬:</w:t>
        </w:r>
        <w:r>
          <w:tab/>
          <w:t xml:space="preserve">In 4 Tagen ist der Boy fly wie ein Adler im Flugzeug nach Vienna City </w:t>
        </w:r>
      </w:dir>
    </w:p>
    <w:p w14:paraId="11BCD2D6" w14:textId="77777777" w:rsidR="002A4891" w:rsidRDefault="00127B45">
      <w:pPr>
        <w:ind w:left="3600" w:hanging="3600"/>
      </w:pPr>
      <w:r>
        <w:rPr>
          <w:i/>
        </w:rPr>
        <w:t>21:50</w:t>
      </w:r>
      <w:r>
        <w:t xml:space="preserve"> Thomas Sunds</w:t>
      </w:r>
      <w:r>
        <w:t>tröm:</w:t>
      </w:r>
      <w:r>
        <w:tab/>
        <w:t xml:space="preserve">der boy ist so true wie ein truthahn #nohomo </w:t>
      </w:r>
    </w:p>
    <w:p w14:paraId="13F12194" w14:textId="77777777" w:rsidR="002A4891" w:rsidRDefault="00127B45">
      <w:pPr>
        <w:jc w:val="center"/>
      </w:pPr>
      <w:r>
        <w:t>05.08.2015</w:t>
      </w:r>
    </w:p>
    <w:p w14:paraId="24A1E955" w14:textId="77777777" w:rsidR="002A4891" w:rsidRDefault="00127B45">
      <w:pPr>
        <w:ind w:left="3600" w:hanging="3600"/>
      </w:pPr>
      <w:r>
        <w:rPr>
          <w:i/>
        </w:rPr>
        <w:t>05:53</w:t>
      </w:r>
      <w:r>
        <w:t xml:space="preserve"> </w:t>
      </w:r>
      <w:dir w:val="ltr">
        <w:r>
          <w:t>+98 936 914 1456</w:t>
        </w:r>
        <w:r>
          <w:t>‬:</w:t>
        </w:r>
        <w:r>
          <w:tab/>
          <w:t xml:space="preserve">Oha Rapid zerstört ja </w:t>
        </w:r>
      </w:dir>
    </w:p>
    <w:p w14:paraId="72812F0D" w14:textId="068F4F60" w:rsidR="002A4891" w:rsidRDefault="00127B45">
      <w:pPr>
        <w:ind w:left="3600" w:hanging="3600"/>
      </w:pPr>
      <w:r>
        <w:rPr>
          <w:i/>
        </w:rPr>
        <w:t>14:13</w:t>
      </w:r>
      <w:r>
        <w:t xml:space="preserve"> </w:t>
      </w:r>
      <w:dir w:val="ltr">
        <w:r>
          <w:t>Thomas Sundström</w:t>
        </w:r>
        <w:r>
          <w:t>‬</w:t>
        </w:r>
        <w:r>
          <w:t>:</w:t>
        </w:r>
        <w:r>
          <w:tab/>
          <w:t>facebook ist einfach der beweis dass die welt im allgemeinen extrem dumm ist und sich nur durch ihre fähigkeit zu spre</w:t>
        </w:r>
        <w:r>
          <w:t xml:space="preserve">chen bzw zu schreiben von tieren unterscheidet, ein folgenschwerer Fehler in der Schöpfung. Immer klarer wird mir dass wir Teil einer unheimlich winzigen Elite sind, die auf die Erde geschickt wurde, um zu leiden. </w:t>
        </w:r>
      </w:dir>
    </w:p>
    <w:p w14:paraId="60F7095F" w14:textId="77777777" w:rsidR="002A4891" w:rsidRDefault="00127B45">
      <w:pPr>
        <w:ind w:left="3600" w:hanging="3600"/>
      </w:pPr>
      <w:r>
        <w:rPr>
          <w:i/>
        </w:rPr>
        <w:t>14:14</w:t>
      </w:r>
      <w:r>
        <w:t xml:space="preserve"> Maximilian Margreiter:</w:t>
      </w:r>
      <w:r>
        <w:tab/>
      </w:r>
      <w:r>
        <w:t xml:space="preserve">Du verschwendest zu viel zeit auf Facebook </w:t>
      </w:r>
    </w:p>
    <w:p w14:paraId="002F60E6" w14:textId="5E1E9297" w:rsidR="002A4891" w:rsidRDefault="00127B45">
      <w:pPr>
        <w:ind w:left="3600" w:hanging="3600"/>
      </w:pPr>
      <w:r>
        <w:rPr>
          <w:i/>
        </w:rPr>
        <w:t>14:14</w:t>
      </w:r>
      <w:r>
        <w:t xml:space="preserve"> </w:t>
      </w:r>
      <w:dir w:val="ltr">
        <w:r>
          <w:t>Thomas Sundström</w:t>
        </w:r>
        <w:r>
          <w:t>‬</w:t>
        </w:r>
        <w:r>
          <w:t>:</w:t>
        </w:r>
        <w:r>
          <w:tab/>
          <w:t xml:space="preserve">ich leide eben gerne </w:t>
        </w:r>
      </w:dir>
    </w:p>
    <w:p w14:paraId="34A513CC" w14:textId="77777777" w:rsidR="002A4891" w:rsidRDefault="00127B45">
      <w:pPr>
        <w:ind w:left="3600" w:hanging="3600"/>
      </w:pPr>
      <w:r>
        <w:rPr>
          <w:i/>
        </w:rPr>
        <w:t>14:15</w:t>
      </w:r>
      <w:r>
        <w:t xml:space="preserve"> Maximilian Margreiter:</w:t>
      </w:r>
      <w:r>
        <w:tab/>
        <w:t xml:space="preserve">Nein du fühlst dich gerne besser und möchtest trotzdem teilhaben </w:t>
      </w:r>
    </w:p>
    <w:p w14:paraId="3BF55473" w14:textId="77777777" w:rsidR="002A4891" w:rsidRDefault="00127B45">
      <w:pPr>
        <w:ind w:left="3600" w:hanging="3600"/>
      </w:pPr>
      <w:r>
        <w:rPr>
          <w:i/>
        </w:rPr>
        <w:t>14:15</w:t>
      </w:r>
      <w:r>
        <w:t xml:space="preserve"> Benni Gröhs:</w:t>
      </w:r>
      <w:r>
        <w:tab/>
        <w:t xml:space="preserve">Oh snap </w:t>
      </w:r>
    </w:p>
    <w:p w14:paraId="4DB591C0" w14:textId="22EB5B94" w:rsidR="002A4891" w:rsidRDefault="00127B45">
      <w:pPr>
        <w:ind w:left="3600" w:hanging="3600"/>
      </w:pPr>
      <w:r>
        <w:rPr>
          <w:i/>
        </w:rPr>
        <w:t>14:15</w:t>
      </w:r>
      <w:r>
        <w:t xml:space="preserve"> </w:t>
      </w:r>
      <w:dir w:val="ltr">
        <w:r>
          <w:t>Thomas Sundström</w:t>
        </w:r>
        <w:r>
          <w:t>‬</w:t>
        </w:r>
        <w:r>
          <w:t>:</w:t>
        </w:r>
        <w:r>
          <w:tab/>
        </w:r>
        <w:r>
          <w:t xml:space="preserve">facebook ist das einzige representative medium des pöbels also muss man sich damit auseinandersetzen. </w:t>
        </w:r>
      </w:dir>
    </w:p>
    <w:p w14:paraId="49A541A6" w14:textId="77777777" w:rsidR="002A4891" w:rsidRDefault="00127B45">
      <w:pPr>
        <w:ind w:left="3600" w:hanging="3600"/>
      </w:pPr>
      <w:r>
        <w:rPr>
          <w:i/>
        </w:rPr>
        <w:t>14:16</w:t>
      </w:r>
      <w:r>
        <w:t xml:space="preserve"> Emil Paiker:</w:t>
      </w:r>
      <w:r>
        <w:tab/>
        <w:t xml:space="preserve">Haha nur blöd kein schwein ist mehr auf fb </w:t>
      </w:r>
    </w:p>
    <w:p w14:paraId="63D46168" w14:textId="77777777" w:rsidR="002A4891" w:rsidRDefault="00127B45">
      <w:pPr>
        <w:ind w:left="3600" w:hanging="3600"/>
      </w:pPr>
      <w:r>
        <w:rPr>
          <w:i/>
        </w:rPr>
        <w:t>14:17</w:t>
      </w:r>
      <w:r>
        <w:t xml:space="preserve"> Emil Paiker:</w:t>
      </w:r>
      <w:r>
        <w:tab/>
        <w:t xml:space="preserve">Instagram snapchat </w:t>
      </w:r>
    </w:p>
    <w:p w14:paraId="65A9C665" w14:textId="369A06C4" w:rsidR="002A4891" w:rsidRDefault="00127B45">
      <w:pPr>
        <w:ind w:left="3600" w:hanging="3600"/>
      </w:pPr>
      <w:r>
        <w:rPr>
          <w:i/>
        </w:rPr>
        <w:t>14:17</w:t>
      </w:r>
      <w:r>
        <w:t xml:space="preserve"> </w:t>
      </w:r>
      <w:dir w:val="ltr">
        <w:r>
          <w:t>Thomas Sundström</w:t>
        </w:r>
        <w:r>
          <w:t>‬</w:t>
        </w:r>
        <w:r>
          <w:t>:</w:t>
        </w:r>
        <w:r>
          <w:tab/>
          <w:t>es werden immer noch mehr</w:t>
        </w:r>
        <w:r>
          <w:t xml:space="preserve"> depp </w:t>
        </w:r>
      </w:dir>
    </w:p>
    <w:p w14:paraId="3D2CF4F2" w14:textId="4A358554" w:rsidR="002A4891" w:rsidRDefault="00127B45">
      <w:pPr>
        <w:ind w:left="3600" w:hanging="3600"/>
      </w:pPr>
      <w:r>
        <w:rPr>
          <w:i/>
        </w:rPr>
        <w:t>14:17</w:t>
      </w:r>
      <w:r>
        <w:t xml:space="preserve"> </w:t>
      </w:r>
      <w:dir w:val="ltr">
        <w:r>
          <w:t>Thomas Sundström</w:t>
        </w:r>
        <w:r>
          <w:t>‬</w:t>
        </w:r>
        <w:r>
          <w:t>:</w:t>
        </w:r>
        <w:r>
          <w:tab/>
          <w:t xml:space="preserve">es sind 1,7 milliarden menschen auf fb </w:t>
        </w:r>
      </w:dir>
    </w:p>
    <w:p w14:paraId="00BDC31B" w14:textId="77777777" w:rsidR="002A4891" w:rsidRDefault="00127B45">
      <w:pPr>
        <w:ind w:left="3600" w:hanging="3600"/>
      </w:pPr>
      <w:r>
        <w:rPr>
          <w:i/>
        </w:rPr>
        <w:t>14:17</w:t>
      </w:r>
      <w:r>
        <w:t xml:space="preserve"> Emil Paiker:</w:t>
      </w:r>
      <w:r>
        <w:tab/>
        <w:t xml:space="preserve">Ain't nobody representin on there tho </w:t>
      </w:r>
    </w:p>
    <w:p w14:paraId="0AF29876" w14:textId="3AE6E079" w:rsidR="002A4891" w:rsidRDefault="00127B45">
      <w:pPr>
        <w:ind w:left="3600" w:hanging="3600"/>
      </w:pPr>
      <w:r>
        <w:rPr>
          <w:i/>
        </w:rPr>
        <w:t>14:18</w:t>
      </w:r>
      <w:r>
        <w:t xml:space="preserve"> </w:t>
      </w:r>
      <w:dir w:val="ltr">
        <w:r>
          <w:t>Thomas Sundström</w:t>
        </w:r>
        <w:r>
          <w:t>‬</w:t>
        </w:r>
        <w:r>
          <w:t>:</w:t>
        </w:r>
        <w:r>
          <w:tab/>
          <w:t xml:space="preserve">doch durch ihre kommentare </w:t>
        </w:r>
      </w:dir>
    </w:p>
    <w:p w14:paraId="17CF9C72" w14:textId="62AD7A43" w:rsidR="002A4891" w:rsidRDefault="00127B45">
      <w:pPr>
        <w:ind w:left="3600" w:hanging="3600"/>
      </w:pPr>
      <w:r>
        <w:rPr>
          <w:i/>
        </w:rPr>
        <w:t>14:18</w:t>
      </w:r>
      <w:r>
        <w:t xml:space="preserve"> </w:t>
      </w:r>
      <w:dir w:val="ltr">
        <w:r>
          <w:t>Thomas Sundström</w:t>
        </w:r>
        <w:r>
          <w:t>‬</w:t>
        </w:r>
        <w:r>
          <w:t>:</w:t>
        </w:r>
        <w:r>
          <w:tab/>
          <w:t xml:space="preserve">depp </w:t>
        </w:r>
      </w:dir>
    </w:p>
    <w:p w14:paraId="12B17B86" w14:textId="77777777" w:rsidR="002A4891" w:rsidRDefault="00127B45">
      <w:pPr>
        <w:ind w:left="3600" w:hanging="3600"/>
      </w:pPr>
      <w:r>
        <w:rPr>
          <w:i/>
        </w:rPr>
        <w:t>14:18</w:t>
      </w:r>
      <w:r>
        <w:t xml:space="preserve"> Emil Paiker:</w:t>
      </w:r>
      <w:r>
        <w:tab/>
        <w:t xml:space="preserve">Blödsinn </w:t>
      </w:r>
    </w:p>
    <w:p w14:paraId="3DDC850E" w14:textId="7076FB59" w:rsidR="002A4891" w:rsidRDefault="00127B45">
      <w:pPr>
        <w:ind w:left="3600" w:hanging="3600"/>
      </w:pPr>
      <w:r>
        <w:rPr>
          <w:i/>
        </w:rPr>
        <w:t>14:18</w:t>
      </w:r>
      <w:r>
        <w:t xml:space="preserve"> </w:t>
      </w:r>
      <w:dir w:val="ltr">
        <w:r>
          <w:t>Thomas Sundström</w:t>
        </w:r>
        <w:r>
          <w:t>‬</w:t>
        </w:r>
        <w:r>
          <w:t>:</w:t>
        </w:r>
        <w:r>
          <w:tab/>
          <w:t xml:space="preserve">und schreib nix was i net vastheh </w:t>
        </w:r>
      </w:dir>
    </w:p>
    <w:p w14:paraId="4FE94336" w14:textId="77777777" w:rsidR="002A4891" w:rsidRDefault="00127B45">
      <w:pPr>
        <w:ind w:left="3600" w:hanging="3600"/>
      </w:pPr>
      <w:r>
        <w:rPr>
          <w:i/>
        </w:rPr>
        <w:t>14:18</w:t>
      </w:r>
      <w:r>
        <w:t xml:space="preserve"> Emil Paiker:</w:t>
      </w:r>
      <w:r>
        <w:tab/>
        <w:t xml:space="preserve">Es werden mehr weil die Eltern Generation und Oma etc dazu kommen </w:t>
      </w:r>
    </w:p>
    <w:p w14:paraId="42C45DF6" w14:textId="77777777" w:rsidR="002A4891" w:rsidRDefault="00127B45">
      <w:pPr>
        <w:ind w:left="3600" w:hanging="3600"/>
      </w:pPr>
      <w:r>
        <w:rPr>
          <w:i/>
        </w:rPr>
        <w:t>14:18</w:t>
      </w:r>
      <w:r>
        <w:t xml:space="preserve"> Maximilian Margreiter:</w:t>
      </w:r>
      <w:r>
        <w:tab/>
        <w:t xml:space="preserve">Ja Facebook wird immer irrelevanter </w:t>
      </w:r>
    </w:p>
    <w:p w14:paraId="02557D10" w14:textId="77777777" w:rsidR="002A4891" w:rsidRDefault="00127B45">
      <w:pPr>
        <w:ind w:left="3600" w:hanging="3600"/>
      </w:pPr>
      <w:r>
        <w:rPr>
          <w:i/>
        </w:rPr>
        <w:t>14:18</w:t>
      </w:r>
      <w:r>
        <w:t xml:space="preserve"> Emil Paiker:</w:t>
      </w:r>
      <w:r>
        <w:tab/>
        <w:t>Der Pöbel ist schnell ubd alle Fol</w:t>
      </w:r>
      <w:r>
        <w:t xml:space="preserve">gen später </w:t>
      </w:r>
    </w:p>
    <w:p w14:paraId="24AB885C" w14:textId="77777777" w:rsidR="002A4891" w:rsidRDefault="00127B45">
      <w:pPr>
        <w:ind w:left="3600" w:hanging="3600"/>
      </w:pPr>
      <w:r>
        <w:rPr>
          <w:i/>
        </w:rPr>
        <w:t>14:19</w:t>
      </w:r>
      <w:r>
        <w:t xml:space="preserve"> Benni Gröhs:</w:t>
      </w:r>
      <w:r>
        <w:tab/>
        <w:t xml:space="preserve">Wird's auch in Mitteleuropa mehr? </w:t>
      </w:r>
    </w:p>
    <w:p w14:paraId="639AF814" w14:textId="77777777" w:rsidR="002A4891" w:rsidRDefault="00127B45">
      <w:pPr>
        <w:ind w:left="3600" w:hanging="3600"/>
      </w:pPr>
      <w:r>
        <w:rPr>
          <w:i/>
        </w:rPr>
        <w:t>14:19</w:t>
      </w:r>
      <w:r>
        <w:t xml:space="preserve"> Emil Paiker:</w:t>
      </w:r>
      <w:r>
        <w:tab/>
        <w:t xml:space="preserve">Ja </w:t>
      </w:r>
    </w:p>
    <w:p w14:paraId="4B2C131F" w14:textId="77777777" w:rsidR="002A4891" w:rsidRDefault="00127B45">
      <w:pPr>
        <w:ind w:left="3600" w:hanging="3600"/>
      </w:pPr>
      <w:r>
        <w:rPr>
          <w:i/>
        </w:rPr>
        <w:t>14:19</w:t>
      </w:r>
      <w:r>
        <w:t xml:space="preserve"> Emil Paiker:</w:t>
      </w:r>
      <w:r>
        <w:tab/>
        <w:t xml:space="preserve">Va Europa ubd Usa die oiden kommen </w:t>
      </w:r>
    </w:p>
    <w:p w14:paraId="74E66FC3" w14:textId="77777777" w:rsidR="002A4891" w:rsidRDefault="00127B45">
      <w:pPr>
        <w:ind w:left="3600" w:hanging="3600"/>
      </w:pPr>
      <w:r>
        <w:rPr>
          <w:i/>
        </w:rPr>
        <w:t>14:19</w:t>
      </w:r>
      <w:r>
        <w:t xml:space="preserve"> Benni Gröhs:</w:t>
      </w:r>
      <w:r>
        <w:tab/>
        <w:t xml:space="preserve">Oha </w:t>
      </w:r>
    </w:p>
    <w:p w14:paraId="475A946F" w14:textId="77777777" w:rsidR="002A4891" w:rsidRDefault="00127B45">
      <w:pPr>
        <w:ind w:left="3600" w:hanging="3600"/>
      </w:pPr>
      <w:r>
        <w:rPr>
          <w:i/>
        </w:rPr>
        <w:t>14:19</w:t>
      </w:r>
      <w:r>
        <w:t xml:space="preserve"> Emil Paiker:</w:t>
      </w:r>
      <w:r>
        <w:tab/>
        <w:t xml:space="preserve">In 2 Jahren haben Mütter dann snap </w:t>
      </w:r>
    </w:p>
    <w:p w14:paraId="78FD4541" w14:textId="77777777" w:rsidR="002A4891" w:rsidRDefault="00127B45">
      <w:pPr>
        <w:ind w:left="3600" w:hanging="3600"/>
      </w:pPr>
      <w:r>
        <w:rPr>
          <w:i/>
        </w:rPr>
        <w:t>14:19</w:t>
      </w:r>
      <w:r>
        <w:t xml:space="preserve"> Emil Paiker:</w:t>
      </w:r>
      <w:r>
        <w:tab/>
        <w:t xml:space="preserve">Jetzt erst so </w:t>
      </w:r>
      <w:r>
        <w:t xml:space="preserve">wir </w:t>
      </w:r>
    </w:p>
    <w:p w14:paraId="2756D423" w14:textId="77777777" w:rsidR="002A4891" w:rsidRDefault="00127B45">
      <w:pPr>
        <w:ind w:left="3600" w:hanging="3600"/>
      </w:pPr>
      <w:r>
        <w:rPr>
          <w:i/>
        </w:rPr>
        <w:t>14:20</w:t>
      </w:r>
      <w:r>
        <w:t xml:space="preserve"> Benni Gröhs:</w:t>
      </w:r>
      <w:r>
        <w:tab/>
        <w:t xml:space="preserve">Schrecklich eigentlich </w:t>
      </w:r>
    </w:p>
    <w:p w14:paraId="49151091" w14:textId="43FA6412" w:rsidR="002A4891" w:rsidRDefault="00127B45">
      <w:pPr>
        <w:ind w:left="3600" w:hanging="3600"/>
      </w:pPr>
      <w:r>
        <w:rPr>
          <w:i/>
        </w:rPr>
        <w:t>14:20</w:t>
      </w:r>
      <w:r>
        <w:t xml:space="preserve"> </w:t>
      </w:r>
      <w:dir w:val="ltr">
        <w:r>
          <w:t>Thomas Sundström</w:t>
        </w:r>
        <w:r>
          <w:t>‬</w:t>
        </w:r>
        <w:r>
          <w:t>:</w:t>
        </w:r>
        <w:r>
          <w:tab/>
          <w:t xml:space="preserve">ok es is ma wuascht aber fakt ist dass es unheimlich viele dumme unüberlegte menschen gibt mit offensichtlich riesigem bildungsdefizit </w:t>
        </w:r>
      </w:dir>
    </w:p>
    <w:p w14:paraId="482959F3" w14:textId="1329FB1E" w:rsidR="002A4891" w:rsidRDefault="00127B45">
      <w:pPr>
        <w:ind w:left="3600" w:hanging="3600"/>
      </w:pPr>
      <w:r>
        <w:rPr>
          <w:i/>
        </w:rPr>
        <w:t>14:20</w:t>
      </w:r>
      <w:r>
        <w:t xml:space="preserve"> </w:t>
      </w:r>
      <w:dir w:val="ltr">
        <w:r>
          <w:t>Thomas Sundström</w:t>
        </w:r>
        <w:r>
          <w:t>‬</w:t>
        </w:r>
        <w:r>
          <w:t>:</w:t>
        </w:r>
        <w:r>
          <w:tab/>
          <w:t>ich finde das erschr</w:t>
        </w:r>
        <w:r>
          <w:t xml:space="preserve">eckend. </w:t>
        </w:r>
      </w:dir>
    </w:p>
    <w:p w14:paraId="756C9FDB" w14:textId="77777777" w:rsidR="002A4891" w:rsidRDefault="00127B45">
      <w:pPr>
        <w:ind w:left="3600" w:hanging="3600"/>
      </w:pPr>
      <w:r>
        <w:rPr>
          <w:i/>
        </w:rPr>
        <w:t>14:20</w:t>
      </w:r>
      <w:r>
        <w:t xml:space="preserve"> Emil Paiker:</w:t>
      </w:r>
      <w:r>
        <w:tab/>
        <w:t xml:space="preserve">Das war auch davor so jetzt können sie halt über das Ghetto hinaus sprechen </w:t>
      </w:r>
    </w:p>
    <w:p w14:paraId="633D99EE" w14:textId="77777777" w:rsidR="002A4891" w:rsidRDefault="00127B45">
      <w:pPr>
        <w:ind w:left="3600" w:hanging="3600"/>
      </w:pPr>
      <w:r>
        <w:rPr>
          <w:i/>
        </w:rPr>
        <w:t>14:21</w:t>
      </w:r>
      <w:r>
        <w:t xml:space="preserve"> Emil Paiker:</w:t>
      </w:r>
      <w:r>
        <w:tab/>
        <w:t xml:space="preserve">Aber man Muss nicht hinhören </w:t>
      </w:r>
    </w:p>
    <w:p w14:paraId="4D472596" w14:textId="4B8A42E0" w:rsidR="002A4891" w:rsidRDefault="00127B45">
      <w:pPr>
        <w:ind w:left="3600" w:hanging="3600"/>
      </w:pPr>
      <w:r>
        <w:rPr>
          <w:i/>
        </w:rPr>
        <w:t>14:21</w:t>
      </w:r>
      <w:r>
        <w:t xml:space="preserve"> </w:t>
      </w:r>
      <w:dir w:val="ltr">
        <w:r>
          <w:t>Thomas Sundström</w:t>
        </w:r>
        <w:r>
          <w:t>‬</w:t>
        </w:r>
        <w:r>
          <w:t>:</w:t>
        </w:r>
        <w:r>
          <w:tab/>
          <w:t xml:space="preserve">vor allem der politische diskurs ist angsteinflößend </w:t>
        </w:r>
      </w:dir>
    </w:p>
    <w:p w14:paraId="3D79DB6F" w14:textId="77777777" w:rsidR="002A4891" w:rsidRDefault="00127B45">
      <w:pPr>
        <w:ind w:left="3600" w:hanging="3600"/>
      </w:pPr>
      <w:r>
        <w:rPr>
          <w:i/>
        </w:rPr>
        <w:t>14:22</w:t>
      </w:r>
      <w:r>
        <w:t xml:space="preserve"> Maximilian Margreiter:</w:t>
      </w:r>
      <w:r>
        <w:tab/>
        <w:t xml:space="preserve">Wovor fürchtest du dich politisch denn ? </w:t>
      </w:r>
    </w:p>
    <w:p w14:paraId="06E41967" w14:textId="014F274F" w:rsidR="002A4891" w:rsidRDefault="00127B45">
      <w:pPr>
        <w:ind w:left="3600" w:hanging="3600"/>
      </w:pPr>
      <w:r>
        <w:rPr>
          <w:i/>
        </w:rPr>
        <w:t>14:22</w:t>
      </w:r>
      <w:r>
        <w:t xml:space="preserve"> </w:t>
      </w:r>
      <w:dir w:val="ltr">
        <w:r>
          <w:t>Thomas Sundström</w:t>
        </w:r>
        <w:r>
          <w:t>‬</w:t>
        </w:r>
        <w:r>
          <w:t>:</w:t>
        </w:r>
        <w:r>
          <w:tab/>
          <w:t xml:space="preserve">ich glaube schon dass die tendenz stark in richtung unseriöse medien geht </w:t>
        </w:r>
      </w:dir>
    </w:p>
    <w:p w14:paraId="77AF435B" w14:textId="2708956B" w:rsidR="002A4891" w:rsidRDefault="00127B45">
      <w:pPr>
        <w:ind w:left="3600" w:hanging="3600"/>
      </w:pPr>
      <w:r>
        <w:rPr>
          <w:i/>
        </w:rPr>
        <w:t>14:22</w:t>
      </w:r>
      <w:r>
        <w:t xml:space="preserve"> </w:t>
      </w:r>
      <w:dir w:val="ltr">
        <w:r>
          <w:t>Thomas Sundström</w:t>
        </w:r>
        <w:r>
          <w:t>‬</w:t>
        </w:r>
        <w:r>
          <w:t>:</w:t>
        </w:r>
        <w:r>
          <w:tab/>
          <w:t xml:space="preserve">vice zum beispiel </w:t>
        </w:r>
      </w:dir>
    </w:p>
    <w:p w14:paraId="19B7EA14" w14:textId="77777777" w:rsidR="002A4891" w:rsidRDefault="00127B45">
      <w:pPr>
        <w:ind w:left="3600" w:hanging="3600"/>
      </w:pPr>
      <w:r>
        <w:rPr>
          <w:i/>
        </w:rPr>
        <w:t>14:22</w:t>
      </w:r>
      <w:r>
        <w:t xml:space="preserve"> Benni Gröhs:</w:t>
      </w:r>
      <w:r>
        <w:tab/>
        <w:t>Vice kotzt mich auch sooo</w:t>
      </w:r>
      <w:r>
        <w:t xml:space="preserve"> an! </w:t>
      </w:r>
    </w:p>
    <w:p w14:paraId="3F9BCA05" w14:textId="649712CC" w:rsidR="002A4891" w:rsidRDefault="00127B45">
      <w:pPr>
        <w:ind w:left="3600" w:hanging="3600"/>
      </w:pPr>
      <w:r>
        <w:rPr>
          <w:i/>
        </w:rPr>
        <w:t>14:22</w:t>
      </w:r>
      <w:r>
        <w:t xml:space="preserve"> </w:t>
      </w:r>
      <w:dir w:val="ltr">
        <w:r>
          <w:t>Thomas Sundström</w:t>
        </w:r>
        <w:r>
          <w:t>‬</w:t>
        </w:r>
        <w:r>
          <w:t>:</w:t>
        </w:r>
        <w:r>
          <w:tab/>
          <w:t xml:space="preserve">ist das am stärksten wachsende nedienunternehmen der welt </w:t>
        </w:r>
      </w:dir>
    </w:p>
    <w:p w14:paraId="56A209F7" w14:textId="77777777" w:rsidR="002A4891" w:rsidRDefault="00127B45">
      <w:pPr>
        <w:ind w:left="3600" w:hanging="3600"/>
      </w:pPr>
      <w:r>
        <w:rPr>
          <w:i/>
        </w:rPr>
        <w:t>14:23</w:t>
      </w:r>
      <w:r>
        <w:t xml:space="preserve"> Benni Gröhs:</w:t>
      </w:r>
      <w:r>
        <w:tab/>
        <w:t xml:space="preserve">Ich finds einfach nur schlecht! </w:t>
      </w:r>
    </w:p>
    <w:p w14:paraId="21653501" w14:textId="5E94C7DE" w:rsidR="002A4891" w:rsidRDefault="00127B45">
      <w:pPr>
        <w:ind w:left="3600" w:hanging="3600"/>
      </w:pPr>
      <w:r>
        <w:rPr>
          <w:i/>
        </w:rPr>
        <w:t>14:23</w:t>
      </w:r>
      <w:r>
        <w:t xml:space="preserve"> </w:t>
      </w:r>
      <w:dir w:val="ltr">
        <w:r>
          <w:t>Thomas Sundström</w:t>
        </w:r>
        <w:r>
          <w:t>‬</w:t>
        </w:r>
        <w:r>
          <w:t>:</w:t>
        </w:r>
        <w:r>
          <w:tab/>
          <w:t>und durch ihre mangelnde bildung hab ich das gefühl dass die menschen nicht mehr bemerk</w:t>
        </w:r>
        <w:r>
          <w:t xml:space="preserve">en dass sie manipuliert werden </w:t>
        </w:r>
      </w:dir>
    </w:p>
    <w:p w14:paraId="42AF2CE6" w14:textId="68CFF265" w:rsidR="002A4891" w:rsidRDefault="00127B45">
      <w:pPr>
        <w:ind w:left="3600" w:hanging="3600"/>
      </w:pPr>
      <w:r>
        <w:rPr>
          <w:i/>
        </w:rPr>
        <w:t>14:25</w:t>
      </w:r>
      <w:r>
        <w:t xml:space="preserve"> </w:t>
      </w:r>
      <w:dir w:val="ltr">
        <w:r>
          <w:t>Thomas Sundström</w:t>
        </w:r>
        <w:r>
          <w:t>‬</w:t>
        </w:r>
        <w:r>
          <w:t>:</w:t>
        </w:r>
        <w:r>
          <w:tab/>
          <w:t xml:space="preserve">egal ich werde jetzt reich und beute sie aus. </w:t>
        </w:r>
      </w:dir>
    </w:p>
    <w:p w14:paraId="555A3C9C" w14:textId="77777777" w:rsidR="002A4891" w:rsidRDefault="00127B45">
      <w:pPr>
        <w:ind w:left="3600" w:hanging="3600"/>
      </w:pPr>
      <w:r>
        <w:rPr>
          <w:i/>
        </w:rPr>
        <w:t>14:29</w:t>
      </w:r>
      <w:r>
        <w:t xml:space="preserve"> Maximilian Margreiter:</w:t>
      </w:r>
      <w:r>
        <w:tab/>
        <w:t xml:space="preserve">Top Idee bin dafür </w:t>
      </w:r>
    </w:p>
    <w:p w14:paraId="01D40A56" w14:textId="7E7CB4B7" w:rsidR="002A4891" w:rsidRDefault="00127B45">
      <w:pPr>
        <w:ind w:left="3600" w:hanging="3600"/>
      </w:pPr>
      <w:r>
        <w:rPr>
          <w:i/>
        </w:rPr>
        <w:t>17:46</w:t>
      </w:r>
      <w:r>
        <w:t xml:space="preserve"> </w:t>
      </w:r>
      <w:dir w:val="ltr">
        <w:r>
          <w:t>Thomas Sundström</w:t>
        </w:r>
        <w:r>
          <w:t>‬</w:t>
        </w:r>
        <w:r>
          <w:t>:</w:t>
        </w:r>
        <w:r>
          <w:tab/>
          <w:t xml:space="preserve">2015-08-05-PHOTO-00005365.jpg &lt;‎attached&gt; </w:t>
        </w:r>
      </w:dir>
    </w:p>
    <w:p w14:paraId="3E9D3AAB" w14:textId="267D71CF" w:rsidR="002A4891" w:rsidRDefault="00127B45">
      <w:pPr>
        <w:ind w:left="3600" w:hanging="3600"/>
      </w:pPr>
      <w:r>
        <w:rPr>
          <w:i/>
        </w:rPr>
        <w:t>17:46</w:t>
      </w:r>
      <w:r>
        <w:t xml:space="preserve"> </w:t>
      </w:r>
      <w:dir w:val="ltr">
        <w:r>
          <w:t>Thomas Sundström</w:t>
        </w:r>
        <w:r>
          <w:t>‬</w:t>
        </w:r>
        <w:r>
          <w:t>:</w:t>
        </w:r>
        <w:r>
          <w:tab/>
        </w:r>
        <w:r>
          <w:t xml:space="preserve">so gehört sichs! </w:t>
        </w:r>
      </w:dir>
    </w:p>
    <w:p w14:paraId="30E07928" w14:textId="77777777" w:rsidR="002A4891" w:rsidRDefault="00127B45">
      <w:pPr>
        <w:ind w:left="3600" w:hanging="3600"/>
      </w:pPr>
      <w:r>
        <w:rPr>
          <w:i/>
        </w:rPr>
        <w:t>19:26</w:t>
      </w:r>
      <w:r>
        <w:t xml:space="preserve"> </w:t>
      </w:r>
      <w:dir w:val="ltr">
        <w:r>
          <w:t>+98 936 914 1456</w:t>
        </w:r>
        <w:r>
          <w:t>‬:</w:t>
        </w:r>
        <w:r>
          <w:tab/>
          <w:t xml:space="preserve">und dann gibt's eine noch winzigere Elite die wegen unserer Blödheit leidet haha </w:t>
        </w:r>
      </w:dir>
    </w:p>
    <w:p w14:paraId="2E94C581" w14:textId="77777777" w:rsidR="002A4891" w:rsidRDefault="00127B45">
      <w:pPr>
        <w:ind w:left="3600" w:hanging="3600"/>
      </w:pPr>
      <w:r>
        <w:rPr>
          <w:i/>
        </w:rPr>
        <w:t>19:29</w:t>
      </w:r>
      <w:r>
        <w:t xml:space="preserve"> </w:t>
      </w:r>
      <w:dir w:val="ltr">
        <w:r>
          <w:t>+98 936 914 1456</w:t>
        </w:r>
        <w:r>
          <w:t>‬:</w:t>
        </w:r>
        <w:r>
          <w:tab/>
          <w:t xml:space="preserve">aber genau dieses Sich-an-den-deppaten-Leuten-ergötzen macht Fb dich aus, wären ausschließlich halbwegs </w:t>
        </w:r>
        <w:r>
          <w:t xml:space="preserve">intelligente Leute dort wär's doch stinklangweilig... </w:t>
        </w:r>
      </w:dir>
    </w:p>
    <w:p w14:paraId="1C69B4C4" w14:textId="77777777" w:rsidR="002A4891" w:rsidRDefault="00127B45">
      <w:pPr>
        <w:ind w:left="3600" w:hanging="3600"/>
      </w:pPr>
      <w:r>
        <w:rPr>
          <w:i/>
        </w:rPr>
        <w:t>19:29</w:t>
      </w:r>
      <w:r>
        <w:t xml:space="preserve"> </w:t>
      </w:r>
      <w:dir w:val="ltr">
        <w:r>
          <w:t>+98 936 914 1456</w:t>
        </w:r>
        <w:r>
          <w:t>‬:</w:t>
        </w:r>
        <w:r>
          <w:tab/>
          <w:t xml:space="preserve">Zum Glück ist Facebook im Iran gesperrt haha </w:t>
        </w:r>
      </w:dir>
    </w:p>
    <w:p w14:paraId="1E4880F2" w14:textId="77777777" w:rsidR="002A4891" w:rsidRDefault="00127B45">
      <w:pPr>
        <w:ind w:left="3600" w:hanging="3600"/>
      </w:pPr>
      <w:r>
        <w:rPr>
          <w:i/>
        </w:rPr>
        <w:t>19:41</w:t>
      </w:r>
      <w:r>
        <w:t xml:space="preserve"> Julian Möhlen:</w:t>
      </w:r>
      <w:r>
        <w:tab/>
        <w:t xml:space="preserve">a) vice its großartig </w:t>
      </w:r>
    </w:p>
    <w:p w14:paraId="5E87912A" w14:textId="77777777" w:rsidR="002A4891" w:rsidRDefault="00127B45">
      <w:pPr>
        <w:ind w:left="3600" w:hanging="3600"/>
      </w:pPr>
      <w:r>
        <w:rPr>
          <w:i/>
        </w:rPr>
        <w:t>19:41</w:t>
      </w:r>
      <w:r>
        <w:t xml:space="preserve"> Julian Möhlen:</w:t>
      </w:r>
      <w:r>
        <w:tab/>
        <w:t xml:space="preserve">b) Ich bin wieder auf FB. </w:t>
      </w:r>
    </w:p>
    <w:p w14:paraId="11D8DC84" w14:textId="77777777" w:rsidR="002A4891" w:rsidRDefault="00127B45">
      <w:pPr>
        <w:ind w:left="3600" w:hanging="3600"/>
      </w:pPr>
      <w:r>
        <w:rPr>
          <w:i/>
        </w:rPr>
        <w:t>19:42</w:t>
      </w:r>
      <w:r>
        <w:t xml:space="preserve"> Julian Möhlen:</w:t>
      </w:r>
      <w:r>
        <w:tab/>
        <w:t xml:space="preserve">c) Ich bin sehr </w:t>
      </w:r>
      <w:r>
        <w:t xml:space="preserve">enttäuscht über b) </w:t>
      </w:r>
    </w:p>
    <w:p w14:paraId="479068C7" w14:textId="77777777" w:rsidR="002A4891" w:rsidRDefault="00127B45">
      <w:pPr>
        <w:ind w:left="3600" w:hanging="3600"/>
      </w:pPr>
      <w:r>
        <w:rPr>
          <w:i/>
        </w:rPr>
        <w:t>19:42</w:t>
      </w:r>
      <w:r>
        <w:t xml:space="preserve"> Julian Möhlen:</w:t>
      </w:r>
      <w:r>
        <w:tab/>
        <w:t xml:space="preserve">*ist </w:t>
      </w:r>
    </w:p>
    <w:p w14:paraId="0A10764F" w14:textId="1C1AE5D3" w:rsidR="002A4891" w:rsidRDefault="00127B45">
      <w:pPr>
        <w:ind w:left="3600" w:hanging="3600"/>
      </w:pPr>
      <w:r>
        <w:rPr>
          <w:i/>
        </w:rPr>
        <w:t>19:42</w:t>
      </w:r>
      <w:r>
        <w:t xml:space="preserve"> </w:t>
      </w:r>
      <w:dir w:val="ltr">
        <w:r>
          <w:t>Thomas Sundström</w:t>
        </w:r>
        <w:r>
          <w:t>‬</w:t>
        </w:r>
        <w:r>
          <w:t>:</w:t>
        </w:r>
        <w:r>
          <w:tab/>
          <w:t xml:space="preserve">d) du bist opfer der amerikanischen popkultur geworden. </w:t>
        </w:r>
      </w:dir>
    </w:p>
    <w:p w14:paraId="34976A46" w14:textId="77777777" w:rsidR="002A4891" w:rsidRDefault="00127B45">
      <w:pPr>
        <w:ind w:left="3600" w:hanging="3600"/>
      </w:pPr>
      <w:r>
        <w:rPr>
          <w:i/>
        </w:rPr>
        <w:t>19:43</w:t>
      </w:r>
      <w:r>
        <w:t xml:space="preserve"> Julian Möhlen:</w:t>
      </w:r>
      <w:r>
        <w:tab/>
        <w:t xml:space="preserve">e) Oder aber Genießer. Was nützt uns die Wahrheit schon? Ich will Genuss! </w:t>
      </w:r>
    </w:p>
    <w:p w14:paraId="2FD4D466" w14:textId="77777777" w:rsidR="002A4891" w:rsidRDefault="00127B45">
      <w:pPr>
        <w:ind w:left="3600" w:hanging="3600"/>
      </w:pPr>
      <w:r>
        <w:rPr>
          <w:i/>
        </w:rPr>
        <w:t>19:43</w:t>
      </w:r>
      <w:r>
        <w:t xml:space="preserve"> Julian Möhlen:</w:t>
      </w:r>
      <w:r>
        <w:tab/>
        <w:t>f) Ich ge</w:t>
      </w:r>
      <w:r>
        <w:t xml:space="preserve">stehe man muss in angemessenen Dosen genießen. </w:t>
      </w:r>
    </w:p>
    <w:p w14:paraId="12E52626" w14:textId="5521BF30" w:rsidR="002A4891" w:rsidRDefault="00127B45">
      <w:pPr>
        <w:ind w:left="3600" w:hanging="3600"/>
      </w:pPr>
      <w:r>
        <w:rPr>
          <w:i/>
        </w:rPr>
        <w:t>19:44</w:t>
      </w:r>
      <w:r>
        <w:t xml:space="preserve"> </w:t>
      </w:r>
      <w:dir w:val="ltr">
        <w:r>
          <w:t>Thomas Sundström</w:t>
        </w:r>
        <w:r>
          <w:t>‬</w:t>
        </w:r>
        <w:r>
          <w:t>:</w:t>
        </w:r>
        <w:r>
          <w:tab/>
          <w:t xml:space="preserve">haha jez wirds witzig </w:t>
        </w:r>
      </w:dir>
    </w:p>
    <w:p w14:paraId="7BF53227" w14:textId="2C109C26" w:rsidR="002A4891" w:rsidRDefault="00127B45">
      <w:pPr>
        <w:ind w:left="3600" w:hanging="3600"/>
      </w:pPr>
      <w:r>
        <w:rPr>
          <w:i/>
        </w:rPr>
        <w:t>19:45</w:t>
      </w:r>
      <w:r>
        <w:t xml:space="preserve"> </w:t>
      </w:r>
      <w:dir w:val="ltr">
        <w:r>
          <w:t>Thomas Sundström</w:t>
        </w:r>
        <w:r>
          <w:t>‬</w:t>
        </w:r>
        <w:r>
          <w:t>:</w:t>
        </w:r>
        <w:r>
          <w:tab/>
          <w:t xml:space="preserve">es wird gleich eine flut an anfragen über dich hereinbrechen </w:t>
        </w:r>
      </w:dir>
    </w:p>
    <w:p w14:paraId="089204C6" w14:textId="77777777" w:rsidR="002A4891" w:rsidRDefault="00127B45">
      <w:pPr>
        <w:ind w:left="3600" w:hanging="3600"/>
      </w:pPr>
      <w:r>
        <w:rPr>
          <w:i/>
        </w:rPr>
        <w:t>20:02</w:t>
      </w:r>
      <w:r>
        <w:t xml:space="preserve"> Julian Möhlen:</w:t>
      </w:r>
      <w:r>
        <w:tab/>
        <w:t>Hätte ich bloß nichts gesagt. Noch sind nicht alle</w:t>
      </w:r>
      <w:r>
        <w:t xml:space="preserve"> e-Mail Benachrichtigungen abbestellt. Das wird der reinste Horror... </w:t>
      </w:r>
    </w:p>
    <w:p w14:paraId="64CDC41E" w14:textId="77777777" w:rsidR="002A4891" w:rsidRDefault="00127B45">
      <w:pPr>
        <w:ind w:left="3600" w:hanging="3600"/>
      </w:pPr>
      <w:r>
        <w:rPr>
          <w:i/>
        </w:rPr>
        <w:t>20:04</w:t>
      </w:r>
      <w:r>
        <w:t xml:space="preserve"> Julian Möhlen:</w:t>
      </w:r>
      <w:r>
        <w:tab/>
        <w:t>Ich habe den Account nur erstellt, weil es unmöglich ist meine Arbeit als welfare Officer für mein College zu erledigen ohne einen FB Account. Das heißt noch nicht,</w:t>
      </w:r>
      <w:r>
        <w:t xml:space="preserve"> dass ich fb mag. </w:t>
      </w:r>
    </w:p>
    <w:p w14:paraId="44E9A8D6" w14:textId="77777777" w:rsidR="002A4891" w:rsidRDefault="00127B45">
      <w:pPr>
        <w:ind w:left="3600" w:hanging="3600"/>
      </w:pPr>
      <w:r>
        <w:rPr>
          <w:i/>
        </w:rPr>
        <w:t>20:12</w:t>
      </w:r>
      <w:r>
        <w:t xml:space="preserve"> Maximilian Margreiter:</w:t>
      </w:r>
      <w:r>
        <w:tab/>
        <w:t xml:space="preserve">Die quintessenzielle Frage die wir uns jedoch stellen sollten ist die welch traurigen Zustand unsere Welt erreicht hat wenn ein Facebook Account obligatorisch ist für einen Menschen um seinen Job zu erfüllen </w:t>
      </w:r>
      <w:r>
        <w:t xml:space="preserve">und welche Macht wir damit Firmen wie Facebook eingeräumt haben </w:t>
      </w:r>
    </w:p>
    <w:p w14:paraId="52FEEFD5" w14:textId="77777777" w:rsidR="002A4891" w:rsidRDefault="00127B45">
      <w:pPr>
        <w:ind w:left="3600" w:hanging="3600"/>
      </w:pPr>
      <w:r>
        <w:rPr>
          <w:i/>
        </w:rPr>
        <w:t>20:14</w:t>
      </w:r>
      <w:r>
        <w:t xml:space="preserve"> Benni Gröhs:</w:t>
      </w:r>
      <w:r>
        <w:tab/>
        <w:t xml:space="preserve">Das ist einfach der Lauf der Dinge! Ohne Computer geht's auch nicht mehr, ohne Internet auch nicht mehr! Jetzt geht's halt ohne FB nicht mehr... </w:t>
      </w:r>
    </w:p>
    <w:p w14:paraId="1943B345" w14:textId="77777777" w:rsidR="002A4891" w:rsidRDefault="00127B45">
      <w:pPr>
        <w:ind w:left="3600" w:hanging="3600"/>
      </w:pPr>
      <w:r>
        <w:rPr>
          <w:i/>
        </w:rPr>
        <w:t>20:14</w:t>
      </w:r>
      <w:r>
        <w:t xml:space="preserve"> Benni Gröhs:</w:t>
      </w:r>
      <w:r>
        <w:tab/>
      </w:r>
      <w:r>
        <w:t xml:space="preserve">Ich sag nicht, dass der Lauf der Dinge unbedingt gut ist:) </w:t>
      </w:r>
    </w:p>
    <w:p w14:paraId="55411F54" w14:textId="77777777" w:rsidR="002A4891" w:rsidRDefault="00127B45">
      <w:pPr>
        <w:ind w:left="3600" w:hanging="3600"/>
      </w:pPr>
      <w:r>
        <w:rPr>
          <w:i/>
        </w:rPr>
        <w:t>20:14</w:t>
      </w:r>
      <w:r>
        <w:t xml:space="preserve"> Thomas Sundström:</w:t>
      </w:r>
      <w:r>
        <w:tab/>
        <w:t>leute andere frage ich hab ja keine nachrichten hier und habe jez erst diesen stronach övp wechsel mitbekommen...ich finde das schon langsam irre dass parlamentarier einfac</w:t>
      </w:r>
      <w:r>
        <w:t xml:space="preserve">h zur stärkeren partei wechseln können wenns bei hnen nimma läuft...das ist absolut nicht demokratisch legitimiert! </w:t>
      </w:r>
    </w:p>
    <w:p w14:paraId="3E5BBB5F" w14:textId="77777777" w:rsidR="002A4891" w:rsidRDefault="00127B45">
      <w:pPr>
        <w:ind w:left="3600" w:hanging="3600"/>
      </w:pPr>
      <w:r>
        <w:rPr>
          <w:i/>
        </w:rPr>
        <w:t>20:15</w:t>
      </w:r>
      <w:r>
        <w:t xml:space="preserve"> Maximilian Margreiter:</w:t>
      </w:r>
      <w:r>
        <w:tab/>
        <w:t>Ja aber das ist etwas anderes das ist eine perverse Verknüpfung von Arbeit und Freizeit und ein abtreten an Fr</w:t>
      </w:r>
      <w:r>
        <w:t xml:space="preserve">eiheit an einen unbeherrschbaren Monopolisten </w:t>
      </w:r>
    </w:p>
    <w:p w14:paraId="60300DE4" w14:textId="77777777" w:rsidR="002A4891" w:rsidRDefault="00127B45">
      <w:pPr>
        <w:ind w:left="3600" w:hanging="3600"/>
      </w:pPr>
      <w:r>
        <w:rPr>
          <w:i/>
        </w:rPr>
        <w:t>20:16</w:t>
      </w:r>
      <w:r>
        <w:t xml:space="preserve"> Thomas Sundström:</w:t>
      </w:r>
      <w:r>
        <w:tab/>
        <w:t xml:space="preserve">ja das sehe exakt so wie der maxi ich gebe ihm hier vollkommen recht. </w:t>
      </w:r>
    </w:p>
    <w:p w14:paraId="2E91D0A0" w14:textId="77777777" w:rsidR="002A4891" w:rsidRDefault="00127B45">
      <w:pPr>
        <w:ind w:left="3600" w:hanging="3600"/>
      </w:pPr>
      <w:r>
        <w:rPr>
          <w:i/>
        </w:rPr>
        <w:t>20:19</w:t>
      </w:r>
      <w:r>
        <w:t xml:space="preserve"> Thomas Sundström:</w:t>
      </w:r>
      <w:r>
        <w:tab/>
        <w:t>aber wir werden indirekt sowieso schon längst von den interessen von konzernen unter dem d</w:t>
      </w:r>
      <w:r>
        <w:t xml:space="preserve">eckmantel "wirtschaftspolitik" dirigiert...das macht eig keinen unterschied also nix neues...aber der vergleich mit computern hinkt...da die fertigung und der verkaug von computern nicht von einem monopol gesteuert werden. </w:t>
      </w:r>
    </w:p>
    <w:p w14:paraId="2AFD5A13" w14:textId="77777777" w:rsidR="002A4891" w:rsidRDefault="00127B45">
      <w:pPr>
        <w:ind w:left="3600" w:hanging="3600"/>
      </w:pPr>
      <w:r>
        <w:rPr>
          <w:i/>
        </w:rPr>
        <w:t>20:24</w:t>
      </w:r>
      <w:r>
        <w:t xml:space="preserve"> Thomas Sundström:</w:t>
      </w:r>
      <w:r>
        <w:tab/>
        <w:t xml:space="preserve">aber es </w:t>
      </w:r>
      <w:r>
        <w:t>is eh alles egal das war immer irgendwie so früher wars halt ehrlicher wenn man das verhältnis: arbeitgeber arbeitnehmer im 19 jhr anschaut oder patrizier, plebejer jeder hat gewusst wo er steht...heute versucht man zu vermitteln dass jeder "frei" ist. das</w:t>
      </w:r>
      <w:r>
        <w:t xml:space="preserve"> wichtigste ist dass man oben ist und nicht unten...das war immer so...wems nicht passt der soll in sackhosen grasrauchend die mariahilferstraße runtergehn. </w:t>
      </w:r>
    </w:p>
    <w:p w14:paraId="54755D79" w14:textId="77777777" w:rsidR="002A4891" w:rsidRDefault="00127B45">
      <w:pPr>
        <w:ind w:left="3600" w:hanging="3600"/>
      </w:pPr>
      <w:r>
        <w:rPr>
          <w:i/>
        </w:rPr>
        <w:t>20:28</w:t>
      </w:r>
      <w:r>
        <w:t xml:space="preserve"> Thomas Sundström:</w:t>
      </w:r>
      <w:r>
        <w:tab/>
        <w:t xml:space="preserve">ich kauf dir das maxi </w:t>
      </w:r>
    </w:p>
    <w:p w14:paraId="358FCB3E" w14:textId="77777777" w:rsidR="002A4891" w:rsidRDefault="00127B45">
      <w:pPr>
        <w:ind w:left="3600" w:hanging="3600"/>
      </w:pPr>
      <w:r>
        <w:rPr>
          <w:i/>
        </w:rPr>
        <w:t>20:36</w:t>
      </w:r>
      <w:r>
        <w:t xml:space="preserve"> Maximilian Margreiter:</w:t>
      </w:r>
      <w:r>
        <w:tab/>
        <w:t>Was eine Sackhose? Lei</w:t>
      </w:r>
      <w:r>
        <w:t>wand  Nein dein Vergleich greift noch zu kurz was mich immer erschreckt ist das Facebook ein völlig Pervertierung der Arbeitsverhältnisse wie sie uns bekannt sind bewerkstelligt hat die Leute wähnen sich als Kunde und Konsument sind aber doch dort in ihrer</w:t>
      </w:r>
      <w:r>
        <w:t xml:space="preserve"> "Freizeit" als Produkt durch ihre Anwesenheit und als arbeiter durch den Content den sie erschaffen tätig ...ich meine warum konnte ich nicht so genial sein und die Idee kommen Menschen auf solch verdrehte und undurchsichtige Weise auszubeuten.... </w:t>
      </w:r>
    </w:p>
    <w:p w14:paraId="6874CCA8" w14:textId="77777777" w:rsidR="002A4891" w:rsidRDefault="00127B45">
      <w:pPr>
        <w:ind w:left="3600" w:hanging="3600"/>
      </w:pPr>
      <w:r>
        <w:rPr>
          <w:i/>
        </w:rPr>
        <w:t>21:42</w:t>
      </w:r>
      <w:r>
        <w:t xml:space="preserve"> </w:t>
      </w:r>
      <w:r>
        <w:t>Benni Gröhs:</w:t>
      </w:r>
      <w:r>
        <w:tab/>
        <w:t xml:space="preserve">2015-08-05-PHOTO-00005391.jpg &lt;‎attached&gt; </w:t>
      </w:r>
    </w:p>
    <w:p w14:paraId="63DC3FA4" w14:textId="70D770D4" w:rsidR="002A4891" w:rsidRDefault="00127B45">
      <w:pPr>
        <w:ind w:left="3600" w:hanging="3600"/>
      </w:pPr>
      <w:r>
        <w:rPr>
          <w:i/>
        </w:rPr>
        <w:t>21:43</w:t>
      </w:r>
      <w:r>
        <w:t xml:space="preserve"> </w:t>
      </w:r>
      <w:dir w:val="ltr">
        <w:r>
          <w:t>Thomas Sundström</w:t>
        </w:r>
        <w:r>
          <w:t>‬</w:t>
        </w:r>
        <w:r>
          <w:t>:</w:t>
        </w:r>
        <w:r>
          <w:tab/>
          <w:t xml:space="preserve">was machst schon wida? </w:t>
        </w:r>
      </w:dir>
    </w:p>
    <w:p w14:paraId="13826507" w14:textId="77777777" w:rsidR="002A4891" w:rsidRDefault="00127B45">
      <w:pPr>
        <w:ind w:left="3600" w:hanging="3600"/>
      </w:pPr>
      <w:r>
        <w:rPr>
          <w:i/>
        </w:rPr>
        <w:t>21:44</w:t>
      </w:r>
      <w:r>
        <w:t xml:space="preserve"> Benni Gröhs:</w:t>
      </w:r>
      <w:r>
        <w:tab/>
        <w:t>Ab Freitag geht's in die Glocknergruppe auf die Oberwalderhütte( ca3000m) und am Gletscher dort übe ich aus Gletscherspalten bergen</w:t>
      </w:r>
      <w:r>
        <w:t xml:space="preserve"> und geh ein bisschen Eisklettern... Vll geht sich ein Gipfel aus, mal schauen! </w:t>
      </w:r>
    </w:p>
    <w:p w14:paraId="0C6A66FB" w14:textId="536879F4" w:rsidR="002A4891" w:rsidRDefault="00127B45">
      <w:pPr>
        <w:ind w:left="3600" w:hanging="3600"/>
      </w:pPr>
      <w:r>
        <w:rPr>
          <w:i/>
        </w:rPr>
        <w:t>21:46</w:t>
      </w:r>
      <w:r>
        <w:t xml:space="preserve"> </w:t>
      </w:r>
      <w:dir w:val="ltr">
        <w:r>
          <w:t>Thomas Sundström</w:t>
        </w:r>
        <w:r>
          <w:t>‬</w:t>
        </w:r>
        <w:r>
          <w:t>:</w:t>
        </w:r>
        <w:r>
          <w:tab/>
          <w:t xml:space="preserve">gh. </w:t>
        </w:r>
      </w:dir>
    </w:p>
    <w:p w14:paraId="68FD6FD1" w14:textId="3897D2EF" w:rsidR="002A4891" w:rsidRDefault="00127B45">
      <w:pPr>
        <w:ind w:left="3600" w:hanging="3600"/>
      </w:pPr>
      <w:r>
        <w:rPr>
          <w:i/>
        </w:rPr>
        <w:t>21:47</w:t>
      </w:r>
      <w:r>
        <w:t xml:space="preserve"> </w:t>
      </w:r>
      <w:dir w:val="ltr">
        <w:r>
          <w:t>Thomas Sundström</w:t>
        </w:r>
        <w:r>
          <w:t>‬</w:t>
        </w:r>
        <w:r>
          <w:t>:</w:t>
        </w:r>
        <w:r>
          <w:tab/>
          <w:t xml:space="preserve">pass auf. </w:t>
        </w:r>
      </w:dir>
    </w:p>
    <w:p w14:paraId="5DB78D73" w14:textId="77777777" w:rsidR="002A4891" w:rsidRDefault="00127B45">
      <w:pPr>
        <w:ind w:left="3600" w:hanging="3600"/>
      </w:pPr>
      <w:r>
        <w:rPr>
          <w:i/>
        </w:rPr>
        <w:t>21:48</w:t>
      </w:r>
      <w:r>
        <w:t xml:space="preserve"> Benni Gröhs:</w:t>
      </w:r>
      <w:r>
        <w:tab/>
        <w:t xml:space="preserve">Mach ich! </w:t>
      </w:r>
    </w:p>
    <w:p w14:paraId="65BA5D86" w14:textId="77777777" w:rsidR="002A4891" w:rsidRDefault="00127B45">
      <w:pPr>
        <w:jc w:val="center"/>
      </w:pPr>
      <w:r>
        <w:t>06.08.2015</w:t>
      </w:r>
    </w:p>
    <w:p w14:paraId="39A2DB56" w14:textId="77777777" w:rsidR="002A4891" w:rsidRDefault="00127B45">
      <w:pPr>
        <w:ind w:left="3600" w:hanging="3600"/>
      </w:pPr>
      <w:r>
        <w:rPr>
          <w:i/>
        </w:rPr>
        <w:t>15:26</w:t>
      </w:r>
      <w:r>
        <w:t xml:space="preserve"> Benni Gröhs:</w:t>
      </w:r>
      <w:r>
        <w:tab/>
      </w:r>
      <w:r>
        <w:t xml:space="preserve">Oida! Ich hab mir anscheinend hinteren Meniskus und Kreuzband eingerissen-.- </w:t>
      </w:r>
    </w:p>
    <w:p w14:paraId="37C53D2C" w14:textId="77777777" w:rsidR="002A4891" w:rsidRDefault="00127B45">
      <w:pPr>
        <w:ind w:left="3600" w:hanging="3600"/>
      </w:pPr>
      <w:r>
        <w:rPr>
          <w:i/>
        </w:rPr>
        <w:t>16:17</w:t>
      </w:r>
      <w:r>
        <w:t xml:space="preserve"> Julian Möhlen:</w:t>
      </w:r>
      <w:r>
        <w:tab/>
        <w:t xml:space="preserve">Gh. Was heißt das? Verband? Gips? Krücken? Hoffe es geht dir gut! </w:t>
      </w:r>
    </w:p>
    <w:p w14:paraId="24C88D0A" w14:textId="648AFAC0" w:rsidR="002A4891" w:rsidRDefault="00127B45">
      <w:pPr>
        <w:ind w:left="3600" w:hanging="3600"/>
      </w:pPr>
      <w:r>
        <w:rPr>
          <w:i/>
        </w:rPr>
        <w:t>16:21</w:t>
      </w:r>
      <w:r>
        <w:t xml:space="preserve"> </w:t>
      </w:r>
      <w:dir w:val="ltr">
        <w:r>
          <w:t>Thomas Sundström</w:t>
        </w:r>
        <w:r>
          <w:t>‬</w:t>
        </w:r>
        <w:r>
          <w:t>:</w:t>
        </w:r>
        <w:r>
          <w:tab/>
          <w:t xml:space="preserve">gh was hast gemacht? </w:t>
        </w:r>
      </w:dir>
    </w:p>
    <w:p w14:paraId="3CD77A1F" w14:textId="77777777" w:rsidR="002A4891" w:rsidRDefault="00127B45">
      <w:pPr>
        <w:ind w:left="3600" w:hanging="3600"/>
      </w:pPr>
      <w:r>
        <w:rPr>
          <w:i/>
        </w:rPr>
        <w:t>16:48</w:t>
      </w:r>
      <w:r>
        <w:t xml:space="preserve"> Benni Gröhs:</w:t>
      </w:r>
      <w:r>
        <w:tab/>
        <w:t>Das war schon länger he</w:t>
      </w:r>
      <w:r>
        <w:t xml:space="preserve">r, vor Schottland... Und ich hab drauf gschissn... Damals bin ich auf einen Stein gefallen und hab mir das Knie verdreht- nichts spannendes!  Wenn der Befund stimmt, dann 2 Operationen, aber das entscheidet sich erst am 25.! </w:t>
      </w:r>
    </w:p>
    <w:p w14:paraId="3174C7A9" w14:textId="3E26DEFE" w:rsidR="002A4891" w:rsidRDefault="00127B45">
      <w:pPr>
        <w:ind w:left="3600" w:hanging="3600"/>
      </w:pPr>
      <w:r>
        <w:rPr>
          <w:i/>
        </w:rPr>
        <w:t>16:55</w:t>
      </w:r>
      <w:r>
        <w:t xml:space="preserve"> </w:t>
      </w:r>
      <w:dir w:val="ltr">
        <w:r>
          <w:t>Thomas Sundström</w:t>
        </w:r>
        <w:r>
          <w:t>‬</w:t>
        </w:r>
        <w:r>
          <w:t>:</w:t>
        </w:r>
        <w:r>
          <w:tab/>
          <w:t>gh a</w:t>
        </w:r>
        <w:r>
          <w:t xml:space="preserve">ber das muss dann eh net sofort sein oder? wegen kirtag und so... </w:t>
        </w:r>
      </w:dir>
    </w:p>
    <w:p w14:paraId="681C7469" w14:textId="77777777" w:rsidR="002A4891" w:rsidRDefault="00127B45">
      <w:pPr>
        <w:ind w:left="3600" w:hanging="3600"/>
      </w:pPr>
      <w:r>
        <w:rPr>
          <w:i/>
        </w:rPr>
        <w:t>17:04</w:t>
      </w:r>
      <w:r>
        <w:t xml:space="preserve"> Benni Gröhs:</w:t>
      </w:r>
      <w:r>
        <w:tab/>
        <w:t xml:space="preserve">Ich machs natürlich so schnell wie möglich , aber wird wenn nach dem Kirtag sein... </w:t>
      </w:r>
    </w:p>
    <w:p w14:paraId="26AACE11" w14:textId="2DECC0BB" w:rsidR="002A4891" w:rsidRDefault="00127B45">
      <w:pPr>
        <w:ind w:left="3600" w:hanging="3600"/>
      </w:pPr>
      <w:r>
        <w:rPr>
          <w:i/>
        </w:rPr>
        <w:t>17:07</w:t>
      </w:r>
      <w:r>
        <w:t xml:space="preserve"> </w:t>
      </w:r>
      <w:dir w:val="ltr">
        <w:r>
          <w:t>Thomas Sundström</w:t>
        </w:r>
        <w:r>
          <w:t>‬</w:t>
        </w:r>
        <w:r>
          <w:t>:</w:t>
        </w:r>
        <w:r>
          <w:tab/>
          <w:t>ja a bisl schiene und das wars kann net so lang dauern...we</w:t>
        </w:r>
        <w:r>
          <w:t xml:space="preserve">nns met gerissen is oda? </w:t>
        </w:r>
      </w:dir>
    </w:p>
    <w:p w14:paraId="01B02790" w14:textId="77777777" w:rsidR="002A4891" w:rsidRDefault="00127B45">
      <w:pPr>
        <w:jc w:val="center"/>
      </w:pPr>
      <w:r>
        <w:t>07.08.2015</w:t>
      </w:r>
    </w:p>
    <w:p w14:paraId="5DEA7A6E" w14:textId="77777777" w:rsidR="002A4891" w:rsidRDefault="00127B45">
      <w:pPr>
        <w:ind w:left="3600" w:hanging="3600"/>
      </w:pPr>
      <w:r>
        <w:rPr>
          <w:i/>
        </w:rPr>
        <w:t>09:14</w:t>
      </w:r>
      <w:r>
        <w:t xml:space="preserve"> Benni Gröhs:</w:t>
      </w:r>
      <w:r>
        <w:tab/>
        <w:t xml:space="preserve">Max hat seit Februar Schiene und es ist das gleiche.... </w:t>
      </w:r>
    </w:p>
    <w:p w14:paraId="0767B3DF" w14:textId="77777777" w:rsidR="002A4891" w:rsidRDefault="00127B45">
      <w:pPr>
        <w:ind w:left="3600" w:hanging="3600"/>
      </w:pPr>
      <w:r>
        <w:rPr>
          <w:i/>
        </w:rPr>
        <w:t>13:36</w:t>
      </w:r>
      <w:r>
        <w:t xml:space="preserve"> Julian Möhlen:</w:t>
      </w:r>
      <w:r>
        <w:tab/>
        <w:t xml:space="preserve">2015-08-07-PHOTO-00005405.jpg &lt;‎attached&gt; </w:t>
      </w:r>
    </w:p>
    <w:p w14:paraId="306C1754" w14:textId="77777777" w:rsidR="002A4891" w:rsidRDefault="00127B45">
      <w:pPr>
        <w:ind w:left="3600" w:hanging="3600"/>
      </w:pPr>
      <w:r>
        <w:rPr>
          <w:i/>
        </w:rPr>
        <w:t>17:22</w:t>
      </w:r>
      <w:r>
        <w:t xml:space="preserve"> Emil Paiker:</w:t>
      </w:r>
      <w:r>
        <w:tab/>
        <w:t xml:space="preserve">Extrem geil! </w:t>
      </w:r>
    </w:p>
    <w:p w14:paraId="3DC7B686" w14:textId="77777777" w:rsidR="002A4891" w:rsidRDefault="00127B45">
      <w:pPr>
        <w:jc w:val="center"/>
      </w:pPr>
      <w:r>
        <w:t>08.08.2015</w:t>
      </w:r>
    </w:p>
    <w:p w14:paraId="31B217AF" w14:textId="77777777" w:rsidR="002A4891" w:rsidRDefault="00127B45">
      <w:pPr>
        <w:ind w:left="3600" w:hanging="3600"/>
      </w:pPr>
      <w:r>
        <w:rPr>
          <w:i/>
        </w:rPr>
        <w:t>11:48</w:t>
      </w:r>
      <w:r>
        <w:t xml:space="preserve"> ‎‎</w:t>
      </w:r>
      <w:dir w:val="ltr">
        <w:r>
          <w:t>+98 936 914 1456</w:t>
        </w:r>
        <w:r>
          <w:t>‬ was chan</w:t>
        </w:r>
        <w:r>
          <w:t xml:space="preserve">ged to </w:t>
        </w:r>
        <w:dir w:val="ltr">
          <w:r>
            <w:t>+43 676 7272182</w:t>
          </w:r>
          <w:r>
            <w:t xml:space="preserve">‬. ‎Tap to add. </w:t>
          </w:r>
        </w:dir>
      </w:dir>
    </w:p>
    <w:p w14:paraId="184368B9" w14:textId="77777777" w:rsidR="002A4891" w:rsidRDefault="00127B45">
      <w:pPr>
        <w:ind w:left="3600" w:hanging="3600"/>
      </w:pPr>
      <w:r>
        <w:rPr>
          <w:i/>
        </w:rPr>
        <w:t>18:04</w:t>
      </w:r>
      <w:r>
        <w:t xml:space="preserve"> Louis Springer:</w:t>
      </w:r>
      <w:r>
        <w:tab/>
        <w:t xml:space="preserve">&lt;‎video omitted&gt; </w:t>
      </w:r>
    </w:p>
    <w:p w14:paraId="6D153402" w14:textId="77777777" w:rsidR="002A4891" w:rsidRDefault="00127B45">
      <w:pPr>
        <w:ind w:left="3600" w:hanging="3600"/>
      </w:pPr>
      <w:r>
        <w:rPr>
          <w:i/>
        </w:rPr>
        <w:t>18:06</w:t>
      </w:r>
      <w:r>
        <w:t xml:space="preserve"> Emil Paiker:</w:t>
      </w:r>
      <w:r>
        <w:tab/>
        <w:t xml:space="preserve">Ööööh </w:t>
      </w:r>
    </w:p>
    <w:p w14:paraId="61791069" w14:textId="77777777" w:rsidR="002A4891" w:rsidRDefault="00127B45">
      <w:pPr>
        <w:ind w:left="3600" w:hanging="3600"/>
      </w:pPr>
      <w:r>
        <w:rPr>
          <w:i/>
        </w:rPr>
        <w:t>18:09</w:t>
      </w:r>
      <w:r>
        <w:t xml:space="preserve"> Benni Gröhs:</w:t>
      </w:r>
      <w:r>
        <w:tab/>
        <w:t xml:space="preserve">Wooohhoo! </w:t>
      </w:r>
    </w:p>
    <w:p w14:paraId="7C776455" w14:textId="77777777" w:rsidR="002A4891" w:rsidRDefault="00127B45">
      <w:pPr>
        <w:ind w:left="3600" w:hanging="3600"/>
      </w:pPr>
      <w:r>
        <w:rPr>
          <w:i/>
        </w:rPr>
        <w:t>18:09</w:t>
      </w:r>
      <w:r>
        <w:t xml:space="preserve"> Benni Gröhs:</w:t>
      </w:r>
      <w:r>
        <w:tab/>
        <w:t xml:space="preserve">Heheh </w:t>
      </w:r>
    </w:p>
    <w:p w14:paraId="0B510911" w14:textId="77777777" w:rsidR="002A4891" w:rsidRDefault="00127B45">
      <w:pPr>
        <w:ind w:left="3600" w:hanging="3600"/>
      </w:pPr>
      <w:r>
        <w:rPr>
          <w:i/>
        </w:rPr>
        <w:t>18:09</w:t>
      </w:r>
      <w:r>
        <w:t xml:space="preserve"> Benni Gröhs:</w:t>
      </w:r>
      <w:r>
        <w:tab/>
      </w:r>
      <w:r>
        <w:t>😎</w:t>
      </w:r>
      <w:r>
        <w:t>❤</w:t>
      </w:r>
      <w:r>
        <w:t>️</w:t>
      </w:r>
      <w:r>
        <w:t xml:space="preserve"> </w:t>
      </w:r>
    </w:p>
    <w:p w14:paraId="3ED59224" w14:textId="77777777" w:rsidR="002A4891" w:rsidRDefault="00127B45">
      <w:pPr>
        <w:jc w:val="center"/>
      </w:pPr>
      <w:r>
        <w:t>09.08.2015</w:t>
      </w:r>
    </w:p>
    <w:p w14:paraId="22543510" w14:textId="77777777" w:rsidR="002A4891" w:rsidRDefault="00127B45">
      <w:pPr>
        <w:ind w:left="3600" w:hanging="3600"/>
      </w:pPr>
      <w:r>
        <w:rPr>
          <w:i/>
        </w:rPr>
        <w:t>01:30</w:t>
      </w:r>
      <w:r>
        <w:t xml:space="preserve"> Julian Möhlen:</w:t>
      </w:r>
      <w:r>
        <w:tab/>
        <w:t>2015-08-09-PHOTO-00005413.jpg &lt;</w:t>
      </w:r>
      <w:r>
        <w:t xml:space="preserve">‎attached&gt; </w:t>
      </w:r>
    </w:p>
    <w:p w14:paraId="13847351" w14:textId="77777777" w:rsidR="002A4891" w:rsidRDefault="00127B45">
      <w:pPr>
        <w:ind w:left="3600" w:hanging="3600"/>
      </w:pPr>
      <w:r>
        <w:rPr>
          <w:i/>
        </w:rPr>
        <w:t>01:36</w:t>
      </w:r>
      <w:r>
        <w:t xml:space="preserve"> Benedikt Gruber:</w:t>
      </w:r>
      <w:r>
        <w:tab/>
        <w:t xml:space="preserve">Sehr geil! </w:t>
      </w:r>
      <w:r>
        <w:t>👌</w:t>
      </w:r>
      <w:r>
        <w:t xml:space="preserve"> </w:t>
      </w:r>
    </w:p>
    <w:p w14:paraId="5B48AF5C" w14:textId="77777777" w:rsidR="002A4891" w:rsidRDefault="00127B45">
      <w:pPr>
        <w:ind w:left="3600" w:hanging="3600"/>
      </w:pPr>
      <w:r>
        <w:rPr>
          <w:i/>
        </w:rPr>
        <w:t>17:29</w:t>
      </w:r>
      <w:r>
        <w:t xml:space="preserve"> Thomas Sundström:</w:t>
      </w:r>
      <w:r>
        <w:tab/>
        <w:t xml:space="preserve">2015-08-09-AUDIO-00005415.aac &lt;‎attached&gt; </w:t>
      </w:r>
    </w:p>
    <w:p w14:paraId="0E7C3A76" w14:textId="77777777" w:rsidR="002A4891" w:rsidRDefault="00127B45">
      <w:pPr>
        <w:ind w:left="3600" w:hanging="3600"/>
      </w:pPr>
      <w:r>
        <w:rPr>
          <w:i/>
        </w:rPr>
        <w:t>17:29</w:t>
      </w:r>
      <w:r>
        <w:t xml:space="preserve"> Thomas Sundström:</w:t>
      </w:r>
      <w:r>
        <w:tab/>
        <w:t xml:space="preserve">zuuu heiß </w:t>
      </w:r>
    </w:p>
    <w:p w14:paraId="4EDB72C5" w14:textId="77777777" w:rsidR="002A4891" w:rsidRDefault="00127B45">
      <w:pPr>
        <w:ind w:left="3600" w:hanging="3600"/>
      </w:pPr>
      <w:r>
        <w:rPr>
          <w:i/>
        </w:rPr>
        <w:t>18:04</w:t>
      </w:r>
      <w:r>
        <w:t xml:space="preserve"> Julian Möhlen:</w:t>
      </w:r>
      <w:r>
        <w:tab/>
        <w:t xml:space="preserve">Club oder wie? </w:t>
      </w:r>
    </w:p>
    <w:p w14:paraId="53CEC85B" w14:textId="77777777" w:rsidR="002A4891" w:rsidRDefault="00127B45">
      <w:pPr>
        <w:ind w:left="3600" w:hanging="3600"/>
      </w:pPr>
      <w:r>
        <w:rPr>
          <w:i/>
        </w:rPr>
        <w:t>18:05</w:t>
      </w:r>
      <w:r>
        <w:t xml:space="preserve"> Julian Möhlen:</w:t>
      </w:r>
      <w:r>
        <w:tab/>
        <w:t>Bestätige hiermit meine Teilnahme am FQ Festiv</w:t>
      </w:r>
      <w:r>
        <w:t xml:space="preserve">al und interessiere mich dafür, wer sonst noch fix dabei ist. </w:t>
      </w:r>
    </w:p>
    <w:p w14:paraId="3EE92E44" w14:textId="77777777" w:rsidR="002A4891" w:rsidRDefault="00127B45">
      <w:pPr>
        <w:ind w:left="3600" w:hanging="3600"/>
      </w:pPr>
      <w:r>
        <w:rPr>
          <w:i/>
        </w:rPr>
        <w:t>18:17</w:t>
      </w:r>
      <w:r>
        <w:t xml:space="preserve"> Benni Gröhs:</w:t>
      </w:r>
      <w:r>
        <w:tab/>
        <w:t xml:space="preserve">Öööhh:) fix ist Maxi, Louis und ich! Außerdem ein Sehr guter Freund von mir- er heißt Max Lassmann </w:t>
      </w:r>
    </w:p>
    <w:p w14:paraId="12A0AD10" w14:textId="77777777" w:rsidR="002A4891" w:rsidRDefault="00127B45">
      <w:pPr>
        <w:ind w:left="3600" w:hanging="3600"/>
      </w:pPr>
      <w:r>
        <w:rPr>
          <w:i/>
        </w:rPr>
        <w:t>18:22</w:t>
      </w:r>
      <w:r>
        <w:t xml:space="preserve"> Julian Möhlen:</w:t>
      </w:r>
      <w:r>
        <w:tab/>
        <w:t xml:space="preserve">Schon mal gehört! Sehr geil </w:t>
      </w:r>
      <w:r>
        <w:t>👌</w:t>
      </w:r>
      <w:r>
        <w:t xml:space="preserve"> freue müch schooohhn!!</w:t>
      </w:r>
      <w:r>
        <w:t xml:space="preserve">! </w:t>
      </w:r>
    </w:p>
    <w:p w14:paraId="391C07CB" w14:textId="77777777" w:rsidR="002A4891" w:rsidRDefault="00127B45">
      <w:pPr>
        <w:ind w:left="3600" w:hanging="3600"/>
      </w:pPr>
      <w:r>
        <w:rPr>
          <w:i/>
        </w:rPr>
        <w:t>21:14</w:t>
      </w:r>
      <w:r>
        <w:t xml:space="preserve"> Benni Gröhs:</w:t>
      </w:r>
      <w:r>
        <w:tab/>
        <w:t xml:space="preserve">Aktuell zum Thema "Vice ist scheiss": ein Artikel für den Maxi und die Kerngruppe- es heißt nämlich in Zukunft Ottakringer Straße zerfetzen:D http://m.noisey.vice.com/alps/blog/eine-nacht-in-der-balkandisco-527 </w:t>
      </w:r>
    </w:p>
    <w:p w14:paraId="0363CD71" w14:textId="21C34BFC" w:rsidR="002A4891" w:rsidRDefault="00127B45">
      <w:pPr>
        <w:ind w:left="3600" w:hanging="3600"/>
      </w:pPr>
      <w:r>
        <w:rPr>
          <w:i/>
        </w:rPr>
        <w:t>21:14</w:t>
      </w:r>
      <w:r>
        <w:t xml:space="preserve"> </w:t>
      </w:r>
      <w:dir w:val="ltr">
        <w:r>
          <w:t>Thomas Sundström</w:t>
        </w:r>
        <w:r>
          <w:t>‬</w:t>
        </w:r>
        <w:r>
          <w:t>:</w:t>
        </w:r>
        <w:r>
          <w:tab/>
          <w:t xml:space="preserve">schon gelesesn...scheiß. </w:t>
        </w:r>
      </w:dir>
    </w:p>
    <w:p w14:paraId="26CD2199" w14:textId="77777777" w:rsidR="002A4891" w:rsidRDefault="00127B45">
      <w:pPr>
        <w:ind w:left="3600" w:hanging="3600"/>
      </w:pPr>
      <w:r>
        <w:rPr>
          <w:i/>
        </w:rPr>
        <w:t>21:15</w:t>
      </w:r>
      <w:r>
        <w:t xml:space="preserve"> Benni Gröhs:</w:t>
      </w:r>
      <w:r>
        <w:tab/>
        <w:t xml:space="preserve">Ich glaub, dass das scheiss lustig ist dort:) Thommi wird halt verprügelt </w:t>
      </w:r>
    </w:p>
    <w:p w14:paraId="268EB13E" w14:textId="2251385E" w:rsidR="002A4891" w:rsidRDefault="00127B45">
      <w:pPr>
        <w:ind w:left="3600" w:hanging="3600"/>
      </w:pPr>
      <w:r>
        <w:rPr>
          <w:i/>
        </w:rPr>
        <w:t>21:17</w:t>
      </w:r>
      <w:r>
        <w:t xml:space="preserve"> </w:t>
      </w:r>
      <w:dir w:val="ltr">
        <w:r>
          <w:t>Thomas Sundström</w:t>
        </w:r>
        <w:r>
          <w:t>‬</w:t>
        </w:r>
        <w:r>
          <w:t>:</w:t>
        </w:r>
        <w:r>
          <w:tab/>
          <w:t xml:space="preserve">du hast die passivform anstatt der aktivform verwendet... </w:t>
        </w:r>
      </w:dir>
    </w:p>
    <w:p w14:paraId="4B325603" w14:textId="77777777" w:rsidR="002A4891" w:rsidRDefault="00127B45">
      <w:pPr>
        <w:ind w:left="3600" w:hanging="3600"/>
      </w:pPr>
      <w:r>
        <w:rPr>
          <w:i/>
        </w:rPr>
        <w:t>21:18</w:t>
      </w:r>
      <w:r>
        <w:t xml:space="preserve"> Benni Gröhs:</w:t>
      </w:r>
      <w:r>
        <w:tab/>
        <w:t xml:space="preserve">Heheh </w:t>
      </w:r>
      <w:r>
        <w:t>😎</w:t>
      </w:r>
      <w:r>
        <w:t xml:space="preserve"> </w:t>
      </w:r>
    </w:p>
    <w:p w14:paraId="651A9DA9" w14:textId="20ACE7F3" w:rsidR="002A4891" w:rsidRDefault="00127B45">
      <w:pPr>
        <w:ind w:left="3600" w:hanging="3600"/>
      </w:pPr>
      <w:r>
        <w:rPr>
          <w:i/>
        </w:rPr>
        <w:t>21:18</w:t>
      </w:r>
      <w:r>
        <w:t xml:space="preserve"> </w:t>
      </w:r>
      <w:dir w:val="ltr">
        <w:r>
          <w:t>Thomas Sundström</w:t>
        </w:r>
        <w:r>
          <w:t>‬</w:t>
        </w:r>
        <w:r>
          <w:t>:</w:t>
        </w:r>
        <w:r>
          <w:tab/>
          <w:t xml:space="preserve">aber fix des mochma </w:t>
        </w:r>
      </w:dir>
    </w:p>
    <w:p w14:paraId="491F3DCD" w14:textId="77777777" w:rsidR="002A4891" w:rsidRDefault="00127B45">
      <w:pPr>
        <w:ind w:left="3600" w:hanging="3600"/>
      </w:pPr>
      <w:r>
        <w:rPr>
          <w:i/>
        </w:rPr>
        <w:t>23:24</w:t>
      </w:r>
      <w:r>
        <w:t xml:space="preserve"> Julian Möhlen:</w:t>
      </w:r>
      <w:r>
        <w:tab/>
        <w:t xml:space="preserve">Ja, ich gestehe: Leider keine Rechtschreibung in diesem Exemplar. Man fragt sich, ob das überhaupt durch die Redaktion gegangen ist. </w:t>
      </w:r>
    </w:p>
    <w:p w14:paraId="4E92C068" w14:textId="77777777" w:rsidR="002A4891" w:rsidRDefault="00127B45">
      <w:pPr>
        <w:jc w:val="center"/>
      </w:pPr>
      <w:r>
        <w:t>10.08.2015</w:t>
      </w:r>
    </w:p>
    <w:p w14:paraId="6EEC34F0" w14:textId="77777777" w:rsidR="002A4891" w:rsidRDefault="00127B45">
      <w:pPr>
        <w:ind w:left="3600" w:hanging="3600"/>
      </w:pPr>
      <w:r>
        <w:rPr>
          <w:i/>
        </w:rPr>
        <w:t>02:04</w:t>
      </w:r>
      <w:r>
        <w:t xml:space="preserve"> Julian Möhlen:</w:t>
      </w:r>
      <w:r>
        <w:tab/>
      </w:r>
      <w:r>
        <w:t xml:space="preserve">Es spiel übrigens gerade Dream on von Aerosimth im Restaurant und ich muss sofort an Thommi denken. Wer teilt meine Assoziation? </w:t>
      </w:r>
    </w:p>
    <w:p w14:paraId="76B7CF40" w14:textId="71A6773A" w:rsidR="002A4891" w:rsidRDefault="00127B45">
      <w:pPr>
        <w:ind w:left="3600" w:hanging="3600"/>
      </w:pPr>
      <w:r>
        <w:rPr>
          <w:i/>
        </w:rPr>
        <w:t>02:05</w:t>
      </w:r>
      <w:r>
        <w:t xml:space="preserve"> </w:t>
      </w:r>
      <w:dir w:val="ltr">
        <w:r>
          <w:t>Thomas Sundström</w:t>
        </w:r>
        <w:r>
          <w:t>‬</w:t>
        </w:r>
        <w:r>
          <w:t>:</w:t>
        </w:r>
        <w:r>
          <w:tab/>
          <w:t xml:space="preserve">ich </w:t>
        </w:r>
      </w:dir>
    </w:p>
    <w:p w14:paraId="0496B208" w14:textId="77777777" w:rsidR="002A4891" w:rsidRDefault="00127B45">
      <w:pPr>
        <w:ind w:left="3600" w:hanging="3600"/>
      </w:pPr>
      <w:r>
        <w:rPr>
          <w:i/>
        </w:rPr>
        <w:t>02:09</w:t>
      </w:r>
      <w:r>
        <w:t xml:space="preserve"> Julian Möhlen:</w:t>
      </w:r>
      <w:r>
        <w:tab/>
        <w:t xml:space="preserve">Hehe! </w:t>
      </w:r>
    </w:p>
    <w:p w14:paraId="2438800D" w14:textId="77777777" w:rsidR="002A4891" w:rsidRDefault="00127B45">
      <w:pPr>
        <w:jc w:val="center"/>
      </w:pPr>
      <w:r>
        <w:t>12.08.2015</w:t>
      </w:r>
    </w:p>
    <w:p w14:paraId="26952D78" w14:textId="77777777" w:rsidR="002A4891" w:rsidRDefault="00127B45">
      <w:pPr>
        <w:ind w:left="3600" w:hanging="3600"/>
      </w:pPr>
      <w:r>
        <w:rPr>
          <w:i/>
        </w:rPr>
        <w:t>07:53</w:t>
      </w:r>
      <w:r>
        <w:t xml:space="preserve"> Louis Springer:</w:t>
      </w:r>
      <w:r>
        <w:tab/>
        <w:t>Zum Teufel mit den Öbb!Sommerticke</w:t>
      </w:r>
      <w:r>
        <w:t xml:space="preserve">t gilt unter der Woche nur von 8:00 bis 3:00 in der Früh, musste jetzt Ticket bis St Pölten zahlen weil's erst 7:45 war! Unverschämtheit...zucke gleich aus </w:t>
      </w:r>
    </w:p>
    <w:p w14:paraId="43FE17A8" w14:textId="10DEF872" w:rsidR="002A4891" w:rsidRDefault="00127B45">
      <w:pPr>
        <w:ind w:left="3600" w:hanging="3600"/>
      </w:pPr>
      <w:r>
        <w:rPr>
          <w:i/>
        </w:rPr>
        <w:t>07:54</w:t>
      </w:r>
      <w:r>
        <w:t xml:space="preserve"> </w:t>
      </w:r>
      <w:dir w:val="ltr">
        <w:r>
          <w:t>Thomas Sundström</w:t>
        </w:r>
        <w:r>
          <w:t>‬</w:t>
        </w:r>
        <w:r>
          <w:t>:</w:t>
        </w:r>
        <w:r>
          <w:tab/>
          <w:t xml:space="preserve">sei froh über öbb ticketpreise </w:t>
        </w:r>
      </w:dir>
    </w:p>
    <w:p w14:paraId="05DE5151" w14:textId="77777777" w:rsidR="002A4891" w:rsidRDefault="00127B45">
      <w:pPr>
        <w:jc w:val="center"/>
      </w:pPr>
      <w:r>
        <w:t>13.08.2015</w:t>
      </w:r>
    </w:p>
    <w:p w14:paraId="3CE23644" w14:textId="77777777" w:rsidR="002A4891" w:rsidRDefault="00127B45">
      <w:pPr>
        <w:ind w:left="3600" w:hanging="3600"/>
      </w:pPr>
      <w:r>
        <w:rPr>
          <w:i/>
        </w:rPr>
        <w:t>11:17</w:t>
      </w:r>
      <w:r>
        <w:t xml:space="preserve"> Louis Springer:</w:t>
      </w:r>
      <w:r>
        <w:tab/>
      </w:r>
      <w:r>
        <w:t xml:space="preserve">Steige so in Buchs (Grenzbahnhof) in den Zug nach Innsbruck ein, wundere mich extrem, dass die Ausstattung so luxuriös ist, man extrem viel Platz hat und Kellner zur dir zum Platz kommen und fragen, ob du etwas trinken möchtest! Vllt ein neuer Zugtyp oder </w:t>
      </w:r>
      <w:r>
        <w:t>so denk ich mir...Genieße die Fahrt extrem, höre bissl Musik und surfe im Internet, die anderen Fahrgäste hören bloß nicht auf mich etwas deppat anzuschauen; als der Schaffner dann kommt stellt sich heraus dass ich klarerweise eine Stunde im 1. Klasse Wago</w:t>
      </w:r>
      <w:r>
        <w:t xml:space="preserve">n gechillt hab haha #behindert aber das war es wert, einfach sauuu angenehm dort </w:t>
      </w:r>
    </w:p>
    <w:p w14:paraId="4D489E20" w14:textId="77777777" w:rsidR="002A4891" w:rsidRDefault="00127B45">
      <w:pPr>
        <w:ind w:left="3600" w:hanging="3600"/>
      </w:pPr>
      <w:r>
        <w:rPr>
          <w:i/>
        </w:rPr>
        <w:t>11:18</w:t>
      </w:r>
      <w:r>
        <w:t xml:space="preserve"> Emil Paiker:</w:t>
      </w:r>
      <w:r>
        <w:tab/>
        <w:t xml:space="preserve">Hahaha </w:t>
      </w:r>
    </w:p>
    <w:p w14:paraId="75E72024" w14:textId="77777777" w:rsidR="002A4891" w:rsidRDefault="00127B45">
      <w:pPr>
        <w:ind w:left="3600" w:hanging="3600"/>
      </w:pPr>
      <w:r>
        <w:rPr>
          <w:i/>
        </w:rPr>
        <w:t>11:18</w:t>
      </w:r>
      <w:r>
        <w:t xml:space="preserve"> Emil Paiker:</w:t>
      </w:r>
      <w:r>
        <w:tab/>
        <w:t xml:space="preserve">Süß </w:t>
      </w:r>
    </w:p>
    <w:p w14:paraId="3EC90235" w14:textId="77777777" w:rsidR="002A4891" w:rsidRDefault="00127B45">
      <w:pPr>
        <w:ind w:left="3600" w:hanging="3600"/>
      </w:pPr>
      <w:r>
        <w:rPr>
          <w:i/>
        </w:rPr>
        <w:t>11:24</w:t>
      </w:r>
      <w:r>
        <w:t xml:space="preserve"> Patrick Kerschbaumer:</w:t>
      </w:r>
      <w:r>
        <w:tab/>
        <w:t xml:space="preserve">Haha anscheinend bist du nicht reich genug gekleidet:D </w:t>
      </w:r>
    </w:p>
    <w:p w14:paraId="40669248" w14:textId="43834BE4" w:rsidR="002A4891" w:rsidRDefault="00127B45">
      <w:pPr>
        <w:ind w:left="3600" w:hanging="3600"/>
      </w:pPr>
      <w:r>
        <w:rPr>
          <w:i/>
        </w:rPr>
        <w:t>11:26</w:t>
      </w:r>
      <w:r>
        <w:t xml:space="preserve"> </w:t>
      </w:r>
      <w:dir w:val="ltr">
        <w:r>
          <w:t>Thomas Sundström</w:t>
        </w:r>
        <w:r>
          <w:t>‬</w:t>
        </w:r>
        <w:r>
          <w:t>:</w:t>
        </w:r>
        <w:r>
          <w:tab/>
          <w:t>first is noch</w:t>
        </w:r>
        <w:r>
          <w:t xml:space="preserve"> bessa haha was machst du in meinen ghetto? </w:t>
        </w:r>
      </w:dir>
    </w:p>
    <w:p w14:paraId="3A06A4A1" w14:textId="77777777" w:rsidR="002A4891" w:rsidRDefault="00127B45">
      <w:pPr>
        <w:ind w:left="3600" w:hanging="3600"/>
      </w:pPr>
      <w:r>
        <w:rPr>
          <w:i/>
        </w:rPr>
        <w:t>11:55</w:t>
      </w:r>
      <w:r>
        <w:t xml:space="preserve"> Louis Springer:</w:t>
      </w:r>
      <w:r>
        <w:tab/>
        <w:t xml:space="preserve">Ich hab eine reiche Ausstrahlung, das sollte reichen </w:t>
      </w:r>
    </w:p>
    <w:p w14:paraId="2BE6917A" w14:textId="59F777EC" w:rsidR="002A4891" w:rsidRDefault="00127B45">
      <w:pPr>
        <w:ind w:left="3600" w:hanging="3600"/>
      </w:pPr>
      <w:r>
        <w:rPr>
          <w:i/>
        </w:rPr>
        <w:t>11:57</w:t>
      </w:r>
      <w:r>
        <w:t xml:space="preserve"> </w:t>
      </w:r>
      <w:dir w:val="ltr">
        <w:r>
          <w:t>Thomas Sundström</w:t>
        </w:r>
        <w:r>
          <w:t>‬</w:t>
        </w:r>
        <w:r>
          <w:t>:</w:t>
        </w:r>
        <w:r>
          <w:tab/>
          <w:t xml:space="preserve">hihi reichen haha </w:t>
        </w:r>
      </w:dir>
    </w:p>
    <w:p w14:paraId="4767B8C1" w14:textId="77777777" w:rsidR="002A4891" w:rsidRDefault="00127B45">
      <w:pPr>
        <w:ind w:left="3600" w:hanging="3600"/>
      </w:pPr>
      <w:r>
        <w:rPr>
          <w:i/>
        </w:rPr>
        <w:t>12:24</w:t>
      </w:r>
      <w:r>
        <w:t xml:space="preserve"> Louis Springer:</w:t>
      </w:r>
      <w:r>
        <w:tab/>
        <w:t xml:space="preserve">2015-08-13-PHOTO-00005440.jpg &lt;‎attached&gt; </w:t>
      </w:r>
    </w:p>
    <w:p w14:paraId="7127B03B" w14:textId="462B7E37" w:rsidR="002A4891" w:rsidRDefault="00127B45">
      <w:pPr>
        <w:ind w:left="3600" w:hanging="3600"/>
      </w:pPr>
      <w:r>
        <w:rPr>
          <w:i/>
        </w:rPr>
        <w:t>12:25</w:t>
      </w:r>
      <w:r>
        <w:t xml:space="preserve"> </w:t>
      </w:r>
      <w:dir w:val="ltr">
        <w:r>
          <w:t>Thomas Sundström</w:t>
        </w:r>
        <w:r>
          <w:t>‬</w:t>
        </w:r>
        <w:r>
          <w:t>:</w:t>
        </w:r>
        <w:r>
          <w:tab/>
          <w:t xml:space="preserve">fesch? </w:t>
        </w:r>
      </w:dir>
    </w:p>
    <w:p w14:paraId="1AA0CBC2" w14:textId="77777777" w:rsidR="002A4891" w:rsidRDefault="00127B45">
      <w:pPr>
        <w:ind w:left="3600" w:hanging="3600"/>
      </w:pPr>
      <w:r>
        <w:rPr>
          <w:i/>
        </w:rPr>
        <w:t>12:25</w:t>
      </w:r>
      <w:r>
        <w:t xml:space="preserve"> Louis Springer:</w:t>
      </w:r>
      <w:r>
        <w:tab/>
        <w:t xml:space="preserve">Die nicht aber die andere! </w:t>
      </w:r>
    </w:p>
    <w:p w14:paraId="25B5A2ED" w14:textId="77777777" w:rsidR="002A4891" w:rsidRDefault="00127B45">
      <w:pPr>
        <w:ind w:left="3600" w:hanging="3600"/>
      </w:pPr>
      <w:r>
        <w:rPr>
          <w:i/>
        </w:rPr>
        <w:t>12:26</w:t>
      </w:r>
      <w:r>
        <w:t xml:space="preserve"> Emil Paiker:</w:t>
      </w:r>
      <w:r>
        <w:tab/>
        <w:t xml:space="preserve">Hahaha </w:t>
      </w:r>
    </w:p>
    <w:p w14:paraId="44382295" w14:textId="77777777" w:rsidR="002A4891" w:rsidRDefault="00127B45">
      <w:pPr>
        <w:ind w:left="3600" w:hanging="3600"/>
      </w:pPr>
      <w:r>
        <w:rPr>
          <w:i/>
        </w:rPr>
        <w:t>12:28</w:t>
      </w:r>
      <w:r>
        <w:t xml:space="preserve"> Benni Gröhs:</w:t>
      </w:r>
      <w:r>
        <w:tab/>
        <w:t xml:space="preserve">Hahaha geil:) </w:t>
      </w:r>
    </w:p>
    <w:p w14:paraId="389388B8" w14:textId="77777777" w:rsidR="002A4891" w:rsidRDefault="00127B45">
      <w:pPr>
        <w:ind w:left="3600" w:hanging="3600"/>
      </w:pPr>
      <w:r>
        <w:rPr>
          <w:i/>
        </w:rPr>
        <w:t>12:31</w:t>
      </w:r>
      <w:r>
        <w:t xml:space="preserve"> Alexander Würz:</w:t>
      </w:r>
      <w:r>
        <w:tab/>
        <w:t xml:space="preserve">Hahahaha geil </w:t>
      </w:r>
    </w:p>
    <w:p w14:paraId="0EF0C57A" w14:textId="77777777" w:rsidR="002A4891" w:rsidRDefault="00127B45">
      <w:pPr>
        <w:ind w:left="3600" w:hanging="3600"/>
      </w:pPr>
      <w:r>
        <w:rPr>
          <w:i/>
        </w:rPr>
        <w:t>15:32</w:t>
      </w:r>
      <w:r>
        <w:t xml:space="preserve"> Julian Möhlen:</w:t>
      </w:r>
      <w:r>
        <w:tab/>
        <w:t xml:space="preserve">Uiuiuiuiui!! </w:t>
      </w:r>
    </w:p>
    <w:p w14:paraId="45D48980" w14:textId="77777777" w:rsidR="002A4891" w:rsidRDefault="00127B45">
      <w:pPr>
        <w:ind w:left="3600" w:hanging="3600"/>
      </w:pPr>
      <w:r>
        <w:rPr>
          <w:i/>
        </w:rPr>
        <w:t>15:32</w:t>
      </w:r>
      <w:r>
        <w:t xml:space="preserve"> Julian Möhlen:</w:t>
      </w:r>
      <w:r>
        <w:tab/>
        <w:t xml:space="preserve">:) </w:t>
      </w:r>
    </w:p>
    <w:p w14:paraId="05ABC57A" w14:textId="77777777" w:rsidR="002A4891" w:rsidRDefault="00127B45">
      <w:pPr>
        <w:ind w:left="3600" w:hanging="3600"/>
      </w:pPr>
      <w:r>
        <w:rPr>
          <w:i/>
        </w:rPr>
        <w:t>15:32</w:t>
      </w:r>
      <w:r>
        <w:t xml:space="preserve"> Julian Möhlen:</w:t>
      </w:r>
      <w:r>
        <w:tab/>
        <w:t>Weiß jemand ob der</w:t>
      </w:r>
      <w:r>
        <w:t xml:space="preserve"> Maci erreichbar ist? </w:t>
      </w:r>
    </w:p>
    <w:p w14:paraId="29C381DC" w14:textId="77777777" w:rsidR="002A4891" w:rsidRDefault="00127B45">
      <w:pPr>
        <w:ind w:left="3600" w:hanging="3600"/>
      </w:pPr>
      <w:r>
        <w:rPr>
          <w:i/>
        </w:rPr>
        <w:t>15:32</w:t>
      </w:r>
      <w:r>
        <w:t xml:space="preserve"> Julian Möhlen:</w:t>
      </w:r>
      <w:r>
        <w:tab/>
        <w:t xml:space="preserve">Er heißt übrigens Maxi... </w:t>
      </w:r>
    </w:p>
    <w:p w14:paraId="4C5992AA" w14:textId="77777777" w:rsidR="002A4891" w:rsidRDefault="00127B45">
      <w:pPr>
        <w:ind w:left="3600" w:hanging="3600"/>
      </w:pPr>
      <w:r>
        <w:rPr>
          <w:i/>
        </w:rPr>
        <w:t>15:37</w:t>
      </w:r>
      <w:r>
        <w:t xml:space="preserve"> Louis Springer:</w:t>
      </w:r>
      <w:r>
        <w:tab/>
        <w:t xml:space="preserve">Zug voll von Wiener Proleten, GH </w:t>
      </w:r>
    </w:p>
    <w:p w14:paraId="235C5103" w14:textId="77777777" w:rsidR="002A4891" w:rsidRDefault="00127B45">
      <w:pPr>
        <w:ind w:left="3600" w:hanging="3600"/>
      </w:pPr>
      <w:r>
        <w:rPr>
          <w:i/>
        </w:rPr>
        <w:t>15:38</w:t>
      </w:r>
      <w:r>
        <w:t xml:space="preserve"> Julian Möhlen:</w:t>
      </w:r>
      <w:r>
        <w:tab/>
        <w:t>*voller ☝</w:t>
      </w:r>
      <w:r>
        <w:t>🏿</w:t>
      </w:r>
      <w:r>
        <w:t xml:space="preserve"> </w:t>
      </w:r>
    </w:p>
    <w:p w14:paraId="279C9DFC" w14:textId="77777777" w:rsidR="002A4891" w:rsidRDefault="00127B45">
      <w:pPr>
        <w:ind w:left="3600" w:hanging="3600"/>
      </w:pPr>
      <w:r>
        <w:rPr>
          <w:i/>
        </w:rPr>
        <w:t>15:43</w:t>
      </w:r>
      <w:r>
        <w:t xml:space="preserve"> Louis Springer:</w:t>
      </w:r>
      <w:r>
        <w:tab/>
        <w:t xml:space="preserve">Blödsinn </w:t>
      </w:r>
    </w:p>
    <w:p w14:paraId="3E65815F" w14:textId="77777777" w:rsidR="002A4891" w:rsidRDefault="00127B45">
      <w:pPr>
        <w:ind w:left="3600" w:hanging="3600"/>
      </w:pPr>
      <w:r>
        <w:rPr>
          <w:i/>
        </w:rPr>
        <w:t>15:47</w:t>
      </w:r>
      <w:r>
        <w:t xml:space="preserve"> Julian Möhlen:</w:t>
      </w:r>
      <w:r>
        <w:tab/>
        <w:t>Doch: "Der Zug ist voller Wiener Proleten.</w:t>
      </w:r>
      <w:r>
        <w:t xml:space="preserve">" Außer du möchtest den Inhalt in der Form widerspiegeln, dann bin ich sofort still... </w:t>
      </w:r>
    </w:p>
    <w:p w14:paraId="5720F586" w14:textId="4B909A42" w:rsidR="002A4891" w:rsidRDefault="00127B45">
      <w:pPr>
        <w:ind w:left="3600" w:hanging="3600"/>
      </w:pPr>
      <w:r>
        <w:rPr>
          <w:i/>
        </w:rPr>
        <w:t>15:48</w:t>
      </w:r>
      <w:r>
        <w:t xml:space="preserve"> </w:t>
      </w:r>
      <w:dir w:val="ltr">
        <w:r>
          <w:t>Thomas Sundström</w:t>
        </w:r>
        <w:r>
          <w:t>‬</w:t>
        </w:r>
        <w:r>
          <w:t>:</w:t>
        </w:r>
        <w:r>
          <w:tab/>
          <w:t>grade mim maxi telefoniert er ist auf urlaub in der Normandie bis samstag, hat kein inet und wünscht ob seiner telefonrechnung nicht gestört z</w:t>
        </w:r>
        <w:r>
          <w:t xml:space="preserve">u werden! </w:t>
        </w:r>
      </w:dir>
    </w:p>
    <w:p w14:paraId="2677F19E" w14:textId="77777777" w:rsidR="002A4891" w:rsidRDefault="00127B45">
      <w:pPr>
        <w:ind w:left="3600" w:hanging="3600"/>
      </w:pPr>
      <w:r>
        <w:rPr>
          <w:i/>
        </w:rPr>
        <w:t>15:49</w:t>
      </w:r>
      <w:r>
        <w:t xml:space="preserve"> Julian Möhlen:</w:t>
      </w:r>
      <w:r>
        <w:tab/>
        <w:t xml:space="preserve">Übrigens: Der boy reist heim: Morgen ist er wieder in Wien, muss vorerst die Geburtstage seiner Eltern feiern, aber ist in ein paar Tagen SSSSEEEEEEEHHHR motiviert! </w:t>
      </w:r>
    </w:p>
    <w:p w14:paraId="627D0F5E" w14:textId="516C776E" w:rsidR="002A4891" w:rsidRDefault="00127B45">
      <w:pPr>
        <w:ind w:left="3600" w:hanging="3600"/>
      </w:pPr>
      <w:r>
        <w:rPr>
          <w:i/>
        </w:rPr>
        <w:t>15:50</w:t>
      </w:r>
      <w:r>
        <w:t xml:space="preserve"> </w:t>
      </w:r>
      <w:dir w:val="ltr">
        <w:r>
          <w:t>Thomas Sundström</w:t>
        </w:r>
        <w:r>
          <w:t>‬</w:t>
        </w:r>
        <w:r>
          <w:t>:</w:t>
        </w:r>
        <w:r>
          <w:tab/>
          <w:t>und julian die vorstellung der z</w:t>
        </w:r>
        <w:r>
          <w:t xml:space="preserve">ug sei voll von proleten ist viel witziger und trifft auch eher die realität da in der öbb nicht immer alle sitzen können...vom volumen des zuges wird also geschätzt die hälfte mit proletenmasse gefüllt </w:t>
        </w:r>
      </w:dir>
    </w:p>
    <w:p w14:paraId="72C3623C" w14:textId="1B08738D" w:rsidR="002A4891" w:rsidRDefault="00127B45">
      <w:pPr>
        <w:ind w:left="3600" w:hanging="3600"/>
      </w:pPr>
      <w:r>
        <w:rPr>
          <w:i/>
        </w:rPr>
        <w:t>15:50</w:t>
      </w:r>
      <w:r>
        <w:t xml:space="preserve"> </w:t>
      </w:r>
      <w:dir w:val="ltr">
        <w:r>
          <w:t>Thomas Sundström</w:t>
        </w:r>
        <w:r>
          <w:t>‬</w:t>
        </w:r>
        <w:r>
          <w:t>:</w:t>
        </w:r>
        <w:r>
          <w:tab/>
          <w:t xml:space="preserve">also wäre die bezeichnung </w:t>
        </w:r>
        <w:r>
          <w:t xml:space="preserve">halb voll mit proleten richtig. </w:t>
        </w:r>
      </w:dir>
    </w:p>
    <w:p w14:paraId="4C9C96E0" w14:textId="77777777" w:rsidR="002A4891" w:rsidRDefault="00127B45">
      <w:pPr>
        <w:ind w:left="3600" w:hanging="3600"/>
      </w:pPr>
      <w:r>
        <w:rPr>
          <w:i/>
        </w:rPr>
        <w:t>15:51</w:t>
      </w:r>
      <w:r>
        <w:t xml:space="preserve"> Julian Möhlen:</w:t>
      </w:r>
      <w:r>
        <w:tab/>
        <w:t xml:space="preserve">Aha. Möge er seinen Urlaub genießen. </w:t>
      </w:r>
    </w:p>
    <w:p w14:paraId="2E54EB9D" w14:textId="77777777" w:rsidR="002A4891" w:rsidRDefault="00127B45">
      <w:pPr>
        <w:ind w:left="3600" w:hanging="3600"/>
      </w:pPr>
      <w:r>
        <w:rPr>
          <w:i/>
        </w:rPr>
        <w:t>17:36</w:t>
      </w:r>
      <w:r>
        <w:t xml:space="preserve"> Benni Gröhs:</w:t>
      </w:r>
      <w:r>
        <w:tab/>
        <w:t xml:space="preserve">2015-08-13-PHOTO-00005459.jpg &lt;‎attached&gt; </w:t>
      </w:r>
    </w:p>
    <w:p w14:paraId="0ADFB084" w14:textId="426131F2" w:rsidR="002A4891" w:rsidRDefault="00127B45">
      <w:pPr>
        <w:ind w:left="3600" w:hanging="3600"/>
      </w:pPr>
      <w:r>
        <w:rPr>
          <w:i/>
        </w:rPr>
        <w:t>17:49</w:t>
      </w:r>
      <w:r>
        <w:t xml:space="preserve"> </w:t>
      </w:r>
      <w:dir w:val="ltr">
        <w:r>
          <w:t>Thomas Sundström</w:t>
        </w:r>
        <w:r>
          <w:t>‬</w:t>
        </w:r>
        <w:r>
          <w:t>:</w:t>
        </w:r>
        <w:r>
          <w:tab/>
          <w:t xml:space="preserve">haha was is das? is das ein bandrelikt? </w:t>
        </w:r>
      </w:dir>
    </w:p>
    <w:p w14:paraId="4283808F" w14:textId="77777777" w:rsidR="002A4891" w:rsidRDefault="00127B45">
      <w:pPr>
        <w:ind w:left="3600" w:hanging="3600"/>
      </w:pPr>
      <w:r>
        <w:rPr>
          <w:i/>
        </w:rPr>
        <w:t>18:00</w:t>
      </w:r>
      <w:r>
        <w:t xml:space="preserve"> Benni Gröhs:</w:t>
      </w:r>
      <w:r>
        <w:tab/>
      </w:r>
      <w:r>
        <w:t xml:space="preserve">Ja fix da ist dieses Rollwagerl von Paulis Fernseher:D </w:t>
      </w:r>
    </w:p>
    <w:p w14:paraId="49E7C82A" w14:textId="77777777" w:rsidR="002A4891" w:rsidRDefault="00127B45">
      <w:pPr>
        <w:ind w:left="3600" w:hanging="3600"/>
      </w:pPr>
      <w:r>
        <w:rPr>
          <w:i/>
        </w:rPr>
        <w:t>18:40</w:t>
      </w:r>
      <w:r>
        <w:t xml:space="preserve"> Emil Paiker:</w:t>
      </w:r>
      <w:r>
        <w:tab/>
        <w:t xml:space="preserve">Hahaha extreeem lang her </w:t>
      </w:r>
    </w:p>
    <w:p w14:paraId="5BF6C168" w14:textId="3483E305" w:rsidR="002A4891" w:rsidRDefault="00127B45">
      <w:pPr>
        <w:ind w:left="3600" w:hanging="3600"/>
      </w:pPr>
      <w:r>
        <w:rPr>
          <w:i/>
        </w:rPr>
        <w:t>18:51</w:t>
      </w:r>
      <w:r>
        <w:t xml:space="preserve"> </w:t>
      </w:r>
      <w:dir w:val="ltr">
        <w:r>
          <w:t>Thomas Sundström</w:t>
        </w:r>
        <w:r>
          <w:t>‬</w:t>
        </w:r>
        <w:r>
          <w:t>:</w:t>
        </w:r>
        <w:r>
          <w:tab/>
          <w:t xml:space="preserve">ja aber geile zeit </w:t>
        </w:r>
      </w:dir>
    </w:p>
    <w:p w14:paraId="24669DEE" w14:textId="6910C44C" w:rsidR="002A4891" w:rsidRDefault="00127B45">
      <w:pPr>
        <w:ind w:left="3600" w:hanging="3600"/>
      </w:pPr>
      <w:r>
        <w:rPr>
          <w:i/>
        </w:rPr>
        <w:t>18:51</w:t>
      </w:r>
      <w:r>
        <w:t xml:space="preserve"> </w:t>
      </w:r>
      <w:dir w:val="ltr">
        <w:r>
          <w:t>Thomas Sundström</w:t>
        </w:r>
        <w:r>
          <w:t>‬</w:t>
        </w:r>
        <w:r>
          <w:t>:</w:t>
        </w:r>
        <w:r>
          <w:tab/>
          <w:t xml:space="preserve">dedldedldedl dee </w:t>
        </w:r>
      </w:dir>
    </w:p>
    <w:p w14:paraId="0FC58390" w14:textId="77777777" w:rsidR="002A4891" w:rsidRDefault="00127B45">
      <w:pPr>
        <w:jc w:val="center"/>
      </w:pPr>
      <w:r>
        <w:t>14.08.2015</w:t>
      </w:r>
    </w:p>
    <w:p w14:paraId="2754E575" w14:textId="77777777" w:rsidR="002A4891" w:rsidRDefault="00127B45">
      <w:pPr>
        <w:ind w:left="3600" w:hanging="3600"/>
      </w:pPr>
      <w:r>
        <w:rPr>
          <w:i/>
        </w:rPr>
        <w:t>11:13</w:t>
      </w:r>
      <w:r>
        <w:t xml:space="preserve"> Benni Gröhs:</w:t>
      </w:r>
      <w:r>
        <w:tab/>
        <w:t>Hat jemand von euch eig noch so ein</w:t>
      </w:r>
      <w:r>
        <w:t xml:space="preserve">en Festival Pavillon? </w:t>
      </w:r>
    </w:p>
    <w:p w14:paraId="7EF3918B" w14:textId="77777777" w:rsidR="002A4891" w:rsidRDefault="00127B45">
      <w:pPr>
        <w:ind w:left="3600" w:hanging="3600"/>
      </w:pPr>
      <w:r>
        <w:rPr>
          <w:i/>
        </w:rPr>
        <w:t>11:19</w:t>
      </w:r>
      <w:r>
        <w:t xml:space="preserve"> Julian Möhlen:</w:t>
      </w:r>
      <w:r>
        <w:tab/>
        <w:t xml:space="preserve">Ich erinnere mich, dass es für ein FQ oder Nova mal eine Art Gepäckzelt gab, das irrsinnig heiß wurde, aber Pavillion habe ich keinen... </w:t>
      </w:r>
    </w:p>
    <w:p w14:paraId="61236BBE" w14:textId="77777777" w:rsidR="002A4891" w:rsidRDefault="00127B45">
      <w:pPr>
        <w:ind w:left="3600" w:hanging="3600"/>
      </w:pPr>
      <w:r>
        <w:rPr>
          <w:i/>
        </w:rPr>
        <w:t>11:20</w:t>
      </w:r>
      <w:r>
        <w:t xml:space="preserve"> Benni Gröhs:</w:t>
      </w:r>
      <w:r>
        <w:tab/>
        <w:t>Jaaaa wir machen das schon:) Sonst bastel ich uns was;)</w:t>
      </w:r>
      <w:r>
        <w:t xml:space="preserve"> </w:t>
      </w:r>
    </w:p>
    <w:p w14:paraId="26E947BE" w14:textId="77777777" w:rsidR="002A4891" w:rsidRDefault="00127B45">
      <w:pPr>
        <w:ind w:left="3600" w:hanging="3600"/>
      </w:pPr>
      <w:r>
        <w:rPr>
          <w:i/>
        </w:rPr>
        <w:t>11:21</w:t>
      </w:r>
      <w:r>
        <w:t xml:space="preserve"> Julian Möhlen:</w:t>
      </w:r>
      <w:r>
        <w:tab/>
        <w:t xml:space="preserve">#Eisenstange </w:t>
      </w:r>
    </w:p>
    <w:p w14:paraId="5E721731" w14:textId="2C2D7D05" w:rsidR="002A4891" w:rsidRDefault="00127B45">
      <w:pPr>
        <w:ind w:left="3600" w:hanging="3600"/>
      </w:pPr>
      <w:r>
        <w:rPr>
          <w:i/>
        </w:rPr>
        <w:t>11:32</w:t>
      </w:r>
      <w:r>
        <w:t xml:space="preserve"> </w:t>
      </w:r>
      <w:dir w:val="ltr">
        <w:r>
          <w:t>Thomas Sundström</w:t>
        </w:r>
        <w:r>
          <w:t>‬</w:t>
        </w:r>
        <w:r>
          <w:t>:</w:t>
        </w:r>
        <w:r>
          <w:tab/>
          <w:t xml:space="preserve">das kostet ja net viel 20€ oda so und man brauchts echt... </w:t>
        </w:r>
      </w:dir>
    </w:p>
    <w:p w14:paraId="59F0A477" w14:textId="77777777" w:rsidR="002A4891" w:rsidRDefault="00127B45">
      <w:pPr>
        <w:ind w:left="3600" w:hanging="3600"/>
      </w:pPr>
      <w:r>
        <w:rPr>
          <w:i/>
        </w:rPr>
        <w:t>18:32</w:t>
      </w:r>
      <w:r>
        <w:t xml:space="preserve"> Julian Möhlen:</w:t>
      </w:r>
      <w:r>
        <w:tab/>
        <w:t xml:space="preserve">Hier ist eine Nachricht von Mark Schrolle: Hallo Julian!  Ich hoffe, dir geht's gut soweit! </w:t>
      </w:r>
      <w:r>
        <w:t>😊</w:t>
      </w:r>
      <w:r>
        <w:t xml:space="preserve"> Fredo, Sarah  (ei</w:t>
      </w:r>
      <w:r>
        <w:t xml:space="preserve">ne aus dem Kolleg) und ich würden gerne so am 23./24.8. in Wien sein und Jakobs Grab besuchen. Bist du dann da? Können wir bei dir unterkommen oder soll ich wen anders fragen? Viele Grüße, Mark </w:t>
      </w:r>
    </w:p>
    <w:p w14:paraId="7FE2581F" w14:textId="7B961B28" w:rsidR="002A4891" w:rsidRDefault="00127B45">
      <w:pPr>
        <w:ind w:left="3600" w:hanging="3600"/>
      </w:pPr>
      <w:r>
        <w:rPr>
          <w:i/>
        </w:rPr>
        <w:t>18:33</w:t>
      </w:r>
      <w:r>
        <w:t xml:space="preserve"> </w:t>
      </w:r>
      <w:dir w:val="ltr">
        <w:r>
          <w:t>Thomas Sundström</w:t>
        </w:r>
        <w:r>
          <w:t>‬</w:t>
        </w:r>
        <w:r>
          <w:t>:</w:t>
        </w:r>
        <w:r>
          <w:tab/>
          <w:t xml:space="preserve">nicht in wien... </w:t>
        </w:r>
      </w:dir>
    </w:p>
    <w:p w14:paraId="295B96DF" w14:textId="77777777" w:rsidR="002A4891" w:rsidRDefault="00127B45">
      <w:pPr>
        <w:ind w:left="3600" w:hanging="3600"/>
      </w:pPr>
      <w:r>
        <w:rPr>
          <w:i/>
        </w:rPr>
        <w:t>18:33</w:t>
      </w:r>
      <w:r>
        <w:t xml:space="preserve"> Julian Möhl</w:t>
      </w:r>
      <w:r>
        <w:t>en:</w:t>
      </w:r>
      <w:r>
        <w:tab/>
        <w:t xml:space="preserve">Ich komme am 23. vom FQ zurück und kann höchstens nur eine Person unterbringen. Würde aber gerne mit Ihnen aus Grab fahren, war selbst nämlich noch nicht dort. </w:t>
      </w:r>
    </w:p>
    <w:p w14:paraId="39B7BB5C" w14:textId="42B8952E" w:rsidR="002A4891" w:rsidRDefault="00127B45">
      <w:pPr>
        <w:ind w:left="3600" w:hanging="3600"/>
      </w:pPr>
      <w:r>
        <w:rPr>
          <w:i/>
        </w:rPr>
        <w:t>18:33</w:t>
      </w:r>
      <w:r>
        <w:t xml:space="preserve"> </w:t>
      </w:r>
      <w:dir w:val="ltr">
        <w:r>
          <w:t>Thomas Sundström</w:t>
        </w:r>
        <w:r>
          <w:t>‬</w:t>
        </w:r>
        <w:r>
          <w:t>:</w:t>
        </w:r>
        <w:r>
          <w:tab/>
          <w:t xml:space="preserve">niemand ist in wien außer benni und dir </w:t>
        </w:r>
      </w:dir>
    </w:p>
    <w:p w14:paraId="589B83CC" w14:textId="31F1A719" w:rsidR="002A4891" w:rsidRDefault="00127B45">
      <w:pPr>
        <w:ind w:left="3600" w:hanging="3600"/>
      </w:pPr>
      <w:r>
        <w:rPr>
          <w:i/>
        </w:rPr>
        <w:t>18:33</w:t>
      </w:r>
      <w:r>
        <w:t xml:space="preserve"> </w:t>
      </w:r>
      <w:dir w:val="ltr">
        <w:r>
          <w:t>Thomas Sundström</w:t>
        </w:r>
        <w:r>
          <w:t>‬</w:t>
        </w:r>
        <w:r>
          <w:t>:</w:t>
        </w:r>
        <w:r>
          <w:tab/>
          <w:t xml:space="preserve">benedikt vllt </w:t>
        </w:r>
      </w:dir>
    </w:p>
    <w:p w14:paraId="611C1EF8" w14:textId="1AA41664" w:rsidR="002A4891" w:rsidRDefault="00127B45">
      <w:pPr>
        <w:ind w:left="3600" w:hanging="3600"/>
      </w:pPr>
      <w:r>
        <w:rPr>
          <w:i/>
        </w:rPr>
        <w:t>18:35</w:t>
      </w:r>
      <w:r>
        <w:t xml:space="preserve"> </w:t>
      </w:r>
      <w:dir w:val="ltr">
        <w:r>
          <w:t>Thomas Sundström</w:t>
        </w:r>
        <w:r>
          <w:t>‬</w:t>
        </w:r>
        <w:r>
          <w:t>:</w:t>
        </w:r>
        <w:r>
          <w:tab/>
          <w:t xml:space="preserve">jakobs facebook profil ist übrigens noch online das sollte vor seinem geburtstag gelöscht werden weil sonst vllt irgendwelche glückwünsche von unwissenden eintrudeln das würde ich gerne vermeiden... </w:t>
        </w:r>
      </w:dir>
    </w:p>
    <w:p w14:paraId="0EDD0596" w14:textId="77777777" w:rsidR="002A4891" w:rsidRDefault="00127B45">
      <w:pPr>
        <w:ind w:left="3600" w:hanging="3600"/>
      </w:pPr>
      <w:r>
        <w:rPr>
          <w:i/>
        </w:rPr>
        <w:t>18:38</w:t>
      </w:r>
      <w:r>
        <w:t xml:space="preserve"> Julian </w:t>
      </w:r>
      <w:r>
        <w:t>Möhlen:</w:t>
      </w:r>
      <w:r>
        <w:tab/>
        <w:t xml:space="preserve">Wollen Sabine und Alex sein Profil denn löschen? </w:t>
      </w:r>
    </w:p>
    <w:p w14:paraId="502BF7C6" w14:textId="77777777" w:rsidR="002A4891" w:rsidRDefault="00127B45">
      <w:pPr>
        <w:ind w:left="3600" w:hanging="3600"/>
      </w:pPr>
      <w:r>
        <w:rPr>
          <w:i/>
        </w:rPr>
        <w:t>18:41</w:t>
      </w:r>
      <w:r>
        <w:t xml:space="preserve"> Julian Möhlen:</w:t>
      </w:r>
      <w:r>
        <w:tab/>
        <w:t xml:space="preserve">Das ist ein sehr guter Gedanke, wir sollten Sie fragen, ob sie darüber nachgedacht haben. </w:t>
      </w:r>
    </w:p>
    <w:p w14:paraId="41CD4E2E" w14:textId="085EB3FD" w:rsidR="002A4891" w:rsidRDefault="00127B45">
      <w:pPr>
        <w:ind w:left="3600" w:hanging="3600"/>
      </w:pPr>
      <w:r>
        <w:rPr>
          <w:i/>
        </w:rPr>
        <w:t>18:44</w:t>
      </w:r>
      <w:r>
        <w:t xml:space="preserve"> </w:t>
      </w:r>
      <w:dir w:val="ltr">
        <w:r>
          <w:t>Thomas Sundström</w:t>
        </w:r>
        <w:r>
          <w:t>‬</w:t>
        </w:r>
        <w:r>
          <w:t>:</w:t>
        </w:r>
        <w:r>
          <w:tab/>
          <w:t>ich weiß nicht wieviel sabine und alex mit fb zu tun haben w</w:t>
        </w:r>
        <w:r>
          <w:t xml:space="preserve">enn sie nicht drauf sind finde ich sollten die die dadurch möglicherweise belastet also die user also wir das entscheiden, mir persönlich wäre es lieber wenn man diesen "digitalen geist" entfernt. </w:t>
        </w:r>
      </w:dir>
    </w:p>
    <w:p w14:paraId="7C3D2016" w14:textId="77777777" w:rsidR="002A4891" w:rsidRDefault="00127B45">
      <w:pPr>
        <w:ind w:left="3600" w:hanging="3600"/>
      </w:pPr>
      <w:r>
        <w:rPr>
          <w:i/>
        </w:rPr>
        <w:t>18:47</w:t>
      </w:r>
      <w:r>
        <w:t xml:space="preserve"> Julian Möhlen:</w:t>
      </w:r>
      <w:r>
        <w:tab/>
        <w:t>Ich erinnere mich daran, dass irgendj</w:t>
      </w:r>
      <w:r>
        <w:t xml:space="preserve">emand gesagt hat, Jakobs Eltern wollendes Profil als inaktives "Memorandum" online behalten. Bellt ist schon etwas mit FB eingestellt, dass niemand mehr Benachrichtigungen wegen seines Geb etc bekommt... </w:t>
      </w:r>
    </w:p>
    <w:p w14:paraId="5004E2FA" w14:textId="77777777" w:rsidR="002A4891" w:rsidRDefault="00127B45">
      <w:pPr>
        <w:ind w:left="3600" w:hanging="3600"/>
      </w:pPr>
      <w:r>
        <w:rPr>
          <w:i/>
        </w:rPr>
        <w:t>18:48</w:t>
      </w:r>
      <w:r>
        <w:t xml:space="preserve"> Julian Möhlen:</w:t>
      </w:r>
      <w:r>
        <w:tab/>
        <w:t>Wo sind denn alle? Du in Züric</w:t>
      </w:r>
      <w:r>
        <w:t xml:space="preserve">h, Maxi in Fra, Emil?, Louis schon übersiedelt?... </w:t>
      </w:r>
    </w:p>
    <w:p w14:paraId="66847BBE" w14:textId="07853034" w:rsidR="002A4891" w:rsidRDefault="00127B45">
      <w:pPr>
        <w:ind w:left="3600" w:hanging="3600"/>
      </w:pPr>
      <w:r>
        <w:rPr>
          <w:i/>
        </w:rPr>
        <w:t>18:49</w:t>
      </w:r>
      <w:r>
        <w:t xml:space="preserve"> </w:t>
      </w:r>
      <w:dir w:val="ltr">
        <w:r>
          <w:t>Thomas Sundström</w:t>
        </w:r>
        <w:r>
          <w:t>‬</w:t>
        </w:r>
        <w:r>
          <w:t>:</w:t>
        </w:r>
        <w:r>
          <w:tab/>
          <w:t xml:space="preserve">auf der reise wo du nicht mitwolltest </w:t>
        </w:r>
      </w:dir>
    </w:p>
    <w:p w14:paraId="038C0996" w14:textId="08A7F94C" w:rsidR="002A4891" w:rsidRDefault="00127B45">
      <w:pPr>
        <w:ind w:left="3600" w:hanging="3600"/>
      </w:pPr>
      <w:r>
        <w:rPr>
          <w:i/>
        </w:rPr>
        <w:t>18:49</w:t>
      </w:r>
      <w:r>
        <w:t xml:space="preserve"> </w:t>
      </w:r>
      <w:dir w:val="ltr">
        <w:r>
          <w:t>Thomas Sundström</w:t>
        </w:r>
        <w:r>
          <w:t>‬</w:t>
        </w:r>
        <w:r>
          <w:t>:</w:t>
        </w:r>
        <w:r>
          <w:tab/>
          <w:t xml:space="preserve">konntest </w:t>
        </w:r>
      </w:dir>
    </w:p>
    <w:p w14:paraId="2E585FA3" w14:textId="1D424A89" w:rsidR="002A4891" w:rsidRDefault="00127B45">
      <w:pPr>
        <w:ind w:left="3600" w:hanging="3600"/>
      </w:pPr>
      <w:r>
        <w:rPr>
          <w:i/>
        </w:rPr>
        <w:t>18:49</w:t>
      </w:r>
      <w:r>
        <w:t xml:space="preserve"> </w:t>
      </w:r>
      <w:dir w:val="ltr">
        <w:r>
          <w:t>Thomas Sundström</w:t>
        </w:r>
        <w:r>
          <w:t>‬</w:t>
        </w:r>
        <w:r>
          <w:t>:</w:t>
        </w:r>
        <w:r>
          <w:tab/>
          <w:t xml:space="preserve">also ab 23. </w:t>
        </w:r>
      </w:dir>
    </w:p>
    <w:p w14:paraId="0F59C723" w14:textId="0702CFC2" w:rsidR="002A4891" w:rsidRDefault="00127B45">
      <w:pPr>
        <w:ind w:left="3600" w:hanging="3600"/>
      </w:pPr>
      <w:r>
        <w:rPr>
          <w:i/>
        </w:rPr>
        <w:t>18:49</w:t>
      </w:r>
      <w:r>
        <w:t xml:space="preserve"> </w:t>
      </w:r>
      <w:dir w:val="ltr">
        <w:r>
          <w:t>Thomas Sundström</w:t>
        </w:r>
        <w:r>
          <w:t>‬</w:t>
        </w:r>
        <w:r>
          <w:t>:</w:t>
        </w:r>
        <w:r>
          <w:tab/>
          <w:t xml:space="preserve">emil in london </w:t>
        </w:r>
      </w:dir>
    </w:p>
    <w:p w14:paraId="023931CE" w14:textId="3105616D" w:rsidR="002A4891" w:rsidRDefault="00127B45">
      <w:pPr>
        <w:ind w:left="3600" w:hanging="3600"/>
      </w:pPr>
      <w:r>
        <w:rPr>
          <w:i/>
        </w:rPr>
        <w:t>18:49</w:t>
      </w:r>
      <w:r>
        <w:t xml:space="preserve"> </w:t>
      </w:r>
      <w:dir w:val="ltr">
        <w:r>
          <w:t>Thomas Sundström</w:t>
        </w:r>
        <w:r>
          <w:t>‬</w:t>
        </w:r>
        <w:r>
          <w:t>:</w:t>
        </w:r>
        <w:r>
          <w:tab/>
          <w:t xml:space="preserve">alex in london </w:t>
        </w:r>
      </w:dir>
    </w:p>
    <w:p w14:paraId="67386621" w14:textId="1DEF7D37" w:rsidR="002A4891" w:rsidRDefault="00127B45">
      <w:pPr>
        <w:ind w:left="3600" w:hanging="3600"/>
      </w:pPr>
      <w:r>
        <w:rPr>
          <w:i/>
        </w:rPr>
        <w:t>18:50</w:t>
      </w:r>
      <w:r>
        <w:t xml:space="preserve"> </w:t>
      </w:r>
      <w:dir w:val="ltr">
        <w:r>
          <w:t>Thomas Sundström</w:t>
        </w:r>
        <w:r>
          <w:t>‬</w:t>
        </w:r>
        <w:r>
          <w:t>:</w:t>
        </w:r>
        <w:r>
          <w:tab/>
          <w:t xml:space="preserve">louis müsste eig derzeit in wien sein </w:t>
        </w:r>
      </w:dir>
    </w:p>
    <w:p w14:paraId="79B2E5F7" w14:textId="77777777" w:rsidR="002A4891" w:rsidRDefault="00127B45">
      <w:pPr>
        <w:ind w:left="3600" w:hanging="3600"/>
      </w:pPr>
      <w:r>
        <w:rPr>
          <w:i/>
        </w:rPr>
        <w:t>18:56</w:t>
      </w:r>
      <w:r>
        <w:t xml:space="preserve"> Julian Möhlen:</w:t>
      </w:r>
      <w:r>
        <w:tab/>
        <w:t xml:space="preserve">Hmm. Stimmt. </w:t>
      </w:r>
    </w:p>
    <w:p w14:paraId="5F2D2DBD" w14:textId="77777777" w:rsidR="002A4891" w:rsidRDefault="00127B45">
      <w:pPr>
        <w:ind w:left="3600" w:hanging="3600"/>
      </w:pPr>
      <w:r>
        <w:rPr>
          <w:i/>
        </w:rPr>
        <w:t>21:58</w:t>
      </w:r>
      <w:r>
        <w:t xml:space="preserve"> Louis Springer:</w:t>
      </w:r>
      <w:r>
        <w:tab/>
        <w:t xml:space="preserve">Na bin in Niederösterreich... </w:t>
      </w:r>
    </w:p>
    <w:p w14:paraId="634092FC" w14:textId="77777777" w:rsidR="002A4891" w:rsidRDefault="00127B45">
      <w:pPr>
        <w:jc w:val="center"/>
      </w:pPr>
      <w:r>
        <w:t>15.08.2015</w:t>
      </w:r>
    </w:p>
    <w:p w14:paraId="3F53B9E5" w14:textId="77777777" w:rsidR="002A4891" w:rsidRDefault="00127B45">
      <w:pPr>
        <w:ind w:left="3600" w:hanging="3600"/>
      </w:pPr>
      <w:r>
        <w:rPr>
          <w:i/>
        </w:rPr>
        <w:t>21:16</w:t>
      </w:r>
      <w:r>
        <w:t xml:space="preserve"> Benni Gröhs:</w:t>
      </w:r>
      <w:r>
        <w:tab/>
        <w:t xml:space="preserve">2015-08-15-PHOTO-00005489.jpg &lt;‎attached&gt; </w:t>
      </w:r>
    </w:p>
    <w:p w14:paraId="0A0F52B2" w14:textId="77777777" w:rsidR="002A4891" w:rsidRDefault="00127B45">
      <w:pPr>
        <w:ind w:left="3600" w:hanging="3600"/>
      </w:pPr>
      <w:r>
        <w:rPr>
          <w:i/>
        </w:rPr>
        <w:t>21:16</w:t>
      </w:r>
      <w:r>
        <w:t xml:space="preserve"> Benni Gröhs:</w:t>
      </w:r>
      <w:r>
        <w:tab/>
        <w:t xml:space="preserve">Wer erkennt ihn? </w:t>
      </w:r>
    </w:p>
    <w:p w14:paraId="08E43B9A" w14:textId="77777777" w:rsidR="002A4891" w:rsidRDefault="00127B45">
      <w:pPr>
        <w:ind w:left="3600" w:hanging="3600"/>
      </w:pPr>
      <w:r>
        <w:rPr>
          <w:i/>
        </w:rPr>
        <w:t>21:17</w:t>
      </w:r>
      <w:r>
        <w:t xml:space="preserve"> Emil Paiker:</w:t>
      </w:r>
      <w:r>
        <w:tab/>
        <w:t xml:space="preserve">Jaaaames </w:t>
      </w:r>
    </w:p>
    <w:p w14:paraId="36CF3A9E" w14:textId="77777777" w:rsidR="002A4891" w:rsidRDefault="00127B45">
      <w:pPr>
        <w:ind w:left="3600" w:hanging="3600"/>
      </w:pPr>
      <w:r>
        <w:rPr>
          <w:i/>
        </w:rPr>
        <w:t>21:17</w:t>
      </w:r>
      <w:r>
        <w:t xml:space="preserve"> Louis Springer:</w:t>
      </w:r>
      <w:r>
        <w:tab/>
        <w:t xml:space="preserve">Tscheeeeeeems </w:t>
      </w:r>
    </w:p>
    <w:p w14:paraId="470897AA" w14:textId="77777777" w:rsidR="002A4891" w:rsidRDefault="00127B45">
      <w:pPr>
        <w:ind w:left="3600" w:hanging="3600"/>
      </w:pPr>
      <w:r>
        <w:rPr>
          <w:i/>
        </w:rPr>
        <w:t>21:18</w:t>
      </w:r>
      <w:r>
        <w:t xml:space="preserve"> Louis Springer:</w:t>
      </w:r>
      <w:r>
        <w:tab/>
        <w:t xml:space="preserve">Mahirrrrrrrr </w:t>
      </w:r>
    </w:p>
    <w:p w14:paraId="2FAF2D8D" w14:textId="77777777" w:rsidR="002A4891" w:rsidRDefault="00127B45">
      <w:pPr>
        <w:ind w:left="3600" w:hanging="3600"/>
      </w:pPr>
      <w:r>
        <w:rPr>
          <w:i/>
        </w:rPr>
        <w:t>21:18</w:t>
      </w:r>
      <w:r>
        <w:t xml:space="preserve"> Emil Paiker:</w:t>
      </w:r>
      <w:r>
        <w:tab/>
        <w:t xml:space="preserve">Lauter bitteeeee </w:t>
      </w:r>
    </w:p>
    <w:p w14:paraId="6E733710" w14:textId="77777777" w:rsidR="002A4891" w:rsidRDefault="00127B45">
      <w:pPr>
        <w:ind w:left="3600" w:hanging="3600"/>
      </w:pPr>
      <w:r>
        <w:rPr>
          <w:i/>
        </w:rPr>
        <w:t>21:18</w:t>
      </w:r>
      <w:r>
        <w:t xml:space="preserve"> Louis Springer:</w:t>
      </w:r>
      <w:r>
        <w:tab/>
        <w:t xml:space="preserve">Wo ist Mahirrrr?? </w:t>
      </w:r>
    </w:p>
    <w:p w14:paraId="55144D88" w14:textId="77777777" w:rsidR="002A4891" w:rsidRDefault="00127B45">
      <w:pPr>
        <w:ind w:left="3600" w:hanging="3600"/>
      </w:pPr>
      <w:r>
        <w:rPr>
          <w:i/>
        </w:rPr>
        <w:t>22:04</w:t>
      </w:r>
      <w:r>
        <w:t xml:space="preserve"> Maximilian Margreiter:</w:t>
      </w:r>
      <w:r>
        <w:tab/>
        <w:t>Öh zurück in Wi</w:t>
      </w:r>
      <w:r>
        <w:t xml:space="preserve">en wo spielt der hersey denn </w:t>
      </w:r>
    </w:p>
    <w:p w14:paraId="06EF49D4" w14:textId="77777777" w:rsidR="002A4891" w:rsidRDefault="00127B45">
      <w:pPr>
        <w:ind w:left="3600" w:hanging="3600"/>
      </w:pPr>
      <w:r>
        <w:rPr>
          <w:i/>
        </w:rPr>
        <w:t>23:43</w:t>
      </w:r>
      <w:r>
        <w:t xml:space="preserve"> Julian Möhlen:</w:t>
      </w:r>
      <w:r>
        <w:tab/>
        <w:t xml:space="preserve">Der boy ist auf der geb Feier seiner Eltern. Erstes Mal Betrunken seit drei Monaten. 80/90er Jahre Disko am Neusiedler See. Gleich geht er ab zu 99 Luftballons.... </w:t>
      </w:r>
    </w:p>
    <w:p w14:paraId="24F00151" w14:textId="77777777" w:rsidR="002A4891" w:rsidRDefault="00127B45">
      <w:pPr>
        <w:ind w:left="3600" w:hanging="3600"/>
      </w:pPr>
      <w:r>
        <w:rPr>
          <w:i/>
        </w:rPr>
        <w:t>23:45</w:t>
      </w:r>
      <w:r>
        <w:t xml:space="preserve"> Julian Möhlen:</w:t>
      </w:r>
      <w:r>
        <w:tab/>
        <w:t>2015-08-15-PHOTO-00</w:t>
      </w:r>
      <w:r>
        <w:t xml:space="preserve">005498.jpg &lt;‎attached&gt; </w:t>
      </w:r>
    </w:p>
    <w:p w14:paraId="266F35DA" w14:textId="77777777" w:rsidR="002A4891" w:rsidRDefault="00127B45">
      <w:pPr>
        <w:ind w:left="3600" w:hanging="3600"/>
      </w:pPr>
      <w:r>
        <w:rPr>
          <w:i/>
        </w:rPr>
        <w:t>23:45</w:t>
      </w:r>
      <w:r>
        <w:t xml:space="preserve"> Julian Möhlen:</w:t>
      </w:r>
      <w:r>
        <w:tab/>
        <w:t xml:space="preserve">Öööööhhhh! </w:t>
      </w:r>
    </w:p>
    <w:p w14:paraId="1371B33B" w14:textId="77777777" w:rsidR="002A4891" w:rsidRDefault="00127B45">
      <w:pPr>
        <w:jc w:val="center"/>
      </w:pPr>
      <w:r>
        <w:t>16.08.2015</w:t>
      </w:r>
    </w:p>
    <w:p w14:paraId="0BF59968" w14:textId="77777777" w:rsidR="002A4891" w:rsidRDefault="00127B45">
      <w:pPr>
        <w:ind w:left="3600" w:hanging="3600"/>
      </w:pPr>
      <w:r>
        <w:rPr>
          <w:i/>
        </w:rPr>
        <w:t>00:18</w:t>
      </w:r>
      <w:r>
        <w:t xml:space="preserve"> Emil Paiker:</w:t>
      </w:r>
      <w:r>
        <w:tab/>
        <w:t xml:space="preserve">Er gönne sich </w:t>
      </w:r>
    </w:p>
    <w:p w14:paraId="680ADC62" w14:textId="77777777" w:rsidR="002A4891" w:rsidRDefault="00127B45">
      <w:pPr>
        <w:ind w:left="3600" w:hanging="3600"/>
      </w:pPr>
      <w:r>
        <w:rPr>
          <w:i/>
        </w:rPr>
        <w:t>01:12</w:t>
      </w:r>
      <w:r>
        <w:t xml:space="preserve"> Julian Möhlen:</w:t>
      </w:r>
      <w:r>
        <w:tab/>
        <w:t>Interessant: Gerade menschliches Verhalten wie im Krieg erlebt: Von einer Sekunde auf die andere beginnt es zu regnen. Die Ausgelasse</w:t>
      </w:r>
      <w:r>
        <w:t>ne Stimmung bei der Disko bricht in eine Art Gewohnheit und Ernst um. In Windeseile räumen alle Beteiligten halb angetrunken alle elektrischen Geräte und Gläser nach drinnen und Zwängen sich in den Container des Segelsclubs um den schweren Tropfen zu entko</w:t>
      </w:r>
      <w:r>
        <w:t xml:space="preserve">mmen. Die Gesprächsthemen schlagen von verrückt zu Leicht nervös aber besonnen um. So muss sich wohl ein Bombenalarm in Israel zutragen... </w:t>
      </w:r>
    </w:p>
    <w:p w14:paraId="03B57EE3" w14:textId="77777777" w:rsidR="002A4891" w:rsidRDefault="00127B45">
      <w:pPr>
        <w:ind w:left="3600" w:hanging="3600"/>
      </w:pPr>
      <w:r>
        <w:rPr>
          <w:i/>
        </w:rPr>
        <w:t>08:16</w:t>
      </w:r>
      <w:r>
        <w:t xml:space="preserve"> Maximilian Margreiter:</w:t>
      </w:r>
      <w:r>
        <w:tab/>
        <w:t>Naaja Julian ich weiß net so recht ich verstehe zwar was du meinst aber ich glaube du t</w:t>
      </w:r>
      <w:r>
        <w:t>rivialisierst und fetischisierst die Schrecken und Grauen des Krieges. Ich wage zu behaupten dass die existenzielle Angst  (egal wie alltäglich sie wird ) von ganz anderer Qualität ist als die Furcht vor dem plötzlichen Regen. Ich glaube diese existenziell</w:t>
      </w:r>
      <w:r>
        <w:t>e Angst welche dem Menschen seine Belanglosigkeit vorführt und nur durch alle technischen Annehmlichkeiten übertüncht wird und daher eben nur in extremen  Situationen( zB Bombenalarm) wieder auf den Plan tritt ist für den Menschen und sein in der Welt sein</w:t>
      </w:r>
      <w:r>
        <w:t xml:space="preserve"> konstituierenden  Ich bezweifele sehr stark dass der plötzliche Regenschauer in der Lage ist diese grundlegende Angst in der sich die Welt überhaupt in ihrer Nichtigkeit offenbart hervorzurufen obwohl ich gestehe dass ein Gewitter im Freien sollte man kei</w:t>
      </w:r>
      <w:r>
        <w:t>nen unter Unterschlupf haben sicherlich dies vermag aber dies war wohl in der von dir geschilderten Situation kaum der Fall aber hehe ich war auch noch nie in einem Bombenalarm und vielleicht ist das auch nur halb so wild und du hast völlig recht  und es i</w:t>
      </w:r>
      <w:r>
        <w:t xml:space="preserve">st nicht viel störender als ein heftiger Regenschauer aber ich möchte dies nicht glauben </w:t>
      </w:r>
    </w:p>
    <w:p w14:paraId="64D1716D" w14:textId="77777777" w:rsidR="002A4891" w:rsidRDefault="00127B45">
      <w:pPr>
        <w:ind w:left="3600" w:hanging="3600"/>
      </w:pPr>
      <w:r>
        <w:rPr>
          <w:i/>
        </w:rPr>
        <w:t>09:27</w:t>
      </w:r>
      <w:r>
        <w:t xml:space="preserve"> Julian Möhlen:</w:t>
      </w:r>
      <w:r>
        <w:tab/>
        <w:t xml:space="preserve">Also, die Angst ist mit Sicherheit nicht zu vergleichen, aber vielleicht ist das Verhalten zu vergleichen mit einem Raketenalarm in Israel. Dort </w:t>
      </w:r>
      <w:r>
        <w:t xml:space="preserve">ist ja auch nicht konstant Krieg und man muss nicht konstant um sein Leben bangen. Da kann man auch mal getrost eine Nacht feiern. Wenn die Feier dann von einem solchen Bombenalarm unterbrochen wird stelle ich mir die Reaktionen ähnlich vor: Eine Mischung </w:t>
      </w:r>
      <w:r>
        <w:t>aus Gewohnheit (es passiert regelmäßig, aber nur ab und zu trifft die Palästinensische Rakete) und Ernst (es ist tatsächlich ein Raketenangriff, wenn wir nicht den Bunker aufsuchen, sind wir nicht sicher.) Ich gebe zu das wäre keinesfalls mit den konstante</w:t>
      </w:r>
      <w:r>
        <w:t xml:space="preserve">n existenziellen Schrecken in scharfen Kriegszonen zu vergleichen. </w:t>
      </w:r>
    </w:p>
    <w:p w14:paraId="51F94DD2" w14:textId="77777777" w:rsidR="002A4891" w:rsidRDefault="00127B45">
      <w:pPr>
        <w:jc w:val="center"/>
      </w:pPr>
      <w:r>
        <w:t>17.08.2015</w:t>
      </w:r>
    </w:p>
    <w:p w14:paraId="642B485B" w14:textId="77777777" w:rsidR="002A4891" w:rsidRDefault="00127B45">
      <w:pPr>
        <w:ind w:left="3600" w:hanging="3600"/>
      </w:pPr>
      <w:r>
        <w:rPr>
          <w:i/>
        </w:rPr>
        <w:t>13:19</w:t>
      </w:r>
      <w:r>
        <w:t xml:space="preserve"> Louis Springer:</w:t>
      </w:r>
      <w:r>
        <w:tab/>
        <w:t xml:space="preserve">2015-08-17-PHOTO-00005504.jpg &lt;‎attached&gt; </w:t>
      </w:r>
    </w:p>
    <w:p w14:paraId="6B83A771" w14:textId="77777777" w:rsidR="002A4891" w:rsidRDefault="00127B45">
      <w:pPr>
        <w:ind w:left="3600" w:hanging="3600"/>
      </w:pPr>
      <w:r>
        <w:rPr>
          <w:i/>
        </w:rPr>
        <w:t>13:19</w:t>
      </w:r>
      <w:r>
        <w:t xml:space="preserve"> Louis Springer:</w:t>
      </w:r>
      <w:r>
        <w:tab/>
        <w:t xml:space="preserve">2015-08-17-PHOTO-00005505.jpg &lt;‎attached&gt; </w:t>
      </w:r>
    </w:p>
    <w:p w14:paraId="34BB98D5" w14:textId="77777777" w:rsidR="002A4891" w:rsidRDefault="00127B45">
      <w:pPr>
        <w:ind w:left="3600" w:hanging="3600"/>
      </w:pPr>
      <w:r>
        <w:rPr>
          <w:i/>
        </w:rPr>
        <w:t>13:36</w:t>
      </w:r>
      <w:r>
        <w:t xml:space="preserve"> Patrick Kerschbaumer:</w:t>
      </w:r>
      <w:r>
        <w:tab/>
        <w:t>2015-08-17-PHOTO-00</w:t>
      </w:r>
      <w:r>
        <w:t xml:space="preserve">005506.jpg &lt;‎attached&gt; </w:t>
      </w:r>
    </w:p>
    <w:p w14:paraId="1BE2E3BF" w14:textId="77777777" w:rsidR="002A4891" w:rsidRDefault="00127B45">
      <w:pPr>
        <w:ind w:left="3600" w:hanging="3600"/>
      </w:pPr>
      <w:r>
        <w:rPr>
          <w:i/>
        </w:rPr>
        <w:t>13:37</w:t>
      </w:r>
      <w:r>
        <w:t xml:space="preserve"> Patrick Kerschbaumer:</w:t>
      </w:r>
      <w:r>
        <w:tab/>
        <w:t xml:space="preserve">Als er gerade in seebenstein war und ich ihn mit uberlebenswichtigen "Material" versorgt habe. </w:t>
      </w:r>
    </w:p>
    <w:p w14:paraId="6A47CAFC" w14:textId="77777777" w:rsidR="002A4891" w:rsidRDefault="00127B45">
      <w:pPr>
        <w:ind w:left="3600" w:hanging="3600"/>
      </w:pPr>
      <w:r>
        <w:rPr>
          <w:i/>
        </w:rPr>
        <w:t>20:22</w:t>
      </w:r>
      <w:r>
        <w:t xml:space="preserve"> Louis Springer:</w:t>
      </w:r>
      <w:r>
        <w:tab/>
        <w:t xml:space="preserve">Wird heute etwas unternommen oder herrscht tote Hose in Wien? </w:t>
      </w:r>
    </w:p>
    <w:p w14:paraId="5F431304" w14:textId="77777777" w:rsidR="002A4891" w:rsidRDefault="00127B45">
      <w:pPr>
        <w:ind w:left="3600" w:hanging="3600"/>
      </w:pPr>
      <w:r>
        <w:rPr>
          <w:i/>
        </w:rPr>
        <w:t>20:23</w:t>
      </w:r>
      <w:r>
        <w:t xml:space="preserve"> Louis Springer:</w:t>
      </w:r>
      <w:r>
        <w:tab/>
        <w:t>#</w:t>
      </w:r>
      <w:r>
        <w:t xml:space="preserve">derBoyisbackintown </w:t>
      </w:r>
    </w:p>
    <w:p w14:paraId="2B3D68C1" w14:textId="77777777" w:rsidR="002A4891" w:rsidRDefault="00127B45">
      <w:pPr>
        <w:jc w:val="center"/>
      </w:pPr>
      <w:r>
        <w:t>18.08.2015</w:t>
      </w:r>
    </w:p>
    <w:p w14:paraId="6DE887F5" w14:textId="24BD3F0B" w:rsidR="002A4891" w:rsidRDefault="00127B45">
      <w:pPr>
        <w:ind w:left="3600" w:hanging="3600"/>
      </w:pPr>
      <w:r>
        <w:rPr>
          <w:i/>
        </w:rPr>
        <w:t>00:59</w:t>
      </w:r>
      <w:r>
        <w:t xml:space="preserve"> </w:t>
      </w:r>
      <w:dir w:val="ltr">
        <w:r>
          <w:t>Thomas Sundström</w:t>
        </w:r>
        <w:r>
          <w:t>‬</w:t>
        </w:r>
        <w:r>
          <w:t>:</w:t>
        </w:r>
        <w:r>
          <w:tab/>
          <w:t>wenn sich jemand die zeit nehmen will, strache sommergespräch, extrem gemäßigt, extrem dummer polemischer orf...blau wird kommen...ich bin mir sicher...besser ist er nie rübergekommen. man muss leide</w:t>
        </w:r>
        <w:r>
          <w:t>r sagen dass alles was er gesagt hat hand und fuß hat wenn man vom klimawandel absieht...ein armutszeugnis der recherche arbeit dieses linken bürgers (hihi) und der regierung, dass man so einem einfältigen trottel den ball ständig auf den elferpunkt aufleg</w:t>
        </w:r>
        <w:r>
          <w:t xml:space="preserve">t, an der plumpen sprache und der mangelnden fähigkeit die lächerlichkeit der anschuldigungen bloßzustellen, sieht man nämlich dass er trotzdem ein depp ist, zum glück, wäre ich an seiner stelle gesessen wäre ich morgen bundeskanzler. </w:t>
        </w:r>
      </w:dir>
    </w:p>
    <w:p w14:paraId="0CB4A5A9" w14:textId="77777777" w:rsidR="002A4891" w:rsidRDefault="00127B45">
      <w:pPr>
        <w:jc w:val="center"/>
      </w:pPr>
      <w:r>
        <w:t>19.08.2015</w:t>
      </w:r>
    </w:p>
    <w:p w14:paraId="09440E5A" w14:textId="77777777" w:rsidR="002A4891" w:rsidRDefault="00127B45">
      <w:pPr>
        <w:ind w:left="3600" w:hanging="3600"/>
      </w:pPr>
      <w:r>
        <w:rPr>
          <w:i/>
        </w:rPr>
        <w:t>10:56</w:t>
      </w:r>
      <w:r>
        <w:t xml:space="preserve"> Maximilian Margreiter:</w:t>
      </w:r>
      <w:r>
        <w:tab/>
        <w:t xml:space="preserve">Ok frequency its bei mir vorerst mal gestorben ich liege mit 39 grad fieber im Bett und fühle mich so dreckig und miserabel wie schon seit Langem nicht mehr ... Fuck so ein scheiss </w:t>
      </w:r>
    </w:p>
    <w:p w14:paraId="12E750E4" w14:textId="77777777" w:rsidR="002A4891" w:rsidRDefault="00127B45">
      <w:pPr>
        <w:ind w:left="3600" w:hanging="3600"/>
      </w:pPr>
      <w:r>
        <w:rPr>
          <w:i/>
        </w:rPr>
        <w:t>11:15</w:t>
      </w:r>
      <w:r>
        <w:t xml:space="preserve"> Louis Springer:</w:t>
      </w:r>
      <w:r>
        <w:tab/>
        <w:t xml:space="preserve">Neinnnnnnnn </w:t>
      </w:r>
    </w:p>
    <w:p w14:paraId="4F16E529" w14:textId="77777777" w:rsidR="002A4891" w:rsidRDefault="00127B45">
      <w:pPr>
        <w:ind w:left="3600" w:hanging="3600"/>
      </w:pPr>
      <w:r>
        <w:rPr>
          <w:i/>
        </w:rPr>
        <w:t>11:21</w:t>
      </w:r>
      <w:r>
        <w:t xml:space="preserve"> Benni Grö</w:t>
      </w:r>
      <w:r>
        <w:t>hs:</w:t>
      </w:r>
      <w:r>
        <w:tab/>
        <w:t xml:space="preserve">Waaaaaahhhhh Maxi:(   Können wir dich pflegen? Brauchst du was? </w:t>
      </w:r>
    </w:p>
    <w:p w14:paraId="3C6247C9" w14:textId="2481BEA7" w:rsidR="002A4891" w:rsidRDefault="00127B45">
      <w:pPr>
        <w:ind w:left="3600" w:hanging="3600"/>
      </w:pPr>
      <w:r>
        <w:rPr>
          <w:i/>
        </w:rPr>
        <w:t>11:22</w:t>
      </w:r>
      <w:r>
        <w:t xml:space="preserve"> </w:t>
      </w:r>
      <w:dir w:val="ltr">
        <w:r>
          <w:t>Thomas Sundström</w:t>
        </w:r>
        <w:r>
          <w:t>‬</w:t>
        </w:r>
        <w:r>
          <w:t>:</w:t>
        </w:r>
        <w:r>
          <w:tab/>
          <w:t xml:space="preserve">nutte und bier </w:t>
        </w:r>
      </w:dir>
    </w:p>
    <w:p w14:paraId="2168C775" w14:textId="77777777" w:rsidR="002A4891" w:rsidRDefault="00127B45">
      <w:pPr>
        <w:ind w:left="3600" w:hanging="3600"/>
      </w:pPr>
      <w:r>
        <w:rPr>
          <w:i/>
        </w:rPr>
        <w:t>11:22</w:t>
      </w:r>
      <w:r>
        <w:t xml:space="preserve"> Louis Springer:</w:t>
      </w:r>
      <w:r>
        <w:tab/>
        <w:t xml:space="preserve">Maxi braucht uns jetzt dringender als je zuvor </w:t>
      </w:r>
    </w:p>
    <w:p w14:paraId="4BB89A63" w14:textId="77777777" w:rsidR="002A4891" w:rsidRDefault="00127B45">
      <w:pPr>
        <w:ind w:left="3600" w:hanging="3600"/>
      </w:pPr>
      <w:r>
        <w:rPr>
          <w:i/>
        </w:rPr>
        <w:t>11:23</w:t>
      </w:r>
      <w:r>
        <w:t xml:space="preserve"> Maximilian Margreiter:</w:t>
      </w:r>
      <w:r>
        <w:tab/>
        <w:t>Ich weiß nicht ob das hilft wie wäre es mit Mo</w:t>
      </w:r>
      <w:r>
        <w:t xml:space="preserve">rphium </w:t>
      </w:r>
    </w:p>
    <w:p w14:paraId="04079B5D" w14:textId="77777777" w:rsidR="002A4891" w:rsidRDefault="00127B45">
      <w:pPr>
        <w:ind w:left="3600" w:hanging="3600"/>
      </w:pPr>
      <w:r>
        <w:rPr>
          <w:i/>
        </w:rPr>
        <w:t>11:23</w:t>
      </w:r>
      <w:r>
        <w:t xml:space="preserve"> Louis Springer:</w:t>
      </w:r>
      <w:r>
        <w:tab/>
        <w:t xml:space="preserve">#LiebeiststärkeralsjedeKrankheit </w:t>
      </w:r>
    </w:p>
    <w:p w14:paraId="32DFF8A2" w14:textId="49F3D5AB" w:rsidR="002A4891" w:rsidRDefault="00127B45">
      <w:pPr>
        <w:ind w:left="3600" w:hanging="3600"/>
      </w:pPr>
      <w:r>
        <w:rPr>
          <w:i/>
        </w:rPr>
        <w:t>11:23</w:t>
      </w:r>
      <w:r>
        <w:t xml:space="preserve"> </w:t>
      </w:r>
      <w:dir w:val="ltr">
        <w:r>
          <w:t>Thomas Sundström</w:t>
        </w:r>
        <w:r>
          <w:t>‬</w:t>
        </w:r>
        <w:r>
          <w:t>:</w:t>
        </w:r>
        <w:r>
          <w:tab/>
          <w:t xml:space="preserve">haha extrem am besten ihr fahrt alle hin und pflegt ihn...er wirs lieben! </w:t>
        </w:r>
      </w:dir>
    </w:p>
    <w:p w14:paraId="55521B05" w14:textId="77777777" w:rsidR="002A4891" w:rsidRDefault="00127B45">
      <w:pPr>
        <w:ind w:left="3600" w:hanging="3600"/>
      </w:pPr>
      <w:r>
        <w:rPr>
          <w:i/>
        </w:rPr>
        <w:t>11:24</w:t>
      </w:r>
      <w:r>
        <w:t xml:space="preserve"> Patrick Kerschbaumer:</w:t>
      </w:r>
      <w:r>
        <w:tab/>
        <w:t>Ich glaube wir müssen seinen Kopf streicheln... Das mag er beso</w:t>
      </w:r>
      <w:r>
        <w:t xml:space="preserve">nders! </w:t>
      </w:r>
    </w:p>
    <w:p w14:paraId="49E3632F" w14:textId="2F1F722B" w:rsidR="002A4891" w:rsidRDefault="00127B45">
      <w:pPr>
        <w:ind w:left="3600" w:hanging="3600"/>
      </w:pPr>
      <w:r>
        <w:rPr>
          <w:i/>
        </w:rPr>
        <w:t>11:25</w:t>
      </w:r>
      <w:r>
        <w:t xml:space="preserve"> </w:t>
      </w:r>
      <w:dir w:val="ltr">
        <w:r>
          <w:t>Thomas Sundström</w:t>
        </w:r>
        <w:r>
          <w:t>‬</w:t>
        </w:r>
        <w:r>
          <w:t>:</w:t>
        </w:r>
        <w:r>
          <w:tab/>
          <w:t xml:space="preserve">thermophor, wadenwickel, brustumschlag, kamillentee, inhalation, mozart vorspielen... </w:t>
        </w:r>
      </w:dir>
    </w:p>
    <w:p w14:paraId="3360F025" w14:textId="77777777" w:rsidR="002A4891" w:rsidRDefault="00127B45">
      <w:pPr>
        <w:ind w:left="3600" w:hanging="3600"/>
      </w:pPr>
      <w:r>
        <w:rPr>
          <w:i/>
        </w:rPr>
        <w:t>11:28</w:t>
      </w:r>
      <w:r>
        <w:t xml:space="preserve"> Louis Springer:</w:t>
      </w:r>
      <w:r>
        <w:tab/>
        <w:t xml:space="preserve">Das Einführen des Fiebermessgeräts könnte ich übernehmen! </w:t>
      </w:r>
    </w:p>
    <w:p w14:paraId="28E98EC3" w14:textId="77777777" w:rsidR="002A4891" w:rsidRDefault="00127B45">
      <w:pPr>
        <w:ind w:left="3600" w:hanging="3600"/>
      </w:pPr>
      <w:r>
        <w:rPr>
          <w:i/>
        </w:rPr>
        <w:t>11:33</w:t>
      </w:r>
      <w:r>
        <w:t xml:space="preserve"> Louis Springer:</w:t>
      </w:r>
      <w:r>
        <w:tab/>
      </w:r>
      <w:r>
        <w:t>👌</w:t>
      </w:r>
      <w:r>
        <w:t xml:space="preserve"> </w:t>
      </w:r>
    </w:p>
    <w:p w14:paraId="2316A815" w14:textId="1103B9BA" w:rsidR="002A4891" w:rsidRDefault="00127B45">
      <w:pPr>
        <w:ind w:left="3600" w:hanging="3600"/>
      </w:pPr>
      <w:r>
        <w:rPr>
          <w:i/>
        </w:rPr>
        <w:t>11:33</w:t>
      </w:r>
      <w:r>
        <w:t xml:space="preserve"> </w:t>
      </w:r>
      <w:dir w:val="ltr">
        <w:r>
          <w:t>Thomas Sundström</w:t>
        </w:r>
        <w:r>
          <w:t>‬</w:t>
        </w:r>
        <w:r>
          <w:t>:</w:t>
        </w:r>
        <w:r>
          <w:tab/>
        </w:r>
        <w:r>
          <w:t xml:space="preserve">louis steht auf penetration </w:t>
        </w:r>
      </w:dir>
    </w:p>
    <w:p w14:paraId="373AEDEB" w14:textId="218F60FD" w:rsidR="002A4891" w:rsidRDefault="00127B45">
      <w:pPr>
        <w:ind w:left="3600" w:hanging="3600"/>
      </w:pPr>
      <w:r>
        <w:rPr>
          <w:i/>
        </w:rPr>
        <w:t>11:33</w:t>
      </w:r>
      <w:r>
        <w:t xml:space="preserve"> </w:t>
      </w:r>
      <w:dir w:val="ltr">
        <w:r>
          <w:t>Thomas Sundström</w:t>
        </w:r>
        <w:r>
          <w:t>‬</w:t>
        </w:r>
        <w:r>
          <w:t>:</w:t>
        </w:r>
        <w:r>
          <w:tab/>
          <w:t xml:space="preserve">maxi jez wirds kritisch </w:t>
        </w:r>
      </w:dir>
    </w:p>
    <w:p w14:paraId="6AC6245D" w14:textId="77777777" w:rsidR="002A4891" w:rsidRDefault="00127B45">
      <w:pPr>
        <w:ind w:left="3600" w:hanging="3600"/>
      </w:pPr>
      <w:r>
        <w:rPr>
          <w:i/>
        </w:rPr>
        <w:t>11:34</w:t>
      </w:r>
      <w:r>
        <w:t xml:space="preserve"> Maximilian Margreiter:</w:t>
      </w:r>
      <w:r>
        <w:tab/>
        <w:t xml:space="preserve">Ja ich habe jetzt a bisserl Angst </w:t>
      </w:r>
    </w:p>
    <w:p w14:paraId="4E6DF560" w14:textId="57D6BBBE" w:rsidR="002A4891" w:rsidRDefault="00127B45">
      <w:pPr>
        <w:ind w:left="3600" w:hanging="3600"/>
      </w:pPr>
      <w:r>
        <w:rPr>
          <w:i/>
        </w:rPr>
        <w:t>11:34</w:t>
      </w:r>
      <w:r>
        <w:t xml:space="preserve"> </w:t>
      </w:r>
      <w:dir w:val="ltr">
        <w:r>
          <w:t>Thomas Sundström</w:t>
        </w:r>
        <w:r>
          <w:t>‬</w:t>
        </w:r>
        <w:r>
          <w:t>:</w:t>
        </w:r>
        <w:r>
          <w:tab/>
          <w:t xml:space="preserve">egal mit morphium wird das vllt so gar geil... </w:t>
        </w:r>
      </w:dir>
    </w:p>
    <w:p w14:paraId="6B6B4BCC" w14:textId="77777777" w:rsidR="002A4891" w:rsidRDefault="00127B45">
      <w:pPr>
        <w:ind w:left="3600" w:hanging="3600"/>
      </w:pPr>
      <w:r>
        <w:rPr>
          <w:i/>
        </w:rPr>
        <w:t>11:38</w:t>
      </w:r>
      <w:r>
        <w:t xml:space="preserve"> Louis Springer:</w:t>
      </w:r>
      <w:r>
        <w:tab/>
        <w:t>werd mich bemühe</w:t>
      </w:r>
      <w:r>
        <w:t xml:space="preserve">n </w:t>
      </w:r>
    </w:p>
    <w:p w14:paraId="0E47CED8" w14:textId="77777777" w:rsidR="002A4891" w:rsidRDefault="00127B45">
      <w:pPr>
        <w:ind w:left="3600" w:hanging="3600"/>
      </w:pPr>
      <w:r>
        <w:rPr>
          <w:i/>
        </w:rPr>
        <w:t>11:43</w:t>
      </w:r>
      <w:r>
        <w:t xml:space="preserve"> Louis Springer:</w:t>
      </w:r>
      <w:r>
        <w:tab/>
        <w:t xml:space="preserve">okay jetzt wird's zu viel </w:t>
      </w:r>
    </w:p>
    <w:p w14:paraId="73D6E026" w14:textId="77777777" w:rsidR="002A4891" w:rsidRDefault="00127B45">
      <w:pPr>
        <w:ind w:left="3600" w:hanging="3600"/>
      </w:pPr>
      <w:r>
        <w:rPr>
          <w:i/>
        </w:rPr>
        <w:t>12:23</w:t>
      </w:r>
      <w:r>
        <w:t xml:space="preserve"> Louis Springer:</w:t>
      </w:r>
      <w:r>
        <w:tab/>
        <w:t xml:space="preserve">2015-08-19-PHOTO-00005529.jpg &lt;‎attached&gt; </w:t>
      </w:r>
    </w:p>
    <w:p w14:paraId="15620E0A" w14:textId="77777777" w:rsidR="002A4891" w:rsidRDefault="00127B45">
      <w:pPr>
        <w:ind w:left="3600" w:hanging="3600"/>
      </w:pPr>
      <w:r>
        <w:rPr>
          <w:i/>
        </w:rPr>
        <w:t>12:25</w:t>
      </w:r>
      <w:r>
        <w:t xml:space="preserve"> Julian Möhlen:</w:t>
      </w:r>
      <w:r>
        <w:tab/>
        <w:t xml:space="preserve">Jedenfalls wünschen wir dir eine schnelle und gute Besserung! </w:t>
      </w:r>
    </w:p>
    <w:p w14:paraId="6DC14F66" w14:textId="77777777" w:rsidR="002A4891" w:rsidRDefault="00127B45">
      <w:pPr>
        <w:ind w:left="3600" w:hanging="3600"/>
      </w:pPr>
      <w:r>
        <w:rPr>
          <w:i/>
        </w:rPr>
        <w:t>12:26</w:t>
      </w:r>
      <w:r>
        <w:t xml:space="preserve"> Patrick Kerschbaumer:</w:t>
      </w:r>
      <w:r>
        <w:tab/>
        <w:t>Julian jetzt musst du das W</w:t>
      </w:r>
      <w:r>
        <w:t xml:space="preserve">hisky Cola allein trinken </w:t>
      </w:r>
    </w:p>
    <w:p w14:paraId="2C0FFDFB" w14:textId="77777777" w:rsidR="002A4891" w:rsidRDefault="00127B45">
      <w:pPr>
        <w:ind w:left="3600" w:hanging="3600"/>
      </w:pPr>
      <w:r>
        <w:rPr>
          <w:i/>
        </w:rPr>
        <w:t>12:30</w:t>
      </w:r>
      <w:r>
        <w:t xml:space="preserve"> Julian Möhlen:</w:t>
      </w:r>
      <w:r>
        <w:tab/>
        <w:t xml:space="preserve">Oje, wenn ich für den Maxi mittrinken muss, habe ich fix eine Alkoholvergiftung! </w:t>
      </w:r>
    </w:p>
    <w:p w14:paraId="7C8F5ED2" w14:textId="77777777" w:rsidR="002A4891" w:rsidRDefault="00127B45">
      <w:pPr>
        <w:ind w:left="3600" w:hanging="3600"/>
      </w:pPr>
      <w:r>
        <w:rPr>
          <w:i/>
        </w:rPr>
        <w:t>12:59</w:t>
      </w:r>
      <w:r>
        <w:t xml:space="preserve"> Benni Gröhs:</w:t>
      </w:r>
      <w:r>
        <w:tab/>
        <w:t xml:space="preserve">Scheiss egal Louis! </w:t>
      </w:r>
    </w:p>
    <w:p w14:paraId="233599EC" w14:textId="77777777" w:rsidR="002A4891" w:rsidRDefault="00127B45">
      <w:pPr>
        <w:ind w:left="3600" w:hanging="3600"/>
      </w:pPr>
      <w:r>
        <w:rPr>
          <w:i/>
        </w:rPr>
        <w:t>13:41</w:t>
      </w:r>
      <w:r>
        <w:t xml:space="preserve"> Louis Springer:</w:t>
      </w:r>
      <w:r>
        <w:tab/>
        <w:t xml:space="preserve">Fuck se system </w:t>
      </w:r>
    </w:p>
    <w:p w14:paraId="5A5EC17C" w14:textId="20522978" w:rsidR="002A4891" w:rsidRDefault="00127B45">
      <w:pPr>
        <w:ind w:left="3600" w:hanging="3600"/>
      </w:pPr>
      <w:r>
        <w:rPr>
          <w:i/>
        </w:rPr>
        <w:t>14:23</w:t>
      </w:r>
      <w:r>
        <w:t xml:space="preserve"> </w:t>
      </w:r>
      <w:dir w:val="ltr">
        <w:r>
          <w:t>Thomas Sundström</w:t>
        </w:r>
        <w:r>
          <w:t>‬</w:t>
        </w:r>
        <w:r>
          <w:t>:</w:t>
        </w:r>
        <w:r>
          <w:tab/>
          <w:t>warum nimmst net maxis</w:t>
        </w:r>
        <w:r>
          <w:t xml:space="preserve"> karte wenn er net kann? </w:t>
        </w:r>
      </w:dir>
    </w:p>
    <w:p w14:paraId="00318838" w14:textId="77777777" w:rsidR="002A4891" w:rsidRDefault="00127B45">
      <w:pPr>
        <w:ind w:left="3600" w:hanging="3600"/>
      </w:pPr>
      <w:r>
        <w:rPr>
          <w:i/>
        </w:rPr>
        <w:t>14:24</w:t>
      </w:r>
      <w:r>
        <w:t xml:space="preserve"> Patrick Kerschbaumer:</w:t>
      </w:r>
      <w:r>
        <w:tab/>
        <w:t xml:space="preserve">Als Belohnung fürs Fieber messen! </w:t>
      </w:r>
    </w:p>
    <w:p w14:paraId="07437B7A" w14:textId="2377A265" w:rsidR="002A4891" w:rsidRDefault="00127B45">
      <w:pPr>
        <w:ind w:left="3600" w:hanging="3600"/>
      </w:pPr>
      <w:r>
        <w:rPr>
          <w:i/>
        </w:rPr>
        <w:t>14:24</w:t>
      </w:r>
      <w:r>
        <w:t xml:space="preserve"> </w:t>
      </w:r>
      <w:dir w:val="ltr">
        <w:r>
          <w:t>Thomas Sundström</w:t>
        </w:r>
        <w:r>
          <w:t>‬</w:t>
        </w:r>
        <w:r>
          <w:t>:</w:t>
        </w:r>
        <w:r>
          <w:tab/>
          <w:t xml:space="preserve">haha ja genau! </w:t>
        </w:r>
      </w:dir>
    </w:p>
    <w:p w14:paraId="42E4B477" w14:textId="77777777" w:rsidR="002A4891" w:rsidRDefault="00127B45">
      <w:pPr>
        <w:ind w:left="3600" w:hanging="3600"/>
      </w:pPr>
      <w:r>
        <w:rPr>
          <w:i/>
        </w:rPr>
        <w:t>15:37</w:t>
      </w:r>
      <w:r>
        <w:t xml:space="preserve"> Julian Möhlen:</w:t>
      </w:r>
      <w:r>
        <w:tab/>
      </w:r>
      <w:r>
        <w:t xml:space="preserve">Weil der Maxi vielleicht noch kommt. Und dann müssten sie das Band von Louis auf Maxis Handgelenk geben. </w:t>
      </w:r>
    </w:p>
    <w:p w14:paraId="5AEC0379" w14:textId="77777777" w:rsidR="002A4891" w:rsidRDefault="00127B45">
      <w:pPr>
        <w:ind w:left="3600" w:hanging="3600"/>
      </w:pPr>
      <w:r>
        <w:rPr>
          <w:i/>
        </w:rPr>
        <w:t>20:33</w:t>
      </w:r>
      <w:r>
        <w:t xml:space="preserve"> Julian Möhlen:</w:t>
      </w:r>
      <w:r>
        <w:tab/>
        <w:t xml:space="preserve">Es ist beschlossen: Ich möchte Kinder haben wie Margot, Edith und Agnes aus Despicable Me. </w:t>
      </w:r>
    </w:p>
    <w:p w14:paraId="2B4E2A1A" w14:textId="205F4914" w:rsidR="002A4891" w:rsidRDefault="00127B45">
      <w:pPr>
        <w:ind w:left="3600" w:hanging="3600"/>
      </w:pPr>
      <w:r>
        <w:rPr>
          <w:i/>
        </w:rPr>
        <w:t>20:36</w:t>
      </w:r>
      <w:r>
        <w:t xml:space="preserve"> </w:t>
      </w:r>
      <w:dir w:val="ltr">
        <w:r>
          <w:t>Thomas Sundström</w:t>
        </w:r>
        <w:r>
          <w:t>‬</w:t>
        </w:r>
        <w:r>
          <w:t>:</w:t>
        </w:r>
        <w:r>
          <w:tab/>
          <w:t>jez soll er</w:t>
        </w:r>
        <w:r>
          <w:t xml:space="preserve">stmal rapid shaktar weghaueh </w:t>
        </w:r>
      </w:dir>
    </w:p>
    <w:p w14:paraId="70B1E58F" w14:textId="77777777" w:rsidR="002A4891" w:rsidRDefault="00127B45">
      <w:pPr>
        <w:jc w:val="center"/>
      </w:pPr>
      <w:r>
        <w:t>20.08.2015</w:t>
      </w:r>
    </w:p>
    <w:p w14:paraId="73C08F0A" w14:textId="77777777" w:rsidR="002A4891" w:rsidRDefault="00127B45">
      <w:pPr>
        <w:ind w:left="3600" w:hanging="3600"/>
      </w:pPr>
      <w:r>
        <w:rPr>
          <w:i/>
        </w:rPr>
        <w:t>16:10</w:t>
      </w:r>
      <w:r>
        <w:t xml:space="preserve"> Julian Möhlen:</w:t>
      </w:r>
      <w:r>
        <w:tab/>
        <w:t>"Dies ist eine Durchsage für die Fahrgäste, die in der Station Hütteldorf auf den anfahrenden Zug aufgesprungen sind. Bitte beachten Sie, ihre Aktion ist LEBENSGEFÄHRLICH. Vielen Dank für Ihre A</w:t>
      </w:r>
      <w:r>
        <w:t xml:space="preserve">ufmerksamkeit." </w:t>
      </w:r>
    </w:p>
    <w:p w14:paraId="3D3C68A5" w14:textId="77777777" w:rsidR="002A4891" w:rsidRDefault="00127B45">
      <w:pPr>
        <w:ind w:left="3600" w:hanging="3600"/>
      </w:pPr>
      <w:r>
        <w:rPr>
          <w:i/>
        </w:rPr>
        <w:t>16:11</w:t>
      </w:r>
      <w:r>
        <w:t xml:space="preserve"> Benedikt Gruber:</w:t>
      </w:r>
      <w:r>
        <w:tab/>
        <w:t xml:space="preserve">Zufall? Wien: Fast 100 Flüchtlinge am Westbahnhof aufgegriffen http://diepresse.com/home/panorama/4803134/index.do </w:t>
      </w:r>
    </w:p>
    <w:p w14:paraId="51875F14" w14:textId="77777777" w:rsidR="002A4891" w:rsidRDefault="00127B45">
      <w:pPr>
        <w:jc w:val="center"/>
      </w:pPr>
      <w:r>
        <w:t>22.08.2015</w:t>
      </w:r>
    </w:p>
    <w:p w14:paraId="515753A3" w14:textId="77777777" w:rsidR="002A4891" w:rsidRDefault="00127B45">
      <w:pPr>
        <w:ind w:left="3600" w:hanging="3600"/>
      </w:pPr>
      <w:r>
        <w:rPr>
          <w:i/>
        </w:rPr>
        <w:t>01:29</w:t>
      </w:r>
      <w:r>
        <w:t xml:space="preserve"> Benni Gröhs:</w:t>
      </w:r>
      <w:r>
        <w:tab/>
        <w:t xml:space="preserve">2015-08-22-AUDIO-00005543.aac &lt;‎attached&gt; </w:t>
      </w:r>
    </w:p>
    <w:p w14:paraId="1E307819" w14:textId="77777777" w:rsidR="002A4891" w:rsidRDefault="00127B45">
      <w:pPr>
        <w:ind w:left="3600" w:hanging="3600"/>
      </w:pPr>
      <w:r>
        <w:rPr>
          <w:i/>
        </w:rPr>
        <w:t>22:12</w:t>
      </w:r>
      <w:r>
        <w:t xml:space="preserve"> Patrick Kerschbaumer:</w:t>
      </w:r>
      <w:r>
        <w:tab/>
        <w:t xml:space="preserve">Rae morris war ein sehr geniales Konzert! </w:t>
      </w:r>
    </w:p>
    <w:p w14:paraId="447C0F6E" w14:textId="77777777" w:rsidR="002A4891" w:rsidRDefault="00127B45">
      <w:pPr>
        <w:jc w:val="center"/>
      </w:pPr>
      <w:r>
        <w:t>24.08.2015</w:t>
      </w:r>
    </w:p>
    <w:p w14:paraId="6668B936" w14:textId="77777777" w:rsidR="002A4891" w:rsidRDefault="00127B45">
      <w:pPr>
        <w:ind w:left="3600" w:hanging="3600"/>
      </w:pPr>
      <w:r>
        <w:rPr>
          <w:i/>
        </w:rPr>
        <w:t>07:51</w:t>
      </w:r>
      <w:r>
        <w:t xml:space="preserve"> Benni Gröhs:</w:t>
      </w:r>
      <w:r>
        <w:tab/>
        <w:t xml:space="preserve">Jakob hat heute Geburtstag... </w:t>
      </w:r>
    </w:p>
    <w:p w14:paraId="5A964D0B" w14:textId="77777777" w:rsidR="002A4891" w:rsidRDefault="00127B45">
      <w:pPr>
        <w:ind w:left="3600" w:hanging="3600"/>
      </w:pPr>
      <w:r>
        <w:rPr>
          <w:i/>
        </w:rPr>
        <w:t>07:51</w:t>
      </w:r>
      <w:r>
        <w:t xml:space="preserve"> Benni Gröhs:</w:t>
      </w:r>
      <w:r>
        <w:tab/>
        <w:t xml:space="preserve">Alles Gute! </w:t>
      </w:r>
    </w:p>
    <w:p w14:paraId="53168592" w14:textId="01E10476" w:rsidR="002A4891" w:rsidRDefault="00127B45">
      <w:pPr>
        <w:ind w:left="3600" w:hanging="3600"/>
      </w:pPr>
      <w:r>
        <w:rPr>
          <w:i/>
        </w:rPr>
        <w:t>08:02</w:t>
      </w:r>
      <w:r>
        <w:t xml:space="preserve"> </w:t>
      </w:r>
      <w:dir w:val="ltr">
        <w:r>
          <w:t>Thomas Sundström</w:t>
        </w:r>
        <w:r>
          <w:t>‬</w:t>
        </w:r>
        <w:r>
          <w:t>:</w:t>
        </w:r>
        <w:r>
          <w:tab/>
          <w:t xml:space="preserve">jo jakob, alles gute! </w:t>
        </w:r>
      </w:dir>
    </w:p>
    <w:p w14:paraId="220F256E" w14:textId="77777777" w:rsidR="002A4891" w:rsidRDefault="00127B45">
      <w:pPr>
        <w:ind w:left="3600" w:hanging="3600"/>
      </w:pPr>
      <w:r>
        <w:rPr>
          <w:i/>
        </w:rPr>
        <w:t>11:45</w:t>
      </w:r>
      <w:r>
        <w:t xml:space="preserve"> Benni Gröhs:</w:t>
      </w:r>
      <w:r>
        <w:tab/>
        <w:t>http://m.welt.de/?homescreen&amp;wtmc=bookmark.safari.s</w:t>
      </w:r>
      <w:r>
        <w:t xml:space="preserve">martphone.ios..bookmark_safari_iphone </w:t>
      </w:r>
    </w:p>
    <w:p w14:paraId="3A1BBC50" w14:textId="77777777" w:rsidR="002A4891" w:rsidRDefault="00127B45">
      <w:pPr>
        <w:ind w:left="3600" w:hanging="3600"/>
      </w:pPr>
      <w:r>
        <w:rPr>
          <w:i/>
        </w:rPr>
        <w:t>11:45</w:t>
      </w:r>
      <w:r>
        <w:t xml:space="preserve"> Benni Gröhs:</w:t>
      </w:r>
      <w:r>
        <w:tab/>
        <w:t xml:space="preserve">Ganz witzig:) </w:t>
      </w:r>
    </w:p>
    <w:p w14:paraId="55140A40" w14:textId="77777777" w:rsidR="002A4891" w:rsidRDefault="00127B45">
      <w:pPr>
        <w:ind w:left="3600" w:hanging="3600"/>
      </w:pPr>
      <w:r>
        <w:rPr>
          <w:i/>
        </w:rPr>
        <w:t>14:54</w:t>
      </w:r>
      <w:r>
        <w:t xml:space="preserve"> Benni Gröhs:</w:t>
      </w:r>
      <w:r>
        <w:tab/>
        <w:t xml:space="preserve">Gedenktafel wird wrs doch aus Edelstahl- ich halte euch am Laufenden.. Dauert zwar, aber das wird was! </w:t>
      </w:r>
    </w:p>
    <w:p w14:paraId="7CDA1422" w14:textId="77777777" w:rsidR="002A4891" w:rsidRDefault="00127B45">
      <w:pPr>
        <w:ind w:left="3600" w:hanging="3600"/>
      </w:pPr>
      <w:r>
        <w:rPr>
          <w:i/>
        </w:rPr>
        <w:t>15:09</w:t>
      </w:r>
      <w:r>
        <w:t xml:space="preserve"> Emil Paiker:</w:t>
      </w:r>
      <w:r>
        <w:tab/>
        <w:t xml:space="preserve">Top danke </w:t>
      </w:r>
    </w:p>
    <w:p w14:paraId="55436937" w14:textId="0F805D6C" w:rsidR="002A4891" w:rsidRDefault="00127B45">
      <w:pPr>
        <w:ind w:left="3600" w:hanging="3600"/>
      </w:pPr>
      <w:r>
        <w:rPr>
          <w:i/>
        </w:rPr>
        <w:t>23:19</w:t>
      </w:r>
      <w:r>
        <w:t xml:space="preserve"> </w:t>
      </w:r>
      <w:dir w:val="ltr">
        <w:r>
          <w:t>Thomas Sundström</w:t>
        </w:r>
        <w:r>
          <w:t>‬</w:t>
        </w:r>
        <w:r>
          <w:t>:</w:t>
        </w:r>
        <w:r>
          <w:tab/>
        </w:r>
        <w:r>
          <w:t xml:space="preserve">ausblick wohnung lissabon </w:t>
        </w:r>
      </w:dir>
    </w:p>
    <w:p w14:paraId="16284F68" w14:textId="151F4EB3" w:rsidR="002A4891" w:rsidRDefault="00127B45">
      <w:pPr>
        <w:ind w:left="3600" w:hanging="3600"/>
      </w:pPr>
      <w:r>
        <w:rPr>
          <w:i/>
        </w:rPr>
        <w:t>23:19</w:t>
      </w:r>
      <w:r>
        <w:t xml:space="preserve"> </w:t>
      </w:r>
      <w:dir w:val="ltr">
        <w:r>
          <w:t>Thomas Sundström</w:t>
        </w:r>
        <w:r>
          <w:t>‬</w:t>
        </w:r>
        <w:r>
          <w:t>:</w:t>
        </w:r>
        <w:r>
          <w:tab/>
          <w:t xml:space="preserve">2015-08-24-PHOTO-00005553.jpg &lt;‎attached&gt; </w:t>
        </w:r>
      </w:dir>
    </w:p>
    <w:p w14:paraId="237AF5E4" w14:textId="3E7DE503" w:rsidR="002A4891" w:rsidRDefault="00127B45">
      <w:pPr>
        <w:ind w:left="3600" w:hanging="3600"/>
      </w:pPr>
      <w:r>
        <w:rPr>
          <w:i/>
        </w:rPr>
        <w:t>23:19</w:t>
      </w:r>
      <w:r>
        <w:t xml:space="preserve"> </w:t>
      </w:r>
      <w:dir w:val="ltr">
        <w:r>
          <w:t>Thomas Sundström</w:t>
        </w:r>
        <w:r>
          <w:t>‬</w:t>
        </w:r>
        <w:r>
          <w:t>:</w:t>
        </w:r>
        <w:r>
          <w:tab/>
          <w:t xml:space="preserve">extrem authetisch </w:t>
        </w:r>
      </w:dir>
    </w:p>
    <w:p w14:paraId="3F37ECA4" w14:textId="77777777" w:rsidR="002A4891" w:rsidRDefault="00127B45">
      <w:pPr>
        <w:jc w:val="center"/>
      </w:pPr>
      <w:r>
        <w:t>28.08.2015</w:t>
      </w:r>
    </w:p>
    <w:p w14:paraId="5F7E2DFC" w14:textId="473F593C" w:rsidR="002A4891" w:rsidRDefault="00127B45">
      <w:pPr>
        <w:ind w:left="3600" w:hanging="3600"/>
      </w:pPr>
      <w:r>
        <w:rPr>
          <w:i/>
        </w:rPr>
        <w:t>00:10</w:t>
      </w:r>
      <w:r>
        <w:t xml:space="preserve"> </w:t>
      </w:r>
      <w:dir w:val="ltr">
        <w:r>
          <w:t>Thomas Sundström</w:t>
        </w:r>
        <w:r>
          <w:t>‬</w:t>
        </w:r>
        <w:r>
          <w:t>:</w:t>
        </w:r>
        <w:r>
          <w:tab/>
          <w:t xml:space="preserve">2015-08-28-PHOTO-00005555.jpg &lt;‎attached&gt; </w:t>
        </w:r>
      </w:dir>
    </w:p>
    <w:p w14:paraId="06B717A8" w14:textId="4D1133A5" w:rsidR="002A4891" w:rsidRDefault="00127B45">
      <w:pPr>
        <w:ind w:left="3600" w:hanging="3600"/>
      </w:pPr>
      <w:r>
        <w:rPr>
          <w:i/>
        </w:rPr>
        <w:t>00:11</w:t>
      </w:r>
      <w:r>
        <w:t xml:space="preserve"> </w:t>
      </w:r>
      <w:dir w:val="ltr">
        <w:r>
          <w:t>Thomas Sundström</w:t>
        </w:r>
        <w:r>
          <w:t>‬</w:t>
        </w:r>
        <w:r>
          <w:t>:</w:t>
        </w:r>
        <w:r>
          <w:tab/>
          <w:t>#hangover</w:t>
        </w:r>
        <w:r>
          <w:t xml:space="preserve"> #marbella #yakuzi #nurgeil </w:t>
        </w:r>
      </w:dir>
    </w:p>
    <w:p w14:paraId="39134C37" w14:textId="77777777" w:rsidR="002A4891" w:rsidRDefault="00127B45">
      <w:pPr>
        <w:ind w:left="3600" w:hanging="3600"/>
      </w:pPr>
      <w:r>
        <w:rPr>
          <w:i/>
        </w:rPr>
        <w:t>11:09</w:t>
      </w:r>
      <w:r>
        <w:t xml:space="preserve"> Benni Gröhs:</w:t>
      </w:r>
      <w:r>
        <w:tab/>
        <w:t xml:space="preserve">Nuuuur geil:D </w:t>
      </w:r>
    </w:p>
    <w:p w14:paraId="345FBF0F" w14:textId="77777777" w:rsidR="002A4891" w:rsidRDefault="00127B45">
      <w:pPr>
        <w:ind w:left="3600" w:hanging="3600"/>
      </w:pPr>
      <w:r>
        <w:rPr>
          <w:i/>
        </w:rPr>
        <w:t>13:58</w:t>
      </w:r>
      <w:r>
        <w:t xml:space="preserve"> Julian Möhlen:</w:t>
      </w:r>
      <w:r>
        <w:tab/>
        <w:t xml:space="preserve">2015-08-28-PHOTO-00005558.jpg &lt;‎attached&gt; </w:t>
      </w:r>
    </w:p>
    <w:p w14:paraId="58317D90" w14:textId="77777777" w:rsidR="002A4891" w:rsidRDefault="00127B45">
      <w:pPr>
        <w:ind w:left="3600" w:hanging="3600"/>
      </w:pPr>
      <w:r>
        <w:rPr>
          <w:i/>
        </w:rPr>
        <w:t>13:59</w:t>
      </w:r>
      <w:r>
        <w:t xml:space="preserve"> Julian Möhlen:</w:t>
      </w:r>
      <w:r>
        <w:tab/>
        <w:t>Grosser Trögler (6167 Neustift im Stubaital, Austria): https://plus.google.com/107006709745360191988/about?h</w:t>
      </w:r>
      <w:r>
        <w:t xml:space="preserve">l=en </w:t>
      </w:r>
    </w:p>
    <w:p w14:paraId="7DAAD25A" w14:textId="77777777" w:rsidR="002A4891" w:rsidRDefault="00127B45">
      <w:pPr>
        <w:ind w:left="3600" w:hanging="3600"/>
      </w:pPr>
      <w:r>
        <w:rPr>
          <w:i/>
        </w:rPr>
        <w:t>13:59</w:t>
      </w:r>
      <w:r>
        <w:t xml:space="preserve"> Julian Möhlen:</w:t>
      </w:r>
      <w:r>
        <w:tab/>
        <w:t xml:space="preserve">Wandern übers Wochenende mit der Familie. </w:t>
      </w:r>
    </w:p>
    <w:p w14:paraId="1D54CD1E" w14:textId="77777777" w:rsidR="002A4891" w:rsidRDefault="00127B45">
      <w:pPr>
        <w:ind w:left="3600" w:hanging="3600"/>
      </w:pPr>
      <w:r>
        <w:rPr>
          <w:i/>
        </w:rPr>
        <w:t>14:04</w:t>
      </w:r>
      <w:r>
        <w:t xml:space="preserve"> Louis Springer:</w:t>
      </w:r>
      <w:r>
        <w:tab/>
        <w:t xml:space="preserve">2015-08-28-AUDIO-00005561.aac &lt;‎attached&gt; </w:t>
      </w:r>
    </w:p>
    <w:p w14:paraId="594DCCA4" w14:textId="77777777" w:rsidR="002A4891" w:rsidRDefault="00127B45">
      <w:pPr>
        <w:ind w:left="3600" w:hanging="3600"/>
      </w:pPr>
      <w:r>
        <w:rPr>
          <w:i/>
        </w:rPr>
        <w:t>14:26</w:t>
      </w:r>
      <w:r>
        <w:t xml:space="preserve"> Patrick Kerschbaumer:</w:t>
      </w:r>
      <w:r>
        <w:tab/>
        <w:t xml:space="preserve">Sehr geil! </w:t>
      </w:r>
    </w:p>
    <w:p w14:paraId="18B09A21" w14:textId="77777777" w:rsidR="002A4891" w:rsidRDefault="00127B45">
      <w:pPr>
        <w:ind w:left="3600" w:hanging="3600"/>
      </w:pPr>
      <w:r>
        <w:rPr>
          <w:i/>
        </w:rPr>
        <w:t>14:27</w:t>
      </w:r>
      <w:r>
        <w:t xml:space="preserve"> Patrick Kerschbaumer:</w:t>
      </w:r>
      <w:r>
        <w:tab/>
        <w:t xml:space="preserve">Freude auf den hackathlon im metalab steigt! </w:t>
      </w:r>
    </w:p>
    <w:p w14:paraId="4A15A2B4" w14:textId="77777777" w:rsidR="002A4891" w:rsidRDefault="00127B45">
      <w:pPr>
        <w:ind w:left="3600" w:hanging="3600"/>
      </w:pPr>
      <w:r>
        <w:rPr>
          <w:i/>
        </w:rPr>
        <w:t>14:34</w:t>
      </w:r>
      <w:r>
        <w:t xml:space="preserve"> Louis Springer:</w:t>
      </w:r>
      <w:r>
        <w:tab/>
        <w:t xml:space="preserve">Ohaaa is ja uuua geilll </w:t>
      </w:r>
    </w:p>
    <w:p w14:paraId="3B0FAE81" w14:textId="77777777" w:rsidR="002A4891" w:rsidRDefault="00127B45">
      <w:pPr>
        <w:ind w:left="3600" w:hanging="3600"/>
      </w:pPr>
      <w:r>
        <w:rPr>
          <w:i/>
        </w:rPr>
        <w:t>16:12</w:t>
      </w:r>
      <w:r>
        <w:t xml:space="preserve"> Benni Gröhs:</w:t>
      </w:r>
      <w:r>
        <w:tab/>
        <w:t xml:space="preserve">Fett! </w:t>
      </w:r>
    </w:p>
    <w:p w14:paraId="63A65FE8" w14:textId="77777777" w:rsidR="002A4891" w:rsidRDefault="00127B45">
      <w:pPr>
        <w:jc w:val="center"/>
      </w:pPr>
      <w:r>
        <w:t>31.08.2015</w:t>
      </w:r>
    </w:p>
    <w:p w14:paraId="00BA2758" w14:textId="77777777" w:rsidR="002A4891" w:rsidRDefault="00127B45">
      <w:pPr>
        <w:ind w:left="3600" w:hanging="3600"/>
      </w:pPr>
      <w:r>
        <w:rPr>
          <w:i/>
        </w:rPr>
        <w:t>14:30</w:t>
      </w:r>
      <w:r>
        <w:t xml:space="preserve"> Louis Springer:</w:t>
      </w:r>
      <w:r>
        <w:tab/>
        <w:t xml:space="preserve">2015-08-31-VIDEO-00005566.mp4 &lt;‎attached&gt; </w:t>
      </w:r>
    </w:p>
    <w:p w14:paraId="00840934" w14:textId="77777777" w:rsidR="002A4891" w:rsidRDefault="00127B45">
      <w:pPr>
        <w:ind w:left="3600" w:hanging="3600"/>
      </w:pPr>
      <w:r>
        <w:rPr>
          <w:i/>
        </w:rPr>
        <w:t>14:57</w:t>
      </w:r>
      <w:r>
        <w:t xml:space="preserve"> Julian Möhlen:</w:t>
      </w:r>
      <w:r>
        <w:tab/>
        <w:t xml:space="preserve">Ööööööhhh!! </w:t>
      </w:r>
    </w:p>
    <w:p w14:paraId="6461C623" w14:textId="77777777" w:rsidR="002A4891" w:rsidRDefault="00127B45">
      <w:pPr>
        <w:ind w:left="3600" w:hanging="3600"/>
      </w:pPr>
      <w:r>
        <w:rPr>
          <w:i/>
        </w:rPr>
        <w:t>14:57</w:t>
      </w:r>
      <w:r>
        <w:t xml:space="preserve"> Julian Möhlen:</w:t>
      </w:r>
      <w:r>
        <w:tab/>
        <w:t xml:space="preserve">Viel Spaß! </w:t>
      </w:r>
    </w:p>
    <w:p w14:paraId="15FB258A" w14:textId="77777777" w:rsidR="002A4891" w:rsidRDefault="00127B45">
      <w:pPr>
        <w:ind w:left="3600" w:hanging="3600"/>
      </w:pPr>
      <w:r>
        <w:rPr>
          <w:i/>
        </w:rPr>
        <w:t>14:58</w:t>
      </w:r>
      <w:r>
        <w:t xml:space="preserve"> Julian Möhlen:</w:t>
      </w:r>
      <w:r>
        <w:tab/>
        <w:t>Die Musik kenn ich übrig</w:t>
      </w:r>
      <w:r>
        <w:t xml:space="preserve">ens net. Wer is det? </w:t>
      </w:r>
    </w:p>
    <w:p w14:paraId="5EDBCAD1" w14:textId="77777777" w:rsidR="002A4891" w:rsidRDefault="00127B45">
      <w:pPr>
        <w:ind w:left="3600" w:hanging="3600"/>
      </w:pPr>
      <w:r>
        <w:rPr>
          <w:i/>
        </w:rPr>
        <w:t>15:03</w:t>
      </w:r>
      <w:r>
        <w:t xml:space="preserve"> Benni Gröhs:</w:t>
      </w:r>
      <w:r>
        <w:tab/>
        <w:t xml:space="preserve">Ööööhhhh sau geil! Julian: Muse </w:t>
      </w:r>
    </w:p>
    <w:p w14:paraId="310089CB" w14:textId="77777777" w:rsidR="002A4891" w:rsidRDefault="00127B45">
      <w:pPr>
        <w:ind w:left="3600" w:hanging="3600"/>
      </w:pPr>
      <w:r>
        <w:rPr>
          <w:i/>
        </w:rPr>
        <w:t>15:31</w:t>
      </w:r>
      <w:r>
        <w:t xml:space="preserve"> Patrick Kerschbaumer:</w:t>
      </w:r>
      <w:r>
        <w:tab/>
        <w:t xml:space="preserve">Also wenn man sich das Video ohne Ton anschaut sieht das ziemlich behindert aus:D </w:t>
      </w:r>
    </w:p>
    <w:p w14:paraId="7CB310BA" w14:textId="77777777" w:rsidR="002A4891" w:rsidRDefault="00127B45">
      <w:pPr>
        <w:ind w:left="3600" w:hanging="3600"/>
      </w:pPr>
      <w:r>
        <w:rPr>
          <w:i/>
        </w:rPr>
        <w:t>15:32</w:t>
      </w:r>
      <w:r>
        <w:t xml:space="preserve"> Patrick Kerschbaumer:</w:t>
      </w:r>
      <w:r>
        <w:tab/>
        <w:t xml:space="preserve">Ich habe das ganze Video lachen müssen:D </w:t>
      </w:r>
    </w:p>
    <w:p w14:paraId="7C95A38E" w14:textId="77777777" w:rsidR="002A4891" w:rsidRDefault="00127B45">
      <w:pPr>
        <w:ind w:left="3600" w:hanging="3600"/>
      </w:pPr>
      <w:r>
        <w:rPr>
          <w:i/>
        </w:rPr>
        <w:t>1</w:t>
      </w:r>
      <w:r>
        <w:rPr>
          <w:i/>
        </w:rPr>
        <w:t>5:32</w:t>
      </w:r>
      <w:r>
        <w:t xml:space="preserve"> Thomas Sundström:</w:t>
      </w:r>
      <w:r>
        <w:tab/>
        <w:t xml:space="preserve">user manual: </w:t>
      </w:r>
    </w:p>
    <w:p w14:paraId="13B085AF" w14:textId="77777777" w:rsidR="002A4891" w:rsidRDefault="00127B45">
      <w:pPr>
        <w:ind w:left="3600" w:hanging="3600"/>
      </w:pPr>
      <w:r>
        <w:rPr>
          <w:i/>
        </w:rPr>
        <w:t>15:32</w:t>
      </w:r>
      <w:r>
        <w:t xml:space="preserve"> Thomas Sundström:</w:t>
      </w:r>
      <w:r>
        <w:tab/>
        <w:t xml:space="preserve">ton. </w:t>
      </w:r>
    </w:p>
    <w:p w14:paraId="7605513B" w14:textId="77777777" w:rsidR="002A4891" w:rsidRDefault="00127B45">
      <w:pPr>
        <w:ind w:left="3600" w:hanging="3600"/>
      </w:pPr>
      <w:r>
        <w:rPr>
          <w:i/>
        </w:rPr>
        <w:t>15:34</w:t>
      </w:r>
      <w:r>
        <w:t xml:space="preserve"> Patrick Kerschbaumer:</w:t>
      </w:r>
      <w:r>
        <w:tab/>
        <w:t xml:space="preserve">If(Arbeit == true) Volume = 0; Else Volume = 1; </w:t>
      </w:r>
    </w:p>
    <w:p w14:paraId="450A2949" w14:textId="77777777" w:rsidR="002A4891" w:rsidRDefault="00127B45">
      <w:pPr>
        <w:ind w:left="3600" w:hanging="3600"/>
      </w:pPr>
      <w:r>
        <w:rPr>
          <w:i/>
        </w:rPr>
        <w:t>20:29</w:t>
      </w:r>
      <w:r>
        <w:t xml:space="preserve"> Julian Möhlen:</w:t>
      </w:r>
      <w:r>
        <w:tab/>
        <w:t xml:space="preserve">Hahahaha!! </w:t>
      </w:r>
    </w:p>
    <w:p w14:paraId="31DEC23E" w14:textId="77777777" w:rsidR="002A4891" w:rsidRDefault="00127B45">
      <w:pPr>
        <w:jc w:val="center"/>
      </w:pPr>
      <w:r>
        <w:t>01.09.2015</w:t>
      </w:r>
    </w:p>
    <w:p w14:paraId="49CE8D81" w14:textId="77777777" w:rsidR="002A4891" w:rsidRDefault="00127B45">
      <w:pPr>
        <w:ind w:left="3600" w:hanging="3600"/>
      </w:pPr>
      <w:r>
        <w:rPr>
          <w:i/>
        </w:rPr>
        <w:t>09:52</w:t>
      </w:r>
      <w:r>
        <w:t xml:space="preserve"> Benni Gröhs:</w:t>
      </w:r>
      <w:r>
        <w:tab/>
        <w:t xml:space="preserve">2015-09-01-PHOTO-00005577.jpg &lt;‎attached&gt; </w:t>
      </w:r>
    </w:p>
    <w:p w14:paraId="1417648F" w14:textId="77777777" w:rsidR="002A4891" w:rsidRDefault="00127B45">
      <w:pPr>
        <w:ind w:left="3600" w:hanging="3600"/>
      </w:pPr>
      <w:r>
        <w:rPr>
          <w:i/>
        </w:rPr>
        <w:t>09:52</w:t>
      </w:r>
      <w:r>
        <w:t xml:space="preserve"> </w:t>
      </w:r>
      <w:r>
        <w:t>Benni Gröhs:</w:t>
      </w:r>
      <w:r>
        <w:tab/>
        <w:t xml:space="preserve">Hahah wie hat er nochmal geheißen? Legendärer Abend! </w:t>
      </w:r>
    </w:p>
    <w:p w14:paraId="60797B7E" w14:textId="77777777" w:rsidR="002A4891" w:rsidRDefault="00127B45">
      <w:pPr>
        <w:jc w:val="center"/>
      </w:pPr>
      <w:r>
        <w:t>03.09.2015</w:t>
      </w:r>
    </w:p>
    <w:p w14:paraId="2F837DCC" w14:textId="77777777" w:rsidR="002A4891" w:rsidRDefault="00127B45">
      <w:pPr>
        <w:ind w:left="3600" w:hanging="3600"/>
      </w:pPr>
      <w:r>
        <w:rPr>
          <w:i/>
        </w:rPr>
        <w:t>02:49</w:t>
      </w:r>
      <w:r>
        <w:t xml:space="preserve"> Thomas Sundström:</w:t>
      </w:r>
      <w:r>
        <w:tab/>
        <w:t xml:space="preserve">ik bleibe bis italieneein weg. </w:t>
      </w:r>
    </w:p>
    <w:p w14:paraId="627DB999" w14:textId="77777777" w:rsidR="002A4891" w:rsidRDefault="00127B45">
      <w:pPr>
        <w:ind w:left="3600" w:hanging="3600"/>
      </w:pPr>
      <w:r>
        <w:rPr>
          <w:i/>
        </w:rPr>
        <w:t>02:49</w:t>
      </w:r>
      <w:r>
        <w:t xml:space="preserve"> Thomas Sundström:</w:t>
      </w:r>
      <w:r>
        <w:tab/>
        <w:t xml:space="preserve">fuck falsche gruppe </w:t>
      </w:r>
    </w:p>
    <w:p w14:paraId="0C460F28" w14:textId="77777777" w:rsidR="002A4891" w:rsidRDefault="00127B45">
      <w:pPr>
        <w:ind w:left="3600" w:hanging="3600"/>
      </w:pPr>
      <w:r>
        <w:rPr>
          <w:i/>
        </w:rPr>
        <w:t>23:34</w:t>
      </w:r>
      <w:r>
        <w:t xml:space="preserve"> Julian Möhlen:</w:t>
      </w:r>
      <w:r>
        <w:tab/>
        <w:t xml:space="preserve">2015-09-03-PHOTO-00005581.jpg &lt;‎attached&gt; </w:t>
      </w:r>
    </w:p>
    <w:p w14:paraId="76C02C92" w14:textId="77777777" w:rsidR="002A4891" w:rsidRDefault="00127B45">
      <w:pPr>
        <w:ind w:left="3600" w:hanging="3600"/>
      </w:pPr>
      <w:r>
        <w:rPr>
          <w:i/>
        </w:rPr>
        <w:t>23:40</w:t>
      </w:r>
      <w:r>
        <w:t xml:space="preserve"> Benedikt Gruber:</w:t>
      </w:r>
      <w:r>
        <w:tab/>
        <w:t xml:space="preserve">Die sind dort aber ordentlich knausrig... </w:t>
      </w:r>
      <w:r>
        <w:t>😜</w:t>
      </w:r>
      <w:r>
        <w:t xml:space="preserve"> </w:t>
      </w:r>
    </w:p>
    <w:p w14:paraId="457AE256" w14:textId="77777777" w:rsidR="002A4891" w:rsidRDefault="00127B45">
      <w:pPr>
        <w:jc w:val="center"/>
      </w:pPr>
      <w:r>
        <w:t>04.09.2015</w:t>
      </w:r>
    </w:p>
    <w:p w14:paraId="1649DC7B" w14:textId="77777777" w:rsidR="002A4891" w:rsidRDefault="00127B45">
      <w:pPr>
        <w:ind w:left="3600" w:hanging="3600"/>
      </w:pPr>
      <w:r>
        <w:rPr>
          <w:i/>
        </w:rPr>
        <w:t>17:59</w:t>
      </w:r>
      <w:r>
        <w:t xml:space="preserve"> Julian Möhlen:</w:t>
      </w:r>
      <w:r>
        <w:tab/>
        <w:t xml:space="preserve">Der Gin Tonic war köstlich, auch wenn er bei 9€ wirklich teuer war... </w:t>
      </w:r>
    </w:p>
    <w:p w14:paraId="2A9C08FE" w14:textId="77777777" w:rsidR="002A4891" w:rsidRDefault="00127B45">
      <w:pPr>
        <w:ind w:left="3600" w:hanging="3600"/>
      </w:pPr>
      <w:r>
        <w:rPr>
          <w:i/>
        </w:rPr>
        <w:t>18:47</w:t>
      </w:r>
      <w:r>
        <w:t xml:space="preserve"> Benni Gröhs:</w:t>
      </w:r>
      <w:r>
        <w:tab/>
        <w:t>Bitte Schlafsack und wer hat Unterlagsmatte nicht vergessen! Guten Flu</w:t>
      </w:r>
      <w:r>
        <w:t xml:space="preserve">g! Bussi </w:t>
      </w:r>
    </w:p>
    <w:p w14:paraId="3F11B57E" w14:textId="77777777" w:rsidR="002A4891" w:rsidRDefault="00127B45">
      <w:pPr>
        <w:jc w:val="center"/>
      </w:pPr>
      <w:r>
        <w:t>05.09.2015</w:t>
      </w:r>
    </w:p>
    <w:p w14:paraId="256C659D" w14:textId="77777777" w:rsidR="002A4891" w:rsidRDefault="00127B45">
      <w:pPr>
        <w:ind w:left="3600" w:hanging="3600"/>
      </w:pPr>
      <w:r>
        <w:rPr>
          <w:i/>
        </w:rPr>
        <w:t>13:44</w:t>
      </w:r>
      <w:r>
        <w:t xml:space="preserve"> Benni Gröhs:</w:t>
      </w:r>
      <w:r>
        <w:tab/>
        <w:t xml:space="preserve">Wann kommt ihr denn ca? </w:t>
      </w:r>
    </w:p>
    <w:p w14:paraId="4A82EC69" w14:textId="77777777" w:rsidR="002A4891" w:rsidRDefault="00127B45">
      <w:pPr>
        <w:ind w:left="3600" w:hanging="3600"/>
      </w:pPr>
      <w:r>
        <w:rPr>
          <w:i/>
        </w:rPr>
        <w:t>13:44</w:t>
      </w:r>
      <w:r>
        <w:t xml:space="preserve"> Maximilian Margreiter:</w:t>
      </w:r>
      <w:r>
        <w:tab/>
        <w:t xml:space="preserve">30 min </w:t>
      </w:r>
    </w:p>
    <w:p w14:paraId="1BB450B6" w14:textId="77777777" w:rsidR="002A4891" w:rsidRDefault="00127B45">
      <w:pPr>
        <w:ind w:left="3600" w:hanging="3600"/>
      </w:pPr>
      <w:r>
        <w:rPr>
          <w:i/>
        </w:rPr>
        <w:t>13:44</w:t>
      </w:r>
      <w:r>
        <w:t xml:space="preserve"> Maximilian Margreiter:</w:t>
      </w:r>
      <w:r>
        <w:tab/>
        <w:t xml:space="preserve">Thommi : Strudel! </w:t>
      </w:r>
    </w:p>
    <w:p w14:paraId="6F89246A" w14:textId="77777777" w:rsidR="002A4891" w:rsidRDefault="00127B45">
      <w:pPr>
        <w:ind w:left="3600" w:hanging="3600"/>
      </w:pPr>
      <w:r>
        <w:rPr>
          <w:i/>
        </w:rPr>
        <w:t>13:51</w:t>
      </w:r>
      <w:r>
        <w:t xml:space="preserve"> Louis Springer:</w:t>
      </w:r>
      <w:r>
        <w:tab/>
        <w:t xml:space="preserve">Halb 7 Bad Ausee Bahnhof </w:t>
      </w:r>
    </w:p>
    <w:p w14:paraId="7B46EF97" w14:textId="77777777" w:rsidR="002A4891" w:rsidRDefault="00127B45">
      <w:pPr>
        <w:ind w:left="3600" w:hanging="3600"/>
      </w:pPr>
      <w:r>
        <w:rPr>
          <w:i/>
        </w:rPr>
        <w:t>13:52</w:t>
      </w:r>
      <w:r>
        <w:t xml:space="preserve"> Louis Springer:</w:t>
      </w:r>
      <w:r>
        <w:tab/>
        <w:t>zusammen mit Bro Julian ❤</w:t>
      </w:r>
      <w:r>
        <w:t>️</w:t>
      </w:r>
      <w:r>
        <w:t>🍻</w:t>
      </w:r>
      <w:r>
        <w:t xml:space="preserve"> </w:t>
      </w:r>
    </w:p>
    <w:p w14:paraId="6B626213" w14:textId="77777777" w:rsidR="002A4891" w:rsidRDefault="00127B45">
      <w:pPr>
        <w:ind w:left="3600" w:hanging="3600"/>
      </w:pPr>
      <w:r>
        <w:rPr>
          <w:i/>
        </w:rPr>
        <w:t>13:53</w:t>
      </w:r>
      <w:r>
        <w:t xml:space="preserve"> Emil Paiker:</w:t>
      </w:r>
      <w:r>
        <w:tab/>
        <w:t xml:space="preserve">Öööööh </w:t>
      </w:r>
    </w:p>
    <w:p w14:paraId="3859543C" w14:textId="77777777" w:rsidR="002A4891" w:rsidRDefault="00127B45">
      <w:pPr>
        <w:ind w:left="3600" w:hanging="3600"/>
      </w:pPr>
      <w:r>
        <w:rPr>
          <w:i/>
        </w:rPr>
        <w:t>13:53</w:t>
      </w:r>
      <w:r>
        <w:t xml:space="preserve"> Julian Möhlen:</w:t>
      </w:r>
      <w:r>
        <w:tab/>
        <w:t xml:space="preserve">Und 4l Bier. </w:t>
      </w:r>
    </w:p>
    <w:p w14:paraId="560159D6" w14:textId="77777777" w:rsidR="002A4891" w:rsidRDefault="00127B45">
      <w:pPr>
        <w:ind w:left="3600" w:hanging="3600"/>
      </w:pPr>
      <w:r>
        <w:rPr>
          <w:i/>
        </w:rPr>
        <w:t>13:54</w:t>
      </w:r>
      <w:r>
        <w:t xml:space="preserve"> Alexander Würz:</w:t>
      </w:r>
      <w:r>
        <w:tab/>
      </w:r>
      <w:r>
        <w:t>🍻🍻🍻🍻</w:t>
      </w:r>
      <w:r>
        <w:t xml:space="preserve"> </w:t>
      </w:r>
    </w:p>
    <w:p w14:paraId="0CE050FE" w14:textId="77777777" w:rsidR="002A4891" w:rsidRDefault="00127B45">
      <w:pPr>
        <w:ind w:left="3600" w:hanging="3600"/>
      </w:pPr>
      <w:r>
        <w:rPr>
          <w:i/>
        </w:rPr>
        <w:t>13:54</w:t>
      </w:r>
      <w:r>
        <w:t xml:space="preserve"> Julian Möhlen:</w:t>
      </w:r>
      <w:r>
        <w:tab/>
        <w:t xml:space="preserve">Im Magen. </w:t>
      </w:r>
    </w:p>
    <w:p w14:paraId="148FE97B" w14:textId="77777777" w:rsidR="002A4891" w:rsidRDefault="00127B45">
      <w:pPr>
        <w:ind w:left="3600" w:hanging="3600"/>
      </w:pPr>
      <w:r>
        <w:rPr>
          <w:i/>
        </w:rPr>
        <w:t>13:54</w:t>
      </w:r>
      <w:r>
        <w:t xml:space="preserve"> Emil Paiker:</w:t>
      </w:r>
      <w:r>
        <w:tab/>
        <w:t xml:space="preserve">Tf whoop </w:t>
      </w:r>
    </w:p>
    <w:p w14:paraId="6FFCD8EA" w14:textId="77777777" w:rsidR="002A4891" w:rsidRDefault="00127B45">
      <w:pPr>
        <w:ind w:left="3600" w:hanging="3600"/>
      </w:pPr>
      <w:r>
        <w:rPr>
          <w:i/>
        </w:rPr>
        <w:t>14:13</w:t>
      </w:r>
      <w:r>
        <w:t xml:space="preserve"> Julian Möhlen:</w:t>
      </w:r>
      <w:r>
        <w:tab/>
        <w:t xml:space="preserve">Ein Zug, Hunderte Flüchtlingen, zwei Boys und acht Dosen Bier. </w:t>
      </w:r>
    </w:p>
    <w:p w14:paraId="521A82EA" w14:textId="77777777" w:rsidR="002A4891" w:rsidRDefault="00127B45">
      <w:pPr>
        <w:ind w:left="3600" w:hanging="3600"/>
      </w:pPr>
      <w:r>
        <w:rPr>
          <w:i/>
        </w:rPr>
        <w:t>14:13</w:t>
      </w:r>
      <w:r>
        <w:t xml:space="preserve"> Julian Möhlen:</w:t>
      </w:r>
      <w:r>
        <w:tab/>
      </w:r>
      <w:r>
        <w:t xml:space="preserve">*Flüchtlinge </w:t>
      </w:r>
    </w:p>
    <w:p w14:paraId="5E1D393A" w14:textId="77777777" w:rsidR="002A4891" w:rsidRDefault="00127B45">
      <w:pPr>
        <w:ind w:left="3600" w:hanging="3600"/>
      </w:pPr>
      <w:r>
        <w:rPr>
          <w:i/>
        </w:rPr>
        <w:t>16:36</w:t>
      </w:r>
      <w:r>
        <w:t xml:space="preserve"> Louis Springer:</w:t>
      </w:r>
      <w:r>
        <w:tab/>
        <w:t xml:space="preserve">2015-09-05-PHOTO-00005597.jpg &lt;‎attached&gt; </w:t>
      </w:r>
    </w:p>
    <w:p w14:paraId="22294754" w14:textId="77777777" w:rsidR="002A4891" w:rsidRDefault="00127B45">
      <w:pPr>
        <w:ind w:left="3600" w:hanging="3600"/>
      </w:pPr>
      <w:r>
        <w:rPr>
          <w:i/>
        </w:rPr>
        <w:t>16:37</w:t>
      </w:r>
      <w:r>
        <w:t xml:space="preserve"> Benni Gröhs:</w:t>
      </w:r>
      <w:r>
        <w:tab/>
        <w:t xml:space="preserve">Ööööhhhh </w:t>
      </w:r>
    </w:p>
    <w:p w14:paraId="24A23284" w14:textId="77777777" w:rsidR="002A4891" w:rsidRDefault="00127B45">
      <w:pPr>
        <w:ind w:left="3600" w:hanging="3600"/>
      </w:pPr>
      <w:r>
        <w:rPr>
          <w:i/>
        </w:rPr>
        <w:t>16:48</w:t>
      </w:r>
      <w:r>
        <w:t xml:space="preserve"> Julian Möhlen:</w:t>
      </w:r>
      <w:r>
        <w:tab/>
        <w:t xml:space="preserve">17:30 ankunft in Bad aussee. </w:t>
      </w:r>
    </w:p>
    <w:p w14:paraId="7D78B2FD" w14:textId="77777777" w:rsidR="002A4891" w:rsidRDefault="00127B45">
      <w:pPr>
        <w:ind w:left="3600" w:hanging="3600"/>
      </w:pPr>
      <w:r>
        <w:rPr>
          <w:i/>
        </w:rPr>
        <w:t>17:35</w:t>
      </w:r>
      <w:r>
        <w:t xml:space="preserve"> Julian Möhlen:</w:t>
      </w:r>
      <w:r>
        <w:tab/>
        <w:t xml:space="preserve">In den nächsten Minuten, müssten Louis und ich ankommen. </w:t>
      </w:r>
    </w:p>
    <w:p w14:paraId="1A77873A" w14:textId="77777777" w:rsidR="002A4891" w:rsidRDefault="00127B45">
      <w:pPr>
        <w:ind w:left="3600" w:hanging="3600"/>
      </w:pPr>
      <w:r>
        <w:rPr>
          <w:i/>
        </w:rPr>
        <w:t>21:53</w:t>
      </w:r>
      <w:r>
        <w:t xml:space="preserve"> Julian Möhle</w:t>
      </w:r>
      <w:r>
        <w:t>n:</w:t>
      </w:r>
      <w:r>
        <w:tab/>
        <w:t xml:space="preserve">Benedikt, wo bist du? </w:t>
      </w:r>
    </w:p>
    <w:p w14:paraId="768B8486" w14:textId="77777777" w:rsidR="002A4891" w:rsidRDefault="00127B45">
      <w:pPr>
        <w:ind w:left="3600" w:hanging="3600"/>
      </w:pPr>
      <w:r>
        <w:rPr>
          <w:i/>
        </w:rPr>
        <w:t>21:54</w:t>
      </w:r>
      <w:r>
        <w:t xml:space="preserve"> Julian Möhlen:</w:t>
      </w:r>
      <w:r>
        <w:tab/>
        <w:t xml:space="preserve">Ich würde gerne politische Witze mit Orientierungssinn reißen. </w:t>
      </w:r>
    </w:p>
    <w:p w14:paraId="6167FB51" w14:textId="77777777" w:rsidR="002A4891" w:rsidRDefault="00127B45">
      <w:pPr>
        <w:jc w:val="center"/>
      </w:pPr>
      <w:r>
        <w:t>06.09.2015</w:t>
      </w:r>
    </w:p>
    <w:p w14:paraId="6D214F54" w14:textId="77777777" w:rsidR="002A4891" w:rsidRDefault="00127B45">
      <w:pPr>
        <w:ind w:left="3600" w:hanging="3600"/>
      </w:pPr>
      <w:r>
        <w:rPr>
          <w:i/>
        </w:rPr>
        <w:t>10:55</w:t>
      </w:r>
      <w:r>
        <w:t xml:space="preserve"> Louis Springer:</w:t>
      </w:r>
      <w:r>
        <w:tab/>
        <w:t xml:space="preserve">Gibt's Fotos/Videos von gestern? </w:t>
      </w:r>
    </w:p>
    <w:p w14:paraId="31ED41DA" w14:textId="77777777" w:rsidR="002A4891" w:rsidRDefault="00127B45">
      <w:pPr>
        <w:ind w:left="3600" w:hanging="3600"/>
      </w:pPr>
      <w:r>
        <w:rPr>
          <w:i/>
        </w:rPr>
        <w:t>10:56</w:t>
      </w:r>
      <w:r>
        <w:t xml:space="preserve"> Louis Springer:</w:t>
      </w:r>
      <w:r>
        <w:tab/>
        <w:t xml:space="preserve">2015-09-06-PHOTO-00005604.jpg &lt;‎attached&gt; </w:t>
      </w:r>
    </w:p>
    <w:p w14:paraId="7604173E" w14:textId="77777777" w:rsidR="002A4891" w:rsidRDefault="00127B45">
      <w:pPr>
        <w:ind w:left="3600" w:hanging="3600"/>
      </w:pPr>
      <w:r>
        <w:rPr>
          <w:i/>
        </w:rPr>
        <w:t>10:56</w:t>
      </w:r>
      <w:r>
        <w:t xml:space="preserve"> Louis S</w:t>
      </w:r>
      <w:r>
        <w:t>pringer:</w:t>
      </w:r>
      <w:r>
        <w:tab/>
        <w:t xml:space="preserve">2015-09-06-PHOTO-00005605.jpg &lt;‎attached&gt; </w:t>
      </w:r>
    </w:p>
    <w:p w14:paraId="15FC9791" w14:textId="77777777" w:rsidR="002A4891" w:rsidRDefault="00127B45">
      <w:pPr>
        <w:ind w:left="3600" w:hanging="3600"/>
      </w:pPr>
      <w:r>
        <w:rPr>
          <w:i/>
        </w:rPr>
        <w:t>10:56</w:t>
      </w:r>
      <w:r>
        <w:t xml:space="preserve"> Louis Springer:</w:t>
      </w:r>
      <w:r>
        <w:tab/>
        <w:t xml:space="preserve">2015-09-06-PHOTO-00005606.jpg &lt;‎attached&gt; </w:t>
      </w:r>
    </w:p>
    <w:p w14:paraId="164F5AD6" w14:textId="77777777" w:rsidR="002A4891" w:rsidRDefault="00127B45">
      <w:pPr>
        <w:ind w:left="3600" w:hanging="3600"/>
      </w:pPr>
      <w:r>
        <w:rPr>
          <w:i/>
        </w:rPr>
        <w:t>20:00</w:t>
      </w:r>
      <w:r>
        <w:t xml:space="preserve"> Julian Möhlen:</w:t>
      </w:r>
      <w:r>
        <w:tab/>
        <w:t xml:space="preserve">2015-09-06-PHOTO-00005607.jpg &lt;‎attached&gt; </w:t>
      </w:r>
    </w:p>
    <w:p w14:paraId="7D5C9051" w14:textId="77777777" w:rsidR="002A4891" w:rsidRDefault="00127B45">
      <w:pPr>
        <w:jc w:val="center"/>
      </w:pPr>
      <w:r>
        <w:t>07.09.2015</w:t>
      </w:r>
    </w:p>
    <w:p w14:paraId="631965B1" w14:textId="77777777" w:rsidR="002A4891" w:rsidRDefault="00127B45">
      <w:pPr>
        <w:ind w:left="3600" w:hanging="3600"/>
      </w:pPr>
      <w:r>
        <w:rPr>
          <w:i/>
        </w:rPr>
        <w:t>07:54</w:t>
      </w:r>
      <w:r>
        <w:t xml:space="preserve"> Louis Springer:</w:t>
      </w:r>
      <w:r>
        <w:tab/>
        <w:t xml:space="preserve">2015-09-07-PHOTO-00005608.jpg &lt;‎attached&gt; </w:t>
      </w:r>
    </w:p>
    <w:p w14:paraId="605F114A" w14:textId="77777777" w:rsidR="002A4891" w:rsidRDefault="00127B45">
      <w:pPr>
        <w:ind w:left="3600" w:hanging="3600"/>
      </w:pPr>
      <w:r>
        <w:rPr>
          <w:i/>
        </w:rPr>
        <w:t>10:35</w:t>
      </w:r>
      <w:r>
        <w:t xml:space="preserve"> Benni Gröhs:</w:t>
      </w:r>
      <w:r>
        <w:tab/>
        <w:t>Hau rein BruderTak ❤</w:t>
      </w:r>
      <w:r>
        <w:t>️</w:t>
      </w:r>
      <w:r>
        <w:t xml:space="preserve"> </w:t>
      </w:r>
    </w:p>
    <w:p w14:paraId="3A27237E" w14:textId="77777777" w:rsidR="002A4891" w:rsidRDefault="00127B45">
      <w:pPr>
        <w:ind w:left="3600" w:hanging="3600"/>
      </w:pPr>
      <w:r>
        <w:rPr>
          <w:i/>
        </w:rPr>
        <w:t>13:50</w:t>
      </w:r>
      <w:r>
        <w:t xml:space="preserve"> Julian Möhlen:</w:t>
      </w:r>
      <w:r>
        <w:tab/>
        <w:t xml:space="preserve">Yeeeees! </w:t>
      </w:r>
    </w:p>
    <w:p w14:paraId="0A8969ED" w14:textId="77777777" w:rsidR="002A4891" w:rsidRDefault="00127B45">
      <w:pPr>
        <w:jc w:val="center"/>
      </w:pPr>
      <w:r>
        <w:t>08.09.2015</w:t>
      </w:r>
    </w:p>
    <w:p w14:paraId="54B151B5" w14:textId="77777777" w:rsidR="002A4891" w:rsidRDefault="00127B45">
      <w:pPr>
        <w:ind w:left="3600" w:hanging="3600"/>
      </w:pPr>
      <w:r>
        <w:rPr>
          <w:i/>
        </w:rPr>
        <w:t>18:23</w:t>
      </w:r>
      <w:r>
        <w:t xml:space="preserve"> Thomas Sundström:</w:t>
      </w:r>
      <w:r>
        <w:tab/>
        <w:t xml:space="preserve">wer hat bock sich das länderspiel anzuschauen? </w:t>
      </w:r>
    </w:p>
    <w:p w14:paraId="319877D4" w14:textId="77777777" w:rsidR="002A4891" w:rsidRDefault="00127B45">
      <w:pPr>
        <w:ind w:left="3600" w:hanging="3600"/>
      </w:pPr>
      <w:r>
        <w:rPr>
          <w:i/>
        </w:rPr>
        <w:t>19:12</w:t>
      </w:r>
      <w:r>
        <w:t xml:space="preserve"> Louis Springer:</w:t>
      </w:r>
      <w:r>
        <w:tab/>
        <w:t xml:space="preserve">Ich </w:t>
      </w:r>
    </w:p>
    <w:p w14:paraId="4139C925" w14:textId="77777777" w:rsidR="002A4891" w:rsidRDefault="00127B45">
      <w:pPr>
        <w:ind w:left="3600" w:hanging="3600"/>
      </w:pPr>
      <w:r>
        <w:rPr>
          <w:i/>
        </w:rPr>
        <w:t>19:13</w:t>
      </w:r>
      <w:r>
        <w:t xml:space="preserve"> Thomas Sundström:</w:t>
      </w:r>
      <w:r>
        <w:tab/>
        <w:t xml:space="preserve">gh </w:t>
      </w:r>
    </w:p>
    <w:p w14:paraId="60E67512" w14:textId="77777777" w:rsidR="002A4891" w:rsidRDefault="00127B45">
      <w:pPr>
        <w:ind w:left="3600" w:hanging="3600"/>
      </w:pPr>
      <w:r>
        <w:rPr>
          <w:i/>
        </w:rPr>
        <w:t>19:29</w:t>
      </w:r>
      <w:r>
        <w:t xml:space="preserve"> Emil Paiker:</w:t>
      </w:r>
      <w:r>
        <w:tab/>
        <w:t xml:space="preserve">Sorro muss kiesern </w:t>
      </w:r>
    </w:p>
    <w:p w14:paraId="04260B36" w14:textId="77777777" w:rsidR="002A4891" w:rsidRDefault="00127B45">
      <w:pPr>
        <w:ind w:left="3600" w:hanging="3600"/>
      </w:pPr>
      <w:r>
        <w:rPr>
          <w:i/>
        </w:rPr>
        <w:t>21:36</w:t>
      </w:r>
      <w:r>
        <w:t xml:space="preserve"> Louis Springer:</w:t>
      </w:r>
      <w:r>
        <w:tab/>
        <w:t xml:space="preserve">Öööööhhhh Österreich !!! </w:t>
      </w:r>
    </w:p>
    <w:p w14:paraId="4288B7A9" w14:textId="77777777" w:rsidR="002A4891" w:rsidRDefault="00127B45">
      <w:pPr>
        <w:ind w:left="3600" w:hanging="3600"/>
      </w:pPr>
      <w:r>
        <w:rPr>
          <w:i/>
        </w:rPr>
        <w:t>22:41</w:t>
      </w:r>
      <w:r>
        <w:t xml:space="preserve"> Thomas Sundström:</w:t>
      </w:r>
      <w:r>
        <w:tab/>
        <w:t xml:space="preserve">öhhhhhh wir sind em!!! </w:t>
      </w:r>
    </w:p>
    <w:p w14:paraId="11FAAC35" w14:textId="77777777" w:rsidR="002A4891" w:rsidRDefault="00127B45">
      <w:pPr>
        <w:ind w:left="3600" w:hanging="3600"/>
      </w:pPr>
      <w:r>
        <w:rPr>
          <w:i/>
        </w:rPr>
        <w:t>22:47</w:t>
      </w:r>
      <w:r>
        <w:t xml:space="preserve"> Louis Springer:</w:t>
      </w:r>
      <w:r>
        <w:tab/>
        <w:t xml:space="preserve">Nuuuuuuuuur geilllll </w:t>
      </w:r>
    </w:p>
    <w:p w14:paraId="58AD309D" w14:textId="77777777" w:rsidR="002A4891" w:rsidRDefault="00127B45">
      <w:pPr>
        <w:jc w:val="center"/>
      </w:pPr>
      <w:r>
        <w:t>09.09.2015</w:t>
      </w:r>
    </w:p>
    <w:p w14:paraId="072EDC31" w14:textId="77777777" w:rsidR="002A4891" w:rsidRDefault="00127B45">
      <w:pPr>
        <w:ind w:left="3600" w:hanging="3600"/>
      </w:pPr>
      <w:r>
        <w:rPr>
          <w:i/>
        </w:rPr>
        <w:t>11:10</w:t>
      </w:r>
      <w:r>
        <w:t xml:space="preserve"> Benni Gröhs:</w:t>
      </w:r>
      <w:r>
        <w:tab/>
        <w:t xml:space="preserve">Thommi kommt am Freitag zu uns in die Wohnung auf ein Achterl... Wer ist noch dabei? </w:t>
      </w:r>
    </w:p>
    <w:p w14:paraId="2BC1FF85" w14:textId="77777777" w:rsidR="002A4891" w:rsidRDefault="00127B45">
      <w:pPr>
        <w:ind w:left="3600" w:hanging="3600"/>
      </w:pPr>
      <w:r>
        <w:rPr>
          <w:i/>
        </w:rPr>
        <w:t>11:10</w:t>
      </w:r>
      <w:r>
        <w:t xml:space="preserve"> Thomas Sundström:</w:t>
      </w:r>
      <w:r>
        <w:tab/>
        <w:t xml:space="preserve">ich </w:t>
      </w:r>
    </w:p>
    <w:p w14:paraId="4C74623D" w14:textId="77777777" w:rsidR="002A4891" w:rsidRDefault="00127B45">
      <w:pPr>
        <w:ind w:left="3600" w:hanging="3600"/>
      </w:pPr>
      <w:r>
        <w:rPr>
          <w:i/>
        </w:rPr>
        <w:t>11:17</w:t>
      </w:r>
      <w:r>
        <w:t xml:space="preserve"> Louis Springer:</w:t>
      </w:r>
      <w:r>
        <w:tab/>
        <w:t xml:space="preserve">nopé </w:t>
      </w:r>
    </w:p>
    <w:p w14:paraId="27E99E98" w14:textId="77777777" w:rsidR="002A4891" w:rsidRDefault="00127B45">
      <w:pPr>
        <w:ind w:left="3600" w:hanging="3600"/>
      </w:pPr>
      <w:r>
        <w:rPr>
          <w:i/>
        </w:rPr>
        <w:t>15:06</w:t>
      </w:r>
      <w:r>
        <w:t xml:space="preserve"> Julian Möhlen:</w:t>
      </w:r>
      <w:r>
        <w:tab/>
        <w:t xml:space="preserve">Ja, sehr gerne! </w:t>
      </w:r>
    </w:p>
    <w:p w14:paraId="4875FE4A" w14:textId="77777777" w:rsidR="002A4891" w:rsidRDefault="00127B45">
      <w:pPr>
        <w:ind w:left="3600" w:hanging="3600"/>
      </w:pPr>
      <w:r>
        <w:rPr>
          <w:i/>
        </w:rPr>
        <w:t>15:54</w:t>
      </w:r>
      <w:r>
        <w:t xml:space="preserve"> Benni Gröhs:</w:t>
      </w:r>
      <w:r>
        <w:tab/>
        <w:t xml:space="preserve">Emil, Alex, Benedikt, Patrick seid ihr auch mit von der Party? ;) </w:t>
      </w:r>
    </w:p>
    <w:p w14:paraId="71A94B40" w14:textId="77777777" w:rsidR="002A4891" w:rsidRDefault="00127B45">
      <w:pPr>
        <w:ind w:left="3600" w:hanging="3600"/>
      </w:pPr>
      <w:r>
        <w:rPr>
          <w:i/>
        </w:rPr>
        <w:t>15:56</w:t>
      </w:r>
      <w:r>
        <w:t xml:space="preserve"> Emil Paiker:</w:t>
      </w:r>
      <w:r>
        <w:tab/>
        <w:t xml:space="preserve">Ja ganz fix! </w:t>
      </w:r>
    </w:p>
    <w:p w14:paraId="06B8C573" w14:textId="77777777" w:rsidR="002A4891" w:rsidRDefault="00127B45">
      <w:pPr>
        <w:ind w:left="3600" w:hanging="3600"/>
      </w:pPr>
      <w:r>
        <w:rPr>
          <w:i/>
        </w:rPr>
        <w:t>15:56</w:t>
      </w:r>
      <w:r>
        <w:t xml:space="preserve"> Emil Paiker:</w:t>
      </w:r>
      <w:r>
        <w:tab/>
        <w:t xml:space="preserve">Danke! </w:t>
      </w:r>
    </w:p>
    <w:p w14:paraId="797B6F2B" w14:textId="77777777" w:rsidR="002A4891" w:rsidRDefault="00127B45">
      <w:pPr>
        <w:ind w:left="3600" w:hanging="3600"/>
      </w:pPr>
      <w:r>
        <w:rPr>
          <w:i/>
        </w:rPr>
        <w:t>15:58</w:t>
      </w:r>
      <w:r>
        <w:t xml:space="preserve"> Louis Springer</w:t>
      </w:r>
      <w:r>
        <w:t>:</w:t>
      </w:r>
      <w:r>
        <w:tab/>
        <w:t xml:space="preserve">nope </w:t>
      </w:r>
    </w:p>
    <w:p w14:paraId="0F64ACC6" w14:textId="77777777" w:rsidR="002A4891" w:rsidRDefault="00127B45">
      <w:pPr>
        <w:ind w:left="3600" w:hanging="3600"/>
      </w:pPr>
      <w:r>
        <w:rPr>
          <w:i/>
        </w:rPr>
        <w:t>16:01</w:t>
      </w:r>
      <w:r>
        <w:t xml:space="preserve"> Alexander Würz:</w:t>
      </w:r>
      <w:r>
        <w:tab/>
        <w:t xml:space="preserve">Sorrrray kann leider ned </w:t>
      </w:r>
    </w:p>
    <w:p w14:paraId="2444EDFD" w14:textId="77777777" w:rsidR="002A4891" w:rsidRDefault="00127B45">
      <w:pPr>
        <w:ind w:left="3600" w:hanging="3600"/>
      </w:pPr>
      <w:r>
        <w:rPr>
          <w:i/>
        </w:rPr>
        <w:t>16:02</w:t>
      </w:r>
      <w:r>
        <w:t xml:space="preserve"> Thomas Sundström:</w:t>
      </w:r>
      <w:r>
        <w:tab/>
        <w:t xml:space="preserve">?? alex was soll scheiße </w:t>
      </w:r>
    </w:p>
    <w:p w14:paraId="036AD662" w14:textId="77777777" w:rsidR="002A4891" w:rsidRDefault="00127B45">
      <w:pPr>
        <w:ind w:left="3600" w:hanging="3600"/>
      </w:pPr>
      <w:r>
        <w:rPr>
          <w:i/>
        </w:rPr>
        <w:t>16:02</w:t>
      </w:r>
      <w:r>
        <w:t xml:space="preserve"> Louis Springer:</w:t>
      </w:r>
      <w:r>
        <w:tab/>
        <w:t xml:space="preserve">Genau Alex! </w:t>
      </w:r>
    </w:p>
    <w:p w14:paraId="34AF2E6A" w14:textId="77777777" w:rsidR="002A4891" w:rsidRDefault="00127B45">
      <w:pPr>
        <w:ind w:left="3600" w:hanging="3600"/>
      </w:pPr>
      <w:r>
        <w:rPr>
          <w:i/>
        </w:rPr>
        <w:t>16:03</w:t>
      </w:r>
      <w:r>
        <w:t xml:space="preserve"> Alexander Würz:</w:t>
      </w:r>
      <w:r>
        <w:tab/>
        <w:t xml:space="preserve">Hab deutschn von da uni schon zugesagt </w:t>
      </w:r>
    </w:p>
    <w:p w14:paraId="3F9476EB" w14:textId="77777777" w:rsidR="002A4891" w:rsidRDefault="00127B45">
      <w:pPr>
        <w:ind w:left="3600" w:hanging="3600"/>
      </w:pPr>
      <w:r>
        <w:rPr>
          <w:i/>
        </w:rPr>
        <w:t>16:04</w:t>
      </w:r>
      <w:r>
        <w:t xml:space="preserve"> Thomas Sundström:</w:t>
      </w:r>
      <w:r>
        <w:tab/>
        <w:t>extrem das is mein letzter ab</w:t>
      </w:r>
      <w:r>
        <w:t xml:space="preserve">end du sau. </w:t>
      </w:r>
    </w:p>
    <w:p w14:paraId="3DA2EA1E" w14:textId="77777777" w:rsidR="002A4891" w:rsidRDefault="00127B45">
      <w:pPr>
        <w:ind w:left="3600" w:hanging="3600"/>
      </w:pPr>
      <w:r>
        <w:rPr>
          <w:i/>
        </w:rPr>
        <w:t>16:17</w:t>
      </w:r>
      <w:r>
        <w:t xml:space="preserve"> Emil Paiker:</w:t>
      </w:r>
      <w:r>
        <w:tab/>
        <w:t xml:space="preserve">Was wenn sie auch kommen? Sind doch sicher fesch oder? Haha </w:t>
      </w:r>
    </w:p>
    <w:p w14:paraId="2DFC4516" w14:textId="77777777" w:rsidR="002A4891" w:rsidRDefault="00127B45">
      <w:pPr>
        <w:ind w:left="3600" w:hanging="3600"/>
      </w:pPr>
      <w:r>
        <w:rPr>
          <w:i/>
        </w:rPr>
        <w:t>16:39</w:t>
      </w:r>
      <w:r>
        <w:t xml:space="preserve"> Benni Gröhs:</w:t>
      </w:r>
      <w:r>
        <w:tab/>
        <w:t xml:space="preserve">ich hab mir gerade angeschaut was sie für Musik am Freitag in der Fledermaus spielen und es ist nur geil:) schade, dass es nicht so voll ist! </w:t>
      </w:r>
    </w:p>
    <w:p w14:paraId="41F31BB5" w14:textId="77777777" w:rsidR="002A4891" w:rsidRDefault="00127B45">
      <w:pPr>
        <w:ind w:left="3600" w:hanging="3600"/>
      </w:pPr>
      <w:r>
        <w:rPr>
          <w:i/>
        </w:rPr>
        <w:t>1</w:t>
      </w:r>
      <w:r>
        <w:rPr>
          <w:i/>
        </w:rPr>
        <w:t>6:44</w:t>
      </w:r>
      <w:r>
        <w:t xml:space="preserve"> Thomas Sundström:</w:t>
      </w:r>
      <w:r>
        <w:tab/>
        <w:t xml:space="preserve">dann machmas voll! </w:t>
      </w:r>
    </w:p>
    <w:p w14:paraId="267AC9DE" w14:textId="77777777" w:rsidR="002A4891" w:rsidRDefault="00127B45">
      <w:pPr>
        <w:ind w:left="3600" w:hanging="3600"/>
      </w:pPr>
      <w:r>
        <w:rPr>
          <w:i/>
        </w:rPr>
        <w:t>16:56</w:t>
      </w:r>
      <w:r>
        <w:t xml:space="preserve"> Julian Möhlen:</w:t>
      </w:r>
      <w:r>
        <w:tab/>
        <w:t xml:space="preserve">Wir füllen sie, die bat! </w:t>
      </w:r>
    </w:p>
    <w:p w14:paraId="4F9F1EB1" w14:textId="77777777" w:rsidR="002A4891" w:rsidRDefault="00127B45">
      <w:pPr>
        <w:ind w:left="3600" w:hanging="3600"/>
      </w:pPr>
      <w:r>
        <w:rPr>
          <w:i/>
        </w:rPr>
        <w:t>16:57</w:t>
      </w:r>
      <w:r>
        <w:t xml:space="preserve"> Benni Gröhs:</w:t>
      </w:r>
      <w:r>
        <w:tab/>
        <w:t xml:space="preserve">N'sicher! </w:t>
      </w:r>
    </w:p>
    <w:p w14:paraId="26694C5C" w14:textId="77777777" w:rsidR="002A4891" w:rsidRDefault="00127B45">
      <w:pPr>
        <w:ind w:left="3600" w:hanging="3600"/>
      </w:pPr>
      <w:r>
        <w:rPr>
          <w:i/>
        </w:rPr>
        <w:t>17:55</w:t>
      </w:r>
      <w:r>
        <w:t xml:space="preserve"> Emil Paiker:</w:t>
      </w:r>
      <w:r>
        <w:tab/>
        <w:t xml:space="preserve">Öööh </w:t>
      </w:r>
    </w:p>
    <w:p w14:paraId="30A33A04" w14:textId="77777777" w:rsidR="002A4891" w:rsidRDefault="00127B45">
      <w:pPr>
        <w:ind w:left="3600" w:hanging="3600"/>
      </w:pPr>
      <w:r>
        <w:rPr>
          <w:i/>
        </w:rPr>
        <w:t>21:02</w:t>
      </w:r>
      <w:r>
        <w:t xml:space="preserve"> Benedikt Gruber:</w:t>
      </w:r>
      <w:r>
        <w:tab/>
      </w:r>
      <w:r>
        <w:t xml:space="preserve">Hab zwar Ansicht schon eine andere Einladung, schau aber, dass ich trotzdem kommen kann!! Wär jedenfalls gern dabei! </w:t>
      </w:r>
    </w:p>
    <w:p w14:paraId="00F58812" w14:textId="77777777" w:rsidR="002A4891" w:rsidRDefault="00127B45">
      <w:pPr>
        <w:jc w:val="center"/>
      </w:pPr>
      <w:r>
        <w:t>10.09.2015</w:t>
      </w:r>
    </w:p>
    <w:p w14:paraId="6671BB21" w14:textId="77777777" w:rsidR="002A4891" w:rsidRDefault="00127B45">
      <w:pPr>
        <w:ind w:left="3600" w:hanging="3600"/>
      </w:pPr>
      <w:r>
        <w:rPr>
          <w:i/>
        </w:rPr>
        <w:t>14:30</w:t>
      </w:r>
      <w:r>
        <w:t xml:space="preserve"> Louis Springer:</w:t>
      </w:r>
      <w:r>
        <w:tab/>
        <w:t xml:space="preserve">Der Boy hat im 1. Semester immer Mo frei und Fr schon um 12 aus==&gt; Wiiieeeen </w:t>
      </w:r>
    </w:p>
    <w:p w14:paraId="3424E1B8" w14:textId="77777777" w:rsidR="002A4891" w:rsidRDefault="00127B45">
      <w:pPr>
        <w:ind w:left="3600" w:hanging="3600"/>
      </w:pPr>
      <w:r>
        <w:rPr>
          <w:i/>
        </w:rPr>
        <w:t>14:30</w:t>
      </w:r>
      <w:r>
        <w:t xml:space="preserve"> Louis Springer:</w:t>
      </w:r>
      <w:r>
        <w:tab/>
        <w:t>❤</w:t>
      </w:r>
      <w:r>
        <w:t>️</w:t>
      </w:r>
      <w:r>
        <w:t>❤</w:t>
      </w:r>
      <w:r>
        <w:t>️</w:t>
      </w:r>
      <w:r>
        <w:t>❤</w:t>
      </w:r>
      <w:r>
        <w:t>️</w:t>
      </w:r>
      <w:r>
        <w:t xml:space="preserve"> </w:t>
      </w:r>
    </w:p>
    <w:p w14:paraId="05F41109" w14:textId="77777777" w:rsidR="002A4891" w:rsidRDefault="00127B45">
      <w:pPr>
        <w:ind w:left="3600" w:hanging="3600"/>
      </w:pPr>
      <w:r>
        <w:rPr>
          <w:i/>
        </w:rPr>
        <w:t>14:30</w:t>
      </w:r>
      <w:r>
        <w:t xml:space="preserve"> Benni Gröhs:</w:t>
      </w:r>
      <w:r>
        <w:tab/>
        <w:t>Ööööhhhh! Fledermaus❤</w:t>
      </w:r>
      <w:r>
        <w:t>️</w:t>
      </w:r>
      <w:r>
        <w:t xml:space="preserve"> </w:t>
      </w:r>
    </w:p>
    <w:p w14:paraId="7F3E3ACA" w14:textId="77777777" w:rsidR="002A4891" w:rsidRDefault="00127B45">
      <w:pPr>
        <w:ind w:left="3600" w:hanging="3600"/>
      </w:pPr>
      <w:r>
        <w:rPr>
          <w:i/>
        </w:rPr>
        <w:t>14:30</w:t>
      </w:r>
      <w:r>
        <w:t xml:space="preserve"> Louis Springer:</w:t>
      </w:r>
      <w:r>
        <w:tab/>
        <w:t xml:space="preserve">Fixxxxxx </w:t>
      </w:r>
    </w:p>
    <w:p w14:paraId="11626440" w14:textId="77777777" w:rsidR="002A4891" w:rsidRDefault="00127B45">
      <w:pPr>
        <w:ind w:left="3600" w:hanging="3600"/>
      </w:pPr>
      <w:r>
        <w:rPr>
          <w:i/>
        </w:rPr>
        <w:t>14:39</w:t>
      </w:r>
      <w:r>
        <w:t xml:space="preserve"> Emil Paiker:</w:t>
      </w:r>
      <w:r>
        <w:tab/>
        <w:t xml:space="preserve">Ööööööhh </w:t>
      </w:r>
    </w:p>
    <w:p w14:paraId="06ACB150" w14:textId="77777777" w:rsidR="002A4891" w:rsidRDefault="00127B45">
      <w:pPr>
        <w:ind w:left="3600" w:hanging="3600"/>
      </w:pPr>
      <w:r>
        <w:rPr>
          <w:i/>
        </w:rPr>
        <w:t>14:55</w:t>
      </w:r>
      <w:r>
        <w:t xml:space="preserve"> Thomas Sundström:</w:t>
      </w:r>
      <w:r>
        <w:tab/>
        <w:t xml:space="preserve">öhhhhhhhh </w:t>
      </w:r>
    </w:p>
    <w:p w14:paraId="2A1AF72C" w14:textId="77777777" w:rsidR="002A4891" w:rsidRDefault="00127B45">
      <w:pPr>
        <w:ind w:left="3600" w:hanging="3600"/>
      </w:pPr>
      <w:r>
        <w:rPr>
          <w:i/>
        </w:rPr>
        <w:t>16:10</w:t>
      </w:r>
      <w:r>
        <w:t xml:space="preserve"> Thomas Sundström:</w:t>
      </w:r>
      <w:r>
        <w:tab/>
        <w:t xml:space="preserve">heute voga neues event ab 1900 ??! wer dabei? </w:t>
      </w:r>
    </w:p>
    <w:p w14:paraId="678913CC" w14:textId="77777777" w:rsidR="002A4891" w:rsidRDefault="00127B45">
      <w:pPr>
        <w:ind w:left="3600" w:hanging="3600"/>
      </w:pPr>
      <w:r>
        <w:rPr>
          <w:i/>
        </w:rPr>
        <w:t>16:11</w:t>
      </w:r>
      <w:r>
        <w:t xml:space="preserve"> Maximilian Margreiter:</w:t>
      </w:r>
      <w:r>
        <w:tab/>
      </w:r>
      <w:r>
        <w:t xml:space="preserve">Was 1900 was is da los </w:t>
      </w:r>
    </w:p>
    <w:p w14:paraId="10C95786" w14:textId="77777777" w:rsidR="002A4891" w:rsidRDefault="00127B45">
      <w:pPr>
        <w:ind w:left="3600" w:hanging="3600"/>
      </w:pPr>
      <w:r>
        <w:rPr>
          <w:i/>
        </w:rPr>
        <w:t>16:11</w:t>
      </w:r>
      <w:r>
        <w:t xml:space="preserve"> Thomas Sundström:</w:t>
      </w:r>
      <w:r>
        <w:tab/>
        <w:t xml:space="preserve">"post work" </w:t>
      </w:r>
    </w:p>
    <w:p w14:paraId="172F5E10" w14:textId="77777777" w:rsidR="002A4891" w:rsidRDefault="00127B45">
      <w:pPr>
        <w:ind w:left="3600" w:hanging="3600"/>
      </w:pPr>
      <w:r>
        <w:rPr>
          <w:i/>
        </w:rPr>
        <w:t>16:12</w:t>
      </w:r>
      <w:r>
        <w:t xml:space="preserve"> Maximilian Margreiter:</w:t>
      </w:r>
      <w:r>
        <w:tab/>
        <w:t xml:space="preserve">Aber wir arbeiten doch nicht </w:t>
      </w:r>
    </w:p>
    <w:p w14:paraId="0F385000" w14:textId="77777777" w:rsidR="002A4891" w:rsidRDefault="00127B45">
      <w:pPr>
        <w:ind w:left="3600" w:hanging="3600"/>
      </w:pPr>
      <w:r>
        <w:rPr>
          <w:i/>
        </w:rPr>
        <w:t>16:12</w:t>
      </w:r>
      <w:r>
        <w:t xml:space="preserve"> Thomas Sundström:</w:t>
      </w:r>
      <w:r>
        <w:tab/>
        <w:t xml:space="preserve">ich schon haha </w:t>
      </w:r>
    </w:p>
    <w:p w14:paraId="7E61CEB6" w14:textId="77777777" w:rsidR="002A4891" w:rsidRDefault="00127B45">
      <w:pPr>
        <w:ind w:left="3600" w:hanging="3600"/>
      </w:pPr>
      <w:r>
        <w:rPr>
          <w:i/>
        </w:rPr>
        <w:t>16:13</w:t>
      </w:r>
      <w:r>
        <w:t xml:space="preserve"> Thomas Sundström:</w:t>
      </w:r>
      <w:r>
        <w:tab/>
        <w:t xml:space="preserve">#sekretärthomas </w:t>
      </w:r>
    </w:p>
    <w:p w14:paraId="09441D99" w14:textId="77777777" w:rsidR="002A4891" w:rsidRDefault="00127B45">
      <w:pPr>
        <w:ind w:left="3600" w:hanging="3600"/>
      </w:pPr>
      <w:r>
        <w:rPr>
          <w:i/>
        </w:rPr>
        <w:t>16:13</w:t>
      </w:r>
      <w:r>
        <w:t xml:space="preserve"> Thomas Sundström:</w:t>
      </w:r>
      <w:r>
        <w:tab/>
        <w:t xml:space="preserve">#oarschfürois </w:t>
      </w:r>
    </w:p>
    <w:p w14:paraId="15302544" w14:textId="77777777" w:rsidR="002A4891" w:rsidRDefault="00127B45">
      <w:pPr>
        <w:ind w:left="3600" w:hanging="3600"/>
      </w:pPr>
      <w:r>
        <w:rPr>
          <w:i/>
        </w:rPr>
        <w:t>16:13</w:t>
      </w:r>
      <w:r>
        <w:t xml:space="preserve"> Thomas Sun</w:t>
      </w:r>
      <w:r>
        <w:t>dström:</w:t>
      </w:r>
      <w:r>
        <w:tab/>
        <w:t xml:space="preserve">#nsicha </w:t>
      </w:r>
    </w:p>
    <w:p w14:paraId="73125B65" w14:textId="77777777" w:rsidR="002A4891" w:rsidRDefault="00127B45">
      <w:pPr>
        <w:ind w:left="3600" w:hanging="3600"/>
      </w:pPr>
      <w:r>
        <w:rPr>
          <w:i/>
        </w:rPr>
        <w:t>16:33</w:t>
      </w:r>
      <w:r>
        <w:t xml:space="preserve"> Maximilian Margreiter:</w:t>
      </w:r>
      <w:r>
        <w:tab/>
        <w:t xml:space="preserve">da sind sicher nur wirklich alte Menschen so 30+ ....ranzig </w:t>
      </w:r>
    </w:p>
    <w:p w14:paraId="22492CA7" w14:textId="77777777" w:rsidR="002A4891" w:rsidRDefault="00127B45">
      <w:pPr>
        <w:ind w:left="3600" w:hanging="3600"/>
      </w:pPr>
      <w:r>
        <w:rPr>
          <w:i/>
        </w:rPr>
        <w:t>16:34</w:t>
      </w:r>
      <w:r>
        <w:t xml:space="preserve"> Thomas Sundström:</w:t>
      </w:r>
      <w:r>
        <w:tab/>
        <w:t xml:space="preserve">na gehn viele junge hin </w:t>
      </w:r>
    </w:p>
    <w:p w14:paraId="6C42B8FD" w14:textId="77777777" w:rsidR="002A4891" w:rsidRDefault="00127B45">
      <w:pPr>
        <w:ind w:left="3600" w:hanging="3600"/>
      </w:pPr>
      <w:r>
        <w:rPr>
          <w:i/>
        </w:rPr>
        <w:t>16:34</w:t>
      </w:r>
      <w:r>
        <w:t xml:space="preserve"> Maximilian Margreiter:</w:t>
      </w:r>
      <w:r>
        <w:tab/>
        <w:t xml:space="preserve">Glaub ich nicht </w:t>
      </w:r>
    </w:p>
    <w:p w14:paraId="56BFB633" w14:textId="77777777" w:rsidR="002A4891" w:rsidRDefault="00127B45">
      <w:pPr>
        <w:ind w:left="3600" w:hanging="3600"/>
      </w:pPr>
      <w:r>
        <w:rPr>
          <w:i/>
        </w:rPr>
        <w:t>19:52</w:t>
      </w:r>
      <w:r>
        <w:t xml:space="preserve"> Louis Springer:</w:t>
      </w:r>
      <w:r>
        <w:tab/>
        <w:t xml:space="preserve">kann nicht </w:t>
      </w:r>
    </w:p>
    <w:p w14:paraId="13BD98C6" w14:textId="77777777" w:rsidR="002A4891" w:rsidRDefault="00127B45">
      <w:pPr>
        <w:ind w:left="3600" w:hanging="3600"/>
      </w:pPr>
      <w:r>
        <w:rPr>
          <w:i/>
        </w:rPr>
        <w:t>23:12</w:t>
      </w:r>
      <w:r>
        <w:t xml:space="preserve"> Benedikt Grube</w:t>
      </w:r>
      <w:r>
        <w:t>r:</w:t>
      </w:r>
      <w:r>
        <w:tab/>
        <w:t xml:space="preserve">Käme morgen zu zweit, wenns recht ist! ;) </w:t>
      </w:r>
    </w:p>
    <w:p w14:paraId="6B9A9A07" w14:textId="77777777" w:rsidR="002A4891" w:rsidRDefault="00127B45">
      <w:pPr>
        <w:ind w:left="3600" w:hanging="3600"/>
      </w:pPr>
      <w:r>
        <w:rPr>
          <w:i/>
        </w:rPr>
        <w:t>23:26</w:t>
      </w:r>
      <w:r>
        <w:t xml:space="preserve"> Thomas Sundström:</w:t>
      </w:r>
      <w:r>
        <w:tab/>
        <w:t xml:space="preserve">ka problem </w:t>
      </w:r>
    </w:p>
    <w:p w14:paraId="2513DDEE" w14:textId="77777777" w:rsidR="002A4891" w:rsidRDefault="00127B45">
      <w:pPr>
        <w:jc w:val="center"/>
      </w:pPr>
      <w:r>
        <w:t>11.09.2015</w:t>
      </w:r>
    </w:p>
    <w:p w14:paraId="0635AFC8" w14:textId="77777777" w:rsidR="002A4891" w:rsidRDefault="00127B45">
      <w:pPr>
        <w:ind w:left="3600" w:hanging="3600"/>
      </w:pPr>
      <w:r>
        <w:rPr>
          <w:i/>
        </w:rPr>
        <w:t>13:55</w:t>
      </w:r>
      <w:r>
        <w:t xml:space="preserve"> Benni Gröhs:</w:t>
      </w:r>
      <w:r>
        <w:tab/>
        <w:t xml:space="preserve">Mochma 19 Uhr heute! Hasnerstraße 93/38-40 </w:t>
      </w:r>
    </w:p>
    <w:p w14:paraId="54A54799" w14:textId="77777777" w:rsidR="002A4891" w:rsidRDefault="00127B45">
      <w:pPr>
        <w:ind w:left="3600" w:hanging="3600"/>
      </w:pPr>
      <w:r>
        <w:rPr>
          <w:i/>
        </w:rPr>
        <w:t>14:12</w:t>
      </w:r>
      <w:r>
        <w:t xml:space="preserve"> Thomas Sundström:</w:t>
      </w:r>
      <w:r>
        <w:tab/>
        <w:t xml:space="preserve">jawui </w:t>
      </w:r>
    </w:p>
    <w:p w14:paraId="63B89E68" w14:textId="77777777" w:rsidR="002A4891" w:rsidRDefault="00127B45">
      <w:pPr>
        <w:ind w:left="3600" w:hanging="3600"/>
      </w:pPr>
      <w:r>
        <w:rPr>
          <w:i/>
        </w:rPr>
        <w:t>14:38</w:t>
      </w:r>
      <w:r>
        <w:t xml:space="preserve"> Louis Springer:</w:t>
      </w:r>
      <w:r>
        <w:tab/>
        <w:t xml:space="preserve">Ghhh will auuuuuuuuuch </w:t>
      </w:r>
    </w:p>
    <w:p w14:paraId="3CA1F637" w14:textId="77777777" w:rsidR="002A4891" w:rsidRDefault="00127B45">
      <w:pPr>
        <w:ind w:left="3600" w:hanging="3600"/>
      </w:pPr>
      <w:r>
        <w:rPr>
          <w:i/>
        </w:rPr>
        <w:t>14:39</w:t>
      </w:r>
      <w:r>
        <w:t xml:space="preserve"> Louis Springer:</w:t>
      </w:r>
      <w:r>
        <w:tab/>
        <w:t>V</w:t>
      </w:r>
      <w:r>
        <w:t xml:space="preserve">ermisse euch schon nach einer Woche extrem, wie soll ich das 1 Jahr schaffen? haha </w:t>
      </w:r>
    </w:p>
    <w:p w14:paraId="2C6F6E2E" w14:textId="77777777" w:rsidR="002A4891" w:rsidRDefault="00127B45">
      <w:pPr>
        <w:ind w:left="3600" w:hanging="3600"/>
      </w:pPr>
      <w:r>
        <w:rPr>
          <w:i/>
        </w:rPr>
        <w:t>14:42</w:t>
      </w:r>
      <w:r>
        <w:t xml:space="preserve"> Emil Paiker:</w:t>
      </w:r>
      <w:r>
        <w:tab/>
        <w:t xml:space="preserve">Awww &lt;3 </w:t>
      </w:r>
    </w:p>
    <w:p w14:paraId="49E29827" w14:textId="77777777" w:rsidR="002A4891" w:rsidRDefault="00127B45">
      <w:pPr>
        <w:ind w:left="3600" w:hanging="3600"/>
      </w:pPr>
      <w:r>
        <w:rPr>
          <w:i/>
        </w:rPr>
        <w:t>14:42</w:t>
      </w:r>
      <w:r>
        <w:t xml:space="preserve"> Emil Paiker:</w:t>
      </w:r>
      <w:r>
        <w:tab/>
        <w:t xml:space="preserve">Haha </w:t>
      </w:r>
    </w:p>
    <w:p w14:paraId="14F3E7E9" w14:textId="77777777" w:rsidR="002A4891" w:rsidRDefault="00127B45">
      <w:pPr>
        <w:ind w:left="3600" w:hanging="3600"/>
      </w:pPr>
      <w:r>
        <w:rPr>
          <w:i/>
        </w:rPr>
        <w:t>14:43</w:t>
      </w:r>
      <w:r>
        <w:t xml:space="preserve"> Louis Springer:</w:t>
      </w:r>
      <w:r>
        <w:tab/>
        <w:t xml:space="preserve">Aaaaaber: der Boy hat vom 24.10-8.11 Herbstferien Haha nuuuuur geil =&gt; Wien </w:t>
      </w:r>
    </w:p>
    <w:p w14:paraId="6C14A404" w14:textId="77777777" w:rsidR="002A4891" w:rsidRDefault="00127B45">
      <w:pPr>
        <w:ind w:left="3600" w:hanging="3600"/>
      </w:pPr>
      <w:r>
        <w:rPr>
          <w:i/>
        </w:rPr>
        <w:t>14:46</w:t>
      </w:r>
      <w:r>
        <w:t xml:space="preserve"> Thomas Sundström:</w:t>
      </w:r>
      <w:r>
        <w:tab/>
        <w:t xml:space="preserve">ich nicht </w:t>
      </w:r>
    </w:p>
    <w:p w14:paraId="6EE52D81" w14:textId="77777777" w:rsidR="002A4891" w:rsidRDefault="00127B45">
      <w:pPr>
        <w:ind w:left="3600" w:hanging="3600"/>
      </w:pPr>
      <w:r>
        <w:rPr>
          <w:i/>
        </w:rPr>
        <w:t>14:46</w:t>
      </w:r>
      <w:r>
        <w:t xml:space="preserve"> Thomas Sundström:</w:t>
      </w:r>
      <w:r>
        <w:tab/>
        <w:t xml:space="preserve">aber ich komm dich bald besuchen schatze!! </w:t>
      </w:r>
    </w:p>
    <w:p w14:paraId="690F9809" w14:textId="77777777" w:rsidR="002A4891" w:rsidRDefault="00127B45">
      <w:pPr>
        <w:ind w:left="3600" w:hanging="3600"/>
      </w:pPr>
      <w:r>
        <w:rPr>
          <w:i/>
        </w:rPr>
        <w:t>14:46</w:t>
      </w:r>
      <w:r>
        <w:t xml:space="preserve"> Thomas Sundström:</w:t>
      </w:r>
      <w:r>
        <w:tab/>
      </w:r>
      <w:r>
        <w:t>💪</w:t>
      </w:r>
      <w:r>
        <w:t>❤</w:t>
      </w:r>
      <w:r>
        <w:t>️</w:t>
      </w:r>
      <w:r>
        <w:t xml:space="preserve"> </w:t>
      </w:r>
    </w:p>
    <w:p w14:paraId="164879F2" w14:textId="77777777" w:rsidR="002A4891" w:rsidRDefault="00127B45">
      <w:pPr>
        <w:ind w:left="3600" w:hanging="3600"/>
      </w:pPr>
      <w:r>
        <w:rPr>
          <w:i/>
        </w:rPr>
        <w:t>14:47</w:t>
      </w:r>
      <w:r>
        <w:t xml:space="preserve"> Louis Springer:</w:t>
      </w:r>
      <w:r>
        <w:tab/>
        <w:t>fix ❤</w:t>
      </w:r>
      <w:r>
        <w:t>️</w:t>
      </w:r>
      <w:r>
        <w:t xml:space="preserve"> </w:t>
      </w:r>
    </w:p>
    <w:p w14:paraId="757B093C" w14:textId="77777777" w:rsidR="002A4891" w:rsidRDefault="00127B45">
      <w:pPr>
        <w:ind w:left="3600" w:hanging="3600"/>
      </w:pPr>
      <w:r>
        <w:rPr>
          <w:i/>
        </w:rPr>
        <w:t>16:54</w:t>
      </w:r>
      <w:r>
        <w:t xml:space="preserve"> Benedikt Gruber:</w:t>
      </w:r>
      <w:r>
        <w:tab/>
        <w:t xml:space="preserve">Bin bis kurz nach 7 mit der Jungschar eingespannt... </w:t>
      </w:r>
      <w:r>
        <w:t>😁</w:t>
      </w:r>
      <w:r>
        <w:t xml:space="preserve"> kommen dann frühest</w:t>
      </w:r>
      <w:r>
        <w:t xml:space="preserve">ens im 8... :)  Kann man etwas mitbringen? </w:t>
      </w:r>
    </w:p>
    <w:p w14:paraId="0C1E3837" w14:textId="77777777" w:rsidR="002A4891" w:rsidRDefault="00127B45">
      <w:pPr>
        <w:ind w:left="3600" w:hanging="3600"/>
      </w:pPr>
      <w:r>
        <w:rPr>
          <w:i/>
        </w:rPr>
        <w:t>17:01</w:t>
      </w:r>
      <w:r>
        <w:t xml:space="preserve"> Louis Springer:</w:t>
      </w:r>
      <w:r>
        <w:tab/>
        <w:t xml:space="preserve">http://www.20min.ch/schweiz/ostschweiz/story/24249589?redirect=mobi&amp;nocache=0.6160938707180321 der Boy war live dabei </w:t>
      </w:r>
    </w:p>
    <w:p w14:paraId="7E5F3B5E" w14:textId="77777777" w:rsidR="002A4891" w:rsidRDefault="00127B45">
      <w:pPr>
        <w:ind w:left="3600" w:hanging="3600"/>
      </w:pPr>
      <w:r>
        <w:rPr>
          <w:i/>
        </w:rPr>
        <w:t>17:04</w:t>
      </w:r>
      <w:r>
        <w:t xml:space="preserve"> Patrick Kerschbaumer:</w:t>
      </w:r>
      <w:r>
        <w:tab/>
        <w:t>Ich nehme an dass du mehr erregt als schock</w:t>
      </w:r>
      <w:r>
        <w:t>iert warst</w:t>
      </w:r>
      <w:r>
        <w:t>😄</w:t>
      </w:r>
      <w:r>
        <w:t xml:space="preserve"> </w:t>
      </w:r>
    </w:p>
    <w:p w14:paraId="2675777E" w14:textId="77777777" w:rsidR="002A4891" w:rsidRDefault="00127B45">
      <w:pPr>
        <w:ind w:left="3600" w:hanging="3600"/>
      </w:pPr>
      <w:r>
        <w:rPr>
          <w:i/>
        </w:rPr>
        <w:t>17:06</w:t>
      </w:r>
      <w:r>
        <w:t xml:space="preserve"> Louis Springer:</w:t>
      </w:r>
      <w:r>
        <w:tab/>
        <w:t>Ach Patrick, was denkst du denn von mir...</w:t>
      </w:r>
      <w:r>
        <w:t>😉</w:t>
      </w:r>
      <w:r>
        <w:t xml:space="preserve"> </w:t>
      </w:r>
    </w:p>
    <w:p w14:paraId="0375D772" w14:textId="77777777" w:rsidR="002A4891" w:rsidRDefault="00127B45">
      <w:pPr>
        <w:ind w:left="3600" w:hanging="3600"/>
      </w:pPr>
      <w:r>
        <w:rPr>
          <w:i/>
        </w:rPr>
        <w:t>17:06</w:t>
      </w:r>
      <w:r>
        <w:t xml:space="preserve"> Patrick Kerschbaumer:</w:t>
      </w:r>
      <w:r>
        <w:tab/>
        <w:t>Nur das beste</w:t>
      </w:r>
      <w:r>
        <w:t>😉</w:t>
      </w:r>
      <w:r>
        <w:t xml:space="preserve"> </w:t>
      </w:r>
    </w:p>
    <w:p w14:paraId="5AD6EC81" w14:textId="77777777" w:rsidR="002A4891" w:rsidRDefault="00127B45">
      <w:pPr>
        <w:ind w:left="3600" w:hanging="3600"/>
      </w:pPr>
      <w:r>
        <w:rPr>
          <w:i/>
        </w:rPr>
        <w:t>18:05</w:t>
      </w:r>
      <w:r>
        <w:t xml:space="preserve"> Louis Springer:</w:t>
      </w:r>
      <w:r>
        <w:tab/>
      </w:r>
      <w:r>
        <w:t>😘</w:t>
      </w:r>
      <w:r>
        <w:t xml:space="preserve"> </w:t>
      </w:r>
    </w:p>
    <w:p w14:paraId="023C04A2" w14:textId="77777777" w:rsidR="002A4891" w:rsidRDefault="00127B45">
      <w:pPr>
        <w:jc w:val="center"/>
      </w:pPr>
      <w:r>
        <w:t>12.09.2015</w:t>
      </w:r>
    </w:p>
    <w:p w14:paraId="538A6051" w14:textId="77777777" w:rsidR="002A4891" w:rsidRDefault="00127B45">
      <w:pPr>
        <w:ind w:left="3600" w:hanging="3600"/>
      </w:pPr>
      <w:r>
        <w:rPr>
          <w:i/>
        </w:rPr>
        <w:t>00:31</w:t>
      </w:r>
      <w:r>
        <w:t xml:space="preserve"> Julian Möhlen:</w:t>
      </w:r>
      <w:r>
        <w:tab/>
      </w:r>
      <w:r>
        <w:t xml:space="preserve">Naja, Louis, also, die Frage ist ja die: Bist Mitglied dieser Vereinigung geworden? Oder war das nur ein lustvoller Ausrutscher? ;P </w:t>
      </w:r>
    </w:p>
    <w:p w14:paraId="7E9DD65F" w14:textId="77777777" w:rsidR="002A4891" w:rsidRDefault="00127B45">
      <w:pPr>
        <w:ind w:left="3600" w:hanging="3600"/>
      </w:pPr>
      <w:r>
        <w:rPr>
          <w:i/>
        </w:rPr>
        <w:t>00:31</w:t>
      </w:r>
      <w:r>
        <w:t xml:space="preserve"> Emil Paiker:</w:t>
      </w:r>
      <w:r>
        <w:tab/>
        <w:t xml:space="preserve">Wo Julian und maxi? </w:t>
      </w:r>
    </w:p>
    <w:p w14:paraId="0835EE48" w14:textId="77777777" w:rsidR="002A4891" w:rsidRDefault="00127B45">
      <w:pPr>
        <w:ind w:left="3600" w:hanging="3600"/>
      </w:pPr>
      <w:r>
        <w:rPr>
          <w:i/>
        </w:rPr>
        <w:t>00:32</w:t>
      </w:r>
      <w:r>
        <w:t xml:space="preserve"> Julian Möhlen:</w:t>
      </w:r>
      <w:r>
        <w:tab/>
        <w:t>Maxi wahrscheinlich nach Hause. Julian an der Bar der großen S</w:t>
      </w:r>
      <w:r>
        <w:t xml:space="preserve">tage. </w:t>
      </w:r>
    </w:p>
    <w:p w14:paraId="1802E5B3" w14:textId="77777777" w:rsidR="002A4891" w:rsidRDefault="00127B45">
      <w:pPr>
        <w:ind w:left="3600" w:hanging="3600"/>
      </w:pPr>
      <w:r>
        <w:rPr>
          <w:i/>
        </w:rPr>
        <w:t>00:33</w:t>
      </w:r>
      <w:r>
        <w:t xml:space="preserve"> Louis Springer:</w:t>
      </w:r>
      <w:r>
        <w:tab/>
        <w:t xml:space="preserve">Ich bin der auf dem Bild mit der Nutte am Schoß... </w:t>
      </w:r>
    </w:p>
    <w:p w14:paraId="4232B794" w14:textId="77777777" w:rsidR="002A4891" w:rsidRDefault="00127B45">
      <w:pPr>
        <w:ind w:left="3600" w:hanging="3600"/>
      </w:pPr>
      <w:r>
        <w:rPr>
          <w:i/>
        </w:rPr>
        <w:t>00:33</w:t>
      </w:r>
      <w:r>
        <w:t xml:space="preserve"> Julian Möhlen:</w:t>
      </w:r>
      <w:r>
        <w:tab/>
        <w:t xml:space="preserve">Dort, wo es "How dös I feel" </w:t>
      </w:r>
    </w:p>
    <w:p w14:paraId="2EB98168" w14:textId="77777777" w:rsidR="002A4891" w:rsidRDefault="00127B45">
      <w:pPr>
        <w:ind w:left="3600" w:hanging="3600"/>
      </w:pPr>
      <w:r>
        <w:rPr>
          <w:i/>
        </w:rPr>
        <w:t>00:33</w:t>
      </w:r>
      <w:r>
        <w:t xml:space="preserve"> Julian Möhlen:</w:t>
      </w:r>
      <w:r>
        <w:tab/>
        <w:t xml:space="preserve">Gh. </w:t>
      </w:r>
    </w:p>
    <w:p w14:paraId="1DA6480D" w14:textId="77777777" w:rsidR="002A4891" w:rsidRDefault="00127B45">
      <w:pPr>
        <w:ind w:left="3600" w:hanging="3600"/>
      </w:pPr>
      <w:r>
        <w:rPr>
          <w:i/>
        </w:rPr>
        <w:t>00:33</w:t>
      </w:r>
      <w:r>
        <w:t xml:space="preserve"> Julian Möhlen:</w:t>
      </w:r>
      <w:r>
        <w:tab/>
        <w:t xml:space="preserve">"How does it feel." </w:t>
      </w:r>
    </w:p>
    <w:p w14:paraId="0F26E953" w14:textId="77777777" w:rsidR="002A4891" w:rsidRDefault="00127B45">
      <w:pPr>
        <w:ind w:left="3600" w:hanging="3600"/>
      </w:pPr>
      <w:r>
        <w:rPr>
          <w:i/>
        </w:rPr>
        <w:t>00:34</w:t>
      </w:r>
      <w:r>
        <w:t xml:space="preserve"> Julian Möhlen:</w:t>
      </w:r>
      <w:r>
        <w:tab/>
        <w:t xml:space="preserve">... spielt. </w:t>
      </w:r>
    </w:p>
    <w:p w14:paraId="62D1DD62" w14:textId="77777777" w:rsidR="002A4891" w:rsidRDefault="00127B45">
      <w:pPr>
        <w:ind w:left="3600" w:hanging="3600"/>
      </w:pPr>
      <w:r>
        <w:rPr>
          <w:i/>
        </w:rPr>
        <w:t>00:35</w:t>
      </w:r>
      <w:r>
        <w:t xml:space="preserve"> Emil Paiker:</w:t>
      </w:r>
      <w:r>
        <w:tab/>
        <w:t>And</w:t>
      </w:r>
      <w:r>
        <w:t xml:space="preserve">ere bar! </w:t>
      </w:r>
    </w:p>
    <w:p w14:paraId="2826D657" w14:textId="77777777" w:rsidR="002A4891" w:rsidRDefault="00127B45">
      <w:pPr>
        <w:ind w:left="3600" w:hanging="3600"/>
      </w:pPr>
      <w:r>
        <w:rPr>
          <w:i/>
        </w:rPr>
        <w:t>00:37</w:t>
      </w:r>
      <w:r>
        <w:t xml:space="preserve"> Louis Springer:</w:t>
      </w:r>
      <w:r>
        <w:tab/>
        <w:t xml:space="preserve">Haha wo seid ihr? </w:t>
      </w:r>
    </w:p>
    <w:p w14:paraId="74F983FF" w14:textId="77777777" w:rsidR="002A4891" w:rsidRDefault="00127B45">
      <w:pPr>
        <w:ind w:left="3600" w:hanging="3600"/>
      </w:pPr>
      <w:r>
        <w:rPr>
          <w:i/>
        </w:rPr>
        <w:t>01:17</w:t>
      </w:r>
      <w:r>
        <w:t xml:space="preserve"> Emil Paiker:</w:t>
      </w:r>
      <w:r>
        <w:tab/>
        <w:t xml:space="preserve">Fleda </w:t>
      </w:r>
    </w:p>
    <w:p w14:paraId="2349B6EA" w14:textId="77777777" w:rsidR="002A4891" w:rsidRDefault="00127B45">
      <w:pPr>
        <w:ind w:left="3600" w:hanging="3600"/>
      </w:pPr>
      <w:r>
        <w:rPr>
          <w:i/>
        </w:rPr>
        <w:t>01:25</w:t>
      </w:r>
      <w:r>
        <w:t xml:space="preserve"> Julian Möhlen:</w:t>
      </w:r>
      <w:r>
        <w:tab/>
        <w:t xml:space="preserve">Fledermäuse! Ficken die Gäste! </w:t>
      </w:r>
    </w:p>
    <w:p w14:paraId="5DFAEA6D" w14:textId="77777777" w:rsidR="002A4891" w:rsidRDefault="00127B45">
      <w:pPr>
        <w:ind w:left="3600" w:hanging="3600"/>
      </w:pPr>
      <w:r>
        <w:rPr>
          <w:i/>
        </w:rPr>
        <w:t>01:25</w:t>
      </w:r>
      <w:r>
        <w:t xml:space="preserve"> Julian Möhlen:</w:t>
      </w:r>
      <w:r>
        <w:tab/>
        <w:t xml:space="preserve">Waaass?? </w:t>
      </w:r>
    </w:p>
    <w:p w14:paraId="7E003302" w14:textId="77777777" w:rsidR="002A4891" w:rsidRDefault="00127B45">
      <w:pPr>
        <w:ind w:left="3600" w:hanging="3600"/>
      </w:pPr>
      <w:r>
        <w:rPr>
          <w:i/>
        </w:rPr>
        <w:t>01:35</w:t>
      </w:r>
      <w:r>
        <w:t xml:space="preserve"> Benni Gröhs:</w:t>
      </w:r>
      <w:r>
        <w:tab/>
        <w:t xml:space="preserve">Awaaaaaaas? </w:t>
      </w:r>
    </w:p>
    <w:p w14:paraId="68B1C4A4" w14:textId="77777777" w:rsidR="002A4891" w:rsidRDefault="00127B45">
      <w:pPr>
        <w:ind w:left="3600" w:hanging="3600"/>
      </w:pPr>
      <w:r>
        <w:rPr>
          <w:i/>
        </w:rPr>
        <w:t>01:42</w:t>
      </w:r>
      <w:r>
        <w:t xml:space="preserve"> Louis Springer:</w:t>
      </w:r>
      <w:r>
        <w:tab/>
        <w:t xml:space="preserve">Awaaaaaaaassss </w:t>
      </w:r>
    </w:p>
    <w:p w14:paraId="06D1BD98" w14:textId="77777777" w:rsidR="002A4891" w:rsidRDefault="00127B45">
      <w:pPr>
        <w:ind w:left="3600" w:hanging="3600"/>
      </w:pPr>
      <w:r>
        <w:rPr>
          <w:i/>
        </w:rPr>
        <w:t>01:44</w:t>
      </w:r>
      <w:r>
        <w:t xml:space="preserve"> Julian Möhlen:</w:t>
      </w:r>
      <w:r>
        <w:tab/>
      </w:r>
      <w:r>
        <w:t xml:space="preserve">Hahahahahahaaha!!!!!! </w:t>
      </w:r>
    </w:p>
    <w:p w14:paraId="376326EB" w14:textId="77777777" w:rsidR="002A4891" w:rsidRDefault="00127B45">
      <w:pPr>
        <w:ind w:left="3600" w:hanging="3600"/>
      </w:pPr>
      <w:r>
        <w:rPr>
          <w:i/>
        </w:rPr>
        <w:t>01:56</w:t>
      </w:r>
      <w:r>
        <w:t xml:space="preserve"> Louis Springer:</w:t>
      </w:r>
      <w:r>
        <w:tab/>
        <w:t xml:space="preserve">Fr Fledermaus??? Extreeeeem </w:t>
      </w:r>
    </w:p>
    <w:p w14:paraId="71D8CFC6" w14:textId="77777777" w:rsidR="002A4891" w:rsidRDefault="00127B45">
      <w:pPr>
        <w:ind w:left="3600" w:hanging="3600"/>
      </w:pPr>
      <w:r>
        <w:rPr>
          <w:i/>
        </w:rPr>
        <w:t>01:59</w:t>
      </w:r>
      <w:r>
        <w:t xml:space="preserve"> Julian Möhlen:</w:t>
      </w:r>
      <w:r>
        <w:tab/>
        <w:t xml:space="preserve">Ja! Seeeeehhhhr extreeeeeeem!!!! </w:t>
      </w:r>
    </w:p>
    <w:p w14:paraId="25A7C6EF" w14:textId="77777777" w:rsidR="002A4891" w:rsidRDefault="00127B45">
      <w:pPr>
        <w:ind w:left="3600" w:hanging="3600"/>
      </w:pPr>
      <w:r>
        <w:rPr>
          <w:i/>
        </w:rPr>
        <w:t>02:02</w:t>
      </w:r>
      <w:r>
        <w:t xml:space="preserve"> Louis Springer:</w:t>
      </w:r>
      <w:r>
        <w:tab/>
        <w:t xml:space="preserve">Sternhageldicht? </w:t>
      </w:r>
    </w:p>
    <w:p w14:paraId="308776CC" w14:textId="77777777" w:rsidR="002A4891" w:rsidRDefault="00127B45">
      <w:pPr>
        <w:ind w:left="3600" w:hanging="3600"/>
      </w:pPr>
      <w:r>
        <w:rPr>
          <w:i/>
        </w:rPr>
        <w:t>02:03</w:t>
      </w:r>
      <w:r>
        <w:t xml:space="preserve"> Louis Springer:</w:t>
      </w:r>
      <w:r>
        <w:tab/>
        <w:t xml:space="preserve">2015-09-12-PHOTO-00005694.jpg &lt;‎attached&gt; </w:t>
      </w:r>
    </w:p>
    <w:p w14:paraId="57E53DE2" w14:textId="77777777" w:rsidR="002A4891" w:rsidRDefault="00127B45">
      <w:pPr>
        <w:ind w:left="3600" w:hanging="3600"/>
      </w:pPr>
      <w:r>
        <w:rPr>
          <w:i/>
        </w:rPr>
        <w:t>02:12</w:t>
      </w:r>
      <w:r>
        <w:t xml:space="preserve"> Emil Paiker:</w:t>
      </w:r>
      <w:r>
        <w:tab/>
        <w:t>201</w:t>
      </w:r>
      <w:r>
        <w:t xml:space="preserve">5-09-12-AUDIO-00005695.aac &lt;‎attached&gt; </w:t>
      </w:r>
    </w:p>
    <w:p w14:paraId="1083F5C6" w14:textId="77777777" w:rsidR="002A4891" w:rsidRDefault="00127B45">
      <w:pPr>
        <w:ind w:left="3600" w:hanging="3600"/>
      </w:pPr>
      <w:r>
        <w:rPr>
          <w:i/>
        </w:rPr>
        <w:t>09:49</w:t>
      </w:r>
      <w:r>
        <w:t xml:space="preserve"> Louis Springer:</w:t>
      </w:r>
      <w:r>
        <w:tab/>
        <w:t xml:space="preserve">2015-09-12-PHOTO-00005696.jpg &lt;‎attached&gt; </w:t>
      </w:r>
    </w:p>
    <w:p w14:paraId="31786B45" w14:textId="77777777" w:rsidR="002A4891" w:rsidRDefault="00127B45">
      <w:pPr>
        <w:ind w:left="3600" w:hanging="3600"/>
      </w:pPr>
      <w:r>
        <w:rPr>
          <w:i/>
        </w:rPr>
        <w:t>09:54</w:t>
      </w:r>
      <w:r>
        <w:t xml:space="preserve"> Benni Gröhs:</w:t>
      </w:r>
      <w:r>
        <w:tab/>
        <w:t xml:space="preserve">Morgen! In der Hofreitschule ist so ein fetter stinkender Engländer- Ich seidl mich gleich an! </w:t>
      </w:r>
    </w:p>
    <w:p w14:paraId="73B814B3" w14:textId="77777777" w:rsidR="002A4891" w:rsidRDefault="00127B45">
      <w:pPr>
        <w:ind w:left="3600" w:hanging="3600"/>
      </w:pPr>
      <w:r>
        <w:rPr>
          <w:i/>
        </w:rPr>
        <w:t>15:21</w:t>
      </w:r>
      <w:r>
        <w:t xml:space="preserve"> Julian Möhlen:</w:t>
      </w:r>
      <w:r>
        <w:tab/>
        <w:t>Morgen! Aufgewa</w:t>
      </w:r>
      <w:r>
        <w:t xml:space="preserve">cht, von den besorgten Eltern ein Glas Wasser aus Bett gestellt bekommen. Aus irgendeinem Grund ist das WC plötzlich verstopft. Ich schäme mich etwas, weiß aber nicht wofür. Die Nacht war geil, ich habe das Tanzen mit euch sehr genossen! </w:t>
      </w:r>
    </w:p>
    <w:p w14:paraId="77FF00AC" w14:textId="77777777" w:rsidR="002A4891" w:rsidRDefault="00127B45">
      <w:pPr>
        <w:ind w:left="3600" w:hanging="3600"/>
      </w:pPr>
      <w:r>
        <w:rPr>
          <w:i/>
        </w:rPr>
        <w:t>15:39</w:t>
      </w:r>
      <w:r>
        <w:t xml:space="preserve"> Louis Sprin</w:t>
      </w:r>
      <w:r>
        <w:t>ger:</w:t>
      </w:r>
      <w:r>
        <w:tab/>
        <w:t xml:space="preserve">nice story, bro </w:t>
      </w:r>
    </w:p>
    <w:p w14:paraId="0CC9CB30" w14:textId="77777777" w:rsidR="002A4891" w:rsidRDefault="00127B45">
      <w:pPr>
        <w:ind w:left="3600" w:hanging="3600"/>
      </w:pPr>
      <w:r>
        <w:rPr>
          <w:i/>
        </w:rPr>
        <w:t>16:41</w:t>
      </w:r>
      <w:r>
        <w:t xml:space="preserve"> Emil Paiker:</w:t>
      </w:r>
      <w:r>
        <w:tab/>
        <w:t xml:space="preserve">War legendär! </w:t>
      </w:r>
    </w:p>
    <w:p w14:paraId="348497ED" w14:textId="77777777" w:rsidR="002A4891" w:rsidRDefault="00127B45">
      <w:pPr>
        <w:ind w:left="3600" w:hanging="3600"/>
      </w:pPr>
      <w:r>
        <w:rPr>
          <w:i/>
        </w:rPr>
        <w:t>22:07</w:t>
      </w:r>
      <w:r>
        <w:t xml:space="preserve"> Julian Möhlen:</w:t>
      </w:r>
      <w:r>
        <w:tab/>
        <w:t xml:space="preserve">Warum sind immer nur dumme Leute in Quizshows? </w:t>
      </w:r>
    </w:p>
    <w:p w14:paraId="5DC52E5F" w14:textId="77777777" w:rsidR="002A4891" w:rsidRDefault="00127B45">
      <w:pPr>
        <w:ind w:left="3600" w:hanging="3600"/>
      </w:pPr>
      <w:r>
        <w:rPr>
          <w:i/>
        </w:rPr>
        <w:t>22:34</w:t>
      </w:r>
      <w:r>
        <w:t xml:space="preserve"> Thomas Sundström:</w:t>
      </w:r>
      <w:r>
        <w:tab/>
        <w:t xml:space="preserve">weil nur dumme leute nicht reich genug sind. </w:t>
      </w:r>
    </w:p>
    <w:p w14:paraId="7090D317" w14:textId="77777777" w:rsidR="002A4891" w:rsidRDefault="00127B45">
      <w:pPr>
        <w:jc w:val="center"/>
      </w:pPr>
      <w:r>
        <w:t>13.09.2015</w:t>
      </w:r>
    </w:p>
    <w:p w14:paraId="7EFF1EB9" w14:textId="77777777" w:rsidR="002A4891" w:rsidRDefault="00127B45">
      <w:pPr>
        <w:ind w:left="3600" w:hanging="3600"/>
      </w:pPr>
      <w:r>
        <w:rPr>
          <w:i/>
        </w:rPr>
        <w:t>09:58</w:t>
      </w:r>
      <w:r>
        <w:t xml:space="preserve"> Benni Gröhs:</w:t>
      </w:r>
      <w:r>
        <w:tab/>
        <w:t>2015-09-13-PHOTO-00005703.jpg &lt;</w:t>
      </w:r>
      <w:r>
        <w:t xml:space="preserve">‎attached&gt; </w:t>
      </w:r>
    </w:p>
    <w:p w14:paraId="1C4AABB3" w14:textId="77777777" w:rsidR="002A4891" w:rsidRDefault="00127B45">
      <w:pPr>
        <w:ind w:left="3600" w:hanging="3600"/>
      </w:pPr>
      <w:r>
        <w:rPr>
          <w:i/>
        </w:rPr>
        <w:t>09:58</w:t>
      </w:r>
      <w:r>
        <w:t xml:space="preserve"> Benni Gröhs:</w:t>
      </w:r>
      <w:r>
        <w:tab/>
        <w:t xml:space="preserve">2015-09-13-PHOTO-00005704.jpg &lt;‎attached&gt; </w:t>
      </w:r>
    </w:p>
    <w:p w14:paraId="77A9BBAE" w14:textId="77777777" w:rsidR="002A4891" w:rsidRDefault="00127B45">
      <w:pPr>
        <w:ind w:left="3600" w:hanging="3600"/>
      </w:pPr>
      <w:r>
        <w:rPr>
          <w:i/>
        </w:rPr>
        <w:t>10:04</w:t>
      </w:r>
      <w:r>
        <w:t xml:space="preserve"> Louis Springer:</w:t>
      </w:r>
      <w:r>
        <w:tab/>
        <w:t xml:space="preserve">Telemark oida </w:t>
      </w:r>
    </w:p>
    <w:p w14:paraId="4591F141" w14:textId="77777777" w:rsidR="002A4891" w:rsidRDefault="00127B45">
      <w:pPr>
        <w:ind w:left="3600" w:hanging="3600"/>
      </w:pPr>
      <w:r>
        <w:rPr>
          <w:i/>
        </w:rPr>
        <w:t>11:51</w:t>
      </w:r>
      <w:r>
        <w:t xml:space="preserve"> Louis Springer:</w:t>
      </w:r>
      <w:r>
        <w:tab/>
        <w:t>So es ist fix: der Boy ist nächstes Wochenende in Wien ❤</w:t>
      </w:r>
      <w:r>
        <w:t>️</w:t>
      </w:r>
      <w:r>
        <w:t>❤</w:t>
      </w:r>
      <w:r>
        <w:t>️</w:t>
      </w:r>
      <w:r>
        <w:t>❤</w:t>
      </w:r>
      <w:r>
        <w:t>️</w:t>
      </w:r>
      <w:r>
        <w:t xml:space="preserve"> </w:t>
      </w:r>
    </w:p>
    <w:p w14:paraId="0AE12BF3" w14:textId="77777777" w:rsidR="002A4891" w:rsidRDefault="00127B45">
      <w:pPr>
        <w:ind w:left="3600" w:hanging="3600"/>
      </w:pPr>
      <w:r>
        <w:rPr>
          <w:i/>
        </w:rPr>
        <w:t>11:53</w:t>
      </w:r>
      <w:r>
        <w:t xml:space="preserve"> Benni Gröhs:</w:t>
      </w:r>
      <w:r>
        <w:tab/>
        <w:t xml:space="preserve">Öööhh </w:t>
      </w:r>
    </w:p>
    <w:p w14:paraId="7B5FBAE0" w14:textId="77777777" w:rsidR="002A4891" w:rsidRDefault="00127B45">
      <w:pPr>
        <w:ind w:left="3600" w:hanging="3600"/>
      </w:pPr>
      <w:r>
        <w:rPr>
          <w:i/>
        </w:rPr>
        <w:t>12:03</w:t>
      </w:r>
      <w:r>
        <w:t xml:space="preserve"> Julian Möhlen:</w:t>
      </w:r>
      <w:r>
        <w:tab/>
      </w:r>
      <w:r>
        <w:t xml:space="preserve">Ööööhh! Der Louis wird erzählen können! </w:t>
      </w:r>
    </w:p>
    <w:p w14:paraId="22912D05" w14:textId="77777777" w:rsidR="002A4891" w:rsidRDefault="00127B45">
      <w:pPr>
        <w:ind w:left="3600" w:hanging="3600"/>
      </w:pPr>
      <w:r>
        <w:rPr>
          <w:i/>
        </w:rPr>
        <w:t>12:05</w:t>
      </w:r>
      <w:r>
        <w:t xml:space="preserve"> Julian Möhlen:</w:t>
      </w:r>
      <w:r>
        <w:tab/>
        <w:t xml:space="preserve">Ich erinnere mich dunkel an diese Situation, die Bauarbeiter waren eher angepisst und sie wurden mit den Worten "Na, das is a Deitscher, der kennt sich da net oas" beruhigt. </w:t>
      </w:r>
    </w:p>
    <w:p w14:paraId="3678E638" w14:textId="77777777" w:rsidR="002A4891" w:rsidRDefault="00127B45">
      <w:pPr>
        <w:ind w:left="3600" w:hanging="3600"/>
      </w:pPr>
      <w:r>
        <w:rPr>
          <w:i/>
        </w:rPr>
        <w:t>12:29</w:t>
      </w:r>
      <w:r>
        <w:t xml:space="preserve"> Emil Paiker:</w:t>
      </w:r>
      <w:r>
        <w:tab/>
      </w:r>
      <w:r>
        <w:t xml:space="preserve">Hahaha nuur Geil </w:t>
      </w:r>
    </w:p>
    <w:p w14:paraId="5724BE2C" w14:textId="77777777" w:rsidR="002A4891" w:rsidRDefault="00127B45">
      <w:pPr>
        <w:ind w:left="3600" w:hanging="3600"/>
      </w:pPr>
      <w:r>
        <w:rPr>
          <w:i/>
        </w:rPr>
        <w:t>14:11</w:t>
      </w:r>
      <w:r>
        <w:t xml:space="preserve"> Benni Gröhs:</w:t>
      </w:r>
      <w:r>
        <w:tab/>
        <w:t xml:space="preserve">Hahaha plötzlich Leutet es an: zwei hübsche Mädls mit Coca Cola Uniform stehen vor melner Türe:" hi, willst du Cola und Nudeln haben?" </w:t>
      </w:r>
    </w:p>
    <w:p w14:paraId="37A070EE" w14:textId="77777777" w:rsidR="002A4891" w:rsidRDefault="00127B45">
      <w:pPr>
        <w:ind w:left="3600" w:hanging="3600"/>
      </w:pPr>
      <w:r>
        <w:rPr>
          <w:i/>
        </w:rPr>
        <w:t>14:11</w:t>
      </w:r>
      <w:r>
        <w:t xml:space="preserve"> Benni Gröhs:</w:t>
      </w:r>
      <w:r>
        <w:tab/>
        <w:t xml:space="preserve">2015-09-13-PHOTO-00005712.jpg &lt;‎attached&gt; </w:t>
      </w:r>
    </w:p>
    <w:p w14:paraId="21193739" w14:textId="77777777" w:rsidR="002A4891" w:rsidRDefault="00127B45">
      <w:pPr>
        <w:ind w:left="3600" w:hanging="3600"/>
      </w:pPr>
      <w:r>
        <w:rPr>
          <w:i/>
        </w:rPr>
        <w:t>14:12</w:t>
      </w:r>
      <w:r>
        <w:t xml:space="preserve"> Julian Möhlen:</w:t>
      </w:r>
      <w:r>
        <w:tab/>
      </w:r>
      <w:r>
        <w:t xml:space="preserve">Nnmmmwaaaaas? </w:t>
      </w:r>
    </w:p>
    <w:p w14:paraId="5F685A99" w14:textId="77777777" w:rsidR="002A4891" w:rsidRDefault="00127B45">
      <w:pPr>
        <w:ind w:left="3600" w:hanging="3600"/>
      </w:pPr>
      <w:r>
        <w:rPr>
          <w:i/>
        </w:rPr>
        <w:t>14:12</w:t>
      </w:r>
      <w:r>
        <w:t xml:space="preserve"> Benni Gröhs:</w:t>
      </w:r>
      <w:r>
        <w:tab/>
        <w:t xml:space="preserve">Nur geil:D </w:t>
      </w:r>
    </w:p>
    <w:p w14:paraId="41689811" w14:textId="77777777" w:rsidR="002A4891" w:rsidRDefault="00127B45">
      <w:pPr>
        <w:ind w:left="3600" w:hanging="3600"/>
      </w:pPr>
      <w:r>
        <w:rPr>
          <w:i/>
        </w:rPr>
        <w:t>14:13</w:t>
      </w:r>
      <w:r>
        <w:t xml:space="preserve"> Maximilian Margreiter:</w:t>
      </w:r>
      <w:r>
        <w:tab/>
        <w:t xml:space="preserve">Da wird der Julian neidig </w:t>
      </w:r>
    </w:p>
    <w:p w14:paraId="649EA103" w14:textId="77777777" w:rsidR="002A4891" w:rsidRDefault="00127B45">
      <w:pPr>
        <w:ind w:left="3600" w:hanging="3600"/>
      </w:pPr>
      <w:r>
        <w:rPr>
          <w:i/>
        </w:rPr>
        <w:t>14:14</w:t>
      </w:r>
      <w:r>
        <w:t xml:space="preserve"> Benni Gröhs:</w:t>
      </w:r>
      <w:r>
        <w:tab/>
        <w:t xml:space="preserve">Ich hab ihnen dann meine Nudel angeboten awaaaaas? </w:t>
      </w:r>
    </w:p>
    <w:p w14:paraId="3493CBF4" w14:textId="77777777" w:rsidR="002A4891" w:rsidRDefault="00127B45">
      <w:pPr>
        <w:ind w:left="3600" w:hanging="3600"/>
      </w:pPr>
      <w:r>
        <w:rPr>
          <w:i/>
        </w:rPr>
        <w:t>14:14</w:t>
      </w:r>
      <w:r>
        <w:t xml:space="preserve"> Julian Möhlen:</w:t>
      </w:r>
      <w:r>
        <w:tab/>
        <w:t xml:space="preserve">Schon sehr! Hahaha! </w:t>
      </w:r>
    </w:p>
    <w:p w14:paraId="25041DA5" w14:textId="77777777" w:rsidR="002A4891" w:rsidRDefault="00127B45">
      <w:pPr>
        <w:ind w:left="3600" w:hanging="3600"/>
      </w:pPr>
      <w:r>
        <w:rPr>
          <w:i/>
        </w:rPr>
        <w:t>14:14</w:t>
      </w:r>
      <w:r>
        <w:t xml:space="preserve"> Thomas Sundström:</w:t>
      </w:r>
      <w:r>
        <w:tab/>
      </w:r>
      <w:r>
        <w:t xml:space="preserve">wo sind die mädls? </w:t>
      </w:r>
    </w:p>
    <w:p w14:paraId="29F1F9CA" w14:textId="77777777" w:rsidR="002A4891" w:rsidRDefault="00127B45">
      <w:pPr>
        <w:ind w:left="3600" w:hanging="3600"/>
      </w:pPr>
      <w:r>
        <w:rPr>
          <w:i/>
        </w:rPr>
        <w:t>14:14</w:t>
      </w:r>
      <w:r>
        <w:t xml:space="preserve"> Thomas Sundström:</w:t>
      </w:r>
      <w:r>
        <w:tab/>
        <w:t xml:space="preserve">hehereee </w:t>
      </w:r>
    </w:p>
    <w:p w14:paraId="430892B9" w14:textId="77777777" w:rsidR="002A4891" w:rsidRDefault="00127B45">
      <w:pPr>
        <w:ind w:left="3600" w:hanging="3600"/>
      </w:pPr>
      <w:r>
        <w:rPr>
          <w:i/>
        </w:rPr>
        <w:t>14:14</w:t>
      </w:r>
      <w:r>
        <w:t xml:space="preserve"> Benni Gröhs:</w:t>
      </w:r>
      <w:r>
        <w:tab/>
        <w:t xml:space="preserve">In der Hasnerstraße und verteilen Cola und Spaghetti! </w:t>
      </w:r>
    </w:p>
    <w:p w14:paraId="3AF1A2F7" w14:textId="77777777" w:rsidR="002A4891" w:rsidRDefault="00127B45">
      <w:pPr>
        <w:ind w:left="3600" w:hanging="3600"/>
      </w:pPr>
      <w:r>
        <w:rPr>
          <w:i/>
        </w:rPr>
        <w:t>14:14</w:t>
      </w:r>
      <w:r>
        <w:t xml:space="preserve"> Julian Möhlen:</w:t>
      </w:r>
      <w:r>
        <w:tab/>
        <w:t xml:space="preserve">Quid pro quo halt... Ganz fair eigentlich! </w:t>
      </w:r>
    </w:p>
    <w:p w14:paraId="6305BCD0" w14:textId="77777777" w:rsidR="002A4891" w:rsidRDefault="00127B45">
      <w:pPr>
        <w:ind w:left="3600" w:hanging="3600"/>
      </w:pPr>
      <w:r>
        <w:rPr>
          <w:i/>
        </w:rPr>
        <w:t>14:14</w:t>
      </w:r>
      <w:r>
        <w:t xml:space="preserve"> Benni Gröhs:</w:t>
      </w:r>
      <w:r>
        <w:tab/>
        <w:t xml:space="preserve">Gehen von Haustür zu Haustür </w:t>
      </w:r>
    </w:p>
    <w:p w14:paraId="6E2964A8" w14:textId="77777777" w:rsidR="002A4891" w:rsidRDefault="00127B45">
      <w:pPr>
        <w:ind w:left="3600" w:hanging="3600"/>
      </w:pPr>
      <w:r>
        <w:rPr>
          <w:i/>
        </w:rPr>
        <w:t>14:14</w:t>
      </w:r>
      <w:r>
        <w:t xml:space="preserve"> Benni Gr</w:t>
      </w:r>
      <w:r>
        <w:t>öhs:</w:t>
      </w:r>
      <w:r>
        <w:tab/>
        <w:t xml:space="preserve">Na sicher! </w:t>
      </w:r>
    </w:p>
    <w:p w14:paraId="45076CDA" w14:textId="77777777" w:rsidR="002A4891" w:rsidRDefault="00127B45">
      <w:pPr>
        <w:ind w:left="3600" w:hanging="3600"/>
      </w:pPr>
      <w:r>
        <w:rPr>
          <w:i/>
        </w:rPr>
        <w:t>14:15</w:t>
      </w:r>
      <w:r>
        <w:t xml:space="preserve"> Louis Springer:</w:t>
      </w:r>
      <w:r>
        <w:tab/>
        <w:t xml:space="preserve">Nutten </w:t>
      </w:r>
    </w:p>
    <w:p w14:paraId="48E7CFB8" w14:textId="77777777" w:rsidR="002A4891" w:rsidRDefault="00127B45">
      <w:pPr>
        <w:ind w:left="3600" w:hanging="3600"/>
      </w:pPr>
      <w:r>
        <w:rPr>
          <w:i/>
        </w:rPr>
        <w:t>14:15</w:t>
      </w:r>
      <w:r>
        <w:t xml:space="preserve"> Benni Gröhs:</w:t>
      </w:r>
      <w:r>
        <w:tab/>
        <w:t xml:space="preserve">Die waren absurd schoarf! </w:t>
      </w:r>
    </w:p>
    <w:p w14:paraId="0018AE99" w14:textId="77777777" w:rsidR="002A4891" w:rsidRDefault="00127B45">
      <w:pPr>
        <w:ind w:left="3600" w:hanging="3600"/>
      </w:pPr>
      <w:r>
        <w:rPr>
          <w:i/>
        </w:rPr>
        <w:t>14:15</w:t>
      </w:r>
      <w:r>
        <w:t xml:space="preserve"> Thomas Sundström:</w:t>
      </w:r>
      <w:r>
        <w:tab/>
        <w:t xml:space="preserve">haha scheiß geil </w:t>
      </w:r>
    </w:p>
    <w:p w14:paraId="4DEED482" w14:textId="77777777" w:rsidR="002A4891" w:rsidRDefault="00127B45">
      <w:pPr>
        <w:ind w:left="3600" w:hanging="3600"/>
      </w:pPr>
      <w:r>
        <w:rPr>
          <w:i/>
        </w:rPr>
        <w:t>14:16</w:t>
      </w:r>
      <w:r>
        <w:t xml:space="preserve"> Benni Gröhs:</w:t>
      </w:r>
      <w:r>
        <w:tab/>
        <w:t xml:space="preserve">Warum ich alles sechsfach habe fragt ihr? </w:t>
      </w:r>
    </w:p>
    <w:p w14:paraId="5E5B7085" w14:textId="77777777" w:rsidR="002A4891" w:rsidRDefault="00127B45">
      <w:pPr>
        <w:ind w:left="3600" w:hanging="3600"/>
      </w:pPr>
      <w:r>
        <w:rPr>
          <w:i/>
        </w:rPr>
        <w:t>14:16</w:t>
      </w:r>
      <w:r>
        <w:t xml:space="preserve"> Benni Gröhs:</w:t>
      </w:r>
      <w:r>
        <w:tab/>
        <w:t xml:space="preserve">Ach das erzähl ich euch ein anderes Mal </w:t>
      </w:r>
    </w:p>
    <w:p w14:paraId="74F87801" w14:textId="77777777" w:rsidR="002A4891" w:rsidRDefault="00127B45">
      <w:pPr>
        <w:ind w:left="3600" w:hanging="3600"/>
      </w:pPr>
      <w:r>
        <w:rPr>
          <w:i/>
        </w:rPr>
        <w:t>14:21</w:t>
      </w:r>
      <w:r>
        <w:t xml:space="preserve"> Julian Möhlen:</w:t>
      </w:r>
      <w:r>
        <w:tab/>
        <w:t xml:space="preserve">Hehe... </w:t>
      </w:r>
    </w:p>
    <w:p w14:paraId="7B20A875" w14:textId="77777777" w:rsidR="002A4891" w:rsidRDefault="00127B45">
      <w:pPr>
        <w:ind w:left="3600" w:hanging="3600"/>
      </w:pPr>
      <w:r>
        <w:rPr>
          <w:i/>
        </w:rPr>
        <w:t>14:24</w:t>
      </w:r>
      <w:r>
        <w:t xml:space="preserve"> Louis Springer:</w:t>
      </w:r>
      <w:r>
        <w:tab/>
        <w:t xml:space="preserve">Die sollen nach SG kommen, ich lass die einfliegen Ajde gratis Cola und Nudeln nuuuur geil </w:t>
      </w:r>
    </w:p>
    <w:p w14:paraId="2EEB9880" w14:textId="77777777" w:rsidR="002A4891" w:rsidRDefault="00127B45">
      <w:pPr>
        <w:ind w:left="3600" w:hanging="3600"/>
      </w:pPr>
      <w:r>
        <w:rPr>
          <w:i/>
        </w:rPr>
        <w:t>16:42</w:t>
      </w:r>
      <w:r>
        <w:t xml:space="preserve"> Julian Möhlen:</w:t>
      </w:r>
      <w:r>
        <w:tab/>
        <w:t>Wenn ich Wasser in mein Glas einschenke, gibt es ein ur schönes, regelmäßig fließendes "We</w:t>
      </w:r>
      <w:r>
        <w:t xml:space="preserve">bmuster"! </w:t>
      </w:r>
    </w:p>
    <w:p w14:paraId="1F46340E" w14:textId="77777777" w:rsidR="002A4891" w:rsidRDefault="00127B45">
      <w:pPr>
        <w:ind w:left="3600" w:hanging="3600"/>
      </w:pPr>
      <w:r>
        <w:rPr>
          <w:i/>
        </w:rPr>
        <w:t>16:43</w:t>
      </w:r>
      <w:r>
        <w:t xml:space="preserve"> Julian Möhlen:</w:t>
      </w:r>
      <w:r>
        <w:tab/>
        <w:t xml:space="preserve">2015-09-13-VIDEO-00005732.mp4 &lt;‎attached&gt; </w:t>
      </w:r>
    </w:p>
    <w:p w14:paraId="6347B07C" w14:textId="77777777" w:rsidR="002A4891" w:rsidRDefault="00127B45">
      <w:pPr>
        <w:ind w:left="3600" w:hanging="3600"/>
      </w:pPr>
      <w:r>
        <w:rPr>
          <w:i/>
        </w:rPr>
        <w:t>16:53</w:t>
      </w:r>
      <w:r>
        <w:t xml:space="preserve"> Emil Paiker:</w:t>
      </w:r>
      <w:r>
        <w:tab/>
        <w:t xml:space="preserve">Seeeexy </w:t>
      </w:r>
    </w:p>
    <w:p w14:paraId="504A761D" w14:textId="77777777" w:rsidR="002A4891" w:rsidRDefault="00127B45">
      <w:pPr>
        <w:jc w:val="center"/>
      </w:pPr>
      <w:r>
        <w:t>14.09.2015</w:t>
      </w:r>
    </w:p>
    <w:p w14:paraId="53A2140B" w14:textId="77777777" w:rsidR="002A4891" w:rsidRDefault="00127B45">
      <w:pPr>
        <w:ind w:left="3600" w:hanging="3600"/>
      </w:pPr>
      <w:r>
        <w:rPr>
          <w:i/>
        </w:rPr>
        <w:t>19:07</w:t>
      </w:r>
      <w:r>
        <w:t xml:space="preserve"> Maximilian Margreiter:</w:t>
      </w:r>
      <w:r>
        <w:tab/>
        <w:t xml:space="preserve">Verfügt jemand von euch über einen Anhänger den er mir für den Transport eines Schreibtisches borgen würde ? </w:t>
      </w:r>
    </w:p>
    <w:p w14:paraId="0BE7DE37" w14:textId="4DA2FE23" w:rsidR="002A4891" w:rsidRDefault="00127B45">
      <w:pPr>
        <w:ind w:left="3600" w:hanging="3600"/>
      </w:pPr>
      <w:r>
        <w:rPr>
          <w:i/>
        </w:rPr>
        <w:t>19:</w:t>
      </w:r>
      <w:r>
        <w:rPr>
          <w:i/>
        </w:rPr>
        <w:t>08</w:t>
      </w:r>
      <w:r>
        <w:t xml:space="preserve"> </w:t>
      </w:r>
      <w:dir w:val="ltr">
        <w:r>
          <w:t>Thomas Sundström</w:t>
        </w:r>
        <w:r>
          <w:t>‬</w:t>
        </w:r>
        <w:r>
          <w:t>:</w:t>
        </w:r>
        <w:r>
          <w:tab/>
          <w:t xml:space="preserve">ja </w:t>
        </w:r>
      </w:dir>
    </w:p>
    <w:p w14:paraId="59448CE4" w14:textId="6F989EAA" w:rsidR="002A4891" w:rsidRDefault="00127B45">
      <w:pPr>
        <w:ind w:left="3600" w:hanging="3600"/>
      </w:pPr>
      <w:r>
        <w:rPr>
          <w:i/>
        </w:rPr>
        <w:t>19:08</w:t>
      </w:r>
      <w:r>
        <w:t xml:space="preserve"> </w:t>
      </w:r>
      <w:dir w:val="ltr">
        <w:r>
          <w:t>Thomas Sundström</w:t>
        </w:r>
        <w:r>
          <w:t>‬</w:t>
        </w:r>
        <w:r>
          <w:t>:</w:t>
        </w:r>
        <w:r>
          <w:tab/>
          <w:t xml:space="preserve">aber ohne pickerl </w:t>
        </w:r>
      </w:dir>
    </w:p>
    <w:p w14:paraId="35DDE769" w14:textId="77777777" w:rsidR="002A4891" w:rsidRDefault="00127B45">
      <w:pPr>
        <w:ind w:left="3600" w:hanging="3600"/>
      </w:pPr>
      <w:r>
        <w:rPr>
          <w:i/>
        </w:rPr>
        <w:t>19:09</w:t>
      </w:r>
      <w:r>
        <w:t xml:space="preserve"> Emil Paiker:</w:t>
      </w:r>
      <w:r>
        <w:tab/>
        <w:t xml:space="preserve">Wie groß is der Tisch? </w:t>
      </w:r>
    </w:p>
    <w:p w14:paraId="1D038628" w14:textId="77777777" w:rsidR="002A4891" w:rsidRDefault="00127B45">
      <w:pPr>
        <w:ind w:left="3600" w:hanging="3600"/>
      </w:pPr>
      <w:r>
        <w:rPr>
          <w:i/>
        </w:rPr>
        <w:t>19:22</w:t>
      </w:r>
      <w:r>
        <w:t xml:space="preserve"> Maximilian Margreiter:</w:t>
      </w:r>
      <w:r>
        <w:tab/>
        <w:t xml:space="preserve">150x113x78 </w:t>
      </w:r>
    </w:p>
    <w:p w14:paraId="2B3E6C4C" w14:textId="77777777" w:rsidR="002A4891" w:rsidRDefault="00127B45">
      <w:pPr>
        <w:ind w:left="3600" w:hanging="3600"/>
      </w:pPr>
      <w:r>
        <w:rPr>
          <w:i/>
        </w:rPr>
        <w:t>19:30</w:t>
      </w:r>
      <w:r>
        <w:t xml:space="preserve"> Emil Paiker:</w:t>
      </w:r>
      <w:r>
        <w:tab/>
        <w:t xml:space="preserve">Geht sich knapp nicht aus sorry </w:t>
      </w:r>
    </w:p>
    <w:p w14:paraId="14CD6931" w14:textId="77777777" w:rsidR="002A4891" w:rsidRDefault="00127B45">
      <w:pPr>
        <w:ind w:left="3600" w:hanging="3600"/>
      </w:pPr>
      <w:r>
        <w:rPr>
          <w:i/>
        </w:rPr>
        <w:t>19:30</w:t>
      </w:r>
      <w:r>
        <w:t xml:space="preserve"> Benedikt Gruber:</w:t>
      </w:r>
      <w:r>
        <w:tab/>
      </w:r>
      <w:r>
        <w:t xml:space="preserve">Ich kann schauen, ob er sich im Berlingo ausginge... Erkundige mich jedenfalls noch! </w:t>
      </w:r>
    </w:p>
    <w:p w14:paraId="27493E84" w14:textId="77777777" w:rsidR="002A4891" w:rsidRDefault="00127B45">
      <w:pPr>
        <w:ind w:left="3600" w:hanging="3600"/>
      </w:pPr>
      <w:r>
        <w:rPr>
          <w:i/>
        </w:rPr>
        <w:t>21:36</w:t>
      </w:r>
      <w:r>
        <w:t xml:space="preserve"> Julian Möhlen:</w:t>
      </w:r>
      <w:r>
        <w:tab/>
        <w:t xml:space="preserve">Ich habe gerade nachgemessen, Maxi, es geht sich in unserem Mazda leider um 10cm nicht aus... </w:t>
      </w:r>
    </w:p>
    <w:p w14:paraId="3FF00CE5" w14:textId="5B230315" w:rsidR="002A4891" w:rsidRDefault="00127B45">
      <w:pPr>
        <w:ind w:left="3600" w:hanging="3600"/>
      </w:pPr>
      <w:r>
        <w:rPr>
          <w:i/>
        </w:rPr>
        <w:t>21:36</w:t>
      </w:r>
      <w:r>
        <w:t xml:space="preserve"> </w:t>
      </w:r>
      <w:dir w:val="ltr">
        <w:r>
          <w:t>Thomas Sundström</w:t>
        </w:r>
        <w:r>
          <w:t>‬</w:t>
        </w:r>
        <w:r>
          <w:t>:</w:t>
        </w:r>
        <w:r>
          <w:tab/>
          <w:t>gh maxi hat das fettest auto</w:t>
        </w:r>
        <w:r>
          <w:t xml:space="preserve"> von uns allen </w:t>
        </w:r>
      </w:dir>
    </w:p>
    <w:p w14:paraId="772B76D8" w14:textId="783FBFF0" w:rsidR="002A4891" w:rsidRDefault="00127B45">
      <w:pPr>
        <w:ind w:left="3600" w:hanging="3600"/>
      </w:pPr>
      <w:r>
        <w:rPr>
          <w:i/>
        </w:rPr>
        <w:t>21:36</w:t>
      </w:r>
      <w:r>
        <w:t xml:space="preserve"> </w:t>
      </w:r>
      <w:dir w:val="ltr">
        <w:r>
          <w:t>Thomas Sundström</w:t>
        </w:r>
        <w:r>
          <w:t>‬</w:t>
        </w:r>
        <w:r>
          <w:t>:</w:t>
        </w:r>
        <w:r>
          <w:tab/>
          <w:t xml:space="preserve">q7 </w:t>
        </w:r>
      </w:dir>
    </w:p>
    <w:p w14:paraId="597B2B83" w14:textId="77777777" w:rsidR="002A4891" w:rsidRDefault="00127B45">
      <w:pPr>
        <w:ind w:left="3600" w:hanging="3600"/>
      </w:pPr>
      <w:r>
        <w:rPr>
          <w:i/>
        </w:rPr>
        <w:t>21:37</w:t>
      </w:r>
      <w:r>
        <w:t xml:space="preserve"> Julian Möhlen:</w:t>
      </w:r>
      <w:r>
        <w:tab/>
        <w:t xml:space="preserve">Sowas weiß ich ja nicht. </w:t>
      </w:r>
    </w:p>
    <w:p w14:paraId="654121EB" w14:textId="77777777" w:rsidR="002A4891" w:rsidRDefault="00127B45">
      <w:pPr>
        <w:ind w:left="3600" w:hanging="3600"/>
      </w:pPr>
      <w:r>
        <w:rPr>
          <w:i/>
        </w:rPr>
        <w:t>21:37</w:t>
      </w:r>
      <w:r>
        <w:t xml:space="preserve"> Louis Springer:</w:t>
      </w:r>
      <w:r>
        <w:tab/>
        <w:t xml:space="preserve">Maxi du reiche Sau </w:t>
      </w:r>
    </w:p>
    <w:p w14:paraId="0EBF32B4" w14:textId="3BA25FDF" w:rsidR="002A4891" w:rsidRDefault="00127B45">
      <w:pPr>
        <w:ind w:left="3600" w:hanging="3600"/>
      </w:pPr>
      <w:r>
        <w:rPr>
          <w:i/>
        </w:rPr>
        <w:t>21:37</w:t>
      </w:r>
      <w:r>
        <w:t xml:space="preserve"> </w:t>
      </w:r>
      <w:dir w:val="ltr">
        <w:r>
          <w:t>Thomas Sundström</w:t>
        </w:r>
        <w:r>
          <w:t>‬</w:t>
        </w:r>
        <w:r>
          <w:t>:</w:t>
        </w:r>
        <w:r>
          <w:tab/>
          <w:t xml:space="preserve">ja sry ging mir schon am sack dass da alle mit ihren autos kommen </w:t>
        </w:r>
      </w:dir>
    </w:p>
    <w:p w14:paraId="5808E04E" w14:textId="77777777" w:rsidR="002A4891" w:rsidRDefault="00127B45">
      <w:pPr>
        <w:ind w:left="3600" w:hanging="3600"/>
      </w:pPr>
      <w:r>
        <w:rPr>
          <w:i/>
        </w:rPr>
        <w:t>21:38</w:t>
      </w:r>
      <w:r>
        <w:t xml:space="preserve"> Maximilian Margreiter:</w:t>
      </w:r>
      <w:r>
        <w:tab/>
        <w:t xml:space="preserve">Ja danke alles kein Problem ich borgen einfach einen Anhänger aus kostet nur 15 € dachte das wäre signifikant teurer </w:t>
      </w:r>
    </w:p>
    <w:p w14:paraId="67920406" w14:textId="6C046FC1" w:rsidR="002A4891" w:rsidRDefault="00127B45">
      <w:pPr>
        <w:ind w:left="3600" w:hanging="3600"/>
      </w:pPr>
      <w:r>
        <w:rPr>
          <w:i/>
        </w:rPr>
        <w:t>21:38</w:t>
      </w:r>
      <w:r>
        <w:t xml:space="preserve"> </w:t>
      </w:r>
      <w:dir w:val="ltr">
        <w:r>
          <w:t>Thomas Sundström</w:t>
        </w:r>
        <w:r>
          <w:t>‬</w:t>
        </w:r>
        <w:r>
          <w:t>:</w:t>
        </w:r>
        <w:r>
          <w:tab/>
          <w:t xml:space="preserve">signifikant--&gt; index. </w:t>
        </w:r>
      </w:dir>
    </w:p>
    <w:p w14:paraId="67B14566" w14:textId="77777777" w:rsidR="002A4891" w:rsidRDefault="00127B45">
      <w:pPr>
        <w:ind w:left="3600" w:hanging="3600"/>
      </w:pPr>
      <w:r>
        <w:rPr>
          <w:i/>
        </w:rPr>
        <w:t>21:38</w:t>
      </w:r>
      <w:r>
        <w:t xml:space="preserve"> Louis Springer:</w:t>
      </w:r>
      <w:r>
        <w:tab/>
        <w:t xml:space="preserve">ja eindeutig </w:t>
      </w:r>
    </w:p>
    <w:p w14:paraId="16C0577D" w14:textId="77777777" w:rsidR="002A4891" w:rsidRDefault="00127B45">
      <w:pPr>
        <w:ind w:left="3600" w:hanging="3600"/>
      </w:pPr>
      <w:r>
        <w:rPr>
          <w:i/>
        </w:rPr>
        <w:t>21:38</w:t>
      </w:r>
      <w:r>
        <w:t xml:space="preserve"> Julian Möhlen:</w:t>
      </w:r>
      <w:r>
        <w:tab/>
        <w:t xml:space="preserve">Du könntest auch Rollen an den </w:t>
      </w:r>
      <w:r>
        <w:t xml:space="preserve">Schreibtisch montieren! :) </w:t>
      </w:r>
    </w:p>
    <w:p w14:paraId="6BE90C6E" w14:textId="77777777" w:rsidR="002A4891" w:rsidRDefault="00127B45">
      <w:pPr>
        <w:ind w:left="3600" w:hanging="3600"/>
      </w:pPr>
      <w:r>
        <w:rPr>
          <w:i/>
        </w:rPr>
        <w:t>21:38</w:t>
      </w:r>
      <w:r>
        <w:t xml:space="preserve"> Julian Möhlen:</w:t>
      </w:r>
      <w:r>
        <w:tab/>
        <w:t xml:space="preserve">Ich würde auch hinten drauf sitzen um aufzupassen! </w:t>
      </w:r>
    </w:p>
    <w:p w14:paraId="668ED6BD" w14:textId="77777777" w:rsidR="002A4891" w:rsidRDefault="00127B45">
      <w:pPr>
        <w:ind w:left="3600" w:hanging="3600"/>
      </w:pPr>
      <w:r>
        <w:rPr>
          <w:i/>
        </w:rPr>
        <w:t>21:38</w:t>
      </w:r>
      <w:r>
        <w:t xml:space="preserve"> Maximilian Margreiter:</w:t>
      </w:r>
      <w:r>
        <w:tab/>
        <w:t xml:space="preserve">Ja und durch ganz Wien fahren das wäre ein Anblick </w:t>
      </w:r>
    </w:p>
    <w:p w14:paraId="10D0F764" w14:textId="1626567E" w:rsidR="002A4891" w:rsidRDefault="00127B45">
      <w:pPr>
        <w:ind w:left="3600" w:hanging="3600"/>
      </w:pPr>
      <w:r>
        <w:rPr>
          <w:i/>
        </w:rPr>
        <w:t>21:39</w:t>
      </w:r>
      <w:r>
        <w:t xml:space="preserve"> </w:t>
      </w:r>
      <w:dir w:val="ltr">
        <w:r>
          <w:t>Thomas Sundström</w:t>
        </w:r>
        <w:r>
          <w:t>‬</w:t>
        </w:r>
        <w:r>
          <w:t>:</w:t>
        </w:r>
        <w:r>
          <w:tab/>
          <w:t xml:space="preserve">ngh.. </w:t>
        </w:r>
      </w:dir>
    </w:p>
    <w:p w14:paraId="3BAF6BEE" w14:textId="77777777" w:rsidR="002A4891" w:rsidRDefault="00127B45">
      <w:pPr>
        <w:ind w:left="3600" w:hanging="3600"/>
      </w:pPr>
      <w:r>
        <w:rPr>
          <w:i/>
        </w:rPr>
        <w:t>21:39</w:t>
      </w:r>
      <w:r>
        <w:t xml:space="preserve"> Julian Möhlen:</w:t>
      </w:r>
      <w:r>
        <w:tab/>
        <w:t>Oder aber jemand sit</w:t>
      </w:r>
      <w:r>
        <w:t xml:space="preserve">zt auf einem rollsessel AM Schreibtisch während die ganze Szene durch Wien gezogen wird. </w:t>
      </w:r>
    </w:p>
    <w:p w14:paraId="53CC5091" w14:textId="029B2C0A" w:rsidR="002A4891" w:rsidRDefault="00127B45">
      <w:pPr>
        <w:ind w:left="3600" w:hanging="3600"/>
      </w:pPr>
      <w:r>
        <w:rPr>
          <w:i/>
        </w:rPr>
        <w:t>21:40</w:t>
      </w:r>
      <w:r>
        <w:t xml:space="preserve"> </w:t>
      </w:r>
      <w:dir w:val="ltr">
        <w:r>
          <w:t>Thomas Sundström</w:t>
        </w:r>
        <w:r>
          <w:t>‬</w:t>
        </w:r>
        <w:r>
          <w:t>:</w:t>
        </w:r>
        <w:r>
          <w:tab/>
          <w:t xml:space="preserve">nghhhhhgh </w:t>
        </w:r>
      </w:dir>
    </w:p>
    <w:p w14:paraId="603BB2F9" w14:textId="77777777" w:rsidR="002A4891" w:rsidRDefault="00127B45">
      <w:pPr>
        <w:ind w:left="3600" w:hanging="3600"/>
      </w:pPr>
      <w:r>
        <w:rPr>
          <w:i/>
        </w:rPr>
        <w:t>21:40</w:t>
      </w:r>
      <w:r>
        <w:t xml:space="preserve"> Maximilian Margreiter:</w:t>
      </w:r>
      <w:r>
        <w:tab/>
        <w:t xml:space="preserve">Größenwahn </w:t>
      </w:r>
    </w:p>
    <w:p w14:paraId="6D4DF4AA" w14:textId="77777777" w:rsidR="002A4891" w:rsidRDefault="00127B45">
      <w:pPr>
        <w:ind w:left="3600" w:hanging="3600"/>
      </w:pPr>
      <w:r>
        <w:rPr>
          <w:i/>
        </w:rPr>
        <w:t>21:40</w:t>
      </w:r>
      <w:r>
        <w:t xml:space="preserve"> Louis Springer:</w:t>
      </w:r>
      <w:r>
        <w:tab/>
        <w:t>Burschen, angeblich wird diesen Sonntag die Fledermaus zerstört! h</w:t>
      </w:r>
      <w:r>
        <w:t xml:space="preserve">ab ich gehört... </w:t>
      </w:r>
    </w:p>
    <w:p w14:paraId="62B00169" w14:textId="77777777" w:rsidR="002A4891" w:rsidRDefault="00127B45">
      <w:pPr>
        <w:ind w:left="3600" w:hanging="3600"/>
      </w:pPr>
      <w:r>
        <w:rPr>
          <w:i/>
        </w:rPr>
        <w:t>21:44</w:t>
      </w:r>
      <w:r>
        <w:t xml:space="preserve"> Julian Möhlen:</w:t>
      </w:r>
      <w:r>
        <w:tab/>
        <w:t xml:space="preserve">https://m.youtube.com/watch?v=EadLgOEBNik </w:t>
      </w:r>
    </w:p>
    <w:p w14:paraId="15330977" w14:textId="77777777" w:rsidR="002A4891" w:rsidRDefault="00127B45">
      <w:pPr>
        <w:ind w:left="3600" w:hanging="3600"/>
      </w:pPr>
      <w:r>
        <w:rPr>
          <w:i/>
        </w:rPr>
        <w:t>21:45</w:t>
      </w:r>
      <w:r>
        <w:t xml:space="preserve"> Julian Möhlen:</w:t>
      </w:r>
      <w:r>
        <w:tab/>
        <w:t xml:space="preserve">Ungefähr so halt. </w:t>
      </w:r>
    </w:p>
    <w:p w14:paraId="61FED86B" w14:textId="77777777" w:rsidR="002A4891" w:rsidRDefault="00127B45">
      <w:pPr>
        <w:ind w:left="3600" w:hanging="3600"/>
      </w:pPr>
      <w:r>
        <w:rPr>
          <w:i/>
        </w:rPr>
        <w:t>21:45</w:t>
      </w:r>
      <w:r>
        <w:t xml:space="preserve"> Julian Möhlen:</w:t>
      </w:r>
      <w:r>
        <w:tab/>
        <w:t xml:space="preserve">Und hier eine Version für dich, Thommi: https://m.youtube.com/watch?v=ncbx87EVH2c </w:t>
      </w:r>
    </w:p>
    <w:p w14:paraId="08C177F0" w14:textId="77BE9221" w:rsidR="002A4891" w:rsidRDefault="00127B45">
      <w:pPr>
        <w:ind w:left="3600" w:hanging="3600"/>
      </w:pPr>
      <w:r>
        <w:rPr>
          <w:i/>
        </w:rPr>
        <w:t>22:01</w:t>
      </w:r>
      <w:r>
        <w:t xml:space="preserve"> </w:t>
      </w:r>
      <w:dir w:val="ltr">
        <w:r>
          <w:t>Thomas Sundström</w:t>
        </w:r>
        <w:r>
          <w:t>‬</w:t>
        </w:r>
        <w:r>
          <w:t>:</w:t>
        </w:r>
        <w:r>
          <w:tab/>
          <w:t>hehe</w:t>
        </w:r>
        <w:r>
          <w:t xml:space="preserve"> </w:t>
        </w:r>
      </w:dir>
    </w:p>
    <w:p w14:paraId="0122D75B" w14:textId="406564BC" w:rsidR="002A4891" w:rsidRDefault="00127B45">
      <w:pPr>
        <w:ind w:left="3600" w:hanging="3600"/>
      </w:pPr>
      <w:r>
        <w:rPr>
          <w:i/>
        </w:rPr>
        <w:t>22:01</w:t>
      </w:r>
      <w:r>
        <w:t xml:space="preserve"> </w:t>
      </w:r>
      <w:dir w:val="ltr">
        <w:r>
          <w:t>Thomas Sundström</w:t>
        </w:r>
        <w:r>
          <w:t>‬</w:t>
        </w:r>
        <w:r>
          <w:t>:</w:t>
        </w:r>
        <w:r>
          <w:tab/>
          <w:t xml:space="preserve">schenk mir einen cowboy hut zum geburtstag </w:t>
        </w:r>
      </w:dir>
    </w:p>
    <w:p w14:paraId="30AC7522" w14:textId="77777777" w:rsidR="002A4891" w:rsidRDefault="00127B45">
      <w:pPr>
        <w:ind w:left="3600" w:hanging="3600"/>
      </w:pPr>
      <w:r>
        <w:rPr>
          <w:i/>
        </w:rPr>
        <w:t>22:02</w:t>
      </w:r>
      <w:r>
        <w:t xml:space="preserve"> Julian Möhlen:</w:t>
      </w:r>
      <w:r>
        <w:tab/>
        <w:t xml:space="preserve">Ja, sehr gerne! Passt sehr gut zu deiner Jeans. Zum Red neck fehlt dir nur noch Dummheit und eine Farm im mittleren Westen. </w:t>
      </w:r>
    </w:p>
    <w:p w14:paraId="6316603C" w14:textId="177A94CF" w:rsidR="002A4891" w:rsidRDefault="00127B45">
      <w:pPr>
        <w:ind w:left="3600" w:hanging="3600"/>
      </w:pPr>
      <w:r>
        <w:rPr>
          <w:i/>
        </w:rPr>
        <w:t>22:03</w:t>
      </w:r>
      <w:r>
        <w:t xml:space="preserve"> </w:t>
      </w:r>
      <w:dir w:val="ltr">
        <w:r>
          <w:t>Thomas Sundström</w:t>
        </w:r>
        <w:r>
          <w:t>‬</w:t>
        </w:r>
        <w:r>
          <w:t>:</w:t>
        </w:r>
        <w:r>
          <w:tab/>
          <w:t>und dann fah</w:t>
        </w:r>
        <w:r>
          <w:t xml:space="preserve">ren wir mit einem mustang durch texas mit zwei geilen blonden bitchez </w:t>
        </w:r>
      </w:dir>
    </w:p>
    <w:p w14:paraId="6C76BCB1" w14:textId="55EE3B93" w:rsidR="002A4891" w:rsidRDefault="00127B45">
      <w:pPr>
        <w:ind w:left="3600" w:hanging="3600"/>
      </w:pPr>
      <w:r>
        <w:rPr>
          <w:i/>
        </w:rPr>
        <w:t>22:03</w:t>
      </w:r>
      <w:r>
        <w:t xml:space="preserve"> </w:t>
      </w:r>
      <w:dir w:val="ltr">
        <w:r>
          <w:t>Thomas Sundström</w:t>
        </w:r>
        <w:r>
          <w:t>‬</w:t>
        </w:r>
        <w:r>
          <w:t>:</w:t>
        </w:r>
        <w:r>
          <w:tab/>
          <w:t xml:space="preserve">dummheit kommt schon und farm kaufma </w:t>
        </w:r>
      </w:dir>
    </w:p>
    <w:p w14:paraId="2231C132" w14:textId="77777777" w:rsidR="002A4891" w:rsidRDefault="00127B45">
      <w:pPr>
        <w:ind w:left="3600" w:hanging="3600"/>
      </w:pPr>
      <w:r>
        <w:rPr>
          <w:i/>
        </w:rPr>
        <w:t>22:04</w:t>
      </w:r>
      <w:r>
        <w:t xml:space="preserve"> Maximilian Margreiter:</w:t>
      </w:r>
      <w:r>
        <w:tab/>
        <w:t xml:space="preserve">Na pickup Truck </w:t>
      </w:r>
    </w:p>
    <w:p w14:paraId="69CD6E68" w14:textId="77777777" w:rsidR="002A4891" w:rsidRDefault="00127B45">
      <w:pPr>
        <w:ind w:left="3600" w:hanging="3600"/>
      </w:pPr>
      <w:r>
        <w:rPr>
          <w:i/>
        </w:rPr>
        <w:t>22:05</w:t>
      </w:r>
      <w:r>
        <w:t xml:space="preserve"> Maximilian Margreiter:</w:t>
      </w:r>
      <w:r>
        <w:tab/>
        <w:t xml:space="preserve">Nicht Mustang </w:t>
      </w:r>
    </w:p>
    <w:p w14:paraId="0911846B" w14:textId="02BA8C96" w:rsidR="002A4891" w:rsidRDefault="00127B45">
      <w:pPr>
        <w:ind w:left="3600" w:hanging="3600"/>
      </w:pPr>
      <w:r>
        <w:rPr>
          <w:i/>
        </w:rPr>
        <w:t>22:05</w:t>
      </w:r>
      <w:r>
        <w:t xml:space="preserve"> </w:t>
      </w:r>
      <w:dir w:val="ltr">
        <w:r>
          <w:t>Thomas Sundström</w:t>
        </w:r>
        <w:r>
          <w:t>‬</w:t>
        </w:r>
        <w:r>
          <w:t>:</w:t>
        </w:r>
        <w:r>
          <w:tab/>
          <w:t>stimm</w:t>
        </w:r>
        <w:r>
          <w:t xml:space="preserve">t </w:t>
        </w:r>
      </w:dir>
    </w:p>
    <w:p w14:paraId="0011C149" w14:textId="03444C36" w:rsidR="002A4891" w:rsidRDefault="00127B45">
      <w:pPr>
        <w:ind w:left="3600" w:hanging="3600"/>
      </w:pPr>
      <w:r>
        <w:rPr>
          <w:i/>
        </w:rPr>
        <w:t>22:05</w:t>
      </w:r>
      <w:r>
        <w:t xml:space="preserve"> </w:t>
      </w:r>
      <w:dir w:val="ltr">
        <w:r>
          <w:t>Thomas Sundström</w:t>
        </w:r>
        <w:r>
          <w:t>‬</w:t>
        </w:r>
        <w:r>
          <w:t>:</w:t>
        </w:r>
        <w:r>
          <w:tab/>
          <w:t xml:space="preserve">dodge ram </w:t>
        </w:r>
      </w:dir>
    </w:p>
    <w:p w14:paraId="4430BAC7" w14:textId="77777777" w:rsidR="002A4891" w:rsidRDefault="00127B45">
      <w:pPr>
        <w:ind w:left="3600" w:hanging="3600"/>
      </w:pPr>
      <w:r>
        <w:rPr>
          <w:i/>
        </w:rPr>
        <w:t>22:07</w:t>
      </w:r>
      <w:r>
        <w:t xml:space="preserve"> Louis Springer:</w:t>
      </w:r>
      <w:r>
        <w:tab/>
        <w:t xml:space="preserve">fehlt nur noch ein authentischer Vorname </w:t>
      </w:r>
    </w:p>
    <w:p w14:paraId="1C7A330C" w14:textId="77777777" w:rsidR="002A4891" w:rsidRDefault="00127B45">
      <w:pPr>
        <w:ind w:left="3600" w:hanging="3600"/>
      </w:pPr>
      <w:r>
        <w:rPr>
          <w:i/>
        </w:rPr>
        <w:t>22:07</w:t>
      </w:r>
      <w:r>
        <w:t xml:space="preserve"> Emil Paiker:</w:t>
      </w:r>
      <w:r>
        <w:tab/>
        <w:t xml:space="preserve">Tom? </w:t>
      </w:r>
    </w:p>
    <w:p w14:paraId="170510CE" w14:textId="77777777" w:rsidR="002A4891" w:rsidRDefault="00127B45">
      <w:pPr>
        <w:ind w:left="3600" w:hanging="3600"/>
      </w:pPr>
      <w:r>
        <w:rPr>
          <w:i/>
        </w:rPr>
        <w:t>22:08</w:t>
      </w:r>
      <w:r>
        <w:t xml:space="preserve"> Louis Springer:</w:t>
      </w:r>
      <w:r>
        <w:tab/>
        <w:t xml:space="preserve">Cletus vllt oder Dwayne </w:t>
      </w:r>
    </w:p>
    <w:p w14:paraId="38626037" w14:textId="77777777" w:rsidR="002A4891" w:rsidRDefault="00127B45">
      <w:pPr>
        <w:ind w:left="3600" w:hanging="3600"/>
      </w:pPr>
      <w:r>
        <w:rPr>
          <w:i/>
        </w:rPr>
        <w:t>22:08</w:t>
      </w:r>
      <w:r>
        <w:t xml:space="preserve"> Louis Springer:</w:t>
      </w:r>
      <w:r>
        <w:tab/>
        <w:t xml:space="preserve">Floyd? </w:t>
      </w:r>
    </w:p>
    <w:p w14:paraId="3111EC5B" w14:textId="77777777" w:rsidR="002A4891" w:rsidRDefault="00127B45">
      <w:pPr>
        <w:ind w:left="3600" w:hanging="3600"/>
      </w:pPr>
      <w:r>
        <w:rPr>
          <w:i/>
        </w:rPr>
        <w:t>22:08</w:t>
      </w:r>
      <w:r>
        <w:t xml:space="preserve"> Louis Springer:</w:t>
      </w:r>
      <w:r>
        <w:tab/>
        <w:t xml:space="preserve">Jackson </w:t>
      </w:r>
    </w:p>
    <w:p w14:paraId="17A538C0" w14:textId="77777777" w:rsidR="002A4891" w:rsidRDefault="00127B45">
      <w:pPr>
        <w:ind w:left="3600" w:hanging="3600"/>
      </w:pPr>
      <w:r>
        <w:rPr>
          <w:i/>
        </w:rPr>
        <w:t>22:08</w:t>
      </w:r>
      <w:r>
        <w:t xml:space="preserve"> Louis Springer:</w:t>
      </w:r>
      <w:r>
        <w:tab/>
        <w:t xml:space="preserve">Ray </w:t>
      </w:r>
    </w:p>
    <w:p w14:paraId="387EE17C" w14:textId="35A775FC" w:rsidR="002A4891" w:rsidRDefault="00127B45">
      <w:pPr>
        <w:ind w:left="3600" w:hanging="3600"/>
      </w:pPr>
      <w:r>
        <w:rPr>
          <w:i/>
        </w:rPr>
        <w:t>22:08</w:t>
      </w:r>
      <w:r>
        <w:t xml:space="preserve"> </w:t>
      </w:r>
      <w:dir w:val="ltr">
        <w:r>
          <w:t>Thomas Sundström</w:t>
        </w:r>
        <w:r>
          <w:t>‬</w:t>
        </w:r>
        <w:r>
          <w:t>:</w:t>
        </w:r>
        <w:r>
          <w:tab/>
          <w:t xml:space="preserve">extrem kreativ louis </w:t>
        </w:r>
      </w:dir>
    </w:p>
    <w:p w14:paraId="769D33AD" w14:textId="0AB46425" w:rsidR="002A4891" w:rsidRDefault="00127B45">
      <w:pPr>
        <w:ind w:left="3600" w:hanging="3600"/>
      </w:pPr>
      <w:r>
        <w:rPr>
          <w:i/>
        </w:rPr>
        <w:t>22:08</w:t>
      </w:r>
      <w:r>
        <w:t xml:space="preserve"> </w:t>
      </w:r>
      <w:dir w:val="ltr">
        <w:r>
          <w:t>Thomas Sundström</w:t>
        </w:r>
        <w:r>
          <w:t>‬</w:t>
        </w:r>
        <w:r>
          <w:t>:</w:t>
        </w:r>
        <w:r>
          <w:tab/>
          <w:t xml:space="preserve">! </w:t>
        </w:r>
      </w:dir>
    </w:p>
    <w:p w14:paraId="07D467B1" w14:textId="55A3A840" w:rsidR="002A4891" w:rsidRDefault="00127B45">
      <w:pPr>
        <w:ind w:left="3600" w:hanging="3600"/>
      </w:pPr>
      <w:r>
        <w:rPr>
          <w:i/>
        </w:rPr>
        <w:t>22:09</w:t>
      </w:r>
      <w:r>
        <w:t xml:space="preserve"> </w:t>
      </w:r>
      <w:dir w:val="ltr">
        <w:r>
          <w:t>Thomas Sundström</w:t>
        </w:r>
        <w:r>
          <w:t>‬</w:t>
        </w:r>
        <w:r>
          <w:t>:</w:t>
        </w:r>
        <w:r>
          <w:tab/>
          <w:t xml:space="preserve">beieindruckt </w:t>
        </w:r>
      </w:dir>
    </w:p>
    <w:p w14:paraId="7A9A9DE1" w14:textId="77777777" w:rsidR="002A4891" w:rsidRDefault="00127B45">
      <w:pPr>
        <w:ind w:left="3600" w:hanging="3600"/>
      </w:pPr>
      <w:r>
        <w:rPr>
          <w:i/>
        </w:rPr>
        <w:t>22:12</w:t>
      </w:r>
      <w:r>
        <w:t xml:space="preserve"> Louis Springer:</w:t>
      </w:r>
      <w:r>
        <w:tab/>
        <w:t xml:space="preserve">Gta hauptsächlich... </w:t>
      </w:r>
    </w:p>
    <w:p w14:paraId="18A7C3DE" w14:textId="77777777" w:rsidR="002A4891" w:rsidRDefault="00127B45">
      <w:pPr>
        <w:jc w:val="center"/>
      </w:pPr>
      <w:r>
        <w:t>15.09.2015</w:t>
      </w:r>
    </w:p>
    <w:p w14:paraId="7711CA53" w14:textId="77777777" w:rsidR="002A4891" w:rsidRDefault="00127B45">
      <w:pPr>
        <w:ind w:left="3600" w:hanging="3600"/>
      </w:pPr>
      <w:r>
        <w:rPr>
          <w:i/>
        </w:rPr>
        <w:t>08:57</w:t>
      </w:r>
      <w:r>
        <w:t xml:space="preserve"> Benni Gröhs:</w:t>
      </w:r>
      <w:r>
        <w:tab/>
        <w:t xml:space="preserve">2015-09-15-PHOTO-00005780.jpg &lt;‎attached&gt; </w:t>
      </w:r>
    </w:p>
    <w:p w14:paraId="008BD894" w14:textId="77777777" w:rsidR="002A4891" w:rsidRDefault="00127B45">
      <w:pPr>
        <w:ind w:left="3600" w:hanging="3600"/>
      </w:pPr>
      <w:r>
        <w:rPr>
          <w:i/>
        </w:rPr>
        <w:t>09:50</w:t>
      </w:r>
      <w:r>
        <w:t xml:space="preserve"> Emil Paiker:</w:t>
      </w:r>
      <w:r>
        <w:tab/>
        <w:t xml:space="preserve">Hat an Sex, schnelle Heilung wunsch i da </w:t>
      </w:r>
    </w:p>
    <w:p w14:paraId="10005426" w14:textId="32FF50F0" w:rsidR="002A4891" w:rsidRDefault="00127B45">
      <w:pPr>
        <w:ind w:left="3600" w:hanging="3600"/>
      </w:pPr>
      <w:r>
        <w:rPr>
          <w:i/>
        </w:rPr>
        <w:t>09:51</w:t>
      </w:r>
      <w:r>
        <w:t xml:space="preserve"> </w:t>
      </w:r>
      <w:dir w:val="ltr">
        <w:r>
          <w:t>Thomas Sundström</w:t>
        </w:r>
        <w:r>
          <w:t>‬</w:t>
        </w:r>
        <w:r>
          <w:t>:</w:t>
        </w:r>
        <w:r>
          <w:tab/>
          <w:t xml:space="preserve">jawui #stampfer </w:t>
        </w:r>
      </w:dir>
    </w:p>
    <w:p w14:paraId="77A8F9FD" w14:textId="77777777" w:rsidR="002A4891" w:rsidRDefault="00127B45">
      <w:pPr>
        <w:ind w:left="3600" w:hanging="3600"/>
      </w:pPr>
      <w:r>
        <w:rPr>
          <w:i/>
        </w:rPr>
        <w:t>09:51</w:t>
      </w:r>
      <w:r>
        <w:t xml:space="preserve"> Benni Gröhs:</w:t>
      </w:r>
      <w:r>
        <w:tab/>
        <w:t xml:space="preserve">Lööhh danke </w:t>
      </w:r>
    </w:p>
    <w:p w14:paraId="288B4F7E" w14:textId="77777777" w:rsidR="002A4891" w:rsidRDefault="00127B45">
      <w:pPr>
        <w:jc w:val="center"/>
      </w:pPr>
      <w:r>
        <w:t>16.09.2015</w:t>
      </w:r>
    </w:p>
    <w:p w14:paraId="0375584A" w14:textId="77777777" w:rsidR="002A4891" w:rsidRDefault="00127B45">
      <w:pPr>
        <w:ind w:left="3600" w:hanging="3600"/>
      </w:pPr>
      <w:r>
        <w:rPr>
          <w:i/>
        </w:rPr>
        <w:t>20:58</w:t>
      </w:r>
      <w:r>
        <w:t xml:space="preserve"> Benni Gröhs:</w:t>
      </w:r>
      <w:r>
        <w:tab/>
        <w:t xml:space="preserve">2015-09-16-VIDEO-00005784.mp4 &lt;‎attached&gt; </w:t>
      </w:r>
    </w:p>
    <w:p w14:paraId="47C8B53F" w14:textId="77777777" w:rsidR="002A4891" w:rsidRDefault="00127B45">
      <w:pPr>
        <w:ind w:left="3600" w:hanging="3600"/>
      </w:pPr>
      <w:r>
        <w:rPr>
          <w:i/>
        </w:rPr>
        <w:t>21:35</w:t>
      </w:r>
      <w:r>
        <w:t xml:space="preserve"> Emil Paiker:</w:t>
      </w:r>
      <w:r>
        <w:tab/>
        <w:t xml:space="preserve">Hahaha se oamer! </w:t>
      </w:r>
    </w:p>
    <w:p w14:paraId="79DE0BB9" w14:textId="77777777" w:rsidR="002A4891" w:rsidRDefault="00127B45">
      <w:pPr>
        <w:jc w:val="center"/>
      </w:pPr>
      <w:r>
        <w:t>17.09.2015</w:t>
      </w:r>
    </w:p>
    <w:p w14:paraId="5674B03E" w14:textId="77777777" w:rsidR="002A4891" w:rsidRDefault="00127B45">
      <w:pPr>
        <w:ind w:left="3600" w:hanging="3600"/>
      </w:pPr>
      <w:r>
        <w:rPr>
          <w:i/>
        </w:rPr>
        <w:t>12:10</w:t>
      </w:r>
      <w:r>
        <w:t xml:space="preserve"> Julian Möhlen:</w:t>
      </w:r>
      <w:r>
        <w:tab/>
        <w:t>Liebe Leute! Ich habe unlängst mit Alex und Sabine gesprochen und während der Unterhaltung das klare Gefühl bekommen, dass sie sich sehr über jede Erinnerung an den Jakob freuen, die wir mit Ihnen teilen können. Dazu fallen mir zwei D</w:t>
      </w:r>
      <w:r>
        <w:t>inge ein: a) Maxi, könntest du die gesammelten Fotos und Diashow der Seelenmesse auf einen USB Stick ziehen, den wir Ihnen bei der nächsten Gelegenheit überreichen können? b) Was sind eure Meinungen zu einem Gedenkbuch, ähnlich wie es die Lehrer gemacht ha</w:t>
      </w:r>
      <w:r>
        <w:t>ben, wo alle Freunde eine (oder mehrere) Seiten gestalten können? Meine eigene Vorstellung ist die folgende: Es geht darum, die Erinnerungen aus dem Freundeskreis für Sabine und Alex zu sammeln, es herrscht aber Gestaltungsfreiheit, von Gedicht über Brief,</w:t>
      </w:r>
      <w:r>
        <w:t xml:space="preserve"> Comic, Kurzgeschichte, Anekdoten, Malen und Collage bis hin zu Fotos einkleben ist alles erlaubt. Sabine und Alex haben angedeutet, dass sie gerne ein Fest der Erinnerungen an Jakob veranstalten würden, sobald sie sich dazu in der Lage fühlen. Das wäre si</w:t>
      </w:r>
      <w:r>
        <w:t xml:space="preserve">cher ein schöner Anlass für die Übergabe und eine Deadline für die Fertigstellung. Ich bin gespannt auf eure Gedanken! </w:t>
      </w:r>
    </w:p>
    <w:p w14:paraId="559A1410" w14:textId="77777777" w:rsidR="002A4891" w:rsidRDefault="00127B45">
      <w:pPr>
        <w:ind w:left="3600" w:hanging="3600"/>
      </w:pPr>
      <w:r>
        <w:rPr>
          <w:i/>
        </w:rPr>
        <w:t>12:15</w:t>
      </w:r>
      <w:r>
        <w:t xml:space="preserve"> Emil Paiker:</w:t>
      </w:r>
      <w:r>
        <w:tab/>
        <w:t>Find ich gut, haben wir ja schon mal besprochen. Vll sollten wir mal die Kollegen aus der klasse erinnern und entsche</w:t>
      </w:r>
      <w:r>
        <w:t xml:space="preserve">iden an wen die fertigen Seiten gehen sollen. </w:t>
      </w:r>
    </w:p>
    <w:p w14:paraId="130085FA" w14:textId="77777777" w:rsidR="002A4891" w:rsidRDefault="00127B45">
      <w:pPr>
        <w:ind w:left="3600" w:hanging="3600"/>
      </w:pPr>
      <w:r>
        <w:rPr>
          <w:i/>
        </w:rPr>
        <w:t>12:41</w:t>
      </w:r>
      <w:r>
        <w:t xml:space="preserve"> Julian Möhlen:</w:t>
      </w:r>
      <w:r>
        <w:tab/>
        <w:t>Richtig, ich stelle mich gerne zur Verfügung ein schönes Buch zu kaufen, in das sich dann jeder eintragen darf. Ich glaube wenn wir nur weiße DIN A 4 Zettel binden, könnte es dem Anlass et</w:t>
      </w:r>
      <w:r>
        <w:t xml:space="preserve">was unangemessen ausschauen... </w:t>
      </w:r>
    </w:p>
    <w:p w14:paraId="16208B55" w14:textId="77777777" w:rsidR="002A4891" w:rsidRDefault="00127B45">
      <w:pPr>
        <w:ind w:left="3600" w:hanging="3600"/>
      </w:pPr>
      <w:r>
        <w:rPr>
          <w:i/>
        </w:rPr>
        <w:t>12:42</w:t>
      </w:r>
      <w:r>
        <w:t xml:space="preserve"> Louis Springer:</w:t>
      </w:r>
      <w:r>
        <w:tab/>
        <w:t xml:space="preserve">Klingt top, bin sehr dafür! </w:t>
      </w:r>
    </w:p>
    <w:p w14:paraId="798E089A" w14:textId="77777777" w:rsidR="002A4891" w:rsidRDefault="00127B45">
      <w:pPr>
        <w:ind w:left="3600" w:hanging="3600"/>
      </w:pPr>
      <w:r>
        <w:rPr>
          <w:i/>
        </w:rPr>
        <w:t>12:42</w:t>
      </w:r>
      <w:r>
        <w:t xml:space="preserve"> Louis Springer:</w:t>
      </w:r>
      <w:r>
        <w:tab/>
        <w:t xml:space="preserve">wie läufts eig bzgl Tafel? </w:t>
      </w:r>
    </w:p>
    <w:p w14:paraId="58ECFC25" w14:textId="77777777" w:rsidR="002A4891" w:rsidRDefault="00127B45">
      <w:pPr>
        <w:ind w:left="3600" w:hanging="3600"/>
      </w:pPr>
      <w:r>
        <w:rPr>
          <w:i/>
        </w:rPr>
        <w:t>12:44</w:t>
      </w:r>
      <w:r>
        <w:t xml:space="preserve"> Benni Gröhs:</w:t>
      </w:r>
      <w:r>
        <w:tab/>
        <w:t xml:space="preserve">Gut, ich hab schon ein paar Vorlagen für eine Edelstahl Tafel- die kann ich euch schicken... Wir müssen </w:t>
      </w:r>
      <w:r>
        <w:t xml:space="preserve">nur überlegen was draufstehen soll! Ich hab jetzt "in Erinnerung an Jakob" draufstehen...  Und dann will ich eine Halterung für eine Kerze dranschweissen... </w:t>
      </w:r>
    </w:p>
    <w:p w14:paraId="16920F8E" w14:textId="7189C6E8" w:rsidR="002A4891" w:rsidRDefault="00127B45">
      <w:pPr>
        <w:ind w:left="3600" w:hanging="3600"/>
      </w:pPr>
      <w:r>
        <w:rPr>
          <w:i/>
        </w:rPr>
        <w:t>14:18</w:t>
      </w:r>
      <w:r>
        <w:t xml:space="preserve"> </w:t>
      </w:r>
      <w:dir w:val="ltr">
        <w:r>
          <w:t>Thomas Sundström</w:t>
        </w:r>
        <w:r>
          <w:t>‬</w:t>
        </w:r>
        <w:r>
          <w:t>:</w:t>
        </w:r>
        <w:r>
          <w:tab/>
          <w:t xml:space="preserve">@julian bin deiner ansicht...es soll alphabethisch herumgereicht werden </w:t>
        </w:r>
        <w:r>
          <w:t xml:space="preserve">und jeder ist dafür verantwortlich dass der nächste es kriegt...das ist der geringste organisationsaufwand denke ich... </w:t>
        </w:r>
      </w:dir>
    </w:p>
    <w:p w14:paraId="7C6B7494" w14:textId="77777777" w:rsidR="002A4891" w:rsidRDefault="00127B45">
      <w:pPr>
        <w:ind w:left="3600" w:hanging="3600"/>
      </w:pPr>
      <w:r>
        <w:rPr>
          <w:i/>
        </w:rPr>
        <w:t>18:44</w:t>
      </w:r>
      <w:r>
        <w:t xml:space="preserve"> Julian Möhlen:</w:t>
      </w:r>
      <w:r>
        <w:tab/>
        <w:t xml:space="preserve">Genau die Idee hatte ich auch, Thommi! </w:t>
      </w:r>
    </w:p>
    <w:p w14:paraId="4164423C" w14:textId="2892F4BB" w:rsidR="002A4891" w:rsidRDefault="00127B45">
      <w:pPr>
        <w:ind w:left="3600" w:hanging="3600"/>
      </w:pPr>
      <w:r>
        <w:rPr>
          <w:i/>
        </w:rPr>
        <w:t>18:48</w:t>
      </w:r>
      <w:r>
        <w:t xml:space="preserve"> </w:t>
      </w:r>
      <w:dir w:val="ltr">
        <w:r>
          <w:t>Thomas Sundström</w:t>
        </w:r>
        <w:r>
          <w:t>‬</w:t>
        </w:r>
        <w:r>
          <w:t>:</w:t>
        </w:r>
        <w:r>
          <w:tab/>
          <w:t>totale einigkeit genosse!! #wirleistengutearbeit</w:t>
        </w:r>
        <w:r>
          <w:t xml:space="preserve"> </w:t>
        </w:r>
      </w:dir>
    </w:p>
    <w:p w14:paraId="3E4DC400" w14:textId="77777777" w:rsidR="002A4891" w:rsidRDefault="00127B45">
      <w:pPr>
        <w:ind w:left="3600" w:hanging="3600"/>
      </w:pPr>
      <w:r>
        <w:rPr>
          <w:i/>
        </w:rPr>
        <w:t>19:54</w:t>
      </w:r>
      <w:r>
        <w:t xml:space="preserve"> Benni Gröhs:</w:t>
      </w:r>
      <w:r>
        <w:tab/>
        <w:t xml:space="preserve">2015-09-17-PHOTO-00005795.jpg &lt;‎attached&gt; </w:t>
      </w:r>
    </w:p>
    <w:p w14:paraId="4865036C" w14:textId="77777777" w:rsidR="002A4891" w:rsidRDefault="00127B45">
      <w:pPr>
        <w:ind w:left="3600" w:hanging="3600"/>
      </w:pPr>
      <w:r>
        <w:rPr>
          <w:i/>
        </w:rPr>
        <w:t>19:55</w:t>
      </w:r>
      <w:r>
        <w:t xml:space="preserve"> Benni Gröhs:</w:t>
      </w:r>
      <w:r>
        <w:tab/>
        <w:t xml:space="preserve">2015-09-17-PHOTO-00005796.jpg &lt;‎attached&gt; </w:t>
      </w:r>
    </w:p>
    <w:p w14:paraId="664134C0" w14:textId="77777777" w:rsidR="002A4891" w:rsidRDefault="00127B45">
      <w:pPr>
        <w:ind w:left="3600" w:hanging="3600"/>
      </w:pPr>
      <w:r>
        <w:rPr>
          <w:i/>
        </w:rPr>
        <w:t>20:07</w:t>
      </w:r>
      <w:r>
        <w:t xml:space="preserve"> Julian Möhlen:</w:t>
      </w:r>
      <w:r>
        <w:tab/>
        <w:t xml:space="preserve">@thommi &amp; @benni: haha! </w:t>
      </w:r>
    </w:p>
    <w:p w14:paraId="6E91A6E1" w14:textId="77777777" w:rsidR="002A4891" w:rsidRDefault="00127B45">
      <w:pPr>
        <w:jc w:val="center"/>
      </w:pPr>
      <w:r>
        <w:t>18.09.2015</w:t>
      </w:r>
    </w:p>
    <w:p w14:paraId="64BBEC9D" w14:textId="6BB7E1BC" w:rsidR="002A4891" w:rsidRDefault="00127B45">
      <w:pPr>
        <w:ind w:left="3600" w:hanging="3600"/>
      </w:pPr>
      <w:r>
        <w:rPr>
          <w:i/>
        </w:rPr>
        <w:t>13:25</w:t>
      </w:r>
      <w:r>
        <w:t xml:space="preserve"> </w:t>
      </w:r>
      <w:dir w:val="ltr">
        <w:r>
          <w:t>Thomas Sundström</w:t>
        </w:r>
        <w:r>
          <w:t>‬</w:t>
        </w:r>
        <w:r>
          <w:t>:</w:t>
        </w:r>
        <w:r>
          <w:tab/>
        </w:r>
        <w:r>
          <w:t xml:space="preserve">extrem autofahrer beschimpfen mich regelmäßig weil ich zu langsam über den zebrastreifen gehe #notolerancetolegday </w:t>
        </w:r>
      </w:dir>
    </w:p>
    <w:p w14:paraId="18712C03" w14:textId="77777777" w:rsidR="002A4891" w:rsidRDefault="00127B45">
      <w:pPr>
        <w:ind w:left="3600" w:hanging="3600"/>
      </w:pPr>
      <w:r>
        <w:rPr>
          <w:i/>
        </w:rPr>
        <w:t>21:55</w:t>
      </w:r>
      <w:r>
        <w:t xml:space="preserve"> Benni Gröhs:</w:t>
      </w:r>
      <w:r>
        <w:tab/>
        <w:t xml:space="preserve">#blödgelaufen </w:t>
      </w:r>
    </w:p>
    <w:p w14:paraId="48B234EC" w14:textId="77777777" w:rsidR="002A4891" w:rsidRDefault="00127B45">
      <w:pPr>
        <w:ind w:left="3600" w:hanging="3600"/>
      </w:pPr>
      <w:r>
        <w:rPr>
          <w:i/>
        </w:rPr>
        <w:t>22:26</w:t>
      </w:r>
      <w:r>
        <w:t xml:space="preserve"> Louis Springer:</w:t>
      </w:r>
      <w:r>
        <w:tab/>
        <w:t xml:space="preserve">2015-09-18-VIDEO-00005800.mp4 &lt;‎attached&gt; </w:t>
      </w:r>
    </w:p>
    <w:p w14:paraId="77A526A9" w14:textId="77777777" w:rsidR="002A4891" w:rsidRDefault="00127B45">
      <w:pPr>
        <w:ind w:left="3600" w:hanging="3600"/>
      </w:pPr>
      <w:r>
        <w:rPr>
          <w:i/>
        </w:rPr>
        <w:t>22:27</w:t>
      </w:r>
      <w:r>
        <w:t xml:space="preserve"> Benni Gröhs:</w:t>
      </w:r>
      <w:r>
        <w:tab/>
        <w:t xml:space="preserve">HAHAHAHAHAHAHAHA </w:t>
      </w:r>
    </w:p>
    <w:p w14:paraId="15C914F0" w14:textId="77777777" w:rsidR="002A4891" w:rsidRDefault="00127B45">
      <w:pPr>
        <w:ind w:left="3600" w:hanging="3600"/>
      </w:pPr>
      <w:r>
        <w:rPr>
          <w:i/>
        </w:rPr>
        <w:t>22:27</w:t>
      </w:r>
      <w:r>
        <w:t xml:space="preserve"> Benni Gröhs:</w:t>
      </w:r>
      <w:r>
        <w:tab/>
        <w:t xml:space="preserve">fetter Lachanfall:D </w:t>
      </w:r>
    </w:p>
    <w:p w14:paraId="5E34F242" w14:textId="461A27B4" w:rsidR="002A4891" w:rsidRDefault="00127B45">
      <w:pPr>
        <w:ind w:left="3600" w:hanging="3600"/>
      </w:pPr>
      <w:r>
        <w:rPr>
          <w:i/>
        </w:rPr>
        <w:t>22:27</w:t>
      </w:r>
      <w:r>
        <w:t xml:space="preserve"> </w:t>
      </w:r>
      <w:dir w:val="ltr">
        <w:r>
          <w:t>Thomas Sundström</w:t>
        </w:r>
        <w:r>
          <w:t>‬</w:t>
        </w:r>
        <w:r>
          <w:t>:</w:t>
        </w:r>
        <w:r>
          <w:tab/>
          <w:t xml:space="preserve">Hahahahahahahaha </w:t>
        </w:r>
      </w:dir>
    </w:p>
    <w:p w14:paraId="303EBB39" w14:textId="77777777" w:rsidR="002A4891" w:rsidRDefault="00127B45">
      <w:pPr>
        <w:jc w:val="center"/>
      </w:pPr>
      <w:r>
        <w:t>19.09.2015</w:t>
      </w:r>
    </w:p>
    <w:p w14:paraId="71A14D19" w14:textId="77777777" w:rsidR="002A4891" w:rsidRDefault="00127B45">
      <w:pPr>
        <w:ind w:left="3600" w:hanging="3600"/>
      </w:pPr>
      <w:r>
        <w:rPr>
          <w:i/>
        </w:rPr>
        <w:t>10:31</w:t>
      </w:r>
      <w:r>
        <w:t xml:space="preserve"> Benni Gröhs:</w:t>
      </w:r>
      <w:r>
        <w:tab/>
        <w:t xml:space="preserve">Ich liebe meine Freunde so sehr!!! </w:t>
      </w:r>
    </w:p>
    <w:p w14:paraId="5417BEA7" w14:textId="77777777" w:rsidR="002A4891" w:rsidRDefault="00127B45">
      <w:pPr>
        <w:ind w:left="3600" w:hanging="3600"/>
      </w:pPr>
      <w:r>
        <w:rPr>
          <w:i/>
        </w:rPr>
        <w:t>10:31</w:t>
      </w:r>
      <w:r>
        <w:t xml:space="preserve"> Benni Gröhs:</w:t>
      </w:r>
      <w:r>
        <w:tab/>
        <w:t xml:space="preserve">Oh das ist jetzt peinlich- falscher Chat:/ </w:t>
      </w:r>
    </w:p>
    <w:p w14:paraId="2DF9EF33" w14:textId="77777777" w:rsidR="002A4891" w:rsidRDefault="00127B45">
      <w:pPr>
        <w:ind w:left="3600" w:hanging="3600"/>
      </w:pPr>
      <w:r>
        <w:rPr>
          <w:i/>
        </w:rPr>
        <w:t>11:16</w:t>
      </w:r>
      <w:r>
        <w:t xml:space="preserve"> Julian Möhlen:</w:t>
      </w:r>
      <w:r>
        <w:tab/>
        <w:t>Wir lieben dich auch B</w:t>
      </w:r>
      <w:r>
        <w:t xml:space="preserve">enni!! </w:t>
      </w:r>
      <w:r>
        <w:t>😘😘</w:t>
      </w:r>
      <w:r>
        <w:t xml:space="preserve"> </w:t>
      </w:r>
    </w:p>
    <w:p w14:paraId="685A4BE5" w14:textId="77777777" w:rsidR="002A4891" w:rsidRDefault="00127B45">
      <w:pPr>
        <w:ind w:left="3600" w:hanging="3600"/>
      </w:pPr>
      <w:r>
        <w:rPr>
          <w:i/>
        </w:rPr>
        <w:t>11:29</w:t>
      </w:r>
      <w:r>
        <w:t xml:space="preserve"> Louis Springer:</w:t>
      </w:r>
      <w:r>
        <w:tab/>
        <w:t xml:space="preserve">haha </w:t>
      </w:r>
    </w:p>
    <w:p w14:paraId="6B1E7E42" w14:textId="77777777" w:rsidR="002A4891" w:rsidRDefault="00127B45">
      <w:pPr>
        <w:ind w:left="3600" w:hanging="3600"/>
      </w:pPr>
      <w:r>
        <w:rPr>
          <w:i/>
        </w:rPr>
        <w:t>11:29</w:t>
      </w:r>
      <w:r>
        <w:t xml:space="preserve"> Louis Springer:</w:t>
      </w:r>
      <w:r>
        <w:tab/>
        <w:t xml:space="preserve">wann wo treffen heute? der boy ist motiviert! Filmabend? </w:t>
      </w:r>
    </w:p>
    <w:p w14:paraId="0BDEA3AA" w14:textId="77777777" w:rsidR="002A4891" w:rsidRDefault="00127B45">
      <w:pPr>
        <w:ind w:left="3600" w:hanging="3600"/>
      </w:pPr>
      <w:r>
        <w:rPr>
          <w:i/>
        </w:rPr>
        <w:t>11:30</w:t>
      </w:r>
      <w:r>
        <w:t xml:space="preserve"> Maximilian Margreiter:</w:t>
      </w:r>
      <w:r>
        <w:tab/>
        <w:t xml:space="preserve">Öööööööhhhhh </w:t>
      </w:r>
    </w:p>
    <w:p w14:paraId="773963A2" w14:textId="524D24F6" w:rsidR="002A4891" w:rsidRDefault="00127B45">
      <w:pPr>
        <w:ind w:left="3600" w:hanging="3600"/>
      </w:pPr>
      <w:r>
        <w:rPr>
          <w:i/>
        </w:rPr>
        <w:t>11:33</w:t>
      </w:r>
      <w:r>
        <w:t xml:space="preserve"> </w:t>
      </w:r>
      <w:dir w:val="ltr">
        <w:r>
          <w:t>Thomas Sundström</w:t>
        </w:r>
        <w:r>
          <w:t>‬</w:t>
        </w:r>
        <w:r>
          <w:t>:</w:t>
        </w:r>
        <w:r>
          <w:tab/>
          <w:t xml:space="preserve">ich bin nicht dabei!! </w:t>
        </w:r>
      </w:dir>
    </w:p>
    <w:p w14:paraId="6FB02480" w14:textId="77777777" w:rsidR="002A4891" w:rsidRDefault="00127B45">
      <w:pPr>
        <w:ind w:left="3600" w:hanging="3600"/>
      </w:pPr>
      <w:r>
        <w:rPr>
          <w:i/>
        </w:rPr>
        <w:t>12:05</w:t>
      </w:r>
      <w:r>
        <w:t xml:space="preserve"> Julian Möhlen:</w:t>
      </w:r>
      <w:r>
        <w:tab/>
        <w:t xml:space="preserve">Öööööhhhh! </w:t>
      </w:r>
    </w:p>
    <w:p w14:paraId="53753D02" w14:textId="77777777" w:rsidR="002A4891" w:rsidRDefault="00127B45">
      <w:pPr>
        <w:ind w:left="3600" w:hanging="3600"/>
      </w:pPr>
      <w:r>
        <w:rPr>
          <w:i/>
        </w:rPr>
        <w:t>12:07</w:t>
      </w:r>
      <w:r>
        <w:t xml:space="preserve"> Juli</w:t>
      </w:r>
      <w:r>
        <w:t>an Möhlen:</w:t>
      </w:r>
      <w:r>
        <w:tab/>
        <w:t xml:space="preserve">Es gibt übrigens auch die Option, heute Nachmittag 15 - 18 Uhr im Schulkäfig Fußball zu spielen. Im Kloster übernachten einige Flüchtlinge und ich glaube, die jungen Männer und Kinder würden sich über eine leichtfüßige Beschäftigung freuen. </w:t>
      </w:r>
    </w:p>
    <w:p w14:paraId="53B24EF7" w14:textId="77777777" w:rsidR="002A4891" w:rsidRDefault="00127B45">
      <w:pPr>
        <w:ind w:left="3600" w:hanging="3600"/>
      </w:pPr>
      <w:r>
        <w:rPr>
          <w:i/>
        </w:rPr>
        <w:t>12:</w:t>
      </w:r>
      <w:r>
        <w:rPr>
          <w:i/>
        </w:rPr>
        <w:t>58</w:t>
      </w:r>
      <w:r>
        <w:t xml:space="preserve"> Louis Springer:</w:t>
      </w:r>
      <w:r>
        <w:tab/>
        <w:t xml:space="preserve">geil??? </w:t>
      </w:r>
    </w:p>
    <w:p w14:paraId="7A8C4061" w14:textId="77777777" w:rsidR="002A4891" w:rsidRDefault="00127B45">
      <w:pPr>
        <w:ind w:left="3600" w:hanging="3600"/>
      </w:pPr>
      <w:r>
        <w:rPr>
          <w:i/>
        </w:rPr>
        <w:t>12:58</w:t>
      </w:r>
      <w:r>
        <w:t xml:space="preserve"> Louis Springer:</w:t>
      </w:r>
      <w:r>
        <w:tab/>
        <w:t xml:space="preserve">fix </w:t>
      </w:r>
    </w:p>
    <w:p w14:paraId="718EC398" w14:textId="77777777" w:rsidR="002A4891" w:rsidRDefault="00127B45">
      <w:pPr>
        <w:ind w:left="3600" w:hanging="3600"/>
      </w:pPr>
      <w:r>
        <w:rPr>
          <w:i/>
        </w:rPr>
        <w:t>12:58</w:t>
      </w:r>
      <w:r>
        <w:t xml:space="preserve"> Louis Springer:</w:t>
      </w:r>
      <w:r>
        <w:tab/>
        <w:t xml:space="preserve">dabei! </w:t>
      </w:r>
    </w:p>
    <w:p w14:paraId="0CF28FE3" w14:textId="77777777" w:rsidR="002A4891" w:rsidRDefault="00127B45">
      <w:pPr>
        <w:ind w:left="3600" w:hanging="3600"/>
      </w:pPr>
      <w:r>
        <w:rPr>
          <w:i/>
        </w:rPr>
        <w:t>12:58</w:t>
      </w:r>
      <w:r>
        <w:t xml:space="preserve"> Benedikt Gruber:</w:t>
      </w:r>
      <w:r>
        <w:tab/>
        <w:t xml:space="preserve">Sind die Sicher noch bei den Schotten? </w:t>
      </w:r>
    </w:p>
    <w:p w14:paraId="5086C012" w14:textId="77777777" w:rsidR="002A4891" w:rsidRDefault="00127B45">
      <w:pPr>
        <w:ind w:left="3600" w:hanging="3600"/>
      </w:pPr>
      <w:r>
        <w:rPr>
          <w:i/>
        </w:rPr>
        <w:t>12:59</w:t>
      </w:r>
      <w:r>
        <w:t xml:space="preserve"> Benedikt Gruber:</w:t>
      </w:r>
      <w:r>
        <w:tab/>
        <w:t xml:space="preserve">Aus unserer Pfarre wurden sie gestern Nacht alle in die Stadthalle überführt... </w:t>
      </w:r>
    </w:p>
    <w:p w14:paraId="5C834CC0" w14:textId="77777777" w:rsidR="002A4891" w:rsidRDefault="00127B45">
      <w:pPr>
        <w:ind w:left="3600" w:hanging="3600"/>
      </w:pPr>
      <w:r>
        <w:rPr>
          <w:i/>
        </w:rPr>
        <w:t>13:0</w:t>
      </w:r>
      <w:r>
        <w:rPr>
          <w:i/>
        </w:rPr>
        <w:t>7</w:t>
      </w:r>
      <w:r>
        <w:t xml:space="preserve"> Julian Möhlen:</w:t>
      </w:r>
      <w:r>
        <w:tab/>
        <w:t xml:space="preserve">Aha! Dann werde ich mal anrufen... </w:t>
      </w:r>
    </w:p>
    <w:p w14:paraId="34245644" w14:textId="77777777" w:rsidR="002A4891" w:rsidRDefault="00127B45">
      <w:pPr>
        <w:ind w:left="3600" w:hanging="3600"/>
      </w:pPr>
      <w:r>
        <w:rPr>
          <w:i/>
        </w:rPr>
        <w:t>13:11</w:t>
      </w:r>
      <w:r>
        <w:t xml:space="preserve"> Julian Möhlen:</w:t>
      </w:r>
      <w:r>
        <w:tab/>
        <w:t xml:space="preserve">NEIN!!!! Sie sind alle weg! Scheisse! #werhatdieflüchtlingegeklaut </w:t>
      </w:r>
    </w:p>
    <w:p w14:paraId="710E337C" w14:textId="77777777" w:rsidR="002A4891" w:rsidRDefault="00127B45">
      <w:pPr>
        <w:ind w:left="3600" w:hanging="3600"/>
      </w:pPr>
      <w:r>
        <w:rPr>
          <w:i/>
        </w:rPr>
        <w:t>13:12</w:t>
      </w:r>
      <w:r>
        <w:t xml:space="preserve"> Benedikt Gruber:</w:t>
      </w:r>
      <w:r>
        <w:tab/>
        <w:t>Das BMI sammelt wie gesagt alle in der Stadthalle... Warum auch immer, sind doch große Mass</w:t>
      </w:r>
      <w:r>
        <w:t xml:space="preserve">en wesentlich schwerer zu beherrschen, als dezentrale Kleingruppen... </w:t>
      </w:r>
    </w:p>
    <w:p w14:paraId="48DA1282" w14:textId="77777777" w:rsidR="002A4891" w:rsidRDefault="00127B45">
      <w:pPr>
        <w:ind w:left="3600" w:hanging="3600"/>
      </w:pPr>
      <w:r>
        <w:rPr>
          <w:i/>
        </w:rPr>
        <w:t>13:13</w:t>
      </w:r>
      <w:r>
        <w:t xml:space="preserve"> Julian Möhlen:</w:t>
      </w:r>
      <w:r>
        <w:tab/>
        <w:t xml:space="preserve">Stimmt. Sie sammeln aber nur diejenigen, die hier Asyl beantragen wollen. Der Großteil aus der Schottenpfarre sind in Zug weiter nach Deutschland. </w:t>
      </w:r>
    </w:p>
    <w:p w14:paraId="7104E5CE" w14:textId="77777777" w:rsidR="002A4891" w:rsidRDefault="00127B45">
      <w:pPr>
        <w:ind w:left="3600" w:hanging="3600"/>
      </w:pPr>
      <w:r>
        <w:rPr>
          <w:i/>
        </w:rPr>
        <w:t>16:03</w:t>
      </w:r>
      <w:r>
        <w:t xml:space="preserve"> Julian Möh</w:t>
      </w:r>
      <w:r>
        <w:t>len:</w:t>
      </w:r>
      <w:r>
        <w:tab/>
        <w:t xml:space="preserve">Also, Filmabend heute bei mir fände ich super, ich kann aber nur kurzfristig Bescheid geben, ob es geht, weil sich meine Eltern nur kurzfristig entscheiden, ob sie am See bleiben oder nicht. </w:t>
      </w:r>
    </w:p>
    <w:p w14:paraId="63F11535" w14:textId="77777777" w:rsidR="002A4891" w:rsidRDefault="00127B45">
      <w:pPr>
        <w:ind w:left="3600" w:hanging="3600"/>
      </w:pPr>
      <w:r>
        <w:rPr>
          <w:i/>
        </w:rPr>
        <w:t>16:05</w:t>
      </w:r>
      <w:r>
        <w:t xml:space="preserve"> Maximilian Margreiter:</w:t>
      </w:r>
      <w:r>
        <w:tab/>
        <w:t xml:space="preserve">Oder bei mir ? </w:t>
      </w:r>
    </w:p>
    <w:p w14:paraId="32C77862" w14:textId="77777777" w:rsidR="002A4891" w:rsidRDefault="00127B45">
      <w:pPr>
        <w:ind w:left="3600" w:hanging="3600"/>
      </w:pPr>
      <w:r>
        <w:rPr>
          <w:i/>
        </w:rPr>
        <w:t>16:07</w:t>
      </w:r>
      <w:r>
        <w:t xml:space="preserve"> Julian Möhlen:</w:t>
      </w:r>
      <w:r>
        <w:tab/>
        <w:t xml:space="preserve">Das geht natürlich auch! Also, wir können uns jetzt entscheiden: Bei mir ist jetzt sicher sturmfrei (doch nicht so kurzfristig...) </w:t>
      </w:r>
    </w:p>
    <w:p w14:paraId="2962112F" w14:textId="77777777" w:rsidR="002A4891" w:rsidRDefault="00127B45">
      <w:pPr>
        <w:ind w:left="3600" w:hanging="3600"/>
      </w:pPr>
      <w:r>
        <w:rPr>
          <w:i/>
        </w:rPr>
        <w:t>16:22</w:t>
      </w:r>
      <w:r>
        <w:t xml:space="preserve"> Benni Gröhs:</w:t>
      </w:r>
      <w:r>
        <w:tab/>
        <w:t xml:space="preserve">Also wenns in der Hasnerstraße stattfindet, könnte ich, wenn ich gebracht werde für fünf </w:t>
      </w:r>
      <w:r>
        <w:t xml:space="preserve">Minuten vorbeischauen so um 10 oder so:D </w:t>
      </w:r>
    </w:p>
    <w:p w14:paraId="3239F9CA" w14:textId="77777777" w:rsidR="002A4891" w:rsidRDefault="00127B45">
      <w:pPr>
        <w:ind w:left="3600" w:hanging="3600"/>
      </w:pPr>
      <w:r>
        <w:rPr>
          <w:i/>
        </w:rPr>
        <w:t>16:39</w:t>
      </w:r>
      <w:r>
        <w:t xml:space="preserve"> Julian Möhlen:</w:t>
      </w:r>
      <w:r>
        <w:tab/>
        <w:t xml:space="preserve">Ja, ich habe überhaupt nichts gegen Hasnerstrasse, ganz im Gegenteil. </w:t>
      </w:r>
    </w:p>
    <w:p w14:paraId="75307952" w14:textId="77777777" w:rsidR="002A4891" w:rsidRDefault="00127B45">
      <w:pPr>
        <w:ind w:left="3600" w:hanging="3600"/>
      </w:pPr>
      <w:r>
        <w:rPr>
          <w:i/>
        </w:rPr>
        <w:t>16:39</w:t>
      </w:r>
      <w:r>
        <w:t xml:space="preserve"> Louis Springer:</w:t>
      </w:r>
      <w:r>
        <w:tab/>
        <w:t xml:space="preserve">Öööööööhhhh </w:t>
      </w:r>
    </w:p>
    <w:p w14:paraId="5FAB2ECE" w14:textId="77777777" w:rsidR="002A4891" w:rsidRDefault="00127B45">
      <w:pPr>
        <w:ind w:left="3600" w:hanging="3600"/>
      </w:pPr>
      <w:r>
        <w:rPr>
          <w:i/>
        </w:rPr>
        <w:t>17:02</w:t>
      </w:r>
      <w:r>
        <w:t xml:space="preserve"> Julian Möhlen:</w:t>
      </w:r>
      <w:r>
        <w:tab/>
        <w:t xml:space="preserve">2015-09-19-PHOTO-00005828.jpg &lt;‎attached&gt; </w:t>
      </w:r>
    </w:p>
    <w:p w14:paraId="452F83F4" w14:textId="77777777" w:rsidR="002A4891" w:rsidRDefault="00127B45">
      <w:pPr>
        <w:ind w:left="3600" w:hanging="3600"/>
      </w:pPr>
      <w:r>
        <w:rPr>
          <w:i/>
        </w:rPr>
        <w:t>17:03</w:t>
      </w:r>
      <w:r>
        <w:t xml:space="preserve"> Benni Gröhs:</w:t>
      </w:r>
      <w:r>
        <w:tab/>
        <w:t>Sieh</w:t>
      </w:r>
      <w:r>
        <w:t xml:space="preserve">t nach einem Marathon Filmabend aus! </w:t>
      </w:r>
    </w:p>
    <w:p w14:paraId="4AE60FCA" w14:textId="77777777" w:rsidR="002A4891" w:rsidRDefault="00127B45">
      <w:pPr>
        <w:ind w:left="3600" w:hanging="3600"/>
      </w:pPr>
      <w:r>
        <w:rPr>
          <w:i/>
        </w:rPr>
        <w:t>17:42</w:t>
      </w:r>
      <w:r>
        <w:t xml:space="preserve"> Maximilian Margreiter:</w:t>
      </w:r>
      <w:r>
        <w:tab/>
        <w:t xml:space="preserve">Wo mach ma jetzt weil ich sonst vielleicht noch was einkaufen müsste </w:t>
      </w:r>
    </w:p>
    <w:p w14:paraId="76F8A4A7" w14:textId="77777777" w:rsidR="002A4891" w:rsidRDefault="00127B45">
      <w:pPr>
        <w:ind w:left="3600" w:hanging="3600"/>
      </w:pPr>
      <w:r>
        <w:rPr>
          <w:i/>
        </w:rPr>
        <w:t>18:01</w:t>
      </w:r>
      <w:r>
        <w:t xml:space="preserve"> Benni Gröhs:</w:t>
      </w:r>
      <w:r>
        <w:tab/>
        <w:t xml:space="preserve">Bitte Hasnerstraße! Dann kann ich auch kommen:) </w:t>
      </w:r>
    </w:p>
    <w:p w14:paraId="3BD18691" w14:textId="77777777" w:rsidR="002A4891" w:rsidRDefault="00127B45">
      <w:pPr>
        <w:ind w:left="3600" w:hanging="3600"/>
      </w:pPr>
      <w:r>
        <w:rPr>
          <w:i/>
        </w:rPr>
        <w:t>18:04</w:t>
      </w:r>
      <w:r>
        <w:t xml:space="preserve"> Louis Springer:</w:t>
      </w:r>
      <w:r>
        <w:tab/>
        <w:t xml:space="preserve">ööööhhh wann? 8 Uhr? </w:t>
      </w:r>
    </w:p>
    <w:p w14:paraId="702431BA" w14:textId="77777777" w:rsidR="002A4891" w:rsidRDefault="00127B45">
      <w:pPr>
        <w:ind w:left="3600" w:hanging="3600"/>
      </w:pPr>
      <w:r>
        <w:rPr>
          <w:i/>
        </w:rPr>
        <w:t>18:08</w:t>
      </w:r>
      <w:r>
        <w:t xml:space="preserve"> Louis Springer:</w:t>
      </w:r>
      <w:r>
        <w:tab/>
        <w:t xml:space="preserve">schon zach wenn der Laptop am Tag vor der Rückreise in die Schweiz ex geht ghhhhhhh ich zuck aus </w:t>
      </w:r>
    </w:p>
    <w:p w14:paraId="3794B098" w14:textId="77777777" w:rsidR="002A4891" w:rsidRDefault="00127B45">
      <w:pPr>
        <w:ind w:left="3600" w:hanging="3600"/>
      </w:pPr>
      <w:r>
        <w:rPr>
          <w:i/>
        </w:rPr>
        <w:t>18:09</w:t>
      </w:r>
      <w:r>
        <w:t xml:space="preserve"> Benedikt Gruber:</w:t>
      </w:r>
      <w:r>
        <w:tab/>
        <w:t xml:space="preserve">Ich komm nach - feiern noch den Geburtstag meines Paten... </w:t>
      </w:r>
    </w:p>
    <w:p w14:paraId="5E479327" w14:textId="77777777" w:rsidR="002A4891" w:rsidRDefault="00127B45">
      <w:pPr>
        <w:ind w:left="3600" w:hanging="3600"/>
      </w:pPr>
      <w:r>
        <w:rPr>
          <w:i/>
        </w:rPr>
        <w:t>18:12</w:t>
      </w:r>
      <w:r>
        <w:t xml:space="preserve"> Maximilian Margreiter:</w:t>
      </w:r>
      <w:r>
        <w:tab/>
        <w:t xml:space="preserve">20:30 wäre super </w:t>
      </w:r>
    </w:p>
    <w:p w14:paraId="7AE53A7F" w14:textId="77777777" w:rsidR="002A4891" w:rsidRDefault="00127B45">
      <w:pPr>
        <w:ind w:left="3600" w:hanging="3600"/>
      </w:pPr>
      <w:r>
        <w:rPr>
          <w:i/>
        </w:rPr>
        <w:t>18:15</w:t>
      </w:r>
      <w:r>
        <w:t xml:space="preserve"> Julia</w:t>
      </w:r>
      <w:r>
        <w:t>n Möhlen:</w:t>
      </w:r>
      <w:r>
        <w:tab/>
        <w:t xml:space="preserve">20:30 it is. Brauchst a Hüfe, Maxi? </w:t>
      </w:r>
    </w:p>
    <w:p w14:paraId="47021997" w14:textId="77777777" w:rsidR="002A4891" w:rsidRDefault="00127B45">
      <w:pPr>
        <w:ind w:left="3600" w:hanging="3600"/>
      </w:pPr>
      <w:r>
        <w:rPr>
          <w:i/>
        </w:rPr>
        <w:t>18:19</w:t>
      </w:r>
      <w:r>
        <w:t xml:space="preserve"> Julian Möhlen:</w:t>
      </w:r>
      <w:r>
        <w:tab/>
        <w:t xml:space="preserve">Soll ich mich um einen Film kümmern? Runterladen? Streamen? Ausborgen? Kaufen? </w:t>
      </w:r>
    </w:p>
    <w:p w14:paraId="369C8EA5" w14:textId="77777777" w:rsidR="002A4891" w:rsidRDefault="00127B45">
      <w:pPr>
        <w:ind w:left="3600" w:hanging="3600"/>
      </w:pPr>
      <w:r>
        <w:rPr>
          <w:i/>
        </w:rPr>
        <w:t>18:19</w:t>
      </w:r>
      <w:r>
        <w:t xml:space="preserve"> Maximilian Margreiter:</w:t>
      </w:r>
      <w:r>
        <w:tab/>
        <w:t xml:space="preserve">Ich habe einige der Filme die auf der Liste sind </w:t>
      </w:r>
    </w:p>
    <w:p w14:paraId="2F193326" w14:textId="77777777" w:rsidR="002A4891" w:rsidRDefault="00127B45">
      <w:pPr>
        <w:ind w:left="3600" w:hanging="3600"/>
      </w:pPr>
      <w:r>
        <w:rPr>
          <w:i/>
        </w:rPr>
        <w:t>18:21</w:t>
      </w:r>
      <w:r>
        <w:t xml:space="preserve"> Julian Möhlen:</w:t>
      </w:r>
      <w:r>
        <w:tab/>
        <w:t>Ah, geil</w:t>
      </w:r>
      <w:r>
        <w:t xml:space="preserve">! Hast du den Himmel über Berlin? </w:t>
      </w:r>
    </w:p>
    <w:p w14:paraId="74CBFF29" w14:textId="77777777" w:rsidR="002A4891" w:rsidRDefault="00127B45">
      <w:pPr>
        <w:ind w:left="3600" w:hanging="3600"/>
      </w:pPr>
      <w:r>
        <w:rPr>
          <w:i/>
        </w:rPr>
        <w:t>18:21</w:t>
      </w:r>
      <w:r>
        <w:t xml:space="preserve"> Maximilian Margreiter:</w:t>
      </w:r>
      <w:r>
        <w:tab/>
        <w:t xml:space="preserve">Zum essen kann ich euch leider nix Anbitten ...nein hab ich net </w:t>
      </w:r>
    </w:p>
    <w:p w14:paraId="5108B73D" w14:textId="77777777" w:rsidR="002A4891" w:rsidRDefault="00127B45">
      <w:pPr>
        <w:ind w:left="3600" w:hanging="3600"/>
      </w:pPr>
      <w:r>
        <w:rPr>
          <w:i/>
        </w:rPr>
        <w:t>18:37</w:t>
      </w:r>
      <w:r>
        <w:t xml:space="preserve"> Julian Möhlen:</w:t>
      </w:r>
      <w:r>
        <w:tab/>
        <w:t xml:space="preserve">Ka Problem! Darf die Kseni mitkommen? </w:t>
      </w:r>
    </w:p>
    <w:p w14:paraId="566A7600" w14:textId="77777777" w:rsidR="002A4891" w:rsidRDefault="00127B45">
      <w:pPr>
        <w:ind w:left="3600" w:hanging="3600"/>
      </w:pPr>
      <w:r>
        <w:rPr>
          <w:i/>
        </w:rPr>
        <w:t>18:41</w:t>
      </w:r>
      <w:r>
        <w:t xml:space="preserve"> Louis Springer:</w:t>
      </w:r>
      <w:r>
        <w:tab/>
        <w:t xml:space="preserve">oha ein weibliches wesen </w:t>
      </w:r>
    </w:p>
    <w:p w14:paraId="4D3DCBD8" w14:textId="77777777" w:rsidR="002A4891" w:rsidRDefault="00127B45">
      <w:pPr>
        <w:ind w:left="3600" w:hanging="3600"/>
      </w:pPr>
      <w:r>
        <w:rPr>
          <w:i/>
        </w:rPr>
        <w:t>18:42</w:t>
      </w:r>
      <w:r>
        <w:t xml:space="preserve"> Maximilian Ma</w:t>
      </w:r>
      <w:r>
        <w:t>rgreiter:</w:t>
      </w:r>
      <w:r>
        <w:tab/>
        <w:t xml:space="preserve">Aber fix </w:t>
      </w:r>
    </w:p>
    <w:p w14:paraId="56C2023F" w14:textId="4C48385B" w:rsidR="002A4891" w:rsidRDefault="00127B45">
      <w:pPr>
        <w:ind w:left="3600" w:hanging="3600"/>
      </w:pPr>
      <w:r>
        <w:rPr>
          <w:i/>
        </w:rPr>
        <w:t>19:14</w:t>
      </w:r>
      <w:r>
        <w:t xml:space="preserve"> </w:t>
      </w:r>
      <w:dir w:val="ltr">
        <w:r>
          <w:t>Thomas Sundström</w:t>
        </w:r>
        <w:r>
          <w:t>‬</w:t>
        </w:r>
        <w:r>
          <w:t>:</w:t>
        </w:r>
        <w:r>
          <w:tab/>
          <w:t xml:space="preserve">dem julian den schmuse sitz </w:t>
        </w:r>
      </w:dir>
    </w:p>
    <w:p w14:paraId="6BDD107D" w14:textId="77777777" w:rsidR="002A4891" w:rsidRDefault="00127B45">
      <w:pPr>
        <w:ind w:left="3600" w:hanging="3600"/>
      </w:pPr>
      <w:r>
        <w:rPr>
          <w:i/>
        </w:rPr>
        <w:t>19:54</w:t>
      </w:r>
      <w:r>
        <w:t xml:space="preserve"> Julian Möhlen:</w:t>
      </w:r>
      <w:r>
        <w:tab/>
        <w:t xml:space="preserve">Uhh... Welcher ist das? </w:t>
      </w:r>
    </w:p>
    <w:p w14:paraId="1ACE70F1" w14:textId="77777777" w:rsidR="002A4891" w:rsidRDefault="00127B45">
      <w:pPr>
        <w:ind w:left="3600" w:hanging="3600"/>
      </w:pPr>
      <w:r>
        <w:rPr>
          <w:i/>
        </w:rPr>
        <w:t>20:08</w:t>
      </w:r>
      <w:r>
        <w:t xml:space="preserve"> Louis Springer:</w:t>
      </w:r>
      <w:r>
        <w:tab/>
        <w:t xml:space="preserve">gibt's Bier oder soll ma was mitbringen? </w:t>
      </w:r>
    </w:p>
    <w:p w14:paraId="7CCF85D2" w14:textId="77777777" w:rsidR="002A4891" w:rsidRDefault="00127B45">
      <w:pPr>
        <w:ind w:left="3600" w:hanging="3600"/>
      </w:pPr>
      <w:r>
        <w:rPr>
          <w:i/>
        </w:rPr>
        <w:t>20:08</w:t>
      </w:r>
      <w:r>
        <w:t xml:space="preserve"> Louis Springer:</w:t>
      </w:r>
      <w:r>
        <w:tab/>
        <w:t>oder was starkes? Thommi ist schließlich nicht da</w:t>
      </w:r>
      <w:r>
        <w:t xml:space="preserve">... </w:t>
      </w:r>
    </w:p>
    <w:p w14:paraId="404DB2F0" w14:textId="77777777" w:rsidR="002A4891" w:rsidRDefault="00127B45">
      <w:pPr>
        <w:jc w:val="center"/>
      </w:pPr>
      <w:r>
        <w:t>20.09.2015</w:t>
      </w:r>
    </w:p>
    <w:p w14:paraId="7FD67F85" w14:textId="77777777" w:rsidR="002A4891" w:rsidRDefault="00127B45">
      <w:pPr>
        <w:ind w:left="3600" w:hanging="3600"/>
      </w:pPr>
      <w:r>
        <w:rPr>
          <w:i/>
        </w:rPr>
        <w:t>14:25</w:t>
      </w:r>
      <w:r>
        <w:t xml:space="preserve"> Louis Springer:</w:t>
      </w:r>
      <w:r>
        <w:tab/>
        <w:t xml:space="preserve">Treffpunkt 4 Stadt Votivpark chillen? alte Donau? Fällt auch was ein? </w:t>
      </w:r>
    </w:p>
    <w:p w14:paraId="62E70574" w14:textId="77777777" w:rsidR="002A4891" w:rsidRDefault="00127B45">
      <w:pPr>
        <w:ind w:left="3600" w:hanging="3600"/>
      </w:pPr>
      <w:r>
        <w:rPr>
          <w:i/>
        </w:rPr>
        <w:t>14:25</w:t>
      </w:r>
      <w:r>
        <w:t xml:space="preserve"> Maximilian Margreiter:</w:t>
      </w:r>
      <w:r>
        <w:tab/>
        <w:t xml:space="preserve">Kann erst um 1700 </w:t>
      </w:r>
    </w:p>
    <w:p w14:paraId="53C921F5" w14:textId="77777777" w:rsidR="002A4891" w:rsidRDefault="00127B45">
      <w:pPr>
        <w:ind w:left="3600" w:hanging="3600"/>
      </w:pPr>
      <w:r>
        <w:rPr>
          <w:i/>
        </w:rPr>
        <w:t>15:18</w:t>
      </w:r>
      <w:r>
        <w:t xml:space="preserve"> Louis Springer:</w:t>
      </w:r>
      <w:r>
        <w:tab/>
        <w:t xml:space="preserve">wer ist dabei köö Schwedenplatz um 5? </w:t>
      </w:r>
    </w:p>
    <w:p w14:paraId="6628A6A4" w14:textId="607BCAA3" w:rsidR="002A4891" w:rsidRDefault="00127B45">
      <w:pPr>
        <w:ind w:left="3600" w:hanging="3600"/>
      </w:pPr>
      <w:r>
        <w:rPr>
          <w:i/>
        </w:rPr>
        <w:t>15:18</w:t>
      </w:r>
      <w:r>
        <w:t xml:space="preserve"> </w:t>
      </w:r>
      <w:dir w:val="ltr">
        <w:r>
          <w:t>Thomas Sundström</w:t>
        </w:r>
        <w:r>
          <w:t>‬</w:t>
        </w:r>
        <w:r>
          <w:t>:</w:t>
        </w:r>
        <w:r>
          <w:tab/>
        </w:r>
        <w:r>
          <w:t xml:space="preserve">nicht dabei! </w:t>
        </w:r>
      </w:dir>
    </w:p>
    <w:p w14:paraId="408DDE56" w14:textId="77777777" w:rsidR="002A4891" w:rsidRDefault="00127B45">
      <w:pPr>
        <w:ind w:left="3600" w:hanging="3600"/>
      </w:pPr>
      <w:r>
        <w:rPr>
          <w:i/>
        </w:rPr>
        <w:t>15:40</w:t>
      </w:r>
      <w:r>
        <w:t xml:space="preserve"> Louis Springer:</w:t>
      </w:r>
      <w:r>
        <w:tab/>
        <w:t xml:space="preserve">Es hat nicht zufällig jmd von euch einen Laptop den er mir bis Ende Oktober leihen kann? Meiner ist gestern hin gegangen und ohne Laptop bin ich aufgeschmissen in st gallen... </w:t>
      </w:r>
    </w:p>
    <w:p w14:paraId="1D974D48" w14:textId="77777777" w:rsidR="002A4891" w:rsidRDefault="00127B45">
      <w:pPr>
        <w:ind w:left="3600" w:hanging="3600"/>
      </w:pPr>
      <w:r>
        <w:rPr>
          <w:i/>
        </w:rPr>
        <w:t>16:00</w:t>
      </w:r>
      <w:r>
        <w:t xml:space="preserve"> Louis Springer:</w:t>
      </w:r>
      <w:r>
        <w:tab/>
        <w:t xml:space="preserve">#dringend </w:t>
      </w:r>
    </w:p>
    <w:p w14:paraId="507C73EF" w14:textId="77777777" w:rsidR="002A4891" w:rsidRDefault="00127B45">
      <w:pPr>
        <w:ind w:left="3600" w:hanging="3600"/>
      </w:pPr>
      <w:r>
        <w:rPr>
          <w:i/>
        </w:rPr>
        <w:t>16:03</w:t>
      </w:r>
      <w:r>
        <w:t xml:space="preserve"> Benn</w:t>
      </w:r>
      <w:r>
        <w:t>i Gröhs:</w:t>
      </w:r>
      <w:r>
        <w:tab/>
        <w:t xml:space="preserve">Leider nicht:/ </w:t>
      </w:r>
    </w:p>
    <w:p w14:paraId="51787B2E" w14:textId="77777777" w:rsidR="002A4891" w:rsidRDefault="00127B45">
      <w:pPr>
        <w:ind w:left="3600" w:hanging="3600"/>
      </w:pPr>
      <w:r>
        <w:rPr>
          <w:i/>
        </w:rPr>
        <w:t>16:20</w:t>
      </w:r>
      <w:r>
        <w:t xml:space="preserve"> Emil Paiker:</w:t>
      </w:r>
      <w:r>
        <w:tab/>
        <w:t xml:space="preserve">Leider auch nicht </w:t>
      </w:r>
    </w:p>
    <w:p w14:paraId="161A6802" w14:textId="604B5825" w:rsidR="002A4891" w:rsidRDefault="00127B45">
      <w:pPr>
        <w:ind w:left="3600" w:hanging="3600"/>
      </w:pPr>
      <w:r>
        <w:rPr>
          <w:i/>
        </w:rPr>
        <w:t>16:36</w:t>
      </w:r>
      <w:r>
        <w:t xml:space="preserve"> </w:t>
      </w:r>
      <w:dir w:val="ltr">
        <w:r>
          <w:t>Thomas Sundström</w:t>
        </w:r>
        <w:r>
          <w:t>‬</w:t>
        </w:r>
        <w:r>
          <w:t>:</w:t>
        </w:r>
        <w:r>
          <w:tab/>
          <w:t xml:space="preserve">emil hat selber einen ausgeborgt...hab leider keinen anderen mehr ;) </w:t>
        </w:r>
      </w:dir>
    </w:p>
    <w:p w14:paraId="0E14D578" w14:textId="77777777" w:rsidR="002A4891" w:rsidRDefault="00127B45">
      <w:pPr>
        <w:ind w:left="3600" w:hanging="3600"/>
      </w:pPr>
      <w:r>
        <w:rPr>
          <w:i/>
        </w:rPr>
        <w:t>16:37</w:t>
      </w:r>
      <w:r>
        <w:t xml:space="preserve"> Emil Paiker:</w:t>
      </w:r>
      <w:r>
        <w:tab/>
        <w:t xml:space="preserve">Einen halben </w:t>
      </w:r>
    </w:p>
    <w:p w14:paraId="504E0DAC" w14:textId="77777777" w:rsidR="002A4891" w:rsidRDefault="00127B45">
      <w:pPr>
        <w:ind w:left="3600" w:hanging="3600"/>
      </w:pPr>
      <w:r>
        <w:rPr>
          <w:i/>
        </w:rPr>
        <w:t>16:38</w:t>
      </w:r>
      <w:r>
        <w:t xml:space="preserve"> Emil Paiker:</w:t>
      </w:r>
      <w:r>
        <w:tab/>
        <w:t xml:space="preserve">Wie alles bei dir </w:t>
      </w:r>
    </w:p>
    <w:p w14:paraId="5D6F5859" w14:textId="77777777" w:rsidR="002A4891" w:rsidRDefault="00127B45">
      <w:pPr>
        <w:ind w:left="3600" w:hanging="3600"/>
      </w:pPr>
      <w:r>
        <w:rPr>
          <w:i/>
        </w:rPr>
        <w:t>16:38</w:t>
      </w:r>
      <w:r>
        <w:t xml:space="preserve"> Emil Paiker:</w:t>
      </w:r>
      <w:r>
        <w:tab/>
        <w:t>Ooooooo</w:t>
      </w:r>
      <w:r>
        <w:t xml:space="preserve">ooooooh </w:t>
      </w:r>
    </w:p>
    <w:p w14:paraId="139D3882" w14:textId="77777777" w:rsidR="002A4891" w:rsidRDefault="00127B45">
      <w:pPr>
        <w:jc w:val="center"/>
      </w:pPr>
      <w:r>
        <w:t>21.09.2015</w:t>
      </w:r>
    </w:p>
    <w:p w14:paraId="118D9577" w14:textId="77777777" w:rsidR="002A4891" w:rsidRDefault="00127B45">
      <w:pPr>
        <w:ind w:left="3600" w:hanging="3600"/>
      </w:pPr>
      <w:r>
        <w:rPr>
          <w:i/>
        </w:rPr>
        <w:t>15:59</w:t>
      </w:r>
      <w:r>
        <w:t xml:space="preserve"> Julian Möhlen:</w:t>
      </w:r>
      <w:r>
        <w:tab/>
        <w:t xml:space="preserve">Weiß jemand, welche Jakob's Lieblingsfarbe war? </w:t>
      </w:r>
    </w:p>
    <w:p w14:paraId="7FABBF95" w14:textId="77777777" w:rsidR="002A4891" w:rsidRDefault="00127B45">
      <w:pPr>
        <w:ind w:left="3600" w:hanging="3600"/>
      </w:pPr>
      <w:r>
        <w:rPr>
          <w:i/>
        </w:rPr>
        <w:t>16:00</w:t>
      </w:r>
      <w:r>
        <w:t xml:space="preserve"> Maximilian Margreiter:</w:t>
      </w:r>
      <w:r>
        <w:tab/>
        <w:t xml:space="preserve">Ich glaube grün aber ich könnte nicht drauf schwören </w:t>
      </w:r>
    </w:p>
    <w:p w14:paraId="7AE1B0A9" w14:textId="77777777" w:rsidR="002A4891" w:rsidRDefault="00127B45">
      <w:pPr>
        <w:ind w:left="3600" w:hanging="3600"/>
      </w:pPr>
      <w:r>
        <w:rPr>
          <w:i/>
        </w:rPr>
        <w:t>16:45</w:t>
      </w:r>
      <w:r>
        <w:t xml:space="preserve"> Julian Möhlen:</w:t>
      </w:r>
      <w:r>
        <w:tab/>
        <w:t xml:space="preserve">Für 50-100€ kaufe ich im Mastnak ein Gedenkbuch mit circa 100 </w:t>
      </w:r>
      <w:r>
        <w:t xml:space="preserve">Seiten (Klasse+ein paar aus dem Jahrgang+Fyodor+Volksschule+Wanderführer+ehemalige Klassenkameraden+einige Leibnizkekse+Puffer) in Jakobs Lieblingsfarbe in dunklem, schlichten Ton mit Ledereinband. Format doch etwas kleiner, weil es vielleicht Leute gibt, </w:t>
      </w:r>
      <w:r>
        <w:t xml:space="preserve">denen nicht so viel einfällt und die nicht eine riesige &gt;A4 Seite beginnen wollen, die sie nicht vollschreiben können. Wem mehr einfällt, kann ja mehrere Seiten gestalten. </w:t>
      </w:r>
    </w:p>
    <w:p w14:paraId="3F433536" w14:textId="77777777" w:rsidR="002A4891" w:rsidRDefault="00127B45">
      <w:pPr>
        <w:ind w:left="3600" w:hanging="3600"/>
      </w:pPr>
      <w:r>
        <w:rPr>
          <w:i/>
        </w:rPr>
        <w:t>16:55</w:t>
      </w:r>
      <w:r>
        <w:t xml:space="preserve"> Julian Möhlen:</w:t>
      </w:r>
      <w:r>
        <w:tab/>
        <w:t>Es gibt aber eine Alternative: Ich habe ein Wiener Handwerksur</w:t>
      </w:r>
      <w:r>
        <w:t>gestein in der Augustinerstrasse gefunden: Einen Buchbinder. Der könnte uns schönes Papier verkaufen, das jeder selbst beschreibt (kann man vllt auch postalisch nach Deutschland/Russland schicken und zurück...), und danach in hochwertigem Leder (Lieblingsf</w:t>
      </w:r>
      <w:r>
        <w:t>arbe) gebunden wird. Anschließend kann er Jakobs Namen auf den Einband eingravieren. Nicht nur das: Er könnte auch Jakobs eigene Unterschrift "abpausen" und eingravieren. Kostenpunkt allerdings 500€, macht 10€ pro Person bei 50 Eintragenden. Man bedenke, w</w:t>
      </w:r>
      <w:r>
        <w:t xml:space="preserve">ir werden nie wieder Geld für den Jakob ausgeben... Günstigerer Kompromiss: Ich kaufe ein Gedenkbuch im Einzelhandel und der Buchbinder macht nur das eingravieren: schätzungsweise 200-250€ Bitte um eure Meinungen! </w:t>
      </w:r>
    </w:p>
    <w:p w14:paraId="105D2F2A" w14:textId="13793011" w:rsidR="002A4891" w:rsidRDefault="00127B45">
      <w:pPr>
        <w:ind w:left="3600" w:hanging="3600"/>
      </w:pPr>
      <w:r>
        <w:rPr>
          <w:i/>
        </w:rPr>
        <w:t>17:09</w:t>
      </w:r>
      <w:r>
        <w:t xml:space="preserve"> </w:t>
      </w:r>
      <w:dir w:val="ltr">
        <w:r>
          <w:t>Thomas Sundström</w:t>
        </w:r>
        <w:r>
          <w:t>‬</w:t>
        </w:r>
        <w:r>
          <w:t>:</w:t>
        </w:r>
        <w:r>
          <w:tab/>
          <w:t xml:space="preserve">ich glaube das </w:t>
        </w:r>
        <w:r>
          <w:t xml:space="preserve">buch ist die bessere alternative würde die leute eher erinnern und antreiben etwas zu schreiben weil sie wüssten wenn sie es lang herumliegen lassen, halten sie andere damit auf... </w:t>
        </w:r>
      </w:dir>
    </w:p>
    <w:p w14:paraId="61E709DD" w14:textId="77777777" w:rsidR="002A4891" w:rsidRDefault="00127B45">
      <w:pPr>
        <w:ind w:left="3600" w:hanging="3600"/>
      </w:pPr>
      <w:r>
        <w:rPr>
          <w:i/>
        </w:rPr>
        <w:t>17:12</w:t>
      </w:r>
      <w:r>
        <w:t xml:space="preserve"> Maximilian Margreiter:</w:t>
      </w:r>
      <w:r>
        <w:tab/>
        <w:t xml:space="preserve">Die Frage ist ob das das Ziel sein sollte </w:t>
      </w:r>
    </w:p>
    <w:p w14:paraId="7772588B" w14:textId="468C20BC" w:rsidR="002A4891" w:rsidRDefault="00127B45">
      <w:pPr>
        <w:ind w:left="3600" w:hanging="3600"/>
      </w:pPr>
      <w:r>
        <w:rPr>
          <w:i/>
        </w:rPr>
        <w:t>17:12</w:t>
      </w:r>
      <w:r>
        <w:t xml:space="preserve"> </w:t>
      </w:r>
      <w:dir w:val="ltr">
        <w:r>
          <w:t>Thomas Sundström</w:t>
        </w:r>
        <w:r>
          <w:t>‬</w:t>
        </w:r>
        <w:r>
          <w:t>:</w:t>
        </w:r>
        <w:r>
          <w:tab/>
          <w:t xml:space="preserve">was </w:t>
        </w:r>
      </w:dir>
    </w:p>
    <w:p w14:paraId="78BBD6F6" w14:textId="77777777" w:rsidR="002A4891" w:rsidRDefault="00127B45">
      <w:pPr>
        <w:ind w:left="3600" w:hanging="3600"/>
      </w:pPr>
      <w:r>
        <w:rPr>
          <w:i/>
        </w:rPr>
        <w:t>17:12</w:t>
      </w:r>
      <w:r>
        <w:t xml:space="preserve"> Maximilian Margreiter:</w:t>
      </w:r>
      <w:r>
        <w:tab/>
        <w:t xml:space="preserve">Schnell schnell </w:t>
      </w:r>
    </w:p>
    <w:p w14:paraId="59328EFB" w14:textId="488AD27D" w:rsidR="002A4891" w:rsidRDefault="00127B45">
      <w:pPr>
        <w:ind w:left="3600" w:hanging="3600"/>
      </w:pPr>
      <w:r>
        <w:rPr>
          <w:i/>
        </w:rPr>
        <w:t>17:14</w:t>
      </w:r>
      <w:r>
        <w:t xml:space="preserve"> </w:t>
      </w:r>
      <w:dir w:val="ltr">
        <w:r>
          <w:t>Thomas Sundström</w:t>
        </w:r>
        <w:r>
          <w:t>‬</w:t>
        </w:r>
        <w:r>
          <w:t>:</w:t>
        </w:r>
        <w:r>
          <w:tab/>
          <w:t>nein aber ich sag dir so werden wirs nie zusammenbekommen wenn jeder das papier herumliegen hat zuhause...is halt so...unangenehme dinge schieben die leu</w:t>
        </w:r>
        <w:r>
          <w:t xml:space="preserve">te halt eher vor sich her... </w:t>
        </w:r>
      </w:dir>
    </w:p>
    <w:p w14:paraId="03A41784" w14:textId="4651A4F0" w:rsidR="002A4891" w:rsidRDefault="00127B45">
      <w:pPr>
        <w:ind w:left="3600" w:hanging="3600"/>
      </w:pPr>
      <w:r>
        <w:rPr>
          <w:i/>
        </w:rPr>
        <w:t>17:15</w:t>
      </w:r>
      <w:r>
        <w:t xml:space="preserve"> </w:t>
      </w:r>
      <w:dir w:val="ltr">
        <w:r>
          <w:t>Thomas Sundström</w:t>
        </w:r>
        <w:r>
          <w:t>‬</w:t>
        </w:r>
        <w:r>
          <w:t>:</w:t>
        </w:r>
        <w:r>
          <w:tab/>
          <w:t xml:space="preserve">also es müsste meines erachtens wenn dann eine deadline für jeden geben...weihnachten zb </w:t>
        </w:r>
      </w:dir>
    </w:p>
    <w:p w14:paraId="4926DEBF" w14:textId="141182CD" w:rsidR="002A4891" w:rsidRDefault="00127B45">
      <w:pPr>
        <w:ind w:left="3600" w:hanging="3600"/>
      </w:pPr>
      <w:r>
        <w:rPr>
          <w:i/>
        </w:rPr>
        <w:t>17:16</w:t>
      </w:r>
      <w:r>
        <w:t xml:space="preserve"> </w:t>
      </w:r>
      <w:dir w:val="ltr">
        <w:r>
          <w:t>Thomas Sundström</w:t>
        </w:r>
        <w:r>
          <w:t>‬</w:t>
        </w:r>
        <w:r>
          <w:t>:</w:t>
        </w:r>
        <w:r>
          <w:tab/>
          <w:t xml:space="preserve">damit wir es der sabine und alex da überreichen können </w:t>
        </w:r>
      </w:dir>
    </w:p>
    <w:p w14:paraId="733C1D46" w14:textId="77777777" w:rsidR="002A4891" w:rsidRDefault="00127B45">
      <w:pPr>
        <w:ind w:left="3600" w:hanging="3600"/>
      </w:pPr>
      <w:r>
        <w:rPr>
          <w:i/>
        </w:rPr>
        <w:t>17:16</w:t>
      </w:r>
      <w:r>
        <w:t xml:space="preserve"> Julian Möhlen:</w:t>
      </w:r>
      <w:r>
        <w:tab/>
        <w:t>Der zei</w:t>
      </w:r>
      <w:r>
        <w:t xml:space="preserve">tliche Vorteil bei den einzelpapieren ist, dass jeder Gleichzeitig schreiben kann. </w:t>
      </w:r>
    </w:p>
    <w:p w14:paraId="643C091A" w14:textId="1C74C034" w:rsidR="002A4891" w:rsidRDefault="00127B45">
      <w:pPr>
        <w:ind w:left="3600" w:hanging="3600"/>
      </w:pPr>
      <w:r>
        <w:rPr>
          <w:i/>
        </w:rPr>
        <w:t>17:16</w:t>
      </w:r>
      <w:r>
        <w:t xml:space="preserve"> </w:t>
      </w:r>
      <w:dir w:val="ltr">
        <w:r>
          <w:t>Thomas Sundström</w:t>
        </w:r>
        <w:r>
          <w:t>‬</w:t>
        </w:r>
        <w:r>
          <w:t>:</w:t>
        </w:r>
        <w:r>
          <w:tab/>
          <w:t xml:space="preserve">ja aber niemand wird gleich schreiben </w:t>
        </w:r>
      </w:dir>
    </w:p>
    <w:p w14:paraId="6E362241" w14:textId="77777777" w:rsidR="002A4891" w:rsidRDefault="00127B45">
      <w:pPr>
        <w:ind w:left="3600" w:hanging="3600"/>
      </w:pPr>
      <w:r>
        <w:rPr>
          <w:i/>
        </w:rPr>
        <w:t>17:17</w:t>
      </w:r>
      <w:r>
        <w:t xml:space="preserve"> Julian Möhlen:</w:t>
      </w:r>
      <w:r>
        <w:tab/>
        <w:t xml:space="preserve">Eine Deadline braucht es auf jeden Fall, ich stimme zu. </w:t>
      </w:r>
    </w:p>
    <w:p w14:paraId="2DCD0276" w14:textId="4A62B781" w:rsidR="002A4891" w:rsidRDefault="00127B45">
      <w:pPr>
        <w:ind w:left="3600" w:hanging="3600"/>
      </w:pPr>
      <w:r>
        <w:rPr>
          <w:i/>
        </w:rPr>
        <w:t>17:17</w:t>
      </w:r>
      <w:r>
        <w:t xml:space="preserve"> </w:t>
      </w:r>
      <w:dir w:val="ltr">
        <w:r>
          <w:t>Thomas Sundström</w:t>
        </w:r>
        <w:r>
          <w:t>‬</w:t>
        </w:r>
        <w:r>
          <w:t>:</w:t>
        </w:r>
        <w:r>
          <w:tab/>
          <w:t>ich</w:t>
        </w:r>
        <w:r>
          <w:t xml:space="preserve"> glaube es dauert länger alle zu erinnern usw als das buch herumzureichen </w:t>
        </w:r>
      </w:dir>
    </w:p>
    <w:p w14:paraId="2CE4439B" w14:textId="77777777" w:rsidR="002A4891" w:rsidRDefault="00127B45">
      <w:pPr>
        <w:ind w:left="3600" w:hanging="3600"/>
      </w:pPr>
      <w:r>
        <w:rPr>
          <w:i/>
        </w:rPr>
        <w:t>17:21</w:t>
      </w:r>
      <w:r>
        <w:t xml:space="preserve"> Julian Möhlen:</w:t>
      </w:r>
      <w:r>
        <w:tab/>
        <w:t xml:space="preserve">Die Fragen, für die ich im Moment hauptsächlich eure Unterstützung brauche sind: Welche ist Jakobs Lieblingsfarbe? Wieviele Seiten brauchen wir, sind 100 okay? </w:t>
      </w:r>
      <w:r>
        <w:t xml:space="preserve">Und: Wollt ihr die Gravur (eigene Unterschrift?)? Alles beim Buchbinder oder nur Gravur? </w:t>
      </w:r>
    </w:p>
    <w:p w14:paraId="4C0269E0" w14:textId="0D8B789A" w:rsidR="002A4891" w:rsidRDefault="00127B45">
      <w:pPr>
        <w:ind w:left="3600" w:hanging="3600"/>
      </w:pPr>
      <w:r>
        <w:rPr>
          <w:i/>
        </w:rPr>
        <w:t>17:32</w:t>
      </w:r>
      <w:r>
        <w:t xml:space="preserve"> </w:t>
      </w:r>
      <w:dir w:val="ltr">
        <w:r>
          <w:t>Thomas Sundström</w:t>
        </w:r>
        <w:r>
          <w:t>‬</w:t>
        </w:r>
        <w:r>
          <w:t>:</w:t>
        </w:r>
        <w:r>
          <w:tab/>
          <w:t xml:space="preserve">grün ist generell eine gute farbe: natur, wandern usw lieblingsfarbe kann ich nicht sagen... </w:t>
        </w:r>
      </w:dir>
    </w:p>
    <w:p w14:paraId="13A484AE" w14:textId="69327EBB" w:rsidR="002A4891" w:rsidRDefault="00127B45">
      <w:pPr>
        <w:ind w:left="3600" w:hanging="3600"/>
      </w:pPr>
      <w:r>
        <w:rPr>
          <w:i/>
        </w:rPr>
        <w:t>17:32</w:t>
      </w:r>
      <w:r>
        <w:t xml:space="preserve"> </w:t>
      </w:r>
      <w:dir w:val="ltr">
        <w:r>
          <w:t>Thomas Sundström</w:t>
        </w:r>
        <w:r>
          <w:t>‬</w:t>
        </w:r>
        <w:r>
          <w:t>:</w:t>
        </w:r>
        <w:r>
          <w:tab/>
          <w:t xml:space="preserve">gravur: ja </w:t>
        </w:r>
      </w:dir>
    </w:p>
    <w:p w14:paraId="2982B392" w14:textId="6FC200D1" w:rsidR="002A4891" w:rsidRDefault="00127B45">
      <w:pPr>
        <w:ind w:left="3600" w:hanging="3600"/>
      </w:pPr>
      <w:r>
        <w:rPr>
          <w:i/>
        </w:rPr>
        <w:t>17:33</w:t>
      </w:r>
      <w:r>
        <w:t xml:space="preserve"> </w:t>
      </w:r>
      <w:dir w:val="ltr">
        <w:r>
          <w:t>Thomas Sundström</w:t>
        </w:r>
        <w:r>
          <w:t>‬</w:t>
        </w:r>
        <w:r>
          <w:t>:</w:t>
        </w:r>
        <w:r>
          <w:tab/>
          <w:t xml:space="preserve">100 seiten denk ich zuviel das is natürlich ein guter punkt mit den einzelseiten </w:t>
        </w:r>
      </w:dir>
    </w:p>
    <w:p w14:paraId="162FAFE6" w14:textId="07701053" w:rsidR="002A4891" w:rsidRDefault="00127B45">
      <w:pPr>
        <w:ind w:left="3600" w:hanging="3600"/>
      </w:pPr>
      <w:r>
        <w:rPr>
          <w:i/>
        </w:rPr>
        <w:t>17:33</w:t>
      </w:r>
      <w:r>
        <w:t xml:space="preserve"> </w:t>
      </w:r>
      <w:dir w:val="ltr">
        <w:r>
          <w:t>Thomas Sundström</w:t>
        </w:r>
        <w:r>
          <w:t>‬</w:t>
        </w:r>
        <w:r>
          <w:t>:</w:t>
        </w:r>
        <w:r>
          <w:tab/>
          <w:t xml:space="preserve">da gibt es dann keine leereb seiten </w:t>
        </w:r>
      </w:dir>
    </w:p>
    <w:p w14:paraId="3E7BC573" w14:textId="77777777" w:rsidR="002A4891" w:rsidRDefault="00127B45">
      <w:pPr>
        <w:ind w:left="3600" w:hanging="3600"/>
      </w:pPr>
      <w:r>
        <w:rPr>
          <w:i/>
        </w:rPr>
        <w:t>17:53</w:t>
      </w:r>
      <w:r>
        <w:t xml:space="preserve"> Julian Möhlen:</w:t>
      </w:r>
      <w:r>
        <w:tab/>
        <w:t>Ich find es extrem schwer vorherzusagen, wieviele Seiten wir brauchen</w:t>
      </w:r>
      <w:r>
        <w:t>: Manche Personen schreiben viele Seiten, vielleicht schreiben einige auch nur als Gruppe eine halbe Seite. Dann gibt es potenziell 25 ehemalige Klassenkameraden und 50 Leibnizkekse, dazu vielleicht ein paar im Jahrgang, Rudertrainer, Volksschule, Heer (we</w:t>
      </w:r>
      <w:r>
        <w:t xml:space="preserve">nn wir da rankommen), Russen, Nico... Es ist schade wenn Zuviels Seiten frei bleiben UND es ist schade, wenn nicht jeder all das schreiben kann, was er/sie will... Was soll ich tun? Vorher von allen eine fixe Zusage einholen, die was schreiben wollen? </w:t>
      </w:r>
    </w:p>
    <w:p w14:paraId="2D529DC7" w14:textId="77777777" w:rsidR="002A4891" w:rsidRDefault="00127B45">
      <w:pPr>
        <w:ind w:left="3600" w:hanging="3600"/>
      </w:pPr>
      <w:r>
        <w:rPr>
          <w:i/>
        </w:rPr>
        <w:t>17:</w:t>
      </w:r>
      <w:r>
        <w:rPr>
          <w:i/>
        </w:rPr>
        <w:t>54</w:t>
      </w:r>
      <w:r>
        <w:t xml:space="preserve"> Maximilian Margreiter:</w:t>
      </w:r>
      <w:r>
        <w:tab/>
        <w:t xml:space="preserve">Nein das mit dem Buchbinder glaube ich ist optimal </w:t>
      </w:r>
    </w:p>
    <w:p w14:paraId="557B9C54" w14:textId="3319CF95" w:rsidR="002A4891" w:rsidRDefault="00127B45">
      <w:pPr>
        <w:ind w:left="3600" w:hanging="3600"/>
      </w:pPr>
      <w:r>
        <w:rPr>
          <w:i/>
        </w:rPr>
        <w:t>17:55</w:t>
      </w:r>
      <w:r>
        <w:t xml:space="preserve"> </w:t>
      </w:r>
      <w:dir w:val="ltr">
        <w:r>
          <w:t>Thomas Sundström</w:t>
        </w:r>
        <w:r>
          <w:t>‬</w:t>
        </w:r>
        <w:r>
          <w:t>:</w:t>
        </w:r>
        <w:r>
          <w:tab/>
          <w:t xml:space="preserve">in diesem lichte sind wrsl die einzelseiten die bessere alternative </w:t>
        </w:r>
      </w:dir>
    </w:p>
    <w:p w14:paraId="022935D6" w14:textId="77777777" w:rsidR="002A4891" w:rsidRDefault="00127B45">
      <w:pPr>
        <w:ind w:left="3600" w:hanging="3600"/>
      </w:pPr>
      <w:r>
        <w:rPr>
          <w:i/>
        </w:rPr>
        <w:t>17:59</w:t>
      </w:r>
      <w:r>
        <w:t xml:space="preserve"> Louis Springer:</w:t>
      </w:r>
      <w:r>
        <w:tab/>
        <w:t>wir sollten keine fixe seitenanzahl haben, 100 Seiten könnten</w:t>
      </w:r>
      <w:r>
        <w:t xml:space="preserve"> zu viel aber wer weiß vielleicht auch zu wenig sein mit Bildern etc! Ich bin stark dafür, dass jeder so viel schreibt wie er möchte und das zum Schluss dann gebunden wird </w:t>
      </w:r>
    </w:p>
    <w:p w14:paraId="0202F4C4" w14:textId="4CF4A4D1" w:rsidR="002A4891" w:rsidRDefault="00127B45">
      <w:pPr>
        <w:ind w:left="3600" w:hanging="3600"/>
      </w:pPr>
      <w:r>
        <w:rPr>
          <w:i/>
        </w:rPr>
        <w:t>17:59</w:t>
      </w:r>
      <w:r>
        <w:t xml:space="preserve"> </w:t>
      </w:r>
      <w:dir w:val="ltr">
        <w:r>
          <w:t>Thomas Sundström</w:t>
        </w:r>
        <w:r>
          <w:t>‬</w:t>
        </w:r>
        <w:r>
          <w:t>:</w:t>
        </w:r>
        <w:r>
          <w:tab/>
          <w:t xml:space="preserve">genau. </w:t>
        </w:r>
      </w:dir>
    </w:p>
    <w:p w14:paraId="4674A227" w14:textId="77777777" w:rsidR="002A4891" w:rsidRDefault="00127B45">
      <w:pPr>
        <w:ind w:left="3600" w:hanging="3600"/>
      </w:pPr>
      <w:r>
        <w:rPr>
          <w:i/>
        </w:rPr>
        <w:t>18:00</w:t>
      </w:r>
      <w:r>
        <w:t xml:space="preserve"> Louis Springer:</w:t>
      </w:r>
      <w:r>
        <w:tab/>
        <w:t>wird's halt teuer was soll'</w:t>
      </w:r>
      <w:r>
        <w:t xml:space="preserve">s wir sind eh reich </w:t>
      </w:r>
    </w:p>
    <w:p w14:paraId="037D7D52" w14:textId="77777777" w:rsidR="002A4891" w:rsidRDefault="00127B45">
      <w:pPr>
        <w:ind w:left="3600" w:hanging="3600"/>
      </w:pPr>
      <w:r>
        <w:rPr>
          <w:i/>
        </w:rPr>
        <w:t>18:05</w:t>
      </w:r>
      <w:r>
        <w:t xml:space="preserve"> Benni Gröhs:</w:t>
      </w:r>
      <w:r>
        <w:tab/>
        <w:t xml:space="preserve">Ja, cool! Dieses Schild wird übrigens auch noch mal bissl was kosten...  Wir sollten dann auch mal klären was genau draufstehen soll! </w:t>
      </w:r>
    </w:p>
    <w:p w14:paraId="003D65BF" w14:textId="70AC00A2" w:rsidR="002A4891" w:rsidRDefault="00127B45">
      <w:pPr>
        <w:ind w:left="3600" w:hanging="3600"/>
      </w:pPr>
      <w:r>
        <w:rPr>
          <w:i/>
        </w:rPr>
        <w:t>18:06</w:t>
      </w:r>
      <w:r>
        <w:t xml:space="preserve"> </w:t>
      </w:r>
      <w:dir w:val="ltr">
        <w:r>
          <w:t>Thomas Sundström</w:t>
        </w:r>
        <w:r>
          <w:t>‬</w:t>
        </w:r>
        <w:r>
          <w:t>:</w:t>
        </w:r>
        <w:r>
          <w:tab/>
          <w:t xml:space="preserve">haben jez endlich alle die kranzkosten beglichen? </w:t>
        </w:r>
      </w:dir>
    </w:p>
    <w:p w14:paraId="4E74F148" w14:textId="77777777" w:rsidR="002A4891" w:rsidRDefault="00127B45">
      <w:pPr>
        <w:ind w:left="3600" w:hanging="3600"/>
      </w:pPr>
      <w:r>
        <w:rPr>
          <w:i/>
        </w:rPr>
        <w:t>18:3</w:t>
      </w:r>
      <w:r>
        <w:rPr>
          <w:i/>
        </w:rPr>
        <w:t>3</w:t>
      </w:r>
      <w:r>
        <w:t xml:space="preserve"> Louis Springer:</w:t>
      </w:r>
      <w:r>
        <w:tab/>
        <w:t xml:space="preserve">ka hab mir die Auszüge noch nicht angeschaut </w:t>
      </w:r>
    </w:p>
    <w:p w14:paraId="77592707" w14:textId="77777777" w:rsidR="002A4891" w:rsidRDefault="00127B45">
      <w:pPr>
        <w:ind w:left="3600" w:hanging="3600"/>
      </w:pPr>
      <w:r>
        <w:rPr>
          <w:i/>
        </w:rPr>
        <w:t>21:45</w:t>
      </w:r>
      <w:r>
        <w:t xml:space="preserve"> Julian Möhlen:</w:t>
      </w:r>
      <w:r>
        <w:tab/>
        <w:t xml:space="preserve">2015-09-21-PHOTO-00005889.jpg &lt;‎attached&gt; </w:t>
      </w:r>
    </w:p>
    <w:p w14:paraId="323B37E5" w14:textId="77777777" w:rsidR="002A4891" w:rsidRDefault="00127B45">
      <w:pPr>
        <w:ind w:left="3600" w:hanging="3600"/>
      </w:pPr>
      <w:r>
        <w:rPr>
          <w:i/>
        </w:rPr>
        <w:t>21:46</w:t>
      </w:r>
      <w:r>
        <w:t xml:space="preserve"> Benni Gröhs:</w:t>
      </w:r>
      <w:r>
        <w:tab/>
        <w:t xml:space="preserve">Das sind halbsteigeisenfeste oder? </w:t>
      </w:r>
    </w:p>
    <w:p w14:paraId="24DC2BE0" w14:textId="77777777" w:rsidR="002A4891" w:rsidRDefault="00127B45">
      <w:pPr>
        <w:ind w:left="3600" w:hanging="3600"/>
      </w:pPr>
      <w:r>
        <w:rPr>
          <w:i/>
        </w:rPr>
        <w:t>21:47</w:t>
      </w:r>
      <w:r>
        <w:t xml:space="preserve"> Julian Möhlen:</w:t>
      </w:r>
      <w:r>
        <w:tab/>
        <w:t xml:space="preserve">Ja! Und sie haben gerade Bienenwachs getankt. :) </w:t>
      </w:r>
    </w:p>
    <w:p w14:paraId="2D8C087E" w14:textId="77777777" w:rsidR="002A4891" w:rsidRDefault="00127B45">
      <w:pPr>
        <w:ind w:left="3600" w:hanging="3600"/>
      </w:pPr>
      <w:r>
        <w:rPr>
          <w:i/>
        </w:rPr>
        <w:t>21</w:t>
      </w:r>
      <w:r>
        <w:rPr>
          <w:i/>
        </w:rPr>
        <w:t>:47</w:t>
      </w:r>
      <w:r>
        <w:t xml:space="preserve"> Louis Springer:</w:t>
      </w:r>
      <w:r>
        <w:tab/>
        <w:t xml:space="preserve">signifikant! </w:t>
      </w:r>
    </w:p>
    <w:p w14:paraId="702E94A0" w14:textId="77777777" w:rsidR="002A4891" w:rsidRDefault="00127B45">
      <w:pPr>
        <w:ind w:left="3600" w:hanging="3600"/>
      </w:pPr>
      <w:r>
        <w:rPr>
          <w:i/>
        </w:rPr>
        <w:t>21:48</w:t>
      </w:r>
      <w:r>
        <w:t xml:space="preserve"> Julian Möhlen:</w:t>
      </w:r>
      <w:r>
        <w:tab/>
        <w:t xml:space="preserve">Vielen Dank für eure Hilfe: Ich werde den Buchbinder und einen Konkurrenten um einen genauen Vorschlag bitten. Ich melde mich bald! </w:t>
      </w:r>
    </w:p>
    <w:p w14:paraId="4608A992" w14:textId="77777777" w:rsidR="002A4891" w:rsidRDefault="00127B45">
      <w:pPr>
        <w:jc w:val="center"/>
      </w:pPr>
      <w:r>
        <w:t>22.09.2015</w:t>
      </w:r>
    </w:p>
    <w:p w14:paraId="555E3229" w14:textId="77777777" w:rsidR="002A4891" w:rsidRDefault="00127B45">
      <w:pPr>
        <w:ind w:left="3600" w:hanging="3600"/>
      </w:pPr>
      <w:r>
        <w:rPr>
          <w:i/>
        </w:rPr>
        <w:t>09:33</w:t>
      </w:r>
      <w:r>
        <w:t xml:space="preserve"> Patrick Kerschbaumer:</w:t>
      </w:r>
      <w:r>
        <w:tab/>
        <w:t xml:space="preserve">Liebe Leute, nachdem ich nun </w:t>
      </w:r>
      <w:r>
        <w:t>seit längerer Zeit an keinen Aktivitäten der kerngruppe mehr teilennehme, sehe ich mich schon seit geraumer Zeit nicht mehr als Teil dieses Verbands,wie die meisten von euch ebenfalls empfinden werden. Darum habe ich beschlossen diese zu verlassen.  Ich tr</w:t>
      </w:r>
      <w:r>
        <w:t>effe mich bei interesse natürlich weiterhin gerne auf ein Bier und eine partie billiard:)  Zu guter letzt möchte ich mich für die unvergessliche Schulzeit im Rahmen der kerngruppe bedanken, die ohne euch allen und der Gruppe halb so witzig und unterhaltsam</w:t>
      </w:r>
      <w:r>
        <w:t xml:space="preserve"> gewesen wäre.  Danke! </w:t>
      </w:r>
    </w:p>
    <w:p w14:paraId="19B72CDB" w14:textId="77777777" w:rsidR="002A4891" w:rsidRDefault="00127B45">
      <w:pPr>
        <w:ind w:left="3600" w:hanging="3600"/>
      </w:pPr>
      <w:r>
        <w:rPr>
          <w:i/>
        </w:rPr>
        <w:t>09:33</w:t>
      </w:r>
      <w:r>
        <w:t xml:space="preserve"> ‎Patrick Kerschbaumer left </w:t>
      </w:r>
    </w:p>
    <w:p w14:paraId="77D820E7" w14:textId="3DCD6C7A" w:rsidR="002A4891" w:rsidRDefault="00127B45">
      <w:pPr>
        <w:ind w:left="3600" w:hanging="3600"/>
      </w:pPr>
      <w:r>
        <w:rPr>
          <w:i/>
        </w:rPr>
        <w:t>09:35</w:t>
      </w:r>
      <w:r>
        <w:t xml:space="preserve"> Benni Gröhs:</w:t>
      </w:r>
      <w:r>
        <w:tab/>
        <w:t xml:space="preserve">Gh wir sind kein Verband- haben keine Satzung... </w:t>
      </w:r>
    </w:p>
    <w:p w14:paraId="39733834" w14:textId="77777777" w:rsidR="002A4891" w:rsidRDefault="00127B45">
      <w:pPr>
        <w:ind w:left="3600" w:hanging="3600"/>
      </w:pPr>
      <w:r>
        <w:rPr>
          <w:i/>
        </w:rPr>
        <w:t>09:36</w:t>
      </w:r>
      <w:r>
        <w:t xml:space="preserve"> Benni Gröhs:</w:t>
      </w:r>
      <w:r>
        <w:tab/>
        <w:t xml:space="preserve">Hahahah Mist zu spät </w:t>
      </w:r>
    </w:p>
    <w:p w14:paraId="143FE727" w14:textId="77777777" w:rsidR="002A4891" w:rsidRDefault="00127B45">
      <w:pPr>
        <w:ind w:left="3600" w:hanging="3600"/>
      </w:pPr>
      <w:r>
        <w:rPr>
          <w:i/>
        </w:rPr>
        <w:t>09:36</w:t>
      </w:r>
      <w:r>
        <w:t xml:space="preserve"> Benni Gröhs:</w:t>
      </w:r>
      <w:r>
        <w:tab/>
        <w:t xml:space="preserve">Zaaaaaaach!! </w:t>
      </w:r>
    </w:p>
    <w:p w14:paraId="729388D9" w14:textId="77777777" w:rsidR="002A4891" w:rsidRDefault="00127B45">
      <w:pPr>
        <w:ind w:left="3600" w:hanging="3600"/>
      </w:pPr>
      <w:r>
        <w:rPr>
          <w:i/>
        </w:rPr>
        <w:t>10:32</w:t>
      </w:r>
      <w:r>
        <w:t xml:space="preserve"> Emil Paiker:</w:t>
      </w:r>
      <w:r>
        <w:tab/>
        <w:t xml:space="preserve">Beni du Jurist!!! Haha </w:t>
      </w:r>
    </w:p>
    <w:p w14:paraId="20F5EA30" w14:textId="77777777" w:rsidR="002A4891" w:rsidRDefault="00127B45">
      <w:pPr>
        <w:ind w:left="3600" w:hanging="3600"/>
      </w:pPr>
      <w:r>
        <w:rPr>
          <w:i/>
        </w:rPr>
        <w:t>10:33</w:t>
      </w:r>
      <w:r>
        <w:t xml:space="preserve"> Emil Paiker:</w:t>
      </w:r>
      <w:r>
        <w:tab/>
        <w:t xml:space="preserve">Wäre schon noch geblieben an seiner Stelle. </w:t>
      </w:r>
    </w:p>
    <w:p w14:paraId="152608EF" w14:textId="77777777" w:rsidR="002A4891" w:rsidRDefault="00127B45">
      <w:pPr>
        <w:ind w:left="3600" w:hanging="3600"/>
      </w:pPr>
      <w:r>
        <w:rPr>
          <w:i/>
        </w:rPr>
        <w:t>10:34</w:t>
      </w:r>
      <w:r>
        <w:t xml:space="preserve"> Emil Paiker:</w:t>
      </w:r>
      <w:r>
        <w:tab/>
        <w:t xml:space="preserve">Bei buch und Tafel hätte man ja was mitzureden. </w:t>
      </w:r>
    </w:p>
    <w:p w14:paraId="6F3175F7" w14:textId="77777777" w:rsidR="002A4891" w:rsidRDefault="00127B45">
      <w:pPr>
        <w:ind w:left="3600" w:hanging="3600"/>
      </w:pPr>
      <w:r>
        <w:rPr>
          <w:i/>
        </w:rPr>
        <w:t>12:51</w:t>
      </w:r>
      <w:r>
        <w:t xml:space="preserve"> Julian Möhlen:</w:t>
      </w:r>
      <w:r>
        <w:tab/>
        <w:t xml:space="preserve">Ja, irgendwie schade... Dann heißt es eben öfter Billard+Bier. </w:t>
      </w:r>
    </w:p>
    <w:p w14:paraId="578766F6" w14:textId="72CDFA3A" w:rsidR="002A4891" w:rsidRDefault="00127B45">
      <w:pPr>
        <w:ind w:left="3600" w:hanging="3600"/>
      </w:pPr>
      <w:r>
        <w:rPr>
          <w:i/>
        </w:rPr>
        <w:t>13:03</w:t>
      </w:r>
      <w:r>
        <w:t xml:space="preserve"> </w:t>
      </w:r>
      <w:dir w:val="ltr">
        <w:r>
          <w:t>Thomas Sundström</w:t>
        </w:r>
        <w:r>
          <w:t>‬</w:t>
        </w:r>
        <w:r>
          <w:t>:</w:t>
        </w:r>
        <w:r>
          <w:tab/>
          <w:t>man hat alles vers</w:t>
        </w:r>
        <w:r>
          <w:t xml:space="preserve">ucht... </w:t>
        </w:r>
      </w:dir>
    </w:p>
    <w:p w14:paraId="0085CA4E" w14:textId="648451DE" w:rsidR="002A4891" w:rsidRDefault="00127B45">
      <w:pPr>
        <w:ind w:left="3600" w:hanging="3600"/>
      </w:pPr>
      <w:r>
        <w:rPr>
          <w:i/>
        </w:rPr>
        <w:t>13:07</w:t>
      </w:r>
      <w:r>
        <w:t xml:space="preserve"> </w:t>
      </w:r>
      <w:dir w:val="ltr">
        <w:r>
          <w:t>Thomas Sundström</w:t>
        </w:r>
        <w:r>
          <w:t>‬</w:t>
        </w:r>
        <w:r>
          <w:t>:</w:t>
        </w:r>
        <w:r>
          <w:tab/>
          <w:t xml:space="preserve">@benni höchste zeit für eine satzung! </w:t>
        </w:r>
      </w:dir>
    </w:p>
    <w:p w14:paraId="27AECB22" w14:textId="77777777" w:rsidR="002A4891" w:rsidRDefault="00127B45">
      <w:pPr>
        <w:ind w:left="3600" w:hanging="3600"/>
      </w:pPr>
      <w:r>
        <w:rPr>
          <w:i/>
        </w:rPr>
        <w:t>13:21</w:t>
      </w:r>
      <w:r>
        <w:t xml:space="preserve"> Benni Gröhs:</w:t>
      </w:r>
      <w:r>
        <w:tab/>
        <w:t xml:space="preserve">Wir brauchen auch ein gemeinsames Ziel für einen Verband: zB Erhalt und Confirmation unserer Freundschaft :D </w:t>
      </w:r>
    </w:p>
    <w:p w14:paraId="77B3A50D" w14:textId="77777777" w:rsidR="002A4891" w:rsidRDefault="00127B45">
      <w:pPr>
        <w:jc w:val="center"/>
      </w:pPr>
      <w:r>
        <w:t>07.10.2015</w:t>
      </w:r>
    </w:p>
    <w:p w14:paraId="41CFD6ED" w14:textId="77777777" w:rsidR="002A4891" w:rsidRDefault="00127B45">
      <w:pPr>
        <w:ind w:left="3600" w:hanging="3600"/>
      </w:pPr>
      <w:r>
        <w:rPr>
          <w:i/>
        </w:rPr>
        <w:t>12:37</w:t>
      </w:r>
      <w:r>
        <w:t xml:space="preserve"> Benni Gröhs:</w:t>
      </w:r>
      <w:r>
        <w:tab/>
      </w:r>
      <w:r>
        <w:t xml:space="preserve">Der Boy ist am über die Grenze driven!  Bis bald </w:t>
      </w:r>
    </w:p>
    <w:p w14:paraId="5D75133E" w14:textId="77777777" w:rsidR="002A4891" w:rsidRDefault="00127B45">
      <w:pPr>
        <w:ind w:left="3600" w:hanging="3600"/>
      </w:pPr>
      <w:r>
        <w:rPr>
          <w:i/>
        </w:rPr>
        <w:t>12:40</w:t>
      </w:r>
      <w:r>
        <w:t xml:space="preserve"> Emil Paiker:</w:t>
      </w:r>
      <w:r>
        <w:tab/>
        <w:t xml:space="preserve">Bb! </w:t>
      </w:r>
    </w:p>
    <w:p w14:paraId="6F7026DC" w14:textId="77777777" w:rsidR="002A4891" w:rsidRDefault="00127B45">
      <w:pPr>
        <w:ind w:left="3600" w:hanging="3600"/>
      </w:pPr>
      <w:r>
        <w:rPr>
          <w:i/>
        </w:rPr>
        <w:t>18:02</w:t>
      </w:r>
      <w:r>
        <w:t xml:space="preserve"> Julian Möhlen:</w:t>
      </w:r>
      <w:r>
        <w:tab/>
        <w:t xml:space="preserve">Würde sich jemand bereiterklären, das Papier zu kaufen? </w:t>
      </w:r>
    </w:p>
    <w:p w14:paraId="3C8FB0FF" w14:textId="77777777" w:rsidR="002A4891" w:rsidRDefault="00127B45">
      <w:pPr>
        <w:ind w:left="3600" w:hanging="3600"/>
      </w:pPr>
      <w:r>
        <w:rPr>
          <w:i/>
        </w:rPr>
        <w:t>18:08</w:t>
      </w:r>
      <w:r>
        <w:t xml:space="preserve"> Louis Springer:</w:t>
      </w:r>
      <w:r>
        <w:tab/>
        <w:t xml:space="preserve">hab das gleiche Problem wie Thommi </w:t>
      </w:r>
    </w:p>
    <w:p w14:paraId="6F85EFD7" w14:textId="77777777" w:rsidR="002A4891" w:rsidRDefault="00127B45">
      <w:pPr>
        <w:ind w:left="3600" w:hanging="3600"/>
      </w:pPr>
      <w:r>
        <w:rPr>
          <w:i/>
        </w:rPr>
        <w:t>18:09</w:t>
      </w:r>
      <w:r>
        <w:t xml:space="preserve"> Louis Springer:</w:t>
      </w:r>
      <w:r>
        <w:tab/>
        <w:t>aber zum Glück nur diese</w:t>
      </w:r>
      <w:r>
        <w:t xml:space="preserve">s, dass ich in der Schweiz bin </w:t>
      </w:r>
    </w:p>
    <w:p w14:paraId="004EF6B5" w14:textId="77777777" w:rsidR="002A4891" w:rsidRDefault="00127B45">
      <w:pPr>
        <w:ind w:left="3600" w:hanging="3600"/>
      </w:pPr>
      <w:r>
        <w:rPr>
          <w:i/>
        </w:rPr>
        <w:t>18:10</w:t>
      </w:r>
      <w:r>
        <w:t xml:space="preserve"> Max Lassmann:</w:t>
      </w:r>
      <w:r>
        <w:tab/>
        <w:t xml:space="preserve">hahaha Louis </w:t>
      </w:r>
      <w:r>
        <w:t>😂👌🏻</w:t>
      </w:r>
      <w:r>
        <w:t xml:space="preserve"> </w:t>
      </w:r>
    </w:p>
    <w:p w14:paraId="705B2AEF" w14:textId="77777777" w:rsidR="002A4891" w:rsidRDefault="00127B45">
      <w:pPr>
        <w:ind w:left="3600" w:hanging="3600"/>
      </w:pPr>
      <w:r>
        <w:rPr>
          <w:i/>
        </w:rPr>
        <w:t>18:11</w:t>
      </w:r>
      <w:r>
        <w:t xml:space="preserve"> Julian Möhlen:</w:t>
      </w:r>
      <w:r>
        <w:tab/>
        <w:t xml:space="preserve">Gibt es sonst Freiwillige? Benni, Maxi, Emil, Benedikt, Alex? </w:t>
      </w:r>
    </w:p>
    <w:p w14:paraId="748B00F8" w14:textId="77777777" w:rsidR="002A4891" w:rsidRDefault="00127B45">
      <w:pPr>
        <w:ind w:left="3600" w:hanging="3600"/>
      </w:pPr>
      <w:r>
        <w:rPr>
          <w:i/>
        </w:rPr>
        <w:t>18:26</w:t>
      </w:r>
      <w:r>
        <w:t xml:space="preserve"> Emil Paiker:</w:t>
      </w:r>
      <w:r>
        <w:tab/>
        <w:t>Ist schon bekannt wieviele Seiten es sein sollen? Sind alle ausreichend in das P</w:t>
      </w:r>
      <w:r>
        <w:t xml:space="preserve">rojekt investiert sodass niemand auf Kosten sitzen bleibt? Würde mich freuen es zu kaufen aber cave wir wollen kein Kranz Szenario. </w:t>
      </w:r>
    </w:p>
    <w:p w14:paraId="13B112C6" w14:textId="77777777" w:rsidR="002A4891" w:rsidRDefault="00127B45">
      <w:pPr>
        <w:ind w:left="3600" w:hanging="3600"/>
      </w:pPr>
      <w:r>
        <w:rPr>
          <w:i/>
        </w:rPr>
        <w:t>18:59</w:t>
      </w:r>
      <w:r>
        <w:t xml:space="preserve"> Julian Möhlen:</w:t>
      </w:r>
      <w:r>
        <w:tab/>
        <w:t>Sehr gut, danke Emil! Du bist ein Schatz! Bisher sind es zehn Personen aus Deutschland, ich warte noch</w:t>
      </w:r>
      <w:r>
        <w:t xml:space="preserve"> auf Antwort von der Klasse. Ich schreibe, sobald ich eine genaue Zahl habe. Aktuelle Schätzung 50 Seiten. </w:t>
      </w:r>
    </w:p>
    <w:p w14:paraId="0B29DFF8" w14:textId="77777777" w:rsidR="002A4891" w:rsidRDefault="00127B45">
      <w:pPr>
        <w:ind w:left="3600" w:hanging="3600"/>
      </w:pPr>
      <w:r>
        <w:rPr>
          <w:i/>
        </w:rPr>
        <w:t>19:05</w:t>
      </w:r>
      <w:r>
        <w:t xml:space="preserve"> Alexander Würz:</w:t>
      </w:r>
      <w:r>
        <w:tab/>
        <w:t xml:space="preserve">Kann jeder auf den post von julian in der lebensg antworten damit a bissl bewegung reinkommt </w:t>
      </w:r>
    </w:p>
    <w:p w14:paraId="6081DCBF" w14:textId="77777777" w:rsidR="002A4891" w:rsidRDefault="00127B45">
      <w:pPr>
        <w:ind w:left="3600" w:hanging="3600"/>
      </w:pPr>
      <w:r>
        <w:rPr>
          <w:i/>
        </w:rPr>
        <w:t>19:05</w:t>
      </w:r>
      <w:r>
        <w:t xml:space="preserve"> Alexander Würz:</w:t>
      </w:r>
      <w:r>
        <w:tab/>
        <w:t xml:space="preserve">Vom </w:t>
      </w:r>
    </w:p>
    <w:p w14:paraId="70FE794E" w14:textId="77777777" w:rsidR="002A4891" w:rsidRDefault="00127B45">
      <w:pPr>
        <w:ind w:left="3600" w:hanging="3600"/>
      </w:pPr>
      <w:r>
        <w:rPr>
          <w:i/>
        </w:rPr>
        <w:t>19:06</w:t>
      </w:r>
      <w:r>
        <w:t xml:space="preserve"> Julian Möhlen:</w:t>
      </w:r>
      <w:r>
        <w:tab/>
        <w:t xml:space="preserve">Danke Alex. </w:t>
      </w:r>
    </w:p>
    <w:p w14:paraId="6D809115" w14:textId="77777777" w:rsidR="002A4891" w:rsidRDefault="00127B45">
      <w:pPr>
        <w:ind w:left="3600" w:hanging="3600"/>
      </w:pPr>
      <w:r>
        <w:rPr>
          <w:i/>
        </w:rPr>
        <w:t>19:22</w:t>
      </w:r>
      <w:r>
        <w:t xml:space="preserve"> Louis Springer:</w:t>
      </w:r>
      <w:r>
        <w:tab/>
        <w:t xml:space="preserve">Haben wir in Spanien so viel gegessen? Bin auf jedem Bild Blad hahaha #warlegendär </w:t>
      </w:r>
    </w:p>
    <w:p w14:paraId="784AB442" w14:textId="77777777" w:rsidR="002A4891" w:rsidRDefault="00127B45">
      <w:pPr>
        <w:ind w:left="3600" w:hanging="3600"/>
      </w:pPr>
      <w:r>
        <w:rPr>
          <w:i/>
        </w:rPr>
        <w:t>19:28</w:t>
      </w:r>
      <w:r>
        <w:t xml:space="preserve"> Louis Springer:</w:t>
      </w:r>
      <w:r>
        <w:tab/>
        <w:t xml:space="preserve">2015-10-07-PHOTO-00005919.jpg &lt;‎attached&gt; </w:t>
      </w:r>
    </w:p>
    <w:p w14:paraId="64F23BE4" w14:textId="77777777" w:rsidR="002A4891" w:rsidRDefault="00127B45">
      <w:pPr>
        <w:ind w:left="3600" w:hanging="3600"/>
      </w:pPr>
      <w:r>
        <w:rPr>
          <w:i/>
        </w:rPr>
        <w:t>19:33</w:t>
      </w:r>
      <w:r>
        <w:t xml:space="preserve"> Max Lassmann:</w:t>
      </w:r>
      <w:r>
        <w:tab/>
      </w:r>
      <w:r>
        <w:t>😂</w:t>
      </w:r>
      <w:r>
        <w:t xml:space="preserve"> </w:t>
      </w:r>
    </w:p>
    <w:p w14:paraId="3BF073AB" w14:textId="6268F984" w:rsidR="002A4891" w:rsidRDefault="00127B45">
      <w:pPr>
        <w:ind w:left="3600" w:hanging="3600"/>
      </w:pPr>
      <w:r>
        <w:rPr>
          <w:i/>
        </w:rPr>
        <w:t>20:04</w:t>
      </w:r>
      <w:r>
        <w:t xml:space="preserve"> </w:t>
      </w:r>
      <w:dir w:val="ltr">
        <w:r>
          <w:t>Thomas Sundström</w:t>
        </w:r>
        <w:r>
          <w:t>‬</w:t>
        </w:r>
        <w:r>
          <w:t>:</w:t>
        </w:r>
        <w:r>
          <w:tab/>
          <w:t>extrem</w:t>
        </w:r>
        <w:r>
          <w:t xml:space="preserve">en buckel hab ich dafür #fettundalt </w:t>
        </w:r>
      </w:dir>
    </w:p>
    <w:p w14:paraId="129238CC" w14:textId="77777777" w:rsidR="002A4891" w:rsidRDefault="00127B45">
      <w:pPr>
        <w:ind w:left="3600" w:hanging="3600"/>
      </w:pPr>
      <w:r>
        <w:rPr>
          <w:i/>
        </w:rPr>
        <w:t>20:04</w:t>
      </w:r>
      <w:r>
        <w:t xml:space="preserve"> Louis Springer:</w:t>
      </w:r>
      <w:r>
        <w:tab/>
        <w:t xml:space="preserve">alles krüppel </w:t>
      </w:r>
    </w:p>
    <w:p w14:paraId="0E999D24" w14:textId="59181C52" w:rsidR="002A4891" w:rsidRDefault="00127B45">
      <w:pPr>
        <w:ind w:left="3600" w:hanging="3600"/>
      </w:pPr>
      <w:r>
        <w:rPr>
          <w:i/>
        </w:rPr>
        <w:t>20:05</w:t>
      </w:r>
      <w:r>
        <w:t xml:space="preserve"> </w:t>
      </w:r>
      <w:dir w:val="ltr">
        <w:r>
          <w:t>Thomas Sundström</w:t>
        </w:r>
        <w:r>
          <w:t>‬</w:t>
        </w:r>
        <w:r>
          <w:t>:</w:t>
        </w:r>
        <w:r>
          <w:tab/>
          <w:t xml:space="preserve">deppata alex kann keine fotos schießen... </w:t>
        </w:r>
      </w:dir>
    </w:p>
    <w:p w14:paraId="362E15F1" w14:textId="77777777" w:rsidR="002A4891" w:rsidRDefault="00127B45">
      <w:pPr>
        <w:jc w:val="center"/>
      </w:pPr>
      <w:r>
        <w:t>08.10.2015</w:t>
      </w:r>
    </w:p>
    <w:p w14:paraId="210C8A4E" w14:textId="5756F404" w:rsidR="002A4891" w:rsidRDefault="00127B45">
      <w:pPr>
        <w:ind w:left="3600" w:hanging="3600"/>
      </w:pPr>
      <w:r>
        <w:rPr>
          <w:i/>
        </w:rPr>
        <w:t>13:24</w:t>
      </w:r>
      <w:r>
        <w:t xml:space="preserve"> </w:t>
      </w:r>
      <w:dir w:val="ltr">
        <w:r>
          <w:t>Thomas Sundström</w:t>
        </w:r>
        <w:r>
          <w:t>‬</w:t>
        </w:r>
        <w:r>
          <w:t>:</w:t>
        </w:r>
        <w:r>
          <w:tab/>
          <w:t xml:space="preserve">@julian wie lange dauert das binden denn? vllt könnten wir wenn es nicht zu </w:t>
        </w:r>
        <w:r>
          <w:t xml:space="preserve">knapp ist die seiten im rahmen eines klassentreffens vor weihnachten wie letztes jahr zusammenzutragen? </w:t>
        </w:r>
      </w:dir>
    </w:p>
    <w:p w14:paraId="79229E4F" w14:textId="77777777" w:rsidR="002A4891" w:rsidRDefault="00127B45">
      <w:pPr>
        <w:ind w:left="3600" w:hanging="3600"/>
      </w:pPr>
      <w:r>
        <w:rPr>
          <w:i/>
        </w:rPr>
        <w:t>14:29</w:t>
      </w:r>
      <w:r>
        <w:t xml:space="preserve"> Julian Möhlen:</w:t>
      </w:r>
      <w:r>
        <w:tab/>
        <w:t>Hmm gute Frage, das muss ich mal fragen. Leinen glaube ich geht schnell, zwei, drei Tage. Leder vielleicht eine Woche? Ich melde m</w:t>
      </w:r>
      <w:r>
        <w:t xml:space="preserve">ich. </w:t>
      </w:r>
    </w:p>
    <w:p w14:paraId="402043F2" w14:textId="77777777" w:rsidR="002A4891" w:rsidRDefault="00127B45">
      <w:pPr>
        <w:ind w:left="3600" w:hanging="3600"/>
      </w:pPr>
      <w:r>
        <w:rPr>
          <w:i/>
        </w:rPr>
        <w:t>17:29</w:t>
      </w:r>
      <w:r>
        <w:t xml:space="preserve"> Louis Springer:</w:t>
      </w:r>
      <w:r>
        <w:tab/>
        <w:t>Klopp Liverpool Trainer ❤</w:t>
      </w:r>
      <w:r>
        <w:t>️</w:t>
      </w:r>
      <w:r>
        <w:t xml:space="preserve"> </w:t>
      </w:r>
    </w:p>
    <w:p w14:paraId="30DB6F82" w14:textId="406D9ECC" w:rsidR="002A4891" w:rsidRDefault="00127B45">
      <w:pPr>
        <w:ind w:left="3600" w:hanging="3600"/>
      </w:pPr>
      <w:r>
        <w:rPr>
          <w:i/>
        </w:rPr>
        <w:t>19:04</w:t>
      </w:r>
      <w:r>
        <w:t xml:space="preserve"> </w:t>
      </w:r>
      <w:dir w:val="ltr">
        <w:r>
          <w:t>Thomas Sundström</w:t>
        </w:r>
        <w:r>
          <w:t>‬</w:t>
        </w:r>
        <w:r>
          <w:t>:</w:t>
        </w:r>
        <w:r>
          <w:tab/>
          <w:t xml:space="preserve">ja scheiß geil! </w:t>
        </w:r>
      </w:dir>
    </w:p>
    <w:p w14:paraId="6D51AAD6" w14:textId="77777777" w:rsidR="002A4891" w:rsidRDefault="00127B45">
      <w:pPr>
        <w:jc w:val="center"/>
      </w:pPr>
      <w:r>
        <w:t>09.10.2015</w:t>
      </w:r>
    </w:p>
    <w:p w14:paraId="7113C10F" w14:textId="77777777" w:rsidR="002A4891" w:rsidRDefault="00127B45">
      <w:pPr>
        <w:ind w:left="3600" w:hanging="3600"/>
      </w:pPr>
      <w:r>
        <w:rPr>
          <w:i/>
        </w:rPr>
        <w:t>00:06</w:t>
      </w:r>
      <w:r>
        <w:t xml:space="preserve"> Benni Gröhs:</w:t>
      </w:r>
      <w:r>
        <w:tab/>
        <w:t xml:space="preserve">2015-10-09-PHOTO-00005928.jpg &lt;‎attached&gt; </w:t>
      </w:r>
    </w:p>
    <w:p w14:paraId="1DE25D41" w14:textId="77777777" w:rsidR="002A4891" w:rsidRDefault="00127B45">
      <w:pPr>
        <w:ind w:left="3600" w:hanging="3600"/>
      </w:pPr>
      <w:r>
        <w:rPr>
          <w:i/>
        </w:rPr>
        <w:t>00:07</w:t>
      </w:r>
      <w:r>
        <w:t xml:space="preserve"> Emil Paiker:</w:t>
      </w:r>
      <w:r>
        <w:tab/>
        <w:t xml:space="preserve">Unreaaaaaaal! </w:t>
      </w:r>
    </w:p>
    <w:p w14:paraId="10204362" w14:textId="50203981" w:rsidR="002A4891" w:rsidRDefault="00127B45">
      <w:pPr>
        <w:ind w:left="3600" w:hanging="3600"/>
      </w:pPr>
      <w:r>
        <w:rPr>
          <w:i/>
        </w:rPr>
        <w:t>02:50</w:t>
      </w:r>
      <w:r>
        <w:t xml:space="preserve"> </w:t>
      </w:r>
      <w:dir w:val="ltr">
        <w:r>
          <w:t>Thomas Sundström</w:t>
        </w:r>
        <w:r>
          <w:t>‬</w:t>
        </w:r>
        <w:r>
          <w:t>:</w:t>
        </w:r>
        <w:r>
          <w:tab/>
        </w:r>
        <w:r>
          <w:t>ich revidiere meine politische meinung zu den neos, die meinl reisinger ist in ihrer offensichtlichen unbeholfenheit was die politische etikette betrifft äußerst erfrischend, ihre meinungen sind fundiert und decken alle essenziellen themen ab, ihre lösungs</w:t>
        </w:r>
        <w:r>
          <w:t xml:space="preserve">ansätze sind realistisch; ich bleibe aber nach wie vor bei der wahlempfehlung fpö, weil man das system häupl anders nicht sürzen kann. meine wunschregierung ist fpö/övp/neos weil ich glaube dass die neos das zünglein an der waage sein könnten. </w:t>
        </w:r>
      </w:dir>
    </w:p>
    <w:p w14:paraId="40C5C5FE" w14:textId="77777777" w:rsidR="002A4891" w:rsidRDefault="00127B45">
      <w:pPr>
        <w:jc w:val="center"/>
      </w:pPr>
      <w:r>
        <w:t>11.10.2015</w:t>
      </w:r>
    </w:p>
    <w:p w14:paraId="7E496E5F" w14:textId="77777777" w:rsidR="002A4891" w:rsidRDefault="00127B45">
      <w:pPr>
        <w:ind w:left="3600" w:hanging="3600"/>
      </w:pPr>
      <w:r>
        <w:rPr>
          <w:i/>
        </w:rPr>
        <w:t>07:35</w:t>
      </w:r>
      <w:r>
        <w:t xml:space="preserve"> Benedikt Gruber:</w:t>
      </w:r>
      <w:r>
        <w:tab/>
        <w:t xml:space="preserve">Thommis Wahlempfehlung nicht folgend, soeben meine Staatsbürgerlichen Pflichten abgehandelt... </w:t>
      </w:r>
    </w:p>
    <w:p w14:paraId="621C2F31" w14:textId="77777777" w:rsidR="002A4891" w:rsidRDefault="00127B45">
      <w:pPr>
        <w:ind w:left="3600" w:hanging="3600"/>
      </w:pPr>
      <w:r>
        <w:rPr>
          <w:i/>
        </w:rPr>
        <w:t>07:35</w:t>
      </w:r>
      <w:r>
        <w:t xml:space="preserve"> Benedikt Gruber:</w:t>
      </w:r>
      <w:r>
        <w:tab/>
        <w:t xml:space="preserve">Frustsaufen wär dann trotzdem nötig... </w:t>
      </w:r>
    </w:p>
    <w:p w14:paraId="6E4B4E3A" w14:textId="77777777" w:rsidR="002A4891" w:rsidRDefault="00127B45">
      <w:pPr>
        <w:ind w:left="3600" w:hanging="3600"/>
      </w:pPr>
      <w:r>
        <w:rPr>
          <w:i/>
        </w:rPr>
        <w:t>13:35</w:t>
      </w:r>
      <w:r>
        <w:t xml:space="preserve"> Julian Möhlen:</w:t>
      </w:r>
      <w:r>
        <w:tab/>
        <w:t xml:space="preserve">2015-10-11-PHOTO-00005933.jpg &lt;‎attached&gt; </w:t>
      </w:r>
    </w:p>
    <w:p w14:paraId="5A0508B2" w14:textId="77777777" w:rsidR="002A4891" w:rsidRDefault="00127B45">
      <w:pPr>
        <w:ind w:left="3600" w:hanging="3600"/>
      </w:pPr>
      <w:r>
        <w:rPr>
          <w:i/>
        </w:rPr>
        <w:t>21:36</w:t>
      </w:r>
      <w:r>
        <w:t xml:space="preserve"> Bene</w:t>
      </w:r>
      <w:r>
        <w:t>dikt Gruber:</w:t>
      </w:r>
      <w:r>
        <w:tab/>
        <w:t xml:space="preserve">Der erste Rot, der 18. Grün... </w:t>
      </w:r>
      <w:r>
        <w:t>😱</w:t>
      </w:r>
      <w:r>
        <w:t xml:space="preserve"> einzig die Josefstadt, Hietzing und Döbling bleiben Schwarz... </w:t>
      </w:r>
      <w:r>
        <w:t>😖</w:t>
      </w:r>
      <w:r>
        <w:t xml:space="preserve"> </w:t>
      </w:r>
    </w:p>
    <w:p w14:paraId="0E2B77CC" w14:textId="758D1364" w:rsidR="002A4891" w:rsidRDefault="00127B45">
      <w:pPr>
        <w:ind w:left="3600" w:hanging="3600"/>
      </w:pPr>
      <w:r>
        <w:rPr>
          <w:i/>
        </w:rPr>
        <w:t>22:23</w:t>
      </w:r>
      <w:r>
        <w:t xml:space="preserve"> </w:t>
      </w:r>
      <w:dir w:val="ltr">
        <w:r>
          <w:t>Thomas Sundström</w:t>
        </w:r>
        <w:r>
          <w:t>‬</w:t>
        </w:r>
        <w:r>
          <w:t>:</w:t>
        </w:r>
        <w:r>
          <w:tab/>
          <w:t xml:space="preserve">eine einzige katastrophe </w:t>
        </w:r>
      </w:dir>
    </w:p>
    <w:p w14:paraId="349F8C80" w14:textId="37F25305" w:rsidR="002A4891" w:rsidRDefault="00127B45">
      <w:pPr>
        <w:ind w:left="3600" w:hanging="3600"/>
      </w:pPr>
      <w:r>
        <w:rPr>
          <w:i/>
        </w:rPr>
        <w:t>22:23</w:t>
      </w:r>
      <w:r>
        <w:t xml:space="preserve"> </w:t>
      </w:r>
      <w:dir w:val="ltr">
        <w:r>
          <w:t>Thomas Sundström</w:t>
        </w:r>
        <w:r>
          <w:t>‬</w:t>
        </w:r>
        <w:r>
          <w:t>:</w:t>
        </w:r>
        <w:r>
          <w:tab/>
          <w:t>aber der juracka ist auch ein selten dämlicher kerl vollkommen v</w:t>
        </w:r>
        <w:r>
          <w:t xml:space="preserve">erständlich warum deb keiner wählt </w:t>
        </w:r>
      </w:dir>
    </w:p>
    <w:p w14:paraId="67DDD799" w14:textId="36005713" w:rsidR="002A4891" w:rsidRDefault="00127B45">
      <w:pPr>
        <w:ind w:left="3600" w:hanging="3600"/>
      </w:pPr>
      <w:r>
        <w:rPr>
          <w:i/>
        </w:rPr>
        <w:t>22:37</w:t>
      </w:r>
      <w:r>
        <w:t xml:space="preserve"> </w:t>
      </w:r>
      <w:dir w:val="ltr">
        <w:r>
          <w:t>Thomas Sundström</w:t>
        </w:r>
        <w:r>
          <w:t>‬</w:t>
        </w:r>
        <w:r>
          <w:t>:</w:t>
        </w:r>
        <w:r>
          <w:tab/>
          <w:t xml:space="preserve">dass der fette sack wieder 39% gekriegt hat ist schrecklich </w:t>
        </w:r>
      </w:dir>
    </w:p>
    <w:p w14:paraId="44A50543" w14:textId="77777777" w:rsidR="002A4891" w:rsidRDefault="00127B45">
      <w:pPr>
        <w:jc w:val="center"/>
      </w:pPr>
      <w:r>
        <w:t>12.10.2015</w:t>
      </w:r>
    </w:p>
    <w:p w14:paraId="09C7BEC6" w14:textId="77777777" w:rsidR="002A4891" w:rsidRDefault="00127B45">
      <w:pPr>
        <w:ind w:left="3600" w:hanging="3600"/>
      </w:pPr>
      <w:r>
        <w:rPr>
          <w:i/>
        </w:rPr>
        <w:t>08:15</w:t>
      </w:r>
      <w:r>
        <w:t xml:space="preserve"> Max Lassmann:</w:t>
      </w:r>
      <w:r>
        <w:tab/>
        <w:t xml:space="preserve">ich finde das Ergebnis alles andere als erfreulich aber es hätte schlimmer kommen können  Strache hat </w:t>
      </w:r>
      <w:r>
        <w:t xml:space="preserve">nur (soweit hier "nur" passt) 30% und die Neos sind mit 6,2% drinnen </w:t>
      </w:r>
    </w:p>
    <w:p w14:paraId="4EEE66D4" w14:textId="77777777" w:rsidR="002A4891" w:rsidRDefault="00127B45">
      <w:pPr>
        <w:ind w:left="3600" w:hanging="3600"/>
      </w:pPr>
      <w:r>
        <w:rPr>
          <w:i/>
        </w:rPr>
        <w:t>08:18</w:t>
      </w:r>
      <w:r>
        <w:t xml:space="preserve"> Max Lassmann:</w:t>
      </w:r>
      <w:r>
        <w:tab/>
        <w:t xml:space="preserve">und der juracka diese wirzfigur macht das einzig richtige!!! </w:t>
      </w:r>
    </w:p>
    <w:p w14:paraId="2AEBB5FF" w14:textId="77777777" w:rsidR="002A4891" w:rsidRDefault="00127B45">
      <w:pPr>
        <w:ind w:left="3600" w:hanging="3600"/>
      </w:pPr>
      <w:r>
        <w:rPr>
          <w:i/>
        </w:rPr>
        <w:t>12:35</w:t>
      </w:r>
      <w:r>
        <w:t xml:space="preserve"> Maximilian Margreiter:</w:t>
      </w:r>
      <w:r>
        <w:tab/>
        <w:t>Die wu diese scheiss Institution besteht einzig und allein um Skripten an S</w:t>
      </w:r>
      <w:r>
        <w:t xml:space="preserve">tudenten zu verkaufen ich haße alles und jeden dort </w:t>
      </w:r>
    </w:p>
    <w:p w14:paraId="2FB1CF74" w14:textId="77777777" w:rsidR="002A4891" w:rsidRDefault="00127B45">
      <w:pPr>
        <w:ind w:left="3600" w:hanging="3600"/>
      </w:pPr>
      <w:r>
        <w:rPr>
          <w:i/>
        </w:rPr>
        <w:t>12:44</w:t>
      </w:r>
      <w:r>
        <w:t xml:space="preserve"> Louis Springer:</w:t>
      </w:r>
      <w:r>
        <w:tab/>
        <w:t xml:space="preserve">Alter du weißt nicht was ich für die Skripte zahle, kannst dich noch glücklich schätzen </w:t>
      </w:r>
    </w:p>
    <w:p w14:paraId="53706A7C" w14:textId="77777777" w:rsidR="002A4891" w:rsidRDefault="00127B45">
      <w:pPr>
        <w:ind w:left="3600" w:hanging="3600"/>
      </w:pPr>
      <w:r>
        <w:rPr>
          <w:i/>
        </w:rPr>
        <w:t>12:57</w:t>
      </w:r>
      <w:r>
        <w:t xml:space="preserve"> Maximilian Margreiter:</w:t>
      </w:r>
      <w:r>
        <w:tab/>
        <w:t xml:space="preserve">Wirtschaftsuniversitäten sind arschlöcher </w:t>
      </w:r>
    </w:p>
    <w:p w14:paraId="1AB1EC9E" w14:textId="77777777" w:rsidR="002A4891" w:rsidRDefault="00127B45">
      <w:pPr>
        <w:ind w:left="3600" w:hanging="3600"/>
      </w:pPr>
      <w:r>
        <w:rPr>
          <w:i/>
        </w:rPr>
        <w:t>13:17</w:t>
      </w:r>
      <w:r>
        <w:t xml:space="preserve"> Max Lassmann:</w:t>
      </w:r>
      <w:r>
        <w:tab/>
      </w:r>
      <w:r>
        <w:t xml:space="preserve">neues amc Skript Maxi? ;) </w:t>
      </w:r>
    </w:p>
    <w:p w14:paraId="36CF2D82" w14:textId="77777777" w:rsidR="002A4891" w:rsidRDefault="00127B45">
      <w:pPr>
        <w:jc w:val="center"/>
      </w:pPr>
      <w:r>
        <w:t>13.10.2015</w:t>
      </w:r>
    </w:p>
    <w:p w14:paraId="4511B256" w14:textId="77777777" w:rsidR="002A4891" w:rsidRDefault="00127B45">
      <w:pPr>
        <w:ind w:left="3600" w:hanging="3600"/>
      </w:pPr>
      <w:r>
        <w:rPr>
          <w:i/>
        </w:rPr>
        <w:t>17:49</w:t>
      </w:r>
      <w:r>
        <w:t xml:space="preserve"> Louis Springer:</w:t>
      </w:r>
      <w:r>
        <w:tab/>
        <w:t xml:space="preserve">wöchentliche Folter durch Finanzbuchhaltung ist angesagt </w:t>
      </w:r>
    </w:p>
    <w:p w14:paraId="52F36C7A" w14:textId="77777777" w:rsidR="002A4891" w:rsidRDefault="00127B45">
      <w:pPr>
        <w:ind w:left="3600" w:hanging="3600"/>
      </w:pPr>
      <w:r>
        <w:rPr>
          <w:i/>
        </w:rPr>
        <w:t>17:50</w:t>
      </w:r>
      <w:r>
        <w:t xml:space="preserve"> Maximilian Margreiter:</w:t>
      </w:r>
      <w:r>
        <w:tab/>
        <w:t xml:space="preserve">Haha </w:t>
      </w:r>
    </w:p>
    <w:p w14:paraId="5F9558FD" w14:textId="77777777" w:rsidR="002A4891" w:rsidRDefault="00127B45">
      <w:pPr>
        <w:ind w:left="3600" w:hanging="3600"/>
      </w:pPr>
      <w:r>
        <w:rPr>
          <w:i/>
        </w:rPr>
        <w:t>17:51</w:t>
      </w:r>
      <w:r>
        <w:t xml:space="preserve"> Maximilian Margreiter:</w:t>
      </w:r>
      <w:r>
        <w:tab/>
        <w:t xml:space="preserve">Ich habe mich heute von 8 -11 mit englisch an der wu foltern lassen Deine </w:t>
      </w:r>
      <w:r>
        <w:t xml:space="preserve">Finanzbuchhaltung kann nicht schlimmer sein </w:t>
      </w:r>
    </w:p>
    <w:p w14:paraId="7F83C57C" w14:textId="77777777" w:rsidR="002A4891" w:rsidRDefault="00127B45">
      <w:pPr>
        <w:ind w:left="3600" w:hanging="3600"/>
      </w:pPr>
      <w:r>
        <w:rPr>
          <w:i/>
        </w:rPr>
        <w:t>18:16</w:t>
      </w:r>
      <w:r>
        <w:t xml:space="preserve"> Louis Springer:</w:t>
      </w:r>
      <w:r>
        <w:tab/>
        <w:t xml:space="preserve">viel schlimmer, EBC ist ein feuchter Furz </w:t>
      </w:r>
    </w:p>
    <w:p w14:paraId="7D3C359B" w14:textId="77777777" w:rsidR="002A4891" w:rsidRDefault="00127B45">
      <w:pPr>
        <w:ind w:left="3600" w:hanging="3600"/>
      </w:pPr>
      <w:r>
        <w:rPr>
          <w:i/>
        </w:rPr>
        <w:t>18:28</w:t>
      </w:r>
      <w:r>
        <w:t xml:space="preserve"> Maximilian Margreiter:</w:t>
      </w:r>
      <w:r>
        <w:tab/>
        <w:t>Blödsinn ich wollte mich heute dreimal aus dem Fenster stürzen aber es wäre genauso antiklimaktisch wie die Vorlesung</w:t>
      </w:r>
      <w:r>
        <w:t xml:space="preserve"> gewesen denn  ich wäre kaum 20cm gestürzt EBC ist das schlimmste </w:t>
      </w:r>
    </w:p>
    <w:p w14:paraId="09E17C6A" w14:textId="77777777" w:rsidR="002A4891" w:rsidRDefault="00127B45">
      <w:pPr>
        <w:ind w:left="3600" w:hanging="3600"/>
      </w:pPr>
      <w:r>
        <w:rPr>
          <w:i/>
        </w:rPr>
        <w:t>18:43</w:t>
      </w:r>
      <w:r>
        <w:t xml:space="preserve"> Louis Springer:</w:t>
      </w:r>
      <w:r>
        <w:tab/>
        <w:t xml:space="preserve">haha habs damals auch gehasst! Va die Jugos die kein Englisch können und sich tdm ständig melden </w:t>
      </w:r>
    </w:p>
    <w:p w14:paraId="2A6EA0C9" w14:textId="77777777" w:rsidR="002A4891" w:rsidRDefault="00127B45">
      <w:pPr>
        <w:ind w:left="3600" w:hanging="3600"/>
      </w:pPr>
      <w:r>
        <w:rPr>
          <w:i/>
        </w:rPr>
        <w:t>19:03</w:t>
      </w:r>
      <w:r>
        <w:t xml:space="preserve"> Julian Möhlen:</w:t>
      </w:r>
      <w:r>
        <w:tab/>
        <w:t xml:space="preserve">Gh. Es hört sich schrecklich an! Ich bemitleide </w:t>
      </w:r>
      <w:r>
        <w:t xml:space="preserve">euch für das schlechte Englisch an eurer Uni. Ich dagegen habe das Glück.... </w:t>
      </w:r>
    </w:p>
    <w:p w14:paraId="711B1449" w14:textId="77777777" w:rsidR="002A4891" w:rsidRDefault="00127B45">
      <w:pPr>
        <w:ind w:left="3600" w:hanging="3600"/>
      </w:pPr>
      <w:r>
        <w:rPr>
          <w:i/>
        </w:rPr>
        <w:t>19:04</w:t>
      </w:r>
      <w:r>
        <w:t xml:space="preserve"> Julian Möhlen:</w:t>
      </w:r>
      <w:r>
        <w:tab/>
        <w:t xml:space="preserve">:D </w:t>
      </w:r>
    </w:p>
    <w:p w14:paraId="36E6297C" w14:textId="77777777" w:rsidR="002A4891" w:rsidRDefault="00127B45">
      <w:pPr>
        <w:ind w:left="3600" w:hanging="3600"/>
      </w:pPr>
      <w:r>
        <w:rPr>
          <w:i/>
        </w:rPr>
        <w:t>19:06</w:t>
      </w:r>
      <w:r>
        <w:t xml:space="preserve"> Julian Möhlen:</w:t>
      </w:r>
      <w:r>
        <w:tab/>
        <w:t xml:space="preserve">...an der Uni zu studieren, die sich anmaßt, die Standards guten Englischs zu definieren. </w:t>
      </w:r>
    </w:p>
    <w:p w14:paraId="36D2425B" w14:textId="77777777" w:rsidR="002A4891" w:rsidRDefault="00127B45">
      <w:pPr>
        <w:ind w:left="3600" w:hanging="3600"/>
      </w:pPr>
      <w:r>
        <w:rPr>
          <w:i/>
        </w:rPr>
        <w:t>19:38</w:t>
      </w:r>
      <w:r>
        <w:t xml:space="preserve"> Louis Springer:</w:t>
      </w:r>
      <w:r>
        <w:tab/>
        <w:t xml:space="preserve">Du edle Sau, du </w:t>
      </w:r>
    </w:p>
    <w:p w14:paraId="3B485B66" w14:textId="77777777" w:rsidR="002A4891" w:rsidRDefault="00127B45">
      <w:pPr>
        <w:ind w:left="3600" w:hanging="3600"/>
      </w:pPr>
      <w:r>
        <w:rPr>
          <w:i/>
        </w:rPr>
        <w:t>19:51</w:t>
      </w:r>
      <w:r>
        <w:t xml:space="preserve"> Julian Möhlen:</w:t>
      </w:r>
      <w:r>
        <w:tab/>
        <w:t xml:space="preserve">Dafür musste ich gestern einen SCHEISS LANGWEILIGEN Laborkurs absolvieren. Auf halber Strecke habe ich versucht zu verschwinden, aber ich wurde von einer strengen Lehrassistentin aufgehalten... </w:t>
      </w:r>
    </w:p>
    <w:p w14:paraId="61E736B0" w14:textId="77777777" w:rsidR="002A4891" w:rsidRDefault="00127B45">
      <w:pPr>
        <w:ind w:left="3600" w:hanging="3600"/>
      </w:pPr>
      <w:r>
        <w:rPr>
          <w:i/>
        </w:rPr>
        <w:t>19:58</w:t>
      </w:r>
      <w:r>
        <w:t xml:space="preserve"> Julian Möhlen:</w:t>
      </w:r>
      <w:r>
        <w:tab/>
        <w:t>Es gibt übrigens ei</w:t>
      </w:r>
      <w:r>
        <w:t xml:space="preserve">ne sehr klare Antwort vom Buchbinder: Für einen Leineneinband braucht er 1-2 Tage. Für einen Ledereinband (wenn er das Leder selbst einkaufen geht) 2-3 Wochen. Was heißt das für das Klassenweihnachtstreffen, Thommi? </w:t>
      </w:r>
    </w:p>
    <w:p w14:paraId="7E29E795" w14:textId="51C5BAD8" w:rsidR="002A4891" w:rsidRDefault="00127B45">
      <w:pPr>
        <w:ind w:left="3600" w:hanging="3600"/>
      </w:pPr>
      <w:r>
        <w:rPr>
          <w:i/>
        </w:rPr>
        <w:t>20:47</w:t>
      </w:r>
      <w:r>
        <w:t xml:space="preserve"> </w:t>
      </w:r>
      <w:dir w:val="ltr">
        <w:r>
          <w:t>Thomas Sundström</w:t>
        </w:r>
        <w:r>
          <w:t>‬</w:t>
        </w:r>
        <w:r>
          <w:t>:</w:t>
        </w:r>
        <w:r>
          <w:tab/>
          <w:t>naja die antw</w:t>
        </w:r>
        <w:r>
          <w:t xml:space="preserve">ort liegt eigentlich auf der hand </w:t>
        </w:r>
      </w:dir>
    </w:p>
    <w:p w14:paraId="28A643AE" w14:textId="26A61C05" w:rsidR="002A4891" w:rsidRDefault="00127B45">
      <w:pPr>
        <w:ind w:left="3600" w:hanging="3600"/>
      </w:pPr>
      <w:r>
        <w:rPr>
          <w:i/>
        </w:rPr>
        <w:t>20:48</w:t>
      </w:r>
      <w:r>
        <w:t xml:space="preserve"> </w:t>
      </w:r>
      <w:dir w:val="ltr">
        <w:r>
          <w:t>Thomas Sundström</w:t>
        </w:r>
        <w:r>
          <w:t>‬</w:t>
        </w:r>
        <w:r>
          <w:t>:</w:t>
        </w:r>
        <w:r>
          <w:tab/>
          <w:t xml:space="preserve">entweder leinen oder vorm klassentreffen die blätter einsammeln </w:t>
        </w:r>
      </w:dir>
    </w:p>
    <w:p w14:paraId="0D7F2A21" w14:textId="77777777" w:rsidR="002A4891" w:rsidRDefault="00127B45">
      <w:pPr>
        <w:ind w:left="3600" w:hanging="3600"/>
      </w:pPr>
      <w:r>
        <w:rPr>
          <w:i/>
        </w:rPr>
        <w:t>20:54</w:t>
      </w:r>
      <w:r>
        <w:t xml:space="preserve"> Julian Möhlen:</w:t>
      </w:r>
      <w:r>
        <w:tab/>
        <w:t xml:space="preserve">Okay. Ich werde mal nachrechnen wieviele wir zur Zeit brauchen und lasse es dich dann wissen, Emil. Over and </w:t>
      </w:r>
      <w:r>
        <w:t xml:space="preserve">out. </w:t>
      </w:r>
    </w:p>
    <w:p w14:paraId="627FE524" w14:textId="4D83ADA6" w:rsidR="002A4891" w:rsidRDefault="00127B45">
      <w:pPr>
        <w:ind w:left="3600" w:hanging="3600"/>
      </w:pPr>
      <w:r>
        <w:rPr>
          <w:i/>
        </w:rPr>
        <w:t>20:55</w:t>
      </w:r>
      <w:r>
        <w:t xml:space="preserve"> </w:t>
      </w:r>
      <w:dir w:val="ltr">
        <w:r>
          <w:t>Thomas Sundström</w:t>
        </w:r>
        <w:r>
          <w:t>‬</w:t>
        </w:r>
        <w:r>
          <w:t>:</w:t>
        </w:r>
        <w:r>
          <w:tab/>
          <w:t xml:space="preserve">??? </w:t>
        </w:r>
      </w:dir>
    </w:p>
    <w:p w14:paraId="5F8675E9" w14:textId="3A0B46C2" w:rsidR="002A4891" w:rsidRDefault="00127B45">
      <w:pPr>
        <w:ind w:left="3600" w:hanging="3600"/>
      </w:pPr>
      <w:r>
        <w:rPr>
          <w:i/>
        </w:rPr>
        <w:t>20:55</w:t>
      </w:r>
      <w:r>
        <w:t xml:space="preserve"> </w:t>
      </w:r>
      <w:dir w:val="ltr">
        <w:r>
          <w:t>Thomas Sundström</w:t>
        </w:r>
        <w:r>
          <w:t>‬</w:t>
        </w:r>
        <w:r>
          <w:t>:</w:t>
        </w:r>
        <w:r>
          <w:tab/>
          <w:t xml:space="preserve">emil? </w:t>
        </w:r>
      </w:dir>
    </w:p>
    <w:p w14:paraId="446651B2" w14:textId="4F9C215A" w:rsidR="002A4891" w:rsidRDefault="00127B45">
      <w:pPr>
        <w:ind w:left="3600" w:hanging="3600"/>
      </w:pPr>
      <w:r>
        <w:rPr>
          <w:i/>
        </w:rPr>
        <w:t>20:55</w:t>
      </w:r>
      <w:r>
        <w:t xml:space="preserve"> </w:t>
      </w:r>
      <w:dir w:val="ltr">
        <w:r>
          <w:t>Thomas Sundström</w:t>
        </w:r>
        <w:r>
          <w:t>‬</w:t>
        </w:r>
        <w:r>
          <w:t>:</w:t>
        </w:r>
        <w:r>
          <w:tab/>
          <w:t xml:space="preserve">hams da ins hirn gschissn </w:t>
        </w:r>
      </w:dir>
    </w:p>
    <w:p w14:paraId="245902A4" w14:textId="77777777" w:rsidR="002A4891" w:rsidRDefault="00127B45">
      <w:pPr>
        <w:ind w:left="3600" w:hanging="3600"/>
      </w:pPr>
      <w:r>
        <w:rPr>
          <w:i/>
        </w:rPr>
        <w:t>21:01</w:t>
      </w:r>
      <w:r>
        <w:t xml:space="preserve"> Julian Möhlen:</w:t>
      </w:r>
      <w:r>
        <w:tab/>
        <w:t xml:space="preserve">Der Emil wird freundlicherweise die Seiten einkaufen. </w:t>
      </w:r>
    </w:p>
    <w:p w14:paraId="05C7136A" w14:textId="403BAE05" w:rsidR="002A4891" w:rsidRDefault="00127B45">
      <w:pPr>
        <w:ind w:left="3600" w:hanging="3600"/>
      </w:pPr>
      <w:r>
        <w:rPr>
          <w:i/>
        </w:rPr>
        <w:t>21:02</w:t>
      </w:r>
      <w:r>
        <w:t xml:space="preserve"> </w:t>
      </w:r>
      <w:dir w:val="ltr">
        <w:r>
          <w:t>Thomas Sundström</w:t>
        </w:r>
        <w:r>
          <w:t>‬</w:t>
        </w:r>
        <w:r>
          <w:t>:</w:t>
        </w:r>
        <w:r>
          <w:tab/>
        </w:r>
        <w:r>
          <w:t xml:space="preserve">aha das war aber keine antwort auf was ich gesagt habe </w:t>
        </w:r>
      </w:dir>
    </w:p>
    <w:p w14:paraId="41408813" w14:textId="77777777" w:rsidR="002A4891" w:rsidRDefault="00127B45">
      <w:pPr>
        <w:ind w:left="3600" w:hanging="3600"/>
      </w:pPr>
      <w:r>
        <w:rPr>
          <w:i/>
        </w:rPr>
        <w:t>21:03</w:t>
      </w:r>
      <w:r>
        <w:t xml:space="preserve"> Maximilian Margreiter:</w:t>
      </w:r>
      <w:r>
        <w:tab/>
        <w:t xml:space="preserve">Extreme misskomunikation hier </w:t>
      </w:r>
    </w:p>
    <w:p w14:paraId="63B10E14" w14:textId="77777777" w:rsidR="002A4891" w:rsidRDefault="00127B45">
      <w:pPr>
        <w:ind w:left="3600" w:hanging="3600"/>
      </w:pPr>
      <w:r>
        <w:rPr>
          <w:i/>
        </w:rPr>
        <w:t>21:03</w:t>
      </w:r>
      <w:r>
        <w:t xml:space="preserve"> Julian Möhlen:</w:t>
      </w:r>
      <w:r>
        <w:tab/>
        <w:t xml:space="preserve">:D </w:t>
      </w:r>
    </w:p>
    <w:p w14:paraId="1A75F28E" w14:textId="77777777" w:rsidR="002A4891" w:rsidRDefault="00127B45">
      <w:pPr>
        <w:ind w:left="3600" w:hanging="3600"/>
      </w:pPr>
      <w:r>
        <w:rPr>
          <w:i/>
        </w:rPr>
        <w:t>21:04</w:t>
      </w:r>
      <w:r>
        <w:t xml:space="preserve"> Julian Möhlen:</w:t>
      </w:r>
      <w:r>
        <w:tab/>
        <w:t xml:space="preserve">Nein, sie haben mir nicht ins Gehirn geschissen. Da hast du deine Antwort. </w:t>
      </w:r>
    </w:p>
    <w:p w14:paraId="39E6EA88" w14:textId="45A7FFFC" w:rsidR="002A4891" w:rsidRDefault="00127B45">
      <w:pPr>
        <w:ind w:left="3600" w:hanging="3600"/>
      </w:pPr>
      <w:r>
        <w:rPr>
          <w:i/>
        </w:rPr>
        <w:t>21:04</w:t>
      </w:r>
      <w:r>
        <w:t xml:space="preserve"> </w:t>
      </w:r>
      <w:dir w:val="ltr">
        <w:r>
          <w:t>Thomas Sundström</w:t>
        </w:r>
        <w:r>
          <w:t>‬</w:t>
        </w:r>
        <w:r>
          <w:t>:</w:t>
        </w:r>
        <w:r>
          <w:tab/>
          <w:t xml:space="preserve">ngh?!! </w:t>
        </w:r>
      </w:dir>
    </w:p>
    <w:p w14:paraId="6AC03F0B" w14:textId="77777777" w:rsidR="002A4891" w:rsidRDefault="00127B45">
      <w:pPr>
        <w:ind w:left="3600" w:hanging="3600"/>
      </w:pPr>
      <w:r>
        <w:rPr>
          <w:i/>
        </w:rPr>
        <w:t>21:04</w:t>
      </w:r>
      <w:r>
        <w:t xml:space="preserve"> Julian Möhlen:</w:t>
      </w:r>
      <w:r>
        <w:tab/>
        <w:t xml:space="preserve">2015-10-13-PHOTO-00005968.jpg &lt;‎attached&gt; </w:t>
      </w:r>
    </w:p>
    <w:p w14:paraId="6C3F6874" w14:textId="77777777" w:rsidR="002A4891" w:rsidRDefault="00127B45">
      <w:pPr>
        <w:ind w:left="3600" w:hanging="3600"/>
      </w:pPr>
      <w:r>
        <w:rPr>
          <w:i/>
        </w:rPr>
        <w:t>21:05</w:t>
      </w:r>
      <w:r>
        <w:t xml:space="preserve"> Maximilian Margreiter:</w:t>
      </w:r>
      <w:r>
        <w:tab/>
        <w:t xml:space="preserve">Noch immer </w:t>
      </w:r>
    </w:p>
    <w:p w14:paraId="579713B7" w14:textId="7A8675A8" w:rsidR="002A4891" w:rsidRDefault="00127B45">
      <w:pPr>
        <w:ind w:left="3600" w:hanging="3600"/>
      </w:pPr>
      <w:r>
        <w:rPr>
          <w:i/>
        </w:rPr>
        <w:t>21:05</w:t>
      </w:r>
      <w:r>
        <w:t xml:space="preserve"> </w:t>
      </w:r>
      <w:dir w:val="ltr">
        <w:r>
          <w:t>Thomas Sundström</w:t>
        </w:r>
        <w:r>
          <w:t>‬</w:t>
        </w:r>
        <w:r>
          <w:t>:</w:t>
        </w:r>
        <w:r>
          <w:tab/>
          <w:t xml:space="preserve">haha ok also soll ich jez ein kt organisieren oda net </w:t>
        </w:r>
      </w:dir>
    </w:p>
    <w:p w14:paraId="59DC2AC5" w14:textId="77777777" w:rsidR="002A4891" w:rsidRDefault="00127B45">
      <w:pPr>
        <w:ind w:left="3600" w:hanging="3600"/>
      </w:pPr>
      <w:r>
        <w:rPr>
          <w:i/>
        </w:rPr>
        <w:t>21:06</w:t>
      </w:r>
      <w:r>
        <w:t xml:space="preserve"> Emil Paiker:</w:t>
      </w:r>
      <w:r>
        <w:tab/>
        <w:t xml:space="preserve">Ja hopp </w:t>
      </w:r>
    </w:p>
    <w:p w14:paraId="6E61B8DB" w14:textId="77777777" w:rsidR="002A4891" w:rsidRDefault="00127B45">
      <w:pPr>
        <w:ind w:left="3600" w:hanging="3600"/>
      </w:pPr>
      <w:r>
        <w:rPr>
          <w:i/>
        </w:rPr>
        <w:t>21:07</w:t>
      </w:r>
      <w:r>
        <w:t xml:space="preserve"> Julian Möhlen:</w:t>
      </w:r>
      <w:r>
        <w:tab/>
        <w:t>Ja, w</w:t>
      </w:r>
      <w:r>
        <w:t xml:space="preserve">enn du willst, kt finde ich gut. </w:t>
      </w:r>
    </w:p>
    <w:p w14:paraId="35FD9BFA" w14:textId="77777777" w:rsidR="002A4891" w:rsidRDefault="00127B45">
      <w:pPr>
        <w:ind w:left="3600" w:hanging="3600"/>
      </w:pPr>
      <w:r>
        <w:rPr>
          <w:i/>
        </w:rPr>
        <w:t>21:09</w:t>
      </w:r>
      <w:r>
        <w:t xml:space="preserve"> Emil Paiker:</w:t>
      </w:r>
      <w:r>
        <w:tab/>
        <w:t xml:space="preserve">Ich finde es sogar notwendig Sonst gibt es nur Seiten von der kg </w:t>
      </w:r>
    </w:p>
    <w:p w14:paraId="5D558762" w14:textId="65E861B7" w:rsidR="002A4891" w:rsidRDefault="00127B45">
      <w:pPr>
        <w:ind w:left="3600" w:hanging="3600"/>
      </w:pPr>
      <w:r>
        <w:rPr>
          <w:i/>
        </w:rPr>
        <w:t>21:34</w:t>
      </w:r>
      <w:r>
        <w:t xml:space="preserve"> </w:t>
      </w:r>
      <w:dir w:val="ltr">
        <w:r>
          <w:t>Thomas Sundström</w:t>
        </w:r>
        <w:r>
          <w:t>‬</w:t>
        </w:r>
        <w:r>
          <w:t>:</w:t>
        </w:r>
        <w:r>
          <w:tab/>
          <w:t xml:space="preserve">ja aber wenn wir es in leder binden dann gehts net </w:t>
        </w:r>
      </w:dir>
    </w:p>
    <w:p w14:paraId="353791F8" w14:textId="6A3498A6" w:rsidR="002A4891" w:rsidRDefault="00127B45">
      <w:pPr>
        <w:ind w:left="3600" w:hanging="3600"/>
      </w:pPr>
      <w:r>
        <w:rPr>
          <w:i/>
        </w:rPr>
        <w:t>21:34</w:t>
      </w:r>
      <w:r>
        <w:t xml:space="preserve"> </w:t>
      </w:r>
      <w:dir w:val="ltr">
        <w:r>
          <w:t>Thomas Sundström</w:t>
        </w:r>
        <w:r>
          <w:t>‬</w:t>
        </w:r>
        <w:r>
          <w:t>:</w:t>
        </w:r>
        <w:r>
          <w:tab/>
          <w:t xml:space="preserve">also leinen und fertig? </w:t>
        </w:r>
      </w:dir>
    </w:p>
    <w:p w14:paraId="2FE7A8FE" w14:textId="367AE6D7" w:rsidR="002A4891" w:rsidRDefault="00127B45">
      <w:pPr>
        <w:ind w:left="3600" w:hanging="3600"/>
      </w:pPr>
      <w:r>
        <w:rPr>
          <w:i/>
        </w:rPr>
        <w:t>21:39</w:t>
      </w:r>
      <w:r>
        <w:t xml:space="preserve"> </w:t>
      </w:r>
      <w:dir w:val="ltr">
        <w:r>
          <w:t>Thomas Sundström</w:t>
        </w:r>
        <w:r>
          <w:t>‬</w:t>
        </w:r>
        <w:r>
          <w:t>:</w:t>
        </w:r>
        <w:r>
          <w:tab/>
          <w:t xml:space="preserve">?!? </w:t>
        </w:r>
      </w:dir>
    </w:p>
    <w:p w14:paraId="654AE034" w14:textId="451872F8" w:rsidR="002A4891" w:rsidRDefault="00127B45">
      <w:pPr>
        <w:ind w:left="3600" w:hanging="3600"/>
      </w:pPr>
      <w:r>
        <w:rPr>
          <w:i/>
        </w:rPr>
        <w:t>21:39</w:t>
      </w:r>
      <w:r>
        <w:t xml:space="preserve"> </w:t>
      </w:r>
      <w:dir w:val="ltr">
        <w:r>
          <w:t>Thomas Sundström</w:t>
        </w:r>
        <w:r>
          <w:t>‬</w:t>
        </w:r>
        <w:r>
          <w:t>:</w:t>
        </w:r>
        <w:r>
          <w:tab/>
          <w:t xml:space="preserve">?? </w:t>
        </w:r>
      </w:dir>
    </w:p>
    <w:p w14:paraId="0488131F" w14:textId="77777777" w:rsidR="002A4891" w:rsidRDefault="00127B45">
      <w:pPr>
        <w:ind w:left="3600" w:hanging="3600"/>
      </w:pPr>
      <w:r>
        <w:rPr>
          <w:i/>
        </w:rPr>
        <w:t>22:35</w:t>
      </w:r>
      <w:r>
        <w:t xml:space="preserve"> Emil Paiker:</w:t>
      </w:r>
      <w:r>
        <w:tab/>
        <w:t xml:space="preserve">Was ist wenn der Herr das Leder nicht selber kaufen gehen muss? Können wir das vll iwi schneller auftreiben? </w:t>
      </w:r>
    </w:p>
    <w:p w14:paraId="735232C6" w14:textId="77777777" w:rsidR="002A4891" w:rsidRDefault="00127B45">
      <w:pPr>
        <w:jc w:val="center"/>
      </w:pPr>
      <w:r>
        <w:t>15.10.2015</w:t>
      </w:r>
    </w:p>
    <w:p w14:paraId="3372BDB5" w14:textId="77777777" w:rsidR="002A4891" w:rsidRDefault="00127B45">
      <w:pPr>
        <w:ind w:left="3600" w:hanging="3600"/>
      </w:pPr>
      <w:r>
        <w:rPr>
          <w:i/>
        </w:rPr>
        <w:t>13:49</w:t>
      </w:r>
      <w:r>
        <w:t xml:space="preserve"> Benni Gröhs:</w:t>
      </w:r>
      <w:r>
        <w:tab/>
        <w:t xml:space="preserve">2015-10-15-PHOTO-00005979.jpg &lt;‎attached&gt; </w:t>
      </w:r>
    </w:p>
    <w:p w14:paraId="53E49242" w14:textId="77777777" w:rsidR="002A4891" w:rsidRDefault="00127B45">
      <w:pPr>
        <w:ind w:left="3600" w:hanging="3600"/>
      </w:pPr>
      <w:r>
        <w:rPr>
          <w:i/>
        </w:rPr>
        <w:t>1</w:t>
      </w:r>
      <w:r>
        <w:rPr>
          <w:i/>
        </w:rPr>
        <w:t>4:08</w:t>
      </w:r>
      <w:r>
        <w:t xml:space="preserve"> Emil Paiker:</w:t>
      </w:r>
      <w:r>
        <w:tab/>
        <w:t xml:space="preserve">Dayyyuuuuum </w:t>
      </w:r>
    </w:p>
    <w:p w14:paraId="02CBCF16" w14:textId="77777777" w:rsidR="002A4891" w:rsidRDefault="00127B45">
      <w:pPr>
        <w:ind w:left="3600" w:hanging="3600"/>
      </w:pPr>
      <w:r>
        <w:rPr>
          <w:i/>
        </w:rPr>
        <w:t>22:34</w:t>
      </w:r>
      <w:r>
        <w:t xml:space="preserve"> Louis Springer:</w:t>
      </w:r>
      <w:r>
        <w:tab/>
        <w:t xml:space="preserve">hä </w:t>
      </w:r>
    </w:p>
    <w:p w14:paraId="5FD4420D" w14:textId="77777777" w:rsidR="002A4891" w:rsidRDefault="00127B45">
      <w:pPr>
        <w:ind w:left="3600" w:hanging="3600"/>
      </w:pPr>
      <w:r>
        <w:rPr>
          <w:i/>
        </w:rPr>
        <w:t>22:36</w:t>
      </w:r>
      <w:r>
        <w:t xml:space="preserve"> Benni Gröhs:</w:t>
      </w:r>
      <w:r>
        <w:tab/>
        <w:t xml:space="preserve">Sie hat ihre Zahnbürste "vergessen" was kommt als nächstes?! </w:t>
      </w:r>
    </w:p>
    <w:p w14:paraId="6CF6DC5E" w14:textId="429981F6" w:rsidR="002A4891" w:rsidRDefault="00127B45">
      <w:pPr>
        <w:ind w:left="3600" w:hanging="3600"/>
      </w:pPr>
      <w:r>
        <w:rPr>
          <w:i/>
        </w:rPr>
        <w:t>22:37</w:t>
      </w:r>
      <w:r>
        <w:t xml:space="preserve"> </w:t>
      </w:r>
      <w:dir w:val="ltr">
        <w:r>
          <w:t>Thomas Sundström</w:t>
        </w:r>
        <w:r>
          <w:t>‬</w:t>
        </w:r>
        <w:r>
          <w:t>:</w:t>
        </w:r>
        <w:r>
          <w:tab/>
          <w:t xml:space="preserve">maxi muss raus... </w:t>
        </w:r>
      </w:dir>
    </w:p>
    <w:p w14:paraId="5570E55A" w14:textId="77777777" w:rsidR="002A4891" w:rsidRDefault="00127B45">
      <w:pPr>
        <w:ind w:left="3600" w:hanging="3600"/>
      </w:pPr>
      <w:r>
        <w:rPr>
          <w:i/>
        </w:rPr>
        <w:t>22:37</w:t>
      </w:r>
      <w:r>
        <w:t xml:space="preserve"> Louis Springer:</w:t>
      </w:r>
      <w:r>
        <w:tab/>
        <w:t xml:space="preserve">Zahnpasta </w:t>
      </w:r>
    </w:p>
    <w:p w14:paraId="671B9A6A" w14:textId="3D226F21" w:rsidR="002A4891" w:rsidRDefault="00127B45">
      <w:pPr>
        <w:ind w:left="3600" w:hanging="3600"/>
      </w:pPr>
      <w:r>
        <w:rPr>
          <w:i/>
        </w:rPr>
        <w:t>22:39</w:t>
      </w:r>
      <w:r>
        <w:t xml:space="preserve"> </w:t>
      </w:r>
      <w:dir w:val="ltr">
        <w:r>
          <w:t>Thomas Sundström</w:t>
        </w:r>
        <w:r>
          <w:t>‬</w:t>
        </w:r>
        <w:r>
          <w:t>:</w:t>
        </w:r>
        <w:r>
          <w:tab/>
        </w:r>
        <w:r>
          <w:t xml:space="preserve">kreditkarten sind geil...das erste mal konto überzogen! </w:t>
        </w:r>
      </w:dir>
    </w:p>
    <w:p w14:paraId="28FFC3DA" w14:textId="53092DF2" w:rsidR="002A4891" w:rsidRDefault="00127B45">
      <w:pPr>
        <w:ind w:left="3600" w:hanging="3600"/>
      </w:pPr>
      <w:r>
        <w:rPr>
          <w:i/>
        </w:rPr>
        <w:t>22:39</w:t>
      </w:r>
      <w:r>
        <w:t xml:space="preserve"> </w:t>
      </w:r>
      <w:dir w:val="ltr">
        <w:r>
          <w:t>Thomas Sundström</w:t>
        </w:r>
        <w:r>
          <w:t>‬</w:t>
        </w:r>
        <w:r>
          <w:t>:</w:t>
        </w:r>
        <w:r>
          <w:tab/>
          <w:t xml:space="preserve">#strukturellesdefizit </w:t>
        </w:r>
      </w:dir>
    </w:p>
    <w:p w14:paraId="770958E2" w14:textId="77777777" w:rsidR="002A4891" w:rsidRDefault="00127B45">
      <w:pPr>
        <w:ind w:left="3600" w:hanging="3600"/>
      </w:pPr>
      <w:r>
        <w:rPr>
          <w:i/>
        </w:rPr>
        <w:t>22:40</w:t>
      </w:r>
      <w:r>
        <w:t xml:space="preserve"> Louis Springer:</w:t>
      </w:r>
      <w:r>
        <w:tab/>
        <w:t xml:space="preserve">lass mich raten: Edelhure und Champagner? </w:t>
      </w:r>
    </w:p>
    <w:p w14:paraId="3CA3DC60" w14:textId="50412CDB" w:rsidR="002A4891" w:rsidRDefault="00127B45">
      <w:pPr>
        <w:ind w:left="3600" w:hanging="3600"/>
      </w:pPr>
      <w:r>
        <w:rPr>
          <w:i/>
        </w:rPr>
        <w:t>22:41</w:t>
      </w:r>
      <w:r>
        <w:t xml:space="preserve"> </w:t>
      </w:r>
      <w:dir w:val="ltr">
        <w:r>
          <w:t>Thomas Sundström</w:t>
        </w:r>
        <w:r>
          <w:t>‬</w:t>
        </w:r>
        <w:r>
          <w:t>:</w:t>
        </w:r>
        <w:r>
          <w:tab/>
          <w:t>fix huren kann man ja auch normalerweise mit kreditkarte be</w:t>
        </w:r>
        <w:r>
          <w:t xml:space="preserve">zahlen... </w:t>
        </w:r>
      </w:dir>
    </w:p>
    <w:p w14:paraId="754A1588" w14:textId="37B3FA9B" w:rsidR="002A4891" w:rsidRDefault="00127B45">
      <w:pPr>
        <w:ind w:left="3600" w:hanging="3600"/>
      </w:pPr>
      <w:r>
        <w:rPr>
          <w:i/>
        </w:rPr>
        <w:t>22:41</w:t>
      </w:r>
      <w:r>
        <w:t xml:space="preserve"> </w:t>
      </w:r>
      <w:dir w:val="ltr">
        <w:r>
          <w:t>Thomas Sundström</w:t>
        </w:r>
        <w:r>
          <w:t>‬</w:t>
        </w:r>
        <w:r>
          <w:t>:</w:t>
        </w:r>
        <w:r>
          <w:tab/>
          <w:t xml:space="preserve">prostitution ist in der schweiz eig illegal </w:t>
        </w:r>
      </w:dir>
    </w:p>
    <w:p w14:paraId="3628E743" w14:textId="77777777" w:rsidR="002A4891" w:rsidRDefault="00127B45">
      <w:pPr>
        <w:ind w:left="3600" w:hanging="3600"/>
      </w:pPr>
      <w:r>
        <w:rPr>
          <w:i/>
        </w:rPr>
        <w:t>22:42</w:t>
      </w:r>
      <w:r>
        <w:t xml:space="preserve"> Benni Gröhs:</w:t>
      </w:r>
      <w:r>
        <w:tab/>
        <w:t xml:space="preserve">An Schlitz homs ja </w:t>
      </w:r>
    </w:p>
    <w:p w14:paraId="5A3CBBB2" w14:textId="72972207" w:rsidR="002A4891" w:rsidRDefault="00127B45">
      <w:pPr>
        <w:ind w:left="3600" w:hanging="3600"/>
      </w:pPr>
      <w:r>
        <w:rPr>
          <w:i/>
        </w:rPr>
        <w:t>22:42</w:t>
      </w:r>
      <w:r>
        <w:t xml:space="preserve"> </w:t>
      </w:r>
      <w:dir w:val="ltr">
        <w:r>
          <w:t>Thomas Sundström</w:t>
        </w:r>
        <w:r>
          <w:t>‬</w:t>
        </w:r>
        <w:r>
          <w:t>:</w:t>
        </w:r>
        <w:r>
          <w:tab/>
          <w:t xml:space="preserve">hahaha </w:t>
        </w:r>
      </w:dir>
    </w:p>
    <w:p w14:paraId="66F98B01" w14:textId="6E4E5076" w:rsidR="002A4891" w:rsidRDefault="00127B45">
      <w:pPr>
        <w:ind w:left="3600" w:hanging="3600"/>
      </w:pPr>
      <w:r>
        <w:rPr>
          <w:i/>
        </w:rPr>
        <w:t>22:42</w:t>
      </w:r>
      <w:r>
        <w:t xml:space="preserve"> </w:t>
      </w:r>
      <w:dir w:val="ltr">
        <w:r>
          <w:t>Thomas Sundström</w:t>
        </w:r>
        <w:r>
          <w:t>‬</w:t>
        </w:r>
        <w:r>
          <w:t>:</w:t>
        </w:r>
        <w:r>
          <w:tab/>
          <w:t xml:space="preserve">der war net schlecht </w:t>
        </w:r>
      </w:dir>
    </w:p>
    <w:p w14:paraId="0E56A26C" w14:textId="77777777" w:rsidR="002A4891" w:rsidRDefault="00127B45">
      <w:pPr>
        <w:ind w:left="3600" w:hanging="3600"/>
      </w:pPr>
      <w:r>
        <w:rPr>
          <w:i/>
        </w:rPr>
        <w:t>22:42</w:t>
      </w:r>
      <w:r>
        <w:t xml:space="preserve"> Louis Springer:</w:t>
      </w:r>
      <w:r>
        <w:tab/>
        <w:t xml:space="preserve">Haha ein guter </w:t>
      </w:r>
    </w:p>
    <w:p w14:paraId="2CA1C2C8" w14:textId="77777777" w:rsidR="002A4891" w:rsidRDefault="00127B45">
      <w:pPr>
        <w:jc w:val="center"/>
      </w:pPr>
      <w:r>
        <w:t>16.10.2015</w:t>
      </w:r>
    </w:p>
    <w:p w14:paraId="54BA3950" w14:textId="77777777" w:rsidR="002A4891" w:rsidRDefault="00127B45">
      <w:pPr>
        <w:ind w:left="3600" w:hanging="3600"/>
      </w:pPr>
      <w:r>
        <w:rPr>
          <w:i/>
        </w:rPr>
        <w:t>00:19</w:t>
      </w:r>
      <w:r>
        <w:t xml:space="preserve"> Julian Möhlen:</w:t>
      </w:r>
      <w:r>
        <w:tab/>
        <w:t xml:space="preserve">Huhh... I like! </w:t>
      </w:r>
    </w:p>
    <w:p w14:paraId="073596EB" w14:textId="77777777" w:rsidR="002A4891" w:rsidRDefault="00127B45">
      <w:pPr>
        <w:jc w:val="center"/>
      </w:pPr>
      <w:r>
        <w:t>17.10.2015</w:t>
      </w:r>
    </w:p>
    <w:p w14:paraId="2DEB7B95" w14:textId="77777777" w:rsidR="002A4891" w:rsidRDefault="00127B45">
      <w:pPr>
        <w:ind w:left="3600" w:hanging="3600"/>
      </w:pPr>
      <w:r>
        <w:rPr>
          <w:i/>
        </w:rPr>
        <w:t>00:03</w:t>
      </w:r>
      <w:r>
        <w:t xml:space="preserve"> Louis Springer:</w:t>
      </w:r>
      <w:r>
        <w:tab/>
        <w:t xml:space="preserve">Der Boy wurde als einer von nur 56 zum Coaching Programm der Uni St Gallen zugelassen! #win </w:t>
      </w:r>
    </w:p>
    <w:p w14:paraId="3DF0BE2C" w14:textId="77777777" w:rsidR="002A4891" w:rsidRDefault="00127B45">
      <w:pPr>
        <w:ind w:left="3600" w:hanging="3600"/>
      </w:pPr>
      <w:r>
        <w:rPr>
          <w:i/>
        </w:rPr>
        <w:t>00:05</w:t>
      </w:r>
      <w:r>
        <w:t xml:space="preserve"> Max Lassmann:</w:t>
      </w:r>
      <w:r>
        <w:tab/>
        <w:t xml:space="preserve">der boy ist einfach besser als die Schweizer </w:t>
      </w:r>
      <w:r>
        <w:t>💪🏼👌🏻</w:t>
      </w:r>
      <w:r>
        <w:t xml:space="preserve"> </w:t>
      </w:r>
    </w:p>
    <w:p w14:paraId="57BC7CEB" w14:textId="77777777" w:rsidR="002A4891" w:rsidRDefault="00127B45">
      <w:pPr>
        <w:ind w:left="3600" w:hanging="3600"/>
      </w:pPr>
      <w:r>
        <w:rPr>
          <w:i/>
        </w:rPr>
        <w:t>00:08</w:t>
      </w:r>
      <w:r>
        <w:t xml:space="preserve"> Louis Sprin</w:t>
      </w:r>
      <w:r>
        <w:t>ger:</w:t>
      </w:r>
      <w:r>
        <w:tab/>
        <w:t xml:space="preserve">Schweizer sind hirnlose Streber </w:t>
      </w:r>
    </w:p>
    <w:p w14:paraId="75112287" w14:textId="77777777" w:rsidR="002A4891" w:rsidRDefault="00127B45">
      <w:pPr>
        <w:ind w:left="3600" w:hanging="3600"/>
      </w:pPr>
      <w:r>
        <w:rPr>
          <w:i/>
        </w:rPr>
        <w:t>00:14</w:t>
      </w:r>
      <w:r>
        <w:t xml:space="preserve"> Max Lassmann:</w:t>
      </w:r>
      <w:r>
        <w:tab/>
        <w:t xml:space="preserve">natürlich </w:t>
      </w:r>
      <w:r>
        <w:t>😒</w:t>
      </w:r>
      <w:r>
        <w:t xml:space="preserve"> </w:t>
      </w:r>
    </w:p>
    <w:p w14:paraId="2D66891C" w14:textId="77777777" w:rsidR="002A4891" w:rsidRDefault="00127B45">
      <w:pPr>
        <w:ind w:left="3600" w:hanging="3600"/>
      </w:pPr>
      <w:r>
        <w:rPr>
          <w:i/>
        </w:rPr>
        <w:t>00:42</w:t>
      </w:r>
      <w:r>
        <w:t xml:space="preserve"> Louis Springer:</w:t>
      </w:r>
      <w:r>
        <w:tab/>
      </w:r>
      <w:r>
        <w:t>💪</w:t>
      </w:r>
      <w:r>
        <w:t xml:space="preserve"> </w:t>
      </w:r>
    </w:p>
    <w:p w14:paraId="51A6B895" w14:textId="77777777" w:rsidR="002A4891" w:rsidRDefault="00127B45">
      <w:pPr>
        <w:ind w:left="3600" w:hanging="3600"/>
      </w:pPr>
      <w:r>
        <w:rPr>
          <w:i/>
        </w:rPr>
        <w:t>00:42</w:t>
      </w:r>
      <w:r>
        <w:t xml:space="preserve"> Alexander Würz:</w:t>
      </w:r>
      <w:r>
        <w:tab/>
        <w:t xml:space="preserve">Scheiss gut man </w:t>
      </w:r>
    </w:p>
    <w:p w14:paraId="04041BED" w14:textId="77777777" w:rsidR="002A4891" w:rsidRDefault="00127B45">
      <w:pPr>
        <w:ind w:left="3600" w:hanging="3600"/>
      </w:pPr>
      <w:r>
        <w:rPr>
          <w:i/>
        </w:rPr>
        <w:t>00:42</w:t>
      </w:r>
      <w:r>
        <w:t xml:space="preserve"> Alexander Würz:</w:t>
      </w:r>
      <w:r>
        <w:tab/>
        <w:t xml:space="preserve">Weiter so!!!!! </w:t>
      </w:r>
    </w:p>
    <w:p w14:paraId="2CB006E0" w14:textId="77777777" w:rsidR="002A4891" w:rsidRDefault="00127B45">
      <w:pPr>
        <w:ind w:left="3600" w:hanging="3600"/>
      </w:pPr>
      <w:r>
        <w:rPr>
          <w:i/>
        </w:rPr>
        <w:t>00:43</w:t>
      </w:r>
      <w:r>
        <w:t xml:space="preserve"> Louis Springer:</w:t>
      </w:r>
      <w:r>
        <w:tab/>
        <w:t>Haha Interview war irgendwas, hätte nie gedacht, dass ich g</w:t>
      </w:r>
      <w:r>
        <w:t xml:space="preserve">enommen werde </w:t>
      </w:r>
    </w:p>
    <w:p w14:paraId="7804868E" w14:textId="77777777" w:rsidR="002A4891" w:rsidRDefault="00127B45">
      <w:pPr>
        <w:ind w:left="3600" w:hanging="3600"/>
      </w:pPr>
      <w:r>
        <w:rPr>
          <w:i/>
        </w:rPr>
        <w:t>01:23</w:t>
      </w:r>
      <w:r>
        <w:t xml:space="preserve"> Julian Möhlen:</w:t>
      </w:r>
      <w:r>
        <w:tab/>
        <w:t xml:space="preserve">Mächtig. </w:t>
      </w:r>
    </w:p>
    <w:p w14:paraId="60AAE4DA" w14:textId="1D3AE40E" w:rsidR="002A4891" w:rsidRDefault="00127B45">
      <w:pPr>
        <w:ind w:left="3600" w:hanging="3600"/>
      </w:pPr>
      <w:r>
        <w:rPr>
          <w:i/>
        </w:rPr>
        <w:t>01:34</w:t>
      </w:r>
      <w:r>
        <w:t xml:space="preserve"> </w:t>
      </w:r>
      <w:dir w:val="ltr">
        <w:r>
          <w:t>Thomas Sundström</w:t>
        </w:r>
        <w:r>
          <w:t>‬</w:t>
        </w:r>
        <w:r>
          <w:t>:</w:t>
        </w:r>
        <w:r>
          <w:tab/>
          <w:t xml:space="preserve">max lassman </w:t>
        </w:r>
      </w:dir>
    </w:p>
    <w:p w14:paraId="171A755C" w14:textId="2B0829BD" w:rsidR="002A4891" w:rsidRDefault="00127B45">
      <w:pPr>
        <w:ind w:left="3600" w:hanging="3600"/>
      </w:pPr>
      <w:r>
        <w:rPr>
          <w:i/>
        </w:rPr>
        <w:t>01:34</w:t>
      </w:r>
      <w:r>
        <w:t xml:space="preserve"> </w:t>
      </w:r>
      <w:dir w:val="ltr">
        <w:r>
          <w:t>Thomas Sundström</w:t>
        </w:r>
        <w:r>
          <w:t>‬</w:t>
        </w:r>
        <w:r>
          <w:t>:</w:t>
        </w:r>
        <w:r>
          <w:tab/>
          <w:t xml:space="preserve">natürlich???? </w:t>
        </w:r>
      </w:dir>
    </w:p>
    <w:p w14:paraId="6D150F0E" w14:textId="7725A866" w:rsidR="002A4891" w:rsidRDefault="00127B45">
      <w:pPr>
        <w:ind w:left="3600" w:hanging="3600"/>
      </w:pPr>
      <w:r>
        <w:rPr>
          <w:i/>
        </w:rPr>
        <w:t>01:35</w:t>
      </w:r>
      <w:r>
        <w:t xml:space="preserve"> </w:t>
      </w:r>
      <w:dir w:val="ltr">
        <w:r>
          <w:t>Thomas Sundström</w:t>
        </w:r>
        <w:r>
          <w:t>‬</w:t>
        </w:r>
        <w:r>
          <w:t>:</w:t>
        </w:r>
        <w:r>
          <w:tab/>
          <w:t xml:space="preserve">nsicha!!!! </w:t>
        </w:r>
      </w:dir>
    </w:p>
    <w:p w14:paraId="5BEF749C" w14:textId="77777777" w:rsidR="002A4891" w:rsidRDefault="00127B45">
      <w:pPr>
        <w:ind w:left="3600" w:hanging="3600"/>
      </w:pPr>
      <w:r>
        <w:rPr>
          <w:i/>
        </w:rPr>
        <w:t>02:21</w:t>
      </w:r>
      <w:r>
        <w:t xml:space="preserve"> Benni Gröhs:</w:t>
      </w:r>
      <w:r>
        <w:tab/>
        <w:t xml:space="preserve">Ööööhhhh </w:t>
      </w:r>
    </w:p>
    <w:p w14:paraId="0C596D80" w14:textId="59E0164F" w:rsidR="002A4891" w:rsidRDefault="00127B45">
      <w:pPr>
        <w:ind w:left="3600" w:hanging="3600"/>
      </w:pPr>
      <w:r>
        <w:rPr>
          <w:i/>
        </w:rPr>
        <w:t>02:57</w:t>
      </w:r>
      <w:r>
        <w:t xml:space="preserve"> </w:t>
      </w:r>
      <w:dir w:val="ltr">
        <w:r>
          <w:t>Thomas Sundström</w:t>
        </w:r>
        <w:r>
          <w:t>‬</w:t>
        </w:r>
        <w:r>
          <w:t>:</w:t>
        </w:r>
        <w:r>
          <w:tab/>
          <w:t>2015-10-17-PHOTO-00006008.jpg &lt;</w:t>
        </w:r>
        <w:r>
          <w:t xml:space="preserve">‎attached&gt; </w:t>
        </w:r>
      </w:dir>
    </w:p>
    <w:p w14:paraId="5DCA7F65" w14:textId="0799BF1F" w:rsidR="002A4891" w:rsidRDefault="00127B45">
      <w:pPr>
        <w:ind w:left="3600" w:hanging="3600"/>
      </w:pPr>
      <w:r>
        <w:rPr>
          <w:i/>
        </w:rPr>
        <w:t>02:58</w:t>
      </w:r>
      <w:r>
        <w:t xml:space="preserve"> </w:t>
      </w:r>
      <w:dir w:val="ltr">
        <w:r>
          <w:t>Thomas Sundström</w:t>
        </w:r>
        <w:r>
          <w:t>‬</w:t>
        </w:r>
        <w:r>
          <w:t>:</w:t>
        </w:r>
        <w:r>
          <w:tab/>
          <w:t xml:space="preserve">öhhhhhh </w:t>
        </w:r>
      </w:dir>
    </w:p>
    <w:p w14:paraId="3C8632DD" w14:textId="77777777" w:rsidR="002A4891" w:rsidRDefault="00127B45">
      <w:pPr>
        <w:ind w:left="3600" w:hanging="3600"/>
      </w:pPr>
      <w:r>
        <w:rPr>
          <w:i/>
        </w:rPr>
        <w:t>03:01</w:t>
      </w:r>
      <w:r>
        <w:t xml:space="preserve"> Alexander Würz:</w:t>
      </w:r>
      <w:r>
        <w:tab/>
        <w:t xml:space="preserve">Haha du playa </w:t>
      </w:r>
    </w:p>
    <w:p w14:paraId="035A14B7" w14:textId="77777777" w:rsidR="002A4891" w:rsidRDefault="00127B45">
      <w:pPr>
        <w:ind w:left="3600" w:hanging="3600"/>
      </w:pPr>
      <w:r>
        <w:rPr>
          <w:i/>
        </w:rPr>
        <w:t>03:02</w:t>
      </w:r>
      <w:r>
        <w:t xml:space="preserve"> Alexander Würz:</w:t>
      </w:r>
      <w:r>
        <w:tab/>
        <w:t xml:space="preserve">3some!!!hahaha </w:t>
      </w:r>
    </w:p>
    <w:p w14:paraId="31D96E73" w14:textId="7CA7E5B1" w:rsidR="002A4891" w:rsidRDefault="00127B45">
      <w:pPr>
        <w:ind w:left="3600" w:hanging="3600"/>
      </w:pPr>
      <w:r>
        <w:rPr>
          <w:i/>
        </w:rPr>
        <w:t>03:04</w:t>
      </w:r>
      <w:r>
        <w:t xml:space="preserve"> </w:t>
      </w:r>
      <w:dir w:val="ltr">
        <w:r>
          <w:t>Thomas Sundström</w:t>
        </w:r>
        <w:r>
          <w:t>‬</w:t>
        </w:r>
        <w:r>
          <w:t>:</w:t>
        </w:r>
        <w:r>
          <w:tab/>
          <w:t xml:space="preserve">der jugo piefke is scho entfernt </w:t>
        </w:r>
      </w:dir>
    </w:p>
    <w:p w14:paraId="7D6EED91" w14:textId="77777777" w:rsidR="002A4891" w:rsidRDefault="00127B45">
      <w:pPr>
        <w:ind w:left="3600" w:hanging="3600"/>
      </w:pPr>
      <w:r>
        <w:rPr>
          <w:i/>
        </w:rPr>
        <w:t>03:26</w:t>
      </w:r>
      <w:r>
        <w:t xml:space="preserve"> Julian Möhlen:</w:t>
      </w:r>
      <w:r>
        <w:tab/>
        <w:t xml:space="preserve">Hakerl. Wie auf der Haube. </w:t>
      </w:r>
    </w:p>
    <w:p w14:paraId="239CD1EF" w14:textId="77777777" w:rsidR="002A4891" w:rsidRDefault="00127B45">
      <w:pPr>
        <w:ind w:left="3600" w:hanging="3600"/>
      </w:pPr>
      <w:r>
        <w:rPr>
          <w:i/>
        </w:rPr>
        <w:t>09:00</w:t>
      </w:r>
      <w:r>
        <w:t xml:space="preserve"> Emil Paiker:</w:t>
      </w:r>
      <w:r>
        <w:tab/>
        <w:t>Eskala</w:t>
      </w:r>
      <w:r>
        <w:t xml:space="preserve">tion </w:t>
      </w:r>
    </w:p>
    <w:p w14:paraId="522E73D9" w14:textId="77777777" w:rsidR="002A4891" w:rsidRDefault="00127B45">
      <w:pPr>
        <w:ind w:left="3600" w:hanging="3600"/>
      </w:pPr>
      <w:r>
        <w:rPr>
          <w:i/>
        </w:rPr>
        <w:t>10:12</w:t>
      </w:r>
      <w:r>
        <w:t xml:space="preserve"> Louis Springer:</w:t>
      </w:r>
      <w:r>
        <w:tab/>
        <w:t xml:space="preserve">Oha die ist ja sogar geil </w:t>
      </w:r>
    </w:p>
    <w:p w14:paraId="5B1F243F" w14:textId="77777777" w:rsidR="002A4891" w:rsidRDefault="00127B45">
      <w:pPr>
        <w:ind w:left="3600" w:hanging="3600"/>
      </w:pPr>
      <w:r>
        <w:rPr>
          <w:i/>
        </w:rPr>
        <w:t>14:17</w:t>
      </w:r>
      <w:r>
        <w:t xml:space="preserve"> Benni Gröhs:</w:t>
      </w:r>
      <w:r>
        <w:tab/>
        <w:t xml:space="preserve">Thommi hat Augen wie ein Restfetter Uhu!  Lange Nacht gehabt? </w:t>
      </w:r>
    </w:p>
    <w:p w14:paraId="54BE6B9D" w14:textId="77777777" w:rsidR="002A4891" w:rsidRDefault="00127B45">
      <w:pPr>
        <w:ind w:left="3600" w:hanging="3600"/>
      </w:pPr>
      <w:r>
        <w:rPr>
          <w:i/>
        </w:rPr>
        <w:t>15:48</w:t>
      </w:r>
      <w:r>
        <w:t xml:space="preserve"> Max Lassmann:</w:t>
      </w:r>
      <w:r>
        <w:tab/>
        <w:t xml:space="preserve">Benni ich habe mich heute gefühlt wie ein restfetter Uhu! </w:t>
      </w:r>
    </w:p>
    <w:p w14:paraId="28334100" w14:textId="77777777" w:rsidR="002A4891" w:rsidRDefault="00127B45">
      <w:pPr>
        <w:ind w:left="3600" w:hanging="3600"/>
      </w:pPr>
      <w:r>
        <w:rPr>
          <w:i/>
        </w:rPr>
        <w:t>15:56</w:t>
      </w:r>
      <w:r>
        <w:t xml:space="preserve"> Benni Gröhs:</w:t>
      </w:r>
      <w:r>
        <w:tab/>
        <w:t>Du hast auch drei Bie</w:t>
      </w:r>
      <w:r>
        <w:t xml:space="preserve">r getrichtert :D Und weida!? </w:t>
      </w:r>
    </w:p>
    <w:p w14:paraId="5151641B" w14:textId="77777777" w:rsidR="002A4891" w:rsidRDefault="00127B45">
      <w:pPr>
        <w:ind w:left="3600" w:hanging="3600"/>
      </w:pPr>
      <w:r>
        <w:rPr>
          <w:i/>
        </w:rPr>
        <w:t>16:09</w:t>
      </w:r>
      <w:r>
        <w:t xml:space="preserve"> Max Lassmann:</w:t>
      </w:r>
      <w:r>
        <w:tab/>
        <w:t xml:space="preserve">Und weida? </w:t>
      </w:r>
      <w:r>
        <w:t>😄</w:t>
      </w:r>
      <w:r>
        <w:t xml:space="preserve"> </w:t>
      </w:r>
    </w:p>
    <w:p w14:paraId="3A7A481C" w14:textId="77777777" w:rsidR="002A4891" w:rsidRDefault="00127B45">
      <w:pPr>
        <w:jc w:val="center"/>
      </w:pPr>
      <w:r>
        <w:t>20.10.2015</w:t>
      </w:r>
    </w:p>
    <w:p w14:paraId="002D2E05" w14:textId="77777777" w:rsidR="002A4891" w:rsidRDefault="00127B45">
      <w:pPr>
        <w:ind w:left="3600" w:hanging="3600"/>
      </w:pPr>
      <w:r>
        <w:rPr>
          <w:i/>
        </w:rPr>
        <w:t>18:27</w:t>
      </w:r>
      <w:r>
        <w:t xml:space="preserve"> Louis Springer:</w:t>
      </w:r>
      <w:r>
        <w:tab/>
        <w:t xml:space="preserve">wöchentliche Buchhaltungsfolter </w:t>
      </w:r>
    </w:p>
    <w:p w14:paraId="604B331B" w14:textId="77777777" w:rsidR="002A4891" w:rsidRDefault="00127B45">
      <w:pPr>
        <w:ind w:left="3600" w:hanging="3600"/>
      </w:pPr>
      <w:r>
        <w:rPr>
          <w:i/>
        </w:rPr>
        <w:t>18:27</w:t>
      </w:r>
      <w:r>
        <w:t xml:space="preserve"> Louis Springer:</w:t>
      </w:r>
      <w:r>
        <w:tab/>
        <w:t xml:space="preserve">aber diesmal Status Post ein großes Bier ööööhh </w:t>
      </w:r>
    </w:p>
    <w:p w14:paraId="3FF482FA" w14:textId="06A81194" w:rsidR="002A4891" w:rsidRDefault="00127B45">
      <w:pPr>
        <w:ind w:left="3600" w:hanging="3600"/>
      </w:pPr>
      <w:r>
        <w:rPr>
          <w:i/>
        </w:rPr>
        <w:t>18:40</w:t>
      </w:r>
      <w:r>
        <w:t xml:space="preserve"> </w:t>
      </w:r>
      <w:dir w:val="ltr">
        <w:r>
          <w:t>Thomas Sundström</w:t>
        </w:r>
        <w:r>
          <w:t>‬</w:t>
        </w:r>
        <w:r>
          <w:t>:</w:t>
        </w:r>
        <w:r>
          <w:tab/>
          <w:t xml:space="preserve">status ante fettsack </w:t>
        </w:r>
      </w:dir>
    </w:p>
    <w:p w14:paraId="225195D3" w14:textId="77777777" w:rsidR="002A4891" w:rsidRDefault="00127B45">
      <w:pPr>
        <w:ind w:left="3600" w:hanging="3600"/>
      </w:pPr>
      <w:r>
        <w:rPr>
          <w:i/>
        </w:rPr>
        <w:t>18:41</w:t>
      </w:r>
      <w:r>
        <w:t xml:space="preserve"> Alexander Würz:</w:t>
      </w:r>
      <w:r>
        <w:tab/>
        <w:t xml:space="preserve">2015-10-20-PHOTO-00006023.jpg &lt;‎attached&gt; </w:t>
      </w:r>
    </w:p>
    <w:p w14:paraId="2EED93CC" w14:textId="20CCDC28" w:rsidR="002A4891" w:rsidRDefault="00127B45">
      <w:pPr>
        <w:ind w:left="3600" w:hanging="3600"/>
      </w:pPr>
      <w:r>
        <w:rPr>
          <w:i/>
        </w:rPr>
        <w:t>18:41</w:t>
      </w:r>
      <w:r>
        <w:t xml:space="preserve"> </w:t>
      </w:r>
      <w:dir w:val="ltr">
        <w:r>
          <w:t>Thomas Sundström</w:t>
        </w:r>
        <w:r>
          <w:t>‬</w:t>
        </w:r>
        <w:r>
          <w:t>:</w:t>
        </w:r>
        <w:r>
          <w:tab/>
          <w:t xml:space="preserve">hahaha </w:t>
        </w:r>
      </w:dir>
    </w:p>
    <w:p w14:paraId="6B4BD246" w14:textId="5C09B311" w:rsidR="002A4891" w:rsidRDefault="00127B45">
      <w:pPr>
        <w:ind w:left="3600" w:hanging="3600"/>
      </w:pPr>
      <w:r>
        <w:rPr>
          <w:i/>
        </w:rPr>
        <w:t>18:41</w:t>
      </w:r>
      <w:r>
        <w:t xml:space="preserve"> </w:t>
      </w:r>
      <w:dir w:val="ltr">
        <w:r>
          <w:t>Thomas Sundström</w:t>
        </w:r>
        <w:r>
          <w:t>‬</w:t>
        </w:r>
        <w:r>
          <w:t>:</w:t>
        </w:r>
        <w:r>
          <w:tab/>
          <w:t xml:space="preserve">top alex </w:t>
        </w:r>
      </w:dir>
    </w:p>
    <w:p w14:paraId="56CEA71D" w14:textId="77777777" w:rsidR="002A4891" w:rsidRDefault="00127B45">
      <w:pPr>
        <w:ind w:left="3600" w:hanging="3600"/>
      </w:pPr>
      <w:r>
        <w:rPr>
          <w:i/>
        </w:rPr>
        <w:t>19:40</w:t>
      </w:r>
      <w:r>
        <w:t xml:space="preserve"> Louis Springer:</w:t>
      </w:r>
      <w:r>
        <w:tab/>
        <w:t xml:space="preserve">haha du mieser Hund </w:t>
      </w:r>
    </w:p>
    <w:p w14:paraId="50EDDBBA" w14:textId="77777777" w:rsidR="002A4891" w:rsidRDefault="00127B45">
      <w:pPr>
        <w:jc w:val="center"/>
      </w:pPr>
      <w:r>
        <w:t>22.10.2015</w:t>
      </w:r>
    </w:p>
    <w:p w14:paraId="50134064" w14:textId="77777777" w:rsidR="002A4891" w:rsidRDefault="00127B45">
      <w:pPr>
        <w:ind w:left="3600" w:hanging="3600"/>
      </w:pPr>
      <w:r>
        <w:rPr>
          <w:i/>
        </w:rPr>
        <w:t>11:58</w:t>
      </w:r>
      <w:r>
        <w:t xml:space="preserve"> Louis Springer:</w:t>
      </w:r>
      <w:r>
        <w:tab/>
        <w:t xml:space="preserve">2015-10-22-PHOTO-00006027.jpg &lt;‎attached&gt; </w:t>
      </w:r>
    </w:p>
    <w:p w14:paraId="0D9A23A8" w14:textId="77777777" w:rsidR="002A4891" w:rsidRDefault="00127B45">
      <w:pPr>
        <w:ind w:left="3600" w:hanging="3600"/>
      </w:pPr>
      <w:r>
        <w:rPr>
          <w:i/>
        </w:rPr>
        <w:t>11:58</w:t>
      </w:r>
      <w:r>
        <w:t xml:space="preserve"> L</w:t>
      </w:r>
      <w:r>
        <w:t>ouis Springer:</w:t>
      </w:r>
      <w:r>
        <w:tab/>
        <w:t xml:space="preserve">2015-10-22-PHOTO-00006028.jpg &lt;‎attached&gt; </w:t>
      </w:r>
    </w:p>
    <w:p w14:paraId="6D56AA03" w14:textId="77777777" w:rsidR="002A4891" w:rsidRDefault="00127B45">
      <w:pPr>
        <w:ind w:left="3600" w:hanging="3600"/>
      </w:pPr>
      <w:r>
        <w:rPr>
          <w:i/>
        </w:rPr>
        <w:t>11:58</w:t>
      </w:r>
      <w:r>
        <w:t xml:space="preserve"> Louis Springer:</w:t>
      </w:r>
      <w:r>
        <w:tab/>
        <w:t xml:space="preserve">2015-10-22-PHOTO-00006029.jpg &lt;‎attached&gt; </w:t>
      </w:r>
    </w:p>
    <w:p w14:paraId="30C527F5" w14:textId="35F7DCD0" w:rsidR="002A4891" w:rsidRDefault="00127B45">
      <w:pPr>
        <w:ind w:left="3600" w:hanging="3600"/>
      </w:pPr>
      <w:r>
        <w:rPr>
          <w:i/>
        </w:rPr>
        <w:t>11:59</w:t>
      </w:r>
      <w:r>
        <w:t xml:space="preserve"> </w:t>
      </w:r>
      <w:dir w:val="ltr">
        <w:r>
          <w:t>Thomas Sundström</w:t>
        </w:r>
        <w:r>
          <w:t>‬</w:t>
        </w:r>
        <w:r>
          <w:t>:</w:t>
        </w:r>
        <w:r>
          <w:tab/>
          <w:t xml:space="preserve">ja besoffenheit schützt vor strafe nicht </w:t>
        </w:r>
      </w:dir>
    </w:p>
    <w:p w14:paraId="169AA704" w14:textId="000E7A11" w:rsidR="002A4891" w:rsidRDefault="00127B45">
      <w:pPr>
        <w:ind w:left="3600" w:hanging="3600"/>
      </w:pPr>
      <w:r>
        <w:rPr>
          <w:i/>
        </w:rPr>
        <w:t>11:59</w:t>
      </w:r>
      <w:r>
        <w:t xml:space="preserve"> </w:t>
      </w:r>
      <w:dir w:val="ltr">
        <w:r>
          <w:t>Thomas Sundström</w:t>
        </w:r>
        <w:r>
          <w:t>‬</w:t>
        </w:r>
        <w:r>
          <w:t>:</w:t>
        </w:r>
        <w:r>
          <w:tab/>
          <w:t xml:space="preserve">höchstens milderungsgrund </w:t>
        </w:r>
      </w:dir>
    </w:p>
    <w:p w14:paraId="46060318" w14:textId="71AAF12B" w:rsidR="002A4891" w:rsidRDefault="00127B45">
      <w:pPr>
        <w:ind w:left="3600" w:hanging="3600"/>
      </w:pPr>
      <w:r>
        <w:rPr>
          <w:i/>
        </w:rPr>
        <w:t>12:00</w:t>
      </w:r>
      <w:r>
        <w:t xml:space="preserve"> </w:t>
      </w:r>
      <w:dir w:val="ltr">
        <w:r>
          <w:t>Thomas Sundström</w:t>
        </w:r>
        <w:r>
          <w:t>‬</w:t>
        </w:r>
        <w:r>
          <w:t>:</w:t>
        </w:r>
        <w:r>
          <w:tab/>
          <w:t xml:space="preserve">aber nicht bei der lächerlichkeit des deliktes </w:t>
        </w:r>
      </w:dir>
    </w:p>
    <w:p w14:paraId="6FB183DC" w14:textId="77777777" w:rsidR="002A4891" w:rsidRDefault="00127B45">
      <w:pPr>
        <w:ind w:left="3600" w:hanging="3600"/>
      </w:pPr>
      <w:r>
        <w:rPr>
          <w:i/>
        </w:rPr>
        <w:t>12:00</w:t>
      </w:r>
      <w:r>
        <w:t xml:space="preserve"> Louis Springer:</w:t>
      </w:r>
      <w:r>
        <w:tab/>
        <w:t xml:space="preserve">es ging nicht um die rechtliche Lage </w:t>
      </w:r>
    </w:p>
    <w:p w14:paraId="081C8E74" w14:textId="14522B68" w:rsidR="002A4891" w:rsidRDefault="00127B45">
      <w:pPr>
        <w:ind w:left="3600" w:hanging="3600"/>
      </w:pPr>
      <w:r>
        <w:rPr>
          <w:i/>
        </w:rPr>
        <w:t>12:01</w:t>
      </w:r>
      <w:r>
        <w:t xml:space="preserve"> </w:t>
      </w:r>
      <w:dir w:val="ltr">
        <w:r>
          <w:t>Thomas Sundström</w:t>
        </w:r>
        <w:r>
          <w:t>‬</w:t>
        </w:r>
        <w:r>
          <w:t>:</w:t>
        </w:r>
        <w:r>
          <w:tab/>
          <w:t xml:space="preserve">ich halte es für vertretbar hab auch wegweiser gestohlen und das nüchtern </w:t>
        </w:r>
      </w:dir>
    </w:p>
    <w:p w14:paraId="4A91B19C" w14:textId="77777777" w:rsidR="002A4891" w:rsidRDefault="00127B45">
      <w:pPr>
        <w:ind w:left="3600" w:hanging="3600"/>
      </w:pPr>
      <w:r>
        <w:rPr>
          <w:i/>
        </w:rPr>
        <w:t>12:01</w:t>
      </w:r>
      <w:r>
        <w:t xml:space="preserve"> Emil Paiker:</w:t>
      </w:r>
      <w:r>
        <w:tab/>
      </w:r>
      <w:r>
        <w:t xml:space="preserve">Ich glaub Walo hat ein Problem damit </w:t>
      </w:r>
    </w:p>
    <w:p w14:paraId="525793B9" w14:textId="77777777" w:rsidR="002A4891" w:rsidRDefault="00127B45">
      <w:pPr>
        <w:ind w:left="3600" w:hanging="3600"/>
      </w:pPr>
      <w:r>
        <w:rPr>
          <w:i/>
        </w:rPr>
        <w:t>12:01</w:t>
      </w:r>
      <w:r>
        <w:t xml:space="preserve"> Louis Springer:</w:t>
      </w:r>
      <w:r>
        <w:tab/>
        <w:t xml:space="preserve">Hahahaha </w:t>
      </w:r>
    </w:p>
    <w:p w14:paraId="04CB092F" w14:textId="77777777" w:rsidR="002A4891" w:rsidRDefault="00127B45">
      <w:pPr>
        <w:ind w:left="3600" w:hanging="3600"/>
      </w:pPr>
      <w:r>
        <w:rPr>
          <w:i/>
        </w:rPr>
        <w:t>12:01</w:t>
      </w:r>
      <w:r>
        <w:t xml:space="preserve"> Louis Springer:</w:t>
      </w:r>
      <w:r>
        <w:tab/>
        <w:t xml:space="preserve">Walllloooo </w:t>
      </w:r>
    </w:p>
    <w:p w14:paraId="7C2C15E7" w14:textId="77777777" w:rsidR="002A4891" w:rsidRDefault="00127B45">
      <w:pPr>
        <w:ind w:left="3600" w:hanging="3600"/>
      </w:pPr>
      <w:r>
        <w:rPr>
          <w:i/>
        </w:rPr>
        <w:t>12:01</w:t>
      </w:r>
      <w:r>
        <w:t xml:space="preserve"> Emil Paiker:</w:t>
      </w:r>
      <w:r>
        <w:tab/>
        <w:t xml:space="preserve">Gh stangl </w:t>
      </w:r>
    </w:p>
    <w:p w14:paraId="42514A36" w14:textId="5D52FCAB" w:rsidR="002A4891" w:rsidRDefault="00127B45">
      <w:pPr>
        <w:ind w:left="3600" w:hanging="3600"/>
      </w:pPr>
      <w:r>
        <w:rPr>
          <w:i/>
        </w:rPr>
        <w:t>12:01</w:t>
      </w:r>
      <w:r>
        <w:t xml:space="preserve"> </w:t>
      </w:r>
      <w:dir w:val="ltr">
        <w:r>
          <w:t>Thomas Sundström</w:t>
        </w:r>
        <w:r>
          <w:t>‬</w:t>
        </w:r>
        <w:r>
          <w:t>:</w:t>
        </w:r>
        <w:r>
          <w:tab/>
          <w:t xml:space="preserve">extrem gut emil </w:t>
        </w:r>
      </w:dir>
    </w:p>
    <w:p w14:paraId="4398C6DE" w14:textId="77777777" w:rsidR="002A4891" w:rsidRDefault="00127B45">
      <w:pPr>
        <w:ind w:left="3600" w:hanging="3600"/>
      </w:pPr>
      <w:r>
        <w:rPr>
          <w:i/>
        </w:rPr>
        <w:t>12:02</w:t>
      </w:r>
      <w:r>
        <w:t xml:space="preserve"> Emil Paiker:</w:t>
      </w:r>
      <w:r>
        <w:tab/>
        <w:t xml:space="preserve">Whoop </w:t>
      </w:r>
    </w:p>
    <w:p w14:paraId="571216E7" w14:textId="77777777" w:rsidR="002A4891" w:rsidRDefault="00127B45">
      <w:pPr>
        <w:ind w:left="3600" w:hanging="3600"/>
      </w:pPr>
      <w:r>
        <w:rPr>
          <w:i/>
        </w:rPr>
        <w:t>12:02</w:t>
      </w:r>
      <w:r>
        <w:t xml:space="preserve"> Louis Springer:</w:t>
      </w:r>
      <w:r>
        <w:tab/>
        <w:t xml:space="preserve">Extrem gelacht </w:t>
      </w:r>
    </w:p>
    <w:p w14:paraId="6C05771A" w14:textId="77777777" w:rsidR="002A4891" w:rsidRDefault="00127B45">
      <w:pPr>
        <w:ind w:left="3600" w:hanging="3600"/>
      </w:pPr>
      <w:r>
        <w:rPr>
          <w:i/>
        </w:rPr>
        <w:t>12:02</w:t>
      </w:r>
      <w:r>
        <w:t xml:space="preserve"> Louis Spr</w:t>
      </w:r>
      <w:r>
        <w:t>inger:</w:t>
      </w:r>
      <w:r>
        <w:tab/>
        <w:t xml:space="preserve">hast meinen Tag versüßt </w:t>
      </w:r>
    </w:p>
    <w:p w14:paraId="28B722D3" w14:textId="3FC23898" w:rsidR="002A4891" w:rsidRDefault="00127B45">
      <w:pPr>
        <w:ind w:left="3600" w:hanging="3600"/>
      </w:pPr>
      <w:r>
        <w:rPr>
          <w:i/>
        </w:rPr>
        <w:t>12:02</w:t>
      </w:r>
      <w:r>
        <w:t xml:space="preserve"> </w:t>
      </w:r>
      <w:dir w:val="ltr">
        <w:r>
          <w:t>Thomas Sundström</w:t>
        </w:r>
        <w:r>
          <w:t>‬</w:t>
        </w:r>
        <w:r>
          <w:t>:</w:t>
        </w:r>
        <w:r>
          <w:tab/>
          <w:t xml:space="preserve">in deb langen kranken nächten hat sich das wohl eingebrannt </w:t>
        </w:r>
      </w:dir>
    </w:p>
    <w:p w14:paraId="14BFAE3B" w14:textId="77777777" w:rsidR="002A4891" w:rsidRDefault="00127B45">
      <w:pPr>
        <w:ind w:left="3600" w:hanging="3600"/>
      </w:pPr>
      <w:r>
        <w:rPr>
          <w:i/>
        </w:rPr>
        <w:t>12:02</w:t>
      </w:r>
      <w:r>
        <w:t xml:space="preserve"> Emil Paiker:</w:t>
      </w:r>
      <w:r>
        <w:tab/>
        <w:t xml:space="preserve">Hahaha </w:t>
      </w:r>
    </w:p>
    <w:p w14:paraId="188BBC0B" w14:textId="7D07173F" w:rsidR="002A4891" w:rsidRDefault="00127B45">
      <w:pPr>
        <w:ind w:left="3600" w:hanging="3600"/>
      </w:pPr>
      <w:r>
        <w:rPr>
          <w:i/>
        </w:rPr>
        <w:t>12:03</w:t>
      </w:r>
      <w:r>
        <w:t xml:space="preserve"> </w:t>
      </w:r>
      <w:dir w:val="ltr">
        <w:r>
          <w:t>Thomas Sundström</w:t>
        </w:r>
        <w:r>
          <w:t>‬</w:t>
        </w:r>
        <w:r>
          <w:t>:</w:t>
        </w:r>
        <w:r>
          <w:tab/>
          <w:t xml:space="preserve">heut kommt so ein sack nachbar vorbei </w:t>
        </w:r>
      </w:dir>
    </w:p>
    <w:p w14:paraId="43B9A4B9" w14:textId="546FD836" w:rsidR="002A4891" w:rsidRDefault="00127B45">
      <w:pPr>
        <w:ind w:left="3600" w:hanging="3600"/>
      </w:pPr>
      <w:r>
        <w:rPr>
          <w:i/>
        </w:rPr>
        <w:t>12:04</w:t>
      </w:r>
      <w:r>
        <w:t xml:space="preserve"> </w:t>
      </w:r>
      <w:dir w:val="ltr">
        <w:r>
          <w:t>Thomas Sundström</w:t>
        </w:r>
        <w:r>
          <w:t>‬</w:t>
        </w:r>
        <w:r>
          <w:t>:</w:t>
        </w:r>
        <w:r>
          <w:tab/>
          <w:t>er habe ein büro un</w:t>
        </w:r>
        <w:r>
          <w:t xml:space="preserve">d frag ob ich das klavierspiel limitieren können </w:t>
        </w:r>
      </w:dir>
    </w:p>
    <w:p w14:paraId="43F125EC" w14:textId="14389A23" w:rsidR="002A4891" w:rsidRDefault="00127B45">
      <w:pPr>
        <w:ind w:left="3600" w:hanging="3600"/>
      </w:pPr>
      <w:r>
        <w:rPr>
          <w:i/>
        </w:rPr>
        <w:t>12:04</w:t>
      </w:r>
      <w:r>
        <w:t xml:space="preserve"> </w:t>
      </w:r>
      <w:dir w:val="ltr">
        <w:r>
          <w:t>Thomas Sundström</w:t>
        </w:r>
        <w:r>
          <w:t>‬</w:t>
        </w:r>
        <w:r>
          <w:t>:</w:t>
        </w:r>
        <w:r>
          <w:tab/>
          <w:t xml:space="preserve">ich so </w:t>
        </w:r>
      </w:dir>
    </w:p>
    <w:p w14:paraId="1548AAF9" w14:textId="297FEACB" w:rsidR="002A4891" w:rsidRDefault="00127B45">
      <w:pPr>
        <w:ind w:left="3600" w:hanging="3600"/>
      </w:pPr>
      <w:r>
        <w:rPr>
          <w:i/>
        </w:rPr>
        <w:t>12:04</w:t>
      </w:r>
      <w:r>
        <w:t xml:space="preserve"> </w:t>
      </w:r>
      <w:dir w:val="ltr">
        <w:r>
          <w:t>Thomas Sundström</w:t>
        </w:r>
        <w:r>
          <w:t>‬</w:t>
        </w:r>
        <w:r>
          <w:t>:</w:t>
        </w:r>
        <w:r>
          <w:tab/>
          <w:t xml:space="preserve">wie meinen sie das </w:t>
        </w:r>
      </w:dir>
    </w:p>
    <w:p w14:paraId="1FD3DCF0" w14:textId="0197B3AD" w:rsidR="002A4891" w:rsidRDefault="00127B45">
      <w:pPr>
        <w:ind w:left="3600" w:hanging="3600"/>
      </w:pPr>
      <w:r>
        <w:rPr>
          <w:i/>
        </w:rPr>
        <w:t>12:04</w:t>
      </w:r>
      <w:r>
        <w:t xml:space="preserve"> </w:t>
      </w:r>
      <w:dir w:val="ltr">
        <w:r>
          <w:t>Thomas Sundström</w:t>
        </w:r>
        <w:r>
          <w:t>‬</w:t>
        </w:r>
        <w:r>
          <w:t>:</w:t>
        </w:r>
        <w:r>
          <w:tab/>
          <w:t xml:space="preserve">er na zeitlich </w:t>
        </w:r>
      </w:dir>
    </w:p>
    <w:p w14:paraId="1DCFABCC" w14:textId="00A54703" w:rsidR="002A4891" w:rsidRDefault="00127B45">
      <w:pPr>
        <w:ind w:left="3600" w:hanging="3600"/>
      </w:pPr>
      <w:r>
        <w:rPr>
          <w:i/>
        </w:rPr>
        <w:t>12:05</w:t>
      </w:r>
      <w:r>
        <w:t xml:space="preserve"> </w:t>
      </w:r>
      <w:dir w:val="ltr">
        <w:r>
          <w:t>Thomas Sundström</w:t>
        </w:r>
        <w:r>
          <w:t>‬</w:t>
        </w:r>
        <w:r>
          <w:t>:</w:t>
        </w:r>
        <w:r>
          <w:tab/>
          <w:t xml:space="preserve">ich ja zwischen 9 und 22 </w:t>
        </w:r>
      </w:dir>
    </w:p>
    <w:p w14:paraId="42FE64F6" w14:textId="5F99AD7E" w:rsidR="002A4891" w:rsidRDefault="00127B45">
      <w:pPr>
        <w:ind w:left="3600" w:hanging="3600"/>
      </w:pPr>
      <w:r>
        <w:rPr>
          <w:i/>
        </w:rPr>
        <w:t>12:05</w:t>
      </w:r>
      <w:r>
        <w:t xml:space="preserve"> </w:t>
      </w:r>
      <w:dir w:val="ltr">
        <w:r>
          <w:t>Thomas Sundström</w:t>
        </w:r>
        <w:r>
          <w:t>‬</w:t>
        </w:r>
        <w:r>
          <w:t>:</w:t>
        </w:r>
        <w:r>
          <w:tab/>
          <w:t>scheiß</w:t>
        </w:r>
        <w:r>
          <w:t xml:space="preserve"> schweizer. </w:t>
        </w:r>
      </w:dir>
    </w:p>
    <w:p w14:paraId="3473FF85" w14:textId="477AE6E8" w:rsidR="002A4891" w:rsidRDefault="00127B45">
      <w:pPr>
        <w:ind w:left="3600" w:hanging="3600"/>
      </w:pPr>
      <w:r>
        <w:rPr>
          <w:i/>
        </w:rPr>
        <w:t>12:06</w:t>
      </w:r>
      <w:r>
        <w:t xml:space="preserve"> </w:t>
      </w:r>
      <w:dir w:val="ltr">
        <w:r>
          <w:t>Thomas Sundström</w:t>
        </w:r>
        <w:r>
          <w:t>‬</w:t>
        </w:r>
        <w:r>
          <w:t>:</w:t>
        </w:r>
        <w:r>
          <w:tab/>
          <w:t xml:space="preserve">aber am ende hab ich nachgegeben #pussy #neuerstil #ganznormalerbürger </w:t>
        </w:r>
      </w:dir>
    </w:p>
    <w:p w14:paraId="611E5619" w14:textId="03D91F05" w:rsidR="002A4891" w:rsidRDefault="00127B45">
      <w:pPr>
        <w:ind w:left="3600" w:hanging="3600"/>
      </w:pPr>
      <w:r>
        <w:rPr>
          <w:i/>
        </w:rPr>
        <w:t>12:07</w:t>
      </w:r>
      <w:r>
        <w:t xml:space="preserve"> </w:t>
      </w:r>
      <w:dir w:val="ltr">
        <w:r>
          <w:t>Thomas Sundström</w:t>
        </w:r>
        <w:r>
          <w:t>‬</w:t>
        </w:r>
        <w:r>
          <w:t>:</w:t>
        </w:r>
        <w:r>
          <w:tab/>
          <w:t xml:space="preserve">kulturbanausen </w:t>
        </w:r>
      </w:dir>
    </w:p>
    <w:p w14:paraId="63D9F38B" w14:textId="62F88F6E" w:rsidR="002A4891" w:rsidRDefault="00127B45">
      <w:pPr>
        <w:ind w:left="3600" w:hanging="3600"/>
      </w:pPr>
      <w:r>
        <w:rPr>
          <w:i/>
        </w:rPr>
        <w:t>12:07</w:t>
      </w:r>
      <w:r>
        <w:t xml:space="preserve"> </w:t>
      </w:r>
      <w:dir w:val="ltr">
        <w:r>
          <w:t>Thomas Sundström</w:t>
        </w:r>
        <w:r>
          <w:t>‬</w:t>
        </w:r>
        <w:r>
          <w:t>:</w:t>
        </w:r>
        <w:r>
          <w:tab/>
          <w:t xml:space="preserve">"programmierer" </w:t>
        </w:r>
      </w:dir>
    </w:p>
    <w:p w14:paraId="3B60FC01" w14:textId="77777777" w:rsidR="002A4891" w:rsidRDefault="00127B45">
      <w:pPr>
        <w:ind w:left="3600" w:hanging="3600"/>
      </w:pPr>
      <w:r>
        <w:rPr>
          <w:i/>
        </w:rPr>
        <w:t>12:15</w:t>
      </w:r>
      <w:r>
        <w:t xml:space="preserve"> Louis Springer:</w:t>
      </w:r>
      <w:r>
        <w:tab/>
        <w:t xml:space="preserve">was ist los mit dir, Thommi? </w:t>
      </w:r>
    </w:p>
    <w:p w14:paraId="12B08A68" w14:textId="3A06D14C" w:rsidR="002A4891" w:rsidRDefault="00127B45">
      <w:pPr>
        <w:ind w:left="3600" w:hanging="3600"/>
      </w:pPr>
      <w:r>
        <w:rPr>
          <w:i/>
        </w:rPr>
        <w:t>12:17</w:t>
      </w:r>
      <w:r>
        <w:t xml:space="preserve"> </w:t>
      </w:r>
      <w:dir w:val="ltr">
        <w:r>
          <w:t>Thomas Sundström</w:t>
        </w:r>
        <w:r>
          <w:t>‬</w:t>
        </w:r>
        <w:r>
          <w:t>:</w:t>
        </w:r>
        <w:r>
          <w:tab/>
          <w:t xml:space="preserve">von 1230 bis 1630 spiel ich jez nicht mehr... </w:t>
        </w:r>
      </w:dir>
    </w:p>
    <w:p w14:paraId="19BA7BAB" w14:textId="10EC631C" w:rsidR="002A4891" w:rsidRDefault="00127B45">
      <w:pPr>
        <w:ind w:left="3600" w:hanging="3600"/>
      </w:pPr>
      <w:r>
        <w:rPr>
          <w:i/>
        </w:rPr>
        <w:t>12:17</w:t>
      </w:r>
      <w:r>
        <w:t xml:space="preserve"> </w:t>
      </w:r>
      <w:dir w:val="ltr">
        <w:r>
          <w:t>Thomas Sundström</w:t>
        </w:r>
        <w:r>
          <w:t>‬</w:t>
        </w:r>
        <w:r>
          <w:t>:</w:t>
        </w:r>
        <w:r>
          <w:tab/>
          <w:t xml:space="preserve">man nennt das "kompromiss" glaub ich </w:t>
        </w:r>
      </w:dir>
    </w:p>
    <w:p w14:paraId="22271854" w14:textId="77777777" w:rsidR="002A4891" w:rsidRDefault="00127B45">
      <w:pPr>
        <w:ind w:left="3600" w:hanging="3600"/>
      </w:pPr>
      <w:r>
        <w:rPr>
          <w:i/>
        </w:rPr>
        <w:t>12:18</w:t>
      </w:r>
      <w:r>
        <w:t xml:space="preserve"> Louis Springer:</w:t>
      </w:r>
      <w:r>
        <w:tab/>
        <w:t xml:space="preserve">Extrem rücksichtsvoll von dir oida </w:t>
      </w:r>
    </w:p>
    <w:p w14:paraId="50DD13C0" w14:textId="77777777" w:rsidR="002A4891" w:rsidRDefault="00127B45">
      <w:pPr>
        <w:ind w:left="3600" w:hanging="3600"/>
      </w:pPr>
      <w:r>
        <w:rPr>
          <w:i/>
        </w:rPr>
        <w:t>12:18</w:t>
      </w:r>
      <w:r>
        <w:t xml:space="preserve"> Emil Paiker:</w:t>
      </w:r>
      <w:r>
        <w:tab/>
        <w:t xml:space="preserve">9 Stunden Klavier is ma fü zwenig </w:t>
      </w:r>
    </w:p>
    <w:p w14:paraId="4C4B804B" w14:textId="1FC94907" w:rsidR="002A4891" w:rsidRDefault="00127B45">
      <w:pPr>
        <w:ind w:left="3600" w:hanging="3600"/>
      </w:pPr>
      <w:r>
        <w:rPr>
          <w:i/>
        </w:rPr>
        <w:t>12:18</w:t>
      </w:r>
      <w:r>
        <w:t xml:space="preserve"> </w:t>
      </w:r>
      <w:dir w:val="ltr">
        <w:r>
          <w:t>Thomas Sundström</w:t>
        </w:r>
        <w:r>
          <w:t>‬</w:t>
        </w:r>
        <w:r>
          <w:t>:</w:t>
        </w:r>
        <w:r>
          <w:tab/>
          <w:t xml:space="preserve">zuerst hab ich eh gesagt </w:t>
        </w:r>
      </w:dir>
    </w:p>
    <w:p w14:paraId="0785AB65" w14:textId="03D9FBB2" w:rsidR="002A4891" w:rsidRDefault="00127B45">
      <w:pPr>
        <w:ind w:left="3600" w:hanging="3600"/>
      </w:pPr>
      <w:r>
        <w:rPr>
          <w:i/>
        </w:rPr>
        <w:t>12:18</w:t>
      </w:r>
      <w:r>
        <w:t xml:space="preserve"> </w:t>
      </w:r>
      <w:dir w:val="ltr">
        <w:r>
          <w:t>Thomas Sundström</w:t>
        </w:r>
        <w:r>
          <w:t>‬</w:t>
        </w:r>
        <w:r>
          <w:t>:</w:t>
        </w:r>
        <w:r>
          <w:tab/>
          <w:t xml:space="preserve">"du bist ma wuascht!" in unterhose bekleidet </w:t>
        </w:r>
      </w:dir>
    </w:p>
    <w:p w14:paraId="2E0CF59E" w14:textId="77777777" w:rsidR="002A4891" w:rsidRDefault="00127B45">
      <w:pPr>
        <w:ind w:left="3600" w:hanging="3600"/>
      </w:pPr>
      <w:r>
        <w:rPr>
          <w:i/>
        </w:rPr>
        <w:t>12:19</w:t>
      </w:r>
      <w:r>
        <w:t xml:space="preserve"> Louis Springer:</w:t>
      </w:r>
      <w:r>
        <w:tab/>
        <w:t xml:space="preserve">jawohl haha </w:t>
      </w:r>
    </w:p>
    <w:p w14:paraId="42378384" w14:textId="08B67988" w:rsidR="002A4891" w:rsidRDefault="00127B45">
      <w:pPr>
        <w:ind w:left="3600" w:hanging="3600"/>
      </w:pPr>
      <w:r>
        <w:rPr>
          <w:i/>
        </w:rPr>
        <w:t>12:19</w:t>
      </w:r>
      <w:r>
        <w:t xml:space="preserve"> </w:t>
      </w:r>
      <w:dir w:val="ltr">
        <w:r>
          <w:t>Thomas Sundström</w:t>
        </w:r>
        <w:r>
          <w:t>‬</w:t>
        </w:r>
        <w:r>
          <w:t>:</w:t>
        </w:r>
        <w:r>
          <w:tab/>
          <w:t xml:space="preserve">aber dann kam plötzlich "der vernunftmensch" </w:t>
        </w:r>
      </w:dir>
    </w:p>
    <w:p w14:paraId="66BD45FA" w14:textId="77777777" w:rsidR="002A4891" w:rsidRDefault="00127B45">
      <w:pPr>
        <w:ind w:left="3600" w:hanging="3600"/>
      </w:pPr>
      <w:r>
        <w:rPr>
          <w:i/>
        </w:rPr>
        <w:t>12:38</w:t>
      </w:r>
      <w:r>
        <w:t xml:space="preserve"> Alexander Würz:</w:t>
      </w:r>
      <w:r>
        <w:tab/>
        <w:t xml:space="preserve">Haha </w:t>
      </w:r>
    </w:p>
    <w:p w14:paraId="06327EA9" w14:textId="77777777" w:rsidR="002A4891" w:rsidRDefault="00127B45">
      <w:pPr>
        <w:ind w:left="3600" w:hanging="3600"/>
      </w:pPr>
      <w:r>
        <w:rPr>
          <w:i/>
        </w:rPr>
        <w:t>17:41</w:t>
      </w:r>
      <w:r>
        <w:t xml:space="preserve"> Louis Springer:</w:t>
      </w:r>
      <w:r>
        <w:tab/>
        <w:t xml:space="preserve">jmd von euch daran interessiert den Altschottenball zu eröffnen? Frage weil meine sis im Komitee ist und sie noch suchen </w:t>
      </w:r>
    </w:p>
    <w:p w14:paraId="5A31D004" w14:textId="354EEE91" w:rsidR="002A4891" w:rsidRDefault="00127B45">
      <w:pPr>
        <w:ind w:left="3600" w:hanging="3600"/>
      </w:pPr>
      <w:r>
        <w:rPr>
          <w:i/>
        </w:rPr>
        <w:t>17:41</w:t>
      </w:r>
      <w:r>
        <w:t xml:space="preserve"> </w:t>
      </w:r>
      <w:dir w:val="ltr">
        <w:r>
          <w:t>Thomas Sundström</w:t>
        </w:r>
        <w:r>
          <w:t>‬</w:t>
        </w:r>
        <w:r>
          <w:t>:</w:t>
        </w:r>
        <w:r>
          <w:tab/>
          <w:t xml:space="preserve">bin schon eingetragen haha von der eleonaor </w:t>
        </w:r>
      </w:dir>
    </w:p>
    <w:p w14:paraId="44061340" w14:textId="77777777" w:rsidR="002A4891" w:rsidRDefault="00127B45">
      <w:pPr>
        <w:ind w:left="3600" w:hanging="3600"/>
      </w:pPr>
      <w:r>
        <w:rPr>
          <w:i/>
        </w:rPr>
        <w:t>17:44</w:t>
      </w:r>
      <w:r>
        <w:t xml:space="preserve"> Emil Paiker:</w:t>
      </w:r>
      <w:r>
        <w:tab/>
        <w:t xml:space="preserve">Na </w:t>
      </w:r>
    </w:p>
    <w:p w14:paraId="381D6A5F" w14:textId="77777777" w:rsidR="002A4891" w:rsidRDefault="00127B45">
      <w:pPr>
        <w:ind w:left="3600" w:hanging="3600"/>
      </w:pPr>
      <w:r>
        <w:rPr>
          <w:i/>
        </w:rPr>
        <w:t>17:57</w:t>
      </w:r>
      <w:r>
        <w:t xml:space="preserve"> Benni Gröhs:</w:t>
      </w:r>
      <w:r>
        <w:tab/>
        <w:t>Hahh</w:t>
      </w:r>
      <w:r>
        <w:t xml:space="preserve">a ich eröffne! </w:t>
      </w:r>
    </w:p>
    <w:p w14:paraId="5B869C78" w14:textId="77777777" w:rsidR="002A4891" w:rsidRDefault="00127B45">
      <w:pPr>
        <w:ind w:left="3600" w:hanging="3600"/>
      </w:pPr>
      <w:r>
        <w:rPr>
          <w:i/>
        </w:rPr>
        <w:t>18:55</w:t>
      </w:r>
      <w:r>
        <w:t xml:space="preserve"> Alexander Würz:</w:t>
      </w:r>
      <w:r>
        <w:tab/>
        <w:t xml:space="preserve">Ne sorry </w:t>
      </w:r>
    </w:p>
    <w:p w14:paraId="562D9F41" w14:textId="77777777" w:rsidR="002A4891" w:rsidRDefault="00127B45">
      <w:pPr>
        <w:ind w:left="3600" w:hanging="3600"/>
      </w:pPr>
      <w:r>
        <w:rPr>
          <w:i/>
        </w:rPr>
        <w:t>19:00</w:t>
      </w:r>
      <w:r>
        <w:t xml:space="preserve"> Maximilian Margreiter:</w:t>
      </w:r>
      <w:r>
        <w:tab/>
        <w:t xml:space="preserve">Ich fix...haha Witz </w:t>
      </w:r>
    </w:p>
    <w:p w14:paraId="2F435D87" w14:textId="77777777" w:rsidR="002A4891" w:rsidRDefault="00127B45">
      <w:pPr>
        <w:ind w:left="3600" w:hanging="3600"/>
      </w:pPr>
      <w:r>
        <w:rPr>
          <w:i/>
        </w:rPr>
        <w:t>19:19</w:t>
      </w:r>
      <w:r>
        <w:t xml:space="preserve"> Benni Gröhs:</w:t>
      </w:r>
      <w:r>
        <w:tab/>
        <w:t xml:space="preserve">Billige Karte und gratis Bsuff </w:t>
      </w:r>
    </w:p>
    <w:p w14:paraId="4667C083" w14:textId="4A6006BF" w:rsidR="002A4891" w:rsidRDefault="00127B45">
      <w:pPr>
        <w:ind w:left="3600" w:hanging="3600"/>
      </w:pPr>
      <w:r>
        <w:rPr>
          <w:i/>
        </w:rPr>
        <w:t>19:20</w:t>
      </w:r>
      <w:r>
        <w:t xml:space="preserve"> </w:t>
      </w:r>
      <w:dir w:val="ltr">
        <w:r>
          <w:t>Thomas Sundström</w:t>
        </w:r>
        <w:r>
          <w:t>‬</w:t>
        </w:r>
        <w:r>
          <w:t>:</w:t>
        </w:r>
        <w:r>
          <w:tab/>
          <w:t xml:space="preserve">es wäre ur witzig wenn alle von uns mitmachen </w:t>
        </w:r>
      </w:dir>
    </w:p>
    <w:p w14:paraId="15512B79" w14:textId="663C9EBD" w:rsidR="002A4891" w:rsidRDefault="00127B45">
      <w:pPr>
        <w:ind w:left="3600" w:hanging="3600"/>
      </w:pPr>
      <w:r>
        <w:rPr>
          <w:i/>
        </w:rPr>
        <w:t>19:20</w:t>
      </w:r>
      <w:r>
        <w:t xml:space="preserve"> </w:t>
      </w:r>
      <w:dir w:val="ltr">
        <w:r>
          <w:t>Thomas Sundström</w:t>
        </w:r>
        <w:r>
          <w:t>‬</w:t>
        </w:r>
        <w:r>
          <w:t>:</w:t>
        </w:r>
        <w:r>
          <w:tab/>
          <w:t>dem ellm</w:t>
        </w:r>
        <w:r>
          <w:t xml:space="preserve">ayr in den arsch treten und so </w:t>
        </w:r>
      </w:dir>
    </w:p>
    <w:p w14:paraId="65FD782D" w14:textId="00E32742" w:rsidR="002A4891" w:rsidRDefault="00127B45">
      <w:pPr>
        <w:ind w:left="3600" w:hanging="3600"/>
      </w:pPr>
      <w:r>
        <w:rPr>
          <w:i/>
        </w:rPr>
        <w:t>19:21</w:t>
      </w:r>
      <w:r>
        <w:t xml:space="preserve"> </w:t>
      </w:r>
      <w:dir w:val="ltr">
        <w:r>
          <w:t>Thomas Sundström</w:t>
        </w:r>
        <w:r>
          <w:t>‬</w:t>
        </w:r>
        <w:r>
          <w:t>:</w:t>
        </w:r>
        <w:r>
          <w:tab/>
          <w:t xml:space="preserve">vorglühen im schulgebäude vor den proben </w:t>
        </w:r>
      </w:dir>
    </w:p>
    <w:p w14:paraId="47F85188" w14:textId="77777777" w:rsidR="002A4891" w:rsidRDefault="00127B45">
      <w:pPr>
        <w:jc w:val="center"/>
      </w:pPr>
      <w:r>
        <w:t>23.10.2015</w:t>
      </w:r>
    </w:p>
    <w:p w14:paraId="1C5C9990" w14:textId="77777777" w:rsidR="002A4891" w:rsidRDefault="00127B45">
      <w:pPr>
        <w:ind w:left="3600" w:hanging="3600"/>
      </w:pPr>
      <w:r>
        <w:rPr>
          <w:i/>
        </w:rPr>
        <w:t>12:10</w:t>
      </w:r>
      <w:r>
        <w:t xml:space="preserve"> Louis Springer:</w:t>
      </w:r>
      <w:r>
        <w:tab/>
        <w:t xml:space="preserve">wäre lässig </w:t>
      </w:r>
    </w:p>
    <w:p w14:paraId="277BE3E9" w14:textId="77777777" w:rsidR="002A4891" w:rsidRDefault="00127B45">
      <w:pPr>
        <w:ind w:left="3600" w:hanging="3600"/>
      </w:pPr>
      <w:r>
        <w:rPr>
          <w:i/>
        </w:rPr>
        <w:t>12:38</w:t>
      </w:r>
      <w:r>
        <w:t xml:space="preserve"> Benedikt Gruber:</w:t>
      </w:r>
      <w:r>
        <w:tab/>
        <w:t xml:space="preserve">Wär extremst spaßig!  Bin auch dabei! :) </w:t>
      </w:r>
    </w:p>
    <w:p w14:paraId="56E316C5" w14:textId="77777777" w:rsidR="002A4891" w:rsidRDefault="00127B45">
      <w:pPr>
        <w:ind w:left="3600" w:hanging="3600"/>
      </w:pPr>
      <w:r>
        <w:rPr>
          <w:i/>
        </w:rPr>
        <w:t>13:06</w:t>
      </w:r>
      <w:r>
        <w:t xml:space="preserve"> Louis Springer:</w:t>
      </w:r>
      <w:r>
        <w:tab/>
        <w:t xml:space="preserve">komm schon Maxi... </w:t>
      </w:r>
    </w:p>
    <w:p w14:paraId="60ED5516" w14:textId="77777777" w:rsidR="002A4891" w:rsidRDefault="00127B45">
      <w:pPr>
        <w:ind w:left="3600" w:hanging="3600"/>
      </w:pPr>
      <w:r>
        <w:rPr>
          <w:i/>
        </w:rPr>
        <w:t>13:</w:t>
      </w:r>
      <w:r>
        <w:rPr>
          <w:i/>
        </w:rPr>
        <w:t>07</w:t>
      </w:r>
      <w:r>
        <w:t xml:space="preserve"> Louis Springer:</w:t>
      </w:r>
      <w:r>
        <w:tab/>
        <w:t xml:space="preserve">haha </w:t>
      </w:r>
    </w:p>
    <w:p w14:paraId="0BE61ED0" w14:textId="77777777" w:rsidR="002A4891" w:rsidRDefault="00127B45">
      <w:pPr>
        <w:ind w:left="3600" w:hanging="3600"/>
      </w:pPr>
      <w:r>
        <w:rPr>
          <w:i/>
        </w:rPr>
        <w:t>13:07</w:t>
      </w:r>
      <w:r>
        <w:t xml:space="preserve"> Benedikt Gruber:</w:t>
      </w:r>
      <w:r>
        <w:tab/>
        <w:t xml:space="preserve">Heute Abend Pub/Bar/... ? </w:t>
      </w:r>
    </w:p>
    <w:p w14:paraId="1638C1AB" w14:textId="77777777" w:rsidR="002A4891" w:rsidRDefault="00127B45">
      <w:pPr>
        <w:ind w:left="3600" w:hanging="3600"/>
      </w:pPr>
      <w:r>
        <w:rPr>
          <w:i/>
        </w:rPr>
        <w:t>13:08</w:t>
      </w:r>
      <w:r>
        <w:t xml:space="preserve"> Louis Springer:</w:t>
      </w:r>
      <w:r>
        <w:tab/>
        <w:t xml:space="preserve">...Puff? </w:t>
      </w:r>
    </w:p>
    <w:p w14:paraId="1A6A8820" w14:textId="77777777" w:rsidR="002A4891" w:rsidRDefault="00127B45">
      <w:pPr>
        <w:ind w:left="3600" w:hanging="3600"/>
      </w:pPr>
      <w:r>
        <w:rPr>
          <w:i/>
        </w:rPr>
        <w:t>13:11</w:t>
      </w:r>
      <w:r>
        <w:t xml:space="preserve"> Benedikt Gruber:</w:t>
      </w:r>
      <w:r>
        <w:tab/>
        <w:t xml:space="preserve">Leider zu prüde dafür... </w:t>
      </w:r>
      <w:r>
        <w:t>😜</w:t>
      </w:r>
      <w:r>
        <w:t xml:space="preserve"> </w:t>
      </w:r>
    </w:p>
    <w:p w14:paraId="03F506A6" w14:textId="77777777" w:rsidR="002A4891" w:rsidRDefault="00127B45">
      <w:pPr>
        <w:ind w:left="3600" w:hanging="3600"/>
      </w:pPr>
      <w:r>
        <w:rPr>
          <w:i/>
        </w:rPr>
        <w:t>13:16</w:t>
      </w:r>
      <w:r>
        <w:t xml:space="preserve"> Louis Springer:</w:t>
      </w:r>
      <w:r>
        <w:tab/>
        <w:t xml:space="preserve">ab nächstem Mittwoch bin ich bei allem dabei whoop whoop </w:t>
      </w:r>
    </w:p>
    <w:p w14:paraId="6A0CCBAB" w14:textId="77777777" w:rsidR="002A4891" w:rsidRDefault="00127B45">
      <w:pPr>
        <w:ind w:left="3600" w:hanging="3600"/>
      </w:pPr>
      <w:r>
        <w:rPr>
          <w:i/>
        </w:rPr>
        <w:t>13:34</w:t>
      </w:r>
      <w:r>
        <w:t xml:space="preserve"> Maximilian </w:t>
      </w:r>
      <w:r>
        <w:t>Margreiter:</w:t>
      </w:r>
      <w:r>
        <w:tab/>
        <w:t xml:space="preserve">Sehr für pub oder bar </w:t>
      </w:r>
    </w:p>
    <w:p w14:paraId="07EE5643" w14:textId="77777777" w:rsidR="002A4891" w:rsidRDefault="00127B45">
      <w:pPr>
        <w:ind w:left="3600" w:hanging="3600"/>
      </w:pPr>
      <w:r>
        <w:rPr>
          <w:i/>
        </w:rPr>
        <w:t>19:44</w:t>
      </w:r>
      <w:r>
        <w:t xml:space="preserve"> Benedikt Gruber:</w:t>
      </w:r>
      <w:r>
        <w:tab/>
        <w:t xml:space="preserve">Passt! Wann? </w:t>
      </w:r>
    </w:p>
    <w:p w14:paraId="5D6FF479" w14:textId="77777777" w:rsidR="002A4891" w:rsidRDefault="00127B45">
      <w:pPr>
        <w:ind w:left="3600" w:hanging="3600"/>
      </w:pPr>
      <w:r>
        <w:rPr>
          <w:i/>
        </w:rPr>
        <w:t>19:52</w:t>
      </w:r>
      <w:r>
        <w:t xml:space="preserve"> Maximilian Margreiter:</w:t>
      </w:r>
      <w:r>
        <w:tab/>
        <w:t xml:space="preserve">Ja neun in der Stadt? </w:t>
      </w:r>
    </w:p>
    <w:p w14:paraId="2B029F46" w14:textId="4BCAAED9" w:rsidR="002A4891" w:rsidRDefault="00127B45">
      <w:pPr>
        <w:ind w:left="3600" w:hanging="3600"/>
      </w:pPr>
      <w:r>
        <w:rPr>
          <w:i/>
        </w:rPr>
        <w:t>19:53</w:t>
      </w:r>
      <w:r>
        <w:t xml:space="preserve"> </w:t>
      </w:r>
      <w:dir w:val="ltr">
        <w:r>
          <w:t>Thomas Sundström</w:t>
        </w:r>
        <w:r>
          <w:t>‬</w:t>
        </w:r>
        <w:r>
          <w:t>:</w:t>
        </w:r>
        <w:r>
          <w:tab/>
          <w:t xml:space="preserve">ich nicht! </w:t>
        </w:r>
      </w:dir>
    </w:p>
    <w:p w14:paraId="1EA507B0" w14:textId="77777777" w:rsidR="002A4891" w:rsidRDefault="00127B45">
      <w:pPr>
        <w:ind w:left="3600" w:hanging="3600"/>
      </w:pPr>
      <w:r>
        <w:rPr>
          <w:i/>
        </w:rPr>
        <w:t>19:55</w:t>
      </w:r>
      <w:r>
        <w:t xml:space="preserve"> Maximilian Margreiter:</w:t>
      </w:r>
      <w:r>
        <w:tab/>
        <w:t xml:space="preserve">Ach was </w:t>
      </w:r>
    </w:p>
    <w:p w14:paraId="3C24BAD0" w14:textId="77777777" w:rsidR="002A4891" w:rsidRDefault="00127B45">
      <w:pPr>
        <w:ind w:left="3600" w:hanging="3600"/>
      </w:pPr>
      <w:r>
        <w:rPr>
          <w:i/>
        </w:rPr>
        <w:t>19:56</w:t>
      </w:r>
      <w:r>
        <w:t xml:space="preserve"> Maximilian Margreiter:</w:t>
      </w:r>
      <w:r>
        <w:tab/>
        <w:t xml:space="preserve">Sei nicht so </w:t>
      </w:r>
    </w:p>
    <w:p w14:paraId="681F892A" w14:textId="77777777" w:rsidR="002A4891" w:rsidRDefault="00127B45">
      <w:pPr>
        <w:ind w:left="3600" w:hanging="3600"/>
      </w:pPr>
      <w:r>
        <w:rPr>
          <w:i/>
        </w:rPr>
        <w:t>20:07</w:t>
      </w:r>
      <w:r>
        <w:t xml:space="preserve"> Benedikt Gruber:</w:t>
      </w:r>
      <w:r>
        <w:tab/>
        <w:t xml:space="preserve">9 passt. Schottentor? </w:t>
      </w:r>
    </w:p>
    <w:p w14:paraId="1CDDF4AA" w14:textId="77777777" w:rsidR="002A4891" w:rsidRDefault="00127B45">
      <w:pPr>
        <w:ind w:left="3600" w:hanging="3600"/>
      </w:pPr>
      <w:r>
        <w:rPr>
          <w:i/>
        </w:rPr>
        <w:t>20:08</w:t>
      </w:r>
      <w:r>
        <w:t xml:space="preserve"> Maximilian Margreiter:</w:t>
      </w:r>
      <w:r>
        <w:tab/>
        <w:t xml:space="preserve">Ja super </w:t>
      </w:r>
    </w:p>
    <w:p w14:paraId="09FFE086" w14:textId="77777777" w:rsidR="002A4891" w:rsidRDefault="00127B45">
      <w:pPr>
        <w:ind w:left="3600" w:hanging="3600"/>
      </w:pPr>
      <w:r>
        <w:rPr>
          <w:i/>
        </w:rPr>
        <w:t>21:03</w:t>
      </w:r>
      <w:r>
        <w:t xml:space="preserve"> Louis Springer:</w:t>
      </w:r>
      <w:r>
        <w:tab/>
        <w:t xml:space="preserve">Muss auch passen! </w:t>
      </w:r>
    </w:p>
    <w:p w14:paraId="38552216" w14:textId="2E07626E" w:rsidR="002A4891" w:rsidRDefault="00127B45">
      <w:pPr>
        <w:ind w:left="3600" w:hanging="3600"/>
      </w:pPr>
      <w:r>
        <w:rPr>
          <w:i/>
        </w:rPr>
        <w:t>21:13</w:t>
      </w:r>
      <w:r>
        <w:t xml:space="preserve"> </w:t>
      </w:r>
      <w:dir w:val="ltr">
        <w:r>
          <w:t>Thomas Sundström</w:t>
        </w:r>
        <w:r>
          <w:t>‬</w:t>
        </w:r>
        <w:r>
          <w:t>:</w:t>
        </w:r>
        <w:r>
          <w:tab/>
          <w:t xml:space="preserve">gh louis wo ist die agression das heißt "ich komm nicht" </w:t>
        </w:r>
      </w:dir>
    </w:p>
    <w:p w14:paraId="350982AE" w14:textId="77777777" w:rsidR="002A4891" w:rsidRDefault="00127B45">
      <w:pPr>
        <w:ind w:left="3600" w:hanging="3600"/>
      </w:pPr>
      <w:r>
        <w:rPr>
          <w:i/>
        </w:rPr>
        <w:t>21:15</w:t>
      </w:r>
      <w:r>
        <w:t xml:space="preserve"> Louis Springer:</w:t>
      </w:r>
      <w:r>
        <w:tab/>
        <w:t xml:space="preserve">Sorry kommt nimma vor </w:t>
      </w:r>
    </w:p>
    <w:p w14:paraId="48E71B23" w14:textId="77777777" w:rsidR="002A4891" w:rsidRDefault="00127B45">
      <w:pPr>
        <w:ind w:left="3600" w:hanging="3600"/>
      </w:pPr>
      <w:r>
        <w:rPr>
          <w:i/>
        </w:rPr>
        <w:t>21:15</w:t>
      </w:r>
      <w:r>
        <w:t xml:space="preserve"> </w:t>
      </w:r>
      <w:r>
        <w:t>Louis Springer:</w:t>
      </w:r>
      <w:r>
        <w:tab/>
        <w:t xml:space="preserve">ähm ich meinte fick dich du Hurensohn </w:t>
      </w:r>
    </w:p>
    <w:p w14:paraId="6508E3F5" w14:textId="77777777" w:rsidR="002A4891" w:rsidRDefault="00127B45">
      <w:pPr>
        <w:jc w:val="center"/>
      </w:pPr>
      <w:r>
        <w:t>24.10.2015</w:t>
      </w:r>
    </w:p>
    <w:p w14:paraId="211E0A78" w14:textId="04695F38" w:rsidR="002A4891" w:rsidRDefault="00127B45">
      <w:pPr>
        <w:ind w:left="3600" w:hanging="3600"/>
      </w:pPr>
      <w:r>
        <w:rPr>
          <w:i/>
        </w:rPr>
        <w:t>00:46</w:t>
      </w:r>
      <w:r>
        <w:t xml:space="preserve"> </w:t>
      </w:r>
      <w:dir w:val="ltr">
        <w:r>
          <w:t>Thomas Sundström</w:t>
        </w:r>
        <w:r>
          <w:t>‬</w:t>
        </w:r>
        <w:r>
          <w:t>:</w:t>
        </w:r>
        <w:r>
          <w:tab/>
          <w:t xml:space="preserve">wer sich für unseren bundespräsidenten schämen will schaue sich das zib 2 history interview zur neutralität an...traurig. </w:t>
        </w:r>
      </w:dir>
    </w:p>
    <w:p w14:paraId="1884569E" w14:textId="77777777" w:rsidR="002A4891" w:rsidRDefault="00127B45">
      <w:pPr>
        <w:ind w:left="3600" w:hanging="3600"/>
      </w:pPr>
      <w:r>
        <w:rPr>
          <w:i/>
        </w:rPr>
        <w:t>14:30</w:t>
      </w:r>
      <w:r>
        <w:t xml:space="preserve"> Julian Möhlen:</w:t>
      </w:r>
      <w:r>
        <w:tab/>
        <w:t>Ad Golden Standard d</w:t>
      </w:r>
      <w:r>
        <w:t>er Musik: Angenommen Künstler können Aufnahmen genau so gestalten, wie es in ihrem Sinne ist. Der Ton, wie er digital oder analog in der Aufnahme kodiert ist, stellt folglich den goldenen Standard da. Man könnte ihn explizit machen, indem man sein Spektrog</w:t>
      </w:r>
      <w:r>
        <w:t>ramm aufzeichnet. Eine Wiedergabe dieser Aufnahme ist daher nur so gut, wie nahe sie an den Goldenen Standard des Aufnahmespektogramms herankommt. Wenn die Künstler den Hörer auf Sitzplatz 12 Reihe 7 Parkett Musikverein versetzen wollen, wenn er Beethovens</w:t>
      </w:r>
      <w:r>
        <w:t xml:space="preserve"> 5. hört, dann nehmen sie die Symphonie genauso auf, dass das Spektogramm auf der CD dem Spektrogramm im Ohr der echten Person in diesem Sitz entspricht. Meine Anlage/Kopfhörer zuhause ist folglich nur so gut, inwiefern sie den Ton der Aufnahme originalget</w:t>
      </w:r>
      <w:r>
        <w:t xml:space="preserve">reu imitieren kann. Natürlich begrenzt das die künstlerische Gestaltungsfreiheit auf alle Prozesse bis zur Aufnahme und manche Künstler sagen vielleicht, dass auch jede Wiedergabe noch Teil der künstlerischen Gestaltung sein muss. Aber das sind Ausnahmen. </w:t>
      </w:r>
      <w:r>
        <w:t xml:space="preserve">Würde das nicht (in der Theorie, keine Ahnung, ob es in der Praxis realisierbar wäre) den Goldenen Standard bestimmen? </w:t>
      </w:r>
    </w:p>
    <w:p w14:paraId="27FBA7A5" w14:textId="77777777" w:rsidR="002A4891" w:rsidRDefault="00127B45">
      <w:pPr>
        <w:ind w:left="3600" w:hanging="3600"/>
      </w:pPr>
      <w:r>
        <w:rPr>
          <w:i/>
        </w:rPr>
        <w:t>14:49</w:t>
      </w:r>
      <w:r>
        <w:t xml:space="preserve"> Maximilian Margreiter:</w:t>
      </w:r>
      <w:r>
        <w:tab/>
        <w:t xml:space="preserve">Ich verstehe nicht in wie fern das die Problematik die wir das letzte diskutiert haben löst </w:t>
      </w:r>
    </w:p>
    <w:p w14:paraId="7C5B19EA" w14:textId="3474CF1A" w:rsidR="002A4891" w:rsidRDefault="00127B45">
      <w:pPr>
        <w:ind w:left="3600" w:hanging="3600"/>
      </w:pPr>
      <w:r>
        <w:rPr>
          <w:i/>
        </w:rPr>
        <w:t>14:50</w:t>
      </w:r>
      <w:r>
        <w:t xml:space="preserve"> </w:t>
      </w:r>
      <w:dir w:val="ltr">
        <w:r>
          <w:t>Thomas Sundström</w:t>
        </w:r>
        <w:r>
          <w:t>‬</w:t>
        </w:r>
        <w:r>
          <w:t>:</w:t>
        </w:r>
        <w:r>
          <w:tab/>
          <w:t xml:space="preserve">ich verstehe die problematik nicht. </w:t>
        </w:r>
      </w:dir>
    </w:p>
    <w:p w14:paraId="4DFE0FF5" w14:textId="77777777" w:rsidR="002A4891" w:rsidRDefault="00127B45">
      <w:pPr>
        <w:ind w:left="3600" w:hanging="3600"/>
      </w:pPr>
      <w:r>
        <w:rPr>
          <w:i/>
        </w:rPr>
        <w:t>14:58</w:t>
      </w:r>
      <w:r>
        <w:t xml:space="preserve"> Maximilian Margreiter:</w:t>
      </w:r>
      <w:r>
        <w:tab/>
        <w:t xml:space="preserve">Ja so ist wir bewegen uns halt auf drei unterschiedlichen Niveaus </w:t>
      </w:r>
    </w:p>
    <w:p w14:paraId="26B6FDDA" w14:textId="77777777" w:rsidR="002A4891" w:rsidRDefault="00127B45">
      <w:pPr>
        <w:jc w:val="center"/>
      </w:pPr>
      <w:r>
        <w:t>25.10.2015</w:t>
      </w:r>
    </w:p>
    <w:p w14:paraId="5535517C" w14:textId="77777777" w:rsidR="002A4891" w:rsidRDefault="00127B45">
      <w:pPr>
        <w:ind w:left="3600" w:hanging="3600"/>
      </w:pPr>
      <w:r>
        <w:rPr>
          <w:i/>
        </w:rPr>
        <w:t>19:31</w:t>
      </w:r>
      <w:r>
        <w:t xml:space="preserve"> Julian Möhlen:</w:t>
      </w:r>
      <w:r>
        <w:tab/>
        <w:t xml:space="preserve">Scheisse. </w:t>
      </w:r>
    </w:p>
    <w:p w14:paraId="7983F236" w14:textId="77777777" w:rsidR="002A4891" w:rsidRDefault="00127B45">
      <w:pPr>
        <w:ind w:left="3600" w:hanging="3600"/>
      </w:pPr>
      <w:r>
        <w:rPr>
          <w:i/>
        </w:rPr>
        <w:t>19:39</w:t>
      </w:r>
      <w:r>
        <w:t xml:space="preserve"> Julian Möhlen:</w:t>
      </w:r>
      <w:r>
        <w:tab/>
        <w:t>Dann fangen wir mal mit der Problematik an. Die</w:t>
      </w:r>
      <w:r>
        <w:t xml:space="preserve"> sehr ich so:  Wir haben alle möglichen Lautsprecher, Stereoanlagen, Kopfhörer, HiFisysteme... und würden gerne wissen, welche gut und welche schlecht sind. Beim ersten Hinhören finden wir aber nur eine wilde Ansammlung an unterschiedlichen Klängen, wenn w</w:t>
      </w:r>
      <w:r>
        <w:t>ir dieselbe Aufnahme auf verschiedenen Geräten abspielen. Welches Klangmuster ist nun besser, welches das beste? Wir würden gerne nicht nur auf unser subjektives und nicht weiter erläuterbares Klangempfinden verweisen, sondern ein echtes, streitbares Argum</w:t>
      </w:r>
      <w:r>
        <w:t>ent vorweisen, warum ein Klangbild aus einer beistimmten Anlage besser ist als das, einer anderen. Also brauchen wir einen Goldenen Standard, an dem wir alle Wiedergabegeräte messen können. Diesen Goldenen Standard haben ich Laie oben versucht zu etabliere</w:t>
      </w:r>
      <w:r>
        <w:t xml:space="preserve">n. Das letzte Mal, hat Maxi argumentiert, dass es diesen Goldenen Standard vielleicht gar nicht gibt/geben kann.  Wie seht ihr die Problematik? </w:t>
      </w:r>
    </w:p>
    <w:p w14:paraId="55EFFE99" w14:textId="77777777" w:rsidR="002A4891" w:rsidRDefault="00127B45">
      <w:pPr>
        <w:ind w:left="3600" w:hanging="3600"/>
      </w:pPr>
      <w:r>
        <w:rPr>
          <w:i/>
        </w:rPr>
        <w:t>19:39</w:t>
      </w:r>
      <w:r>
        <w:t xml:space="preserve"> Louis Springer:</w:t>
      </w:r>
      <w:r>
        <w:tab/>
        <w:t xml:space="preserve">Heast Julian was schreibst du da bitte für'n Roman, wenn das nix gscheites wird oida </w:t>
      </w:r>
    </w:p>
    <w:p w14:paraId="73070C85" w14:textId="77777777" w:rsidR="002A4891" w:rsidRDefault="00127B45">
      <w:pPr>
        <w:ind w:left="3600" w:hanging="3600"/>
      </w:pPr>
      <w:r>
        <w:rPr>
          <w:i/>
        </w:rPr>
        <w:t>19:</w:t>
      </w:r>
      <w:r>
        <w:rPr>
          <w:i/>
        </w:rPr>
        <w:t>39</w:t>
      </w:r>
      <w:r>
        <w:t xml:space="preserve"> Julian Möhlen:</w:t>
      </w:r>
      <w:r>
        <w:tab/>
        <w:t xml:space="preserve">Haha! </w:t>
      </w:r>
    </w:p>
    <w:p w14:paraId="70783B75" w14:textId="77777777" w:rsidR="002A4891" w:rsidRDefault="00127B45">
      <w:pPr>
        <w:ind w:left="3600" w:hanging="3600"/>
      </w:pPr>
      <w:r>
        <w:rPr>
          <w:i/>
        </w:rPr>
        <w:t>19:40</w:t>
      </w:r>
      <w:r>
        <w:t xml:space="preserve"> Julian Möhlen:</w:t>
      </w:r>
      <w:r>
        <w:tab/>
        <w:t xml:space="preserve">Ich verstehe das Konzept von "chatten" halt nicht... </w:t>
      </w:r>
    </w:p>
    <w:p w14:paraId="4F8DDC22" w14:textId="4969F3B1" w:rsidR="002A4891" w:rsidRDefault="00127B45">
      <w:pPr>
        <w:ind w:left="3600" w:hanging="3600"/>
      </w:pPr>
      <w:r>
        <w:rPr>
          <w:i/>
        </w:rPr>
        <w:t>19:40</w:t>
      </w:r>
      <w:r>
        <w:t xml:space="preserve"> </w:t>
      </w:r>
      <w:dir w:val="ltr">
        <w:r>
          <w:t>Thomas Sundström</w:t>
        </w:r>
        <w:r>
          <w:t>‬</w:t>
        </w:r>
        <w:r>
          <w:t>:</w:t>
        </w:r>
        <w:r>
          <w:tab/>
          <w:t xml:space="preserve">wenn du dauernd was schreibst springt der scheiß runter die ganze zeit und ich kanns net lesseen!!!! </w:t>
        </w:r>
      </w:dir>
    </w:p>
    <w:p w14:paraId="1042DC19" w14:textId="77777777" w:rsidR="002A4891" w:rsidRDefault="00127B45">
      <w:pPr>
        <w:ind w:left="3600" w:hanging="3600"/>
      </w:pPr>
      <w:r>
        <w:rPr>
          <w:i/>
        </w:rPr>
        <w:t>19:40</w:t>
      </w:r>
      <w:r>
        <w:t xml:space="preserve"> Julian Möhlen:</w:t>
      </w:r>
      <w:r>
        <w:tab/>
        <w:t>Hast du</w:t>
      </w:r>
      <w:r>
        <w:t xml:space="preserve"> die ganze Zeit gebannt auf "JMM is typing..." gestarrt? </w:t>
      </w:r>
    </w:p>
    <w:p w14:paraId="70025317" w14:textId="7B78E1A6" w:rsidR="002A4891" w:rsidRDefault="00127B45">
      <w:pPr>
        <w:ind w:left="3600" w:hanging="3600"/>
      </w:pPr>
      <w:r>
        <w:rPr>
          <w:i/>
        </w:rPr>
        <w:t>19:40</w:t>
      </w:r>
      <w:r>
        <w:t xml:space="preserve"> </w:t>
      </w:r>
      <w:dir w:val="ltr">
        <w:r>
          <w:t>Thomas Sundström</w:t>
        </w:r>
        <w:r>
          <w:t>‬</w:t>
        </w:r>
        <w:r>
          <w:t>:</w:t>
        </w:r>
        <w:r>
          <w:tab/>
          <w:t xml:space="preserve">nghhh </w:t>
        </w:r>
      </w:dir>
    </w:p>
    <w:p w14:paraId="243A9969" w14:textId="77777777" w:rsidR="002A4891" w:rsidRDefault="00127B45">
      <w:pPr>
        <w:ind w:left="3600" w:hanging="3600"/>
      </w:pPr>
      <w:r>
        <w:rPr>
          <w:i/>
        </w:rPr>
        <w:t>19:41</w:t>
      </w:r>
      <w:r>
        <w:t xml:space="preserve"> Louis Springer:</w:t>
      </w:r>
      <w:r>
        <w:tab/>
        <w:t xml:space="preserve">opferrrrrr </w:t>
      </w:r>
    </w:p>
    <w:p w14:paraId="771C14F4" w14:textId="25312CA3" w:rsidR="002A4891" w:rsidRDefault="00127B45">
      <w:pPr>
        <w:ind w:left="3600" w:hanging="3600"/>
      </w:pPr>
      <w:r>
        <w:rPr>
          <w:i/>
        </w:rPr>
        <w:t>19:46</w:t>
      </w:r>
      <w:r>
        <w:t xml:space="preserve"> </w:t>
      </w:r>
      <w:dir w:val="ltr">
        <w:r>
          <w:t>Thomas Sundström</w:t>
        </w:r>
        <w:r>
          <w:t>‬</w:t>
        </w:r>
        <w:r>
          <w:t>:</w:t>
        </w:r>
        <w:r>
          <w:tab/>
          <w:t>meines erachtens gibts den entweder nicht oder er hat keine bedeutung weil das subjektive empfinden aussc</w:t>
        </w:r>
        <w:r>
          <w:t xml:space="preserve">hlaggebend für das wohlbefinden ist, wenn es wirklich eine objektivierbare größe geben soll, so ist sie unsinnmig das ist genauso wenn man sagt die netrebko is besser als die sutherland oder rubinstein besser als horowitz...aber dass der maxi argumentiert </w:t>
        </w:r>
        <w:r>
          <w:t xml:space="preserve">dass es ihn nicht gibt wundert mich, er ist doch sonst so ein fan von dieser hypothese (kaffee MUSS besser mit milch schmecken) </w:t>
        </w:r>
      </w:dir>
    </w:p>
    <w:p w14:paraId="0B5CBD3E" w14:textId="51AC0AC1" w:rsidR="002A4891" w:rsidRDefault="00127B45">
      <w:pPr>
        <w:ind w:left="3600" w:hanging="3600"/>
      </w:pPr>
      <w:r>
        <w:rPr>
          <w:i/>
        </w:rPr>
        <w:t>19:47</w:t>
      </w:r>
      <w:r>
        <w:t xml:space="preserve"> </w:t>
      </w:r>
      <w:dir w:val="ltr">
        <w:r>
          <w:t>Thomas Sundström</w:t>
        </w:r>
        <w:r>
          <w:t>‬</w:t>
        </w:r>
        <w:r>
          <w:t>:</w:t>
        </w:r>
        <w:r>
          <w:tab/>
          <w:t xml:space="preserve">vllt habe ich die fragestellung auch nicht verstanden...man kläte mich in diesem falle auf </w:t>
        </w:r>
      </w:dir>
    </w:p>
    <w:p w14:paraId="7FD4BCE0" w14:textId="77777777" w:rsidR="002A4891" w:rsidRDefault="00127B45">
      <w:pPr>
        <w:ind w:left="3600" w:hanging="3600"/>
      </w:pPr>
      <w:r>
        <w:rPr>
          <w:i/>
        </w:rPr>
        <w:t>19:47</w:t>
      </w:r>
      <w:r>
        <w:t xml:space="preserve"> Jul</w:t>
      </w:r>
      <w:r>
        <w:t>ian Möhlen:</w:t>
      </w:r>
      <w:r>
        <w:tab/>
        <w:t xml:space="preserve">Mit Obers! Da ist nämlich mehr Fett drin und Fett ist ein natürlicher Geschmacksträger! </w:t>
      </w:r>
    </w:p>
    <w:p w14:paraId="1F5ED6E9" w14:textId="464E2A99" w:rsidR="002A4891" w:rsidRDefault="00127B45">
      <w:pPr>
        <w:ind w:left="3600" w:hanging="3600"/>
      </w:pPr>
      <w:r>
        <w:rPr>
          <w:i/>
        </w:rPr>
        <w:t>19:47</w:t>
      </w:r>
      <w:r>
        <w:t xml:space="preserve"> </w:t>
      </w:r>
      <w:dir w:val="ltr">
        <w:r>
          <w:t>Thomas Sundström</w:t>
        </w:r>
        <w:r>
          <w:t>‬</w:t>
        </w:r>
        <w:r>
          <w:t>:</w:t>
        </w:r>
        <w:r>
          <w:tab/>
          <w:t xml:space="preserve">es liegt dann  an julians unzureichender artikulationskraft </w:t>
        </w:r>
      </w:dir>
    </w:p>
    <w:p w14:paraId="1467741A" w14:textId="77777777" w:rsidR="002A4891" w:rsidRDefault="00127B45">
      <w:pPr>
        <w:ind w:left="3600" w:hanging="3600"/>
      </w:pPr>
      <w:r>
        <w:rPr>
          <w:i/>
        </w:rPr>
        <w:t>19:48</w:t>
      </w:r>
      <w:r>
        <w:t xml:space="preserve"> Julian Möhlen:</w:t>
      </w:r>
      <w:r>
        <w:tab/>
        <w:t>Außerdem muss der Kaffee mit Obers nicht nur ge</w:t>
      </w:r>
      <w:r>
        <w:t xml:space="preserve">nerell besser schmecken, er muss auch HIER UND JETZT DIR PERSÖNLICH besser schmecken und wenn du etwas anderes denkst, dann täuschst du dich über deine eigenen Sinneseindrücke!! </w:t>
      </w:r>
    </w:p>
    <w:p w14:paraId="5FDDB98C" w14:textId="77777777" w:rsidR="002A4891" w:rsidRDefault="00127B45">
      <w:pPr>
        <w:ind w:left="3600" w:hanging="3600"/>
      </w:pPr>
      <w:r>
        <w:rPr>
          <w:i/>
        </w:rPr>
        <w:t>19:49</w:t>
      </w:r>
      <w:r>
        <w:t xml:space="preserve"> Julian Möhlen:</w:t>
      </w:r>
      <w:r>
        <w:tab/>
        <w:t xml:space="preserve">:D </w:t>
      </w:r>
    </w:p>
    <w:p w14:paraId="5824213A" w14:textId="037D77A1" w:rsidR="002A4891" w:rsidRDefault="00127B45">
      <w:pPr>
        <w:ind w:left="3600" w:hanging="3600"/>
      </w:pPr>
      <w:r>
        <w:rPr>
          <w:i/>
        </w:rPr>
        <w:t>19:49</w:t>
      </w:r>
      <w:r>
        <w:t xml:space="preserve"> </w:t>
      </w:r>
      <w:dir w:val="ltr">
        <w:r>
          <w:t>Thomas Sundström</w:t>
        </w:r>
        <w:r>
          <w:t>‬</w:t>
        </w:r>
        <w:r>
          <w:t>:</w:t>
        </w:r>
        <w:r>
          <w:tab/>
          <w:t xml:space="preserve">fangt der auch schon an </w:t>
        </w:r>
      </w:dir>
    </w:p>
    <w:p w14:paraId="7D1B8116" w14:textId="77777777" w:rsidR="002A4891" w:rsidRDefault="00127B45">
      <w:pPr>
        <w:ind w:left="3600" w:hanging="3600"/>
      </w:pPr>
      <w:r>
        <w:rPr>
          <w:i/>
        </w:rPr>
        <w:t>19:50</w:t>
      </w:r>
      <w:r>
        <w:t xml:space="preserve"> Julian Möhlen:</w:t>
      </w:r>
      <w:r>
        <w:tab/>
        <w:t xml:space="preserve">Nein, keine Sorge, im Kaffee Beispiel bin ich auf deiner Seite, Thommi! </w:t>
      </w:r>
    </w:p>
    <w:p w14:paraId="23343316" w14:textId="77777777" w:rsidR="002A4891" w:rsidRDefault="00127B45">
      <w:pPr>
        <w:ind w:left="3600" w:hanging="3600"/>
      </w:pPr>
      <w:r>
        <w:rPr>
          <w:i/>
        </w:rPr>
        <w:t>19:52</w:t>
      </w:r>
      <w:r>
        <w:t xml:space="preserve"> Maximilian Margreiter:</w:t>
      </w:r>
      <w:r>
        <w:tab/>
        <w:t>Deine erste Annahme des ursprünglichen Argumentes ist schon vollkommen dubios denn wie könnte der Künstler bestimmen ob das auf der A</w:t>
      </w:r>
      <w:r>
        <w:t>ufnahme aufgezeichnet seiner Vorstellung entspricht ohne es vorher Referenz zu hören und wir damit schon das erste mal das Wiedergabe Prozblem  haben gestehen wir diese Annahmen zu so glaube ich funktionieret dein Argument ...bringt uns aber ohne dies Anna</w:t>
      </w:r>
      <w:r>
        <w:t xml:space="preserve">hme  in der Lösung des Problems  nicht weiter </w:t>
      </w:r>
    </w:p>
    <w:p w14:paraId="2498A3D8" w14:textId="77777777" w:rsidR="002A4891" w:rsidRDefault="00127B45">
      <w:pPr>
        <w:ind w:left="3600" w:hanging="3600"/>
      </w:pPr>
      <w:r>
        <w:rPr>
          <w:i/>
        </w:rPr>
        <w:t>19:53</w:t>
      </w:r>
      <w:r>
        <w:t xml:space="preserve"> Julian Möhlen:</w:t>
      </w:r>
      <w:r>
        <w:tab/>
        <w:t xml:space="preserve">Guter Punkt, Maxi. </w:t>
      </w:r>
    </w:p>
    <w:p w14:paraId="0ED24893" w14:textId="148FDEEF" w:rsidR="002A4891" w:rsidRDefault="00127B45">
      <w:pPr>
        <w:ind w:left="3600" w:hanging="3600"/>
      </w:pPr>
      <w:r>
        <w:rPr>
          <w:i/>
        </w:rPr>
        <w:t>19:54</w:t>
      </w:r>
      <w:r>
        <w:t xml:space="preserve"> </w:t>
      </w:r>
      <w:dir w:val="ltr">
        <w:r>
          <w:t>Thomas Sundström</w:t>
        </w:r>
        <w:r>
          <w:t>‬</w:t>
        </w:r>
        <w:r>
          <w:t>:</w:t>
        </w:r>
        <w:r>
          <w:tab/>
          <w:t xml:space="preserve">ich hatte selten den eindruck dass von euch über etwas derart unnötiges diskutiert wurde...schämt euch in grund und boden </w:t>
        </w:r>
      </w:dir>
    </w:p>
    <w:p w14:paraId="3436DE3C" w14:textId="77777777" w:rsidR="002A4891" w:rsidRDefault="00127B45">
      <w:pPr>
        <w:ind w:left="3600" w:hanging="3600"/>
      </w:pPr>
      <w:r>
        <w:rPr>
          <w:i/>
        </w:rPr>
        <w:t>19:55</w:t>
      </w:r>
      <w:r>
        <w:t xml:space="preserve"> Maximilian Margreiter:</w:t>
      </w:r>
      <w:r>
        <w:tab/>
        <w:t xml:space="preserve">Blödsinn das ist ernst </w:t>
      </w:r>
    </w:p>
    <w:p w14:paraId="37F86B6E" w14:textId="77777777" w:rsidR="002A4891" w:rsidRDefault="00127B45">
      <w:pPr>
        <w:ind w:left="3600" w:hanging="3600"/>
      </w:pPr>
      <w:r>
        <w:rPr>
          <w:i/>
        </w:rPr>
        <w:t>19:55</w:t>
      </w:r>
      <w:r>
        <w:t xml:space="preserve"> Julian Möhlen:</w:t>
      </w:r>
      <w:r>
        <w:tab/>
        <w:t>Angenommen wir haben aber das Spektogramm, eine visuelle Darstellung des Tons und eine Künstler, der es wie manchen Noten lesen können, perfekt hören kann. (Ich weiß ein wenig absurd.) Wi</w:t>
      </w:r>
      <w:r>
        <w:t xml:space="preserve">r haben doch wohl kein Widergabeproblem in der visuellen Modalität, oder? </w:t>
      </w:r>
    </w:p>
    <w:p w14:paraId="503E2750" w14:textId="77777777" w:rsidR="002A4891" w:rsidRDefault="00127B45">
      <w:pPr>
        <w:ind w:left="3600" w:hanging="3600"/>
      </w:pPr>
      <w:r>
        <w:rPr>
          <w:i/>
        </w:rPr>
        <w:t>19:55</w:t>
      </w:r>
      <w:r>
        <w:t xml:space="preserve"> Julian Möhlen:</w:t>
      </w:r>
      <w:r>
        <w:tab/>
        <w:t xml:space="preserve">Thommi, das ist ein echt wichtiges erste Welt Problem! </w:t>
      </w:r>
    </w:p>
    <w:p w14:paraId="7B77056B" w14:textId="77777777" w:rsidR="002A4891" w:rsidRDefault="00127B45">
      <w:pPr>
        <w:ind w:left="3600" w:hanging="3600"/>
      </w:pPr>
      <w:r>
        <w:rPr>
          <w:i/>
        </w:rPr>
        <w:t>19:56</w:t>
      </w:r>
      <w:r>
        <w:t xml:space="preserve"> Julian Möhlen:</w:t>
      </w:r>
      <w:r>
        <w:tab/>
        <w:t>Was interessiert uns, österreichische Politik, der IS, oder sterbende Kinder in Ind</w:t>
      </w:r>
      <w:r>
        <w:t xml:space="preserve">ien? </w:t>
      </w:r>
    </w:p>
    <w:p w14:paraId="2017E684" w14:textId="77777777" w:rsidR="002A4891" w:rsidRDefault="00127B45">
      <w:pPr>
        <w:ind w:left="3600" w:hanging="3600"/>
      </w:pPr>
      <w:r>
        <w:rPr>
          <w:i/>
        </w:rPr>
        <w:t>19:56</w:t>
      </w:r>
      <w:r>
        <w:t xml:space="preserve"> Maximilian Margreiter:</w:t>
      </w:r>
      <w:r>
        <w:tab/>
        <w:t xml:space="preserve">Ja was hat das mit uns zu tun </w:t>
      </w:r>
    </w:p>
    <w:p w14:paraId="4FF3072E" w14:textId="2E620FAE" w:rsidR="002A4891" w:rsidRDefault="00127B45">
      <w:pPr>
        <w:ind w:left="3600" w:hanging="3600"/>
      </w:pPr>
      <w:r>
        <w:rPr>
          <w:i/>
        </w:rPr>
        <w:t>19:57</w:t>
      </w:r>
      <w:r>
        <w:t xml:space="preserve"> </w:t>
      </w:r>
      <w:dir w:val="ltr">
        <w:r>
          <w:t>Thomas Sundström</w:t>
        </w:r>
        <w:r>
          <w:t>‬</w:t>
        </w:r>
        <w:r>
          <w:t>:</w:t>
        </w:r>
        <w:r>
          <w:tab/>
          <w:t xml:space="preserve">das speltogramm muss doch von einem messgerät ausgegeben werden </w:t>
        </w:r>
      </w:dir>
    </w:p>
    <w:p w14:paraId="39675683" w14:textId="3CF0CCBF" w:rsidR="002A4891" w:rsidRDefault="00127B45">
      <w:pPr>
        <w:ind w:left="3600" w:hanging="3600"/>
      </w:pPr>
      <w:r>
        <w:rPr>
          <w:i/>
        </w:rPr>
        <w:t>19:57</w:t>
      </w:r>
      <w:r>
        <w:t xml:space="preserve"> </w:t>
      </w:r>
      <w:dir w:val="ltr">
        <w:r>
          <w:t>Thomas Sundström</w:t>
        </w:r>
        <w:r>
          <w:t>‬</w:t>
        </w:r>
        <w:r>
          <w:t>:</w:t>
        </w:r>
        <w:r>
          <w:tab/>
          <w:t xml:space="preserve">unterschiedliche messgeräte...wieder dasselbe problem </w:t>
        </w:r>
      </w:dir>
    </w:p>
    <w:p w14:paraId="4C6EC185" w14:textId="77777777" w:rsidR="002A4891" w:rsidRDefault="00127B45">
      <w:pPr>
        <w:ind w:left="3600" w:hanging="3600"/>
      </w:pPr>
      <w:r>
        <w:rPr>
          <w:i/>
        </w:rPr>
        <w:t>19:58</w:t>
      </w:r>
      <w:r>
        <w:t xml:space="preserve"> Julian Möhle</w:t>
      </w:r>
      <w:r>
        <w:t>n:</w:t>
      </w:r>
      <w:r>
        <w:tab/>
        <w:t xml:space="preserve">Kann man das Spektogramm nicht aus der Aufzeichnung explizieren? </w:t>
      </w:r>
    </w:p>
    <w:p w14:paraId="5002F4AA" w14:textId="77777777" w:rsidR="002A4891" w:rsidRDefault="00127B45">
      <w:pPr>
        <w:ind w:left="3600" w:hanging="3600"/>
      </w:pPr>
      <w:r>
        <w:rPr>
          <w:i/>
        </w:rPr>
        <w:t>19:58</w:t>
      </w:r>
      <w:r>
        <w:t xml:space="preserve"> Maximilian Margreiter:</w:t>
      </w:r>
      <w:r>
        <w:tab/>
        <w:t xml:space="preserve">Nun ich glaube da lässt sich auch wieder trefflich streiten denn das spektogramm  muss entweder auf einem Bildschirm oder einem blattpapier ausgegeben werden </w:t>
      </w:r>
      <w:r>
        <w:t xml:space="preserve">und da haben wir wieder das Problem der Auflösung </w:t>
      </w:r>
    </w:p>
    <w:p w14:paraId="1C71066F" w14:textId="77777777" w:rsidR="002A4891" w:rsidRDefault="00127B45">
      <w:pPr>
        <w:ind w:left="3600" w:hanging="3600"/>
      </w:pPr>
      <w:r>
        <w:rPr>
          <w:i/>
        </w:rPr>
        <w:t>19:58</w:t>
      </w:r>
      <w:r>
        <w:t xml:space="preserve"> Julian Möhlen:</w:t>
      </w:r>
      <w:r>
        <w:tab/>
        <w:t xml:space="preserve">Wenn du eine Sampler anhörst, kannst du in deinem DJ programm dich auch das Wellenausbreitung sehen?! </w:t>
      </w:r>
    </w:p>
    <w:p w14:paraId="3710A0A6" w14:textId="71EE9B97" w:rsidR="002A4891" w:rsidRDefault="00127B45">
      <w:pPr>
        <w:ind w:left="3600" w:hanging="3600"/>
      </w:pPr>
      <w:r>
        <w:rPr>
          <w:i/>
        </w:rPr>
        <w:t>19:59</w:t>
      </w:r>
      <w:r>
        <w:t xml:space="preserve"> </w:t>
      </w:r>
      <w:dir w:val="ltr">
        <w:r>
          <w:t>Thomas Sundström</w:t>
        </w:r>
        <w:r>
          <w:t>‬</w:t>
        </w:r>
        <w:r>
          <w:t>:</w:t>
        </w:r>
        <w:r>
          <w:tab/>
          <w:t xml:space="preserve">ja und </w:t>
        </w:r>
      </w:dir>
    </w:p>
    <w:p w14:paraId="13EFCF5B" w14:textId="02E6BE9D" w:rsidR="002A4891" w:rsidRDefault="00127B45">
      <w:pPr>
        <w:ind w:left="3600" w:hanging="3600"/>
      </w:pPr>
      <w:r>
        <w:rPr>
          <w:i/>
        </w:rPr>
        <w:t>19:59</w:t>
      </w:r>
      <w:r>
        <w:t xml:space="preserve"> </w:t>
      </w:r>
      <w:dir w:val="ltr">
        <w:r>
          <w:t>Thomas Sundström</w:t>
        </w:r>
        <w:r>
          <w:t>‬</w:t>
        </w:r>
        <w:r>
          <w:t>:</w:t>
        </w:r>
        <w:r>
          <w:tab/>
          <w:t xml:space="preserve">es gibt genauere und </w:t>
        </w:r>
        <w:r>
          <w:t xml:space="preserve">weniger genaue </w:t>
        </w:r>
      </w:dir>
    </w:p>
    <w:p w14:paraId="71F2A1BC" w14:textId="77777777" w:rsidR="002A4891" w:rsidRDefault="00127B45">
      <w:pPr>
        <w:ind w:left="3600" w:hanging="3600"/>
      </w:pPr>
      <w:r>
        <w:rPr>
          <w:i/>
        </w:rPr>
        <w:t>19:59</w:t>
      </w:r>
      <w:r>
        <w:t xml:space="preserve"> Julian Möhlen:</w:t>
      </w:r>
      <w:r>
        <w:tab/>
        <w:t xml:space="preserve">Kein Deutsch ich. </w:t>
      </w:r>
    </w:p>
    <w:p w14:paraId="043394AC" w14:textId="3B7651D8" w:rsidR="002A4891" w:rsidRDefault="00127B45">
      <w:pPr>
        <w:ind w:left="3600" w:hanging="3600"/>
      </w:pPr>
      <w:r>
        <w:rPr>
          <w:i/>
        </w:rPr>
        <w:t>19:59</w:t>
      </w:r>
      <w:r>
        <w:t xml:space="preserve"> </w:t>
      </w:r>
      <w:dir w:val="ltr">
        <w:r>
          <w:t>Thomas Sundström</w:t>
        </w:r>
        <w:r>
          <w:t>‬</w:t>
        </w:r>
        <w:r>
          <w:t>:</w:t>
        </w:r>
        <w:r>
          <w:tab/>
          <w:t xml:space="preserve">ich mag die ganze einstellung nicht </w:t>
        </w:r>
      </w:dir>
    </w:p>
    <w:p w14:paraId="49DB4933" w14:textId="261EC0B0" w:rsidR="002A4891" w:rsidRDefault="00127B45">
      <w:pPr>
        <w:ind w:left="3600" w:hanging="3600"/>
      </w:pPr>
      <w:r>
        <w:rPr>
          <w:i/>
        </w:rPr>
        <w:t>20:00</w:t>
      </w:r>
      <w:r>
        <w:t xml:space="preserve"> </w:t>
      </w:r>
      <w:dir w:val="ltr">
        <w:r>
          <w:t>Thomas Sundström</w:t>
        </w:r>
        <w:r>
          <w:t>‬</w:t>
        </w:r>
        <w:r>
          <w:t>:</w:t>
        </w:r>
        <w:r>
          <w:tab/>
          <w:t xml:space="preserve">scheiß totale objektivierbarkeit </w:t>
        </w:r>
      </w:dir>
    </w:p>
    <w:p w14:paraId="7C9404A3" w14:textId="2AB9F081" w:rsidR="002A4891" w:rsidRDefault="00127B45">
      <w:pPr>
        <w:ind w:left="3600" w:hanging="3600"/>
      </w:pPr>
      <w:r>
        <w:rPr>
          <w:i/>
        </w:rPr>
        <w:t>20:00</w:t>
      </w:r>
      <w:r>
        <w:t xml:space="preserve"> </w:t>
      </w:r>
      <w:dir w:val="ltr">
        <w:r>
          <w:t>Thomas Sundström</w:t>
        </w:r>
        <w:r>
          <w:t>‬</w:t>
        </w:r>
        <w:r>
          <w:t>:</w:t>
        </w:r>
        <w:r>
          <w:tab/>
          <w:t xml:space="preserve">alles hirnnazis hier </w:t>
        </w:r>
      </w:dir>
    </w:p>
    <w:p w14:paraId="5582DC9F" w14:textId="77777777" w:rsidR="002A4891" w:rsidRDefault="00127B45">
      <w:pPr>
        <w:ind w:left="3600" w:hanging="3600"/>
      </w:pPr>
      <w:r>
        <w:rPr>
          <w:i/>
        </w:rPr>
        <w:t>20:02</w:t>
      </w:r>
      <w:r>
        <w:t xml:space="preserve"> Julian Möhlen:</w:t>
      </w:r>
      <w:r>
        <w:tab/>
        <w:t>Digitale</w:t>
      </w:r>
      <w:r>
        <w:t xml:space="preserve"> Audioaufnahmen sind 4bit oder? Macht 16 mögliche Elemente, oder? Wenn jedes davon einen bestimmten Schritt des Wellenmusters kodiert, dann gibt es wohl ein unteilbares grundlevel an Auflösung. Wenn wir das auf den Bildschirm zaubern, haben wir die höchst </w:t>
      </w:r>
      <w:r>
        <w:t xml:space="preserve">mögliche Auflösung. Ist mein Informatik fachsimpeln korrekt? </w:t>
      </w:r>
    </w:p>
    <w:p w14:paraId="18569FE6" w14:textId="77777777" w:rsidR="002A4891" w:rsidRDefault="00127B45">
      <w:pPr>
        <w:ind w:left="3600" w:hanging="3600"/>
      </w:pPr>
      <w:r>
        <w:rPr>
          <w:i/>
        </w:rPr>
        <w:t>20:04</w:t>
      </w:r>
      <w:r>
        <w:t xml:space="preserve"> Maximilian Margreiter:</w:t>
      </w:r>
      <w:r>
        <w:tab/>
        <w:t xml:space="preserve">Zweitens dachte ich immer das es nicht möglich ist von einem spektogramm zurück auf das ursprüngliche Signal zu schließen aufgrund der Phasen..., nein grundsätzlich </w:t>
      </w:r>
      <w:r>
        <w:t xml:space="preserve">bis zu 48 bit wenn ich mich nicht täusche  aber jetzt reden wir schon wieder nur mehr über digital und vernachlässigen was bei der Transformation "verloren" geht </w:t>
      </w:r>
    </w:p>
    <w:p w14:paraId="4E40EFC1" w14:textId="77777777" w:rsidR="002A4891" w:rsidRDefault="00127B45">
      <w:pPr>
        <w:ind w:left="3600" w:hanging="3600"/>
      </w:pPr>
      <w:r>
        <w:rPr>
          <w:i/>
        </w:rPr>
        <w:t>20:05</w:t>
      </w:r>
      <w:r>
        <w:t xml:space="preserve"> Julian Möhlen:</w:t>
      </w:r>
      <w:r>
        <w:tab/>
        <w:t>Aha! Weil das Audiosignal wie es aufgenommen wird eher eine "analoge" We</w:t>
      </w:r>
      <w:r>
        <w:t xml:space="preserve">lle ist? </w:t>
      </w:r>
    </w:p>
    <w:p w14:paraId="2C3A979B" w14:textId="77777777" w:rsidR="002A4891" w:rsidRDefault="00127B45">
      <w:pPr>
        <w:ind w:left="3600" w:hanging="3600"/>
      </w:pPr>
      <w:r>
        <w:rPr>
          <w:i/>
        </w:rPr>
        <w:t>20:08</w:t>
      </w:r>
      <w:r>
        <w:t xml:space="preserve"> Julian Möhlen:</w:t>
      </w:r>
      <w:r>
        <w:tab/>
        <w:t>Aber es muss möglich sein zu messen, welche Unterschiede in Lautstärke und Wellenlänge ein Mensch noch wahrnehmen kann und welche unterhalb der "discrimination threshold" liegen. Auch: Welche Fourier Analysen, ein Mensch mich</w:t>
      </w:r>
      <w:r>
        <w:t xml:space="preserve"> vornehmen kann, um ein komplexes Muster in Wellen zu zerteilen und welche nicht mehr. </w:t>
      </w:r>
    </w:p>
    <w:p w14:paraId="5ED6DCA4" w14:textId="77777777" w:rsidR="002A4891" w:rsidRDefault="00127B45">
      <w:pPr>
        <w:ind w:left="3600" w:hanging="3600"/>
      </w:pPr>
      <w:r>
        <w:rPr>
          <w:i/>
        </w:rPr>
        <w:t>20:10</w:t>
      </w:r>
      <w:r>
        <w:t xml:space="preserve"> Julian Möhlen:</w:t>
      </w:r>
      <w:r>
        <w:tab/>
        <w:t>Und wenn eine digitale Aufnahme sowieso genauer ist als das, was Menschen noch unterscheiden können, dann muss uns der Verlust der Transformation n</w:t>
      </w:r>
      <w:r>
        <w:t xml:space="preserve">icht stören. (Außer wir glauben, dass es Schönheit in der Kunst kein Aspekt reiner Perzeption ist, sondern dass unwahrnehmbare Wahrheit auch mitspielen kann in der Debatte darum, was schön ist und was nicht.) </w:t>
      </w:r>
    </w:p>
    <w:p w14:paraId="73DB566B" w14:textId="77777777" w:rsidR="002A4891" w:rsidRDefault="00127B45">
      <w:pPr>
        <w:ind w:left="3600" w:hanging="3600"/>
      </w:pPr>
      <w:r>
        <w:rPr>
          <w:i/>
        </w:rPr>
        <w:t>20:22</w:t>
      </w:r>
      <w:r>
        <w:t xml:space="preserve"> Julian Möhlen:</w:t>
      </w:r>
      <w:r>
        <w:tab/>
        <w:t>Ich glaube ich habe den D</w:t>
      </w:r>
      <w:r>
        <w:t xml:space="preserve">iskussionsenthusiasmus dieser Gruppe überstrapaziert... </w:t>
      </w:r>
    </w:p>
    <w:p w14:paraId="408F34B7" w14:textId="1C338F96" w:rsidR="002A4891" w:rsidRDefault="00127B45">
      <w:pPr>
        <w:ind w:left="3600" w:hanging="3600"/>
      </w:pPr>
      <w:r>
        <w:rPr>
          <w:i/>
        </w:rPr>
        <w:t>22:05</w:t>
      </w:r>
      <w:r>
        <w:t xml:space="preserve"> </w:t>
      </w:r>
      <w:dir w:val="ltr">
        <w:r>
          <w:t>Thomas Sundström</w:t>
        </w:r>
        <w:r>
          <w:t>‬</w:t>
        </w:r>
        <w:r>
          <w:t>:</w:t>
        </w:r>
        <w:r>
          <w:tab/>
          <w:t xml:space="preserve">es liegt ganz einfach daran dass ich nicht genug und schon gar nicht so umfassend wie du in der materie bin und lieber tchaikovskys kk nr 1 hören wollte. </w:t>
        </w:r>
      </w:dir>
    </w:p>
    <w:p w14:paraId="50E63568" w14:textId="77777777" w:rsidR="002A4891" w:rsidRDefault="00127B45">
      <w:pPr>
        <w:ind w:left="3600" w:hanging="3600"/>
      </w:pPr>
      <w:r>
        <w:rPr>
          <w:i/>
        </w:rPr>
        <w:t>22:17</w:t>
      </w:r>
      <w:r>
        <w:t xml:space="preserve"> Emil Paiker:</w:t>
      </w:r>
      <w:r>
        <w:tab/>
        <w:t xml:space="preserve">Hat mir schon wieder jemand eine Pizza bestellt? Nicht witzig hab geschlafen. </w:t>
      </w:r>
    </w:p>
    <w:p w14:paraId="2A9BCA53" w14:textId="17A9C544" w:rsidR="002A4891" w:rsidRDefault="00127B45">
      <w:pPr>
        <w:ind w:left="3600" w:hanging="3600"/>
      </w:pPr>
      <w:r>
        <w:rPr>
          <w:i/>
        </w:rPr>
        <w:t>22:17</w:t>
      </w:r>
      <w:r>
        <w:t xml:space="preserve"> </w:t>
      </w:r>
      <w:dir w:val="ltr">
        <w:r>
          <w:t>Thomas Sundström</w:t>
        </w:r>
        <w:r>
          <w:t>‬</w:t>
        </w:r>
        <w:r>
          <w:t>:</w:t>
        </w:r>
        <w:r>
          <w:tab/>
          <w:t xml:space="preserve">na mir is zwar fad aber sowas mach ich nimma #neuerstil </w:t>
        </w:r>
      </w:dir>
    </w:p>
    <w:p w14:paraId="35AD8913" w14:textId="3FAE2F3A" w:rsidR="002A4891" w:rsidRDefault="00127B45">
      <w:pPr>
        <w:ind w:left="3600" w:hanging="3600"/>
      </w:pPr>
      <w:r>
        <w:rPr>
          <w:i/>
        </w:rPr>
        <w:t>22:18</w:t>
      </w:r>
      <w:r>
        <w:t xml:space="preserve"> </w:t>
      </w:r>
      <w:dir w:val="ltr">
        <w:r>
          <w:t>Thomas Sundström</w:t>
        </w:r>
        <w:r>
          <w:t>‬</w:t>
        </w:r>
        <w:r>
          <w:t>:</w:t>
        </w:r>
        <w:r>
          <w:tab/>
          <w:t xml:space="preserve">angeblich </w:t>
        </w:r>
      </w:dir>
    </w:p>
    <w:p w14:paraId="5D707D36" w14:textId="4E31229A" w:rsidR="002A4891" w:rsidRDefault="00127B45">
      <w:pPr>
        <w:ind w:left="3600" w:hanging="3600"/>
      </w:pPr>
      <w:r>
        <w:rPr>
          <w:i/>
        </w:rPr>
        <w:t>22:18</w:t>
      </w:r>
      <w:r>
        <w:t xml:space="preserve"> </w:t>
      </w:r>
      <w:dir w:val="ltr">
        <w:r>
          <w:t>Thomas Sundström</w:t>
        </w:r>
        <w:r>
          <w:t>‬</w:t>
        </w:r>
        <w:r>
          <w:t>:</w:t>
        </w:r>
        <w:r>
          <w:tab/>
          <w:t xml:space="preserve">nein ich wars wirklich nicht </w:t>
        </w:r>
      </w:dir>
    </w:p>
    <w:p w14:paraId="3F805C41" w14:textId="77777777" w:rsidR="002A4891" w:rsidRDefault="00127B45">
      <w:pPr>
        <w:ind w:left="3600" w:hanging="3600"/>
      </w:pPr>
      <w:r>
        <w:rPr>
          <w:i/>
        </w:rPr>
        <w:t>23:10</w:t>
      </w:r>
      <w:r>
        <w:t xml:space="preserve"> Louis Springer:</w:t>
      </w:r>
      <w:r>
        <w:tab/>
        <w:t xml:space="preserve">fuck warum bestellt niemand mir eine Pizza </w:t>
      </w:r>
    </w:p>
    <w:p w14:paraId="3A600913" w14:textId="77777777" w:rsidR="002A4891" w:rsidRDefault="00127B45">
      <w:pPr>
        <w:jc w:val="center"/>
      </w:pPr>
      <w:r>
        <w:t>26.10.2015</w:t>
      </w:r>
    </w:p>
    <w:p w14:paraId="1148E11E" w14:textId="77777777" w:rsidR="002A4891" w:rsidRDefault="00127B45">
      <w:pPr>
        <w:ind w:left="3600" w:hanging="3600"/>
      </w:pPr>
      <w:r>
        <w:rPr>
          <w:i/>
        </w:rPr>
        <w:t>01:03</w:t>
      </w:r>
      <w:r>
        <w:t xml:space="preserve"> Julian Möhlen:</w:t>
      </w:r>
      <w:r>
        <w:tab/>
        <w:t xml:space="preserve">Hahaha! Ich war dabei, als wir dem Emil eine Pizza bestellt haben. Aus der Ferne war es schon extrem lustig! :D </w:t>
      </w:r>
    </w:p>
    <w:p w14:paraId="33F0ECC1" w14:textId="77777777" w:rsidR="002A4891" w:rsidRDefault="00127B45">
      <w:pPr>
        <w:ind w:left="3600" w:hanging="3600"/>
      </w:pPr>
      <w:r>
        <w:rPr>
          <w:i/>
        </w:rPr>
        <w:t>01:04</w:t>
      </w:r>
      <w:r>
        <w:t xml:space="preserve"> Julian Möhlen:</w:t>
      </w:r>
      <w:r>
        <w:tab/>
        <w:t>Aber zweimal wäre irgend</w:t>
      </w:r>
      <w:r>
        <w:t xml:space="preserve">wie zuviel... </w:t>
      </w:r>
    </w:p>
    <w:p w14:paraId="3CB76C13" w14:textId="77777777" w:rsidR="002A4891" w:rsidRDefault="00127B45">
      <w:pPr>
        <w:ind w:left="3600" w:hanging="3600"/>
      </w:pPr>
      <w:r>
        <w:rPr>
          <w:i/>
        </w:rPr>
        <w:t>01:04</w:t>
      </w:r>
      <w:r>
        <w:t xml:space="preserve"> Julian Möhlen:</w:t>
      </w:r>
      <w:r>
        <w:tab/>
        <w:t xml:space="preserve">Also, ich war's nicht. </w:t>
      </w:r>
    </w:p>
    <w:p w14:paraId="63B9E513" w14:textId="5389ED68" w:rsidR="002A4891" w:rsidRDefault="00127B45">
      <w:pPr>
        <w:ind w:left="3600" w:hanging="3600"/>
      </w:pPr>
      <w:r>
        <w:rPr>
          <w:i/>
        </w:rPr>
        <w:t>01:06</w:t>
      </w:r>
      <w:r>
        <w:t xml:space="preserve"> </w:t>
      </w:r>
      <w:dir w:val="ltr">
        <w:r>
          <w:t>Thomas Sundström</w:t>
        </w:r>
        <w:r>
          <w:t>‬</w:t>
        </w:r>
        <w:r>
          <w:t>:</w:t>
        </w:r>
        <w:r>
          <w:tab/>
          <w:t xml:space="preserve">extrem lustig haha </w:t>
        </w:r>
      </w:dir>
    </w:p>
    <w:p w14:paraId="6D95F160" w14:textId="77777777" w:rsidR="002A4891" w:rsidRDefault="00127B45">
      <w:pPr>
        <w:ind w:left="3600" w:hanging="3600"/>
      </w:pPr>
      <w:r>
        <w:rPr>
          <w:i/>
        </w:rPr>
        <w:t>01:54</w:t>
      </w:r>
      <w:r>
        <w:t xml:space="preserve"> Benni Gröhs:</w:t>
      </w:r>
      <w:r>
        <w:tab/>
        <w:t xml:space="preserve">2015-10-26-AUDIO-00006152.aac &lt;‎attached&gt; </w:t>
      </w:r>
    </w:p>
    <w:p w14:paraId="2C59EA29" w14:textId="6F44BEBF" w:rsidR="002A4891" w:rsidRDefault="00127B45">
      <w:pPr>
        <w:ind w:left="3600" w:hanging="3600"/>
      </w:pPr>
      <w:r>
        <w:rPr>
          <w:i/>
        </w:rPr>
        <w:t>20:39</w:t>
      </w:r>
      <w:r>
        <w:t xml:space="preserve"> </w:t>
      </w:r>
      <w:dir w:val="ltr">
        <w:r>
          <w:t>Thomas Sundström</w:t>
        </w:r>
        <w:r>
          <w:t>‬</w:t>
        </w:r>
        <w:r>
          <w:t>:</w:t>
        </w:r>
        <w:r>
          <w:tab/>
        </w:r>
        <w:r>
          <w:t xml:space="preserve">haha grade mit ein paar offensichtlichen  fifa funktionären in der straßenbahn den zürichberg hinunter gefahren...alle mit burberry und iwc </w:t>
        </w:r>
      </w:dir>
    </w:p>
    <w:p w14:paraId="1078EB28" w14:textId="77777777" w:rsidR="002A4891" w:rsidRDefault="00127B45">
      <w:pPr>
        <w:ind w:left="3600" w:hanging="3600"/>
      </w:pPr>
      <w:r>
        <w:rPr>
          <w:i/>
        </w:rPr>
        <w:t>20:47</w:t>
      </w:r>
      <w:r>
        <w:t xml:space="preserve"> Julian Möhlen:</w:t>
      </w:r>
      <w:r>
        <w:tab/>
        <w:t xml:space="preserve">Hast du sie gefragt, ob sie in diesen Tagen in Angst um ihren Job leben? </w:t>
      </w:r>
    </w:p>
    <w:p w14:paraId="09E22338" w14:textId="019217DB" w:rsidR="002A4891" w:rsidRDefault="00127B45">
      <w:pPr>
        <w:ind w:left="3600" w:hanging="3600"/>
      </w:pPr>
      <w:r>
        <w:rPr>
          <w:i/>
        </w:rPr>
        <w:t>20:47</w:t>
      </w:r>
      <w:r>
        <w:t xml:space="preserve"> </w:t>
      </w:r>
      <w:dir w:val="ltr">
        <w:r>
          <w:t>Thomas Sundström</w:t>
        </w:r>
        <w:r>
          <w:t>‬</w:t>
        </w:r>
        <w:r>
          <w:t>:</w:t>
        </w:r>
        <w:r>
          <w:tab/>
          <w:t xml:space="preserve">nein es waren 2 neger dabei da hab ich mich nicht getraut... </w:t>
        </w:r>
      </w:dir>
    </w:p>
    <w:p w14:paraId="436DCBF9" w14:textId="77777777" w:rsidR="002A4891" w:rsidRDefault="00127B45">
      <w:pPr>
        <w:ind w:left="3600" w:hanging="3600"/>
      </w:pPr>
      <w:r>
        <w:rPr>
          <w:i/>
        </w:rPr>
        <w:t>20:48</w:t>
      </w:r>
      <w:r>
        <w:t xml:space="preserve"> Julian Möhlen:</w:t>
      </w:r>
      <w:r>
        <w:tab/>
        <w:t xml:space="preserve">Haha! </w:t>
      </w:r>
    </w:p>
    <w:p w14:paraId="6636E4E0" w14:textId="77777777" w:rsidR="002A4891" w:rsidRDefault="00127B45">
      <w:pPr>
        <w:ind w:left="3600" w:hanging="3600"/>
      </w:pPr>
      <w:r>
        <w:rPr>
          <w:i/>
        </w:rPr>
        <w:t>20:49</w:t>
      </w:r>
      <w:r>
        <w:t xml:space="preserve"> Julian Möhlen:</w:t>
      </w:r>
      <w:r>
        <w:tab/>
        <w:t xml:space="preserve">Gehört nicht auch neuer Mut zum #NeuenStil? </w:t>
      </w:r>
    </w:p>
    <w:p w14:paraId="62F741E9" w14:textId="77777777" w:rsidR="002A4891" w:rsidRDefault="00127B45">
      <w:pPr>
        <w:ind w:left="3600" w:hanging="3600"/>
      </w:pPr>
      <w:r>
        <w:rPr>
          <w:i/>
        </w:rPr>
        <w:t>20:49</w:t>
      </w:r>
      <w:r>
        <w:t xml:space="preserve"> Julian Möhlen:</w:t>
      </w:r>
      <w:r>
        <w:tab/>
        <w:t xml:space="preserve">;) </w:t>
      </w:r>
    </w:p>
    <w:p w14:paraId="42A86DFF" w14:textId="79894785" w:rsidR="002A4891" w:rsidRDefault="00127B45">
      <w:pPr>
        <w:ind w:left="3600" w:hanging="3600"/>
      </w:pPr>
      <w:r>
        <w:rPr>
          <w:i/>
        </w:rPr>
        <w:t>20:49</w:t>
      </w:r>
      <w:r>
        <w:t xml:space="preserve"> </w:t>
      </w:r>
      <w:dir w:val="ltr">
        <w:r>
          <w:t>Thomas Sundström</w:t>
        </w:r>
        <w:r>
          <w:t>‬</w:t>
        </w:r>
        <w:r>
          <w:t>:</w:t>
        </w:r>
        <w:r>
          <w:tab/>
          <w:t>ja aber alles mit der ruhe man muss ja nich</w:t>
        </w:r>
        <w:r>
          <w:t xml:space="preserve">t gleich jede moral umstoßen </w:t>
        </w:r>
      </w:dir>
    </w:p>
    <w:p w14:paraId="5290AE1F" w14:textId="77777777" w:rsidR="002A4891" w:rsidRDefault="00127B45">
      <w:pPr>
        <w:ind w:left="3600" w:hanging="3600"/>
      </w:pPr>
      <w:r>
        <w:rPr>
          <w:i/>
        </w:rPr>
        <w:t>20:50</w:t>
      </w:r>
      <w:r>
        <w:t xml:space="preserve"> Julian Möhlen:</w:t>
      </w:r>
      <w:r>
        <w:tab/>
        <w:t xml:space="preserve">Verstehe, gute Einstellung: Langsam ernährt sich das Eichkätzchen... </w:t>
      </w:r>
    </w:p>
    <w:p w14:paraId="1374B6FA" w14:textId="77777777" w:rsidR="002A4891" w:rsidRDefault="00127B45">
      <w:pPr>
        <w:ind w:left="3600" w:hanging="3600"/>
      </w:pPr>
      <w:r>
        <w:rPr>
          <w:i/>
        </w:rPr>
        <w:t>20:51</w:t>
      </w:r>
      <w:r>
        <w:t xml:space="preserve"> Julian Möhlen:</w:t>
      </w:r>
      <w:r>
        <w:tab/>
        <w:t xml:space="preserve">Oachkatzl. </w:t>
      </w:r>
    </w:p>
    <w:p w14:paraId="7F9C54E1" w14:textId="18C73341" w:rsidR="002A4891" w:rsidRDefault="00127B45">
      <w:pPr>
        <w:ind w:left="3600" w:hanging="3600"/>
      </w:pPr>
      <w:r>
        <w:rPr>
          <w:i/>
        </w:rPr>
        <w:t>20:52</w:t>
      </w:r>
      <w:r>
        <w:t xml:space="preserve"> </w:t>
      </w:r>
      <w:dir w:val="ltr">
        <w:r>
          <w:t>Thomas Sundström</w:t>
        </w:r>
        <w:r>
          <w:t>‬</w:t>
        </w:r>
        <w:r>
          <w:t>:</w:t>
        </w:r>
        <w:r>
          <w:tab/>
          <w:t>war das eine anspielung auf meinen beschränkten horizont oder meine körpergr</w:t>
        </w:r>
        <w:r>
          <w:t xml:space="preserve">öße </w:t>
        </w:r>
      </w:dir>
    </w:p>
    <w:p w14:paraId="2B71478E" w14:textId="77777777" w:rsidR="002A4891" w:rsidRDefault="00127B45">
      <w:pPr>
        <w:jc w:val="center"/>
      </w:pPr>
      <w:r>
        <w:t>27.10.2015</w:t>
      </w:r>
    </w:p>
    <w:p w14:paraId="33D2EA54" w14:textId="77777777" w:rsidR="002A4891" w:rsidRDefault="00127B45">
      <w:pPr>
        <w:ind w:left="3600" w:hanging="3600"/>
      </w:pPr>
      <w:r>
        <w:rPr>
          <w:i/>
        </w:rPr>
        <w:t>00:21</w:t>
      </w:r>
      <w:r>
        <w:t xml:space="preserve"> Julian Möhlen:</w:t>
      </w:r>
      <w:r>
        <w:tab/>
        <w:t xml:space="preserve">Beides? </w:t>
      </w:r>
    </w:p>
    <w:p w14:paraId="3D7466E4" w14:textId="77777777" w:rsidR="002A4891" w:rsidRDefault="00127B45">
      <w:pPr>
        <w:ind w:left="3600" w:hanging="3600"/>
      </w:pPr>
      <w:r>
        <w:rPr>
          <w:i/>
        </w:rPr>
        <w:t>00:21</w:t>
      </w:r>
      <w:r>
        <w:t xml:space="preserve"> Julian Möhlen:</w:t>
      </w:r>
      <w:r>
        <w:tab/>
        <w:t xml:space="preserve">Nein, tatsächlich hatte ich überhaupt keine Anspielung im Sinn. Ich wollte einfach nur das Sprichwort einbringen... </w:t>
      </w:r>
    </w:p>
    <w:p w14:paraId="359C1285" w14:textId="5CDF8FED" w:rsidR="002A4891" w:rsidRDefault="00127B45">
      <w:pPr>
        <w:ind w:left="3600" w:hanging="3600"/>
      </w:pPr>
      <w:r>
        <w:rPr>
          <w:i/>
        </w:rPr>
        <w:t>00:22</w:t>
      </w:r>
      <w:r>
        <w:t xml:space="preserve"> </w:t>
      </w:r>
      <w:dir w:val="ltr">
        <w:r>
          <w:t>Thomas Sundström</w:t>
        </w:r>
        <w:r>
          <w:t>‬</w:t>
        </w:r>
        <w:r>
          <w:t>:</w:t>
        </w:r>
        <w:r>
          <w:tab/>
          <w:t xml:space="preserve">vorsicht gutmenschenfreie zone </w:t>
        </w:r>
      </w:dir>
    </w:p>
    <w:p w14:paraId="3F7F3C0D" w14:textId="77777777" w:rsidR="002A4891" w:rsidRDefault="00127B45">
      <w:pPr>
        <w:ind w:left="3600" w:hanging="3600"/>
      </w:pPr>
      <w:r>
        <w:rPr>
          <w:i/>
        </w:rPr>
        <w:t>00:22</w:t>
      </w:r>
      <w:r>
        <w:t xml:space="preserve"> Julian M</w:t>
      </w:r>
      <w:r>
        <w:t>öhlen:</w:t>
      </w:r>
      <w:r>
        <w:tab/>
        <w:t xml:space="preserve">Es ist schon komisch, dass wir komplett neue, uns unbekannte, vielleicht sogar nie zuvor von einem Wesen ausgesprochene Sätze nahezu auf Anhieb verstehen können: </w:t>
      </w:r>
    </w:p>
    <w:p w14:paraId="0F2FA05C" w14:textId="77777777" w:rsidR="002A4891" w:rsidRDefault="00127B45">
      <w:pPr>
        <w:ind w:left="3600" w:hanging="3600"/>
      </w:pPr>
      <w:r>
        <w:rPr>
          <w:i/>
        </w:rPr>
        <w:t>00:23</w:t>
      </w:r>
      <w:r>
        <w:t xml:space="preserve"> Julian Möhlen:</w:t>
      </w:r>
      <w:r>
        <w:tab/>
        <w:t>"There is a big lake of melted Gold on the dark side of the moon.</w:t>
      </w:r>
      <w:r>
        <w:t xml:space="preserve">" </w:t>
      </w:r>
    </w:p>
    <w:p w14:paraId="31279089" w14:textId="77777777" w:rsidR="002A4891" w:rsidRDefault="00127B45">
      <w:pPr>
        <w:ind w:left="3600" w:hanging="3600"/>
      </w:pPr>
      <w:r>
        <w:rPr>
          <w:i/>
        </w:rPr>
        <w:t>00:23</w:t>
      </w:r>
      <w:r>
        <w:t xml:space="preserve"> Julian Möhlen:</w:t>
      </w:r>
      <w:r>
        <w:tab/>
        <w:t xml:space="preserve">(Sorry Themenwechsel.) </w:t>
      </w:r>
    </w:p>
    <w:p w14:paraId="55E0AA90" w14:textId="54B8E131" w:rsidR="002A4891" w:rsidRDefault="00127B45">
      <w:pPr>
        <w:ind w:left="3600" w:hanging="3600"/>
      </w:pPr>
      <w:r>
        <w:rPr>
          <w:i/>
        </w:rPr>
        <w:t>00:28</w:t>
      </w:r>
      <w:r>
        <w:t xml:space="preserve"> </w:t>
      </w:r>
      <w:dir w:val="ltr">
        <w:r>
          <w:t>Thomas Sundström</w:t>
        </w:r>
        <w:r>
          <w:t>‬</w:t>
        </w:r>
        <w:r>
          <w:t>:</w:t>
        </w:r>
        <w:r>
          <w:tab/>
        </w:r>
        <w:r>
          <w:t>man kann nicht in einem chat diskutieren, ich kann nie soviel schreiben wie ich schreiben will und damit nie das sagen was ich sagen will...es macht mich wahnsinnig...der chat simplifiziert alle probleme es entstehen missverständnisse und ungenauigkeiten..</w:t>
        </w:r>
        <w:r>
          <w:t xml:space="preserve">.der chat ist für die einfachen dinge im leben...für alles andere bitte die akustische kommunikation oder du schreibst mir einen brief den ich dann überlegt beantworten kann. </w:t>
        </w:r>
      </w:dir>
    </w:p>
    <w:p w14:paraId="26FC4B81" w14:textId="54ECA565" w:rsidR="002A4891" w:rsidRDefault="00127B45">
      <w:pPr>
        <w:ind w:left="3600" w:hanging="3600"/>
      </w:pPr>
      <w:r>
        <w:rPr>
          <w:i/>
        </w:rPr>
        <w:t>00:28</w:t>
      </w:r>
      <w:r>
        <w:t xml:space="preserve"> </w:t>
      </w:r>
      <w:dir w:val="ltr">
        <w:r>
          <w:t>Thomas Sundström</w:t>
        </w:r>
        <w:r>
          <w:t>‬</w:t>
        </w:r>
        <w:r>
          <w:t>:</w:t>
        </w:r>
        <w:r>
          <w:tab/>
          <w:t xml:space="preserve">der chat macht alles extrem oberflächlich und dumm </w:t>
        </w:r>
      </w:dir>
    </w:p>
    <w:p w14:paraId="37E94AA3" w14:textId="195DF713" w:rsidR="002A4891" w:rsidRDefault="00127B45">
      <w:pPr>
        <w:ind w:left="3600" w:hanging="3600"/>
      </w:pPr>
      <w:r>
        <w:rPr>
          <w:i/>
        </w:rPr>
        <w:t>00</w:t>
      </w:r>
      <w:r>
        <w:rPr>
          <w:i/>
        </w:rPr>
        <w:t>:28</w:t>
      </w:r>
      <w:r>
        <w:t xml:space="preserve"> </w:t>
      </w:r>
      <w:dir w:val="ltr">
        <w:r>
          <w:t>Thomas Sundström</w:t>
        </w:r>
        <w:r>
          <w:t>‬</w:t>
        </w:r>
        <w:r>
          <w:t>:</w:t>
        </w:r>
        <w:r>
          <w:tab/>
          <w:t xml:space="preserve">ich komm mir aelbst schon dumm vor </w:t>
        </w:r>
      </w:dir>
    </w:p>
    <w:p w14:paraId="0BE12097" w14:textId="77777777" w:rsidR="002A4891" w:rsidRDefault="00127B45">
      <w:pPr>
        <w:ind w:left="3600" w:hanging="3600"/>
      </w:pPr>
      <w:r>
        <w:rPr>
          <w:i/>
        </w:rPr>
        <w:t>00:42</w:t>
      </w:r>
      <w:r>
        <w:t xml:space="preserve"> Julian Möhlen:</w:t>
      </w:r>
      <w:r>
        <w:tab/>
        <w:t xml:space="preserve">Okay. Ich mag Züge. </w:t>
      </w:r>
    </w:p>
    <w:p w14:paraId="56ABFE5F" w14:textId="525A7E05" w:rsidR="002A4891" w:rsidRDefault="00127B45">
      <w:pPr>
        <w:ind w:left="3600" w:hanging="3600"/>
      </w:pPr>
      <w:r>
        <w:rPr>
          <w:i/>
        </w:rPr>
        <w:t>00:44</w:t>
      </w:r>
      <w:r>
        <w:t xml:space="preserve"> </w:t>
      </w:r>
      <w:dir w:val="ltr">
        <w:r>
          <w:t>Thomas Sundström</w:t>
        </w:r>
        <w:r>
          <w:t>‬</w:t>
        </w:r>
        <w:r>
          <w:t>:</w:t>
        </w:r>
        <w:r>
          <w:tab/>
          <w:t>ich nicht und ich geh jetzt ins bett werde noch etwas vom abendländischen 800 seiten langen blabla von deinem ex bro lesen und d</w:t>
        </w:r>
        <w:r>
          <w:t xml:space="preserve">ann schlafen. </w:t>
        </w:r>
      </w:dir>
    </w:p>
    <w:p w14:paraId="1F4A6139" w14:textId="77777777" w:rsidR="002A4891" w:rsidRDefault="00127B45">
      <w:pPr>
        <w:ind w:left="3600" w:hanging="3600"/>
      </w:pPr>
      <w:r>
        <w:rPr>
          <w:i/>
        </w:rPr>
        <w:t>00:49</w:t>
      </w:r>
      <w:r>
        <w:t xml:space="preserve"> Julian Möhlen:</w:t>
      </w:r>
      <w:r>
        <w:tab/>
        <w:t xml:space="preserve">Gute Nacht! :) </w:t>
      </w:r>
    </w:p>
    <w:p w14:paraId="038091F7" w14:textId="706084DC" w:rsidR="002A4891" w:rsidRDefault="00127B45">
      <w:pPr>
        <w:ind w:left="3600" w:hanging="3600"/>
      </w:pPr>
      <w:r>
        <w:rPr>
          <w:i/>
        </w:rPr>
        <w:t>00:50</w:t>
      </w:r>
      <w:r>
        <w:t xml:space="preserve"> </w:t>
      </w:r>
      <w:dir w:val="ltr">
        <w:r>
          <w:t>Thomas Sundström</w:t>
        </w:r>
        <w:r>
          <w:t>‬</w:t>
        </w:r>
        <w:r>
          <w:t>:</w:t>
        </w:r>
        <w:r>
          <w:tab/>
          <w:t>da du nicht fragst hast du die umschreibung verstanden...es ist schon komisch, dass wir komplett neue, uns unbekannte, vielleicht sogar nie zuvor von einem Wesen ausgesprochene S</w:t>
        </w:r>
        <w:r>
          <w:t xml:space="preserve">ätze nahezu auf Anhieb verstehen können. gute nacht! </w:t>
        </w:r>
      </w:dir>
    </w:p>
    <w:p w14:paraId="766C646E" w14:textId="77777777" w:rsidR="002A4891" w:rsidRDefault="00127B45">
      <w:pPr>
        <w:ind w:left="3600" w:hanging="3600"/>
      </w:pPr>
      <w:r>
        <w:rPr>
          <w:i/>
        </w:rPr>
        <w:t>17:51</w:t>
      </w:r>
      <w:r>
        <w:t xml:space="preserve"> Julian Möhlen:</w:t>
      </w:r>
      <w:r>
        <w:tab/>
        <w:t xml:space="preserve">Hehe! </w:t>
      </w:r>
    </w:p>
    <w:p w14:paraId="3755B68A" w14:textId="77777777" w:rsidR="002A4891" w:rsidRDefault="00127B45">
      <w:pPr>
        <w:jc w:val="center"/>
      </w:pPr>
      <w:r>
        <w:t>29.10.2015</w:t>
      </w:r>
    </w:p>
    <w:p w14:paraId="6E48993B" w14:textId="4704170B" w:rsidR="002A4891" w:rsidRDefault="00127B45">
      <w:pPr>
        <w:ind w:left="3600" w:hanging="3600"/>
      </w:pPr>
      <w:r>
        <w:rPr>
          <w:i/>
        </w:rPr>
        <w:t>19:20</w:t>
      </w:r>
      <w:r>
        <w:t xml:space="preserve"> </w:t>
      </w:r>
      <w:dir w:val="ltr">
        <w:r>
          <w:t>Thomas Sundström</w:t>
        </w:r>
        <w:r>
          <w:t>‬</w:t>
        </w:r>
        <w:r>
          <w:t>:</w:t>
        </w:r>
        <w:r>
          <w:tab/>
          <w:t xml:space="preserve">zürcher mcdonalds burger verköstigung...gratis soviel man will </w:t>
        </w:r>
      </w:dir>
    </w:p>
    <w:p w14:paraId="722B691D" w14:textId="07D7E5C5" w:rsidR="002A4891" w:rsidRDefault="00127B45">
      <w:pPr>
        <w:ind w:left="3600" w:hanging="3600"/>
      </w:pPr>
      <w:r>
        <w:rPr>
          <w:i/>
        </w:rPr>
        <w:t>19:20</w:t>
      </w:r>
      <w:r>
        <w:t xml:space="preserve"> </w:t>
      </w:r>
      <w:dir w:val="ltr">
        <w:r>
          <w:t>Thomas Sundström</w:t>
        </w:r>
        <w:r>
          <w:t>‬</w:t>
        </w:r>
        <w:r>
          <w:t>:</w:t>
        </w:r>
        <w:r>
          <w:tab/>
          <w:t xml:space="preserve">2015-10-29-PHOTO-00006178.jpg &lt;‎attached&gt; </w:t>
        </w:r>
      </w:dir>
    </w:p>
    <w:p w14:paraId="066C60F8" w14:textId="77777777" w:rsidR="002A4891" w:rsidRDefault="00127B45">
      <w:pPr>
        <w:ind w:left="3600" w:hanging="3600"/>
      </w:pPr>
      <w:r>
        <w:rPr>
          <w:i/>
        </w:rPr>
        <w:t>19:2</w:t>
      </w:r>
      <w:r>
        <w:rPr>
          <w:i/>
        </w:rPr>
        <w:t>0</w:t>
      </w:r>
      <w:r>
        <w:t xml:space="preserve"> Maximilian Margreiter:</w:t>
      </w:r>
      <w:r>
        <w:tab/>
        <w:t xml:space="preserve">Sünde </w:t>
      </w:r>
    </w:p>
    <w:p w14:paraId="06D0BF12" w14:textId="77777777" w:rsidR="002A4891" w:rsidRDefault="00127B45">
      <w:pPr>
        <w:ind w:left="3600" w:hanging="3600"/>
      </w:pPr>
      <w:r>
        <w:rPr>
          <w:i/>
        </w:rPr>
        <w:t>19:21</w:t>
      </w:r>
      <w:r>
        <w:t xml:space="preserve"> Maximilian Margreiter:</w:t>
      </w:r>
      <w:r>
        <w:tab/>
        <w:t xml:space="preserve">#diefalschenkohlenhydrate haha </w:t>
      </w:r>
    </w:p>
    <w:p w14:paraId="113ED921" w14:textId="2560B14F" w:rsidR="002A4891" w:rsidRDefault="00127B45">
      <w:pPr>
        <w:ind w:left="3600" w:hanging="3600"/>
      </w:pPr>
      <w:r>
        <w:rPr>
          <w:i/>
        </w:rPr>
        <w:t>19:22</w:t>
      </w:r>
      <w:r>
        <w:t xml:space="preserve"> </w:t>
      </w:r>
      <w:dir w:val="ltr">
        <w:r>
          <w:t>Thomas Sundström</w:t>
        </w:r>
        <w:r>
          <w:t>‬</w:t>
        </w:r>
        <w:r>
          <w:t>:</w:t>
        </w:r>
        <w:r>
          <w:tab/>
          <w:t xml:space="preserve">4 burger schon intus </w:t>
        </w:r>
      </w:dir>
    </w:p>
    <w:p w14:paraId="331C7452" w14:textId="67318F82" w:rsidR="002A4891" w:rsidRDefault="00127B45">
      <w:pPr>
        <w:ind w:left="3600" w:hanging="3600"/>
      </w:pPr>
      <w:r>
        <w:rPr>
          <w:i/>
        </w:rPr>
        <w:t>19:22</w:t>
      </w:r>
      <w:r>
        <w:t xml:space="preserve"> </w:t>
      </w:r>
      <w:dir w:val="ltr">
        <w:r>
          <w:t>Thomas Sundström</w:t>
        </w:r>
        <w:r>
          <w:t>‬</w:t>
        </w:r>
        <w:r>
          <w:t>:</w:t>
        </w:r>
        <w:r>
          <w:tab/>
          <w:t xml:space="preserve">geh jez gleich laufen </w:t>
        </w:r>
      </w:dir>
    </w:p>
    <w:p w14:paraId="65A74381" w14:textId="77777777" w:rsidR="002A4891" w:rsidRDefault="00127B45">
      <w:pPr>
        <w:ind w:left="3600" w:hanging="3600"/>
      </w:pPr>
      <w:r>
        <w:rPr>
          <w:i/>
        </w:rPr>
        <w:t>19:22</w:t>
      </w:r>
      <w:r>
        <w:t xml:space="preserve"> Maximilian Margreiter:</w:t>
      </w:r>
      <w:r>
        <w:tab/>
        <w:t xml:space="preserve">#machesungeschen </w:t>
      </w:r>
    </w:p>
    <w:p w14:paraId="5CD5A446" w14:textId="12065D6F" w:rsidR="002A4891" w:rsidRDefault="00127B45">
      <w:pPr>
        <w:ind w:left="3600" w:hanging="3600"/>
      </w:pPr>
      <w:r>
        <w:rPr>
          <w:i/>
        </w:rPr>
        <w:t>19:23</w:t>
      </w:r>
      <w:r>
        <w:t xml:space="preserve"> </w:t>
      </w:r>
      <w:dir w:val="ltr">
        <w:r>
          <w:t>Thomas Sundström</w:t>
        </w:r>
        <w:r>
          <w:t>‬</w:t>
        </w:r>
        <w:r>
          <w:t>:</w:t>
        </w:r>
        <w:r>
          <w:tab/>
          <w:t xml:space="preserve">aber hauptsache die deppaten schweizer kaufen trotzdem fast alle ein mc menü für 15€ und rennen am tablett vorbei </w:t>
        </w:r>
      </w:dir>
    </w:p>
    <w:p w14:paraId="0B0BE74D" w14:textId="0FD3C536" w:rsidR="002A4891" w:rsidRDefault="00127B45">
      <w:pPr>
        <w:ind w:left="3600" w:hanging="3600"/>
      </w:pPr>
      <w:r>
        <w:rPr>
          <w:i/>
        </w:rPr>
        <w:t>19:27</w:t>
      </w:r>
      <w:r>
        <w:t xml:space="preserve"> </w:t>
      </w:r>
      <w:dir w:val="ltr">
        <w:r>
          <w:t>Thomas Sundström</w:t>
        </w:r>
        <w:r>
          <w:t>‬</w:t>
        </w:r>
        <w:r>
          <w:t>:</w:t>
        </w:r>
        <w:r>
          <w:tab/>
          <w:t xml:space="preserve">4,5 burger...jez isma schlecht </w:t>
        </w:r>
      </w:dir>
    </w:p>
    <w:p w14:paraId="62B52E97" w14:textId="77777777" w:rsidR="002A4891" w:rsidRDefault="00127B45">
      <w:pPr>
        <w:ind w:left="3600" w:hanging="3600"/>
      </w:pPr>
      <w:r>
        <w:rPr>
          <w:i/>
        </w:rPr>
        <w:t>19:53</w:t>
      </w:r>
      <w:r>
        <w:t xml:space="preserve"> Benni Gröhs:</w:t>
      </w:r>
      <w:r>
        <w:tab/>
        <w:t xml:space="preserve">Ööööhhh heute ausgehen? </w:t>
      </w:r>
    </w:p>
    <w:p w14:paraId="5BC94AD8" w14:textId="77777777" w:rsidR="002A4891" w:rsidRDefault="00127B45">
      <w:pPr>
        <w:ind w:left="3600" w:hanging="3600"/>
      </w:pPr>
      <w:r>
        <w:rPr>
          <w:i/>
        </w:rPr>
        <w:t>20:05</w:t>
      </w:r>
      <w:r>
        <w:t xml:space="preserve"> Emil Paiker:</w:t>
      </w:r>
      <w:r>
        <w:tab/>
        <w:t xml:space="preserve">Öööööhhhh </w:t>
      </w:r>
    </w:p>
    <w:p w14:paraId="54492133" w14:textId="77777777" w:rsidR="002A4891" w:rsidRDefault="00127B45">
      <w:pPr>
        <w:ind w:left="3600" w:hanging="3600"/>
      </w:pPr>
      <w:r>
        <w:rPr>
          <w:i/>
        </w:rPr>
        <w:t>20:05</w:t>
      </w:r>
      <w:r>
        <w:t xml:space="preserve"> Louis Springer:</w:t>
      </w:r>
      <w:r>
        <w:tab/>
        <w:t xml:space="preserve">Biiieeeeeerrrrr </w:t>
      </w:r>
    </w:p>
    <w:p w14:paraId="148B8E7A" w14:textId="77777777" w:rsidR="002A4891" w:rsidRDefault="00127B45">
      <w:pPr>
        <w:jc w:val="center"/>
      </w:pPr>
      <w:r>
        <w:t>30.10.2015</w:t>
      </w:r>
    </w:p>
    <w:p w14:paraId="48E595D8" w14:textId="77777777" w:rsidR="002A4891" w:rsidRDefault="00127B45">
      <w:pPr>
        <w:ind w:left="3600" w:hanging="3600"/>
      </w:pPr>
      <w:r>
        <w:rPr>
          <w:i/>
        </w:rPr>
        <w:t>11:44</w:t>
      </w:r>
      <w:r>
        <w:t xml:space="preserve"> Louis Springer:</w:t>
      </w:r>
      <w:r>
        <w:tab/>
        <w:t xml:space="preserve">wollte eig ab 9 in der NaBi sein, stattdessen lieg ich jetzt verkatert zu Hause #yolo </w:t>
      </w:r>
    </w:p>
    <w:p w14:paraId="2AB249CD" w14:textId="77777777" w:rsidR="002A4891" w:rsidRDefault="00127B45">
      <w:pPr>
        <w:ind w:left="3600" w:hanging="3600"/>
      </w:pPr>
      <w:r>
        <w:rPr>
          <w:i/>
        </w:rPr>
        <w:t>11:45</w:t>
      </w:r>
      <w:r>
        <w:t xml:space="preserve"> Benni Gröhs:</w:t>
      </w:r>
      <w:r>
        <w:tab/>
        <w:t>"Wir gehen auf ein Bier!" Hahaha mir geht's recht schlecht auch ei</w:t>
      </w:r>
      <w:r>
        <w:t xml:space="preserve">gentlich! </w:t>
      </w:r>
    </w:p>
    <w:p w14:paraId="14C5F825" w14:textId="77777777" w:rsidR="002A4891" w:rsidRDefault="00127B45">
      <w:pPr>
        <w:ind w:left="3600" w:hanging="3600"/>
      </w:pPr>
      <w:r>
        <w:rPr>
          <w:i/>
        </w:rPr>
        <w:t>14:05</w:t>
      </w:r>
      <w:r>
        <w:t xml:space="preserve"> Emil Paiker:</w:t>
      </w:r>
      <w:r>
        <w:tab/>
        <w:t xml:space="preserve">Haha es war legendääär </w:t>
      </w:r>
    </w:p>
    <w:p w14:paraId="09CD5F8A" w14:textId="77777777" w:rsidR="002A4891" w:rsidRDefault="00127B45">
      <w:pPr>
        <w:ind w:left="3600" w:hanging="3600"/>
      </w:pPr>
      <w:r>
        <w:rPr>
          <w:i/>
        </w:rPr>
        <w:t>14:06</w:t>
      </w:r>
      <w:r>
        <w:t xml:space="preserve"> Louis Springer:</w:t>
      </w:r>
      <w:r>
        <w:tab/>
        <w:t xml:space="preserve">heute unproduktivster Tag aller Zeiten </w:t>
      </w:r>
    </w:p>
    <w:p w14:paraId="26D6D82C" w14:textId="77777777" w:rsidR="002A4891" w:rsidRDefault="00127B45">
      <w:pPr>
        <w:ind w:left="3600" w:hanging="3600"/>
      </w:pPr>
      <w:r>
        <w:rPr>
          <w:i/>
        </w:rPr>
        <w:t>15:53</w:t>
      </w:r>
      <w:r>
        <w:t xml:space="preserve"> Louis Springer:</w:t>
      </w:r>
      <w:r>
        <w:tab/>
        <w:t xml:space="preserve">mir ist immer noch übel </w:t>
      </w:r>
    </w:p>
    <w:p w14:paraId="1B2FDBD0" w14:textId="77777777" w:rsidR="002A4891" w:rsidRDefault="00127B45">
      <w:pPr>
        <w:ind w:left="3600" w:hanging="3600"/>
      </w:pPr>
      <w:r>
        <w:rPr>
          <w:i/>
        </w:rPr>
        <w:t>20:40</w:t>
      </w:r>
      <w:r>
        <w:t xml:space="preserve"> Julian Möhlen:</w:t>
      </w:r>
      <w:r>
        <w:tab/>
        <w:t xml:space="preserve">Was ist da passiiiiieeeeert?? </w:t>
      </w:r>
    </w:p>
    <w:p w14:paraId="16108D83" w14:textId="77777777" w:rsidR="002A4891" w:rsidRDefault="00127B45">
      <w:pPr>
        <w:ind w:left="3600" w:hanging="3600"/>
      </w:pPr>
      <w:r>
        <w:rPr>
          <w:i/>
        </w:rPr>
        <w:t>21:34</w:t>
      </w:r>
      <w:r>
        <w:t xml:space="preserve"> Emil Paiker:</w:t>
      </w:r>
      <w:r>
        <w:tab/>
      </w:r>
      <w:r>
        <w:t xml:space="preserve">Die Boys haben die Passage zerstört </w:t>
      </w:r>
    </w:p>
    <w:p w14:paraId="141190FE" w14:textId="77777777" w:rsidR="002A4891" w:rsidRDefault="00127B45">
      <w:pPr>
        <w:jc w:val="center"/>
      </w:pPr>
      <w:r>
        <w:t>31.10.2015</w:t>
      </w:r>
    </w:p>
    <w:p w14:paraId="00F40ECF" w14:textId="77777777" w:rsidR="002A4891" w:rsidRDefault="00127B45">
      <w:pPr>
        <w:ind w:left="3600" w:hanging="3600"/>
      </w:pPr>
      <w:r>
        <w:rPr>
          <w:i/>
        </w:rPr>
        <w:t>12:06</w:t>
      </w:r>
      <w:r>
        <w:t xml:space="preserve"> Julian Möhlen:</w:t>
      </w:r>
      <w:r>
        <w:tab/>
        <w:t xml:space="preserve">Ihr habt sie "passiert"! </w:t>
      </w:r>
    </w:p>
    <w:p w14:paraId="2DE8C6F5" w14:textId="77777777" w:rsidR="002A4891" w:rsidRDefault="00127B45">
      <w:pPr>
        <w:ind w:left="3600" w:hanging="3600"/>
      </w:pPr>
      <w:r>
        <w:rPr>
          <w:i/>
        </w:rPr>
        <w:t>12:06</w:t>
      </w:r>
      <w:r>
        <w:t xml:space="preserve"> Emil Paiker:</w:t>
      </w:r>
      <w:r>
        <w:tab/>
        <w:t xml:space="preserve">Gh </w:t>
      </w:r>
    </w:p>
    <w:p w14:paraId="562581D7" w14:textId="77777777" w:rsidR="002A4891" w:rsidRDefault="00127B45">
      <w:pPr>
        <w:ind w:left="3600" w:hanging="3600"/>
      </w:pPr>
      <w:r>
        <w:rPr>
          <w:i/>
        </w:rPr>
        <w:t>12:06</w:t>
      </w:r>
      <w:r>
        <w:t xml:space="preserve"> Emil Paiker:</w:t>
      </w:r>
      <w:r>
        <w:tab/>
        <w:t xml:space="preserve">Hahaha </w:t>
      </w:r>
    </w:p>
    <w:p w14:paraId="77F2FC77" w14:textId="77777777" w:rsidR="002A4891" w:rsidRDefault="00127B45">
      <w:pPr>
        <w:ind w:left="3600" w:hanging="3600"/>
      </w:pPr>
      <w:r>
        <w:rPr>
          <w:i/>
        </w:rPr>
        <w:t>14:46</w:t>
      </w:r>
      <w:r>
        <w:t xml:space="preserve"> Louis Springer:</w:t>
      </w:r>
      <w:r>
        <w:tab/>
        <w:t>Besitzt jmd von euch eine weiße Hose, die er mir borgen will? und einen schwarzen Gehstoc</w:t>
      </w:r>
      <w:r>
        <w:t xml:space="preserve">k bräuchte ich auch noch... </w:t>
      </w:r>
    </w:p>
    <w:p w14:paraId="3FCC6435" w14:textId="77777777" w:rsidR="002A4891" w:rsidRDefault="00127B45">
      <w:pPr>
        <w:ind w:left="3600" w:hanging="3600"/>
      </w:pPr>
      <w:r>
        <w:rPr>
          <w:i/>
        </w:rPr>
        <w:t>15:29</w:t>
      </w:r>
      <w:r>
        <w:t xml:space="preserve"> Emil Paiker:</w:t>
      </w:r>
      <w:r>
        <w:tab/>
        <w:t xml:space="preserve">Ich verwende meine weiße Hose leider selber... </w:t>
      </w:r>
    </w:p>
    <w:p w14:paraId="1F2D0C37" w14:textId="4A5400EC" w:rsidR="002A4891" w:rsidRDefault="00127B45">
      <w:pPr>
        <w:ind w:left="3600" w:hanging="3600"/>
      </w:pPr>
      <w:r>
        <w:rPr>
          <w:i/>
        </w:rPr>
        <w:t>15:30</w:t>
      </w:r>
      <w:r>
        <w:t xml:space="preserve"> </w:t>
      </w:r>
      <w:dir w:val="ltr">
        <w:r>
          <w:t>Thomas Sundström</w:t>
        </w:r>
        <w:r>
          <w:t>‬</w:t>
        </w:r>
        <w:r>
          <w:t>:</w:t>
        </w:r>
        <w:r>
          <w:tab/>
          <w:t xml:space="preserve">warum hast du denn eine ein weiße hose </w:t>
        </w:r>
      </w:dir>
    </w:p>
    <w:p w14:paraId="1E3A4DFC" w14:textId="04AAC9BB" w:rsidR="002A4891" w:rsidRDefault="00127B45">
      <w:pPr>
        <w:ind w:left="3600" w:hanging="3600"/>
      </w:pPr>
      <w:r>
        <w:rPr>
          <w:i/>
        </w:rPr>
        <w:t>15:30</w:t>
      </w:r>
      <w:r>
        <w:t xml:space="preserve"> </w:t>
      </w:r>
      <w:dir w:val="ltr">
        <w:r>
          <w:t>Thomas Sundström</w:t>
        </w:r>
        <w:r>
          <w:t>‬</w:t>
        </w:r>
        <w:r>
          <w:t>:</w:t>
        </w:r>
        <w:r>
          <w:tab/>
          <w:t xml:space="preserve">das is ja </w:t>
        </w:r>
      </w:dir>
    </w:p>
    <w:p w14:paraId="3DCE7245" w14:textId="3E1F39B1" w:rsidR="002A4891" w:rsidRDefault="00127B45">
      <w:pPr>
        <w:ind w:left="3600" w:hanging="3600"/>
      </w:pPr>
      <w:r>
        <w:rPr>
          <w:i/>
        </w:rPr>
        <w:t>15:30</w:t>
      </w:r>
      <w:r>
        <w:t xml:space="preserve"> </w:t>
      </w:r>
      <w:dir w:val="ltr">
        <w:r>
          <w:t>Thomas Sundström</w:t>
        </w:r>
        <w:r>
          <w:t>‬</w:t>
        </w:r>
        <w:r>
          <w:t>:</w:t>
        </w:r>
        <w:r>
          <w:tab/>
          <w:t xml:space="preserve">fete </w:t>
        </w:r>
      </w:dir>
    </w:p>
    <w:p w14:paraId="3402A3F9" w14:textId="77777777" w:rsidR="002A4891" w:rsidRDefault="00127B45">
      <w:pPr>
        <w:ind w:left="3600" w:hanging="3600"/>
      </w:pPr>
      <w:r>
        <w:rPr>
          <w:i/>
        </w:rPr>
        <w:t>15:37</w:t>
      </w:r>
      <w:r>
        <w:t xml:space="preserve"> Louis Springer:</w:t>
      </w:r>
      <w:r>
        <w:tab/>
        <w:t>Ver</w:t>
      </w:r>
      <w:r>
        <w:t xml:space="preserve">kleide mich alá clockwork orange... </w:t>
      </w:r>
    </w:p>
    <w:p w14:paraId="6459584E" w14:textId="77777777" w:rsidR="002A4891" w:rsidRDefault="00127B45">
      <w:pPr>
        <w:ind w:left="3600" w:hanging="3600"/>
      </w:pPr>
      <w:r>
        <w:rPr>
          <w:i/>
        </w:rPr>
        <w:t>15:38</w:t>
      </w:r>
      <w:r>
        <w:t xml:space="preserve"> Louis Springer:</w:t>
      </w:r>
      <w:r>
        <w:tab/>
        <w:t xml:space="preserve">als was verkleidest du dich, Emil? </w:t>
      </w:r>
    </w:p>
    <w:p w14:paraId="529D81CD" w14:textId="77777777" w:rsidR="002A4891" w:rsidRDefault="00127B45">
      <w:pPr>
        <w:ind w:left="3600" w:hanging="3600"/>
      </w:pPr>
      <w:r>
        <w:rPr>
          <w:i/>
        </w:rPr>
        <w:t>15:48</w:t>
      </w:r>
      <w:r>
        <w:t xml:space="preserve"> Emil Paiker:</w:t>
      </w:r>
      <w:r>
        <w:tab/>
        <w:t xml:space="preserve">Psych </w:t>
      </w:r>
    </w:p>
    <w:p w14:paraId="7F896AAA" w14:textId="2CE2449C" w:rsidR="002A4891" w:rsidRDefault="00127B45">
      <w:pPr>
        <w:ind w:left="3600" w:hanging="3600"/>
      </w:pPr>
      <w:r>
        <w:rPr>
          <w:i/>
        </w:rPr>
        <w:t>15:48</w:t>
      </w:r>
      <w:r>
        <w:t xml:space="preserve"> </w:t>
      </w:r>
      <w:dir w:val="ltr">
        <w:r>
          <w:t>Thomas Sundström</w:t>
        </w:r>
        <w:r>
          <w:t>‬</w:t>
        </w:r>
        <w:r>
          <w:t>:</w:t>
        </w:r>
        <w:r>
          <w:tab/>
          <w:t xml:space="preserve">brauchst ja ka verkleidung </w:t>
        </w:r>
      </w:dir>
    </w:p>
    <w:p w14:paraId="55CDE9C0" w14:textId="5E452350" w:rsidR="002A4891" w:rsidRDefault="00127B45">
      <w:pPr>
        <w:ind w:left="3600" w:hanging="3600"/>
      </w:pPr>
      <w:r>
        <w:rPr>
          <w:i/>
        </w:rPr>
        <w:t>15:48</w:t>
      </w:r>
      <w:r>
        <w:t xml:space="preserve"> </w:t>
      </w:r>
      <w:dir w:val="ltr">
        <w:r>
          <w:t>Thomas Sundström</w:t>
        </w:r>
        <w:r>
          <w:t>‬</w:t>
        </w:r>
        <w:r>
          <w:t>:</w:t>
        </w:r>
        <w:r>
          <w:tab/>
          <w:t xml:space="preserve">heheee </w:t>
        </w:r>
      </w:dir>
    </w:p>
    <w:p w14:paraId="578D5D77" w14:textId="77777777" w:rsidR="002A4891" w:rsidRDefault="00127B45">
      <w:pPr>
        <w:ind w:left="3600" w:hanging="3600"/>
      </w:pPr>
      <w:r>
        <w:rPr>
          <w:i/>
        </w:rPr>
        <w:t>16:34</w:t>
      </w:r>
      <w:r>
        <w:t xml:space="preserve"> Emil Paiker:</w:t>
      </w:r>
      <w:r>
        <w:tab/>
        <w:t>Ja Louis mein Kostüm ist kac</w:t>
      </w:r>
      <w:r>
        <w:t xml:space="preserve">ke du kannst die Hose haben, sie ist bloß meega eng also mir fast zu klein und pressung etc </w:t>
      </w:r>
    </w:p>
    <w:p w14:paraId="65477B97" w14:textId="77777777" w:rsidR="002A4891" w:rsidRDefault="00127B45">
      <w:pPr>
        <w:ind w:left="3600" w:hanging="3600"/>
      </w:pPr>
      <w:r>
        <w:rPr>
          <w:i/>
        </w:rPr>
        <w:t>16:34</w:t>
      </w:r>
      <w:r>
        <w:t xml:space="preserve"> Louis Springer:</w:t>
      </w:r>
      <w:r>
        <w:tab/>
        <w:t xml:space="preserve">egal wird scho gehn! </w:t>
      </w:r>
    </w:p>
    <w:p w14:paraId="025D3623" w14:textId="77777777" w:rsidR="002A4891" w:rsidRDefault="00127B45">
      <w:pPr>
        <w:ind w:left="3600" w:hanging="3600"/>
      </w:pPr>
      <w:r>
        <w:rPr>
          <w:i/>
        </w:rPr>
        <w:t>16:34</w:t>
      </w:r>
      <w:r>
        <w:t xml:space="preserve"> Louis Springer:</w:t>
      </w:r>
      <w:r>
        <w:tab/>
        <w:t xml:space="preserve">halt Hodentod </w:t>
      </w:r>
    </w:p>
    <w:p w14:paraId="4CF28DDE" w14:textId="77777777" w:rsidR="002A4891" w:rsidRDefault="00127B45">
      <w:pPr>
        <w:ind w:left="3600" w:hanging="3600"/>
      </w:pPr>
      <w:r>
        <w:rPr>
          <w:i/>
        </w:rPr>
        <w:t>16:37</w:t>
      </w:r>
      <w:r>
        <w:t xml:space="preserve"> Emil Paiker:</w:t>
      </w:r>
      <w:r>
        <w:tab/>
        <w:t xml:space="preserve">Ok passt </w:t>
      </w:r>
    </w:p>
    <w:p w14:paraId="10395D7D" w14:textId="77777777" w:rsidR="002A4891" w:rsidRDefault="00127B45">
      <w:pPr>
        <w:ind w:left="3600" w:hanging="3600"/>
      </w:pPr>
      <w:r>
        <w:rPr>
          <w:i/>
        </w:rPr>
        <w:t>16:44</w:t>
      </w:r>
      <w:r>
        <w:t xml:space="preserve"> Benni Gröhs:</w:t>
      </w:r>
      <w:r>
        <w:tab/>
        <w:t>2015-10-31-PHOTO-00006213.jpg &lt;</w:t>
      </w:r>
      <w:r>
        <w:t xml:space="preserve">‎attached&gt; </w:t>
      </w:r>
    </w:p>
    <w:p w14:paraId="03C434BE" w14:textId="77777777" w:rsidR="002A4891" w:rsidRDefault="00127B45">
      <w:pPr>
        <w:ind w:left="3600" w:hanging="3600"/>
      </w:pPr>
      <w:r>
        <w:rPr>
          <w:i/>
        </w:rPr>
        <w:t>16:47</w:t>
      </w:r>
      <w:r>
        <w:t xml:space="preserve"> Emil Paiker:</w:t>
      </w:r>
      <w:r>
        <w:tab/>
        <w:t xml:space="preserve">Extremes Wetter </w:t>
      </w:r>
    </w:p>
    <w:p w14:paraId="19281692" w14:textId="77777777" w:rsidR="002A4891" w:rsidRDefault="00127B45">
      <w:pPr>
        <w:ind w:left="3600" w:hanging="3600"/>
      </w:pPr>
      <w:r>
        <w:rPr>
          <w:i/>
        </w:rPr>
        <w:t>17:10</w:t>
      </w:r>
      <w:r>
        <w:t xml:space="preserve"> Louis Springer:</w:t>
      </w:r>
      <w:r>
        <w:tab/>
        <w:t xml:space="preserve">goil </w:t>
      </w:r>
    </w:p>
    <w:p w14:paraId="31F6A5B3" w14:textId="77777777" w:rsidR="002A4891" w:rsidRDefault="00127B45">
      <w:pPr>
        <w:jc w:val="center"/>
      </w:pPr>
      <w:r>
        <w:t>01.11.2015</w:t>
      </w:r>
    </w:p>
    <w:p w14:paraId="5E3F8284" w14:textId="77777777" w:rsidR="002A4891" w:rsidRDefault="00127B45">
      <w:pPr>
        <w:ind w:left="3600" w:hanging="3600"/>
      </w:pPr>
      <w:r>
        <w:rPr>
          <w:i/>
        </w:rPr>
        <w:t>02:00</w:t>
      </w:r>
      <w:r>
        <w:t xml:space="preserve"> Julian Möhlen:</w:t>
      </w:r>
      <w:r>
        <w:tab/>
        <w:t xml:space="preserve">2015-11-01-PHOTO-00006216.jpg &lt;‎attached&gt; </w:t>
      </w:r>
    </w:p>
    <w:p w14:paraId="457EEE86" w14:textId="77777777" w:rsidR="002A4891" w:rsidRDefault="00127B45">
      <w:pPr>
        <w:ind w:left="3600" w:hanging="3600"/>
      </w:pPr>
      <w:r>
        <w:rPr>
          <w:i/>
        </w:rPr>
        <w:t>02:01</w:t>
      </w:r>
      <w:r>
        <w:t xml:space="preserve"> Louis Springer:</w:t>
      </w:r>
      <w:r>
        <w:tab/>
        <w:t xml:space="preserve">haha caaarazy </w:t>
      </w:r>
      <w:r>
        <w:t>👍👌</w:t>
      </w:r>
      <w:r>
        <w:t xml:space="preserve"> </w:t>
      </w:r>
    </w:p>
    <w:p w14:paraId="31916C16" w14:textId="77777777" w:rsidR="002A4891" w:rsidRDefault="00127B45">
      <w:pPr>
        <w:ind w:left="3600" w:hanging="3600"/>
      </w:pPr>
      <w:r>
        <w:rPr>
          <w:i/>
        </w:rPr>
        <w:t>02:01</w:t>
      </w:r>
      <w:r>
        <w:t xml:space="preserve"> Julian Möhlen:</w:t>
      </w:r>
      <w:r>
        <w:tab/>
        <w:t xml:space="preserve">:D </w:t>
      </w:r>
    </w:p>
    <w:p w14:paraId="32EC66ED" w14:textId="77777777" w:rsidR="002A4891" w:rsidRDefault="00127B45">
      <w:pPr>
        <w:ind w:left="3600" w:hanging="3600"/>
      </w:pPr>
      <w:r>
        <w:rPr>
          <w:i/>
        </w:rPr>
        <w:t>02:02</w:t>
      </w:r>
      <w:r>
        <w:t xml:space="preserve"> Julian Möhlen:</w:t>
      </w:r>
      <w:r>
        <w:tab/>
        <w:t>Bin gerade vom Ha</w:t>
      </w:r>
      <w:r>
        <w:t xml:space="preserve">lloween Bop nach Hause gekommen. </w:t>
      </w:r>
    </w:p>
    <w:p w14:paraId="32357142" w14:textId="77777777" w:rsidR="002A4891" w:rsidRDefault="00127B45">
      <w:pPr>
        <w:ind w:left="3600" w:hanging="3600"/>
      </w:pPr>
      <w:r>
        <w:rPr>
          <w:i/>
        </w:rPr>
        <w:t>02:02</w:t>
      </w:r>
      <w:r>
        <w:t xml:space="preserve"> Julian Möhlen:</w:t>
      </w:r>
      <w:r>
        <w:tab/>
        <w:t xml:space="preserve">Möget der Schlaf mir Ruhe spenden. </w:t>
      </w:r>
    </w:p>
    <w:p w14:paraId="4746BEAD" w14:textId="4F5DA57C" w:rsidR="002A4891" w:rsidRDefault="00127B45">
      <w:pPr>
        <w:ind w:left="3600" w:hanging="3600"/>
      </w:pPr>
      <w:r>
        <w:rPr>
          <w:i/>
        </w:rPr>
        <w:t>02:03</w:t>
      </w:r>
      <w:r>
        <w:t xml:space="preserve"> </w:t>
      </w:r>
      <w:dir w:val="ltr">
        <w:r>
          <w:t>Thomas Sundström</w:t>
        </w:r>
        <w:r>
          <w:t>‬</w:t>
        </w:r>
        <w:r>
          <w:t>:</w:t>
        </w:r>
        <w:r>
          <w:tab/>
          <w:t>möge ☝</w:t>
        </w:r>
        <w:r>
          <w:t>️</w:t>
        </w:r>
        <w:r>
          <w:t xml:space="preserve"> </w:t>
        </w:r>
      </w:dir>
    </w:p>
    <w:p w14:paraId="000DDA8D" w14:textId="77777777" w:rsidR="002A4891" w:rsidRDefault="00127B45">
      <w:pPr>
        <w:ind w:left="3600" w:hanging="3600"/>
      </w:pPr>
      <w:r>
        <w:rPr>
          <w:i/>
        </w:rPr>
        <w:t>02:03</w:t>
      </w:r>
      <w:r>
        <w:t xml:space="preserve"> Julian Möhlen:</w:t>
      </w:r>
      <w:r>
        <w:tab/>
        <w:t xml:space="preserve">Ja *möge. </w:t>
      </w:r>
    </w:p>
    <w:p w14:paraId="2E8615AF" w14:textId="30A0FDFB" w:rsidR="002A4891" w:rsidRDefault="00127B45">
      <w:pPr>
        <w:ind w:left="3600" w:hanging="3600"/>
      </w:pPr>
      <w:r>
        <w:rPr>
          <w:i/>
        </w:rPr>
        <w:t>02:03</w:t>
      </w:r>
      <w:r>
        <w:t xml:space="preserve"> </w:t>
      </w:r>
      <w:dir w:val="ltr">
        <w:r>
          <w:t>Thomas Sundström</w:t>
        </w:r>
        <w:r>
          <w:t>‬</w:t>
        </w:r>
        <w:r>
          <w:t>:</w:t>
        </w:r>
        <w:r>
          <w:tab/>
          <w:t>genau sein☝</w:t>
        </w:r>
        <w:r>
          <w:t>️</w:t>
        </w:r>
        <w:r>
          <w:t xml:space="preserve"> </w:t>
        </w:r>
      </w:dir>
    </w:p>
    <w:p w14:paraId="68FAB8D5" w14:textId="77777777" w:rsidR="002A4891" w:rsidRDefault="00127B45">
      <w:pPr>
        <w:ind w:left="3600" w:hanging="3600"/>
      </w:pPr>
      <w:r>
        <w:rPr>
          <w:i/>
        </w:rPr>
        <w:t>02:04</w:t>
      </w:r>
      <w:r>
        <w:t xml:space="preserve"> Julian Möhlen:</w:t>
      </w:r>
      <w:r>
        <w:tab/>
        <w:t>2015-11-01-PHOTO-00006224.jpg &lt;</w:t>
      </w:r>
      <w:r>
        <w:t xml:space="preserve">‎attached&gt; </w:t>
      </w:r>
    </w:p>
    <w:p w14:paraId="7591BE2F" w14:textId="42F53D9D" w:rsidR="002A4891" w:rsidRDefault="00127B45">
      <w:pPr>
        <w:ind w:left="3600" w:hanging="3600"/>
      </w:pPr>
      <w:r>
        <w:rPr>
          <w:i/>
        </w:rPr>
        <w:t>02:04</w:t>
      </w:r>
      <w:r>
        <w:t xml:space="preserve"> </w:t>
      </w:r>
      <w:dir w:val="ltr">
        <w:r>
          <w:t>Thomas Sundström</w:t>
        </w:r>
        <w:r>
          <w:t>‬</w:t>
        </w:r>
        <w:r>
          <w:t>:</w:t>
        </w:r>
        <w:r>
          <w:tab/>
          <w:t xml:space="preserve">schon gesehen </w:t>
        </w:r>
      </w:dir>
    </w:p>
    <w:p w14:paraId="733A061C" w14:textId="77777777" w:rsidR="002A4891" w:rsidRDefault="00127B45">
      <w:pPr>
        <w:ind w:left="3600" w:hanging="3600"/>
      </w:pPr>
      <w:r>
        <w:rPr>
          <w:i/>
        </w:rPr>
        <w:t>02:04</w:t>
      </w:r>
      <w:r>
        <w:t xml:space="preserve"> Louis Springer:</w:t>
      </w:r>
      <w:r>
        <w:tab/>
        <w:t xml:space="preserve">#fresh </w:t>
      </w:r>
    </w:p>
    <w:p w14:paraId="140955E3" w14:textId="03465083" w:rsidR="002A4891" w:rsidRDefault="00127B45">
      <w:pPr>
        <w:ind w:left="3600" w:hanging="3600"/>
      </w:pPr>
      <w:r>
        <w:rPr>
          <w:i/>
        </w:rPr>
        <w:t>02:04</w:t>
      </w:r>
      <w:r>
        <w:t xml:space="preserve"> </w:t>
      </w:r>
      <w:dir w:val="ltr">
        <w:r>
          <w:t>Thomas Sundström</w:t>
        </w:r>
        <w:r>
          <w:t>‬</w:t>
        </w:r>
        <w:r>
          <w:t>:</w:t>
        </w:r>
        <w:r>
          <w:tab/>
          <w:t xml:space="preserve">du brauchst jez definitiv kein halloween kostüm </w:t>
        </w:r>
      </w:dir>
    </w:p>
    <w:p w14:paraId="4530A6BA" w14:textId="77777777" w:rsidR="002A4891" w:rsidRDefault="00127B45">
      <w:pPr>
        <w:ind w:left="3600" w:hanging="3600"/>
      </w:pPr>
      <w:r>
        <w:rPr>
          <w:i/>
        </w:rPr>
        <w:t>02:04</w:t>
      </w:r>
      <w:r>
        <w:t xml:space="preserve"> Julian Möhlen:</w:t>
      </w:r>
      <w:r>
        <w:tab/>
        <w:t xml:space="preserve">Es ist nämlich Movember! </w:t>
      </w:r>
    </w:p>
    <w:p w14:paraId="76790F6C" w14:textId="7034F1E1" w:rsidR="002A4891" w:rsidRDefault="00127B45">
      <w:pPr>
        <w:ind w:left="3600" w:hanging="3600"/>
      </w:pPr>
      <w:r>
        <w:rPr>
          <w:i/>
        </w:rPr>
        <w:t>02:06</w:t>
      </w:r>
      <w:r>
        <w:t xml:space="preserve"> </w:t>
      </w:r>
      <w:dir w:val="ltr">
        <w:r>
          <w:t>Thomas Sundström</w:t>
        </w:r>
        <w:r>
          <w:t>‬</w:t>
        </w:r>
        <w:r>
          <w:t>:</w:t>
        </w:r>
        <w:r>
          <w:tab/>
          <w:t>jez noch dauerwelle und h</w:t>
        </w:r>
        <w:r>
          <w:t xml:space="preserve">arley </w:t>
        </w:r>
      </w:dir>
    </w:p>
    <w:p w14:paraId="1D51AAFB" w14:textId="77777777" w:rsidR="002A4891" w:rsidRDefault="00127B45">
      <w:pPr>
        <w:ind w:left="3600" w:hanging="3600"/>
      </w:pPr>
      <w:r>
        <w:rPr>
          <w:i/>
        </w:rPr>
        <w:t>02:08</w:t>
      </w:r>
      <w:r>
        <w:t xml:space="preserve"> Julian Möhlen:</w:t>
      </w:r>
      <w:r>
        <w:tab/>
        <w:t xml:space="preserve">Vokuhila Oliba!!! </w:t>
      </w:r>
    </w:p>
    <w:p w14:paraId="611925B0" w14:textId="661722A6" w:rsidR="002A4891" w:rsidRDefault="00127B45">
      <w:pPr>
        <w:ind w:left="3600" w:hanging="3600"/>
      </w:pPr>
      <w:r>
        <w:rPr>
          <w:i/>
        </w:rPr>
        <w:t>02:08</w:t>
      </w:r>
      <w:r>
        <w:t xml:space="preserve"> </w:t>
      </w:r>
      <w:dir w:val="ltr">
        <w:r>
          <w:t>Thomas Sundström</w:t>
        </w:r>
        <w:r>
          <w:t>‬</w:t>
        </w:r>
        <w:r>
          <w:t>:</w:t>
        </w:r>
        <w:r>
          <w:tab/>
          <w:t xml:space="preserve">hahaha </w:t>
        </w:r>
      </w:dir>
    </w:p>
    <w:p w14:paraId="1CC7CE38" w14:textId="77777777" w:rsidR="002A4891" w:rsidRDefault="00127B45">
      <w:pPr>
        <w:ind w:left="3600" w:hanging="3600"/>
      </w:pPr>
      <w:r>
        <w:rPr>
          <w:i/>
        </w:rPr>
        <w:t>02:09</w:t>
      </w:r>
      <w:r>
        <w:t xml:space="preserve"> Julian Möhlen:</w:t>
      </w:r>
      <w:r>
        <w:tab/>
        <w:t xml:space="preserve">Ist das überhaupt ein Begriff in Österreich? </w:t>
      </w:r>
    </w:p>
    <w:p w14:paraId="383F08CB" w14:textId="77777777" w:rsidR="002A4891" w:rsidRDefault="00127B45">
      <w:pPr>
        <w:ind w:left="3600" w:hanging="3600"/>
      </w:pPr>
      <w:r>
        <w:rPr>
          <w:i/>
        </w:rPr>
        <w:t>02:09</w:t>
      </w:r>
      <w:r>
        <w:t xml:space="preserve"> Julian Möhlen:</w:t>
      </w:r>
      <w:r>
        <w:tab/>
        <w:t xml:space="preserve">Ich kenne das nur aus Ostdeutschland... </w:t>
      </w:r>
    </w:p>
    <w:p w14:paraId="65413467" w14:textId="2C2DBB09" w:rsidR="002A4891" w:rsidRDefault="00127B45">
      <w:pPr>
        <w:ind w:left="3600" w:hanging="3600"/>
      </w:pPr>
      <w:r>
        <w:rPr>
          <w:i/>
        </w:rPr>
        <w:t>02:09</w:t>
      </w:r>
      <w:r>
        <w:t xml:space="preserve"> </w:t>
      </w:r>
      <w:dir w:val="ltr">
        <w:r>
          <w:t>Thomas Sundström</w:t>
        </w:r>
        <w:r>
          <w:t>‬</w:t>
        </w:r>
        <w:r>
          <w:t>:</w:t>
        </w:r>
        <w:r>
          <w:tab/>
          <w:t>nein aber ich hab es</w:t>
        </w:r>
        <w:r>
          <w:t xml:space="preserve"> hergeleitet </w:t>
        </w:r>
      </w:dir>
    </w:p>
    <w:p w14:paraId="11843966" w14:textId="026941DB" w:rsidR="002A4891" w:rsidRDefault="00127B45">
      <w:pPr>
        <w:ind w:left="3600" w:hanging="3600"/>
      </w:pPr>
      <w:r>
        <w:rPr>
          <w:i/>
        </w:rPr>
        <w:t>02:09</w:t>
      </w:r>
      <w:r>
        <w:t xml:space="preserve"> </w:t>
      </w:r>
      <w:dir w:val="ltr">
        <w:r>
          <w:t>Thomas Sundström</w:t>
        </w:r>
        <w:r>
          <w:t>‬</w:t>
        </w:r>
        <w:r>
          <w:t>:</w:t>
        </w:r>
        <w:r>
          <w:tab/>
          <w:t xml:space="preserve">#schlau </w:t>
        </w:r>
      </w:dir>
    </w:p>
    <w:p w14:paraId="189AB9B3" w14:textId="77777777" w:rsidR="002A4891" w:rsidRDefault="00127B45">
      <w:pPr>
        <w:ind w:left="3600" w:hanging="3600"/>
      </w:pPr>
      <w:r>
        <w:rPr>
          <w:i/>
        </w:rPr>
        <w:t>02:09</w:t>
      </w:r>
      <w:r>
        <w:t xml:space="preserve"> Julian Möhlen:</w:t>
      </w:r>
      <w:r>
        <w:tab/>
        <w:t xml:space="preserve">Sehr schlau! </w:t>
      </w:r>
    </w:p>
    <w:p w14:paraId="02D2D1FC" w14:textId="56CDEFBC" w:rsidR="002A4891" w:rsidRDefault="00127B45">
      <w:pPr>
        <w:ind w:left="3600" w:hanging="3600"/>
      </w:pPr>
      <w:r>
        <w:rPr>
          <w:i/>
        </w:rPr>
        <w:t>02:09</w:t>
      </w:r>
      <w:r>
        <w:t xml:space="preserve"> </w:t>
      </w:r>
      <w:dir w:val="ltr">
        <w:r>
          <w:t>Thomas Sundström</w:t>
        </w:r>
        <w:r>
          <w:t>‬</w:t>
        </w:r>
        <w:r>
          <w:t>:</w:t>
        </w:r>
        <w:r>
          <w:tab/>
          <w:t xml:space="preserve">#mathematiker </w:t>
        </w:r>
      </w:dir>
    </w:p>
    <w:p w14:paraId="6CCE6EBC" w14:textId="77777777" w:rsidR="002A4891" w:rsidRDefault="00127B45">
      <w:pPr>
        <w:ind w:left="3600" w:hanging="3600"/>
      </w:pPr>
      <w:r>
        <w:rPr>
          <w:i/>
        </w:rPr>
        <w:t>02:09</w:t>
      </w:r>
      <w:r>
        <w:t xml:space="preserve"> Julian Möhlen:</w:t>
      </w:r>
      <w:r>
        <w:tab/>
        <w:t xml:space="preserve">:D </w:t>
      </w:r>
    </w:p>
    <w:p w14:paraId="467B195C" w14:textId="77777777" w:rsidR="002A4891" w:rsidRDefault="00127B45">
      <w:pPr>
        <w:ind w:left="3600" w:hanging="3600"/>
      </w:pPr>
      <w:r>
        <w:rPr>
          <w:i/>
        </w:rPr>
        <w:t>08:43</w:t>
      </w:r>
      <w:r>
        <w:t xml:space="preserve"> Benni Gröhs:</w:t>
      </w:r>
      <w:r>
        <w:tab/>
        <w:t xml:space="preserve">Kurzer Beitrag zu Halloween: Ich hasse Halloween in Österreich.  Ich hab es toleriert, </w:t>
      </w:r>
      <w:r>
        <w:t xml:space="preserve">solange sich die Mädls noch als" nuttige Krangenschwester" o.ä. verkleidet haben.  Nun sind alle extrem grindig geschminkt! Wer schmust denn mit denen?  WER????  Und was wollen sie sonst damit erreichen? </w:t>
      </w:r>
    </w:p>
    <w:p w14:paraId="7B88C0F3" w14:textId="77777777" w:rsidR="002A4891" w:rsidRDefault="00127B45">
      <w:pPr>
        <w:ind w:left="3600" w:hanging="3600"/>
      </w:pPr>
      <w:r>
        <w:rPr>
          <w:i/>
        </w:rPr>
        <w:t>08:44</w:t>
      </w:r>
      <w:r>
        <w:t xml:space="preserve"> Benni Gröhs:</w:t>
      </w:r>
      <w:r>
        <w:tab/>
        <w:t>Es kann mir niemand erklären, da</w:t>
      </w:r>
      <w:r>
        <w:t xml:space="preserve">ss man sich gerne das Gesicht anmalt-.- </w:t>
      </w:r>
    </w:p>
    <w:p w14:paraId="485F2502" w14:textId="77777777" w:rsidR="002A4891" w:rsidRDefault="00127B45">
      <w:pPr>
        <w:ind w:left="3600" w:hanging="3600"/>
      </w:pPr>
      <w:r>
        <w:rPr>
          <w:i/>
        </w:rPr>
        <w:t>08:45</w:t>
      </w:r>
      <w:r>
        <w:t xml:space="preserve"> Benni Gröhs:</w:t>
      </w:r>
      <w:r>
        <w:tab/>
        <w:t xml:space="preserve">In solchen Momenten liebe ich Altaussee, wo die Bauern einfach die Schrotflinte rausholen, wenn irgend ein Huankind auch nur versucht anzuleuten! </w:t>
      </w:r>
    </w:p>
    <w:p w14:paraId="051BABF3" w14:textId="11D5C754" w:rsidR="002A4891" w:rsidRDefault="00127B45">
      <w:pPr>
        <w:ind w:left="3600" w:hanging="3600"/>
      </w:pPr>
      <w:r>
        <w:rPr>
          <w:i/>
        </w:rPr>
        <w:t>10:29</w:t>
      </w:r>
      <w:r>
        <w:t xml:space="preserve"> </w:t>
      </w:r>
      <w:dir w:val="ltr">
        <w:r>
          <w:t>Thomas Sundström</w:t>
        </w:r>
        <w:r>
          <w:t>‬</w:t>
        </w:r>
        <w:r>
          <w:t>:</w:t>
        </w:r>
        <w:r>
          <w:tab/>
          <w:t>benni ist mal tradition</w:t>
        </w:r>
        <w:r>
          <w:t xml:space="preserve">alistisch...das imnützen wir aus...ich bin absolut deiner meinung. </w:t>
        </w:r>
      </w:dir>
    </w:p>
    <w:p w14:paraId="11A0442D" w14:textId="056F1E3F" w:rsidR="002A4891" w:rsidRDefault="00127B45">
      <w:pPr>
        <w:ind w:left="3600" w:hanging="3600"/>
      </w:pPr>
      <w:r>
        <w:rPr>
          <w:i/>
        </w:rPr>
        <w:t>10:33</w:t>
      </w:r>
      <w:r>
        <w:t xml:space="preserve"> </w:t>
      </w:r>
      <w:dir w:val="ltr">
        <w:r>
          <w:t>Thomas Sundström</w:t>
        </w:r>
        <w:r>
          <w:t>‬</w:t>
        </w:r>
        <w:r>
          <w:t>:</w:t>
        </w:r>
        <w:r>
          <w:tab/>
          <w:t xml:space="preserve">halloween is was für blöde </w:t>
        </w:r>
      </w:dir>
    </w:p>
    <w:p w14:paraId="4C641CFB" w14:textId="77777777" w:rsidR="002A4891" w:rsidRDefault="00127B45">
      <w:pPr>
        <w:ind w:left="3600" w:hanging="3600"/>
      </w:pPr>
      <w:r>
        <w:rPr>
          <w:i/>
        </w:rPr>
        <w:t>11:14</w:t>
      </w:r>
      <w:r>
        <w:t xml:space="preserve"> Maximilian Margreiter:</w:t>
      </w:r>
      <w:r>
        <w:tab/>
        <w:t xml:space="preserve">Ja für Amerikaner widerlich </w:t>
      </w:r>
    </w:p>
    <w:p w14:paraId="37B8B096" w14:textId="77777777" w:rsidR="002A4891" w:rsidRDefault="00127B45">
      <w:pPr>
        <w:ind w:left="3600" w:hanging="3600"/>
      </w:pPr>
      <w:r>
        <w:rPr>
          <w:i/>
        </w:rPr>
        <w:t>11:31</w:t>
      </w:r>
      <w:r>
        <w:t xml:space="preserve"> Benni Gröhs:</w:t>
      </w:r>
      <w:r>
        <w:tab/>
        <w:t xml:space="preserve">Hahah da hat das Oxford Komma zugeschlagen:) </w:t>
      </w:r>
    </w:p>
    <w:p w14:paraId="435B3772" w14:textId="77777777" w:rsidR="002A4891" w:rsidRDefault="00127B45">
      <w:pPr>
        <w:ind w:left="3600" w:hanging="3600"/>
      </w:pPr>
      <w:r>
        <w:rPr>
          <w:i/>
        </w:rPr>
        <w:t>11:34</w:t>
      </w:r>
      <w:r>
        <w:t xml:space="preserve"> Benni Gröhs:</w:t>
      </w:r>
      <w:r>
        <w:tab/>
        <w:t xml:space="preserve">Ok Schwachsinn- falsch benutzt:)  Aber ihr wisst, was ich meine! </w:t>
      </w:r>
    </w:p>
    <w:p w14:paraId="1D6AD8CC" w14:textId="6AF0C2CF" w:rsidR="002A4891" w:rsidRDefault="00127B45">
      <w:pPr>
        <w:ind w:left="3600" w:hanging="3600"/>
      </w:pPr>
      <w:r>
        <w:rPr>
          <w:i/>
        </w:rPr>
        <w:t>12:10</w:t>
      </w:r>
      <w:r>
        <w:t xml:space="preserve"> </w:t>
      </w:r>
      <w:dir w:val="ltr">
        <w:r>
          <w:t>Thomas Sundström</w:t>
        </w:r>
        <w:r>
          <w:t>‬</w:t>
        </w:r>
        <w:r>
          <w:t>:</w:t>
        </w:r>
        <w:r>
          <w:tab/>
          <w:t xml:space="preserve">nein ich weiß nicht was du meinst </w:t>
        </w:r>
      </w:dir>
    </w:p>
    <w:p w14:paraId="270BCF6B" w14:textId="77777777" w:rsidR="002A4891" w:rsidRDefault="00127B45">
      <w:pPr>
        <w:ind w:left="3600" w:hanging="3600"/>
      </w:pPr>
      <w:r>
        <w:rPr>
          <w:i/>
        </w:rPr>
        <w:t>12:14</w:t>
      </w:r>
      <w:r>
        <w:t xml:space="preserve"> Benni Gröhs:</w:t>
      </w:r>
      <w:r>
        <w:tab/>
      </w:r>
      <w:r>
        <w:t xml:space="preserve">Maxis Nachricht kann man zwei Bedeutungen zuordnen... Aber Oxford Comma war der falsche Begriff... </w:t>
      </w:r>
    </w:p>
    <w:p w14:paraId="0B211663" w14:textId="73F2A894" w:rsidR="002A4891" w:rsidRDefault="00127B45">
      <w:pPr>
        <w:ind w:left="3600" w:hanging="3600"/>
      </w:pPr>
      <w:r>
        <w:rPr>
          <w:i/>
        </w:rPr>
        <w:t>12:21</w:t>
      </w:r>
      <w:r>
        <w:t xml:space="preserve"> </w:t>
      </w:r>
      <w:dir w:val="ltr">
        <w:r>
          <w:t>Thomas Sundström</w:t>
        </w:r>
        <w:r>
          <w:t>‬</w:t>
        </w:r>
        <w:r>
          <w:t>:</w:t>
        </w:r>
        <w:r>
          <w:tab/>
          <w:t xml:space="preserve">oxford comma bedeutet comma vor dem "und" in der aufzählung </w:t>
        </w:r>
      </w:dir>
    </w:p>
    <w:p w14:paraId="0F6497A1" w14:textId="348BFB91" w:rsidR="002A4891" w:rsidRDefault="00127B45">
      <w:pPr>
        <w:ind w:left="3600" w:hanging="3600"/>
      </w:pPr>
      <w:r>
        <w:rPr>
          <w:i/>
        </w:rPr>
        <w:t>12:21</w:t>
      </w:r>
      <w:r>
        <w:t xml:space="preserve"> </w:t>
      </w:r>
      <w:dir w:val="ltr">
        <w:r>
          <w:t>Thomas Sundström</w:t>
        </w:r>
        <w:r>
          <w:t>‬</w:t>
        </w:r>
        <w:r>
          <w:t>:</w:t>
        </w:r>
        <w:r>
          <w:tab/>
          <w:t xml:space="preserve">du hast recht, es ist der falsche begriff </w:t>
        </w:r>
      </w:dir>
    </w:p>
    <w:p w14:paraId="2119AFCA" w14:textId="76C89D2B" w:rsidR="002A4891" w:rsidRDefault="00127B45">
      <w:pPr>
        <w:ind w:left="3600" w:hanging="3600"/>
      </w:pPr>
      <w:r>
        <w:rPr>
          <w:i/>
        </w:rPr>
        <w:t>12:21</w:t>
      </w:r>
      <w:r>
        <w:t xml:space="preserve"> </w:t>
      </w:r>
      <w:dir w:val="ltr">
        <w:r>
          <w:t>Thomas Sundström</w:t>
        </w:r>
        <w:r>
          <w:t>‬</w:t>
        </w:r>
        <w:r>
          <w:t>:</w:t>
        </w:r>
        <w:r>
          <w:tab/>
          <w:t xml:space="preserve">ganz falsch </w:t>
        </w:r>
      </w:dir>
    </w:p>
    <w:p w14:paraId="7179A9FA" w14:textId="530AA974" w:rsidR="002A4891" w:rsidRDefault="00127B45">
      <w:pPr>
        <w:ind w:left="3600" w:hanging="3600"/>
      </w:pPr>
      <w:r>
        <w:rPr>
          <w:i/>
        </w:rPr>
        <w:t>12:22</w:t>
      </w:r>
      <w:r>
        <w:t xml:space="preserve"> </w:t>
      </w:r>
      <w:dir w:val="ltr">
        <w:r>
          <w:t>Thomas Sundström</w:t>
        </w:r>
        <w:r>
          <w:t>‬</w:t>
        </w:r>
        <w:r>
          <w:t>:</w:t>
        </w:r>
        <w:r>
          <w:tab/>
        </w:r>
        <w:r>
          <w:t>👆</w:t>
        </w:r>
        <w:r>
          <w:t xml:space="preserve"> </w:t>
        </w:r>
      </w:dir>
    </w:p>
    <w:p w14:paraId="637AD49A" w14:textId="1E974661" w:rsidR="002A4891" w:rsidRDefault="00127B45">
      <w:pPr>
        <w:ind w:left="3600" w:hanging="3600"/>
      </w:pPr>
      <w:r>
        <w:rPr>
          <w:i/>
        </w:rPr>
        <w:t>12:22</w:t>
      </w:r>
      <w:r>
        <w:t xml:space="preserve"> </w:t>
      </w:r>
      <w:dir w:val="ltr">
        <w:r>
          <w:t>Thomas Sundström</w:t>
        </w:r>
        <w:r>
          <w:t>‬</w:t>
        </w:r>
        <w:r>
          <w:t>:</w:t>
        </w:r>
        <w:r>
          <w:tab/>
          <w:t>☝</w:t>
        </w:r>
        <w:r>
          <w:t>️</w:t>
        </w:r>
        <w:r>
          <w:t xml:space="preserve"> </w:t>
        </w:r>
      </w:dir>
    </w:p>
    <w:p w14:paraId="7A3B10A7" w14:textId="77777777" w:rsidR="002A4891" w:rsidRDefault="00127B45">
      <w:pPr>
        <w:ind w:left="3600" w:hanging="3600"/>
      </w:pPr>
      <w:r>
        <w:rPr>
          <w:i/>
        </w:rPr>
        <w:t>12:22</w:t>
      </w:r>
      <w:r>
        <w:t xml:space="preserve"> Benni Gröhs:</w:t>
      </w:r>
      <w:r>
        <w:tab/>
        <w:t>Im Englischen hast du vergessen ☝</w:t>
      </w:r>
      <w:r>
        <w:t>🏻</w:t>
      </w:r>
      <w:r>
        <w:t>️</w:t>
      </w:r>
      <w:r>
        <w:t xml:space="preserve"> </w:t>
      </w:r>
    </w:p>
    <w:p w14:paraId="46FAC869" w14:textId="77777777" w:rsidR="002A4891" w:rsidRDefault="00127B45">
      <w:pPr>
        <w:ind w:left="3600" w:hanging="3600"/>
      </w:pPr>
      <w:r>
        <w:rPr>
          <w:i/>
        </w:rPr>
        <w:t>12:22</w:t>
      </w:r>
      <w:r>
        <w:t xml:space="preserve"> Benni Gröhs:</w:t>
      </w:r>
      <w:r>
        <w:tab/>
        <w:t xml:space="preserve">Aber danke fürs googlen </w:t>
      </w:r>
    </w:p>
    <w:p w14:paraId="1DE733CC" w14:textId="6E8287F7" w:rsidR="002A4891" w:rsidRDefault="00127B45">
      <w:pPr>
        <w:ind w:left="3600" w:hanging="3600"/>
      </w:pPr>
      <w:r>
        <w:rPr>
          <w:i/>
        </w:rPr>
        <w:t>12:28</w:t>
      </w:r>
      <w:r>
        <w:t xml:space="preserve"> </w:t>
      </w:r>
      <w:dir w:val="ltr">
        <w:r>
          <w:t>Thomas Sundström</w:t>
        </w:r>
        <w:r>
          <w:t>‬</w:t>
        </w:r>
        <w:r>
          <w:t>:</w:t>
        </w:r>
        <w:r>
          <w:tab/>
          <w:t>und grammatikalisch kann man m</w:t>
        </w:r>
        <w:r>
          <w:t xml:space="preserve">axis satz nur einer bedeutung zuordnen, die aber im kontext nicht sinnvoll ist. da wir annehmen, dass der maxi deutsch versteht, fügen wir den Beistrich in Gedanken hinzu. </w:t>
        </w:r>
      </w:dir>
    </w:p>
    <w:p w14:paraId="49BACFCF" w14:textId="43621F17" w:rsidR="002A4891" w:rsidRDefault="00127B45">
      <w:pPr>
        <w:ind w:left="3600" w:hanging="3600"/>
      </w:pPr>
      <w:r>
        <w:rPr>
          <w:i/>
        </w:rPr>
        <w:t>12:28</w:t>
      </w:r>
      <w:r>
        <w:t xml:space="preserve"> </w:t>
      </w:r>
      <w:dir w:val="ltr">
        <w:r>
          <w:t>Thomas Sundström</w:t>
        </w:r>
        <w:r>
          <w:t>‬</w:t>
        </w:r>
        <w:r>
          <w:t>:</w:t>
        </w:r>
        <w:r>
          <w:tab/>
          <w:t xml:space="preserve">im grunde ist es aber keine zweideutigkeit. </w:t>
        </w:r>
      </w:dir>
    </w:p>
    <w:p w14:paraId="1EC3029B" w14:textId="77777777" w:rsidR="002A4891" w:rsidRDefault="00127B45">
      <w:pPr>
        <w:ind w:left="3600" w:hanging="3600"/>
      </w:pPr>
      <w:r>
        <w:rPr>
          <w:i/>
        </w:rPr>
        <w:t>17:28</w:t>
      </w:r>
      <w:r>
        <w:t xml:space="preserve"> Maximi</w:t>
      </w:r>
      <w:r>
        <w:t>lian Margreiter:</w:t>
      </w:r>
      <w:r>
        <w:tab/>
        <w:t xml:space="preserve">Fledermaus ?? Öööhhhh?!? </w:t>
      </w:r>
    </w:p>
    <w:p w14:paraId="3A47B5F2" w14:textId="57E443ED" w:rsidR="002A4891" w:rsidRDefault="00127B45">
      <w:pPr>
        <w:ind w:left="3600" w:hanging="3600"/>
      </w:pPr>
      <w:r>
        <w:rPr>
          <w:i/>
        </w:rPr>
        <w:t>17:28</w:t>
      </w:r>
      <w:r>
        <w:t xml:space="preserve"> </w:t>
      </w:r>
      <w:dir w:val="ltr">
        <w:r>
          <w:t>Thomas Sundström</w:t>
        </w:r>
        <w:r>
          <w:t>‬</w:t>
        </w:r>
        <w:r>
          <w:t>:</w:t>
        </w:r>
        <w:r>
          <w:tab/>
          <w:t xml:space="preserve">nein. </w:t>
        </w:r>
      </w:dir>
    </w:p>
    <w:p w14:paraId="6C1BE33F" w14:textId="77777777" w:rsidR="002A4891" w:rsidRDefault="00127B45">
      <w:pPr>
        <w:ind w:left="3600" w:hanging="3600"/>
      </w:pPr>
      <w:r>
        <w:rPr>
          <w:i/>
        </w:rPr>
        <w:t>17:28</w:t>
      </w:r>
      <w:r>
        <w:t xml:space="preserve"> Maximilian Margreiter:</w:t>
      </w:r>
      <w:r>
        <w:tab/>
        <w:t xml:space="preserve">Langweilig </w:t>
      </w:r>
    </w:p>
    <w:p w14:paraId="04E9DC08" w14:textId="300EF80A" w:rsidR="002A4891" w:rsidRDefault="00127B45">
      <w:pPr>
        <w:ind w:left="3600" w:hanging="3600"/>
      </w:pPr>
      <w:r>
        <w:rPr>
          <w:i/>
        </w:rPr>
        <w:t>17:29</w:t>
      </w:r>
      <w:r>
        <w:t xml:space="preserve"> </w:t>
      </w:r>
      <w:dir w:val="ltr">
        <w:r>
          <w:t>Thomas Sundström</w:t>
        </w:r>
        <w:r>
          <w:t>‬</w:t>
        </w:r>
        <w:r>
          <w:t>:</w:t>
        </w:r>
        <w:r>
          <w:tab/>
          <w:t xml:space="preserve">200€ und ich fahre gleich zum flughafeb </w:t>
        </w:r>
      </w:dir>
    </w:p>
    <w:p w14:paraId="1AAAC100" w14:textId="77777777" w:rsidR="002A4891" w:rsidRDefault="00127B45">
      <w:pPr>
        <w:ind w:left="3600" w:hanging="3600"/>
      </w:pPr>
      <w:r>
        <w:rPr>
          <w:i/>
        </w:rPr>
        <w:t>17:30</w:t>
      </w:r>
      <w:r>
        <w:t xml:space="preserve"> Maximilian Margreiter:</w:t>
      </w:r>
      <w:r>
        <w:tab/>
        <w:t xml:space="preserve">Öööööh das ist die richtige  Einstellung </w:t>
      </w:r>
    </w:p>
    <w:p w14:paraId="23BAE947" w14:textId="5FA394CD" w:rsidR="002A4891" w:rsidRDefault="00127B45">
      <w:pPr>
        <w:ind w:left="3600" w:hanging="3600"/>
      </w:pPr>
      <w:r>
        <w:rPr>
          <w:i/>
        </w:rPr>
        <w:t>1</w:t>
      </w:r>
      <w:r>
        <w:rPr>
          <w:i/>
        </w:rPr>
        <w:t>7:30</w:t>
      </w:r>
      <w:r>
        <w:t xml:space="preserve"> </w:t>
      </w:r>
      <w:dir w:val="ltr">
        <w:r>
          <w:t>Thomas Sundström</w:t>
        </w:r>
        <w:r>
          <w:t>‬</w:t>
        </w:r>
        <w:r>
          <w:t>:</w:t>
        </w:r>
        <w:r>
          <w:tab/>
          <w:t xml:space="preserve">ja einstellung hat bei mir immer gestimmt...nur die mittel nicht </w:t>
        </w:r>
      </w:dir>
    </w:p>
    <w:p w14:paraId="54941F2F" w14:textId="77777777" w:rsidR="002A4891" w:rsidRDefault="00127B45">
      <w:pPr>
        <w:ind w:left="3600" w:hanging="3600"/>
      </w:pPr>
      <w:r>
        <w:rPr>
          <w:i/>
        </w:rPr>
        <w:t>18:24</w:t>
      </w:r>
      <w:r>
        <w:t xml:space="preserve"> Julian Möhlen:</w:t>
      </w:r>
      <w:r>
        <w:tab/>
        <w:t xml:space="preserve">Erinnert ihr euch an Informatik beim, na wie heißt der noch gleich.... </w:t>
      </w:r>
    </w:p>
    <w:p w14:paraId="517D3879" w14:textId="3D961B55" w:rsidR="002A4891" w:rsidRDefault="00127B45">
      <w:pPr>
        <w:ind w:left="3600" w:hanging="3600"/>
      </w:pPr>
      <w:r>
        <w:rPr>
          <w:i/>
        </w:rPr>
        <w:t>18:25</w:t>
      </w:r>
      <w:r>
        <w:t xml:space="preserve"> </w:t>
      </w:r>
      <w:dir w:val="ltr">
        <w:r>
          <w:t>Thomas Sundström</w:t>
        </w:r>
        <w:r>
          <w:t>‬</w:t>
        </w:r>
        <w:r>
          <w:t>:</w:t>
        </w:r>
        <w:r>
          <w:tab/>
          <w:t xml:space="preserve">pfeleger </w:t>
        </w:r>
      </w:dir>
    </w:p>
    <w:p w14:paraId="4BEC5119" w14:textId="77777777" w:rsidR="002A4891" w:rsidRDefault="00127B45">
      <w:pPr>
        <w:ind w:left="3600" w:hanging="3600"/>
      </w:pPr>
      <w:r>
        <w:rPr>
          <w:i/>
        </w:rPr>
        <w:t>18:25</w:t>
      </w:r>
      <w:r>
        <w:t xml:space="preserve"> Julian Möhlen:</w:t>
      </w:r>
      <w:r>
        <w:tab/>
        <w:t xml:space="preserve">Ja! </w:t>
      </w:r>
    </w:p>
    <w:p w14:paraId="43F00F70" w14:textId="77777777" w:rsidR="002A4891" w:rsidRDefault="00127B45">
      <w:pPr>
        <w:ind w:left="3600" w:hanging="3600"/>
      </w:pPr>
      <w:r>
        <w:rPr>
          <w:i/>
        </w:rPr>
        <w:t>18:25</w:t>
      </w:r>
      <w:r>
        <w:t xml:space="preserve"> Juli</w:t>
      </w:r>
      <w:r>
        <w:t>an Möhlen:</w:t>
      </w:r>
      <w:r>
        <w:tab/>
        <w:t xml:space="preserve">Genau! </w:t>
      </w:r>
    </w:p>
    <w:p w14:paraId="6B8D0FFB" w14:textId="77777777" w:rsidR="002A4891" w:rsidRDefault="00127B45">
      <w:pPr>
        <w:ind w:left="3600" w:hanging="3600"/>
      </w:pPr>
      <w:r>
        <w:rPr>
          <w:i/>
        </w:rPr>
        <w:t>18:25</w:t>
      </w:r>
      <w:r>
        <w:t xml:space="preserve"> Julian Möhlen:</w:t>
      </w:r>
      <w:r>
        <w:tab/>
        <w:t xml:space="preserve">Erinnert ihr euch auch an diese hausübungen und ewig langen Texte, die die Aufgaben beschreiben? </w:t>
      </w:r>
    </w:p>
    <w:p w14:paraId="1DAAF74A" w14:textId="77777777" w:rsidR="002A4891" w:rsidRDefault="00127B45">
      <w:pPr>
        <w:ind w:left="3600" w:hanging="3600"/>
      </w:pPr>
      <w:r>
        <w:rPr>
          <w:i/>
        </w:rPr>
        <w:t>18:26</w:t>
      </w:r>
      <w:r>
        <w:t xml:space="preserve"> Maximilian Margreiter:</w:t>
      </w:r>
      <w:r>
        <w:tab/>
        <w:t xml:space="preserve">Ja gghh </w:t>
      </w:r>
    </w:p>
    <w:p w14:paraId="42DD82F6" w14:textId="77777777" w:rsidR="002A4891" w:rsidRDefault="00127B45">
      <w:pPr>
        <w:ind w:left="3600" w:hanging="3600"/>
      </w:pPr>
      <w:r>
        <w:rPr>
          <w:i/>
        </w:rPr>
        <w:t>18:26</w:t>
      </w:r>
      <w:r>
        <w:t xml:space="preserve"> Julian Möhlen:</w:t>
      </w:r>
      <w:r>
        <w:tab/>
        <w:t>Leider habe ich einen Kurs an der Uni, der ist GENAU SO wie</w:t>
      </w:r>
      <w:r>
        <w:t xml:space="preserve"> Pflegers Unterricht: Extrem wichtiges Fach und einfach SCHEISSE und auch noch FRUSTRIEREND! </w:t>
      </w:r>
    </w:p>
    <w:p w14:paraId="46F5F03B" w14:textId="77777777" w:rsidR="002A4891" w:rsidRDefault="00127B45">
      <w:pPr>
        <w:ind w:left="3600" w:hanging="3600"/>
      </w:pPr>
      <w:r>
        <w:rPr>
          <w:i/>
        </w:rPr>
        <w:t>18:27</w:t>
      </w:r>
      <w:r>
        <w:t xml:space="preserve"> Julian Möhlen:</w:t>
      </w:r>
      <w:r>
        <w:tab/>
        <w:t xml:space="preserve">Zeitverschwendung und Wut. </w:t>
      </w:r>
    </w:p>
    <w:p w14:paraId="640DF19B" w14:textId="77777777" w:rsidR="002A4891" w:rsidRDefault="00127B45">
      <w:pPr>
        <w:ind w:left="3600" w:hanging="3600"/>
      </w:pPr>
      <w:r>
        <w:rPr>
          <w:i/>
        </w:rPr>
        <w:t>18:27</w:t>
      </w:r>
      <w:r>
        <w:t xml:space="preserve"> Maximilian Margreiter:</w:t>
      </w:r>
      <w:r>
        <w:tab/>
        <w:t xml:space="preserve">Was ist es denn </w:t>
      </w:r>
    </w:p>
    <w:p w14:paraId="05FAAFEA" w14:textId="113D189F" w:rsidR="002A4891" w:rsidRDefault="00127B45">
      <w:pPr>
        <w:ind w:left="3600" w:hanging="3600"/>
      </w:pPr>
      <w:r>
        <w:rPr>
          <w:i/>
        </w:rPr>
        <w:t>18:27</w:t>
      </w:r>
      <w:r>
        <w:t xml:space="preserve"> </w:t>
      </w:r>
      <w:dir w:val="ltr">
        <w:r>
          <w:t>Thomas Sundström</w:t>
        </w:r>
        <w:r>
          <w:t>‬</w:t>
        </w:r>
        <w:r>
          <w:t>:</w:t>
        </w:r>
        <w:r>
          <w:tab/>
          <w:t xml:space="preserve">na endlich fängts bei dir auch an </w:t>
        </w:r>
      </w:dir>
    </w:p>
    <w:p w14:paraId="7D3B46FF" w14:textId="77777777" w:rsidR="002A4891" w:rsidRDefault="00127B45">
      <w:pPr>
        <w:ind w:left="3600" w:hanging="3600"/>
      </w:pPr>
      <w:r>
        <w:rPr>
          <w:i/>
        </w:rPr>
        <w:t>18:28</w:t>
      </w:r>
      <w:r>
        <w:t xml:space="preserve"> </w:t>
      </w:r>
      <w:r>
        <w:t>Julian Möhlen:</w:t>
      </w:r>
      <w:r>
        <w:tab/>
        <w:t xml:space="preserve">Es heißt Core practicals und soll einem beibringen, wie man Experimente aufbaut, statistische Analysen durchführt und wissenschaftliche Artikel verfasst. </w:t>
      </w:r>
    </w:p>
    <w:p w14:paraId="661F9E2B" w14:textId="77777777" w:rsidR="002A4891" w:rsidRDefault="00127B45">
      <w:pPr>
        <w:ind w:left="3600" w:hanging="3600"/>
      </w:pPr>
      <w:r>
        <w:rPr>
          <w:i/>
        </w:rPr>
        <w:t>18:28</w:t>
      </w:r>
      <w:r>
        <w:t xml:space="preserve"> Maximilian Margreiter:</w:t>
      </w:r>
      <w:r>
        <w:tab/>
        <w:t xml:space="preserve">Haha hört sich zach an </w:t>
      </w:r>
    </w:p>
    <w:p w14:paraId="6603C96F" w14:textId="72567353" w:rsidR="002A4891" w:rsidRDefault="00127B45">
      <w:pPr>
        <w:ind w:left="3600" w:hanging="3600"/>
      </w:pPr>
      <w:r>
        <w:rPr>
          <w:i/>
        </w:rPr>
        <w:t>18:29</w:t>
      </w:r>
      <w:r>
        <w:t xml:space="preserve"> </w:t>
      </w:r>
      <w:dir w:val="ltr">
        <w:r>
          <w:t>Thomas Sundström</w:t>
        </w:r>
        <w:r>
          <w:t>‬</w:t>
        </w:r>
        <w:r>
          <w:t>:</w:t>
        </w:r>
        <w:r>
          <w:tab/>
        </w:r>
        <w:r>
          <w:t xml:space="preserve">ich liebe sowas </w:t>
        </w:r>
      </w:dir>
    </w:p>
    <w:p w14:paraId="3A53A428" w14:textId="77777777" w:rsidR="002A4891" w:rsidRDefault="00127B45">
      <w:pPr>
        <w:ind w:left="3600" w:hanging="3600"/>
      </w:pPr>
      <w:r>
        <w:rPr>
          <w:i/>
        </w:rPr>
        <w:t>18:29</w:t>
      </w:r>
      <w:r>
        <w:t xml:space="preserve"> Julian Möhlen:</w:t>
      </w:r>
      <w:r>
        <w:tab/>
        <w:t xml:space="preserve">Es ist SCHEISS zach. Ich habe schon soooo eine große Wut auf die Lehrenden, ich könnte Ausgucken. </w:t>
      </w:r>
    </w:p>
    <w:p w14:paraId="35CD5D89" w14:textId="77777777" w:rsidR="002A4891" w:rsidRDefault="00127B45">
      <w:pPr>
        <w:ind w:left="3600" w:hanging="3600"/>
      </w:pPr>
      <w:r>
        <w:rPr>
          <w:i/>
        </w:rPr>
        <w:t>18:29</w:t>
      </w:r>
      <w:r>
        <w:t xml:space="preserve"> Julian Möhlen:</w:t>
      </w:r>
      <w:r>
        <w:tab/>
        <w:t xml:space="preserve">*auszucken </w:t>
      </w:r>
    </w:p>
    <w:p w14:paraId="228A23CB" w14:textId="1ECDFAAC" w:rsidR="002A4891" w:rsidRDefault="00127B45">
      <w:pPr>
        <w:ind w:left="3600" w:hanging="3600"/>
      </w:pPr>
      <w:r>
        <w:rPr>
          <w:i/>
        </w:rPr>
        <w:t>18:30</w:t>
      </w:r>
      <w:r>
        <w:t xml:space="preserve"> </w:t>
      </w:r>
      <w:dir w:val="ltr">
        <w:r>
          <w:t>Thomas Sundström</w:t>
        </w:r>
        <w:r>
          <w:t>‬</w:t>
        </w:r>
        <w:r>
          <w:t>:</w:t>
        </w:r>
        <w:r>
          <w:tab/>
        </w:r>
        <w:r>
          <w:t xml:space="preserve">das sind diese fächer die  hausverstand in ein system bringen damit man es aborüfen kann </w:t>
        </w:r>
      </w:dir>
    </w:p>
    <w:p w14:paraId="288BE01D" w14:textId="768C611A" w:rsidR="002A4891" w:rsidRDefault="00127B45">
      <w:pPr>
        <w:ind w:left="3600" w:hanging="3600"/>
      </w:pPr>
      <w:r>
        <w:rPr>
          <w:i/>
        </w:rPr>
        <w:t>18:30</w:t>
      </w:r>
      <w:r>
        <w:t xml:space="preserve"> </w:t>
      </w:r>
      <w:dir w:val="ltr">
        <w:r>
          <w:t>Thomas Sundström</w:t>
        </w:r>
        <w:r>
          <w:t>‬</w:t>
        </w:r>
        <w:r>
          <w:t>:</w:t>
        </w:r>
        <w:r>
          <w:tab/>
          <w:t xml:space="preserve">p </w:t>
        </w:r>
      </w:dir>
    </w:p>
    <w:p w14:paraId="19218950" w14:textId="77777777" w:rsidR="002A4891" w:rsidRDefault="00127B45">
      <w:pPr>
        <w:ind w:left="3600" w:hanging="3600"/>
      </w:pPr>
      <w:r>
        <w:rPr>
          <w:i/>
        </w:rPr>
        <w:t>18:58</w:t>
      </w:r>
      <w:r>
        <w:t xml:space="preserve"> Louis Springer:</w:t>
      </w:r>
      <w:r>
        <w:tab/>
        <w:t xml:space="preserve">Bin heute ned dabei </w:t>
      </w:r>
    </w:p>
    <w:p w14:paraId="369D6E32" w14:textId="77777777" w:rsidR="002A4891" w:rsidRDefault="00127B45">
      <w:pPr>
        <w:ind w:left="3600" w:hanging="3600"/>
      </w:pPr>
      <w:r>
        <w:rPr>
          <w:i/>
        </w:rPr>
        <w:t>19:03</w:t>
      </w:r>
      <w:r>
        <w:t xml:space="preserve"> Alexander Würz:</w:t>
      </w:r>
      <w:r>
        <w:tab/>
        <w:t xml:space="preserve">Heast maxi schau dir lieber statistik an </w:t>
      </w:r>
    </w:p>
    <w:p w14:paraId="50994D7A" w14:textId="77777777" w:rsidR="002A4891" w:rsidRDefault="00127B45">
      <w:pPr>
        <w:jc w:val="center"/>
      </w:pPr>
      <w:r>
        <w:t>04.11.2015</w:t>
      </w:r>
    </w:p>
    <w:p w14:paraId="243E2EF1" w14:textId="77777777" w:rsidR="002A4891" w:rsidRDefault="00127B45">
      <w:pPr>
        <w:ind w:left="3600" w:hanging="3600"/>
      </w:pPr>
      <w:r>
        <w:rPr>
          <w:i/>
        </w:rPr>
        <w:t>19:17</w:t>
      </w:r>
      <w:r>
        <w:t xml:space="preserve"> Louis Springe</w:t>
      </w:r>
      <w:r>
        <w:t>r:</w:t>
      </w:r>
      <w:r>
        <w:tab/>
        <w:t xml:space="preserve">jmd von euch heute in der Stadt? geh mit Oma abendessen und wäre um ~9 fertig und für ein Bier zu haben </w:t>
      </w:r>
    </w:p>
    <w:p w14:paraId="009BA36E" w14:textId="77777777" w:rsidR="002A4891" w:rsidRDefault="00127B45">
      <w:pPr>
        <w:ind w:left="3600" w:hanging="3600"/>
      </w:pPr>
      <w:r>
        <w:rPr>
          <w:i/>
        </w:rPr>
        <w:t>19:18</w:t>
      </w:r>
      <w:r>
        <w:t xml:space="preserve"> Maximilian Margreiter:</w:t>
      </w:r>
      <w:r>
        <w:tab/>
        <w:t xml:space="preserve">Öööhh bin dabei ab 9:30 </w:t>
      </w:r>
    </w:p>
    <w:p w14:paraId="6DD95833" w14:textId="77777777" w:rsidR="002A4891" w:rsidRDefault="00127B45">
      <w:pPr>
        <w:ind w:left="3600" w:hanging="3600"/>
      </w:pPr>
      <w:r>
        <w:rPr>
          <w:i/>
        </w:rPr>
        <w:t>19:24</w:t>
      </w:r>
      <w:r>
        <w:t xml:space="preserve"> Emil Paiker:</w:t>
      </w:r>
      <w:r>
        <w:tab/>
        <w:t xml:space="preserve">Leider ned heut :( </w:t>
      </w:r>
    </w:p>
    <w:p w14:paraId="461980EF" w14:textId="77777777" w:rsidR="002A4891" w:rsidRDefault="00127B45">
      <w:pPr>
        <w:ind w:left="3600" w:hanging="3600"/>
      </w:pPr>
      <w:r>
        <w:rPr>
          <w:i/>
        </w:rPr>
        <w:t>19:28</w:t>
      </w:r>
      <w:r>
        <w:t xml:space="preserve"> Louis Springer:</w:t>
      </w:r>
      <w:r>
        <w:tab/>
        <w:t>@Maxi: Bockshorn 9:30 auf ein Gui</w:t>
      </w:r>
      <w:r>
        <w:t xml:space="preserve">ness? </w:t>
      </w:r>
      <w:r>
        <w:t>🍻</w:t>
      </w:r>
      <w:r>
        <w:t xml:space="preserve"> </w:t>
      </w:r>
    </w:p>
    <w:p w14:paraId="5B741F1F" w14:textId="77777777" w:rsidR="002A4891" w:rsidRDefault="00127B45">
      <w:pPr>
        <w:ind w:left="3600" w:hanging="3600"/>
      </w:pPr>
      <w:r>
        <w:rPr>
          <w:i/>
        </w:rPr>
        <w:t>19:29</w:t>
      </w:r>
      <w:r>
        <w:t xml:space="preserve"> Maximilian Margreiter:</w:t>
      </w:r>
      <w:r>
        <w:tab/>
        <w:t xml:space="preserve">Ja fix </w:t>
      </w:r>
    </w:p>
    <w:p w14:paraId="10DAE159" w14:textId="77777777" w:rsidR="002A4891" w:rsidRDefault="00127B45">
      <w:pPr>
        <w:ind w:left="3600" w:hanging="3600"/>
      </w:pPr>
      <w:r>
        <w:rPr>
          <w:i/>
        </w:rPr>
        <w:t>19:32</w:t>
      </w:r>
      <w:r>
        <w:t xml:space="preserve"> Maximilian Margreiter:</w:t>
      </w:r>
      <w:r>
        <w:tab/>
        <w:t xml:space="preserve">Beobachtung : wenn man gehard kohlmaier mit Slavo zizek  kreuzt erhält man yanis varoufakis </w:t>
      </w:r>
    </w:p>
    <w:p w14:paraId="3803DB30" w14:textId="77777777" w:rsidR="002A4891" w:rsidRDefault="00127B45">
      <w:pPr>
        <w:ind w:left="3600" w:hanging="3600"/>
      </w:pPr>
      <w:r>
        <w:rPr>
          <w:i/>
        </w:rPr>
        <w:t>19:41</w:t>
      </w:r>
      <w:r>
        <w:t xml:space="preserve"> Julian Möhlen:</w:t>
      </w:r>
      <w:r>
        <w:tab/>
        <w:t xml:space="preserve">HAHAHAHA!!! </w:t>
      </w:r>
    </w:p>
    <w:p w14:paraId="06FCA1B3" w14:textId="77777777" w:rsidR="002A4891" w:rsidRDefault="00127B45">
      <w:pPr>
        <w:ind w:left="3600" w:hanging="3600"/>
      </w:pPr>
      <w:r>
        <w:rPr>
          <w:i/>
        </w:rPr>
        <w:t>19:41</w:t>
      </w:r>
      <w:r>
        <w:t xml:space="preserve"> Julian Möhlen:</w:t>
      </w:r>
      <w:r>
        <w:tab/>
        <w:t xml:space="preserve">GENIAL!!! </w:t>
      </w:r>
    </w:p>
    <w:p w14:paraId="24D3FAAA" w14:textId="77777777" w:rsidR="002A4891" w:rsidRDefault="00127B45">
      <w:pPr>
        <w:ind w:left="3600" w:hanging="3600"/>
      </w:pPr>
      <w:r>
        <w:rPr>
          <w:i/>
        </w:rPr>
        <w:t>19:41</w:t>
      </w:r>
      <w:r>
        <w:t xml:space="preserve"> Benni Gröhs:</w:t>
      </w:r>
      <w:r>
        <w:tab/>
        <w:t>Ge</w:t>
      </w:r>
      <w:r>
        <w:t xml:space="preserve">il! </w:t>
      </w:r>
    </w:p>
    <w:p w14:paraId="73440CCB" w14:textId="77777777" w:rsidR="002A4891" w:rsidRDefault="00127B45">
      <w:pPr>
        <w:ind w:left="3600" w:hanging="3600"/>
      </w:pPr>
      <w:r>
        <w:rPr>
          <w:i/>
        </w:rPr>
        <w:t>19:42</w:t>
      </w:r>
      <w:r>
        <w:t xml:space="preserve"> Julian Möhlen:</w:t>
      </w:r>
      <w:r>
        <w:tab/>
        <w:t xml:space="preserve">Yanis Varoufakis war kürzlich in Oxford und ich wollte seinen Vortrag hören, wurde aber nicht mehr reingelassen, weil der Saal schon voll war... </w:t>
      </w:r>
    </w:p>
    <w:p w14:paraId="14ABBB10" w14:textId="77777777" w:rsidR="002A4891" w:rsidRDefault="00127B45">
      <w:pPr>
        <w:ind w:left="3600" w:hanging="3600"/>
      </w:pPr>
      <w:r>
        <w:rPr>
          <w:i/>
        </w:rPr>
        <w:t>19:46</w:t>
      </w:r>
      <w:r>
        <w:t xml:space="preserve"> Maximilian Margreiter:</w:t>
      </w:r>
      <w:r>
        <w:tab/>
        <w:t xml:space="preserve">Ich höre grade seinen Vortrag auf der wu </w:t>
      </w:r>
    </w:p>
    <w:p w14:paraId="1B341D45" w14:textId="0A863BC3" w:rsidR="002A4891" w:rsidRDefault="00127B45">
      <w:pPr>
        <w:ind w:left="3600" w:hanging="3600"/>
      </w:pPr>
      <w:r>
        <w:rPr>
          <w:i/>
        </w:rPr>
        <w:t>20:02</w:t>
      </w:r>
      <w:r>
        <w:t xml:space="preserve"> </w:t>
      </w:r>
      <w:dir w:val="ltr">
        <w:r>
          <w:t>Thomas Sundström</w:t>
        </w:r>
        <w:r>
          <w:t>‬</w:t>
        </w:r>
        <w:r>
          <w:t>:</w:t>
        </w:r>
        <w:r>
          <w:tab/>
          <w:t xml:space="preserve">er darf ja sonst nix mehr machen </w:t>
        </w:r>
      </w:dir>
    </w:p>
    <w:p w14:paraId="3953AC58" w14:textId="77777777" w:rsidR="002A4891" w:rsidRDefault="00127B45">
      <w:pPr>
        <w:ind w:left="3600" w:hanging="3600"/>
      </w:pPr>
      <w:r>
        <w:rPr>
          <w:i/>
        </w:rPr>
        <w:t>20:03</w:t>
      </w:r>
      <w:r>
        <w:t xml:space="preserve"> Maximilian Margreiter:</w:t>
      </w:r>
      <w:r>
        <w:tab/>
        <w:t xml:space="preserve">Ja ich glaube er verdient ganz gut damit </w:t>
      </w:r>
    </w:p>
    <w:p w14:paraId="5A07825C" w14:textId="12359347" w:rsidR="002A4891" w:rsidRDefault="00127B45">
      <w:pPr>
        <w:ind w:left="3600" w:hanging="3600"/>
      </w:pPr>
      <w:r>
        <w:rPr>
          <w:i/>
        </w:rPr>
        <w:t>20:06</w:t>
      </w:r>
      <w:r>
        <w:t xml:space="preserve"> </w:t>
      </w:r>
      <w:dir w:val="ltr">
        <w:r>
          <w:t>Thomas Sundström</w:t>
        </w:r>
        <w:r>
          <w:t>‬</w:t>
        </w:r>
        <w:r>
          <w:t>:</w:t>
        </w:r>
        <w:r>
          <w:tab/>
          <w:t xml:space="preserve">er ist ja wirtschaftsprofessor...aber wäre er nicht finanzminister gewesen würde er wahrscheinlich niemanden in </w:t>
        </w:r>
        <w:r>
          <w:t xml:space="preserve">seine vorträge locken...er hat mit seinem politikerdasein eine werbung für seinen eigentliche karriere gemacht.. </w:t>
        </w:r>
      </w:dir>
    </w:p>
    <w:p w14:paraId="6D20EDD1" w14:textId="77777777" w:rsidR="002A4891" w:rsidRDefault="00127B45">
      <w:pPr>
        <w:ind w:left="3600" w:hanging="3600"/>
      </w:pPr>
      <w:r>
        <w:rPr>
          <w:i/>
        </w:rPr>
        <w:t>20:09</w:t>
      </w:r>
      <w:r>
        <w:t xml:space="preserve"> Maximilian Margreiter:</w:t>
      </w:r>
      <w:r>
        <w:tab/>
        <w:t xml:space="preserve">Schlauer Bursche halt </w:t>
      </w:r>
    </w:p>
    <w:p w14:paraId="2350686F" w14:textId="729CD182" w:rsidR="002A4891" w:rsidRDefault="00127B45">
      <w:pPr>
        <w:ind w:left="3600" w:hanging="3600"/>
      </w:pPr>
      <w:r>
        <w:rPr>
          <w:i/>
        </w:rPr>
        <w:t>23:28</w:t>
      </w:r>
      <w:r>
        <w:t xml:space="preserve"> </w:t>
      </w:r>
      <w:dir w:val="ltr">
        <w:r>
          <w:t>Thomas Sundström</w:t>
        </w:r>
        <w:r>
          <w:t>‬</w:t>
        </w:r>
        <w:r>
          <w:t>:</w:t>
        </w:r>
        <w:r>
          <w:tab/>
          <w:t xml:space="preserve">samstag james bond runde? </w:t>
        </w:r>
      </w:dir>
    </w:p>
    <w:p w14:paraId="5EC32764" w14:textId="77777777" w:rsidR="002A4891" w:rsidRDefault="00127B45">
      <w:pPr>
        <w:ind w:left="3600" w:hanging="3600"/>
      </w:pPr>
      <w:r>
        <w:rPr>
          <w:i/>
        </w:rPr>
        <w:t>23:29</w:t>
      </w:r>
      <w:r>
        <w:t xml:space="preserve"> Emil Paiker:</w:t>
      </w:r>
      <w:r>
        <w:tab/>
        <w:t>Gehe mit fam artis</w:t>
      </w:r>
      <w:r>
        <w:t xml:space="preserve"> 20:15 </w:t>
      </w:r>
    </w:p>
    <w:p w14:paraId="7FCB0296" w14:textId="78EFA8D8" w:rsidR="002A4891" w:rsidRDefault="00127B45">
      <w:pPr>
        <w:ind w:left="3600" w:hanging="3600"/>
      </w:pPr>
      <w:r>
        <w:rPr>
          <w:i/>
        </w:rPr>
        <w:t>23:30</w:t>
      </w:r>
      <w:r>
        <w:t xml:space="preserve"> </w:t>
      </w:r>
      <w:dir w:val="ltr">
        <w:r>
          <w:t>Thomas Sundström</w:t>
        </w:r>
        <w:r>
          <w:t>‬</w:t>
        </w:r>
        <w:r>
          <w:t>:</w:t>
        </w:r>
        <w:r>
          <w:tab/>
          <w:t xml:space="preserve">haha na dann wird die runde halt größer haha </w:t>
        </w:r>
      </w:dir>
    </w:p>
    <w:p w14:paraId="2A2F3DD6" w14:textId="77777777" w:rsidR="002A4891" w:rsidRDefault="00127B45">
      <w:pPr>
        <w:ind w:left="3600" w:hanging="3600"/>
      </w:pPr>
      <w:r>
        <w:rPr>
          <w:i/>
        </w:rPr>
        <w:t>23:30</w:t>
      </w:r>
      <w:r>
        <w:t xml:space="preserve"> Emil Paiker:</w:t>
      </w:r>
      <w:r>
        <w:tab/>
        <w:t xml:space="preserve">Gönn :) </w:t>
      </w:r>
    </w:p>
    <w:p w14:paraId="716412A1" w14:textId="77777777" w:rsidR="002A4891" w:rsidRDefault="00127B45">
      <w:pPr>
        <w:ind w:left="3600" w:hanging="3600"/>
      </w:pPr>
      <w:r>
        <w:rPr>
          <w:i/>
        </w:rPr>
        <w:t>23:31</w:t>
      </w:r>
      <w:r>
        <w:t xml:space="preserve"> Emil Paiker:</w:t>
      </w:r>
      <w:r>
        <w:tab/>
        <w:t xml:space="preserve">Sie haben die Gruppe auf eigene Faust erweitert </w:t>
      </w:r>
    </w:p>
    <w:p w14:paraId="272BAD2A" w14:textId="722D41C7" w:rsidR="002A4891" w:rsidRDefault="00127B45">
      <w:pPr>
        <w:ind w:left="3600" w:hanging="3600"/>
      </w:pPr>
      <w:r>
        <w:rPr>
          <w:i/>
        </w:rPr>
        <w:t>23:31</w:t>
      </w:r>
      <w:r>
        <w:t xml:space="preserve"> </w:t>
      </w:r>
      <w:dir w:val="ltr">
        <w:r>
          <w:t>Thomas Sundström</w:t>
        </w:r>
        <w:r>
          <w:t>‬</w:t>
        </w:r>
        <w:r>
          <w:t>:</w:t>
        </w:r>
        <w:r>
          <w:tab/>
          <w:t xml:space="preserve">verlassen Sie den Kinosaal! </w:t>
        </w:r>
      </w:dir>
    </w:p>
    <w:p w14:paraId="519EF5B4" w14:textId="77777777" w:rsidR="002A4891" w:rsidRDefault="00127B45">
      <w:pPr>
        <w:ind w:left="3600" w:hanging="3600"/>
      </w:pPr>
      <w:r>
        <w:rPr>
          <w:i/>
        </w:rPr>
        <w:t>23:31</w:t>
      </w:r>
      <w:r>
        <w:t xml:space="preserve"> Emil Paiker:</w:t>
      </w:r>
      <w:r>
        <w:tab/>
      </w:r>
      <w:r>
        <w:t xml:space="preserve">Hahaha </w:t>
      </w:r>
    </w:p>
    <w:p w14:paraId="5A44E53D" w14:textId="77777777" w:rsidR="002A4891" w:rsidRDefault="00127B45">
      <w:pPr>
        <w:jc w:val="center"/>
      </w:pPr>
      <w:r>
        <w:t>06.11.2015</w:t>
      </w:r>
    </w:p>
    <w:p w14:paraId="201B2FC0" w14:textId="77777777" w:rsidR="002A4891" w:rsidRDefault="00127B45">
      <w:pPr>
        <w:ind w:left="3600" w:hanging="3600"/>
      </w:pPr>
      <w:r>
        <w:rPr>
          <w:i/>
        </w:rPr>
        <w:t>11:28</w:t>
      </w:r>
      <w:r>
        <w:t xml:space="preserve"> Benni Gröhs:</w:t>
      </w:r>
      <w:r>
        <w:tab/>
        <w:t xml:space="preserve">2015-11-06-PHOTO-00006305.jpg &lt;‎attached&gt; </w:t>
      </w:r>
    </w:p>
    <w:p w14:paraId="4E03A361" w14:textId="600667FC" w:rsidR="002A4891" w:rsidRDefault="00127B45">
      <w:pPr>
        <w:ind w:left="3600" w:hanging="3600"/>
      </w:pPr>
      <w:r>
        <w:rPr>
          <w:i/>
        </w:rPr>
        <w:t>11:30</w:t>
      </w:r>
      <w:r>
        <w:t xml:space="preserve"> </w:t>
      </w:r>
      <w:dir w:val="ltr">
        <w:r>
          <w:t>Thomas Sundström</w:t>
        </w:r>
        <w:r>
          <w:t>‬</w:t>
        </w:r>
        <w:r>
          <w:t>:</w:t>
        </w:r>
        <w:r>
          <w:tab/>
          <w:t xml:space="preserve">viel spaß aber passts auf oida! </w:t>
        </w:r>
      </w:dir>
    </w:p>
    <w:p w14:paraId="7C9F96C7" w14:textId="77777777" w:rsidR="002A4891" w:rsidRDefault="00127B45">
      <w:pPr>
        <w:ind w:left="3600" w:hanging="3600"/>
      </w:pPr>
      <w:r>
        <w:rPr>
          <w:i/>
        </w:rPr>
        <w:t>11:45</w:t>
      </w:r>
      <w:r>
        <w:t xml:space="preserve"> Emil Paiker:</w:t>
      </w:r>
      <w:r>
        <w:tab/>
        <w:t xml:space="preserve">Ois guafer! </w:t>
      </w:r>
    </w:p>
    <w:p w14:paraId="116848A2" w14:textId="77777777" w:rsidR="002A4891" w:rsidRDefault="00127B45">
      <w:pPr>
        <w:ind w:left="3600" w:hanging="3600"/>
      </w:pPr>
      <w:r>
        <w:rPr>
          <w:i/>
        </w:rPr>
        <w:t>11:45</w:t>
      </w:r>
      <w:r>
        <w:t xml:space="preserve"> Emil Paiker:</w:t>
      </w:r>
      <w:r>
        <w:tab/>
        <w:t xml:space="preserve">Guade* </w:t>
      </w:r>
    </w:p>
    <w:p w14:paraId="68B71789" w14:textId="77777777" w:rsidR="002A4891" w:rsidRDefault="00127B45">
      <w:pPr>
        <w:ind w:left="3600" w:hanging="3600"/>
      </w:pPr>
      <w:r>
        <w:rPr>
          <w:i/>
        </w:rPr>
        <w:t>18:04</w:t>
      </w:r>
      <w:r>
        <w:t xml:space="preserve"> Benni Gröhs:</w:t>
      </w:r>
      <w:r>
        <w:tab/>
        <w:t>2015-11-06-PHOTO-00006309.jpg &lt;‎attach</w:t>
      </w:r>
      <w:r>
        <w:t xml:space="preserve">ed&gt; </w:t>
      </w:r>
    </w:p>
    <w:p w14:paraId="530ED4CF" w14:textId="77777777" w:rsidR="002A4891" w:rsidRDefault="00127B45">
      <w:pPr>
        <w:ind w:left="3600" w:hanging="3600"/>
      </w:pPr>
      <w:r>
        <w:rPr>
          <w:i/>
        </w:rPr>
        <w:t>18:15</w:t>
      </w:r>
      <w:r>
        <w:t xml:space="preserve"> Benni Gröhs:</w:t>
      </w:r>
      <w:r>
        <w:tab/>
        <w:t xml:space="preserve">2015-11-06-PHOTO-00006310.jpg &lt;‎attached&gt; </w:t>
      </w:r>
    </w:p>
    <w:p w14:paraId="7B06F491" w14:textId="77777777" w:rsidR="002A4891" w:rsidRDefault="00127B45">
      <w:pPr>
        <w:ind w:left="3600" w:hanging="3600"/>
      </w:pPr>
      <w:r>
        <w:rPr>
          <w:i/>
        </w:rPr>
        <w:t>18:16</w:t>
      </w:r>
      <w:r>
        <w:t xml:space="preserve"> Maximilian Margreiter:</w:t>
      </w:r>
      <w:r>
        <w:tab/>
        <w:t xml:space="preserve">Also bequem finde ich was anderes </w:t>
      </w:r>
    </w:p>
    <w:p w14:paraId="54E16A0B" w14:textId="77777777" w:rsidR="002A4891" w:rsidRDefault="00127B45">
      <w:pPr>
        <w:ind w:left="3600" w:hanging="3600"/>
      </w:pPr>
      <w:r>
        <w:rPr>
          <w:i/>
        </w:rPr>
        <w:t>18:16</w:t>
      </w:r>
      <w:r>
        <w:t xml:space="preserve"> Benni Gröhs:</w:t>
      </w:r>
      <w:r>
        <w:tab/>
        <w:t xml:space="preserve">2015-11-06-PHOTO-00006312.jpg &lt;‎attached&gt; </w:t>
      </w:r>
    </w:p>
    <w:p w14:paraId="66ADFC23" w14:textId="77777777" w:rsidR="002A4891" w:rsidRDefault="00127B45">
      <w:pPr>
        <w:ind w:left="3600" w:hanging="3600"/>
      </w:pPr>
      <w:r>
        <w:rPr>
          <w:i/>
        </w:rPr>
        <w:t>18:23</w:t>
      </w:r>
      <w:r>
        <w:t xml:space="preserve"> Louis Springer:</w:t>
      </w:r>
      <w:r>
        <w:tab/>
        <w:t xml:space="preserve">Du Mann </w:t>
      </w:r>
    </w:p>
    <w:p w14:paraId="3BAECA3E" w14:textId="77777777" w:rsidR="002A4891" w:rsidRDefault="00127B45">
      <w:pPr>
        <w:ind w:left="3600" w:hanging="3600"/>
      </w:pPr>
      <w:r>
        <w:rPr>
          <w:i/>
        </w:rPr>
        <w:t>20:47</w:t>
      </w:r>
      <w:r>
        <w:t xml:space="preserve"> Julian Möhlen:</w:t>
      </w:r>
      <w:r>
        <w:tab/>
      </w:r>
      <w:r>
        <w:t xml:space="preserve">Arger Scheiß! :D </w:t>
      </w:r>
    </w:p>
    <w:p w14:paraId="3B918C35" w14:textId="77777777" w:rsidR="002A4891" w:rsidRDefault="00127B45">
      <w:pPr>
        <w:ind w:left="3600" w:hanging="3600"/>
      </w:pPr>
      <w:r>
        <w:rPr>
          <w:i/>
        </w:rPr>
        <w:t>21:38</w:t>
      </w:r>
      <w:r>
        <w:t xml:space="preserve"> Louis Springer:</w:t>
      </w:r>
      <w:r>
        <w:tab/>
        <w:t>So burschen, an alle die bei Julis Feier sind, ihr habt eine Mission: füllt den Johann bitte ordentlich ab, fände das extreeem lustig! Könnt mir auch gerne Videos schicken Haha wär ja gekommen, muss bloß morgen arbei</w:t>
      </w:r>
      <w:r>
        <w:t xml:space="preserve">ten... </w:t>
      </w:r>
    </w:p>
    <w:p w14:paraId="59BCA55E" w14:textId="77777777" w:rsidR="002A4891" w:rsidRDefault="00127B45">
      <w:pPr>
        <w:jc w:val="center"/>
      </w:pPr>
      <w:r>
        <w:t>07.11.2015</w:t>
      </w:r>
    </w:p>
    <w:p w14:paraId="3520F85E" w14:textId="77777777" w:rsidR="002A4891" w:rsidRDefault="00127B45">
      <w:pPr>
        <w:ind w:left="3600" w:hanging="3600"/>
      </w:pPr>
      <w:r>
        <w:rPr>
          <w:i/>
        </w:rPr>
        <w:t>10:15</w:t>
      </w:r>
      <w:r>
        <w:t xml:space="preserve"> Benni Gröhs:</w:t>
      </w:r>
      <w:r>
        <w:tab/>
        <w:t xml:space="preserve">Sind unten. </w:t>
      </w:r>
    </w:p>
    <w:p w14:paraId="4CE4F33B" w14:textId="77777777" w:rsidR="002A4891" w:rsidRDefault="00127B45">
      <w:pPr>
        <w:ind w:left="3600" w:hanging="3600"/>
      </w:pPr>
      <w:r>
        <w:rPr>
          <w:i/>
        </w:rPr>
        <w:t>10:38</w:t>
      </w:r>
      <w:r>
        <w:t xml:space="preserve"> Emil Paiker:</w:t>
      </w:r>
      <w:r>
        <w:tab/>
        <w:t xml:space="preserve">Jawohl </w:t>
      </w:r>
    </w:p>
    <w:p w14:paraId="06540A69" w14:textId="77777777" w:rsidR="002A4891" w:rsidRDefault="00127B45">
      <w:pPr>
        <w:ind w:left="3600" w:hanging="3600"/>
      </w:pPr>
      <w:r>
        <w:rPr>
          <w:i/>
        </w:rPr>
        <w:t>20:14</w:t>
      </w:r>
      <w:r>
        <w:t xml:space="preserve"> Emil Paiker:</w:t>
      </w:r>
      <w:r>
        <w:tab/>
        <w:t xml:space="preserve">Bin jetzt in dem Film, wo treffen wir uns nachher? </w:t>
      </w:r>
    </w:p>
    <w:p w14:paraId="612007CE" w14:textId="77777777" w:rsidR="002A4891" w:rsidRDefault="00127B45">
      <w:pPr>
        <w:ind w:left="3600" w:hanging="3600"/>
      </w:pPr>
      <w:r>
        <w:rPr>
          <w:i/>
        </w:rPr>
        <w:t>21:38</w:t>
      </w:r>
      <w:r>
        <w:t xml:space="preserve"> Louis Springer:</w:t>
      </w:r>
      <w:r>
        <w:tab/>
        <w:t xml:space="preserve">Sind in einem Café in der Zollergasse, kum her! </w:t>
      </w:r>
    </w:p>
    <w:p w14:paraId="24D84361" w14:textId="77777777" w:rsidR="002A4891" w:rsidRDefault="00127B45">
      <w:pPr>
        <w:jc w:val="center"/>
      </w:pPr>
      <w:r>
        <w:t>08.11.2015</w:t>
      </w:r>
    </w:p>
    <w:p w14:paraId="179D960A" w14:textId="77777777" w:rsidR="002A4891" w:rsidRDefault="00127B45">
      <w:pPr>
        <w:ind w:left="3600" w:hanging="3600"/>
      </w:pPr>
      <w:r>
        <w:rPr>
          <w:i/>
        </w:rPr>
        <w:t>00:25</w:t>
      </w:r>
      <w:r>
        <w:t xml:space="preserve"> Louis Springer:</w:t>
      </w:r>
      <w:r>
        <w:tab/>
        <w:t>Nur</w:t>
      </w:r>
      <w:r>
        <w:t xml:space="preserve"> Gsindl in der Straßenbahn </w:t>
      </w:r>
    </w:p>
    <w:p w14:paraId="1391C125" w14:textId="77777777" w:rsidR="002A4891" w:rsidRDefault="00127B45">
      <w:pPr>
        <w:ind w:left="3600" w:hanging="3600"/>
      </w:pPr>
      <w:r>
        <w:rPr>
          <w:i/>
        </w:rPr>
        <w:t>00:25</w:t>
      </w:r>
      <w:r>
        <w:t xml:space="preserve"> Louis Springer:</w:t>
      </w:r>
      <w:r>
        <w:tab/>
        <w:t xml:space="preserve">Niederes Volk </w:t>
      </w:r>
    </w:p>
    <w:p w14:paraId="59AB752B" w14:textId="77777777" w:rsidR="002A4891" w:rsidRDefault="00127B45">
      <w:pPr>
        <w:ind w:left="3600" w:hanging="3600"/>
      </w:pPr>
      <w:r>
        <w:rPr>
          <w:i/>
        </w:rPr>
        <w:t>00:25</w:t>
      </w:r>
      <w:r>
        <w:t xml:space="preserve"> Louis Springer:</w:t>
      </w:r>
      <w:r>
        <w:tab/>
        <w:t xml:space="preserve">Pöbel </w:t>
      </w:r>
    </w:p>
    <w:p w14:paraId="21BACC76" w14:textId="77777777" w:rsidR="002A4891" w:rsidRDefault="00127B45">
      <w:pPr>
        <w:jc w:val="center"/>
      </w:pPr>
      <w:r>
        <w:t>09.11.2015</w:t>
      </w:r>
    </w:p>
    <w:p w14:paraId="16429C8B" w14:textId="77777777" w:rsidR="002A4891" w:rsidRDefault="00127B45">
      <w:pPr>
        <w:ind w:left="3600" w:hanging="3600"/>
      </w:pPr>
      <w:r>
        <w:rPr>
          <w:i/>
        </w:rPr>
        <w:t>10:10</w:t>
      </w:r>
      <w:r>
        <w:t xml:space="preserve"> Benni Gröhs:</w:t>
      </w:r>
      <w:r>
        <w:tab/>
        <w:t xml:space="preserve">Jemand Lust essen zu gehen um 12? </w:t>
      </w:r>
    </w:p>
    <w:p w14:paraId="147C3386" w14:textId="7C7BFA7B" w:rsidR="002A4891" w:rsidRDefault="00127B45">
      <w:pPr>
        <w:ind w:left="3600" w:hanging="3600"/>
      </w:pPr>
      <w:r>
        <w:rPr>
          <w:i/>
        </w:rPr>
        <w:t>10:23</w:t>
      </w:r>
      <w:r>
        <w:t xml:space="preserve"> </w:t>
      </w:r>
      <w:dir w:val="ltr">
        <w:r>
          <w:t>Thomas Sundström</w:t>
        </w:r>
        <w:r>
          <w:t>‬</w:t>
        </w:r>
        <w:r>
          <w:t>:</w:t>
        </w:r>
        <w:r>
          <w:tab/>
          <w:t xml:space="preserve">ja </w:t>
        </w:r>
      </w:dir>
    </w:p>
    <w:p w14:paraId="7BD169E7" w14:textId="69EB60D0" w:rsidR="002A4891" w:rsidRDefault="00127B45">
      <w:pPr>
        <w:ind w:left="3600" w:hanging="3600"/>
      </w:pPr>
      <w:r>
        <w:rPr>
          <w:i/>
        </w:rPr>
        <w:t>10:24</w:t>
      </w:r>
      <w:r>
        <w:t xml:space="preserve"> </w:t>
      </w:r>
      <w:dir w:val="ltr">
        <w:r>
          <w:t>Thomas Sundström</w:t>
        </w:r>
        <w:r>
          <w:t>‬</w:t>
        </w:r>
        <w:r>
          <w:t>:</w:t>
        </w:r>
        <w:r>
          <w:tab/>
          <w:t xml:space="preserve">wo? </w:t>
        </w:r>
      </w:dir>
    </w:p>
    <w:p w14:paraId="2BD8B509" w14:textId="77777777" w:rsidR="002A4891" w:rsidRDefault="00127B45">
      <w:pPr>
        <w:ind w:left="3600" w:hanging="3600"/>
      </w:pPr>
      <w:r>
        <w:rPr>
          <w:i/>
        </w:rPr>
        <w:t>10:26</w:t>
      </w:r>
      <w:r>
        <w:t xml:space="preserve"> Benni Gröhs:</w:t>
      </w:r>
      <w:r>
        <w:tab/>
        <w:t xml:space="preserve">Egal </w:t>
      </w:r>
    </w:p>
    <w:p w14:paraId="33A5E653" w14:textId="1826914D" w:rsidR="002A4891" w:rsidRDefault="00127B45">
      <w:pPr>
        <w:ind w:left="3600" w:hanging="3600"/>
      </w:pPr>
      <w:r>
        <w:rPr>
          <w:i/>
        </w:rPr>
        <w:t>10:27</w:t>
      </w:r>
      <w:r>
        <w:t xml:space="preserve"> </w:t>
      </w:r>
      <w:dir w:val="ltr">
        <w:r>
          <w:t>Thomas Sundström</w:t>
        </w:r>
        <w:r>
          <w:t>‬</w:t>
        </w:r>
        <w:r>
          <w:t>:</w:t>
        </w:r>
        <w:r>
          <w:tab/>
          <w:t xml:space="preserve">hebenstreit? geht auch 1230? </w:t>
        </w:r>
      </w:dir>
    </w:p>
    <w:p w14:paraId="7E81BFA3" w14:textId="77777777" w:rsidR="002A4891" w:rsidRDefault="00127B45">
      <w:pPr>
        <w:ind w:left="3600" w:hanging="3600"/>
      </w:pPr>
      <w:r>
        <w:rPr>
          <w:i/>
        </w:rPr>
        <w:t>10:31</w:t>
      </w:r>
      <w:r>
        <w:t xml:space="preserve"> Benni Gröhs:</w:t>
      </w:r>
      <w:r>
        <w:tab/>
        <w:t xml:space="preserve">Ja passt beides </w:t>
      </w:r>
    </w:p>
    <w:p w14:paraId="52A1C6FA" w14:textId="2B492433" w:rsidR="002A4891" w:rsidRDefault="00127B45">
      <w:pPr>
        <w:ind w:left="3600" w:hanging="3600"/>
      </w:pPr>
      <w:r>
        <w:rPr>
          <w:i/>
        </w:rPr>
        <w:t>10:31</w:t>
      </w:r>
      <w:r>
        <w:t xml:space="preserve"> </w:t>
      </w:r>
      <w:dir w:val="ltr">
        <w:r>
          <w:t>Thomas Sundström</w:t>
        </w:r>
        <w:r>
          <w:t>‬</w:t>
        </w:r>
        <w:r>
          <w:t>:</w:t>
        </w:r>
        <w:r>
          <w:tab/>
          <w:t xml:space="preserve">top </w:t>
        </w:r>
      </w:dir>
    </w:p>
    <w:p w14:paraId="235B3AEA" w14:textId="5233E97C" w:rsidR="002A4891" w:rsidRDefault="00127B45">
      <w:pPr>
        <w:ind w:left="3600" w:hanging="3600"/>
      </w:pPr>
      <w:r>
        <w:rPr>
          <w:i/>
        </w:rPr>
        <w:t>10:31</w:t>
      </w:r>
      <w:r>
        <w:t xml:space="preserve"> </w:t>
      </w:r>
      <w:dir w:val="ltr">
        <w:r>
          <w:t>Thomas Sundström</w:t>
        </w:r>
        <w:r>
          <w:t>‬</w:t>
        </w:r>
        <w:r>
          <w:t>:</w:t>
        </w:r>
        <w:r>
          <w:tab/>
          <w:t xml:space="preserve">bis dann </w:t>
        </w:r>
      </w:dir>
    </w:p>
    <w:p w14:paraId="7DEFF187" w14:textId="586C3254" w:rsidR="002A4891" w:rsidRDefault="00127B45">
      <w:pPr>
        <w:ind w:left="3600" w:hanging="3600"/>
      </w:pPr>
      <w:r>
        <w:rPr>
          <w:i/>
        </w:rPr>
        <w:t>10:32</w:t>
      </w:r>
      <w:r>
        <w:t xml:space="preserve"> </w:t>
      </w:r>
      <w:dir w:val="ltr">
        <w:r>
          <w:t>Thomas Sundström</w:t>
        </w:r>
        <w:r>
          <w:t>‬</w:t>
        </w:r>
        <w:r>
          <w:t>:</w:t>
        </w:r>
        <w:r>
          <w:tab/>
          <w:t xml:space="preserve">willst du da reservieren kann sein dass ma um die zeit keinen platz kriegen </w:t>
        </w:r>
        <w:r>
          <w:t xml:space="preserve">00 43 1 5337687 </w:t>
        </w:r>
      </w:dir>
    </w:p>
    <w:p w14:paraId="7911D607" w14:textId="77777777" w:rsidR="002A4891" w:rsidRDefault="00127B45">
      <w:pPr>
        <w:ind w:left="3600" w:hanging="3600"/>
      </w:pPr>
      <w:r>
        <w:rPr>
          <w:i/>
        </w:rPr>
        <w:t>11:51</w:t>
      </w:r>
      <w:r>
        <w:t xml:space="preserve"> Benni Gröhs:</w:t>
      </w:r>
      <w:r>
        <w:tab/>
        <w:t xml:space="preserve">Sry war klettern </w:t>
      </w:r>
    </w:p>
    <w:p w14:paraId="3C4CD2D7" w14:textId="77777777" w:rsidR="002A4891" w:rsidRDefault="00127B45">
      <w:pPr>
        <w:ind w:left="3600" w:hanging="3600"/>
      </w:pPr>
      <w:r>
        <w:rPr>
          <w:i/>
        </w:rPr>
        <w:t>12:37</w:t>
      </w:r>
      <w:r>
        <w:t xml:space="preserve"> Louis Springer:</w:t>
      </w:r>
      <w:r>
        <w:tab/>
        <w:t xml:space="preserve">bin nicht dabei </w:t>
      </w:r>
    </w:p>
    <w:p w14:paraId="6A41452A" w14:textId="77777777" w:rsidR="002A4891" w:rsidRDefault="00127B45">
      <w:pPr>
        <w:ind w:left="3600" w:hanging="3600"/>
      </w:pPr>
      <w:r>
        <w:rPr>
          <w:i/>
        </w:rPr>
        <w:t>13:38</w:t>
      </w:r>
      <w:r>
        <w:t xml:space="preserve"> Max Lassmann:</w:t>
      </w:r>
      <w:r>
        <w:tab/>
        <w:t xml:space="preserve">Benni du hast auch nix zu tun </w:t>
      </w:r>
      <w:r>
        <w:t>😄</w:t>
      </w:r>
      <w:r>
        <w:t xml:space="preserve"> </w:t>
      </w:r>
    </w:p>
    <w:p w14:paraId="65074BE6" w14:textId="77777777" w:rsidR="002A4891" w:rsidRDefault="00127B45">
      <w:pPr>
        <w:ind w:left="3600" w:hanging="3600"/>
      </w:pPr>
      <w:r>
        <w:rPr>
          <w:i/>
        </w:rPr>
        <w:t>13:42</w:t>
      </w:r>
      <w:r>
        <w:t xml:space="preserve"> Max Lassmann:</w:t>
      </w:r>
      <w:r>
        <w:tab/>
        <w:t xml:space="preserve">ob ich eifersüchtig bin, dass du jetzt klettern warst?  ja </w:t>
      </w:r>
    </w:p>
    <w:p w14:paraId="63F7A91E" w14:textId="77777777" w:rsidR="002A4891" w:rsidRDefault="00127B45">
      <w:pPr>
        <w:jc w:val="center"/>
      </w:pPr>
      <w:r>
        <w:t>11.11.2015</w:t>
      </w:r>
    </w:p>
    <w:p w14:paraId="2F1FD9B0" w14:textId="77777777" w:rsidR="002A4891" w:rsidRDefault="00127B45">
      <w:pPr>
        <w:ind w:left="3600" w:hanging="3600"/>
      </w:pPr>
      <w:r>
        <w:rPr>
          <w:i/>
        </w:rPr>
        <w:t>22:41</w:t>
      </w:r>
      <w:r>
        <w:t xml:space="preserve"> Benni Gröhs:</w:t>
      </w:r>
      <w:r>
        <w:tab/>
        <w:t xml:space="preserve">2015-11-11-PHOTO-00006336.jpg &lt;‎attached&gt; </w:t>
      </w:r>
    </w:p>
    <w:p w14:paraId="73EEFD17" w14:textId="5850AA26" w:rsidR="002A4891" w:rsidRDefault="00127B45">
      <w:pPr>
        <w:ind w:left="3600" w:hanging="3600"/>
      </w:pPr>
      <w:r>
        <w:rPr>
          <w:i/>
        </w:rPr>
        <w:t>22:46</w:t>
      </w:r>
      <w:r>
        <w:t xml:space="preserve"> </w:t>
      </w:r>
      <w:dir w:val="ltr">
        <w:r>
          <w:t>Thomas Sundström</w:t>
        </w:r>
        <w:r>
          <w:t>‬</w:t>
        </w:r>
        <w:r>
          <w:t>:</w:t>
        </w:r>
        <w:r>
          <w:tab/>
          <w:t xml:space="preserve">ja sau geil!!! hab schon paar videos von der tour gesehn.. </w:t>
        </w:r>
      </w:dir>
    </w:p>
    <w:p w14:paraId="3270587D" w14:textId="77777777" w:rsidR="002A4891" w:rsidRDefault="00127B45">
      <w:pPr>
        <w:ind w:left="3600" w:hanging="3600"/>
      </w:pPr>
      <w:r>
        <w:rPr>
          <w:i/>
        </w:rPr>
        <w:t>22:47</w:t>
      </w:r>
      <w:r>
        <w:t xml:space="preserve"> Emil Paiker:</w:t>
      </w:r>
      <w:r>
        <w:tab/>
        <w:t xml:space="preserve">Craaaaazy </w:t>
      </w:r>
    </w:p>
    <w:p w14:paraId="1AFF7413" w14:textId="77777777" w:rsidR="002A4891" w:rsidRDefault="00127B45">
      <w:pPr>
        <w:ind w:left="3600" w:hanging="3600"/>
      </w:pPr>
      <w:r>
        <w:rPr>
          <w:i/>
        </w:rPr>
        <w:t>23:06</w:t>
      </w:r>
      <w:r>
        <w:t xml:space="preserve"> Benni Gröhs:</w:t>
      </w:r>
      <w:r>
        <w:tab/>
        <w:t>Gh gerade vor meinen Augen ein Typ am Gürteln überfahren-.- hab erste Hilfe g</w:t>
      </w:r>
      <w:r>
        <w:t xml:space="preserve">eleistet und jetzt hat mich gmoa abgelöst... </w:t>
      </w:r>
    </w:p>
    <w:p w14:paraId="5514CD60" w14:textId="6DC89430" w:rsidR="002A4891" w:rsidRDefault="00127B45">
      <w:pPr>
        <w:ind w:left="3600" w:hanging="3600"/>
      </w:pPr>
      <w:r>
        <w:rPr>
          <w:i/>
        </w:rPr>
        <w:t>23:06</w:t>
      </w:r>
      <w:r>
        <w:t xml:space="preserve"> </w:t>
      </w:r>
      <w:dir w:val="ltr">
        <w:r>
          <w:t>Thomas Sundström</w:t>
        </w:r>
        <w:r>
          <w:t>‬</w:t>
        </w:r>
        <w:r>
          <w:t>:</w:t>
        </w:r>
        <w:r>
          <w:tab/>
          <w:t xml:space="preserve">oarge sache passieren dir immer...was hatte er? </w:t>
        </w:r>
      </w:dir>
    </w:p>
    <w:p w14:paraId="1A17B8DD" w14:textId="77777777" w:rsidR="002A4891" w:rsidRDefault="00127B45">
      <w:pPr>
        <w:ind w:left="3600" w:hanging="3600"/>
      </w:pPr>
      <w:r>
        <w:rPr>
          <w:i/>
        </w:rPr>
        <w:t>23:07</w:t>
      </w:r>
      <w:r>
        <w:t xml:space="preserve"> Benni Gröhs:</w:t>
      </w:r>
      <w:r>
        <w:tab/>
        <w:t xml:space="preserve">Beine kaputt sonst nix glaub ich </w:t>
      </w:r>
    </w:p>
    <w:p w14:paraId="1B1BB9B9" w14:textId="77777777" w:rsidR="002A4891" w:rsidRDefault="00127B45">
      <w:pPr>
        <w:ind w:left="3600" w:hanging="3600"/>
      </w:pPr>
      <w:r>
        <w:rPr>
          <w:i/>
        </w:rPr>
        <w:t>23:10</w:t>
      </w:r>
      <w:r>
        <w:t xml:space="preserve"> Louis Springer:</w:t>
      </w:r>
      <w:r>
        <w:tab/>
        <w:t xml:space="preserve">fuck arger scheiß </w:t>
      </w:r>
    </w:p>
    <w:p w14:paraId="11B0B3F8" w14:textId="77777777" w:rsidR="002A4891" w:rsidRDefault="00127B45">
      <w:pPr>
        <w:ind w:left="3600" w:hanging="3600"/>
      </w:pPr>
      <w:r>
        <w:rPr>
          <w:i/>
        </w:rPr>
        <w:t>23:11</w:t>
      </w:r>
      <w:r>
        <w:t xml:space="preserve"> Benni Gröhs:</w:t>
      </w:r>
      <w:r>
        <w:tab/>
      </w:r>
      <w:r>
        <w:t xml:space="preserve">Also nicht überrollt aber ziemlich weit gefetzt hats ihn...  Betrunken über den Gürtel gelaufen! Penner! </w:t>
      </w:r>
    </w:p>
    <w:p w14:paraId="42F4E8B1" w14:textId="20BE7194" w:rsidR="002A4891" w:rsidRDefault="00127B45">
      <w:pPr>
        <w:ind w:left="3600" w:hanging="3600"/>
      </w:pPr>
      <w:r>
        <w:rPr>
          <w:i/>
        </w:rPr>
        <w:t>23:15</w:t>
      </w:r>
      <w:r>
        <w:t xml:space="preserve"> </w:t>
      </w:r>
      <w:dir w:val="ltr">
        <w:r>
          <w:t>Thomas Sundström</w:t>
        </w:r>
        <w:r>
          <w:t>‬</w:t>
        </w:r>
        <w:r>
          <w:t>:</w:t>
        </w:r>
        <w:r>
          <w:tab/>
          <w:t xml:space="preserve">ja glück gehabt </w:t>
        </w:r>
      </w:dir>
    </w:p>
    <w:p w14:paraId="488F9F99" w14:textId="77777777" w:rsidR="002A4891" w:rsidRDefault="00127B45">
      <w:pPr>
        <w:ind w:left="3600" w:hanging="3600"/>
      </w:pPr>
      <w:r>
        <w:rPr>
          <w:i/>
        </w:rPr>
        <w:t>23:16</w:t>
      </w:r>
      <w:r>
        <w:t xml:space="preserve"> Emil Paiker:</w:t>
      </w:r>
      <w:r>
        <w:tab/>
        <w:t xml:space="preserve">Damn </w:t>
      </w:r>
    </w:p>
    <w:p w14:paraId="48EA8D7E" w14:textId="41F633E0" w:rsidR="002A4891" w:rsidRDefault="00127B45">
      <w:pPr>
        <w:ind w:left="3600" w:hanging="3600"/>
      </w:pPr>
      <w:r>
        <w:rPr>
          <w:i/>
        </w:rPr>
        <w:t>23:16</w:t>
      </w:r>
      <w:r>
        <w:t xml:space="preserve"> </w:t>
      </w:r>
      <w:dir w:val="ltr">
        <w:r>
          <w:t>Thomas Sundström</w:t>
        </w:r>
        <w:r>
          <w:t>‬</w:t>
        </w:r>
        <w:r>
          <w:t>:</w:t>
        </w:r>
        <w:r>
          <w:tab/>
          <w:t xml:space="preserve">deutsch bitte </w:t>
        </w:r>
      </w:dir>
    </w:p>
    <w:p w14:paraId="6942FD9A" w14:textId="77777777" w:rsidR="002A4891" w:rsidRDefault="00127B45">
      <w:pPr>
        <w:ind w:left="3600" w:hanging="3600"/>
      </w:pPr>
      <w:r>
        <w:rPr>
          <w:i/>
        </w:rPr>
        <w:t>23:16</w:t>
      </w:r>
      <w:r>
        <w:t xml:space="preserve"> Emil Paiker:</w:t>
      </w:r>
      <w:r>
        <w:tab/>
        <w:t xml:space="preserve">Stfu </w:t>
      </w:r>
    </w:p>
    <w:p w14:paraId="4A07ED30" w14:textId="7BFF402C" w:rsidR="002A4891" w:rsidRDefault="00127B45">
      <w:pPr>
        <w:ind w:left="3600" w:hanging="3600"/>
      </w:pPr>
      <w:r>
        <w:rPr>
          <w:i/>
        </w:rPr>
        <w:t>23:16</w:t>
      </w:r>
      <w:r>
        <w:t xml:space="preserve"> </w:t>
      </w:r>
      <w:dir w:val="ltr">
        <w:r>
          <w:t>Thomas Sundström</w:t>
        </w:r>
        <w:r>
          <w:t>‬</w:t>
        </w:r>
        <w:r>
          <w:t>:</w:t>
        </w:r>
        <w:r>
          <w:tab/>
          <w:t xml:space="preserve">hmj </w:t>
        </w:r>
      </w:dir>
    </w:p>
    <w:p w14:paraId="2D232806" w14:textId="77777777" w:rsidR="002A4891" w:rsidRDefault="00127B45">
      <w:pPr>
        <w:jc w:val="center"/>
      </w:pPr>
      <w:r>
        <w:t>12.11.2015</w:t>
      </w:r>
    </w:p>
    <w:p w14:paraId="38C34300" w14:textId="666BA6C4" w:rsidR="002A4891" w:rsidRDefault="00127B45">
      <w:pPr>
        <w:ind w:left="3600" w:hanging="3600"/>
      </w:pPr>
      <w:r>
        <w:rPr>
          <w:i/>
        </w:rPr>
        <w:t>20:21</w:t>
      </w:r>
      <w:r>
        <w:t xml:space="preserve"> </w:t>
      </w:r>
      <w:dir w:val="ltr">
        <w:r>
          <w:t>Thomas Sundström</w:t>
        </w:r>
        <w:r>
          <w:t>‬</w:t>
        </w:r>
        <w:r>
          <w:t>:</w:t>
        </w:r>
        <w:r>
          <w:tab/>
          <w:t xml:space="preserve">2015-11-12-PHOTO-00006349.jpg &lt;‎attached&gt; </w:t>
        </w:r>
      </w:dir>
    </w:p>
    <w:p w14:paraId="35EE2227" w14:textId="012CE647" w:rsidR="002A4891" w:rsidRDefault="00127B45">
      <w:pPr>
        <w:ind w:left="3600" w:hanging="3600"/>
      </w:pPr>
      <w:r>
        <w:rPr>
          <w:i/>
        </w:rPr>
        <w:t>20:21</w:t>
      </w:r>
      <w:r>
        <w:t xml:space="preserve"> </w:t>
      </w:r>
      <w:dir w:val="ltr">
        <w:r>
          <w:t>Thomas Sundström</w:t>
        </w:r>
        <w:r>
          <w:t>‬</w:t>
        </w:r>
        <w:r>
          <w:t>:</w:t>
        </w:r>
        <w:r>
          <w:tab/>
          <w:t xml:space="preserve">marie wie kannst du etwas derart dämliches liken? </w:t>
        </w:r>
      </w:dir>
    </w:p>
    <w:p w14:paraId="0BA11321" w14:textId="1484C583" w:rsidR="002A4891" w:rsidRDefault="00127B45">
      <w:pPr>
        <w:ind w:left="3600" w:hanging="3600"/>
      </w:pPr>
      <w:r>
        <w:rPr>
          <w:i/>
        </w:rPr>
        <w:t>20:22</w:t>
      </w:r>
      <w:r>
        <w:t xml:space="preserve"> </w:t>
      </w:r>
      <w:dir w:val="ltr">
        <w:r>
          <w:t>Thomas Sundström</w:t>
        </w:r>
        <w:r>
          <w:t>‬</w:t>
        </w:r>
        <w:r>
          <w:t>:</w:t>
        </w:r>
        <w:r>
          <w:tab/>
          <w:t>und mich dazu zwingen diesen schmarrn in meinem newsfeed z</w:t>
        </w:r>
        <w:r>
          <w:t xml:space="preserve">u haben </w:t>
        </w:r>
      </w:dir>
    </w:p>
    <w:p w14:paraId="3D678E1D" w14:textId="5F7957A5" w:rsidR="002A4891" w:rsidRDefault="00127B45">
      <w:pPr>
        <w:ind w:left="3600" w:hanging="3600"/>
      </w:pPr>
      <w:r>
        <w:rPr>
          <w:i/>
        </w:rPr>
        <w:t>20:23</w:t>
      </w:r>
      <w:r>
        <w:t xml:space="preserve"> </w:t>
      </w:r>
      <w:dir w:val="ltr">
        <w:r>
          <w:t>Thomas Sundström</w:t>
        </w:r>
        <w:r>
          <w:t>‬</w:t>
        </w:r>
        <w:r>
          <w:t>:</w:t>
        </w:r>
        <w:r>
          <w:tab/>
          <w:t xml:space="preserve">diese zeitung scheint bild niveau zu haben </w:t>
        </w:r>
      </w:dir>
    </w:p>
    <w:p w14:paraId="48C3C00F" w14:textId="0020A076" w:rsidR="002A4891" w:rsidRDefault="00127B45">
      <w:pPr>
        <w:ind w:left="3600" w:hanging="3600"/>
      </w:pPr>
      <w:r>
        <w:rPr>
          <w:i/>
        </w:rPr>
        <w:t>20:23</w:t>
      </w:r>
      <w:r>
        <w:t xml:space="preserve"> </w:t>
      </w:r>
      <w:dir w:val="ltr">
        <w:r>
          <w:t>Thomas Sundström</w:t>
        </w:r>
        <w:r>
          <w:t>‬</w:t>
        </w:r>
        <w:r>
          <w:t>:</w:t>
        </w:r>
        <w:r>
          <w:tab/>
          <w:t xml:space="preserve">eine zeitung für blinde </w:t>
        </w:r>
      </w:dir>
    </w:p>
    <w:p w14:paraId="18ABCAE8" w14:textId="07FA154F" w:rsidR="002A4891" w:rsidRDefault="00127B45">
      <w:pPr>
        <w:ind w:left="3600" w:hanging="3600"/>
      </w:pPr>
      <w:r>
        <w:rPr>
          <w:i/>
        </w:rPr>
        <w:t>20:23</w:t>
      </w:r>
      <w:r>
        <w:t xml:space="preserve"> </w:t>
      </w:r>
      <w:dir w:val="ltr">
        <w:r>
          <w:t>Thomas Sundström</w:t>
        </w:r>
        <w:r>
          <w:t>‬</w:t>
        </w:r>
        <w:r>
          <w:t>:</w:t>
        </w:r>
        <w:r>
          <w:tab/>
          <w:t xml:space="preserve">#ichbinsehraufgebravht </w:t>
        </w:r>
      </w:dir>
    </w:p>
    <w:p w14:paraId="1193D663" w14:textId="27EAA84C" w:rsidR="002A4891" w:rsidRDefault="00127B45">
      <w:pPr>
        <w:ind w:left="3600" w:hanging="3600"/>
      </w:pPr>
      <w:r>
        <w:rPr>
          <w:i/>
        </w:rPr>
        <w:t>20:23</w:t>
      </w:r>
      <w:r>
        <w:t xml:space="preserve"> </w:t>
      </w:r>
      <w:dir w:val="ltr">
        <w:r>
          <w:t>Thomas Sundström</w:t>
        </w:r>
        <w:r>
          <w:t>‬</w:t>
        </w:r>
        <w:r>
          <w:t>:</w:t>
        </w:r>
        <w:r>
          <w:tab/>
          <w:t xml:space="preserve">falsche gruppe haha </w:t>
        </w:r>
      </w:dir>
    </w:p>
    <w:p w14:paraId="6F945EF7" w14:textId="77777777" w:rsidR="002A4891" w:rsidRDefault="00127B45">
      <w:pPr>
        <w:ind w:left="3600" w:hanging="3600"/>
      </w:pPr>
      <w:r>
        <w:rPr>
          <w:i/>
        </w:rPr>
        <w:t>22:48</w:t>
      </w:r>
      <w:r>
        <w:t xml:space="preserve"> Julian Möhlen:</w:t>
      </w:r>
      <w:r>
        <w:tab/>
      </w:r>
      <w:r>
        <w:t xml:space="preserve">WTF. Süddeutsche zwanzig mal besser als jede Österreichische Zeitung. Trotz dieses Artikels. (No offense but sadly true.) </w:t>
      </w:r>
    </w:p>
    <w:p w14:paraId="2A0C231E" w14:textId="77777777" w:rsidR="002A4891" w:rsidRDefault="00127B45">
      <w:pPr>
        <w:jc w:val="center"/>
      </w:pPr>
      <w:r>
        <w:t>13.11.2015</w:t>
      </w:r>
    </w:p>
    <w:p w14:paraId="2EABF344" w14:textId="75D08605" w:rsidR="002A4891" w:rsidRDefault="00127B45">
      <w:pPr>
        <w:ind w:left="3600" w:hanging="3600"/>
      </w:pPr>
      <w:r>
        <w:rPr>
          <w:i/>
        </w:rPr>
        <w:t>23:19</w:t>
      </w:r>
      <w:r>
        <w:t xml:space="preserve"> </w:t>
      </w:r>
      <w:dir w:val="ltr">
        <w:r>
          <w:t>Thomas Sundström</w:t>
        </w:r>
        <w:r>
          <w:t>‬</w:t>
        </w:r>
        <w:r>
          <w:t>:</w:t>
        </w:r>
        <w:r>
          <w:tab/>
          <w:t xml:space="preserve">30 tote und geiselnahme in  konzerthalle paris </w:t>
        </w:r>
      </w:dir>
    </w:p>
    <w:p w14:paraId="15A0487B" w14:textId="77777777" w:rsidR="002A4891" w:rsidRDefault="00127B45">
      <w:pPr>
        <w:ind w:left="3600" w:hanging="3600"/>
      </w:pPr>
      <w:r>
        <w:rPr>
          <w:i/>
        </w:rPr>
        <w:t>23:20</w:t>
      </w:r>
      <w:r>
        <w:t xml:space="preserve"> Emil Paiker:</w:t>
      </w:r>
      <w:r>
        <w:tab/>
        <w:t xml:space="preserve">Arg </w:t>
      </w:r>
    </w:p>
    <w:p w14:paraId="410942D1" w14:textId="666490DF" w:rsidR="002A4891" w:rsidRDefault="00127B45">
      <w:pPr>
        <w:ind w:left="3600" w:hanging="3600"/>
      </w:pPr>
      <w:r>
        <w:rPr>
          <w:i/>
        </w:rPr>
        <w:t>23:59</w:t>
      </w:r>
      <w:r>
        <w:t xml:space="preserve"> </w:t>
      </w:r>
      <w:dir w:val="ltr">
        <w:r>
          <w:t>Thomas Sundström</w:t>
        </w:r>
        <w:r>
          <w:t>‬</w:t>
        </w:r>
        <w:r>
          <w:t>:</w:t>
        </w:r>
        <w:r>
          <w:tab/>
          <w:t xml:space="preserve">hollande ruft notstand aus </w:t>
        </w:r>
      </w:dir>
    </w:p>
    <w:p w14:paraId="1B55253E" w14:textId="718C24FD" w:rsidR="002A4891" w:rsidRDefault="00127B45">
      <w:pPr>
        <w:ind w:left="3600" w:hanging="3600"/>
      </w:pPr>
      <w:r>
        <w:rPr>
          <w:i/>
        </w:rPr>
        <w:t>23:59</w:t>
      </w:r>
      <w:r>
        <w:t xml:space="preserve"> </w:t>
      </w:r>
      <w:dir w:val="ltr">
        <w:r>
          <w:t>Thomas Sundström</w:t>
        </w:r>
        <w:r>
          <w:t>‬</w:t>
        </w:r>
        <w:r>
          <w:t>:</w:t>
        </w:r>
        <w:r>
          <w:tab/>
          <w:t xml:space="preserve">die grenzen sind dicht </w:t>
        </w:r>
      </w:dir>
    </w:p>
    <w:p w14:paraId="2C8282C8" w14:textId="77777777" w:rsidR="002A4891" w:rsidRDefault="00127B45">
      <w:pPr>
        <w:jc w:val="center"/>
      </w:pPr>
      <w:r>
        <w:t>14.11.2015</w:t>
      </w:r>
    </w:p>
    <w:p w14:paraId="25E00288" w14:textId="009B81BE" w:rsidR="002A4891" w:rsidRDefault="00127B45">
      <w:pPr>
        <w:ind w:left="3600" w:hanging="3600"/>
      </w:pPr>
      <w:r>
        <w:rPr>
          <w:i/>
        </w:rPr>
        <w:t>00:01</w:t>
      </w:r>
      <w:r>
        <w:t xml:space="preserve"> </w:t>
      </w:r>
      <w:dir w:val="ltr">
        <w:r>
          <w:t>Thomas Sundström</w:t>
        </w:r>
        <w:r>
          <w:t>‬</w:t>
        </w:r>
        <w:r>
          <w:t>:</w:t>
        </w:r>
        <w:r>
          <w:tab/>
          <w:t>man muss jez sofort die eu außengrenze dichtmachen wir importieren diese leute durch unsere blinde flüchtlingspolitik es muss alles registr</w:t>
        </w:r>
        <w:r>
          <w:t xml:space="preserve">iert und geordnet ablaufen </w:t>
        </w:r>
      </w:dir>
    </w:p>
    <w:p w14:paraId="1DCDE703" w14:textId="77777777" w:rsidR="002A4891" w:rsidRDefault="00127B45">
      <w:pPr>
        <w:ind w:left="3600" w:hanging="3600"/>
      </w:pPr>
      <w:r>
        <w:rPr>
          <w:i/>
        </w:rPr>
        <w:t>00:01</w:t>
      </w:r>
      <w:r>
        <w:t xml:space="preserve"> Julian Möhlen:</w:t>
      </w:r>
      <w:r>
        <w:tab/>
        <w:t xml:space="preserve">Ich hasse diese mediale Panikmache. Die Engländer sind auch schon alle nervös. Ich wette in Mexico City werden jeden Tag 30 Leute erschossen und kein Schwein stört's... Ja, ist alles schrecklich, aber lasst </w:t>
      </w:r>
      <w:r>
        <w:t xml:space="preserve">uns mal ein paar Tage abwarten, bevor wir die riesige Trommel schlagen. Mein Onkel hat auch schon was gepostet. Ich glaube das macht den Terror nur schlimmer. </w:t>
      </w:r>
    </w:p>
    <w:p w14:paraId="7F241C20" w14:textId="1DB2DC83" w:rsidR="002A4891" w:rsidRDefault="00127B45">
      <w:pPr>
        <w:ind w:left="3600" w:hanging="3600"/>
      </w:pPr>
      <w:r>
        <w:rPr>
          <w:i/>
        </w:rPr>
        <w:t>00:03</w:t>
      </w:r>
      <w:r>
        <w:t xml:space="preserve"> </w:t>
      </w:r>
      <w:dir w:val="ltr">
        <w:r>
          <w:t>Thomas Sundström</w:t>
        </w:r>
        <w:r>
          <w:t>‬</w:t>
        </w:r>
        <w:r>
          <w:t>:</w:t>
        </w:r>
        <w:r>
          <w:tab/>
          <w:t>vllt aber vllt bringt es unsere inkonsequenten politikern dazu mal ein</w:t>
        </w:r>
        <w:r>
          <w:t xml:space="preserve">e klare linie durchzuziehen </w:t>
        </w:r>
      </w:dir>
    </w:p>
    <w:p w14:paraId="2758071D" w14:textId="44CB34E6" w:rsidR="002A4891" w:rsidRDefault="00127B45">
      <w:pPr>
        <w:ind w:left="3600" w:hanging="3600"/>
      </w:pPr>
      <w:r>
        <w:rPr>
          <w:i/>
        </w:rPr>
        <w:t>00:03</w:t>
      </w:r>
      <w:r>
        <w:t xml:space="preserve"> </w:t>
      </w:r>
      <w:dir w:val="ltr">
        <w:r>
          <w:t>Thomas Sundström</w:t>
        </w:r>
        <w:r>
          <w:t>‬</w:t>
        </w:r>
        <w:r>
          <w:t>:</w:t>
        </w:r>
        <w:r>
          <w:tab/>
          <w:t xml:space="preserve">das fängt bei oberträumerin in deutschland an </w:t>
        </w:r>
      </w:dir>
    </w:p>
    <w:p w14:paraId="7715B760" w14:textId="56873242" w:rsidR="002A4891" w:rsidRDefault="00127B45">
      <w:pPr>
        <w:ind w:left="3600" w:hanging="3600"/>
      </w:pPr>
      <w:r>
        <w:rPr>
          <w:i/>
        </w:rPr>
        <w:t>00:06</w:t>
      </w:r>
      <w:r>
        <w:t xml:space="preserve"> </w:t>
      </w:r>
      <w:dir w:val="ltr">
        <w:r>
          <w:t>Thomas Sundström</w:t>
        </w:r>
        <w:r>
          <w:t>‬</w:t>
        </w:r>
        <w:r>
          <w:t>:</w:t>
        </w:r>
        <w:r>
          <w:tab/>
          <w:t xml:space="preserve">das problem ist dass der rechtstaat außer kraft gesetzt wird </w:t>
        </w:r>
      </w:dir>
    </w:p>
    <w:p w14:paraId="1728E7E5" w14:textId="62E8B370" w:rsidR="002A4891" w:rsidRDefault="00127B45">
      <w:pPr>
        <w:ind w:left="3600" w:hanging="3600"/>
      </w:pPr>
      <w:r>
        <w:rPr>
          <w:i/>
        </w:rPr>
        <w:t>00:07</w:t>
      </w:r>
      <w:r>
        <w:t xml:space="preserve"> </w:t>
      </w:r>
      <w:dir w:val="ltr">
        <w:r>
          <w:t>Thomas Sundström</w:t>
        </w:r>
        <w:r>
          <w:t>‬</w:t>
        </w:r>
        <w:r>
          <w:t>:</w:t>
        </w:r>
        <w:r>
          <w:tab/>
          <w:t>mexico hat nicht den gleichen anspruch a</w:t>
        </w:r>
        <w:r>
          <w:t xml:space="preserve">n das recht </w:t>
        </w:r>
      </w:dir>
    </w:p>
    <w:p w14:paraId="17550626" w14:textId="77777777" w:rsidR="002A4891" w:rsidRDefault="00127B45">
      <w:pPr>
        <w:ind w:left="3600" w:hanging="3600"/>
      </w:pPr>
      <w:r>
        <w:rPr>
          <w:i/>
        </w:rPr>
        <w:t>00:07</w:t>
      </w:r>
      <w:r>
        <w:t xml:space="preserve"> Julian Möhlen:</w:t>
      </w:r>
      <w:r>
        <w:tab/>
        <w:t xml:space="preserve">Ich sehe noch keinen klaren Zusammenhang zwischen flüchtlingskrise und aktueller Gewalt in Paris. (Das geht wie gesagt erst in zwei Tagen oder so!) Ja die flüchtlingskrise ist schlecht gemanagt aber Maßnahmen gegen Gewalt </w:t>
      </w:r>
      <w:r>
        <w:t xml:space="preserve">wie Terrorismus sind nicht dieselben wie Maßnahmen gegen illegale Einwanderung. </w:t>
      </w:r>
    </w:p>
    <w:p w14:paraId="33D99DFF" w14:textId="5F44D543" w:rsidR="002A4891" w:rsidRDefault="00127B45">
      <w:pPr>
        <w:ind w:left="3600" w:hanging="3600"/>
      </w:pPr>
      <w:r>
        <w:rPr>
          <w:i/>
        </w:rPr>
        <w:t>00:08</w:t>
      </w:r>
      <w:r>
        <w:t xml:space="preserve"> </w:t>
      </w:r>
      <w:dir w:val="ltr">
        <w:r>
          <w:t>Thomas Sundström</w:t>
        </w:r>
        <w:r>
          <w:t>‬</w:t>
        </w:r>
        <w:r>
          <w:t>:</w:t>
        </w:r>
        <w:r>
          <w:tab/>
          <w:t xml:space="preserve">offensichtlich schon </w:t>
        </w:r>
      </w:dir>
    </w:p>
    <w:p w14:paraId="3E8F1056" w14:textId="77777777" w:rsidR="002A4891" w:rsidRDefault="00127B45">
      <w:pPr>
        <w:ind w:left="3600" w:hanging="3600"/>
      </w:pPr>
      <w:r>
        <w:rPr>
          <w:i/>
        </w:rPr>
        <w:t>00:08</w:t>
      </w:r>
      <w:r>
        <w:t xml:space="preserve"> Julian Möhlen:</w:t>
      </w:r>
      <w:r>
        <w:tab/>
        <w:t>Mexiko hat sehr wohl denselben Anspruch auf Rechtstaatlichkeit wie Frankreich oder Österreich. Sag mal ein</w:t>
      </w:r>
      <w:r>
        <w:t xml:space="preserve">em Mexikaner er habe nicht denselben Anspruch auf einen Rechtsstaat! </w:t>
      </w:r>
    </w:p>
    <w:p w14:paraId="11727EC6" w14:textId="6393EFD8" w:rsidR="002A4891" w:rsidRDefault="00127B45">
      <w:pPr>
        <w:ind w:left="3600" w:hanging="3600"/>
      </w:pPr>
      <w:r>
        <w:rPr>
          <w:i/>
        </w:rPr>
        <w:t>00:08</w:t>
      </w:r>
      <w:r>
        <w:t xml:space="preserve"> </w:t>
      </w:r>
      <w:dir w:val="ltr">
        <w:r>
          <w:t>Thomas Sundström</w:t>
        </w:r>
        <w:r>
          <w:t>‬</w:t>
        </w:r>
        <w:r>
          <w:t>:</w:t>
        </w:r>
        <w:r>
          <w:tab/>
          <w:t xml:space="preserve">denn durch fehlend registrierung gehen die ganzen potentiellen terroristen durch die lappen </w:t>
        </w:r>
      </w:dir>
    </w:p>
    <w:p w14:paraId="70762900" w14:textId="6AF38A66" w:rsidR="002A4891" w:rsidRDefault="00127B45">
      <w:pPr>
        <w:ind w:left="3600" w:hanging="3600"/>
      </w:pPr>
      <w:r>
        <w:rPr>
          <w:i/>
        </w:rPr>
        <w:t>00:09</w:t>
      </w:r>
      <w:r>
        <w:t xml:space="preserve"> </w:t>
      </w:r>
      <w:dir w:val="ltr">
        <w:r>
          <w:t>Thomas Sundström</w:t>
        </w:r>
        <w:r>
          <w:t>‬</w:t>
        </w:r>
        <w:r>
          <w:t>:</w:t>
        </w:r>
        <w:r>
          <w:tab/>
        </w:r>
        <w:r>
          <w:t xml:space="preserve">ja aber sie leben ihn offensichtlich nicht so wie wir </w:t>
        </w:r>
      </w:dir>
    </w:p>
    <w:p w14:paraId="000FD240" w14:textId="62DF59A3" w:rsidR="002A4891" w:rsidRDefault="00127B45">
      <w:pPr>
        <w:ind w:left="3600" w:hanging="3600"/>
      </w:pPr>
      <w:r>
        <w:rPr>
          <w:i/>
        </w:rPr>
        <w:t>00:09</w:t>
      </w:r>
      <w:r>
        <w:t xml:space="preserve"> </w:t>
      </w:r>
      <w:dir w:val="ltr">
        <w:r>
          <w:t>Thomas Sundström</w:t>
        </w:r>
        <w:r>
          <w:t>‬</w:t>
        </w:r>
        <w:r>
          <w:t>:</w:t>
        </w:r>
        <w:r>
          <w:tab/>
          <w:t xml:space="preserve">viel mehr korruption, drogenhandel... </w:t>
        </w:r>
      </w:dir>
    </w:p>
    <w:p w14:paraId="7A018E6E" w14:textId="6EA86612" w:rsidR="002A4891" w:rsidRDefault="00127B45">
      <w:pPr>
        <w:ind w:left="3600" w:hanging="3600"/>
      </w:pPr>
      <w:r>
        <w:rPr>
          <w:i/>
        </w:rPr>
        <w:t>00:09</w:t>
      </w:r>
      <w:r>
        <w:t xml:space="preserve"> </w:t>
      </w:r>
      <w:dir w:val="ltr">
        <w:r>
          <w:t>Thomas Sundström</w:t>
        </w:r>
        <w:r>
          <w:t>‬</w:t>
        </w:r>
        <w:r>
          <w:t>:</w:t>
        </w:r>
        <w:r>
          <w:tab/>
          <w:t xml:space="preserve">kein mensch weiß was da über die grenze kommt </w:t>
        </w:r>
      </w:dir>
    </w:p>
    <w:p w14:paraId="28C2001C" w14:textId="77777777" w:rsidR="002A4891" w:rsidRDefault="00127B45">
      <w:pPr>
        <w:ind w:left="3600" w:hanging="3600"/>
      </w:pPr>
      <w:r>
        <w:rPr>
          <w:i/>
        </w:rPr>
        <w:t>00:10</w:t>
      </w:r>
      <w:r>
        <w:t xml:space="preserve"> Julian Möhlen:</w:t>
      </w:r>
      <w:r>
        <w:tab/>
        <w:t>Ich stimme absolut zu, dass der rechtsstaa</w:t>
      </w:r>
      <w:r>
        <w:t xml:space="preserve">t nicht durch terrorismus fallen darf. Täter müssen bestraft werden. </w:t>
      </w:r>
    </w:p>
    <w:p w14:paraId="358AF3E3" w14:textId="148FA22F" w:rsidR="002A4891" w:rsidRDefault="00127B45">
      <w:pPr>
        <w:ind w:left="3600" w:hanging="3600"/>
      </w:pPr>
      <w:r>
        <w:rPr>
          <w:i/>
        </w:rPr>
        <w:t>00:10</w:t>
      </w:r>
      <w:r>
        <w:t xml:space="preserve"> </w:t>
      </w:r>
      <w:dir w:val="ltr">
        <w:r>
          <w:t>Thomas Sundström</w:t>
        </w:r>
        <w:r>
          <w:t>‬</w:t>
        </w:r>
        <w:r>
          <w:t>:</w:t>
        </w:r>
        <w:r>
          <w:tab/>
          <w:t xml:space="preserve">dieses ewige abwarten und reflektieren macht uns verwundbar </w:t>
        </w:r>
      </w:dir>
    </w:p>
    <w:p w14:paraId="2EBB0A68" w14:textId="6DC540AD" w:rsidR="002A4891" w:rsidRDefault="00127B45">
      <w:pPr>
        <w:ind w:left="3600" w:hanging="3600"/>
      </w:pPr>
      <w:r>
        <w:rPr>
          <w:i/>
        </w:rPr>
        <w:t>00:10</w:t>
      </w:r>
      <w:r>
        <w:t xml:space="preserve"> </w:t>
      </w:r>
      <w:dir w:val="ltr">
        <w:r>
          <w:t>Thomas Sundström</w:t>
        </w:r>
        <w:r>
          <w:t>‬</w:t>
        </w:r>
        <w:r>
          <w:t>:</w:t>
        </w:r>
        <w:r>
          <w:tab/>
          <w:t xml:space="preserve">man muss gleich handeln </w:t>
        </w:r>
      </w:dir>
    </w:p>
    <w:p w14:paraId="588B016F" w14:textId="4CA31E5F" w:rsidR="002A4891" w:rsidRDefault="00127B45">
      <w:pPr>
        <w:ind w:left="3600" w:hanging="3600"/>
      </w:pPr>
      <w:r>
        <w:rPr>
          <w:i/>
        </w:rPr>
        <w:t>00:10</w:t>
      </w:r>
      <w:r>
        <w:t xml:space="preserve"> </w:t>
      </w:r>
      <w:dir w:val="ltr">
        <w:r>
          <w:t>Thomas Sundström</w:t>
        </w:r>
        <w:r>
          <w:t>‬</w:t>
        </w:r>
        <w:r>
          <w:t>:</w:t>
        </w:r>
        <w:r>
          <w:tab/>
          <w:t>zb eine massive nato o</w:t>
        </w:r>
        <w:r>
          <w:t xml:space="preserve">ffensive als gegenschlag </w:t>
        </w:r>
      </w:dir>
    </w:p>
    <w:p w14:paraId="67C2EE5E" w14:textId="77777777" w:rsidR="002A4891" w:rsidRDefault="00127B45">
      <w:pPr>
        <w:ind w:left="3600" w:hanging="3600"/>
      </w:pPr>
      <w:r>
        <w:rPr>
          <w:i/>
        </w:rPr>
        <w:t>00:11</w:t>
      </w:r>
      <w:r>
        <w:t xml:space="preserve"> Julian Möhlen:</w:t>
      </w:r>
      <w:r>
        <w:tab/>
        <w:t xml:space="preserve">Wenn du tatsächlich glaubst, dass geschlossene Grenzen Terroristen aufhalten können, kann ich nicht weiterargumentieren. </w:t>
      </w:r>
    </w:p>
    <w:p w14:paraId="3C3F6D55" w14:textId="769E6125" w:rsidR="002A4891" w:rsidRDefault="00127B45">
      <w:pPr>
        <w:ind w:left="3600" w:hanging="3600"/>
      </w:pPr>
      <w:r>
        <w:rPr>
          <w:i/>
        </w:rPr>
        <w:t>00:11</w:t>
      </w:r>
      <w:r>
        <w:t xml:space="preserve"> </w:t>
      </w:r>
      <w:dir w:val="ltr">
        <w:r>
          <w:t>Thomas Sundström</w:t>
        </w:r>
        <w:r>
          <w:t>‬</w:t>
        </w:r>
        <w:r>
          <w:t>:</w:t>
        </w:r>
        <w:r>
          <w:tab/>
        </w:r>
        <w:r>
          <w:t xml:space="preserve">nein aber offensichtlich erleichtert es leute und drahtzieher ins land zu schmuggeln </w:t>
        </w:r>
      </w:dir>
    </w:p>
    <w:p w14:paraId="68521FE8" w14:textId="77777777" w:rsidR="002A4891" w:rsidRDefault="00127B45">
      <w:pPr>
        <w:ind w:left="3600" w:hanging="3600"/>
      </w:pPr>
      <w:r>
        <w:rPr>
          <w:i/>
        </w:rPr>
        <w:t>00:11</w:t>
      </w:r>
      <w:r>
        <w:t xml:space="preserve"> Julian Möhlen:</w:t>
      </w:r>
      <w:r>
        <w:tab/>
        <w:t xml:space="preserve">NATO Offensive GEGEN WEN??? </w:t>
      </w:r>
    </w:p>
    <w:p w14:paraId="319EF2CE" w14:textId="20B790E6" w:rsidR="002A4891" w:rsidRDefault="00127B45">
      <w:pPr>
        <w:ind w:left="3600" w:hanging="3600"/>
      </w:pPr>
      <w:r>
        <w:rPr>
          <w:i/>
        </w:rPr>
        <w:t>00:11</w:t>
      </w:r>
      <w:r>
        <w:t xml:space="preserve"> </w:t>
      </w:r>
      <w:dir w:val="ltr">
        <w:r>
          <w:t>Thomas Sundström</w:t>
        </w:r>
        <w:r>
          <w:t>‬</w:t>
        </w:r>
        <w:r>
          <w:t>:</w:t>
        </w:r>
        <w:r>
          <w:tab/>
          <w:t xml:space="preserve">es macht einfach </w:t>
        </w:r>
      </w:dir>
    </w:p>
    <w:p w14:paraId="39D5956A" w14:textId="2538A315" w:rsidR="002A4891" w:rsidRDefault="00127B45">
      <w:pPr>
        <w:ind w:left="3600" w:hanging="3600"/>
      </w:pPr>
      <w:r>
        <w:rPr>
          <w:i/>
        </w:rPr>
        <w:t>00:11</w:t>
      </w:r>
      <w:r>
        <w:t xml:space="preserve"> </w:t>
      </w:r>
      <w:dir w:val="ltr">
        <w:r>
          <w:t>Thomas Sundström</w:t>
        </w:r>
        <w:r>
          <w:t>‬</w:t>
        </w:r>
        <w:r>
          <w:t>:</w:t>
        </w:r>
        <w:r>
          <w:tab/>
          <w:t xml:space="preserve">is </w:t>
        </w:r>
      </w:dir>
    </w:p>
    <w:p w14:paraId="51D1CF69" w14:textId="74E55ECA" w:rsidR="002A4891" w:rsidRDefault="00127B45">
      <w:pPr>
        <w:ind w:left="3600" w:hanging="3600"/>
      </w:pPr>
      <w:r>
        <w:rPr>
          <w:i/>
        </w:rPr>
        <w:t>00:11</w:t>
      </w:r>
      <w:r>
        <w:t xml:space="preserve"> </w:t>
      </w:r>
      <w:dir w:val="ltr">
        <w:r>
          <w:t>Thomas Sundström</w:t>
        </w:r>
        <w:r>
          <w:t>‬</w:t>
        </w:r>
        <w:r>
          <w:t>:</w:t>
        </w:r>
        <w:r>
          <w:tab/>
          <w:t xml:space="preserve">IS </w:t>
        </w:r>
      </w:dir>
    </w:p>
    <w:p w14:paraId="790EC90E" w14:textId="27C9BD7A" w:rsidR="002A4891" w:rsidRDefault="00127B45">
      <w:pPr>
        <w:ind w:left="3600" w:hanging="3600"/>
      </w:pPr>
      <w:r>
        <w:rPr>
          <w:i/>
        </w:rPr>
        <w:t>00:11</w:t>
      </w:r>
      <w:r>
        <w:t xml:space="preserve"> </w:t>
      </w:r>
      <w:dir w:val="ltr">
        <w:r>
          <w:t>Thomas Sundström</w:t>
        </w:r>
        <w:r>
          <w:t>‬</w:t>
        </w:r>
        <w:r>
          <w:t>:</w:t>
        </w:r>
        <w:r>
          <w:tab/>
          <w:t xml:space="preserve">es darf sich nicht rechnen </w:t>
        </w:r>
      </w:dir>
    </w:p>
    <w:p w14:paraId="47441D17" w14:textId="448ADF02" w:rsidR="002A4891" w:rsidRDefault="00127B45">
      <w:pPr>
        <w:ind w:left="3600" w:hanging="3600"/>
      </w:pPr>
      <w:r>
        <w:rPr>
          <w:i/>
        </w:rPr>
        <w:t>00:12</w:t>
      </w:r>
      <w:r>
        <w:t xml:space="preserve"> </w:t>
      </w:r>
      <w:dir w:val="ltr">
        <w:r>
          <w:t>Thomas Sundström</w:t>
        </w:r>
        <w:r>
          <w:t>‬</w:t>
        </w:r>
        <w:r>
          <w:t>:</w:t>
        </w:r>
        <w:r>
          <w:tab/>
          <w:t xml:space="preserve">europa anzugreifen </w:t>
        </w:r>
      </w:dir>
    </w:p>
    <w:p w14:paraId="1B1CD0B4" w14:textId="77777777" w:rsidR="002A4891" w:rsidRDefault="00127B45">
      <w:pPr>
        <w:ind w:left="3600" w:hanging="3600"/>
      </w:pPr>
      <w:r>
        <w:rPr>
          <w:i/>
        </w:rPr>
        <w:t>00:12</w:t>
      </w:r>
      <w:r>
        <w:t xml:space="preserve"> Julian Möhlen:</w:t>
      </w:r>
      <w:r>
        <w:tab/>
        <w:t xml:space="preserve">Mein Freund du begreifst nicht, dass Europäer zum IS gehen, nicht andersherum! </w:t>
      </w:r>
    </w:p>
    <w:p w14:paraId="3B7F3899" w14:textId="1A3F6811" w:rsidR="002A4891" w:rsidRDefault="00127B45">
      <w:pPr>
        <w:ind w:left="3600" w:hanging="3600"/>
      </w:pPr>
      <w:r>
        <w:rPr>
          <w:i/>
        </w:rPr>
        <w:t>00:12</w:t>
      </w:r>
      <w:r>
        <w:t xml:space="preserve"> </w:t>
      </w:r>
      <w:dir w:val="ltr">
        <w:r>
          <w:t>Thomas Sundström</w:t>
        </w:r>
        <w:r>
          <w:t>‬</w:t>
        </w:r>
        <w:r>
          <w:t>:</w:t>
        </w:r>
        <w:r>
          <w:tab/>
          <w:t xml:space="preserve">schon klar </w:t>
        </w:r>
      </w:dir>
    </w:p>
    <w:p w14:paraId="1AAB09B2" w14:textId="77777777" w:rsidR="002A4891" w:rsidRDefault="00127B45">
      <w:pPr>
        <w:ind w:left="3600" w:hanging="3600"/>
      </w:pPr>
      <w:r>
        <w:rPr>
          <w:i/>
        </w:rPr>
        <w:t>00:13</w:t>
      </w:r>
      <w:r>
        <w:t xml:space="preserve"> Julian Möhlen:</w:t>
      </w:r>
      <w:r>
        <w:tab/>
        <w:t>Es ist onlin</w:t>
      </w:r>
      <w:r>
        <w:t xml:space="preserve">e Anwerbung von Leuten, die schon hier sind, das ist ein Problem... </w:t>
      </w:r>
    </w:p>
    <w:p w14:paraId="2E9FA969" w14:textId="37525B10" w:rsidR="002A4891" w:rsidRDefault="00127B45">
      <w:pPr>
        <w:ind w:left="3600" w:hanging="3600"/>
      </w:pPr>
      <w:r>
        <w:rPr>
          <w:i/>
        </w:rPr>
        <w:t>00:13</w:t>
      </w:r>
      <w:r>
        <w:t xml:space="preserve"> </w:t>
      </w:r>
      <w:dir w:val="ltr">
        <w:r>
          <w:t>Thomas Sundström</w:t>
        </w:r>
        <w:r>
          <w:t>‬</w:t>
        </w:r>
        <w:r>
          <w:t>:</w:t>
        </w:r>
        <w:r>
          <w:tab/>
          <w:t xml:space="preserve">ok dann muss der islam verboten werden </w:t>
        </w:r>
      </w:dir>
    </w:p>
    <w:p w14:paraId="3E330061" w14:textId="77777777" w:rsidR="002A4891" w:rsidRDefault="00127B45">
      <w:pPr>
        <w:ind w:left="3600" w:hanging="3600"/>
      </w:pPr>
      <w:r>
        <w:rPr>
          <w:i/>
        </w:rPr>
        <w:t>00:13</w:t>
      </w:r>
      <w:r>
        <w:t xml:space="preserve"> Julian Möhlen:</w:t>
      </w:r>
      <w:r>
        <w:tab/>
        <w:t xml:space="preserve">Ich höre jetzt auf zu antworten. </w:t>
      </w:r>
    </w:p>
    <w:p w14:paraId="45A25DE8" w14:textId="77777777" w:rsidR="002A4891" w:rsidRDefault="00127B45">
      <w:pPr>
        <w:ind w:left="3600" w:hanging="3600"/>
      </w:pPr>
      <w:r>
        <w:rPr>
          <w:i/>
        </w:rPr>
        <w:t>00:13</w:t>
      </w:r>
      <w:r>
        <w:t xml:space="preserve"> Julian Möhlen:</w:t>
      </w:r>
      <w:r>
        <w:tab/>
        <w:t xml:space="preserve">Thommi, wo ist deine Vernunft hin? </w:t>
      </w:r>
    </w:p>
    <w:p w14:paraId="00F970DD" w14:textId="5588E6D7" w:rsidR="002A4891" w:rsidRDefault="00127B45">
      <w:pPr>
        <w:ind w:left="3600" w:hanging="3600"/>
      </w:pPr>
      <w:r>
        <w:rPr>
          <w:i/>
        </w:rPr>
        <w:t>00:13</w:t>
      </w:r>
      <w:r>
        <w:t xml:space="preserve"> </w:t>
      </w:r>
      <w:dir w:val="ltr">
        <w:r>
          <w:t>Thomas Sundström</w:t>
        </w:r>
        <w:r>
          <w:t>‬</w:t>
        </w:r>
        <w:r>
          <w:t>:</w:t>
        </w:r>
        <w:r>
          <w:tab/>
          <w:t xml:space="preserve">auch wenn man damit viele unschuldige mit unter verdacht stellt </w:t>
        </w:r>
      </w:dir>
    </w:p>
    <w:p w14:paraId="7C6B911E" w14:textId="7DFC689E" w:rsidR="002A4891" w:rsidRDefault="00127B45">
      <w:pPr>
        <w:ind w:left="3600" w:hanging="3600"/>
      </w:pPr>
      <w:r>
        <w:rPr>
          <w:i/>
        </w:rPr>
        <w:t>00:14</w:t>
      </w:r>
      <w:r>
        <w:t xml:space="preserve"> </w:t>
      </w:r>
      <w:dir w:val="ltr">
        <w:r>
          <w:t>Thomas Sundström</w:t>
        </w:r>
        <w:r>
          <w:t>‬</w:t>
        </w:r>
        <w:r>
          <w:t>:</w:t>
        </w:r>
        <w:r>
          <w:tab/>
          <w:t xml:space="preserve">aber das ist es wert </w:t>
        </w:r>
      </w:dir>
    </w:p>
    <w:p w14:paraId="45AB2D00" w14:textId="46E09FE5" w:rsidR="002A4891" w:rsidRDefault="00127B45">
      <w:pPr>
        <w:ind w:left="3600" w:hanging="3600"/>
      </w:pPr>
      <w:r>
        <w:rPr>
          <w:i/>
        </w:rPr>
        <w:t>00:15</w:t>
      </w:r>
      <w:r>
        <w:t xml:space="preserve"> </w:t>
      </w:r>
      <w:dir w:val="ltr">
        <w:r>
          <w:t>Thomas Sundström</w:t>
        </w:r>
        <w:r>
          <w:t>‬</w:t>
        </w:r>
        <w:r>
          <w:t>:</w:t>
        </w:r>
        <w:r>
          <w:tab/>
          <w:t xml:space="preserve">toleranz gegenüber einem potentiell undemokratischen system führt unweigerlich zur destabilisierung </w:t>
        </w:r>
        <w:r>
          <w:t xml:space="preserve">des demokratischen systems </w:t>
        </w:r>
      </w:dir>
    </w:p>
    <w:p w14:paraId="52EA3D2E" w14:textId="77777777" w:rsidR="002A4891" w:rsidRDefault="00127B45">
      <w:pPr>
        <w:ind w:left="3600" w:hanging="3600"/>
      </w:pPr>
      <w:r>
        <w:rPr>
          <w:i/>
        </w:rPr>
        <w:t>00:17</w:t>
      </w:r>
      <w:r>
        <w:t xml:space="preserve"> Julian Möhlen:</w:t>
      </w:r>
      <w:r>
        <w:tab/>
        <w:t>Sozialismus ist auch ein potenziell undemokratisches System. Siehe RAF in den Siebzigern. Müssen wir deswegen Sozialisen verbieten und ausweisen? Katholizismus ist auch ein potenziell undemokratisches System</w:t>
      </w:r>
      <w:r>
        <w:t xml:space="preserve"> (siehe Vatikan), müssen wir deswegen alle Katholiken verbieten und ausweisen? </w:t>
      </w:r>
    </w:p>
    <w:p w14:paraId="7F39E1ED" w14:textId="19CB09A4" w:rsidR="002A4891" w:rsidRDefault="00127B45">
      <w:pPr>
        <w:ind w:left="3600" w:hanging="3600"/>
      </w:pPr>
      <w:r>
        <w:rPr>
          <w:i/>
        </w:rPr>
        <w:t>00:17</w:t>
      </w:r>
      <w:r>
        <w:t xml:space="preserve"> </w:t>
      </w:r>
      <w:dir w:val="ltr">
        <w:r>
          <w:t>Thomas Sundström</w:t>
        </w:r>
        <w:r>
          <w:t>‬</w:t>
        </w:r>
        <w:r>
          <w:t>:</w:t>
        </w:r>
        <w:r>
          <w:tab/>
          <w:t>wir sind selbst schuld dass sie so rückschrittlich sind weil wir ihre länder über jahre ausgebeutet haben und uns der religion bedient haben um ihre b</w:t>
        </w:r>
        <w:r>
          <w:t xml:space="preserve">ildung hintanzuhalten... </w:t>
        </w:r>
      </w:dir>
    </w:p>
    <w:p w14:paraId="6A9D4797" w14:textId="77777777" w:rsidR="002A4891" w:rsidRDefault="00127B45">
      <w:pPr>
        <w:ind w:left="3600" w:hanging="3600"/>
      </w:pPr>
      <w:r>
        <w:rPr>
          <w:i/>
        </w:rPr>
        <w:t>00:18</w:t>
      </w:r>
      <w:r>
        <w:t xml:space="preserve"> Julian Möhlen:</w:t>
      </w:r>
      <w:r>
        <w:tab/>
        <w:t xml:space="preserve">Nein das ist nur ein Grund von vielen. </w:t>
      </w:r>
    </w:p>
    <w:p w14:paraId="2ED06DDC" w14:textId="5CB72C51" w:rsidR="002A4891" w:rsidRDefault="00127B45">
      <w:pPr>
        <w:ind w:left="3600" w:hanging="3600"/>
      </w:pPr>
      <w:r>
        <w:rPr>
          <w:i/>
        </w:rPr>
        <w:t>00:19</w:t>
      </w:r>
      <w:r>
        <w:t xml:space="preserve"> </w:t>
      </w:r>
      <w:dir w:val="ltr">
        <w:r>
          <w:t>Thomas Sundström</w:t>
        </w:r>
        <w:r>
          <w:t>‬</w:t>
        </w:r>
        <w:r>
          <w:t>:</w:t>
        </w:r>
        <w:r>
          <w:tab/>
          <w:t>nein das problem ist dass sich die linie sehr klar ziehen ließ zu zeiten der raf und der undemokratische koatholizismus wirkt nicht in den rech</w:t>
        </w:r>
        <w:r>
          <w:t xml:space="preserve">tstaat ein </w:t>
        </w:r>
      </w:dir>
    </w:p>
    <w:p w14:paraId="0D134A05" w14:textId="77777777" w:rsidR="002A4891" w:rsidRDefault="00127B45">
      <w:pPr>
        <w:ind w:left="3600" w:hanging="3600"/>
      </w:pPr>
      <w:r>
        <w:rPr>
          <w:i/>
        </w:rPr>
        <w:t>00:19</w:t>
      </w:r>
      <w:r>
        <w:t xml:space="preserve"> Julian Möhlen:</w:t>
      </w:r>
      <w:r>
        <w:tab/>
        <w:t xml:space="preserve">Wer sind "sie"? Du wirfst gerade vielleicht ein oder zwei Milliarden Menschen in einen Topf... </w:t>
      </w:r>
    </w:p>
    <w:p w14:paraId="380B6507" w14:textId="07846F29" w:rsidR="002A4891" w:rsidRDefault="00127B45">
      <w:pPr>
        <w:ind w:left="3600" w:hanging="3600"/>
      </w:pPr>
      <w:r>
        <w:rPr>
          <w:i/>
        </w:rPr>
        <w:t>00:19</w:t>
      </w:r>
      <w:r>
        <w:t xml:space="preserve"> </w:t>
      </w:r>
      <w:dir w:val="ltr">
        <w:r>
          <w:t>Thomas Sundström</w:t>
        </w:r>
        <w:r>
          <w:t>‬</w:t>
        </w:r>
        <w:r>
          <w:t>:</w:t>
        </w:r>
        <w:r>
          <w:tab/>
          <w:t xml:space="preserve">ich bin der andicht dass eine weltgemeinschaft eine illusion ist </w:t>
        </w:r>
      </w:dir>
    </w:p>
    <w:p w14:paraId="282F94C3" w14:textId="77777777" w:rsidR="002A4891" w:rsidRDefault="00127B45">
      <w:pPr>
        <w:ind w:left="3600" w:hanging="3600"/>
      </w:pPr>
      <w:r>
        <w:rPr>
          <w:i/>
        </w:rPr>
        <w:t>00:19</w:t>
      </w:r>
      <w:r>
        <w:t xml:space="preserve"> Julian Möhlen:</w:t>
      </w:r>
      <w:r>
        <w:tab/>
        <w:t>GENAU! Dieselb</w:t>
      </w:r>
      <w:r>
        <w:t xml:space="preserve">e Linie lässt sich zwischen Muslimen und Islamisten ziehen! </w:t>
      </w:r>
    </w:p>
    <w:p w14:paraId="446AC0CD" w14:textId="388A88DC" w:rsidR="002A4891" w:rsidRDefault="00127B45">
      <w:pPr>
        <w:ind w:left="3600" w:hanging="3600"/>
      </w:pPr>
      <w:r>
        <w:rPr>
          <w:i/>
        </w:rPr>
        <w:t>00:19</w:t>
      </w:r>
      <w:r>
        <w:t xml:space="preserve"> </w:t>
      </w:r>
      <w:dir w:val="ltr">
        <w:r>
          <w:t>Thomas Sundström</w:t>
        </w:r>
        <w:r>
          <w:t>‬</w:t>
        </w:r>
        <w:r>
          <w:t>:</w:t>
        </w:r>
        <w:r>
          <w:tab/>
          <w:t xml:space="preserve">und wir darunter zugrunde gehen werden es zu versuchen </w:t>
        </w:r>
      </w:dir>
    </w:p>
    <w:p w14:paraId="4E7348A5" w14:textId="77777777" w:rsidR="002A4891" w:rsidRDefault="00127B45">
      <w:pPr>
        <w:ind w:left="3600" w:hanging="3600"/>
      </w:pPr>
      <w:r>
        <w:rPr>
          <w:i/>
        </w:rPr>
        <w:t>00:20</w:t>
      </w:r>
      <w:r>
        <w:t xml:space="preserve"> Julian Möhlen:</w:t>
      </w:r>
      <w:r>
        <w:tab/>
        <w:t>Das mag sein, aber das ist ein neues Thema. Wir brauchen keine Weltgemeinschaft nur um nicht</w:t>
      </w:r>
      <w:r>
        <w:t xml:space="preserve"> auf eine Gewalttat überzureagieren... </w:t>
      </w:r>
    </w:p>
    <w:p w14:paraId="37B6C96B" w14:textId="6ADF4110" w:rsidR="002A4891" w:rsidRDefault="00127B45">
      <w:pPr>
        <w:ind w:left="3600" w:hanging="3600"/>
      </w:pPr>
      <w:r>
        <w:rPr>
          <w:i/>
        </w:rPr>
        <w:t>00:21</w:t>
      </w:r>
      <w:r>
        <w:t xml:space="preserve"> </w:t>
      </w:r>
      <w:dir w:val="ltr">
        <w:r>
          <w:t>Thomas Sundström</w:t>
        </w:r>
        <w:r>
          <w:t>‬</w:t>
        </w:r>
        <w:r>
          <w:t>:</w:t>
        </w:r>
        <w:r>
          <w:tab/>
          <w:t xml:space="preserve">ja eig geb ich dir vollkommen recht </w:t>
        </w:r>
      </w:dir>
    </w:p>
    <w:p w14:paraId="7A59E1CA" w14:textId="6FE8F20C" w:rsidR="002A4891" w:rsidRDefault="00127B45">
      <w:pPr>
        <w:ind w:left="3600" w:hanging="3600"/>
      </w:pPr>
      <w:r>
        <w:rPr>
          <w:i/>
        </w:rPr>
        <w:t>00:21</w:t>
      </w:r>
      <w:r>
        <w:t xml:space="preserve"> </w:t>
      </w:r>
      <w:dir w:val="ltr">
        <w:r>
          <w:t>Thomas Sundström</w:t>
        </w:r>
        <w:r>
          <w:t>‬</w:t>
        </w:r>
        <w:r>
          <w:t>:</w:t>
        </w:r>
        <w:r>
          <w:tab/>
          <w:t xml:space="preserve">selbst ohne islam gäbe es wohl anschläge </w:t>
        </w:r>
      </w:dir>
    </w:p>
    <w:p w14:paraId="6537ED01" w14:textId="07DEE98D" w:rsidR="002A4891" w:rsidRDefault="00127B45">
      <w:pPr>
        <w:ind w:left="3600" w:hanging="3600"/>
      </w:pPr>
      <w:r>
        <w:rPr>
          <w:i/>
        </w:rPr>
        <w:t>00:21</w:t>
      </w:r>
      <w:r>
        <w:t xml:space="preserve"> </w:t>
      </w:r>
      <w:dir w:val="ltr">
        <w:r>
          <w:t>Thomas Sundström</w:t>
        </w:r>
        <w:r>
          <w:t>‬</w:t>
        </w:r>
        <w:r>
          <w:t>:</w:t>
        </w:r>
        <w:r>
          <w:tab/>
          <w:t xml:space="preserve">siehe breivik </w:t>
        </w:r>
      </w:dir>
    </w:p>
    <w:p w14:paraId="2D8C2B7C" w14:textId="77777777" w:rsidR="002A4891" w:rsidRDefault="00127B45">
      <w:pPr>
        <w:ind w:left="3600" w:hanging="3600"/>
      </w:pPr>
      <w:r>
        <w:rPr>
          <w:i/>
        </w:rPr>
        <w:t>00:23</w:t>
      </w:r>
      <w:r>
        <w:t xml:space="preserve"> Julian Möhlen:</w:t>
      </w:r>
      <w:r>
        <w:tab/>
      </w:r>
      <w:r>
        <w:t xml:space="preserve">Genau. Es ist halt ZUR ZEIT (diese Jahrzehnte) sehr häufig dass die Anschlage in islamischen Ländern stattfinden oder von Menschen verursacht werden, die einen islamischen Hintergrund haben und vielleicht Religion als ihre Motivation vorhalten. </w:t>
      </w:r>
    </w:p>
    <w:p w14:paraId="756D1201" w14:textId="10B1D3B2" w:rsidR="002A4891" w:rsidRDefault="00127B45">
      <w:pPr>
        <w:ind w:left="3600" w:hanging="3600"/>
      </w:pPr>
      <w:r>
        <w:rPr>
          <w:i/>
        </w:rPr>
        <w:t>00:23</w:t>
      </w:r>
      <w:r>
        <w:t xml:space="preserve"> </w:t>
      </w:r>
      <w:dir w:val="ltr">
        <w:r>
          <w:t>Thomas Sundström</w:t>
        </w:r>
        <w:r>
          <w:t>‬</w:t>
        </w:r>
        <w:r>
          <w:t>:</w:t>
        </w:r>
        <w:r>
          <w:tab/>
          <w:t xml:space="preserve">aber europa sollte nicht ihr rechtsystem anpassen an die islamische kulturgemeinde sondern umgekehrt...unser eig sehr gutes system lebt von christlichen werten...das ist ein faktum da muss es eine harte linie geben </w:t>
        </w:r>
      </w:dir>
    </w:p>
    <w:p w14:paraId="7458A805" w14:textId="77777777" w:rsidR="002A4891" w:rsidRDefault="00127B45">
      <w:pPr>
        <w:ind w:left="3600" w:hanging="3600"/>
      </w:pPr>
      <w:r>
        <w:rPr>
          <w:i/>
        </w:rPr>
        <w:t>00:23</w:t>
      </w:r>
      <w:r>
        <w:t xml:space="preserve"> Julian Möhlen:</w:t>
      </w:r>
      <w:r>
        <w:tab/>
        <w:t>Ich</w:t>
      </w:r>
      <w:r>
        <w:t xml:space="preserve"> werde auch nie eine Sharia unterschreiben. Ganz klar. </w:t>
      </w:r>
    </w:p>
    <w:p w14:paraId="0832CB2B" w14:textId="77777777" w:rsidR="002A4891" w:rsidRDefault="00127B45">
      <w:pPr>
        <w:ind w:left="3600" w:hanging="3600"/>
      </w:pPr>
      <w:r>
        <w:rPr>
          <w:i/>
        </w:rPr>
        <w:t>00:24</w:t>
      </w:r>
      <w:r>
        <w:t xml:space="preserve"> Julian Möhlen:</w:t>
      </w:r>
      <w:r>
        <w:tab/>
        <w:t xml:space="preserve">Aber ich sehe nicht, wo dass passiert... Hat jemand je behauptet, das sind doch die armen Muslime, die können wir nicht für Gewalttaten bestrafen? </w:t>
      </w:r>
    </w:p>
    <w:p w14:paraId="1FA8F422" w14:textId="255B7B58" w:rsidR="002A4891" w:rsidRDefault="00127B45">
      <w:pPr>
        <w:ind w:left="3600" w:hanging="3600"/>
      </w:pPr>
      <w:r>
        <w:rPr>
          <w:i/>
        </w:rPr>
        <w:t>00:24</w:t>
      </w:r>
      <w:r>
        <w:t xml:space="preserve"> </w:t>
      </w:r>
      <w:dir w:val="ltr">
        <w:r>
          <w:t>Thomas Sundström</w:t>
        </w:r>
        <w:r>
          <w:t>‬</w:t>
        </w:r>
        <w:r>
          <w:t>:</w:t>
        </w:r>
        <w:r>
          <w:tab/>
          <w:t>das p</w:t>
        </w:r>
        <w:r>
          <w:t xml:space="preserve">roblem ist dass viele muslims sich zwar von terror distanzieren die motive der terroristen aber sehr wohl teilen das macht es schwierig die tatsächlichen akteure zu indentifizierem </w:t>
        </w:r>
      </w:dir>
    </w:p>
    <w:p w14:paraId="2FAA8914" w14:textId="77777777" w:rsidR="002A4891" w:rsidRDefault="00127B45">
      <w:pPr>
        <w:ind w:left="3600" w:hanging="3600"/>
      </w:pPr>
      <w:r>
        <w:rPr>
          <w:i/>
        </w:rPr>
        <w:t>00:25</w:t>
      </w:r>
      <w:r>
        <w:t xml:space="preserve"> Julian Möhlen:</w:t>
      </w:r>
      <w:r>
        <w:tab/>
        <w:t>Unfug! Wenn man ein unabhängiges Kurdistan haben will</w:t>
      </w:r>
      <w:r>
        <w:t xml:space="preserve">, kann man das mit Gewalt oder friedlich verfolgen. Die einen sind okay die anderen absolut nicht. </w:t>
      </w:r>
    </w:p>
    <w:p w14:paraId="3C599E1B" w14:textId="77777777" w:rsidR="002A4891" w:rsidRDefault="00127B45">
      <w:pPr>
        <w:ind w:left="3600" w:hanging="3600"/>
      </w:pPr>
      <w:r>
        <w:rPr>
          <w:i/>
        </w:rPr>
        <w:t>00:26</w:t>
      </w:r>
      <w:r>
        <w:t xml:space="preserve"> Julian Möhlen:</w:t>
      </w:r>
      <w:r>
        <w:tab/>
        <w:t xml:space="preserve">Ganz klare Linie zwischen den Aktionen, wobei die Motive dieselben sind... </w:t>
      </w:r>
    </w:p>
    <w:p w14:paraId="5513437B" w14:textId="6F558B86" w:rsidR="002A4891" w:rsidRDefault="00127B45">
      <w:pPr>
        <w:ind w:left="3600" w:hanging="3600"/>
      </w:pPr>
      <w:r>
        <w:rPr>
          <w:i/>
        </w:rPr>
        <w:t>00:26</w:t>
      </w:r>
      <w:r>
        <w:t xml:space="preserve"> </w:t>
      </w:r>
      <w:dir w:val="ltr">
        <w:r>
          <w:t>Thomas Sundström</w:t>
        </w:r>
        <w:r>
          <w:t>‬</w:t>
        </w:r>
        <w:r>
          <w:t>:</w:t>
        </w:r>
        <w:r>
          <w:tab/>
          <w:t>gleichberechtigung, offenheit geg</w:t>
        </w:r>
        <w:r>
          <w:t xml:space="preserve">enüber der kultur von der man aufgenommen will...es gibt sehr viele die das nicht praktizieren </w:t>
        </w:r>
      </w:dir>
    </w:p>
    <w:p w14:paraId="5F109F12" w14:textId="2253A08C" w:rsidR="002A4891" w:rsidRDefault="00127B45">
      <w:pPr>
        <w:ind w:left="3600" w:hanging="3600"/>
      </w:pPr>
      <w:r>
        <w:rPr>
          <w:i/>
        </w:rPr>
        <w:t>00:27</w:t>
      </w:r>
      <w:r>
        <w:t xml:space="preserve"> </w:t>
      </w:r>
      <w:dir w:val="ltr">
        <w:r>
          <w:t>Thomas Sundström</w:t>
        </w:r>
        <w:r>
          <w:t>‬</w:t>
        </w:r>
        <w:r>
          <w:t>:</w:t>
        </w:r>
        <w:r>
          <w:tab/>
          <w:t xml:space="preserve">grundpfeiler unserer gesellschaft </w:t>
        </w:r>
      </w:dir>
    </w:p>
    <w:p w14:paraId="1BB36A21" w14:textId="0AE37D86" w:rsidR="002A4891" w:rsidRDefault="00127B45">
      <w:pPr>
        <w:ind w:left="3600" w:hanging="3600"/>
      </w:pPr>
      <w:r>
        <w:rPr>
          <w:i/>
        </w:rPr>
        <w:t>00:27</w:t>
      </w:r>
      <w:r>
        <w:t xml:space="preserve"> </w:t>
      </w:r>
      <w:dir w:val="ltr">
        <w:r>
          <w:t>Thomas Sundström</w:t>
        </w:r>
        <w:r>
          <w:t>‬</w:t>
        </w:r>
        <w:r>
          <w:t>:</w:t>
        </w:r>
        <w:r>
          <w:tab/>
          <w:t xml:space="preserve">und viele sind gemäßigt aber sie bleiben trotzdem lieber unter sich weil </w:t>
        </w:r>
        <w:r>
          <w:t xml:space="preserve">sie unser system nicht verstehen können bzw wollen </w:t>
        </w:r>
      </w:dir>
    </w:p>
    <w:p w14:paraId="4CFB3FBE" w14:textId="77777777" w:rsidR="002A4891" w:rsidRDefault="00127B45">
      <w:pPr>
        <w:ind w:left="3600" w:hanging="3600"/>
      </w:pPr>
      <w:r>
        <w:rPr>
          <w:i/>
        </w:rPr>
        <w:t>00:28</w:t>
      </w:r>
      <w:r>
        <w:t xml:space="preserve"> Julian Möhlen:</w:t>
      </w:r>
      <w:r>
        <w:tab/>
        <w:t>Und es gibt genausoviele die Offenheit gegenüber den Kulturen, die zu uns kommen, nicht praktizieren! Und zwar Offenheit nur gegenüber den Teilen der anderen Kulturen, die NICHT unser</w:t>
      </w:r>
      <w:r>
        <w:t xml:space="preserve">e Grundwerte rütteln. </w:t>
      </w:r>
    </w:p>
    <w:p w14:paraId="5DC92800" w14:textId="18354A53" w:rsidR="002A4891" w:rsidRDefault="00127B45">
      <w:pPr>
        <w:ind w:left="3600" w:hanging="3600"/>
      </w:pPr>
      <w:r>
        <w:rPr>
          <w:i/>
        </w:rPr>
        <w:t>00:28</w:t>
      </w:r>
      <w:r>
        <w:t xml:space="preserve"> </w:t>
      </w:r>
      <w:dir w:val="ltr">
        <w:r>
          <w:t>Thomas Sundström</w:t>
        </w:r>
        <w:r>
          <w:t>‬</w:t>
        </w:r>
        <w:r>
          <w:t>:</w:t>
        </w:r>
        <w:r>
          <w:tab/>
          <w:t xml:space="preserve">wie unterscheidest du zwischen potentiellen terroristen und integrationsunwilligen aber harmlosen bürgern </w:t>
        </w:r>
      </w:dir>
    </w:p>
    <w:p w14:paraId="091068E3" w14:textId="3FB22EFC" w:rsidR="002A4891" w:rsidRDefault="00127B45">
      <w:pPr>
        <w:ind w:left="3600" w:hanging="3600"/>
      </w:pPr>
      <w:r>
        <w:rPr>
          <w:i/>
        </w:rPr>
        <w:t>00:28</w:t>
      </w:r>
      <w:r>
        <w:t xml:space="preserve"> </w:t>
      </w:r>
      <w:dir w:val="ltr">
        <w:r>
          <w:t>Thomas Sundström</w:t>
        </w:r>
        <w:r>
          <w:t>‬</w:t>
        </w:r>
        <w:r>
          <w:t>:</w:t>
        </w:r>
        <w:r>
          <w:tab/>
          <w:t xml:space="preserve">naja das sehe ich nicht so </w:t>
        </w:r>
      </w:dir>
    </w:p>
    <w:p w14:paraId="55947A9F" w14:textId="77777777" w:rsidR="002A4891" w:rsidRDefault="00127B45">
      <w:pPr>
        <w:ind w:left="3600" w:hanging="3600"/>
      </w:pPr>
      <w:r>
        <w:rPr>
          <w:i/>
        </w:rPr>
        <w:t>00:29</w:t>
      </w:r>
      <w:r>
        <w:t xml:space="preserve"> Julian Möhlen:</w:t>
      </w:r>
      <w:r>
        <w:tab/>
        <w:t>Das kann man nicht bei de</w:t>
      </w:r>
      <w:r>
        <w:t xml:space="preserve">r Einwanderung! Oder kaum. Das kann man nur über die Zeit mit viel Information. </w:t>
      </w:r>
    </w:p>
    <w:p w14:paraId="3C30FB68" w14:textId="61FBFF60" w:rsidR="002A4891" w:rsidRDefault="00127B45">
      <w:pPr>
        <w:ind w:left="3600" w:hanging="3600"/>
      </w:pPr>
      <w:r>
        <w:rPr>
          <w:i/>
        </w:rPr>
        <w:t>00:29</w:t>
      </w:r>
      <w:r>
        <w:t xml:space="preserve"> </w:t>
      </w:r>
      <w:dir w:val="ltr">
        <w:r>
          <w:t>Thomas Sundström</w:t>
        </w:r>
        <w:r>
          <w:t>‬</w:t>
        </w:r>
        <w:r>
          <w:t>:</w:t>
        </w:r>
        <w:r>
          <w:tab/>
          <w:t xml:space="preserve">döner, restaurants, viel mehr gibt es ja nicht was sie mitbringen </w:t>
        </w:r>
      </w:dir>
    </w:p>
    <w:p w14:paraId="3E298FDC" w14:textId="77777777" w:rsidR="002A4891" w:rsidRDefault="00127B45">
      <w:pPr>
        <w:ind w:left="3600" w:hanging="3600"/>
      </w:pPr>
      <w:r>
        <w:rPr>
          <w:i/>
        </w:rPr>
        <w:t>00:29</w:t>
      </w:r>
      <w:r>
        <w:t xml:space="preserve"> Julian Möhlen:</w:t>
      </w:r>
      <w:r>
        <w:tab/>
        <w:t>Die Frage ist willst du alle unter gemeralversacht stellen un</w:t>
      </w:r>
      <w:r>
        <w:t xml:space="preserve">d viel Potenzial ausweisen oder umgekehrt? </w:t>
      </w:r>
    </w:p>
    <w:p w14:paraId="5B80C4E9" w14:textId="3BDF2C76" w:rsidR="002A4891" w:rsidRDefault="00127B45">
      <w:pPr>
        <w:ind w:left="3600" w:hanging="3600"/>
      </w:pPr>
      <w:r>
        <w:rPr>
          <w:i/>
        </w:rPr>
        <w:t>00:29</w:t>
      </w:r>
      <w:r>
        <w:t xml:space="preserve"> </w:t>
      </w:r>
      <w:dir w:val="ltr">
        <w:r>
          <w:t>Thomas Sundström</w:t>
        </w:r>
        <w:r>
          <w:t>‬</w:t>
        </w:r>
        <w:r>
          <w:t>:</w:t>
        </w:r>
        <w:r>
          <w:tab/>
          <w:t xml:space="preserve">ja weil ich glaube dass es das geringere übel ist </w:t>
        </w:r>
      </w:dir>
    </w:p>
    <w:p w14:paraId="760EFE40" w14:textId="15FFB29F" w:rsidR="002A4891" w:rsidRDefault="00127B45">
      <w:pPr>
        <w:ind w:left="3600" w:hanging="3600"/>
      </w:pPr>
      <w:r>
        <w:rPr>
          <w:i/>
        </w:rPr>
        <w:t>00:30</w:t>
      </w:r>
      <w:r>
        <w:t xml:space="preserve"> </w:t>
      </w:r>
      <w:dir w:val="ltr">
        <w:r>
          <w:t>Thomas Sundström</w:t>
        </w:r>
        <w:r>
          <w:t>‬</w:t>
        </w:r>
        <w:r>
          <w:t>:</w:t>
        </w:r>
        <w:r>
          <w:tab/>
          <w:t xml:space="preserve">ich glaube das rechtssystem wird destabilisiert werden </w:t>
        </w:r>
      </w:dir>
    </w:p>
    <w:p w14:paraId="383CD4C3" w14:textId="3D414674" w:rsidR="002A4891" w:rsidRDefault="00127B45">
      <w:pPr>
        <w:ind w:left="3600" w:hanging="3600"/>
      </w:pPr>
      <w:r>
        <w:rPr>
          <w:i/>
        </w:rPr>
        <w:t>00:30</w:t>
      </w:r>
      <w:r>
        <w:t xml:space="preserve"> </w:t>
      </w:r>
      <w:dir w:val="ltr">
        <w:r>
          <w:t>Thomas Sundström</w:t>
        </w:r>
        <w:r>
          <w:t>‬</w:t>
        </w:r>
        <w:r>
          <w:t>:</w:t>
        </w:r>
        <w:r>
          <w:tab/>
          <w:t>und zwar nicht durch die is</w:t>
        </w:r>
        <w:r>
          <w:t xml:space="preserve">lamisten </w:t>
        </w:r>
      </w:dir>
    </w:p>
    <w:p w14:paraId="10BB0BE4" w14:textId="74D8141C" w:rsidR="002A4891" w:rsidRDefault="00127B45">
      <w:pPr>
        <w:ind w:left="3600" w:hanging="3600"/>
      </w:pPr>
      <w:r>
        <w:rPr>
          <w:i/>
        </w:rPr>
        <w:t>00:30</w:t>
      </w:r>
      <w:r>
        <w:t xml:space="preserve"> </w:t>
      </w:r>
      <w:dir w:val="ltr">
        <w:r>
          <w:t>Thomas Sundström</w:t>
        </w:r>
        <w:r>
          <w:t>‬</w:t>
        </w:r>
        <w:r>
          <w:t>:</w:t>
        </w:r>
        <w:r>
          <w:tab/>
          <w:t xml:space="preserve">sondern durch die radikalen gegenkräfte </w:t>
        </w:r>
      </w:dir>
    </w:p>
    <w:p w14:paraId="72C3F581" w14:textId="2F5D052C" w:rsidR="002A4891" w:rsidRDefault="00127B45">
      <w:pPr>
        <w:ind w:left="3600" w:hanging="3600"/>
      </w:pPr>
      <w:r>
        <w:rPr>
          <w:i/>
        </w:rPr>
        <w:t>00:30</w:t>
      </w:r>
      <w:r>
        <w:t xml:space="preserve"> </w:t>
      </w:r>
      <w:dir w:val="ltr">
        <w:r>
          <w:t>Thomas Sundström</w:t>
        </w:r>
        <w:r>
          <w:t>‬</w:t>
        </w:r>
        <w:r>
          <w:t>:</w:t>
        </w:r>
        <w:r>
          <w:tab/>
          <w:t xml:space="preserve">in deutschland wird es beginnen wie immer </w:t>
        </w:r>
      </w:dir>
    </w:p>
    <w:p w14:paraId="62AE413C" w14:textId="77777777" w:rsidR="002A4891" w:rsidRDefault="00127B45">
      <w:pPr>
        <w:ind w:left="3600" w:hanging="3600"/>
      </w:pPr>
      <w:r>
        <w:rPr>
          <w:i/>
        </w:rPr>
        <w:t>00:30</w:t>
      </w:r>
      <w:r>
        <w:t xml:space="preserve"> Julian Möhlen:</w:t>
      </w:r>
      <w:r>
        <w:tab/>
        <w:t xml:space="preserve">Ja, ich weiß nicht, wie ich dir diese Angst nehmen soll, tut mir leid. </w:t>
      </w:r>
    </w:p>
    <w:p w14:paraId="52097FE0" w14:textId="77777777" w:rsidR="002A4891" w:rsidRDefault="00127B45">
      <w:pPr>
        <w:ind w:left="3600" w:hanging="3600"/>
      </w:pPr>
      <w:r>
        <w:rPr>
          <w:i/>
        </w:rPr>
        <w:t>00:31</w:t>
      </w:r>
      <w:r>
        <w:t xml:space="preserve"> Julian Möhl</w:t>
      </w:r>
      <w:r>
        <w:t>en:</w:t>
      </w:r>
      <w:r>
        <w:tab/>
        <w:t xml:space="preserve">Über das wie immer sehe ich mal hinweg. </w:t>
      </w:r>
    </w:p>
    <w:p w14:paraId="517B8F7D" w14:textId="6BB98A73" w:rsidR="002A4891" w:rsidRDefault="00127B45">
      <w:pPr>
        <w:ind w:left="3600" w:hanging="3600"/>
      </w:pPr>
      <w:r>
        <w:rPr>
          <w:i/>
        </w:rPr>
        <w:t>00:31</w:t>
      </w:r>
      <w:r>
        <w:t xml:space="preserve"> </w:t>
      </w:r>
      <w:dir w:val="ltr">
        <w:r>
          <w:t>Thomas Sundström</w:t>
        </w:r>
        <w:r>
          <w:t>‬</w:t>
        </w:r>
        <w:r>
          <w:t>:</w:t>
        </w:r>
        <w:r>
          <w:tab/>
          <w:t xml:space="preserve">die deutschen haben eine besondere mentalität </w:t>
        </w:r>
      </w:dir>
    </w:p>
    <w:p w14:paraId="0C3C8375" w14:textId="780C1184" w:rsidR="002A4891" w:rsidRDefault="00127B45">
      <w:pPr>
        <w:ind w:left="3600" w:hanging="3600"/>
      </w:pPr>
      <w:r>
        <w:rPr>
          <w:i/>
        </w:rPr>
        <w:t>00:31</w:t>
      </w:r>
      <w:r>
        <w:t xml:space="preserve"> </w:t>
      </w:r>
      <w:dir w:val="ltr">
        <w:r>
          <w:t>Thomas Sundström</w:t>
        </w:r>
        <w:r>
          <w:t>‬</w:t>
        </w:r>
        <w:r>
          <w:t>:</w:t>
        </w:r>
        <w:r>
          <w:tab/>
          <w:t xml:space="preserve">sie sind extrem zielstrebig </w:t>
        </w:r>
      </w:dir>
    </w:p>
    <w:p w14:paraId="088BD934" w14:textId="77777777" w:rsidR="002A4891" w:rsidRDefault="00127B45">
      <w:pPr>
        <w:ind w:left="3600" w:hanging="3600"/>
      </w:pPr>
      <w:r>
        <w:rPr>
          <w:i/>
        </w:rPr>
        <w:t>00:32</w:t>
      </w:r>
      <w:r>
        <w:t xml:space="preserve"> Julian Möhlen:</w:t>
      </w:r>
      <w:r>
        <w:tab/>
        <w:t>Ich glaube du hast noch nie die tieferen werte fremdländischer</w:t>
      </w:r>
      <w:r>
        <w:t xml:space="preserve"> Familien genießen dürfen, wie stärkerer familiärer Zusammenhalt oder Achtung vor den Armen! Das haben wir nicht in dem Ausmaß in Österreich. </w:t>
      </w:r>
    </w:p>
    <w:p w14:paraId="78184E1E" w14:textId="2B1C8397" w:rsidR="002A4891" w:rsidRDefault="00127B45">
      <w:pPr>
        <w:ind w:left="3600" w:hanging="3600"/>
      </w:pPr>
      <w:r>
        <w:rPr>
          <w:i/>
        </w:rPr>
        <w:t>00:33</w:t>
      </w:r>
      <w:r>
        <w:t xml:space="preserve"> </w:t>
      </w:r>
      <w:dir w:val="ltr">
        <w:r>
          <w:t>Thomas Sundström</w:t>
        </w:r>
        <w:r>
          <w:t>‬</w:t>
        </w:r>
        <w:r>
          <w:t>:</w:t>
        </w:r>
        <w:r>
          <w:tab/>
          <w:t>deshalb sind sie so fähig in der wirtschaft aber aus dem selben grund haben sie sich  s</w:t>
        </w:r>
        <w:r>
          <w:t xml:space="preserve">o geschlossen gegen den friedensvertrag von versailles womit man hitler den weg geebnet hat </w:t>
        </w:r>
      </w:dir>
    </w:p>
    <w:p w14:paraId="5779D7DF" w14:textId="5B5E0393" w:rsidR="002A4891" w:rsidRDefault="00127B45">
      <w:pPr>
        <w:ind w:left="3600" w:hanging="3600"/>
      </w:pPr>
      <w:r>
        <w:rPr>
          <w:i/>
        </w:rPr>
        <w:t>00:34</w:t>
      </w:r>
      <w:r>
        <w:t xml:space="preserve"> </w:t>
      </w:r>
      <w:dir w:val="ltr">
        <w:r>
          <w:t>Thomas Sundström</w:t>
        </w:r>
        <w:r>
          <w:t>‬</w:t>
        </w:r>
        <w:r>
          <w:t>:</w:t>
        </w:r>
        <w:r>
          <w:tab/>
          <w:t xml:space="preserve">ich bin sicher dass es werte gibt die sehr postiv sind und unsere gesellschaft berreichern könnnten aber nicht in dem ausmaß wie sie ihr </w:t>
        </w:r>
        <w:r>
          <w:t xml:space="preserve">schaden </w:t>
        </w:r>
      </w:dir>
    </w:p>
    <w:p w14:paraId="785B7354" w14:textId="08401C67" w:rsidR="002A4891" w:rsidRDefault="00127B45">
      <w:pPr>
        <w:ind w:left="3600" w:hanging="3600"/>
      </w:pPr>
      <w:r>
        <w:rPr>
          <w:i/>
        </w:rPr>
        <w:t>00:34</w:t>
      </w:r>
      <w:r>
        <w:t xml:space="preserve"> </w:t>
      </w:r>
      <w:dir w:val="ltr">
        <w:r>
          <w:t>Thomas Sundström</w:t>
        </w:r>
        <w:r>
          <w:t>‬</w:t>
        </w:r>
        <w:r>
          <w:t>:</w:t>
        </w:r>
        <w:r>
          <w:tab/>
          <w:t xml:space="preserve">*andere werte </w:t>
        </w:r>
      </w:dir>
    </w:p>
    <w:p w14:paraId="67645E3E" w14:textId="55BD2A1E" w:rsidR="002A4891" w:rsidRDefault="00127B45">
      <w:pPr>
        <w:ind w:left="3600" w:hanging="3600"/>
      </w:pPr>
      <w:r>
        <w:rPr>
          <w:i/>
        </w:rPr>
        <w:t>00:36</w:t>
      </w:r>
      <w:r>
        <w:t xml:space="preserve"> </w:t>
      </w:r>
      <w:dir w:val="ltr">
        <w:r>
          <w:t>Thomas Sundström</w:t>
        </w:r>
        <w:r>
          <w:t>‬</w:t>
        </w:r>
        <w:r>
          <w:t>:</w:t>
        </w:r>
        <w:r>
          <w:tab/>
          <w:t xml:space="preserve">extrem behindat darüber zu berichten dass die polizei den saal stürmt </w:t>
        </w:r>
      </w:dir>
    </w:p>
    <w:p w14:paraId="10804CC3" w14:textId="57526530" w:rsidR="002A4891" w:rsidRDefault="00127B45">
      <w:pPr>
        <w:ind w:left="3600" w:hanging="3600"/>
      </w:pPr>
      <w:r>
        <w:rPr>
          <w:i/>
        </w:rPr>
        <w:t>00:36</w:t>
      </w:r>
      <w:r>
        <w:t xml:space="preserve"> </w:t>
      </w:r>
      <w:dir w:val="ltr">
        <w:r>
          <w:t>Thomas Sundström</w:t>
        </w:r>
        <w:r>
          <w:t>‬</w:t>
        </w:r>
        <w:r>
          <w:t>:</w:t>
        </w:r>
        <w:r>
          <w:tab/>
          <w:t xml:space="preserve">vllt scjaun die auch nachrichten da drinnen </w:t>
        </w:r>
      </w:dir>
    </w:p>
    <w:p w14:paraId="250D9F52" w14:textId="77777777" w:rsidR="002A4891" w:rsidRDefault="00127B45">
      <w:pPr>
        <w:ind w:left="3600" w:hanging="3600"/>
      </w:pPr>
      <w:r>
        <w:rPr>
          <w:i/>
        </w:rPr>
        <w:t>00:42</w:t>
      </w:r>
      <w:r>
        <w:t xml:space="preserve"> Julian Möhlen:</w:t>
      </w:r>
      <w:r>
        <w:tab/>
      </w:r>
      <w:r>
        <w:t xml:space="preserve">Ja, selber Fehler in München, Olympische Spiele. </w:t>
      </w:r>
    </w:p>
    <w:p w14:paraId="16A5D566" w14:textId="2B3AF658" w:rsidR="002A4891" w:rsidRDefault="00127B45">
      <w:pPr>
        <w:ind w:left="3600" w:hanging="3600"/>
      </w:pPr>
      <w:r>
        <w:rPr>
          <w:i/>
        </w:rPr>
        <w:t>00:43</w:t>
      </w:r>
      <w:r>
        <w:t xml:space="preserve"> </w:t>
      </w:r>
      <w:dir w:val="ltr">
        <w:r>
          <w:t>Thomas Sundström</w:t>
        </w:r>
        <w:r>
          <w:t>‬</w:t>
        </w:r>
        <w:r>
          <w:t>:</w:t>
        </w:r>
        <w:r>
          <w:tab/>
          <w:t xml:space="preserve">ja nur is das 30 jahre </w:t>
        </w:r>
      </w:dir>
    </w:p>
    <w:p w14:paraId="72F85DE7" w14:textId="5270526D" w:rsidR="002A4891" w:rsidRDefault="00127B45">
      <w:pPr>
        <w:ind w:left="3600" w:hanging="3600"/>
      </w:pPr>
      <w:r>
        <w:rPr>
          <w:i/>
        </w:rPr>
        <w:t>00:43</w:t>
      </w:r>
      <w:r>
        <w:t xml:space="preserve"> </w:t>
      </w:r>
      <w:dir w:val="ltr">
        <w:r>
          <w:t>Thomas Sundström</w:t>
        </w:r>
        <w:r>
          <w:t>‬</w:t>
        </w:r>
        <w:r>
          <w:t>:</w:t>
        </w:r>
        <w:r>
          <w:tab/>
          <w:t xml:space="preserve">her </w:t>
        </w:r>
      </w:dir>
    </w:p>
    <w:p w14:paraId="3D375B6F" w14:textId="77777777" w:rsidR="002A4891" w:rsidRDefault="00127B45">
      <w:pPr>
        <w:ind w:left="3600" w:hanging="3600"/>
      </w:pPr>
      <w:r>
        <w:rPr>
          <w:i/>
        </w:rPr>
        <w:t>00:44</w:t>
      </w:r>
      <w:r>
        <w:t xml:space="preserve"> Julian Möhlen:</w:t>
      </w:r>
      <w:r>
        <w:tab/>
        <w:t>Ich werde jetzt zu Bett gehen. Die Diskussion hat mich gefreut, obwohl über eine ernstes Thema, und obwo</w:t>
      </w:r>
      <w:r>
        <w:t xml:space="preserve">hl ich glaube, dass du falsch liegst und deine Vorschäge mehr schaden anrichten als gutes tun würden... Ahoi! :) </w:t>
      </w:r>
    </w:p>
    <w:p w14:paraId="0FBB7630" w14:textId="1CEAE0B1" w:rsidR="002A4891" w:rsidRDefault="00127B45">
      <w:pPr>
        <w:ind w:left="3600" w:hanging="3600"/>
      </w:pPr>
      <w:r>
        <w:rPr>
          <w:i/>
        </w:rPr>
        <w:t>00:44</w:t>
      </w:r>
      <w:r>
        <w:t xml:space="preserve"> </w:t>
      </w:r>
      <w:dir w:val="ltr">
        <w:r>
          <w:t>Thomas Sundström</w:t>
        </w:r>
        <w:r>
          <w:t>‬</w:t>
        </w:r>
        <w:r>
          <w:t>:</w:t>
        </w:r>
        <w:r>
          <w:tab/>
          <w:t xml:space="preserve">das war dir alles auch von anfang an klar dass wir hier selten auf einer linie sind </w:t>
        </w:r>
      </w:dir>
    </w:p>
    <w:p w14:paraId="25B1C025" w14:textId="08DD9F9F" w:rsidR="002A4891" w:rsidRDefault="00127B45">
      <w:pPr>
        <w:ind w:left="3600" w:hanging="3600"/>
      </w:pPr>
      <w:r>
        <w:rPr>
          <w:i/>
        </w:rPr>
        <w:t>00:45</w:t>
      </w:r>
      <w:r>
        <w:t xml:space="preserve"> </w:t>
      </w:r>
      <w:dir w:val="ltr">
        <w:r>
          <w:t>Thomas Sundström</w:t>
        </w:r>
        <w:r>
          <w:t>‬</w:t>
        </w:r>
        <w:r>
          <w:t>:</w:t>
        </w:r>
        <w:r>
          <w:tab/>
          <w:t xml:space="preserve">aber </w:t>
        </w:r>
        <w:r>
          <w:t xml:space="preserve">solange wir diskutieren ist die welt in ordnung </w:t>
        </w:r>
      </w:dir>
    </w:p>
    <w:p w14:paraId="2F250177" w14:textId="77777777" w:rsidR="002A4891" w:rsidRDefault="00127B45">
      <w:pPr>
        <w:ind w:left="3600" w:hanging="3600"/>
      </w:pPr>
      <w:r>
        <w:rPr>
          <w:i/>
        </w:rPr>
        <w:t>00:59</w:t>
      </w:r>
      <w:r>
        <w:t xml:space="preserve"> Julian Möhlen:</w:t>
      </w:r>
      <w:r>
        <w:tab/>
        <w:t xml:space="preserve">Genau. Solange wir diskutieren: We can agree to disagree. :) </w:t>
      </w:r>
    </w:p>
    <w:p w14:paraId="39B60AA6" w14:textId="186DDBF9" w:rsidR="002A4891" w:rsidRDefault="00127B45">
      <w:pPr>
        <w:ind w:left="3600" w:hanging="3600"/>
      </w:pPr>
      <w:r>
        <w:rPr>
          <w:i/>
        </w:rPr>
        <w:t>01:00</w:t>
      </w:r>
      <w:r>
        <w:t xml:space="preserve"> </w:t>
      </w:r>
      <w:dir w:val="ltr">
        <w:r>
          <w:t>Thomas Sundström</w:t>
        </w:r>
        <w:r>
          <w:t>‬</w:t>
        </w:r>
        <w:r>
          <w:t>:</w:t>
        </w:r>
        <w:r>
          <w:tab/>
          <w:t xml:space="preserve">"ich kann so gut englisch </w:t>
        </w:r>
      </w:dir>
    </w:p>
    <w:p w14:paraId="17C342AC" w14:textId="1930504E" w:rsidR="002A4891" w:rsidRDefault="00127B45">
      <w:pPr>
        <w:ind w:left="3600" w:hanging="3600"/>
      </w:pPr>
      <w:r>
        <w:rPr>
          <w:i/>
        </w:rPr>
        <w:t>01:00</w:t>
      </w:r>
      <w:r>
        <w:t xml:space="preserve"> </w:t>
      </w:r>
      <w:dir w:val="ltr">
        <w:r>
          <w:t>Thomas Sundström</w:t>
        </w:r>
        <w:r>
          <w:t>‬</w:t>
        </w:r>
        <w:r>
          <w:t>:</w:t>
        </w:r>
        <w:r>
          <w:tab/>
          <w:t xml:space="preserve">" </w:t>
        </w:r>
      </w:dir>
    </w:p>
    <w:p w14:paraId="38E17516" w14:textId="37001E79" w:rsidR="002A4891" w:rsidRDefault="00127B45">
      <w:pPr>
        <w:ind w:left="3600" w:hanging="3600"/>
      </w:pPr>
      <w:r>
        <w:rPr>
          <w:i/>
        </w:rPr>
        <w:t>01:00</w:t>
      </w:r>
      <w:r>
        <w:t xml:space="preserve"> </w:t>
      </w:r>
      <w:dir w:val="ltr">
        <w:r>
          <w:t>Thomas Sundström</w:t>
        </w:r>
        <w:r>
          <w:t>‬</w:t>
        </w:r>
        <w:r>
          <w:t>:</w:t>
        </w:r>
        <w:r>
          <w:tab/>
          <w:t xml:space="preserve">good night </w:t>
        </w:r>
      </w:dir>
    </w:p>
    <w:p w14:paraId="3C55941A" w14:textId="77777777" w:rsidR="002A4891" w:rsidRDefault="00127B45">
      <w:pPr>
        <w:jc w:val="center"/>
      </w:pPr>
      <w:r>
        <w:t>16.1</w:t>
      </w:r>
      <w:r>
        <w:t>1.2015</w:t>
      </w:r>
    </w:p>
    <w:p w14:paraId="3A1F6B62" w14:textId="77777777" w:rsidR="002A4891" w:rsidRDefault="00127B45">
      <w:pPr>
        <w:ind w:left="3600" w:hanging="3600"/>
      </w:pPr>
      <w:r>
        <w:rPr>
          <w:i/>
        </w:rPr>
        <w:t>16:12</w:t>
      </w:r>
      <w:r>
        <w:t xml:space="preserve"> Julian Möhlen:</w:t>
      </w:r>
      <w:r>
        <w:tab/>
        <w:t>Ich habe jetzt Scans von den Zetteln, die der Jakob und andere im Unterricht beschrieben haben. Nicht ganz jugendfrei. Auch die ein oder andere Beleidigung von Klassenkameraden darin. Viel (hauptsächlich) Unfug, aber auch einige</w:t>
      </w:r>
      <w:r>
        <w:t xml:space="preserve"> nette Teile. Wer will's haben? </w:t>
      </w:r>
    </w:p>
    <w:p w14:paraId="62676272" w14:textId="77777777" w:rsidR="002A4891" w:rsidRDefault="00127B45">
      <w:pPr>
        <w:ind w:left="3600" w:hanging="3600"/>
      </w:pPr>
      <w:r>
        <w:rPr>
          <w:i/>
        </w:rPr>
        <w:t>16:26</w:t>
      </w:r>
      <w:r>
        <w:t xml:space="preserve"> Louis Springer:</w:t>
      </w:r>
      <w:r>
        <w:tab/>
        <w:t xml:space="preserve">Ich </w:t>
      </w:r>
    </w:p>
    <w:p w14:paraId="33389312" w14:textId="77777777" w:rsidR="002A4891" w:rsidRDefault="00127B45">
      <w:pPr>
        <w:ind w:left="3600" w:hanging="3600"/>
      </w:pPr>
      <w:r>
        <w:rPr>
          <w:i/>
        </w:rPr>
        <w:t>16:27</w:t>
      </w:r>
      <w:r>
        <w:t xml:space="preserve"> Emil Paiker:</w:t>
      </w:r>
      <w:r>
        <w:tab/>
        <w:t xml:space="preserve">Gerne </w:t>
      </w:r>
    </w:p>
    <w:p w14:paraId="1C6EE359" w14:textId="77777777" w:rsidR="002A4891" w:rsidRDefault="00127B45">
      <w:pPr>
        <w:jc w:val="center"/>
      </w:pPr>
      <w:r>
        <w:t>17.11.2015</w:t>
      </w:r>
    </w:p>
    <w:p w14:paraId="65147D95" w14:textId="33C4399D" w:rsidR="002A4891" w:rsidRDefault="00127B45">
      <w:pPr>
        <w:ind w:left="3600" w:hanging="3600"/>
      </w:pPr>
      <w:r>
        <w:rPr>
          <w:i/>
        </w:rPr>
        <w:t>00:43</w:t>
      </w:r>
      <w:r>
        <w:t xml:space="preserve"> </w:t>
      </w:r>
      <w:dir w:val="ltr">
        <w:r>
          <w:t>Thomas Sundström</w:t>
        </w:r>
        <w:r>
          <w:t>‬</w:t>
        </w:r>
        <w:r>
          <w:t>:</w:t>
        </w:r>
        <w:r>
          <w:tab/>
          <w:t xml:space="preserve">wer will morgen abend das österreich match anschaun? </w:t>
        </w:r>
      </w:dir>
    </w:p>
    <w:p w14:paraId="5E22BC6E" w14:textId="77777777" w:rsidR="002A4891" w:rsidRDefault="00127B45">
      <w:pPr>
        <w:jc w:val="center"/>
      </w:pPr>
      <w:r>
        <w:t>19.11.2015</w:t>
      </w:r>
    </w:p>
    <w:p w14:paraId="75A3B91A" w14:textId="77777777" w:rsidR="002A4891" w:rsidRDefault="00127B45">
      <w:pPr>
        <w:ind w:left="3600" w:hanging="3600"/>
      </w:pPr>
      <w:r>
        <w:rPr>
          <w:i/>
        </w:rPr>
        <w:t>14:40</w:t>
      </w:r>
      <w:r>
        <w:t xml:space="preserve"> Benni Gröhs:</w:t>
      </w:r>
      <w:r>
        <w:tab/>
        <w:t>Schafft es die Kerngruppe geschlossen an einem Mi</w:t>
      </w:r>
      <w:r>
        <w:t xml:space="preserve">ttwoch ins U4 zu gehen? Challonge? </w:t>
      </w:r>
    </w:p>
    <w:p w14:paraId="2500FEED" w14:textId="77777777" w:rsidR="002A4891" w:rsidRDefault="00127B45">
      <w:pPr>
        <w:ind w:left="3600" w:hanging="3600"/>
      </w:pPr>
      <w:r>
        <w:rPr>
          <w:i/>
        </w:rPr>
        <w:t>14:42</w:t>
      </w:r>
      <w:r>
        <w:t xml:space="preserve"> Maximilian Margreiter:</w:t>
      </w:r>
      <w:r>
        <w:tab/>
        <w:t xml:space="preserve">Ööööhhh </w:t>
      </w:r>
    </w:p>
    <w:p w14:paraId="324093E7" w14:textId="77777777" w:rsidR="002A4891" w:rsidRDefault="00127B45">
      <w:pPr>
        <w:ind w:left="3600" w:hanging="3600"/>
      </w:pPr>
      <w:r>
        <w:rPr>
          <w:i/>
        </w:rPr>
        <w:t>14:42</w:t>
      </w:r>
      <w:r>
        <w:t xml:space="preserve"> Benedikt Gruber:</w:t>
      </w:r>
      <w:r>
        <w:tab/>
        <w:t xml:space="preserve">Ööhhhh! </w:t>
      </w:r>
      <w:r>
        <w:t>👌</w:t>
      </w:r>
      <w:r>
        <w:t xml:space="preserve"> </w:t>
      </w:r>
    </w:p>
    <w:p w14:paraId="7276DB88" w14:textId="77777777" w:rsidR="002A4891" w:rsidRDefault="00127B45">
      <w:pPr>
        <w:ind w:left="3600" w:hanging="3600"/>
      </w:pPr>
      <w:r>
        <w:rPr>
          <w:i/>
        </w:rPr>
        <w:t>14:43</w:t>
      </w:r>
      <w:r>
        <w:t xml:space="preserve"> Benni Gröhs:</w:t>
      </w:r>
      <w:r>
        <w:tab/>
        <w:t xml:space="preserve">3/9! </w:t>
      </w:r>
    </w:p>
    <w:p w14:paraId="54D0EFB5" w14:textId="77777777" w:rsidR="002A4891" w:rsidRDefault="00127B45">
      <w:pPr>
        <w:ind w:left="3600" w:hanging="3600"/>
      </w:pPr>
      <w:r>
        <w:rPr>
          <w:i/>
        </w:rPr>
        <w:t>16:17</w:t>
      </w:r>
      <w:r>
        <w:t xml:space="preserve"> Louis Springer:</w:t>
      </w:r>
      <w:r>
        <w:tab/>
        <w:t xml:space="preserve">im Dezember bin ich safe (das sagen ALLE Deutschen hier) dabei </w:t>
      </w:r>
    </w:p>
    <w:p w14:paraId="6E88E3F8" w14:textId="77777777" w:rsidR="002A4891" w:rsidRDefault="00127B45">
      <w:pPr>
        <w:ind w:left="3600" w:hanging="3600"/>
      </w:pPr>
      <w:r>
        <w:rPr>
          <w:i/>
        </w:rPr>
        <w:t>17:08</w:t>
      </w:r>
      <w:r>
        <w:t xml:space="preserve"> Emil Paiker:</w:t>
      </w:r>
      <w:r>
        <w:tab/>
        <w:t xml:space="preserve">N sicha! </w:t>
      </w:r>
    </w:p>
    <w:p w14:paraId="149E8C8B" w14:textId="6591DDA7" w:rsidR="002A4891" w:rsidRDefault="00127B45">
      <w:pPr>
        <w:ind w:left="3600" w:hanging="3600"/>
      </w:pPr>
      <w:r>
        <w:rPr>
          <w:i/>
        </w:rPr>
        <w:t>17:09</w:t>
      </w:r>
      <w:r>
        <w:t xml:space="preserve"> </w:t>
      </w:r>
      <w:dir w:val="ltr">
        <w:r>
          <w:t>Thomas Sundström</w:t>
        </w:r>
        <w:r>
          <w:t>‬</w:t>
        </w:r>
        <w:r>
          <w:t>:</w:t>
        </w:r>
        <w:r>
          <w:tab/>
          <w:t xml:space="preserve">hehe mal schaun...;) </w:t>
        </w:r>
      </w:dir>
    </w:p>
    <w:p w14:paraId="21827642" w14:textId="77777777" w:rsidR="002A4891" w:rsidRDefault="00127B45">
      <w:pPr>
        <w:ind w:left="3600" w:hanging="3600"/>
      </w:pPr>
      <w:r>
        <w:rPr>
          <w:i/>
        </w:rPr>
        <w:t>17:09</w:t>
      </w:r>
      <w:r>
        <w:t xml:space="preserve"> Benni Gröhs:</w:t>
      </w:r>
      <w:r>
        <w:tab/>
        <w:t xml:space="preserve">2015-11-19-AUDIO-00006459.aac &lt;‎attached&gt; </w:t>
      </w:r>
    </w:p>
    <w:p w14:paraId="24FF7993" w14:textId="77777777" w:rsidR="002A4891" w:rsidRDefault="00127B45">
      <w:pPr>
        <w:ind w:left="3600" w:hanging="3600"/>
      </w:pPr>
      <w:r>
        <w:rPr>
          <w:i/>
        </w:rPr>
        <w:t>17:15</w:t>
      </w:r>
      <w:r>
        <w:t xml:space="preserve"> Max Lassmann:</w:t>
      </w:r>
      <w:r>
        <w:tab/>
        <w:t xml:space="preserve">http://youtu.be/nmaWsFdbYx0 </w:t>
      </w:r>
    </w:p>
    <w:p w14:paraId="77E7CDB2" w14:textId="77777777" w:rsidR="002A4891" w:rsidRDefault="00127B45">
      <w:pPr>
        <w:ind w:left="3600" w:hanging="3600"/>
      </w:pPr>
      <w:r>
        <w:rPr>
          <w:i/>
        </w:rPr>
        <w:t>17:18</w:t>
      </w:r>
      <w:r>
        <w:t xml:space="preserve"> Benni Gröhs:</w:t>
      </w:r>
      <w:r>
        <w:tab/>
        <w:t xml:space="preserve">Hahaha woher hast du sowas immer :D </w:t>
      </w:r>
    </w:p>
    <w:p w14:paraId="12CB28F1" w14:textId="77777777" w:rsidR="002A4891" w:rsidRDefault="00127B45">
      <w:pPr>
        <w:ind w:left="3600" w:hanging="3600"/>
      </w:pPr>
      <w:r>
        <w:rPr>
          <w:i/>
        </w:rPr>
        <w:t>18:57</w:t>
      </w:r>
      <w:r>
        <w:t xml:space="preserve"> Benni Gröhs:</w:t>
      </w:r>
      <w:r>
        <w:tab/>
      </w:r>
      <w:r>
        <w:t xml:space="preserve">Ist noch jemand in der Stadt! </w:t>
      </w:r>
    </w:p>
    <w:p w14:paraId="16EE6205" w14:textId="6B4DA0D3" w:rsidR="002A4891" w:rsidRDefault="00127B45">
      <w:pPr>
        <w:ind w:left="3600" w:hanging="3600"/>
      </w:pPr>
      <w:r>
        <w:rPr>
          <w:i/>
        </w:rPr>
        <w:t>18:58</w:t>
      </w:r>
      <w:r>
        <w:t xml:space="preserve"> </w:t>
      </w:r>
      <w:dir w:val="ltr">
        <w:r>
          <w:t>Thomas Sundström</w:t>
        </w:r>
        <w:r>
          <w:t>‬</w:t>
        </w:r>
        <w:r>
          <w:t>:</w:t>
        </w:r>
        <w:r>
          <w:tab/>
          <w:t xml:space="preserve">ja </w:t>
        </w:r>
      </w:dir>
    </w:p>
    <w:p w14:paraId="523323B2" w14:textId="07CFF5FC" w:rsidR="002A4891" w:rsidRDefault="00127B45">
      <w:pPr>
        <w:ind w:left="3600" w:hanging="3600"/>
      </w:pPr>
      <w:r>
        <w:rPr>
          <w:i/>
        </w:rPr>
        <w:t>18:58</w:t>
      </w:r>
      <w:r>
        <w:t xml:space="preserve"> </w:t>
      </w:r>
      <w:dir w:val="ltr">
        <w:r>
          <w:t>Thomas Sundström</w:t>
        </w:r>
        <w:r>
          <w:t>‬</w:t>
        </w:r>
        <w:r>
          <w:t>:</w:t>
        </w:r>
        <w:r>
          <w:tab/>
          <w:t xml:space="preserve">aber in zürich </w:t>
        </w:r>
      </w:dir>
    </w:p>
    <w:p w14:paraId="0EED4141" w14:textId="6D77C3E5" w:rsidR="002A4891" w:rsidRDefault="00127B45">
      <w:pPr>
        <w:ind w:left="3600" w:hanging="3600"/>
      </w:pPr>
      <w:r>
        <w:rPr>
          <w:i/>
        </w:rPr>
        <w:t>18:58</w:t>
      </w:r>
      <w:r>
        <w:t xml:space="preserve"> </w:t>
      </w:r>
      <w:dir w:val="ltr">
        <w:r>
          <w:t>Thomas Sundström</w:t>
        </w:r>
        <w:r>
          <w:t>‬</w:t>
        </w:r>
        <w:r>
          <w:t>:</w:t>
        </w:r>
        <w:r>
          <w:tab/>
          <w:t xml:space="preserve">heheyy </w:t>
        </w:r>
      </w:dir>
    </w:p>
    <w:p w14:paraId="3EED0912" w14:textId="77777777" w:rsidR="002A4891" w:rsidRDefault="00127B45">
      <w:pPr>
        <w:ind w:left="3600" w:hanging="3600"/>
      </w:pPr>
      <w:r>
        <w:rPr>
          <w:i/>
        </w:rPr>
        <w:t>18:58</w:t>
      </w:r>
      <w:r>
        <w:t xml:space="preserve"> Max Lassmann:</w:t>
      </w:r>
      <w:r>
        <w:tab/>
        <w:t xml:space="preserve">aus den unendlichen Weiten des Internets ;) </w:t>
      </w:r>
    </w:p>
    <w:p w14:paraId="2681C2B2" w14:textId="77777777" w:rsidR="002A4891" w:rsidRDefault="00127B45">
      <w:pPr>
        <w:jc w:val="center"/>
      </w:pPr>
      <w:r>
        <w:t>20.11.2015</w:t>
      </w:r>
    </w:p>
    <w:p w14:paraId="5B16E142" w14:textId="77777777" w:rsidR="002A4891" w:rsidRDefault="00127B45">
      <w:pPr>
        <w:ind w:left="3600" w:hanging="3600"/>
      </w:pPr>
      <w:r>
        <w:rPr>
          <w:i/>
        </w:rPr>
        <w:t>09:59</w:t>
      </w:r>
      <w:r>
        <w:t xml:space="preserve"> Benni Gröhs:</w:t>
      </w:r>
      <w:r>
        <w:tab/>
      </w:r>
      <w:r>
        <w:t xml:space="preserve">2015-11-20-PHOTO-00006467.jpg &lt;‎attached&gt; </w:t>
      </w:r>
    </w:p>
    <w:p w14:paraId="17CC7C77" w14:textId="77777777" w:rsidR="002A4891" w:rsidRDefault="00127B45">
      <w:pPr>
        <w:ind w:left="3600" w:hanging="3600"/>
      </w:pPr>
      <w:r>
        <w:rPr>
          <w:i/>
        </w:rPr>
        <w:t>10:00</w:t>
      </w:r>
      <w:r>
        <w:t xml:space="preserve"> Maximilian Margreiter:</w:t>
      </w:r>
      <w:r>
        <w:tab/>
        <w:t xml:space="preserve">Irgendwas </w:t>
      </w:r>
    </w:p>
    <w:p w14:paraId="1ACFB2C1" w14:textId="77777777" w:rsidR="002A4891" w:rsidRDefault="00127B45">
      <w:pPr>
        <w:ind w:left="3600" w:hanging="3600"/>
      </w:pPr>
      <w:r>
        <w:rPr>
          <w:i/>
        </w:rPr>
        <w:t>10:00</w:t>
      </w:r>
      <w:r>
        <w:t xml:space="preserve"> Benni Gröhs:</w:t>
      </w:r>
      <w:r>
        <w:tab/>
        <w:t xml:space="preserve">:) </w:t>
      </w:r>
    </w:p>
    <w:p w14:paraId="2D096191" w14:textId="77777777" w:rsidR="002A4891" w:rsidRDefault="00127B45">
      <w:pPr>
        <w:ind w:left="3600" w:hanging="3600"/>
      </w:pPr>
      <w:r>
        <w:rPr>
          <w:i/>
        </w:rPr>
        <w:t>10:11</w:t>
      </w:r>
      <w:r>
        <w:t xml:space="preserve"> Louis Springer:</w:t>
      </w:r>
      <w:r>
        <w:tab/>
        <w:t xml:space="preserve">Hahahahaha extrem gut </w:t>
      </w:r>
    </w:p>
    <w:p w14:paraId="5BF0CE24" w14:textId="77777777" w:rsidR="002A4891" w:rsidRDefault="00127B45">
      <w:pPr>
        <w:jc w:val="center"/>
      </w:pPr>
      <w:r>
        <w:t>22.11.2015</w:t>
      </w:r>
    </w:p>
    <w:p w14:paraId="40212C72" w14:textId="77777777" w:rsidR="002A4891" w:rsidRDefault="00127B45">
      <w:pPr>
        <w:ind w:left="3600" w:hanging="3600"/>
      </w:pPr>
      <w:r>
        <w:rPr>
          <w:i/>
        </w:rPr>
        <w:t>18:49</w:t>
      </w:r>
      <w:r>
        <w:t xml:space="preserve"> Julian Möhlen:</w:t>
      </w:r>
      <w:r>
        <w:tab/>
        <w:t>Das Gedenkbuch für Jakob macht sichtlich Fortschritte. Man siehe FB "Lebe</w:t>
      </w:r>
      <w:r>
        <w:t>nsgemeinschaft" (das klingt übrigens sehr nach "Kommune"). :)  Zwei Fragen:  1. Erklärt sich jemand bitte bereit, ein Paket mit Seiten bei der Post aufzugeben und nach Deutschland zu schicken? (Ich erstatte die Kosten.)  2. @Thommi, magst du eine E-Mail mi</w:t>
      </w:r>
      <w:r>
        <w:t xml:space="preserve">t dem PDF Dokument über das Gedenkbuch an die Klasse rausschicken? Manche Ehemalige sind ja nicht in der Lebensgemeinschaft.  Ahoi, Julian </w:t>
      </w:r>
    </w:p>
    <w:p w14:paraId="53B2E46F" w14:textId="77777777" w:rsidR="002A4891" w:rsidRDefault="00127B45">
      <w:pPr>
        <w:jc w:val="center"/>
      </w:pPr>
      <w:r>
        <w:t>24.11.2015</w:t>
      </w:r>
    </w:p>
    <w:p w14:paraId="10F25A0F" w14:textId="77777777" w:rsidR="002A4891" w:rsidRDefault="00127B45">
      <w:pPr>
        <w:ind w:left="3600" w:hanging="3600"/>
      </w:pPr>
      <w:r>
        <w:rPr>
          <w:i/>
        </w:rPr>
        <w:t>13:21</w:t>
      </w:r>
      <w:r>
        <w:t xml:space="preserve"> Benedikt Gruber:</w:t>
      </w:r>
      <w:r>
        <w:tab/>
        <w:t>Man kann schon enorm paranoid sein... :  http://m.diepresse.com/home/politik/ausse</w:t>
      </w:r>
      <w:r>
        <w:t xml:space="preserve">npolitik/4872926/index.do?xtor=CS1-15 </w:t>
      </w:r>
    </w:p>
    <w:p w14:paraId="3C759BDC" w14:textId="77777777" w:rsidR="002A4891" w:rsidRDefault="00127B45">
      <w:pPr>
        <w:ind w:left="3600" w:hanging="3600"/>
      </w:pPr>
      <w:r>
        <w:rPr>
          <w:i/>
        </w:rPr>
        <w:t>13:27</w:t>
      </w:r>
      <w:r>
        <w:t xml:space="preserve"> Benni Gröhs:</w:t>
      </w:r>
      <w:r>
        <w:tab/>
        <w:t xml:space="preserve">Hab schon gedacht das ist ein Tagespresseartikel;) das ist ja pervers... Scheiss amis </w:t>
      </w:r>
    </w:p>
    <w:p w14:paraId="06E9196C" w14:textId="77777777" w:rsidR="002A4891" w:rsidRDefault="00127B45">
      <w:pPr>
        <w:ind w:left="3600" w:hanging="3600"/>
      </w:pPr>
      <w:r>
        <w:rPr>
          <w:i/>
        </w:rPr>
        <w:t>13:28</w:t>
      </w:r>
      <w:r>
        <w:t xml:space="preserve"> Benedikt Gruber:</w:t>
      </w:r>
      <w:r>
        <w:tab/>
        <w:t xml:space="preserve">BTW: am 5.12. ab 20:30 Feuerzangenbowle im Keller Leitermayergasse! </w:t>
      </w:r>
    </w:p>
    <w:p w14:paraId="3780F730" w14:textId="77777777" w:rsidR="002A4891" w:rsidRDefault="00127B45">
      <w:pPr>
        <w:ind w:left="3600" w:hanging="3600"/>
      </w:pPr>
      <w:r>
        <w:rPr>
          <w:i/>
        </w:rPr>
        <w:t>14:31</w:t>
      </w:r>
      <w:r>
        <w:t xml:space="preserve"> Louis Springe</w:t>
      </w:r>
      <w:r>
        <w:t>r:</w:t>
      </w:r>
      <w:r>
        <w:tab/>
        <w:t xml:space="preserve">Neeeiiiinnnnnn </w:t>
      </w:r>
    </w:p>
    <w:p w14:paraId="6997B3B1" w14:textId="77777777" w:rsidR="002A4891" w:rsidRDefault="00127B45">
      <w:pPr>
        <w:ind w:left="3600" w:hanging="3600"/>
      </w:pPr>
      <w:r>
        <w:rPr>
          <w:i/>
        </w:rPr>
        <w:t>14:31</w:t>
      </w:r>
      <w:r>
        <w:t xml:space="preserve"> Louis Springer:</w:t>
      </w:r>
      <w:r>
        <w:tab/>
        <w:t xml:space="preserve">will auch </w:t>
      </w:r>
    </w:p>
    <w:p w14:paraId="7BD58389" w14:textId="5A3DB470" w:rsidR="002A4891" w:rsidRDefault="00127B45">
      <w:pPr>
        <w:ind w:left="3600" w:hanging="3600"/>
      </w:pPr>
      <w:r>
        <w:rPr>
          <w:i/>
        </w:rPr>
        <w:t>15:18</w:t>
      </w:r>
      <w:r>
        <w:t xml:space="preserve"> </w:t>
      </w:r>
      <w:dir w:val="ltr">
        <w:r>
          <w:t>Thomas Sundström</w:t>
        </w:r>
        <w:r>
          <w:t>‬</w:t>
        </w:r>
        <w:r>
          <w:t>:</w:t>
        </w:r>
        <w:r>
          <w:tab/>
          <w:t>es richtet sich wohl nicht gegen länder sondern im speziellen gegen angriffe auf flugzeuge...ich kann das schon nachvollziehen und es ist auch nichts schlechtes wenn menschen wac</w:t>
        </w:r>
        <w:r>
          <w:t xml:space="preserve">hsamer reisen. </w:t>
        </w:r>
      </w:dir>
    </w:p>
    <w:p w14:paraId="492410BC" w14:textId="1091CBD8" w:rsidR="002A4891" w:rsidRDefault="00127B45">
      <w:pPr>
        <w:ind w:left="3600" w:hanging="3600"/>
      </w:pPr>
      <w:r>
        <w:rPr>
          <w:i/>
        </w:rPr>
        <w:t>15:19</w:t>
      </w:r>
      <w:r>
        <w:t xml:space="preserve"> </w:t>
      </w:r>
      <w:dir w:val="ltr">
        <w:r>
          <w:t>Thomas Sundström</w:t>
        </w:r>
        <w:r>
          <w:t>‬</w:t>
        </w:r>
        <w:r>
          <w:t>:</w:t>
        </w:r>
        <w:r>
          <w:tab/>
          <w:t xml:space="preserve">und ich habe selten was für die amis übrig </w:t>
        </w:r>
      </w:dir>
    </w:p>
    <w:p w14:paraId="07A2E0C8" w14:textId="4913DB8E" w:rsidR="002A4891" w:rsidRDefault="00127B45">
      <w:pPr>
        <w:ind w:left="3600" w:hanging="3600"/>
      </w:pPr>
      <w:r>
        <w:rPr>
          <w:i/>
        </w:rPr>
        <w:t>15:19</w:t>
      </w:r>
      <w:r>
        <w:t xml:space="preserve"> </w:t>
      </w:r>
      <w:dir w:val="ltr">
        <w:r>
          <w:t>Thomas Sundström</w:t>
        </w:r>
        <w:r>
          <w:t>‬</w:t>
        </w:r>
        <w:r>
          <w:t>:</w:t>
        </w:r>
        <w:r>
          <w:tab/>
          <w:t xml:space="preserve">das fette pack </w:t>
        </w:r>
      </w:dir>
    </w:p>
    <w:p w14:paraId="0E95FC07" w14:textId="77777777" w:rsidR="002A4891" w:rsidRDefault="00127B45">
      <w:pPr>
        <w:ind w:left="3600" w:hanging="3600"/>
      </w:pPr>
      <w:r>
        <w:rPr>
          <w:i/>
        </w:rPr>
        <w:t>15:19</w:t>
      </w:r>
      <w:r>
        <w:t xml:space="preserve"> Maximilian Margreiter:</w:t>
      </w:r>
      <w:r>
        <w:tab/>
        <w:t xml:space="preserve">Ja du bist auch schon völlig verblödet </w:t>
      </w:r>
    </w:p>
    <w:p w14:paraId="2AF241D4" w14:textId="761F3239" w:rsidR="002A4891" w:rsidRDefault="00127B45">
      <w:pPr>
        <w:ind w:left="3600" w:hanging="3600"/>
      </w:pPr>
      <w:r>
        <w:rPr>
          <w:i/>
        </w:rPr>
        <w:t>15:20</w:t>
      </w:r>
      <w:r>
        <w:t xml:space="preserve"> </w:t>
      </w:r>
      <w:dir w:val="ltr">
        <w:r>
          <w:t>Thomas Sundström</w:t>
        </w:r>
        <w:r>
          <w:t>‬</w:t>
        </w:r>
        <w:r>
          <w:t>:</w:t>
        </w:r>
        <w:r>
          <w:tab/>
          <w:t xml:space="preserve">extreme verbal attacke </w:t>
        </w:r>
      </w:dir>
    </w:p>
    <w:p w14:paraId="2AD43F14" w14:textId="37BF0DA3" w:rsidR="002A4891" w:rsidRDefault="00127B45">
      <w:pPr>
        <w:ind w:left="3600" w:hanging="3600"/>
      </w:pPr>
      <w:r>
        <w:rPr>
          <w:i/>
        </w:rPr>
        <w:t>15:20</w:t>
      </w:r>
      <w:r>
        <w:t xml:space="preserve"> </w:t>
      </w:r>
      <w:dir w:val="ltr">
        <w:r>
          <w:t>Thomas Sundström</w:t>
        </w:r>
        <w:r>
          <w:t>‬</w:t>
        </w:r>
        <w:r>
          <w:t>:</w:t>
        </w:r>
        <w:r>
          <w:tab/>
          <w:t xml:space="preserve">wo ist der gute alte diskurs geblieben </w:t>
        </w:r>
      </w:dir>
    </w:p>
    <w:p w14:paraId="2B84ACAC" w14:textId="77777777" w:rsidR="002A4891" w:rsidRDefault="00127B45">
      <w:pPr>
        <w:ind w:left="3600" w:hanging="3600"/>
      </w:pPr>
      <w:r>
        <w:rPr>
          <w:i/>
        </w:rPr>
        <w:t>15:20</w:t>
      </w:r>
      <w:r>
        <w:t xml:space="preserve"> Maximilian Margreiter:</w:t>
      </w:r>
      <w:r>
        <w:tab/>
        <w:t xml:space="preserve">Ja weil du blöd bist </w:t>
      </w:r>
    </w:p>
    <w:p w14:paraId="1BE10420" w14:textId="77777777" w:rsidR="002A4891" w:rsidRDefault="00127B45">
      <w:pPr>
        <w:ind w:left="3600" w:hanging="3600"/>
      </w:pPr>
      <w:r>
        <w:rPr>
          <w:i/>
        </w:rPr>
        <w:t>15:21</w:t>
      </w:r>
      <w:r>
        <w:t xml:space="preserve"> Maximilian Margreiter:</w:t>
      </w:r>
      <w:r>
        <w:tab/>
        <w:t xml:space="preserve">Solche Dinge spielen dem terrorismus  doch nur in die Hände </w:t>
      </w:r>
    </w:p>
    <w:p w14:paraId="2267F799" w14:textId="050B8745" w:rsidR="002A4891" w:rsidRDefault="00127B45">
      <w:pPr>
        <w:ind w:left="3600" w:hanging="3600"/>
      </w:pPr>
      <w:r>
        <w:rPr>
          <w:i/>
        </w:rPr>
        <w:t>15:21</w:t>
      </w:r>
      <w:r>
        <w:t xml:space="preserve"> </w:t>
      </w:r>
      <w:dir w:val="ltr">
        <w:r>
          <w:t>Thomas Sundström</w:t>
        </w:r>
        <w:r>
          <w:t>‬</w:t>
        </w:r>
        <w:r>
          <w:t>:</w:t>
        </w:r>
        <w:r>
          <w:tab/>
        </w:r>
        <w:r>
          <w:t xml:space="preserve">es stimmt du hast vollkommen recht </w:t>
        </w:r>
      </w:dir>
    </w:p>
    <w:p w14:paraId="0992765C" w14:textId="1035A15A" w:rsidR="002A4891" w:rsidRDefault="00127B45">
      <w:pPr>
        <w:ind w:left="3600" w:hanging="3600"/>
      </w:pPr>
      <w:r>
        <w:rPr>
          <w:i/>
        </w:rPr>
        <w:t>15:22</w:t>
      </w:r>
      <w:r>
        <w:t xml:space="preserve"> </w:t>
      </w:r>
      <w:dir w:val="ltr">
        <w:r>
          <w:t>Thomas Sundström</w:t>
        </w:r>
        <w:r>
          <w:t>‬</w:t>
        </w:r>
        <w:r>
          <w:t>:</w:t>
        </w:r>
        <w:r>
          <w:tab/>
          <w:t xml:space="preserve">ich habe nicht nachgedacht </w:t>
        </w:r>
      </w:dir>
    </w:p>
    <w:p w14:paraId="52D36FBA" w14:textId="48925870" w:rsidR="002A4891" w:rsidRDefault="00127B45">
      <w:pPr>
        <w:ind w:left="3600" w:hanging="3600"/>
      </w:pPr>
      <w:r>
        <w:rPr>
          <w:i/>
        </w:rPr>
        <w:t>15:22</w:t>
      </w:r>
      <w:r>
        <w:t xml:space="preserve"> </w:t>
      </w:r>
      <w:dir w:val="ltr">
        <w:r>
          <w:t>Thomas Sundström</w:t>
        </w:r>
        <w:r>
          <w:t>‬</w:t>
        </w:r>
        <w:r>
          <w:t>:</w:t>
        </w:r>
        <w:r>
          <w:tab/>
          <w:t xml:space="preserve">es ist wichtig dass wir so leben wie bisher </w:t>
        </w:r>
      </w:dir>
    </w:p>
    <w:p w14:paraId="14721747" w14:textId="77777777" w:rsidR="002A4891" w:rsidRDefault="00127B45">
      <w:pPr>
        <w:ind w:left="3600" w:hanging="3600"/>
      </w:pPr>
      <w:r>
        <w:rPr>
          <w:i/>
        </w:rPr>
        <w:t>15:22</w:t>
      </w:r>
      <w:r>
        <w:t xml:space="preserve"> Maximilian Margreiter:</w:t>
      </w:r>
      <w:r>
        <w:tab/>
        <w:t xml:space="preserve">Danke </w:t>
      </w:r>
    </w:p>
    <w:p w14:paraId="77F3B710" w14:textId="0BB59D5A" w:rsidR="002A4891" w:rsidRDefault="00127B45">
      <w:pPr>
        <w:ind w:left="3600" w:hanging="3600"/>
      </w:pPr>
      <w:r>
        <w:rPr>
          <w:i/>
        </w:rPr>
        <w:t>15:22</w:t>
      </w:r>
      <w:r>
        <w:t xml:space="preserve"> </w:t>
      </w:r>
      <w:dir w:val="ltr">
        <w:r>
          <w:t>Thomas Sundström</w:t>
        </w:r>
        <w:r>
          <w:t>‬</w:t>
        </w:r>
        <w:r>
          <w:t>:</w:t>
        </w:r>
        <w:r>
          <w:tab/>
          <w:t xml:space="preserve">das hab ich immer gesagt. </w:t>
        </w:r>
      </w:dir>
    </w:p>
    <w:p w14:paraId="5BC2CA76" w14:textId="41CA8C8D" w:rsidR="002A4891" w:rsidRDefault="00127B45">
      <w:pPr>
        <w:ind w:left="3600" w:hanging="3600"/>
      </w:pPr>
      <w:r>
        <w:rPr>
          <w:i/>
        </w:rPr>
        <w:t>15:23</w:t>
      </w:r>
      <w:r>
        <w:t xml:space="preserve"> </w:t>
      </w:r>
      <w:dir w:val="ltr">
        <w:r>
          <w:t>Thomas Sundström</w:t>
        </w:r>
        <w:r>
          <w:t>‬</w:t>
        </w:r>
        <w:r>
          <w:t>:</w:t>
        </w:r>
        <w:r>
          <w:tab/>
          <w:t xml:space="preserve">man kann in whatsapp nichts löschen </w:t>
        </w:r>
      </w:dir>
    </w:p>
    <w:p w14:paraId="5ADDEF33" w14:textId="26C295D9" w:rsidR="002A4891" w:rsidRDefault="00127B45">
      <w:pPr>
        <w:ind w:left="3600" w:hanging="3600"/>
      </w:pPr>
      <w:r>
        <w:rPr>
          <w:i/>
        </w:rPr>
        <w:t>15:24</w:t>
      </w:r>
      <w:r>
        <w:t xml:space="preserve"> </w:t>
      </w:r>
      <w:dir w:val="ltr">
        <w:r>
          <w:t>Thomas Sundström</w:t>
        </w:r>
        <w:r>
          <w:t>‬</w:t>
        </w:r>
        <w:r>
          <w:t>:</w:t>
        </w:r>
        <w:r>
          <w:tab/>
          <w:t xml:space="preserve">genauso wie nach den ubahn anschlägen in london der bürgermeister die menschen aufgefordert hat am nächsten tag die ubahn wieder zu brnützen </w:t>
        </w:r>
      </w:dir>
    </w:p>
    <w:p w14:paraId="0F2E6BAB" w14:textId="771BC9A3" w:rsidR="002A4891" w:rsidRDefault="00127B45">
      <w:pPr>
        <w:ind w:left="3600" w:hanging="3600"/>
      </w:pPr>
      <w:r>
        <w:rPr>
          <w:i/>
        </w:rPr>
        <w:t>15:24</w:t>
      </w:r>
      <w:r>
        <w:t xml:space="preserve"> </w:t>
      </w:r>
      <w:dir w:val="ltr">
        <w:r>
          <w:t>Thomas Sundström</w:t>
        </w:r>
        <w:r>
          <w:t>‬</w:t>
        </w:r>
        <w:r>
          <w:t>:</w:t>
        </w:r>
        <w:r>
          <w:tab/>
          <w:t>nur b</w:t>
        </w:r>
        <w:r>
          <w:t xml:space="preserve">löd die amis </w:t>
        </w:r>
      </w:dir>
    </w:p>
    <w:p w14:paraId="02E5476E" w14:textId="05360354" w:rsidR="002A4891" w:rsidRDefault="00127B45">
      <w:pPr>
        <w:ind w:left="3600" w:hanging="3600"/>
      </w:pPr>
      <w:r>
        <w:rPr>
          <w:i/>
        </w:rPr>
        <w:t>15:24</w:t>
      </w:r>
      <w:r>
        <w:t xml:space="preserve"> </w:t>
      </w:r>
      <w:dir w:val="ltr">
        <w:r>
          <w:t>Thomas Sundström</w:t>
        </w:r>
        <w:r>
          <w:t>‬</w:t>
        </w:r>
        <w:r>
          <w:t>:</w:t>
        </w:r>
        <w:r>
          <w:tab/>
          <w:t xml:space="preserve">wie immer </w:t>
        </w:r>
      </w:dir>
    </w:p>
    <w:p w14:paraId="30F2054D" w14:textId="6964A943" w:rsidR="002A4891" w:rsidRDefault="00127B45">
      <w:pPr>
        <w:ind w:left="3600" w:hanging="3600"/>
      </w:pPr>
      <w:r>
        <w:rPr>
          <w:i/>
        </w:rPr>
        <w:t>15:24</w:t>
      </w:r>
      <w:r>
        <w:t xml:space="preserve"> </w:t>
      </w:r>
      <w:dir w:val="ltr">
        <w:r>
          <w:t>Thomas Sundström</w:t>
        </w:r>
        <w:r>
          <w:t>‬</w:t>
        </w:r>
        <w:r>
          <w:t>:</w:t>
        </w:r>
        <w:r>
          <w:tab/>
          <w:t xml:space="preserve">fett im hirn </w:t>
        </w:r>
      </w:dir>
    </w:p>
    <w:p w14:paraId="4FC2399C" w14:textId="77777777" w:rsidR="002A4891" w:rsidRDefault="00127B45">
      <w:pPr>
        <w:jc w:val="center"/>
      </w:pPr>
      <w:r>
        <w:t>26.11.2015</w:t>
      </w:r>
    </w:p>
    <w:p w14:paraId="6928EFF5" w14:textId="77777777" w:rsidR="002A4891" w:rsidRDefault="00127B45">
      <w:pPr>
        <w:ind w:left="3600" w:hanging="3600"/>
      </w:pPr>
      <w:r>
        <w:rPr>
          <w:i/>
        </w:rPr>
        <w:t>21:36</w:t>
      </w:r>
      <w:r>
        <w:t xml:space="preserve"> Julian Möhlen:</w:t>
      </w:r>
      <w:r>
        <w:tab/>
        <w:t>Von Alex und Sabine über Jakobs Lieblingsfarbe. Nett!  Lieber Julian! Entschuldige die verspätete Antwort, aber wir haben noch recher</w:t>
      </w:r>
      <w:r>
        <w:t>chiert. Wir kennen die Lieblingsfarbe auch nicht, nehmen aber an, dass es sich am ehesten um grün handeln könnte. Sein Zimmer hatte Jakob in einem dunklen Gelb ausgemalt, wenn ich (Alex) ihn fotografiert habe, haben wir das gerne vor dem großen Rosenbild i</w:t>
      </w:r>
      <w:r>
        <w:t>n der Küche gemacht, das in sehr kräftigen Orangetönen gehalten ist. Allerdings glaube ich auch insgesamt, dass seine Lieblingsfarbe wohl grün in seinen verschiedenen Ausprägungen war. Jakob hat ja all die vielen Grüne in der Natur gesehen und bewundert. D</w:t>
      </w:r>
      <w:r>
        <w:t>em saftigen Blattgrün würde ich mit der Nuance junger Efeu zustimmen. Übrigens hat Jakob als etwa Achtjähriger eine neue Farbe entdeckt, die er Zoa nannte und auf einem Zeichenblatt beschrieb. Das hat einer Galeristin, die das zufällig sah, so gefallen, da</w:t>
      </w:r>
      <w:r>
        <w:t xml:space="preserve">s das Blatt einen Monat lang im Schaukasten der Galerie in der Schleifmühlgasse ausgestellt war. Seine damalige Beschreibung der neu entdeckten Farbe: "Mach die Augen zu, dann siehst Du sie. Es ist nicht schwarz." </w:t>
      </w:r>
    </w:p>
    <w:p w14:paraId="628A857C" w14:textId="77777777" w:rsidR="002A4891" w:rsidRDefault="00127B45">
      <w:pPr>
        <w:jc w:val="center"/>
      </w:pPr>
      <w:r>
        <w:t>27.11.2015</w:t>
      </w:r>
    </w:p>
    <w:p w14:paraId="772FCD12" w14:textId="77777777" w:rsidR="002A4891" w:rsidRDefault="00127B45">
      <w:pPr>
        <w:ind w:left="3600" w:hanging="3600"/>
      </w:pPr>
      <w:r>
        <w:rPr>
          <w:i/>
        </w:rPr>
        <w:t>12:09</w:t>
      </w:r>
      <w:r>
        <w:t xml:space="preserve"> Benni Gröhs:</w:t>
      </w:r>
      <w:r>
        <w:tab/>
        <w:t>Noooooiiinn</w:t>
      </w:r>
      <w:r>
        <w:t xml:space="preserve">n bin gerade draufgekommen, dass ich am Montag um 8 wieder Test hab:(  Können wir stattdessen alle am Mittwoch U4 gehen??? </w:t>
      </w:r>
    </w:p>
    <w:p w14:paraId="7FDB225F" w14:textId="77777777" w:rsidR="002A4891" w:rsidRDefault="00127B45">
      <w:pPr>
        <w:ind w:left="3600" w:hanging="3600"/>
      </w:pPr>
      <w:r>
        <w:rPr>
          <w:i/>
        </w:rPr>
        <w:t>12:09</w:t>
      </w:r>
      <w:r>
        <w:t xml:space="preserve"> Max Lassmann:</w:t>
      </w:r>
      <w:r>
        <w:tab/>
        <w:t xml:space="preserve">fuuck!!! </w:t>
      </w:r>
    </w:p>
    <w:p w14:paraId="14C29A04" w14:textId="77777777" w:rsidR="002A4891" w:rsidRDefault="00127B45">
      <w:pPr>
        <w:ind w:left="3600" w:hanging="3600"/>
      </w:pPr>
      <w:r>
        <w:rPr>
          <w:i/>
        </w:rPr>
        <w:t>12:10</w:t>
      </w:r>
      <w:r>
        <w:t xml:space="preserve"> Louis Springer:</w:t>
      </w:r>
      <w:r>
        <w:tab/>
        <w:t xml:space="preserve">bin nicht dabei </w:t>
      </w:r>
    </w:p>
    <w:p w14:paraId="089B368A" w14:textId="035DCD0E" w:rsidR="002A4891" w:rsidRDefault="00127B45">
      <w:pPr>
        <w:ind w:left="3600" w:hanging="3600"/>
      </w:pPr>
      <w:r>
        <w:rPr>
          <w:i/>
        </w:rPr>
        <w:t>12:31</w:t>
      </w:r>
      <w:r>
        <w:t xml:space="preserve"> </w:t>
      </w:r>
      <w:dir w:val="ltr">
        <w:r>
          <w:t>Thomas Sundström</w:t>
        </w:r>
        <w:r>
          <w:t>‬</w:t>
        </w:r>
        <w:r>
          <w:t>:</w:t>
        </w:r>
        <w:r>
          <w:tab/>
          <w:t xml:space="preserve">ngh ok na dann net </w:t>
        </w:r>
      </w:dir>
    </w:p>
    <w:p w14:paraId="4588109E" w14:textId="77777777" w:rsidR="002A4891" w:rsidRDefault="00127B45">
      <w:pPr>
        <w:ind w:left="3600" w:hanging="3600"/>
      </w:pPr>
      <w:r>
        <w:rPr>
          <w:i/>
        </w:rPr>
        <w:t>18:09</w:t>
      </w:r>
      <w:r>
        <w:t xml:space="preserve"> Benni Gröhs:</w:t>
      </w:r>
      <w:r>
        <w:tab/>
        <w:t xml:space="preserve">Heute israelische Minister, Philharmoniker und ein paar von unseren Ministern in der Hofreitschule- Bomben Stimmung </w:t>
      </w:r>
      <w:r>
        <w:t>😊</w:t>
      </w:r>
      <w:r>
        <w:t xml:space="preserve"> </w:t>
      </w:r>
    </w:p>
    <w:p w14:paraId="0FF257FD" w14:textId="77777777" w:rsidR="002A4891" w:rsidRDefault="00127B45">
      <w:pPr>
        <w:ind w:left="3600" w:hanging="3600"/>
      </w:pPr>
      <w:r>
        <w:rPr>
          <w:i/>
        </w:rPr>
        <w:t>18:15</w:t>
      </w:r>
      <w:r>
        <w:t xml:space="preserve"> Julian Möhlen:</w:t>
      </w:r>
      <w:r>
        <w:tab/>
        <w:t xml:space="preserve">Hahahah!!! </w:t>
      </w:r>
    </w:p>
    <w:p w14:paraId="5F264F8A" w14:textId="77777777" w:rsidR="002A4891" w:rsidRDefault="00127B45">
      <w:pPr>
        <w:ind w:left="3600" w:hanging="3600"/>
      </w:pPr>
      <w:r>
        <w:rPr>
          <w:i/>
        </w:rPr>
        <w:t>18:17</w:t>
      </w:r>
      <w:r>
        <w:t xml:space="preserve"> Julian Möhlen:</w:t>
      </w:r>
      <w:r>
        <w:tab/>
        <w:t>Frage: Könnte jemand bitte bereit erklären eine Anzahl von Seiten na</w:t>
      </w:r>
      <w:r>
        <w:t xml:space="preserve">ch Deutschland zu schicken? Geld wird von mir zurückerstattet. Wenn wir niemanden in Wien finden, der das machen kann, wird's aus dem Gedenkbuch leider nichts... </w:t>
      </w:r>
    </w:p>
    <w:p w14:paraId="5BC637AC" w14:textId="77777777" w:rsidR="002A4891" w:rsidRDefault="00127B45">
      <w:pPr>
        <w:ind w:left="3600" w:hanging="3600"/>
      </w:pPr>
      <w:r>
        <w:rPr>
          <w:i/>
        </w:rPr>
        <w:t>18:20</w:t>
      </w:r>
      <w:r>
        <w:t xml:space="preserve"> Maximilian Margreiter:</w:t>
      </w:r>
      <w:r>
        <w:tab/>
        <w:t xml:space="preserve">Ja fix kann ich machen </w:t>
      </w:r>
    </w:p>
    <w:p w14:paraId="5E52B9D1" w14:textId="77777777" w:rsidR="002A4891" w:rsidRDefault="00127B45">
      <w:pPr>
        <w:ind w:left="3600" w:hanging="3600"/>
      </w:pPr>
      <w:r>
        <w:rPr>
          <w:i/>
        </w:rPr>
        <w:t>18:22</w:t>
      </w:r>
      <w:r>
        <w:t xml:space="preserve"> Maximilian Margreiter:</w:t>
      </w:r>
      <w:r>
        <w:tab/>
        <w:t>Schreib mir</w:t>
      </w:r>
      <w:r>
        <w:t xml:space="preserve"> einfach die Adresse und die Anzahl an Seiten und wird am Montag erledigt </w:t>
      </w:r>
    </w:p>
    <w:p w14:paraId="26AF7C31" w14:textId="77777777" w:rsidR="002A4891" w:rsidRDefault="00127B45">
      <w:pPr>
        <w:ind w:left="3600" w:hanging="3600"/>
      </w:pPr>
      <w:r>
        <w:rPr>
          <w:i/>
        </w:rPr>
        <w:t>19:20</w:t>
      </w:r>
      <w:r>
        <w:t xml:space="preserve"> Julian Möhlen:</w:t>
      </w:r>
      <w:r>
        <w:tab/>
        <w:t xml:space="preserve">Super, danke, ich kontaktiere dich einzeln! </w:t>
      </w:r>
    </w:p>
    <w:p w14:paraId="353C218B" w14:textId="77777777" w:rsidR="002A4891" w:rsidRDefault="00127B45">
      <w:pPr>
        <w:ind w:left="3600" w:hanging="3600"/>
      </w:pPr>
      <w:r>
        <w:rPr>
          <w:i/>
        </w:rPr>
        <w:t>19:24</w:t>
      </w:r>
      <w:r>
        <w:t xml:space="preserve"> Emil Paiker:</w:t>
      </w:r>
      <w:r>
        <w:tab/>
        <w:t xml:space="preserve">Danke maxi!! </w:t>
      </w:r>
    </w:p>
    <w:p w14:paraId="5EDF9EBF" w14:textId="7A78CF18" w:rsidR="002A4891" w:rsidRDefault="00127B45">
      <w:pPr>
        <w:ind w:left="3600" w:hanging="3600"/>
      </w:pPr>
      <w:r>
        <w:rPr>
          <w:i/>
        </w:rPr>
        <w:t>19:25</w:t>
      </w:r>
      <w:r>
        <w:t xml:space="preserve"> </w:t>
      </w:r>
      <w:dir w:val="ltr">
        <w:r>
          <w:t>Thomas Sundström</w:t>
        </w:r>
        <w:r>
          <w:t>‬</w:t>
        </w:r>
        <w:r>
          <w:t>:</w:t>
        </w:r>
        <w:r>
          <w:tab/>
          <w:t xml:space="preserve">danke ich hätts wohl auch machen können </w:t>
        </w:r>
      </w:dir>
    </w:p>
    <w:p w14:paraId="43D9E9A4" w14:textId="77777777" w:rsidR="002A4891" w:rsidRDefault="00127B45">
      <w:pPr>
        <w:ind w:left="3600" w:hanging="3600"/>
      </w:pPr>
      <w:r>
        <w:rPr>
          <w:i/>
        </w:rPr>
        <w:t>19:25</w:t>
      </w:r>
      <w:r>
        <w:t xml:space="preserve"> Maximilia</w:t>
      </w:r>
      <w:r>
        <w:t>n Margreiter:</w:t>
      </w:r>
      <w:r>
        <w:tab/>
        <w:t xml:space="preserve">Überhaupt kein Problem und Julian nicht so formelle Formulierungen </w:t>
      </w:r>
    </w:p>
    <w:p w14:paraId="19E513C5" w14:textId="2E3633EF" w:rsidR="002A4891" w:rsidRDefault="00127B45">
      <w:pPr>
        <w:ind w:left="3600" w:hanging="3600"/>
      </w:pPr>
      <w:r>
        <w:rPr>
          <w:i/>
        </w:rPr>
        <w:t>19:25</w:t>
      </w:r>
      <w:r>
        <w:t xml:space="preserve"> </w:t>
      </w:r>
      <w:dir w:val="ltr">
        <w:r>
          <w:t>Thomas Sundström</w:t>
        </w:r>
        <w:r>
          <w:t>‬</w:t>
        </w:r>
        <w:r>
          <w:t>:</w:t>
        </w:r>
        <w:r>
          <w:tab/>
          <w:t xml:space="preserve">ja stimmt julian du nichtsnutz </w:t>
        </w:r>
      </w:dir>
    </w:p>
    <w:p w14:paraId="04342238" w14:textId="77777777" w:rsidR="002A4891" w:rsidRDefault="00127B45">
      <w:pPr>
        <w:ind w:left="3600" w:hanging="3600"/>
      </w:pPr>
      <w:r>
        <w:rPr>
          <w:i/>
        </w:rPr>
        <w:t>19:25</w:t>
      </w:r>
      <w:r>
        <w:t xml:space="preserve"> Emil Paiker:</w:t>
      </w:r>
      <w:r>
        <w:tab/>
        <w:t xml:space="preserve">Heast Schcktsogleich den schas </w:t>
      </w:r>
    </w:p>
    <w:p w14:paraId="5F1173EA" w14:textId="77777777" w:rsidR="002A4891" w:rsidRDefault="00127B45">
      <w:pPr>
        <w:jc w:val="center"/>
      </w:pPr>
      <w:r>
        <w:t>02.12.2015</w:t>
      </w:r>
    </w:p>
    <w:p w14:paraId="3B98D357" w14:textId="77777777" w:rsidR="002A4891" w:rsidRDefault="00127B45">
      <w:pPr>
        <w:ind w:left="3600" w:hanging="3600"/>
      </w:pPr>
      <w:r>
        <w:rPr>
          <w:i/>
        </w:rPr>
        <w:t>09:40</w:t>
      </w:r>
      <w:r>
        <w:t xml:space="preserve"> Benni Gröhs:</w:t>
      </w:r>
      <w:r>
        <w:tab/>
      </w:r>
      <w:r>
        <w:t xml:space="preserve">Ob ich motiviert bin? Ja.  Max machst du vorglühen? Ev kommt noch Sophie( Freundin aus dem Studium) und Elinor!?  Sind alle dabei???? </w:t>
      </w:r>
    </w:p>
    <w:p w14:paraId="70F089B1" w14:textId="0ACCE065" w:rsidR="002A4891" w:rsidRDefault="00127B45">
      <w:pPr>
        <w:ind w:left="3600" w:hanging="3600"/>
      </w:pPr>
      <w:r>
        <w:rPr>
          <w:i/>
        </w:rPr>
        <w:t>09:59</w:t>
      </w:r>
      <w:r>
        <w:t xml:space="preserve"> </w:t>
      </w:r>
      <w:dir w:val="ltr">
        <w:r>
          <w:t>Thomas Sundström</w:t>
        </w:r>
        <w:r>
          <w:t>‬</w:t>
        </w:r>
        <w:r>
          <w:t>:</w:t>
        </w:r>
        <w:r>
          <w:tab/>
          <w:t xml:space="preserve">fix </w:t>
        </w:r>
      </w:dir>
    </w:p>
    <w:p w14:paraId="56DF4A61" w14:textId="77777777" w:rsidR="002A4891" w:rsidRDefault="00127B45">
      <w:pPr>
        <w:ind w:left="3600" w:hanging="3600"/>
      </w:pPr>
      <w:r>
        <w:rPr>
          <w:i/>
        </w:rPr>
        <w:t>10:00</w:t>
      </w:r>
      <w:r>
        <w:t xml:space="preserve"> Louis Springer:</w:t>
      </w:r>
      <w:r>
        <w:tab/>
        <w:t xml:space="preserve">Wann? </w:t>
      </w:r>
    </w:p>
    <w:p w14:paraId="4F354779" w14:textId="77777777" w:rsidR="002A4891" w:rsidRDefault="00127B45">
      <w:pPr>
        <w:ind w:left="3600" w:hanging="3600"/>
      </w:pPr>
      <w:r>
        <w:rPr>
          <w:i/>
        </w:rPr>
        <w:t>10:10</w:t>
      </w:r>
      <w:r>
        <w:t xml:space="preserve"> Benni Gröhs:</w:t>
      </w:r>
      <w:r>
        <w:tab/>
        <w:t xml:space="preserve">Heute;) </w:t>
      </w:r>
    </w:p>
    <w:p w14:paraId="4A03DDCC" w14:textId="77777777" w:rsidR="002A4891" w:rsidRDefault="00127B45">
      <w:pPr>
        <w:ind w:left="3600" w:hanging="3600"/>
      </w:pPr>
      <w:r>
        <w:rPr>
          <w:i/>
        </w:rPr>
        <w:t>10:18</w:t>
      </w:r>
      <w:r>
        <w:t xml:space="preserve"> Emil Paiker:</w:t>
      </w:r>
      <w:r>
        <w:tab/>
        <w:t xml:space="preserve">N sicha! Kann </w:t>
      </w:r>
      <w:r>
        <w:t xml:space="preserve">ab halb 10 </w:t>
      </w:r>
    </w:p>
    <w:p w14:paraId="1160CA15" w14:textId="77777777" w:rsidR="002A4891" w:rsidRDefault="00127B45">
      <w:pPr>
        <w:ind w:left="3600" w:hanging="3600"/>
      </w:pPr>
      <w:r>
        <w:rPr>
          <w:i/>
        </w:rPr>
        <w:t>12:53</w:t>
      </w:r>
      <w:r>
        <w:t xml:space="preserve"> Louis Springer:</w:t>
      </w:r>
      <w:r>
        <w:tab/>
        <w:t xml:space="preserve">Neinnnnnn </w:t>
      </w:r>
    </w:p>
    <w:p w14:paraId="49353B7B" w14:textId="77777777" w:rsidR="002A4891" w:rsidRDefault="00127B45">
      <w:pPr>
        <w:ind w:left="3600" w:hanging="3600"/>
      </w:pPr>
      <w:r>
        <w:rPr>
          <w:i/>
        </w:rPr>
        <w:t>13:13</w:t>
      </w:r>
      <w:r>
        <w:t xml:space="preserve"> Maximilian Margreiter:</w:t>
      </w:r>
      <w:r>
        <w:tab/>
        <w:t xml:space="preserve">Ööööhh fix dabei nach 2100 </w:t>
      </w:r>
    </w:p>
    <w:p w14:paraId="1A37ABD6" w14:textId="77777777" w:rsidR="002A4891" w:rsidRDefault="00127B45">
      <w:pPr>
        <w:ind w:left="3600" w:hanging="3600"/>
      </w:pPr>
      <w:r>
        <w:rPr>
          <w:i/>
        </w:rPr>
        <w:t>13:14</w:t>
      </w:r>
      <w:r>
        <w:t xml:space="preserve"> Louis Springer:</w:t>
      </w:r>
      <w:r>
        <w:tab/>
        <w:t xml:space="preserve">Ich tu so als wär ich dabei und sauf mit! Ööööhhh </w:t>
      </w:r>
    </w:p>
    <w:p w14:paraId="64C7F586" w14:textId="77777777" w:rsidR="002A4891" w:rsidRDefault="00127B45">
      <w:pPr>
        <w:ind w:left="3600" w:hanging="3600"/>
      </w:pPr>
      <w:r>
        <w:rPr>
          <w:i/>
        </w:rPr>
        <w:t>13:23</w:t>
      </w:r>
      <w:r>
        <w:t xml:space="preserve"> Benni Gröhs:</w:t>
      </w:r>
      <w:r>
        <w:tab/>
        <w:t xml:space="preserve">Aber wo treffen wir uns? </w:t>
      </w:r>
    </w:p>
    <w:p w14:paraId="66230C24" w14:textId="77777777" w:rsidR="002A4891" w:rsidRDefault="00127B45">
      <w:pPr>
        <w:ind w:left="3600" w:hanging="3600"/>
      </w:pPr>
      <w:r>
        <w:rPr>
          <w:i/>
        </w:rPr>
        <w:t>13:24</w:t>
      </w:r>
      <w:r>
        <w:t xml:space="preserve"> Benni Gröhs:</w:t>
      </w:r>
      <w:r>
        <w:tab/>
        <w:t xml:space="preserve">Max? </w:t>
      </w:r>
    </w:p>
    <w:p w14:paraId="6995A195" w14:textId="733E1522" w:rsidR="002A4891" w:rsidRDefault="00127B45">
      <w:pPr>
        <w:ind w:left="3600" w:hanging="3600"/>
      </w:pPr>
      <w:r>
        <w:rPr>
          <w:i/>
        </w:rPr>
        <w:t>14:12</w:t>
      </w:r>
      <w:r>
        <w:t xml:space="preserve"> </w:t>
      </w:r>
      <w:dir w:val="ltr">
        <w:r>
          <w:t>Thomas Sundström</w:t>
        </w:r>
        <w:r>
          <w:t>‬</w:t>
        </w:r>
        <w:r>
          <w:t>:</w:t>
        </w:r>
        <w:r>
          <w:tab/>
          <w:t xml:space="preserve">Max </w:t>
        </w:r>
      </w:dir>
    </w:p>
    <w:p w14:paraId="2C64CF89" w14:textId="77777777" w:rsidR="002A4891" w:rsidRDefault="00127B45">
      <w:pPr>
        <w:ind w:left="3600" w:hanging="3600"/>
      </w:pPr>
      <w:r>
        <w:rPr>
          <w:i/>
        </w:rPr>
        <w:t>14:13</w:t>
      </w:r>
      <w:r>
        <w:t xml:space="preserve"> Benni Gröhs:</w:t>
      </w:r>
      <w:r>
        <w:tab/>
        <w:t xml:space="preserve">Wann? </w:t>
      </w:r>
    </w:p>
    <w:p w14:paraId="327A7EA8" w14:textId="1BE35594" w:rsidR="002A4891" w:rsidRDefault="00127B45">
      <w:pPr>
        <w:ind w:left="3600" w:hanging="3600"/>
      </w:pPr>
      <w:r>
        <w:rPr>
          <w:i/>
        </w:rPr>
        <w:t>14:13</w:t>
      </w:r>
      <w:r>
        <w:t xml:space="preserve"> </w:t>
      </w:r>
      <w:dir w:val="ltr">
        <w:r>
          <w:t>Thomas Sundström</w:t>
        </w:r>
        <w:r>
          <w:t>‬</w:t>
        </w:r>
        <w:r>
          <w:t>:</w:t>
        </w:r>
        <w:r>
          <w:tab/>
          <w:t xml:space="preserve">2130 </w:t>
        </w:r>
      </w:dir>
    </w:p>
    <w:p w14:paraId="2059BC3D" w14:textId="77777777" w:rsidR="002A4891" w:rsidRDefault="00127B45">
      <w:pPr>
        <w:ind w:left="3600" w:hanging="3600"/>
      </w:pPr>
      <w:r>
        <w:rPr>
          <w:i/>
        </w:rPr>
        <w:t>14:13</w:t>
      </w:r>
      <w:r>
        <w:t xml:space="preserve"> Benni Gröhs:</w:t>
      </w:r>
      <w:r>
        <w:tab/>
        <w:t xml:space="preserve">Läuft! </w:t>
      </w:r>
    </w:p>
    <w:p w14:paraId="2D973565" w14:textId="77777777" w:rsidR="002A4891" w:rsidRDefault="00127B45">
      <w:pPr>
        <w:ind w:left="3600" w:hanging="3600"/>
      </w:pPr>
      <w:r>
        <w:rPr>
          <w:i/>
        </w:rPr>
        <w:t>14:14</w:t>
      </w:r>
      <w:r>
        <w:t xml:space="preserve"> Max Lassmann:</w:t>
      </w:r>
      <w:r>
        <w:tab/>
        <w:t xml:space="preserve">sorry! ja bei mir! </w:t>
      </w:r>
    </w:p>
    <w:p w14:paraId="1CE8373D" w14:textId="77777777" w:rsidR="002A4891" w:rsidRDefault="00127B45">
      <w:pPr>
        <w:ind w:left="3600" w:hanging="3600"/>
      </w:pPr>
      <w:r>
        <w:rPr>
          <w:i/>
        </w:rPr>
        <w:t>14:14</w:t>
      </w:r>
      <w:r>
        <w:t xml:space="preserve"> Louis Springer:</w:t>
      </w:r>
      <w:r>
        <w:tab/>
        <w:t xml:space="preserve">Max </w:t>
      </w:r>
    </w:p>
    <w:p w14:paraId="139BE6F2" w14:textId="77777777" w:rsidR="002A4891" w:rsidRDefault="00127B45">
      <w:pPr>
        <w:ind w:left="3600" w:hanging="3600"/>
      </w:pPr>
      <w:r>
        <w:rPr>
          <w:i/>
        </w:rPr>
        <w:t>14:15</w:t>
      </w:r>
      <w:r>
        <w:t xml:space="preserve"> Benni Gröhs:</w:t>
      </w:r>
      <w:r>
        <w:tab/>
        <w:t xml:space="preserve">Ellöhh? </w:t>
      </w:r>
    </w:p>
    <w:p w14:paraId="5EF785D6" w14:textId="77777777" w:rsidR="002A4891" w:rsidRDefault="00127B45">
      <w:pPr>
        <w:ind w:left="3600" w:hanging="3600"/>
      </w:pPr>
      <w:r>
        <w:rPr>
          <w:i/>
        </w:rPr>
        <w:t>14:15</w:t>
      </w:r>
      <w:r>
        <w:t xml:space="preserve"> Benni Gröhs:</w:t>
      </w:r>
      <w:r>
        <w:tab/>
        <w:t xml:space="preserve">Ist Caro auch dabei? </w:t>
      </w:r>
    </w:p>
    <w:p w14:paraId="58D65E39" w14:textId="77777777" w:rsidR="002A4891" w:rsidRDefault="00127B45">
      <w:pPr>
        <w:ind w:left="3600" w:hanging="3600"/>
      </w:pPr>
      <w:r>
        <w:rPr>
          <w:i/>
        </w:rPr>
        <w:t>14:20</w:t>
      </w:r>
      <w:r>
        <w:t xml:space="preserve"> Max Lassmann:</w:t>
      </w:r>
      <w:r>
        <w:tab/>
        <w:t xml:space="preserve">ja wenns recht is schon? :) </w:t>
      </w:r>
    </w:p>
    <w:p w14:paraId="32E997BC" w14:textId="77777777" w:rsidR="002A4891" w:rsidRDefault="00127B45">
      <w:pPr>
        <w:ind w:left="3600" w:hanging="3600"/>
      </w:pPr>
      <w:r>
        <w:rPr>
          <w:i/>
        </w:rPr>
        <w:t>14:45</w:t>
      </w:r>
      <w:r>
        <w:t xml:space="preserve"> Max Lassmann:</w:t>
      </w:r>
      <w:r>
        <w:tab/>
        <w:t xml:space="preserve">kommt Iris? </w:t>
      </w:r>
    </w:p>
    <w:p w14:paraId="466ED7C5" w14:textId="77777777" w:rsidR="002A4891" w:rsidRDefault="00127B45">
      <w:pPr>
        <w:ind w:left="3600" w:hanging="3600"/>
      </w:pPr>
      <w:r>
        <w:rPr>
          <w:i/>
        </w:rPr>
        <w:t>14:45</w:t>
      </w:r>
      <w:r>
        <w:t xml:space="preserve"> Max Lassmann:</w:t>
      </w:r>
      <w:r>
        <w:tab/>
        <w:t xml:space="preserve">Max g? </w:t>
      </w:r>
    </w:p>
    <w:p w14:paraId="25587D8E" w14:textId="77777777" w:rsidR="002A4891" w:rsidRDefault="00127B45">
      <w:pPr>
        <w:ind w:left="3600" w:hanging="3600"/>
      </w:pPr>
      <w:r>
        <w:rPr>
          <w:i/>
        </w:rPr>
        <w:t>14:52</w:t>
      </w:r>
      <w:r>
        <w:t xml:space="preserve"> Benni Gröhs:</w:t>
      </w:r>
      <w:r>
        <w:tab/>
        <w:t xml:space="preserve">Nein, aber Elinor und Sophie! </w:t>
      </w:r>
    </w:p>
    <w:p w14:paraId="4ED57405" w14:textId="77777777" w:rsidR="002A4891" w:rsidRDefault="00127B45">
      <w:pPr>
        <w:ind w:left="3600" w:hanging="3600"/>
      </w:pPr>
      <w:r>
        <w:rPr>
          <w:i/>
        </w:rPr>
        <w:t>15:20</w:t>
      </w:r>
      <w:r>
        <w:t xml:space="preserve"> Max Lassmann:</w:t>
      </w:r>
      <w:r>
        <w:tab/>
        <w:t xml:space="preserve">thommi ajde checkst du Gästeliste? </w:t>
      </w:r>
      <w:r>
        <w:t>😉</w:t>
      </w:r>
      <w:r>
        <w:t xml:space="preserve"> </w:t>
      </w:r>
    </w:p>
    <w:p w14:paraId="6DD0CFEF" w14:textId="4B77A9E9" w:rsidR="002A4891" w:rsidRDefault="00127B45">
      <w:pPr>
        <w:ind w:left="3600" w:hanging="3600"/>
      </w:pPr>
      <w:r>
        <w:rPr>
          <w:i/>
        </w:rPr>
        <w:t>15:23</w:t>
      </w:r>
      <w:r>
        <w:t xml:space="preserve"> </w:t>
      </w:r>
      <w:dir w:val="ltr">
        <w:r>
          <w:t>Thomas Sundström</w:t>
        </w:r>
        <w:r>
          <w:t>‬</w:t>
        </w:r>
        <w:r>
          <w:t>:</w:t>
        </w:r>
        <w:r>
          <w:tab/>
          <w:t>Hab ka gästelist</w:t>
        </w:r>
        <w:r>
          <w:t xml:space="preserve">e I'm u 4 </w:t>
        </w:r>
      </w:dir>
    </w:p>
    <w:p w14:paraId="7EC60825" w14:textId="77777777" w:rsidR="002A4891" w:rsidRDefault="00127B45">
      <w:pPr>
        <w:ind w:left="3600" w:hanging="3600"/>
      </w:pPr>
      <w:r>
        <w:rPr>
          <w:i/>
        </w:rPr>
        <w:t>15:27</w:t>
      </w:r>
      <w:r>
        <w:t xml:space="preserve"> Max Lassmann:</w:t>
      </w:r>
      <w:r>
        <w:tab/>
        <w:t xml:space="preserve">aso also doch anstellen wie der Pöbel </w:t>
      </w:r>
      <w:r>
        <w:t>😒</w:t>
      </w:r>
      <w:r>
        <w:t xml:space="preserve"> </w:t>
      </w:r>
    </w:p>
    <w:p w14:paraId="0E336B41" w14:textId="410E19F2" w:rsidR="002A4891" w:rsidRDefault="00127B45">
      <w:pPr>
        <w:ind w:left="3600" w:hanging="3600"/>
      </w:pPr>
      <w:r>
        <w:rPr>
          <w:i/>
        </w:rPr>
        <w:t>15:27</w:t>
      </w:r>
      <w:r>
        <w:t xml:space="preserve"> </w:t>
      </w:r>
      <w:dir w:val="ltr">
        <w:r>
          <w:t>Thomas Sundström</w:t>
        </w:r>
        <w:r>
          <w:t>‬</w:t>
        </w:r>
        <w:r>
          <w:t>:</w:t>
        </w:r>
        <w:r>
          <w:tab/>
          <w:t xml:space="preserve">da gibts ka anstellen </w:t>
        </w:r>
      </w:dir>
    </w:p>
    <w:p w14:paraId="65A6612C" w14:textId="77777777" w:rsidR="002A4891" w:rsidRDefault="00127B45">
      <w:pPr>
        <w:ind w:left="3600" w:hanging="3600"/>
      </w:pPr>
      <w:r>
        <w:rPr>
          <w:i/>
        </w:rPr>
        <w:t>15:27</w:t>
      </w:r>
      <w:r>
        <w:t xml:space="preserve"> Louis Springer:</w:t>
      </w:r>
      <w:r>
        <w:tab/>
        <w:t xml:space="preserve">mein Beileid </w:t>
      </w:r>
    </w:p>
    <w:p w14:paraId="3AEAB68B" w14:textId="77777777" w:rsidR="002A4891" w:rsidRDefault="00127B45">
      <w:pPr>
        <w:ind w:left="3600" w:hanging="3600"/>
      </w:pPr>
      <w:r>
        <w:rPr>
          <w:i/>
        </w:rPr>
        <w:t>15:28</w:t>
      </w:r>
      <w:r>
        <w:t xml:space="preserve"> Louis Springer:</w:t>
      </w:r>
      <w:r>
        <w:tab/>
        <w:t xml:space="preserve">alles Gsindl </w:t>
      </w:r>
    </w:p>
    <w:p w14:paraId="5969B901" w14:textId="77777777" w:rsidR="002A4891" w:rsidRDefault="00127B45">
      <w:pPr>
        <w:ind w:left="3600" w:hanging="3600"/>
      </w:pPr>
      <w:r>
        <w:rPr>
          <w:i/>
        </w:rPr>
        <w:t>15:40</w:t>
      </w:r>
      <w:r>
        <w:t xml:space="preserve"> Max Lassmann:</w:t>
      </w:r>
      <w:r>
        <w:tab/>
        <w:t xml:space="preserve">haha :D </w:t>
      </w:r>
    </w:p>
    <w:p w14:paraId="47EB3248" w14:textId="77777777" w:rsidR="002A4891" w:rsidRDefault="00127B45">
      <w:pPr>
        <w:ind w:left="3600" w:hanging="3600"/>
      </w:pPr>
      <w:r>
        <w:rPr>
          <w:i/>
        </w:rPr>
        <w:t>15:57</w:t>
      </w:r>
      <w:r>
        <w:t xml:space="preserve"> Benni Gröhs:</w:t>
      </w:r>
      <w:r>
        <w:tab/>
      </w:r>
      <w:r>
        <w:t xml:space="preserve">Max sollen wir was mitnehmen? </w:t>
      </w:r>
    </w:p>
    <w:p w14:paraId="24F4C29C" w14:textId="77777777" w:rsidR="002A4891" w:rsidRDefault="00127B45">
      <w:pPr>
        <w:ind w:left="3600" w:hanging="3600"/>
      </w:pPr>
      <w:r>
        <w:rPr>
          <w:i/>
        </w:rPr>
        <w:t>16:21</w:t>
      </w:r>
      <w:r>
        <w:t xml:space="preserve"> Max Lassmann:</w:t>
      </w:r>
      <w:r>
        <w:tab/>
        <w:t xml:space="preserve">ja wollte euch eh bitten; ich bin arbeiten und komm nicht zum einkaufen  Bier is genug daheim aber den Rest den ihr wollt bitte </w:t>
      </w:r>
    </w:p>
    <w:p w14:paraId="5CDA94F7" w14:textId="77777777" w:rsidR="002A4891" w:rsidRDefault="00127B45">
      <w:pPr>
        <w:ind w:left="3600" w:hanging="3600"/>
      </w:pPr>
      <w:r>
        <w:rPr>
          <w:i/>
        </w:rPr>
        <w:t>16:23</w:t>
      </w:r>
      <w:r>
        <w:t xml:space="preserve"> Benni Gröhs:</w:t>
      </w:r>
      <w:r>
        <w:tab/>
        <w:t xml:space="preserve">Joo jeder nimmt was mit und passt scho;) </w:t>
      </w:r>
    </w:p>
    <w:p w14:paraId="4891ADB5" w14:textId="68B674B7" w:rsidR="002A4891" w:rsidRDefault="00127B45">
      <w:pPr>
        <w:ind w:left="3600" w:hanging="3600"/>
      </w:pPr>
      <w:r>
        <w:rPr>
          <w:i/>
        </w:rPr>
        <w:t>21:21</w:t>
      </w:r>
      <w:r>
        <w:t xml:space="preserve"> </w:t>
      </w:r>
      <w:dir w:val="ltr">
        <w:r>
          <w:t>Thomas Sundström</w:t>
        </w:r>
        <w:r>
          <w:t>‬</w:t>
        </w:r>
        <w:r>
          <w:t>:</w:t>
        </w:r>
        <w:r>
          <w:tab/>
          <w:t xml:space="preserve">massive verspätung </w:t>
        </w:r>
      </w:dir>
    </w:p>
    <w:p w14:paraId="17C1DAC3" w14:textId="6E36AD17" w:rsidR="002A4891" w:rsidRDefault="00127B45">
      <w:pPr>
        <w:ind w:left="3600" w:hanging="3600"/>
      </w:pPr>
      <w:r>
        <w:rPr>
          <w:i/>
        </w:rPr>
        <w:t>21:22</w:t>
      </w:r>
      <w:r>
        <w:t xml:space="preserve"> </w:t>
      </w:r>
      <w:dir w:val="ltr">
        <w:r>
          <w:t>Thomas Sundström</w:t>
        </w:r>
        <w:r>
          <w:t>‬</w:t>
        </w:r>
        <w:r>
          <w:t>:</w:t>
        </w:r>
        <w:r>
          <w:tab/>
          <w:t xml:space="preserve">2200 </w:t>
        </w:r>
      </w:dir>
    </w:p>
    <w:p w14:paraId="02F234CC" w14:textId="599A8B1C" w:rsidR="002A4891" w:rsidRDefault="00127B45">
      <w:pPr>
        <w:ind w:left="3600" w:hanging="3600"/>
      </w:pPr>
      <w:r>
        <w:rPr>
          <w:i/>
        </w:rPr>
        <w:t>21:22</w:t>
      </w:r>
      <w:r>
        <w:t xml:space="preserve"> </w:t>
      </w:r>
      <w:dir w:val="ltr">
        <w:r>
          <w:t>Thomas Sundström</w:t>
        </w:r>
        <w:r>
          <w:t>‬</w:t>
        </w:r>
        <w:r>
          <w:t>:</w:t>
        </w:r>
        <w:r>
          <w:tab/>
          <w:t xml:space="preserve">mim </w:t>
        </w:r>
      </w:dir>
    </w:p>
    <w:p w14:paraId="20E0344D" w14:textId="77777777" w:rsidR="002A4891" w:rsidRDefault="00127B45">
      <w:pPr>
        <w:ind w:left="3600" w:hanging="3600"/>
      </w:pPr>
      <w:r>
        <w:rPr>
          <w:i/>
        </w:rPr>
        <w:t>21:30</w:t>
      </w:r>
      <w:r>
        <w:t xml:space="preserve"> Emil Paiker:</w:t>
      </w:r>
      <w:r>
        <w:tab/>
        <w:t xml:space="preserve">Wo soll ich hinkommen? </w:t>
      </w:r>
    </w:p>
    <w:p w14:paraId="54433EAC" w14:textId="77777777" w:rsidR="002A4891" w:rsidRDefault="00127B45">
      <w:pPr>
        <w:ind w:left="3600" w:hanging="3600"/>
      </w:pPr>
      <w:r>
        <w:rPr>
          <w:i/>
        </w:rPr>
        <w:t>21:34</w:t>
      </w:r>
      <w:r>
        <w:t xml:space="preserve"> Benni Gröhs:</w:t>
      </w:r>
      <w:r>
        <w:tab/>
        <w:t xml:space="preserve">Ameisgasse 22 </w:t>
      </w:r>
    </w:p>
    <w:p w14:paraId="32C82F04" w14:textId="77777777" w:rsidR="002A4891" w:rsidRDefault="00127B45">
      <w:pPr>
        <w:ind w:left="3600" w:hanging="3600"/>
      </w:pPr>
      <w:r>
        <w:rPr>
          <w:i/>
        </w:rPr>
        <w:t>21:41</w:t>
      </w:r>
      <w:r>
        <w:t xml:space="preserve"> Alexander Würz:</w:t>
      </w:r>
      <w:r>
        <w:tab/>
        <w:t xml:space="preserve">Ich komm direkt u4 </w:t>
      </w:r>
    </w:p>
    <w:p w14:paraId="44C080D3" w14:textId="22C2C3D2" w:rsidR="002A4891" w:rsidRDefault="00127B45">
      <w:pPr>
        <w:ind w:left="3600" w:hanging="3600"/>
      </w:pPr>
      <w:r>
        <w:rPr>
          <w:i/>
        </w:rPr>
        <w:t>21:52</w:t>
      </w:r>
      <w:r>
        <w:t xml:space="preserve"> </w:t>
      </w:r>
      <w:dir w:val="ltr">
        <w:r>
          <w:t>Thomas Sundström</w:t>
        </w:r>
        <w:r>
          <w:t>‬</w:t>
        </w:r>
        <w:r>
          <w:t>:</w:t>
        </w:r>
        <w:r>
          <w:tab/>
          <w:t>alex was soll des</w:t>
        </w:r>
        <w:r>
          <w:t xml:space="preserve"> scho wida </w:t>
        </w:r>
      </w:dir>
    </w:p>
    <w:p w14:paraId="281AE65C" w14:textId="77777777" w:rsidR="002A4891" w:rsidRDefault="00127B45">
      <w:pPr>
        <w:ind w:left="3600" w:hanging="3600"/>
      </w:pPr>
      <w:r>
        <w:rPr>
          <w:i/>
        </w:rPr>
        <w:t>22:39</w:t>
      </w:r>
      <w:r>
        <w:t xml:space="preserve"> Alexander Würz:</w:t>
      </w:r>
      <w:r>
        <w:tab/>
        <w:t xml:space="preserve">Is sich ned anders ausgegangen </w:t>
      </w:r>
    </w:p>
    <w:p w14:paraId="2B042ABE" w14:textId="1D17ACBF" w:rsidR="002A4891" w:rsidRDefault="00127B45">
      <w:pPr>
        <w:ind w:left="3600" w:hanging="3600"/>
      </w:pPr>
      <w:r>
        <w:rPr>
          <w:i/>
        </w:rPr>
        <w:t>22:40</w:t>
      </w:r>
      <w:r>
        <w:t xml:space="preserve"> </w:t>
      </w:r>
      <w:dir w:val="ltr">
        <w:r>
          <w:t>Thomas Sundström</w:t>
        </w:r>
        <w:r>
          <w:t>‬</w:t>
        </w:r>
        <w:r>
          <w:t>:</w:t>
        </w:r>
        <w:r>
          <w:tab/>
          <w:t xml:space="preserve">extrem deppat </w:t>
        </w:r>
      </w:dir>
    </w:p>
    <w:p w14:paraId="59E89443" w14:textId="77777777" w:rsidR="002A4891" w:rsidRDefault="00127B45">
      <w:pPr>
        <w:ind w:left="3600" w:hanging="3600"/>
      </w:pPr>
      <w:r>
        <w:rPr>
          <w:i/>
        </w:rPr>
        <w:t>22:50</w:t>
      </w:r>
      <w:r>
        <w:t xml:space="preserve"> Emil Paiker:</w:t>
      </w:r>
      <w:r>
        <w:tab/>
        <w:t xml:space="preserve">Wo läuten </w:t>
      </w:r>
    </w:p>
    <w:p w14:paraId="4A8CB4FE" w14:textId="77777777" w:rsidR="002A4891" w:rsidRDefault="00127B45">
      <w:pPr>
        <w:jc w:val="center"/>
      </w:pPr>
      <w:r>
        <w:t>03.12.2015</w:t>
      </w:r>
    </w:p>
    <w:p w14:paraId="13084845" w14:textId="77777777" w:rsidR="002A4891" w:rsidRDefault="00127B45">
      <w:pPr>
        <w:ind w:left="3600" w:hanging="3600"/>
      </w:pPr>
      <w:r>
        <w:rPr>
          <w:i/>
        </w:rPr>
        <w:t>00:51</w:t>
      </w:r>
      <w:r>
        <w:t xml:space="preserve"> Julian Möhlen:</w:t>
      </w:r>
      <w:r>
        <w:tab/>
        <w:t xml:space="preserve">1. Ameisgasse ist eine geile Adresse. </w:t>
      </w:r>
    </w:p>
    <w:p w14:paraId="3FC94A4B" w14:textId="77777777" w:rsidR="002A4891" w:rsidRDefault="00127B45">
      <w:pPr>
        <w:ind w:left="3600" w:hanging="3600"/>
      </w:pPr>
      <w:r>
        <w:rPr>
          <w:i/>
        </w:rPr>
        <w:t>00:52</w:t>
      </w:r>
      <w:r>
        <w:t xml:space="preserve"> Julian Möhlen:</w:t>
      </w:r>
      <w:r>
        <w:tab/>
        <w:t xml:space="preserve">2. Da ich über Weihnachten </w:t>
      </w:r>
      <w:r>
        <w:t xml:space="preserve">in Frankreich bin muss ich alles aus der Zeit rausholen, die ich in Wien bin. Ab 16. Dez geht's los. Seid ihr dabei? Party, Freunde, Film, Punsch, Wien?? </w:t>
      </w:r>
    </w:p>
    <w:p w14:paraId="2834072C" w14:textId="40B268AC" w:rsidR="002A4891" w:rsidRDefault="00127B45">
      <w:pPr>
        <w:ind w:left="3600" w:hanging="3600"/>
      </w:pPr>
      <w:r>
        <w:rPr>
          <w:i/>
        </w:rPr>
        <w:t>10:49</w:t>
      </w:r>
      <w:r>
        <w:t xml:space="preserve"> </w:t>
      </w:r>
      <w:dir w:val="ltr">
        <w:r>
          <w:t>Thomas Sundström</w:t>
        </w:r>
        <w:r>
          <w:t>‬</w:t>
        </w:r>
        <w:r>
          <w:t>:</w:t>
        </w:r>
        <w:r>
          <w:tab/>
          <w:t xml:space="preserve">bisl berkatert </w:t>
        </w:r>
      </w:dir>
    </w:p>
    <w:p w14:paraId="6F03FA59" w14:textId="502459A8" w:rsidR="002A4891" w:rsidRDefault="00127B45">
      <w:pPr>
        <w:ind w:left="3600" w:hanging="3600"/>
      </w:pPr>
      <w:r>
        <w:rPr>
          <w:i/>
        </w:rPr>
        <w:t>10:56</w:t>
      </w:r>
      <w:r>
        <w:t xml:space="preserve"> </w:t>
      </w:r>
      <w:dir w:val="ltr">
        <w:r>
          <w:t>Thomas Sundström</w:t>
        </w:r>
        <w:r>
          <w:t>‬</w:t>
        </w:r>
        <w:r>
          <w:t>:</w:t>
        </w:r>
        <w:r>
          <w:tab/>
          <w:t xml:space="preserve">verkater </w:t>
        </w:r>
      </w:dir>
    </w:p>
    <w:p w14:paraId="06A82099" w14:textId="495A4691" w:rsidR="002A4891" w:rsidRDefault="00127B45">
      <w:pPr>
        <w:ind w:left="3600" w:hanging="3600"/>
      </w:pPr>
      <w:r>
        <w:rPr>
          <w:i/>
        </w:rPr>
        <w:t>10:56</w:t>
      </w:r>
      <w:r>
        <w:t xml:space="preserve"> </w:t>
      </w:r>
      <w:dir w:val="ltr">
        <w:r>
          <w:t>Thomas Sundström</w:t>
        </w:r>
        <w:r>
          <w:t>‬</w:t>
        </w:r>
        <w:r>
          <w:t>:</w:t>
        </w:r>
        <w:r>
          <w:tab/>
          <w:t xml:space="preserve">t </w:t>
        </w:r>
      </w:dir>
    </w:p>
    <w:p w14:paraId="7AF72F39" w14:textId="77777777" w:rsidR="002A4891" w:rsidRDefault="00127B45">
      <w:pPr>
        <w:ind w:left="3600" w:hanging="3600"/>
      </w:pPr>
      <w:r>
        <w:rPr>
          <w:i/>
        </w:rPr>
        <w:t>13:48</w:t>
      </w:r>
      <w:r>
        <w:t xml:space="preserve"> Emil Paiker:</w:t>
      </w:r>
      <w:r>
        <w:tab/>
        <w:t xml:space="preserve">Fix Julian! </w:t>
      </w:r>
    </w:p>
    <w:p w14:paraId="77DB8CE6" w14:textId="77777777" w:rsidR="002A4891" w:rsidRDefault="00127B45">
      <w:pPr>
        <w:ind w:left="3600" w:hanging="3600"/>
      </w:pPr>
      <w:r>
        <w:rPr>
          <w:i/>
        </w:rPr>
        <w:t>16:59</w:t>
      </w:r>
      <w:r>
        <w:t xml:space="preserve"> Benni Gröhs:</w:t>
      </w:r>
      <w:r>
        <w:tab/>
        <w:t xml:space="preserve">Mir geht's einfach verdammt dreckig wegen gestern! Noch immer :) </w:t>
      </w:r>
    </w:p>
    <w:p w14:paraId="3CB942AD" w14:textId="77777777" w:rsidR="002A4891" w:rsidRDefault="00127B45">
      <w:pPr>
        <w:ind w:left="3600" w:hanging="3600"/>
      </w:pPr>
      <w:r>
        <w:rPr>
          <w:i/>
        </w:rPr>
        <w:t>17:00</w:t>
      </w:r>
      <w:r>
        <w:t xml:space="preserve"> Louis Springer:</w:t>
      </w:r>
      <w:r>
        <w:tab/>
        <w:t xml:space="preserve">mir geht's nicht anders </w:t>
      </w:r>
    </w:p>
    <w:p w14:paraId="2A3FA8B6" w14:textId="77777777" w:rsidR="002A4891" w:rsidRDefault="00127B45">
      <w:pPr>
        <w:ind w:left="3600" w:hanging="3600"/>
      </w:pPr>
      <w:r>
        <w:rPr>
          <w:i/>
        </w:rPr>
        <w:t>17:08</w:t>
      </w:r>
      <w:r>
        <w:t xml:space="preserve"> Emil Paiker:</w:t>
      </w:r>
      <w:r>
        <w:tab/>
        <w:t xml:space="preserve">Top Fit hihi Danke für absurden Abend! </w:t>
      </w:r>
    </w:p>
    <w:p w14:paraId="67381AFE" w14:textId="77777777" w:rsidR="002A4891" w:rsidRDefault="00127B45">
      <w:pPr>
        <w:ind w:left="3600" w:hanging="3600"/>
      </w:pPr>
      <w:r>
        <w:rPr>
          <w:i/>
        </w:rPr>
        <w:t>17:09</w:t>
      </w:r>
      <w:r>
        <w:t xml:space="preserve"> Benni Gröhs:</w:t>
      </w:r>
      <w:r>
        <w:tab/>
      </w:r>
      <w:r>
        <w:t xml:space="preserve">War sau lustig :D </w:t>
      </w:r>
    </w:p>
    <w:p w14:paraId="6E706A0C" w14:textId="77777777" w:rsidR="002A4891" w:rsidRDefault="00127B45">
      <w:pPr>
        <w:ind w:left="3600" w:hanging="3600"/>
      </w:pPr>
      <w:r>
        <w:rPr>
          <w:i/>
        </w:rPr>
        <w:t>19:31</w:t>
      </w:r>
      <w:r>
        <w:t xml:space="preserve"> Benni Gröhs:</w:t>
      </w:r>
      <w:r>
        <w:tab/>
        <w:t xml:space="preserve">Das Challonge Schmusen zieht immer:D </w:t>
      </w:r>
    </w:p>
    <w:p w14:paraId="69A13E26" w14:textId="77777777" w:rsidR="002A4891" w:rsidRDefault="00127B45">
      <w:pPr>
        <w:ind w:left="3600" w:hanging="3600"/>
      </w:pPr>
      <w:r>
        <w:rPr>
          <w:i/>
        </w:rPr>
        <w:t>19:32</w:t>
      </w:r>
      <w:r>
        <w:t xml:space="preserve"> Benni Gröhs:</w:t>
      </w:r>
      <w:r>
        <w:tab/>
        <w:t xml:space="preserve">Bis jetzt 5 von 5 malen! </w:t>
      </w:r>
    </w:p>
    <w:p w14:paraId="69DA384E" w14:textId="77777777" w:rsidR="002A4891" w:rsidRDefault="00127B45">
      <w:pPr>
        <w:ind w:left="3600" w:hanging="3600"/>
      </w:pPr>
      <w:r>
        <w:rPr>
          <w:i/>
        </w:rPr>
        <w:t>19:32</w:t>
      </w:r>
      <w:r>
        <w:t xml:space="preserve"> Benni Gröhs:</w:t>
      </w:r>
      <w:r>
        <w:tab/>
        <w:t xml:space="preserve">Mal </w:t>
      </w:r>
    </w:p>
    <w:p w14:paraId="73AEF5E1" w14:textId="77777777" w:rsidR="002A4891" w:rsidRDefault="00127B45">
      <w:pPr>
        <w:ind w:left="3600" w:hanging="3600"/>
      </w:pPr>
      <w:r>
        <w:rPr>
          <w:i/>
        </w:rPr>
        <w:t>19:32</w:t>
      </w:r>
      <w:r>
        <w:t xml:space="preserve"> Emil Paiker:</w:t>
      </w:r>
      <w:r>
        <w:tab/>
        <w:t xml:space="preserve">Hahaha nur geil </w:t>
      </w:r>
    </w:p>
    <w:p w14:paraId="1A1BA802" w14:textId="77777777" w:rsidR="002A4891" w:rsidRDefault="00127B45">
      <w:pPr>
        <w:ind w:left="3600" w:hanging="3600"/>
      </w:pPr>
      <w:r>
        <w:rPr>
          <w:i/>
        </w:rPr>
        <w:t>19:32</w:t>
      </w:r>
      <w:r>
        <w:t xml:space="preserve"> Max Lassmann:</w:t>
      </w:r>
      <w:r>
        <w:tab/>
        <w:t xml:space="preserve">wer hat geschmust? :D </w:t>
      </w:r>
    </w:p>
    <w:p w14:paraId="32092487" w14:textId="77777777" w:rsidR="002A4891" w:rsidRDefault="00127B45">
      <w:pPr>
        <w:ind w:left="3600" w:hanging="3600"/>
      </w:pPr>
      <w:r>
        <w:rPr>
          <w:i/>
        </w:rPr>
        <w:t>19:34</w:t>
      </w:r>
      <w:r>
        <w:t xml:space="preserve"> Louis Springer:</w:t>
      </w:r>
      <w:r>
        <w:tab/>
      </w:r>
      <w:r>
        <w:t xml:space="preserve">Hab ich da was von Schmuuuusen gehört? </w:t>
      </w:r>
    </w:p>
    <w:p w14:paraId="23CB13AE" w14:textId="77777777" w:rsidR="002A4891" w:rsidRDefault="00127B45">
      <w:pPr>
        <w:ind w:left="3600" w:hanging="3600"/>
      </w:pPr>
      <w:r>
        <w:rPr>
          <w:i/>
        </w:rPr>
        <w:t>19:35</w:t>
      </w:r>
      <w:r>
        <w:t xml:space="preserve"> Benni Gröhs:</w:t>
      </w:r>
      <w:r>
        <w:tab/>
        <w:t xml:space="preserve">Absolut geilste Methode Leute zum Schmusen zu bringen :D Love it </w:t>
      </w:r>
    </w:p>
    <w:p w14:paraId="40BEBC5F" w14:textId="77777777" w:rsidR="002A4891" w:rsidRDefault="00127B45">
      <w:pPr>
        <w:ind w:left="3600" w:hanging="3600"/>
      </w:pPr>
      <w:r>
        <w:rPr>
          <w:i/>
        </w:rPr>
        <w:t>19:41</w:t>
      </w:r>
      <w:r>
        <w:t xml:space="preserve"> Max Lassmann:</w:t>
      </w:r>
      <w:r>
        <w:tab/>
        <w:t xml:space="preserve">wer hat geschmust? </w:t>
      </w:r>
    </w:p>
    <w:p w14:paraId="704D7142" w14:textId="77777777" w:rsidR="002A4891" w:rsidRDefault="00127B45">
      <w:pPr>
        <w:ind w:left="3600" w:hanging="3600"/>
      </w:pPr>
      <w:r>
        <w:rPr>
          <w:i/>
        </w:rPr>
        <w:t>19:41</w:t>
      </w:r>
      <w:r>
        <w:t xml:space="preserve"> Benni Gröhs:</w:t>
      </w:r>
      <w:r>
        <w:tab/>
        <w:t xml:space="preserve">Alle! </w:t>
      </w:r>
    </w:p>
    <w:p w14:paraId="65FEEEA1" w14:textId="77777777" w:rsidR="002A4891" w:rsidRDefault="00127B45">
      <w:pPr>
        <w:ind w:left="3600" w:hanging="3600"/>
      </w:pPr>
      <w:r>
        <w:rPr>
          <w:i/>
        </w:rPr>
        <w:t>19:41</w:t>
      </w:r>
      <w:r>
        <w:t xml:space="preserve"> Max Lassmann:</w:t>
      </w:r>
      <w:r>
        <w:tab/>
        <w:t xml:space="preserve">echt? </w:t>
      </w:r>
      <w:r>
        <w:t>😄</w:t>
      </w:r>
      <w:r>
        <w:t xml:space="preserve"> </w:t>
      </w:r>
    </w:p>
    <w:p w14:paraId="001587DC" w14:textId="77777777" w:rsidR="002A4891" w:rsidRDefault="00127B45">
      <w:pPr>
        <w:ind w:left="3600" w:hanging="3600"/>
      </w:pPr>
      <w:r>
        <w:rPr>
          <w:i/>
        </w:rPr>
        <w:t>20:10</w:t>
      </w:r>
      <w:r>
        <w:t xml:space="preserve"> Julian Möhlen:</w:t>
      </w:r>
      <w:r>
        <w:tab/>
        <w:t xml:space="preserve">Nnnwaaaass?? </w:t>
      </w:r>
    </w:p>
    <w:p w14:paraId="5509AF94" w14:textId="77777777" w:rsidR="002A4891" w:rsidRDefault="00127B45">
      <w:pPr>
        <w:ind w:left="3600" w:hanging="3600"/>
      </w:pPr>
      <w:r>
        <w:rPr>
          <w:i/>
        </w:rPr>
        <w:t>20:37</w:t>
      </w:r>
      <w:r>
        <w:t xml:space="preserve"> Louis Springer:</w:t>
      </w:r>
      <w:r>
        <w:tab/>
        <w:t xml:space="preserve">Extreme KG Orgie! </w:t>
      </w:r>
    </w:p>
    <w:p w14:paraId="6FA1A47E" w14:textId="77777777" w:rsidR="002A4891" w:rsidRDefault="00127B45">
      <w:pPr>
        <w:ind w:left="3600" w:hanging="3600"/>
      </w:pPr>
      <w:r>
        <w:rPr>
          <w:i/>
        </w:rPr>
        <w:t>21:49</w:t>
      </w:r>
      <w:r>
        <w:t xml:space="preserve"> Emil Paiker:</w:t>
      </w:r>
      <w:r>
        <w:tab/>
        <w:t xml:space="preserve">N sicha! </w:t>
      </w:r>
    </w:p>
    <w:p w14:paraId="27307A8C" w14:textId="77777777" w:rsidR="002A4891" w:rsidRDefault="00127B45">
      <w:pPr>
        <w:jc w:val="center"/>
      </w:pPr>
      <w:r>
        <w:t>06.12.2015</w:t>
      </w:r>
    </w:p>
    <w:p w14:paraId="09DA219B" w14:textId="11202927" w:rsidR="002A4891" w:rsidRDefault="00127B45">
      <w:pPr>
        <w:ind w:left="3600" w:hanging="3600"/>
      </w:pPr>
      <w:r>
        <w:rPr>
          <w:i/>
        </w:rPr>
        <w:t>23:15</w:t>
      </w:r>
      <w:r>
        <w:t xml:space="preserve"> </w:t>
      </w:r>
      <w:dir w:val="ltr">
        <w:r>
          <w:t>Thomas Sundström</w:t>
        </w:r>
        <w:r>
          <w:t>‬</w:t>
        </w:r>
        <w:r>
          <w:t>:</w:t>
        </w:r>
        <w:r>
          <w:tab/>
          <w:t xml:space="preserve">leute ich bräuchte morgen am abend ein paar helfende hände um sachen aus dem auto in die wohnung zu schleppen...wäre extrem nett! </w:t>
        </w:r>
      </w:dir>
    </w:p>
    <w:p w14:paraId="1047FB7F" w14:textId="77777777" w:rsidR="002A4891" w:rsidRDefault="00127B45">
      <w:pPr>
        <w:ind w:left="3600" w:hanging="3600"/>
      </w:pPr>
      <w:r>
        <w:rPr>
          <w:i/>
        </w:rPr>
        <w:t>23:22</w:t>
      </w:r>
      <w:r>
        <w:t xml:space="preserve"> Alexander Wü</w:t>
      </w:r>
      <w:r>
        <w:t>rz:</w:t>
      </w:r>
      <w:r>
        <w:tab/>
        <w:t xml:space="preserve">Kann dir bis 9 helfen </w:t>
      </w:r>
    </w:p>
    <w:p w14:paraId="3487F5DA" w14:textId="77777777" w:rsidR="002A4891" w:rsidRDefault="00127B45">
      <w:pPr>
        <w:jc w:val="center"/>
      </w:pPr>
      <w:r>
        <w:t>07.12.2015</w:t>
      </w:r>
    </w:p>
    <w:p w14:paraId="5EEF874E" w14:textId="77777777" w:rsidR="002A4891" w:rsidRDefault="00127B45">
      <w:pPr>
        <w:ind w:left="3600" w:hanging="3600"/>
      </w:pPr>
      <w:r>
        <w:rPr>
          <w:i/>
        </w:rPr>
        <w:t>00:08</w:t>
      </w:r>
      <w:r>
        <w:t xml:space="preserve"> Louis Springer:</w:t>
      </w:r>
      <w:r>
        <w:tab/>
        <w:t xml:space="preserve">Kann nicht! </w:t>
      </w:r>
    </w:p>
    <w:p w14:paraId="2626B6BF" w14:textId="77777777" w:rsidR="002A4891" w:rsidRDefault="00127B45">
      <w:pPr>
        <w:ind w:left="3600" w:hanging="3600"/>
      </w:pPr>
      <w:r>
        <w:rPr>
          <w:i/>
        </w:rPr>
        <w:t>08:40</w:t>
      </w:r>
      <w:r>
        <w:t xml:space="preserve"> Benni Gröhs:</w:t>
      </w:r>
      <w:r>
        <w:tab/>
        <w:t xml:space="preserve">Bin in Altaussee:/ </w:t>
      </w:r>
    </w:p>
    <w:p w14:paraId="363D7715" w14:textId="77777777" w:rsidR="002A4891" w:rsidRDefault="00127B45">
      <w:pPr>
        <w:ind w:left="3600" w:hanging="3600"/>
      </w:pPr>
      <w:r>
        <w:rPr>
          <w:i/>
        </w:rPr>
        <w:t>11:03</w:t>
      </w:r>
      <w:r>
        <w:t xml:space="preserve"> Maximilian Margreiter:</w:t>
      </w:r>
      <w:r>
        <w:tab/>
        <w:t xml:space="preserve">Kann erst ab 20:30 weil ich ein Seminar davor habe </w:t>
      </w:r>
    </w:p>
    <w:p w14:paraId="6F0E3538" w14:textId="77777777" w:rsidR="002A4891" w:rsidRDefault="00127B45">
      <w:pPr>
        <w:ind w:left="3600" w:hanging="3600"/>
      </w:pPr>
      <w:r>
        <w:rPr>
          <w:i/>
        </w:rPr>
        <w:t>11:19</w:t>
      </w:r>
      <w:r>
        <w:t xml:space="preserve"> Max Lassmann:</w:t>
      </w:r>
      <w:r>
        <w:tab/>
        <w:t>könnte dir am späteren Nachmittag kurz helf</w:t>
      </w:r>
      <w:r>
        <w:t xml:space="preserve">en aber nur so bis 6 :/ </w:t>
      </w:r>
    </w:p>
    <w:p w14:paraId="0F1CA852" w14:textId="77777777" w:rsidR="002A4891" w:rsidRDefault="00127B45">
      <w:pPr>
        <w:ind w:left="3600" w:hanging="3600"/>
      </w:pPr>
      <w:r>
        <w:rPr>
          <w:i/>
        </w:rPr>
        <w:t>11:23</w:t>
      </w:r>
      <w:r>
        <w:t xml:space="preserve"> Max Lassmann:</w:t>
      </w:r>
      <w:r>
        <w:tab/>
        <w:t xml:space="preserve">hättest du früher was gesagt du hiasl! </w:t>
      </w:r>
    </w:p>
    <w:p w14:paraId="597218BF" w14:textId="7AAFC899" w:rsidR="002A4891" w:rsidRDefault="00127B45">
      <w:pPr>
        <w:ind w:left="3600" w:hanging="3600"/>
      </w:pPr>
      <w:r>
        <w:rPr>
          <w:i/>
        </w:rPr>
        <w:t>11:49</w:t>
      </w:r>
      <w:r>
        <w:t xml:space="preserve"> </w:t>
      </w:r>
      <w:dir w:val="ltr">
        <w:r>
          <w:t>Thomas Sundström</w:t>
        </w:r>
        <w:r>
          <w:t>‬</w:t>
        </w:r>
        <w:r>
          <w:t>:</w:t>
        </w:r>
        <w:r>
          <w:tab/>
          <w:t>jaja kein thema du wirst heute geschont maxi und alex 20:30 bei der lindengasse 11 dauert net mehr als 30 min hab nach wie vor kein handy also is</w:t>
        </w:r>
        <w:r>
          <w:t xml:space="preserve"> das jez fix </w:t>
        </w:r>
      </w:dir>
    </w:p>
    <w:p w14:paraId="092C31C1" w14:textId="203464A2" w:rsidR="002A4891" w:rsidRDefault="00127B45">
      <w:pPr>
        <w:ind w:left="3600" w:hanging="3600"/>
      </w:pPr>
      <w:r>
        <w:rPr>
          <w:i/>
        </w:rPr>
        <w:t>15:38</w:t>
      </w:r>
      <w:r>
        <w:t xml:space="preserve"> </w:t>
      </w:r>
      <w:dir w:val="ltr">
        <w:r>
          <w:t>Thomas Sundström</w:t>
        </w:r>
        <w:r>
          <w:t>‬</w:t>
        </w:r>
        <w:r>
          <w:t>:</w:t>
        </w:r>
        <w:r>
          <w:tab/>
          <w:t xml:space="preserve">passt das maxi und alex? </w:t>
        </w:r>
      </w:dir>
    </w:p>
    <w:p w14:paraId="7F7D6ED5" w14:textId="77777777" w:rsidR="002A4891" w:rsidRDefault="00127B45">
      <w:pPr>
        <w:ind w:left="3600" w:hanging="3600"/>
      </w:pPr>
      <w:r>
        <w:rPr>
          <w:i/>
        </w:rPr>
        <w:t>15:41</w:t>
      </w:r>
      <w:r>
        <w:t xml:space="preserve"> Maximilian Margreiter:</w:t>
      </w:r>
      <w:r>
        <w:tab/>
        <w:t xml:space="preserve">Ja von mir aus schon kann halt sein das ich erst um 35 dort bin weil ich von der eine komme </w:t>
      </w:r>
    </w:p>
    <w:p w14:paraId="0A11EAA7" w14:textId="77777777" w:rsidR="002A4891" w:rsidRDefault="00127B45">
      <w:pPr>
        <w:ind w:left="3600" w:hanging="3600"/>
      </w:pPr>
      <w:r>
        <w:rPr>
          <w:i/>
        </w:rPr>
        <w:t>15:41</w:t>
      </w:r>
      <w:r>
        <w:t xml:space="preserve"> Maximilian Margreiter:</w:t>
      </w:r>
      <w:r>
        <w:tab/>
        <w:t xml:space="preserve">Wu </w:t>
      </w:r>
    </w:p>
    <w:p w14:paraId="6C63B326" w14:textId="0866D502" w:rsidR="002A4891" w:rsidRDefault="00127B45">
      <w:pPr>
        <w:ind w:left="3600" w:hanging="3600"/>
      </w:pPr>
      <w:r>
        <w:rPr>
          <w:i/>
        </w:rPr>
        <w:t>15:42</w:t>
      </w:r>
      <w:r>
        <w:t xml:space="preserve"> </w:t>
      </w:r>
      <w:dir w:val="ltr">
        <w:r>
          <w:t>Thomas Sundström</w:t>
        </w:r>
        <w:r>
          <w:t>‬</w:t>
        </w:r>
        <w:r>
          <w:t>:</w:t>
        </w:r>
        <w:r>
          <w:tab/>
          <w:t>ja klar k</w:t>
        </w:r>
        <w:r>
          <w:t xml:space="preserve">ein thema alex? </w:t>
        </w:r>
      </w:dir>
    </w:p>
    <w:p w14:paraId="47DCB8A2" w14:textId="77777777" w:rsidR="002A4891" w:rsidRDefault="00127B45">
      <w:pPr>
        <w:ind w:left="3600" w:hanging="3600"/>
      </w:pPr>
      <w:r>
        <w:rPr>
          <w:i/>
        </w:rPr>
        <w:t>15:57</w:t>
      </w:r>
      <w:r>
        <w:t xml:space="preserve"> Benedikt Gruber:</w:t>
      </w:r>
      <w:r>
        <w:tab/>
        <w:t xml:space="preserve">Ich könnte dann auch noch vorbeischauen... Hab bis um 3/4 9 Chorprobe bei der Strozzigasse... </w:t>
      </w:r>
    </w:p>
    <w:p w14:paraId="79A3F431" w14:textId="4DDFA1A3" w:rsidR="002A4891" w:rsidRDefault="00127B45">
      <w:pPr>
        <w:ind w:left="3600" w:hanging="3600"/>
      </w:pPr>
      <w:r>
        <w:rPr>
          <w:i/>
        </w:rPr>
        <w:t>15:57</w:t>
      </w:r>
      <w:r>
        <w:t xml:space="preserve"> </w:t>
      </w:r>
      <w:dir w:val="ltr">
        <w:r>
          <w:t>Thomas Sundström</w:t>
        </w:r>
        <w:r>
          <w:t>‬</w:t>
        </w:r>
        <w:r>
          <w:t>:</w:t>
        </w:r>
        <w:r>
          <w:tab/>
          <w:t xml:space="preserve">ok ja wär leiwand haha benedikt da gibts auch was zu sehn für dich ;) </w:t>
        </w:r>
      </w:dir>
    </w:p>
    <w:p w14:paraId="21DBF7BC" w14:textId="5E4296FF" w:rsidR="002A4891" w:rsidRDefault="00127B45">
      <w:pPr>
        <w:ind w:left="3600" w:hanging="3600"/>
      </w:pPr>
      <w:r>
        <w:rPr>
          <w:i/>
        </w:rPr>
        <w:t>15:59</w:t>
      </w:r>
      <w:r>
        <w:t xml:space="preserve"> </w:t>
      </w:r>
      <w:dir w:val="ltr">
        <w:r>
          <w:t>Thomas Sundström</w:t>
        </w:r>
        <w:r>
          <w:t>‬</w:t>
        </w:r>
        <w:r>
          <w:t>:</w:t>
        </w:r>
        <w:r>
          <w:tab/>
          <w:t xml:space="preserve">auch wenn wir vllt schon fertig sind </w:t>
        </w:r>
      </w:dir>
    </w:p>
    <w:p w14:paraId="0EBBAB8F" w14:textId="77777777" w:rsidR="002A4891" w:rsidRDefault="00127B45">
      <w:pPr>
        <w:ind w:left="3600" w:hanging="3600"/>
      </w:pPr>
      <w:r>
        <w:rPr>
          <w:i/>
        </w:rPr>
        <w:t>16:21</w:t>
      </w:r>
      <w:r>
        <w:t xml:space="preserve"> Alexander Würz:</w:t>
      </w:r>
      <w:r>
        <w:tab/>
        <w:t xml:space="preserve">Ka problem </w:t>
      </w:r>
    </w:p>
    <w:p w14:paraId="50B152A2" w14:textId="2930CC0B" w:rsidR="002A4891" w:rsidRDefault="00127B45">
      <w:pPr>
        <w:ind w:left="3600" w:hanging="3600"/>
      </w:pPr>
      <w:r>
        <w:rPr>
          <w:i/>
        </w:rPr>
        <w:t>20:02</w:t>
      </w:r>
      <w:r>
        <w:t xml:space="preserve"> </w:t>
      </w:r>
      <w:dir w:val="ltr">
        <w:r>
          <w:t>Thomas Sundström</w:t>
        </w:r>
        <w:r>
          <w:t>‬</w:t>
        </w:r>
        <w:r>
          <w:t>:</w:t>
        </w:r>
        <w:r>
          <w:tab/>
        </w:r>
        <w:r>
          <w:t xml:space="preserve">ok alle können sich relaxen ich bin erst kurz nach linz verschiebung auf 21:15 bin ewig in rosenheim gestanden...nur zach...alex du kannst dann wohl nimma...benedikt bist du noch aktuell? bin jez wieder weg bis 21:15 haha </w:t>
        </w:r>
      </w:dir>
    </w:p>
    <w:p w14:paraId="3DBBE7D8" w14:textId="77777777" w:rsidR="002A4891" w:rsidRDefault="00127B45">
      <w:pPr>
        <w:ind w:left="3600" w:hanging="3600"/>
      </w:pPr>
      <w:r>
        <w:rPr>
          <w:i/>
        </w:rPr>
        <w:t>20:03</w:t>
      </w:r>
      <w:r>
        <w:t xml:space="preserve"> Maximilian Margreiter:</w:t>
      </w:r>
      <w:r>
        <w:tab/>
      </w:r>
      <w:r>
        <w:t xml:space="preserve">Gh zach </w:t>
      </w:r>
    </w:p>
    <w:p w14:paraId="6CBA1EE2" w14:textId="77777777" w:rsidR="002A4891" w:rsidRDefault="00127B45">
      <w:pPr>
        <w:ind w:left="3600" w:hanging="3600"/>
      </w:pPr>
      <w:r>
        <w:rPr>
          <w:i/>
        </w:rPr>
        <w:t>20:03</w:t>
      </w:r>
      <w:r>
        <w:t xml:space="preserve"> Alexander Würz:</w:t>
      </w:r>
      <w:r>
        <w:tab/>
        <w:t xml:space="preserve">Gh grade haus verlassen. Nein leider nimma :( </w:t>
      </w:r>
    </w:p>
    <w:p w14:paraId="3B3FC700" w14:textId="232F6C5B" w:rsidR="002A4891" w:rsidRDefault="00127B45">
      <w:pPr>
        <w:ind w:left="3600" w:hanging="3600"/>
      </w:pPr>
      <w:r>
        <w:rPr>
          <w:i/>
        </w:rPr>
        <w:t>20:04</w:t>
      </w:r>
      <w:r>
        <w:t xml:space="preserve"> </w:t>
      </w:r>
      <w:dir w:val="ltr">
        <w:r>
          <w:t>Thomas Sundström</w:t>
        </w:r>
        <w:r>
          <w:t>‬</w:t>
        </w:r>
        <w:r>
          <w:t>:</w:t>
        </w:r>
        <w:r>
          <w:tab/>
          <w:t xml:space="preserve">ja kann nix dafür </w:t>
        </w:r>
      </w:dir>
    </w:p>
    <w:p w14:paraId="18C2316E" w14:textId="77777777" w:rsidR="002A4891" w:rsidRDefault="00127B45">
      <w:pPr>
        <w:ind w:left="3600" w:hanging="3600"/>
      </w:pPr>
      <w:r>
        <w:rPr>
          <w:i/>
        </w:rPr>
        <w:t>21:24</w:t>
      </w:r>
      <w:r>
        <w:t xml:space="preserve"> Benedikt Gruber:</w:t>
      </w:r>
      <w:r>
        <w:tab/>
        <w:t xml:space="preserve">Sry, die Probe war 1H früher aus, weswegen ich jetzt gerade bei der Marlies bin... </w:t>
      </w:r>
    </w:p>
    <w:p w14:paraId="6CEF080C" w14:textId="77777777" w:rsidR="002A4891" w:rsidRDefault="00127B45">
      <w:pPr>
        <w:jc w:val="center"/>
      </w:pPr>
      <w:r>
        <w:t>08.12.2015</w:t>
      </w:r>
    </w:p>
    <w:p w14:paraId="2914B251" w14:textId="77777777" w:rsidR="002A4891" w:rsidRDefault="00127B45">
      <w:pPr>
        <w:ind w:left="3600" w:hanging="3600"/>
      </w:pPr>
      <w:r>
        <w:rPr>
          <w:i/>
        </w:rPr>
        <w:t>13:01</w:t>
      </w:r>
      <w:r>
        <w:t xml:space="preserve"> Benni Grö</w:t>
      </w:r>
      <w:r>
        <w:t>hs:</w:t>
      </w:r>
      <w:r>
        <w:tab/>
        <w:t xml:space="preserve">David fucking Culver! </w:t>
      </w:r>
    </w:p>
    <w:p w14:paraId="1A098DF1" w14:textId="77777777" w:rsidR="002A4891" w:rsidRDefault="00127B45">
      <w:pPr>
        <w:ind w:left="3600" w:hanging="3600"/>
      </w:pPr>
      <w:r>
        <w:rPr>
          <w:i/>
        </w:rPr>
        <w:t>13:01</w:t>
      </w:r>
      <w:r>
        <w:t xml:space="preserve"> Benni Gröhs:</w:t>
      </w:r>
      <w:r>
        <w:tab/>
        <w:t xml:space="preserve">2015-12-08-PHOTO-00006598.jpg &lt;‎attached&gt; </w:t>
      </w:r>
    </w:p>
    <w:p w14:paraId="7B971915" w14:textId="77777777" w:rsidR="002A4891" w:rsidRDefault="00127B45">
      <w:pPr>
        <w:jc w:val="center"/>
      </w:pPr>
      <w:r>
        <w:t>10.12.2015</w:t>
      </w:r>
    </w:p>
    <w:p w14:paraId="6EAA4638" w14:textId="77777777" w:rsidR="002A4891" w:rsidRDefault="00127B45">
      <w:pPr>
        <w:ind w:left="3600" w:hanging="3600"/>
      </w:pPr>
      <w:r>
        <w:rPr>
          <w:i/>
        </w:rPr>
        <w:t>17:48</w:t>
      </w:r>
      <w:r>
        <w:t xml:space="preserve"> Benni Gröhs:</w:t>
      </w:r>
      <w:r>
        <w:tab/>
        <w:t xml:space="preserve">Leute, was macht der Pauli auf dem Bild? </w:t>
      </w:r>
      <w:r>
        <w:t>😂</w:t>
      </w:r>
      <w:r>
        <w:t xml:space="preserve"> </w:t>
      </w:r>
    </w:p>
    <w:p w14:paraId="1554BB79" w14:textId="77777777" w:rsidR="002A4891" w:rsidRDefault="00127B45">
      <w:pPr>
        <w:ind w:left="3600" w:hanging="3600"/>
      </w:pPr>
      <w:r>
        <w:rPr>
          <w:i/>
        </w:rPr>
        <w:t>17:48</w:t>
      </w:r>
      <w:r>
        <w:t xml:space="preserve"> Benni Gröhs:</w:t>
      </w:r>
      <w:r>
        <w:tab/>
        <w:t xml:space="preserve">2015-12-10-PHOTO-00006600.jpg &lt;‎attached&gt; </w:t>
      </w:r>
    </w:p>
    <w:p w14:paraId="6EA8BE70" w14:textId="77777777" w:rsidR="002A4891" w:rsidRDefault="00127B45">
      <w:pPr>
        <w:ind w:left="3600" w:hanging="3600"/>
      </w:pPr>
      <w:r>
        <w:rPr>
          <w:i/>
        </w:rPr>
        <w:t>17:52</w:t>
      </w:r>
      <w:r>
        <w:t xml:space="preserve"> Benni Gröhs:</w:t>
      </w:r>
      <w:r>
        <w:tab/>
        <w:t>Doppelgänge</w:t>
      </w:r>
      <w:r>
        <w:t xml:space="preserve">r gefunden:) </w:t>
      </w:r>
    </w:p>
    <w:p w14:paraId="5A9EB257" w14:textId="77777777" w:rsidR="002A4891" w:rsidRDefault="00127B45">
      <w:pPr>
        <w:ind w:left="3600" w:hanging="3600"/>
      </w:pPr>
      <w:r>
        <w:rPr>
          <w:i/>
        </w:rPr>
        <w:t>17:56</w:t>
      </w:r>
      <w:r>
        <w:t xml:space="preserve"> Max Lassmann:</w:t>
      </w:r>
      <w:r>
        <w:tab/>
        <w:t xml:space="preserve">kann mir jemand die David culver Story näher schildern? ;) </w:t>
      </w:r>
    </w:p>
    <w:p w14:paraId="152CA3ED" w14:textId="77777777" w:rsidR="002A4891" w:rsidRDefault="00127B45">
      <w:pPr>
        <w:ind w:left="3600" w:hanging="3600"/>
      </w:pPr>
      <w:r>
        <w:rPr>
          <w:i/>
        </w:rPr>
        <w:t>17:57</w:t>
      </w:r>
      <w:r>
        <w:t xml:space="preserve"> Maximilian Margreiter:</w:t>
      </w:r>
      <w:r>
        <w:tab/>
        <w:t xml:space="preserve">Nein niemand hat eine Ahnung </w:t>
      </w:r>
    </w:p>
    <w:p w14:paraId="6C997949" w14:textId="77777777" w:rsidR="002A4891" w:rsidRDefault="00127B45">
      <w:pPr>
        <w:ind w:left="3600" w:hanging="3600"/>
      </w:pPr>
      <w:r>
        <w:rPr>
          <w:i/>
        </w:rPr>
        <w:t>17:57</w:t>
      </w:r>
      <w:r>
        <w:t xml:space="preserve"> Maximilian Margreiter:</w:t>
      </w:r>
      <w:r>
        <w:tab/>
        <w:t xml:space="preserve">Sei kein blöder Hund Benni </w:t>
      </w:r>
    </w:p>
    <w:p w14:paraId="56CEDC94" w14:textId="77777777" w:rsidR="002A4891" w:rsidRDefault="00127B45">
      <w:pPr>
        <w:ind w:left="3600" w:hanging="3600"/>
      </w:pPr>
      <w:r>
        <w:rPr>
          <w:i/>
        </w:rPr>
        <w:t>17:57</w:t>
      </w:r>
      <w:r>
        <w:t xml:space="preserve"> Maximilian Margreiter:</w:t>
      </w:r>
      <w:r>
        <w:tab/>
        <w:t xml:space="preserve">#dublöderhund </w:t>
      </w:r>
    </w:p>
    <w:p w14:paraId="58F10BBB" w14:textId="77777777" w:rsidR="002A4891" w:rsidRDefault="00127B45">
      <w:pPr>
        <w:ind w:left="3600" w:hanging="3600"/>
      </w:pPr>
      <w:r>
        <w:rPr>
          <w:i/>
        </w:rPr>
        <w:t>17</w:t>
      </w:r>
      <w:r>
        <w:rPr>
          <w:i/>
        </w:rPr>
        <w:t>:57</w:t>
      </w:r>
      <w:r>
        <w:t xml:space="preserve"> Maximilian Margreiter:</w:t>
      </w:r>
      <w:r>
        <w:tab/>
        <w:t xml:space="preserve">#thommischreibt </w:t>
      </w:r>
    </w:p>
    <w:p w14:paraId="325BE957" w14:textId="77777777" w:rsidR="002A4891" w:rsidRDefault="00127B45">
      <w:pPr>
        <w:ind w:left="3600" w:hanging="3600"/>
      </w:pPr>
      <w:r>
        <w:rPr>
          <w:i/>
        </w:rPr>
        <w:t>18:00</w:t>
      </w:r>
      <w:r>
        <w:t xml:space="preserve"> Benni Gröhs:</w:t>
      </w:r>
      <w:r>
        <w:tab/>
        <w:t xml:space="preserve">Hshaha kann sich niemand an den Typen in der Schule erinnern? Der war kurz da und war sau mühsam... Vll bei english in action... </w:t>
      </w:r>
    </w:p>
    <w:p w14:paraId="0B13715F" w14:textId="77777777" w:rsidR="002A4891" w:rsidRDefault="00127B45">
      <w:pPr>
        <w:ind w:left="3600" w:hanging="3600"/>
      </w:pPr>
      <w:r>
        <w:rPr>
          <w:i/>
        </w:rPr>
        <w:t>18:00</w:t>
      </w:r>
      <w:r>
        <w:t xml:space="preserve"> Benni Gröhs:</w:t>
      </w:r>
      <w:r>
        <w:tab/>
        <w:t xml:space="preserve">Er hatte schwarze Hautfarbe </w:t>
      </w:r>
    </w:p>
    <w:p w14:paraId="03F0F6EC" w14:textId="77777777" w:rsidR="002A4891" w:rsidRDefault="00127B45">
      <w:pPr>
        <w:ind w:left="3600" w:hanging="3600"/>
      </w:pPr>
      <w:r>
        <w:rPr>
          <w:i/>
        </w:rPr>
        <w:t>18:02</w:t>
      </w:r>
      <w:r>
        <w:t xml:space="preserve"> Louis Spr</w:t>
      </w:r>
      <w:r>
        <w:t>inger:</w:t>
      </w:r>
      <w:r>
        <w:tab/>
        <w:t xml:space="preserve">was labern die eigentlich hier </w:t>
      </w:r>
    </w:p>
    <w:p w14:paraId="4E3D720F" w14:textId="77777777" w:rsidR="002A4891" w:rsidRDefault="00127B45">
      <w:pPr>
        <w:ind w:left="3600" w:hanging="3600"/>
      </w:pPr>
      <w:r>
        <w:rPr>
          <w:i/>
        </w:rPr>
        <w:t>18:03</w:t>
      </w:r>
      <w:r>
        <w:t xml:space="preserve"> Maximilian Margreiter:</w:t>
      </w:r>
      <w:r>
        <w:tab/>
        <w:t xml:space="preserve">Was </w:t>
      </w:r>
    </w:p>
    <w:p w14:paraId="264D7760" w14:textId="77777777" w:rsidR="002A4891" w:rsidRDefault="00127B45">
      <w:pPr>
        <w:ind w:left="3600" w:hanging="3600"/>
      </w:pPr>
      <w:r>
        <w:rPr>
          <w:i/>
        </w:rPr>
        <w:t>18:03</w:t>
      </w:r>
      <w:r>
        <w:t xml:space="preserve"> Benni Gröhs:</w:t>
      </w:r>
      <w:r>
        <w:tab/>
        <w:t xml:space="preserve">Hahahahah awaaaaasss? </w:t>
      </w:r>
    </w:p>
    <w:p w14:paraId="04E9741F" w14:textId="77777777" w:rsidR="002A4891" w:rsidRDefault="00127B45">
      <w:pPr>
        <w:ind w:left="3600" w:hanging="3600"/>
      </w:pPr>
      <w:r>
        <w:rPr>
          <w:i/>
        </w:rPr>
        <w:t>18:03</w:t>
      </w:r>
      <w:r>
        <w:t xml:space="preserve"> Emil Paiker:</w:t>
      </w:r>
      <w:r>
        <w:tab/>
        <w:t xml:space="preserve">Ich versteh auch nix </w:t>
      </w:r>
    </w:p>
    <w:p w14:paraId="0B187F5D" w14:textId="77777777" w:rsidR="002A4891" w:rsidRDefault="00127B45">
      <w:pPr>
        <w:ind w:left="3600" w:hanging="3600"/>
      </w:pPr>
      <w:r>
        <w:rPr>
          <w:i/>
        </w:rPr>
        <w:t>18:04</w:t>
      </w:r>
      <w:r>
        <w:t xml:space="preserve"> Benni Gröhs:</w:t>
      </w:r>
      <w:r>
        <w:tab/>
        <w:t xml:space="preserve">Ok Pauli und David sind verschiedene Personen! </w:t>
      </w:r>
    </w:p>
    <w:p w14:paraId="45DACBCE" w14:textId="77777777" w:rsidR="002A4891" w:rsidRDefault="00127B45">
      <w:pPr>
        <w:ind w:left="3600" w:hanging="3600"/>
      </w:pPr>
      <w:r>
        <w:rPr>
          <w:i/>
        </w:rPr>
        <w:t>18:04</w:t>
      </w:r>
      <w:r>
        <w:t xml:space="preserve"> Benni Gröhs:</w:t>
      </w:r>
      <w:r>
        <w:tab/>
        <w:t>Pauli ist nich</w:t>
      </w:r>
      <w:r>
        <w:t xml:space="preserve">t schwarz </w:t>
      </w:r>
    </w:p>
    <w:p w14:paraId="75C98070" w14:textId="77777777" w:rsidR="002A4891" w:rsidRDefault="00127B45">
      <w:pPr>
        <w:ind w:left="3600" w:hanging="3600"/>
      </w:pPr>
      <w:r>
        <w:rPr>
          <w:i/>
        </w:rPr>
        <w:t>18:04</w:t>
      </w:r>
      <w:r>
        <w:t xml:space="preserve"> Max Lassmann:</w:t>
      </w:r>
      <w:r>
        <w:tab/>
        <w:t xml:space="preserve">extreme diskrepanzen habe ich hier aufgewühlt !!! </w:t>
      </w:r>
    </w:p>
    <w:p w14:paraId="4E514A63" w14:textId="77777777" w:rsidR="002A4891" w:rsidRDefault="00127B45">
      <w:pPr>
        <w:ind w:left="3600" w:hanging="3600"/>
      </w:pPr>
      <w:r>
        <w:rPr>
          <w:i/>
        </w:rPr>
        <w:t>18:08</w:t>
      </w:r>
      <w:r>
        <w:t xml:space="preserve"> Maximilian Margreiter:</w:t>
      </w:r>
      <w:r>
        <w:tab/>
        <w:t xml:space="preserve">Benni niemand versteht mehr was du meinst </w:t>
      </w:r>
    </w:p>
    <w:p w14:paraId="1F9FA1FE" w14:textId="77777777" w:rsidR="002A4891" w:rsidRDefault="00127B45">
      <w:pPr>
        <w:ind w:left="3600" w:hanging="3600"/>
      </w:pPr>
      <w:r>
        <w:rPr>
          <w:i/>
        </w:rPr>
        <w:t>18:09</w:t>
      </w:r>
      <w:r>
        <w:t xml:space="preserve"> Maximilian Margreiter:</w:t>
      </w:r>
      <w:r>
        <w:tab/>
        <w:t xml:space="preserve">Extrem wirr </w:t>
      </w:r>
    </w:p>
    <w:p w14:paraId="4A164193" w14:textId="77777777" w:rsidR="002A4891" w:rsidRDefault="00127B45">
      <w:pPr>
        <w:ind w:left="3600" w:hanging="3600"/>
      </w:pPr>
      <w:r>
        <w:rPr>
          <w:i/>
        </w:rPr>
        <w:t>18:10</w:t>
      </w:r>
      <w:r>
        <w:t xml:space="preserve"> Louis Springer:</w:t>
      </w:r>
      <w:r>
        <w:tab/>
      </w:r>
      <w:r>
        <w:t xml:space="preserve">Da war wohl jemand wieder mal beim Müller </w:t>
      </w:r>
    </w:p>
    <w:p w14:paraId="52DE7600" w14:textId="77777777" w:rsidR="002A4891" w:rsidRDefault="00127B45">
      <w:pPr>
        <w:ind w:left="3600" w:hanging="3600"/>
      </w:pPr>
      <w:r>
        <w:rPr>
          <w:i/>
        </w:rPr>
        <w:t>18:10</w:t>
      </w:r>
      <w:r>
        <w:t xml:space="preserve"> Benni Gröhs:</w:t>
      </w:r>
      <w:r>
        <w:tab/>
        <w:t>Nagut</w:t>
      </w:r>
      <w:r>
        <w:t>😔</w:t>
      </w:r>
      <w:r>
        <w:t xml:space="preserve"> </w:t>
      </w:r>
    </w:p>
    <w:p w14:paraId="3B61B06C" w14:textId="77777777" w:rsidR="002A4891" w:rsidRDefault="00127B45">
      <w:pPr>
        <w:jc w:val="center"/>
      </w:pPr>
      <w:r>
        <w:t>12.12.2015</w:t>
      </w:r>
    </w:p>
    <w:p w14:paraId="2DB9F195" w14:textId="77777777" w:rsidR="002A4891" w:rsidRDefault="00127B45">
      <w:pPr>
        <w:ind w:left="3600" w:hanging="3600"/>
      </w:pPr>
      <w:r>
        <w:rPr>
          <w:i/>
        </w:rPr>
        <w:t>00:06</w:t>
      </w:r>
      <w:r>
        <w:t xml:space="preserve"> Benni Gröhs:</w:t>
      </w:r>
      <w:r>
        <w:tab/>
        <w:t xml:space="preserve">An Enil und Alex </w:t>
      </w:r>
    </w:p>
    <w:p w14:paraId="5175AC82" w14:textId="77777777" w:rsidR="002A4891" w:rsidRDefault="00127B45">
      <w:pPr>
        <w:ind w:left="3600" w:hanging="3600"/>
      </w:pPr>
      <w:r>
        <w:rPr>
          <w:i/>
        </w:rPr>
        <w:t>00:07</w:t>
      </w:r>
      <w:r>
        <w:t xml:space="preserve"> Benni Gröhs:</w:t>
      </w:r>
      <w:r>
        <w:tab/>
        <w:t xml:space="preserve">Bei Stephansplatz 3 ist links eine kleine Türen </w:t>
      </w:r>
    </w:p>
    <w:p w14:paraId="2A67C6BA" w14:textId="77777777" w:rsidR="002A4891" w:rsidRDefault="00127B45">
      <w:pPr>
        <w:ind w:left="3600" w:hanging="3600"/>
      </w:pPr>
      <w:r>
        <w:rPr>
          <w:i/>
        </w:rPr>
        <w:t>00:07</w:t>
      </w:r>
      <w:r>
        <w:t xml:space="preserve"> Benni Gröhs:</w:t>
      </w:r>
      <w:r>
        <w:tab/>
        <w:t xml:space="preserve">Dort reingehen und in den Keller runter </w:t>
      </w:r>
    </w:p>
    <w:p w14:paraId="6A3F9CB1" w14:textId="77777777" w:rsidR="002A4891" w:rsidRDefault="00127B45">
      <w:pPr>
        <w:ind w:left="3600" w:hanging="3600"/>
      </w:pPr>
      <w:r>
        <w:rPr>
          <w:i/>
        </w:rPr>
        <w:t>00:10</w:t>
      </w:r>
      <w:r>
        <w:t xml:space="preserve"> Emi</w:t>
      </w:r>
      <w:r>
        <w:t>l Paiker:</w:t>
      </w:r>
      <w:r>
        <w:tab/>
        <w:t xml:space="preserve">Danke! </w:t>
      </w:r>
    </w:p>
    <w:p w14:paraId="256B2B50" w14:textId="77777777" w:rsidR="002A4891" w:rsidRDefault="00127B45">
      <w:pPr>
        <w:ind w:left="3600" w:hanging="3600"/>
      </w:pPr>
      <w:r>
        <w:rPr>
          <w:i/>
        </w:rPr>
        <w:t>17:11</w:t>
      </w:r>
      <w:r>
        <w:t xml:space="preserve"> Julian Möhlen:</w:t>
      </w:r>
      <w:r>
        <w:tab/>
        <w:t xml:space="preserve">Keller. </w:t>
      </w:r>
    </w:p>
    <w:p w14:paraId="1B695CF4" w14:textId="77777777" w:rsidR="002A4891" w:rsidRDefault="00127B45">
      <w:pPr>
        <w:ind w:left="3600" w:hanging="3600"/>
      </w:pPr>
      <w:r>
        <w:rPr>
          <w:i/>
        </w:rPr>
        <w:t>18:29</w:t>
      </w:r>
      <w:r>
        <w:t xml:space="preserve"> Louis Springer:</w:t>
      </w:r>
      <w:r>
        <w:tab/>
        <w:t xml:space="preserve">EM Auslosung </w:t>
      </w:r>
      <w:r>
        <w:t>😬😬😬</w:t>
      </w:r>
      <w:r>
        <w:t xml:space="preserve"> </w:t>
      </w:r>
    </w:p>
    <w:p w14:paraId="341FBBA8" w14:textId="77777777" w:rsidR="002A4891" w:rsidRDefault="00127B45">
      <w:pPr>
        <w:ind w:left="3600" w:hanging="3600"/>
      </w:pPr>
      <w:r>
        <w:rPr>
          <w:i/>
        </w:rPr>
        <w:t>18:29</w:t>
      </w:r>
      <w:r>
        <w:t xml:space="preserve"> Louis Springer:</w:t>
      </w:r>
      <w:r>
        <w:tab/>
        <w:t xml:space="preserve">extreme Nervosität </w:t>
      </w:r>
    </w:p>
    <w:p w14:paraId="406EECA8" w14:textId="77777777" w:rsidR="002A4891" w:rsidRDefault="00127B45">
      <w:pPr>
        <w:ind w:left="3600" w:hanging="3600"/>
      </w:pPr>
      <w:r>
        <w:rPr>
          <w:i/>
        </w:rPr>
        <w:t>18:30</w:t>
      </w:r>
      <w:r>
        <w:t xml:space="preserve"> Alexander Würz:</w:t>
      </w:r>
      <w:r>
        <w:tab/>
        <w:t xml:space="preserve">Ich will ungarn </w:t>
      </w:r>
    </w:p>
    <w:p w14:paraId="7A79AD96" w14:textId="77777777" w:rsidR="002A4891" w:rsidRDefault="00127B45">
      <w:pPr>
        <w:ind w:left="3600" w:hanging="3600"/>
      </w:pPr>
      <w:r>
        <w:rPr>
          <w:i/>
        </w:rPr>
        <w:t>18:30</w:t>
      </w:r>
      <w:r>
        <w:t xml:space="preserve"> Alexander Würz:</w:t>
      </w:r>
      <w:r>
        <w:tab/>
        <w:t xml:space="preserve">Und england oder portugal </w:t>
      </w:r>
    </w:p>
    <w:p w14:paraId="29055B6A" w14:textId="77777777" w:rsidR="002A4891" w:rsidRDefault="00127B45">
      <w:pPr>
        <w:ind w:left="3600" w:hanging="3600"/>
      </w:pPr>
      <w:r>
        <w:rPr>
          <w:i/>
        </w:rPr>
        <w:t>18:36</w:t>
      </w:r>
      <w:r>
        <w:t xml:space="preserve"> Louis Springer:</w:t>
      </w:r>
      <w:r>
        <w:tab/>
      </w:r>
      <w:r>
        <w:t xml:space="preserve">Frankreich Mega Glück mit Albanien </w:t>
      </w:r>
    </w:p>
    <w:p w14:paraId="4D90B82A" w14:textId="77777777" w:rsidR="002A4891" w:rsidRDefault="00127B45">
      <w:pPr>
        <w:ind w:left="3600" w:hanging="3600"/>
      </w:pPr>
      <w:r>
        <w:rPr>
          <w:i/>
        </w:rPr>
        <w:t>18:36</w:t>
      </w:r>
      <w:r>
        <w:t xml:space="preserve"> Louis Springer:</w:t>
      </w:r>
      <w:r>
        <w:tab/>
        <w:t xml:space="preserve">England Wales haha </w:t>
      </w:r>
    </w:p>
    <w:p w14:paraId="43F6081D" w14:textId="77777777" w:rsidR="002A4891" w:rsidRDefault="00127B45">
      <w:pPr>
        <w:ind w:left="3600" w:hanging="3600"/>
      </w:pPr>
      <w:r>
        <w:rPr>
          <w:i/>
        </w:rPr>
        <w:t>18:38</w:t>
      </w:r>
      <w:r>
        <w:t xml:space="preserve"> Louis Springer:</w:t>
      </w:r>
      <w:r>
        <w:tab/>
        <w:t xml:space="preserve">Gruppe D ist jetzt schon hart </w:t>
      </w:r>
    </w:p>
    <w:p w14:paraId="50A206BE" w14:textId="77777777" w:rsidR="002A4891" w:rsidRDefault="00127B45">
      <w:pPr>
        <w:ind w:left="3600" w:hanging="3600"/>
      </w:pPr>
      <w:r>
        <w:rPr>
          <w:i/>
        </w:rPr>
        <w:t>18:40</w:t>
      </w:r>
      <w:r>
        <w:t xml:space="preserve"> Alexander Würz:</w:t>
      </w:r>
      <w:r>
        <w:tab/>
        <w:t xml:space="preserve">Gruppe F is iwas </w:t>
      </w:r>
    </w:p>
    <w:p w14:paraId="72E9886D" w14:textId="77777777" w:rsidR="002A4891" w:rsidRDefault="00127B45">
      <w:pPr>
        <w:ind w:left="3600" w:hanging="3600"/>
      </w:pPr>
      <w:r>
        <w:rPr>
          <w:i/>
        </w:rPr>
        <w:t>18:40</w:t>
      </w:r>
      <w:r>
        <w:t xml:space="preserve"> Alexander Würz:</w:t>
      </w:r>
      <w:r>
        <w:tab/>
        <w:t xml:space="preserve">Noch ungarn dazu bitte </w:t>
      </w:r>
    </w:p>
    <w:p w14:paraId="0423C2E6" w14:textId="77777777" w:rsidR="002A4891" w:rsidRDefault="00127B45">
      <w:pPr>
        <w:ind w:left="3600" w:hanging="3600"/>
      </w:pPr>
      <w:r>
        <w:rPr>
          <w:i/>
        </w:rPr>
        <w:t>18:40</w:t>
      </w:r>
      <w:r>
        <w:t xml:space="preserve"> Louis Springer:</w:t>
      </w:r>
      <w:r>
        <w:tab/>
        <w:t xml:space="preserve">Haha </w:t>
      </w:r>
    </w:p>
    <w:p w14:paraId="6AF8AA6C" w14:textId="77777777" w:rsidR="002A4891" w:rsidRDefault="00127B45">
      <w:pPr>
        <w:ind w:left="3600" w:hanging="3600"/>
      </w:pPr>
      <w:r>
        <w:rPr>
          <w:i/>
        </w:rPr>
        <w:t>18:43</w:t>
      </w:r>
      <w:r>
        <w:t xml:space="preserve"> Louis</w:t>
      </w:r>
      <w:r>
        <w:t xml:space="preserve"> Springer:</w:t>
      </w:r>
      <w:r>
        <w:tab/>
        <w:t xml:space="preserve">Hoffentlich kommt Polen in Gruppe D, das wäre der Hammer haha </w:t>
      </w:r>
    </w:p>
    <w:p w14:paraId="60AEEC44" w14:textId="77777777" w:rsidR="002A4891" w:rsidRDefault="00127B45">
      <w:pPr>
        <w:ind w:left="3600" w:hanging="3600"/>
      </w:pPr>
      <w:r>
        <w:rPr>
          <w:i/>
        </w:rPr>
        <w:t>18:47</w:t>
      </w:r>
      <w:r>
        <w:t xml:space="preserve"> Alexander Würz:</w:t>
      </w:r>
      <w:r>
        <w:tab/>
        <w:t xml:space="preserve">Bitte nur ned die deutschland gruppe </w:t>
      </w:r>
    </w:p>
    <w:p w14:paraId="31AAD06F" w14:textId="77777777" w:rsidR="002A4891" w:rsidRDefault="00127B45">
      <w:pPr>
        <w:ind w:left="3600" w:hanging="3600"/>
      </w:pPr>
      <w:r>
        <w:rPr>
          <w:i/>
        </w:rPr>
        <w:t>18:48</w:t>
      </w:r>
      <w:r>
        <w:t xml:space="preserve"> Louis Springer:</w:t>
      </w:r>
      <w:r>
        <w:tab/>
        <w:t xml:space="preserve">BITTE GRUPPE F </w:t>
      </w:r>
    </w:p>
    <w:p w14:paraId="010B031A" w14:textId="77777777" w:rsidR="002A4891" w:rsidRDefault="00127B45">
      <w:pPr>
        <w:ind w:left="3600" w:hanging="3600"/>
      </w:pPr>
      <w:r>
        <w:rPr>
          <w:i/>
        </w:rPr>
        <w:t>18:48</w:t>
      </w:r>
      <w:r>
        <w:t xml:space="preserve"> Alexander Würz:</w:t>
      </w:r>
      <w:r>
        <w:tab/>
        <w:t xml:space="preserve">Das wör nuuur geil </w:t>
      </w:r>
    </w:p>
    <w:p w14:paraId="1E82A895" w14:textId="77777777" w:rsidR="002A4891" w:rsidRDefault="00127B45">
      <w:pPr>
        <w:ind w:left="3600" w:hanging="3600"/>
      </w:pPr>
      <w:r>
        <w:rPr>
          <w:i/>
        </w:rPr>
        <w:t>18:48</w:t>
      </w:r>
      <w:r>
        <w:t xml:space="preserve"> Alexander Würz:</w:t>
      </w:r>
      <w:r>
        <w:tab/>
        <w:t>Christiano zerstören</w:t>
      </w:r>
      <w:r>
        <w:t xml:space="preserve"> </w:t>
      </w:r>
    </w:p>
    <w:p w14:paraId="158A0F16" w14:textId="77777777" w:rsidR="002A4891" w:rsidRDefault="00127B45">
      <w:pPr>
        <w:ind w:left="3600" w:hanging="3600"/>
      </w:pPr>
      <w:r>
        <w:rPr>
          <w:i/>
        </w:rPr>
        <w:t>18:53</w:t>
      </w:r>
      <w:r>
        <w:t xml:space="preserve"> Louis Springer:</w:t>
      </w:r>
      <w:r>
        <w:tab/>
        <w:t xml:space="preserve">Fuuuuuuuuck </w:t>
      </w:r>
    </w:p>
    <w:p w14:paraId="6C716B63" w14:textId="77777777" w:rsidR="002A4891" w:rsidRDefault="00127B45">
      <w:pPr>
        <w:ind w:left="3600" w:hanging="3600"/>
      </w:pPr>
      <w:r>
        <w:rPr>
          <w:i/>
        </w:rPr>
        <w:t>18:53</w:t>
      </w:r>
      <w:r>
        <w:t xml:space="preserve"> Louis Springer:</w:t>
      </w:r>
      <w:r>
        <w:tab/>
        <w:t xml:space="preserve">Das wird spannend </w:t>
      </w:r>
    </w:p>
    <w:p w14:paraId="5631937C" w14:textId="77777777" w:rsidR="002A4891" w:rsidRDefault="00127B45">
      <w:pPr>
        <w:ind w:left="3600" w:hanging="3600"/>
      </w:pPr>
      <w:r>
        <w:rPr>
          <w:i/>
        </w:rPr>
        <w:t>18:53</w:t>
      </w:r>
      <w:r>
        <w:t xml:space="preserve"> Alexander Würz:</w:t>
      </w:r>
      <w:r>
        <w:tab/>
        <w:t xml:space="preserve">Jaaaa </w:t>
      </w:r>
    </w:p>
    <w:p w14:paraId="46F3EE76" w14:textId="77777777" w:rsidR="002A4891" w:rsidRDefault="00127B45">
      <w:pPr>
        <w:ind w:left="3600" w:hanging="3600"/>
      </w:pPr>
      <w:r>
        <w:rPr>
          <w:i/>
        </w:rPr>
        <w:t>18:53</w:t>
      </w:r>
      <w:r>
        <w:t xml:space="preserve"> Alexander Würz:</w:t>
      </w:r>
      <w:r>
        <w:tab/>
        <w:t xml:space="preserve">Jaaaa </w:t>
      </w:r>
    </w:p>
    <w:p w14:paraId="17100CB8" w14:textId="77777777" w:rsidR="002A4891" w:rsidRDefault="00127B45">
      <w:pPr>
        <w:ind w:left="3600" w:hanging="3600"/>
      </w:pPr>
      <w:r>
        <w:rPr>
          <w:i/>
        </w:rPr>
        <w:t>18:53</w:t>
      </w:r>
      <w:r>
        <w:t xml:space="preserve"> Alexander Würz:</w:t>
      </w:r>
      <w:r>
        <w:tab/>
        <w:t xml:space="preserve">Jaaaaaaaaaaaaaaaa </w:t>
      </w:r>
    </w:p>
    <w:p w14:paraId="5DC4BF3E" w14:textId="77777777" w:rsidR="002A4891" w:rsidRDefault="00127B45">
      <w:pPr>
        <w:ind w:left="3600" w:hanging="3600"/>
      </w:pPr>
      <w:r>
        <w:rPr>
          <w:i/>
        </w:rPr>
        <w:t>18:54</w:t>
      </w:r>
      <w:r>
        <w:t xml:space="preserve"> Alexander Würz:</w:t>
      </w:r>
      <w:r>
        <w:tab/>
        <w:t xml:space="preserve">#traumgruppe </w:t>
      </w:r>
    </w:p>
    <w:p w14:paraId="5FE9838A" w14:textId="77777777" w:rsidR="002A4891" w:rsidRDefault="00127B45">
      <w:pPr>
        <w:ind w:left="3600" w:hanging="3600"/>
      </w:pPr>
      <w:r>
        <w:rPr>
          <w:i/>
        </w:rPr>
        <w:t>18:54</w:t>
      </w:r>
      <w:r>
        <w:t xml:space="preserve"> Louis Springer:</w:t>
      </w:r>
      <w:r>
        <w:tab/>
        <w:t xml:space="preserve">Sind wir in f????? </w:t>
      </w:r>
    </w:p>
    <w:p w14:paraId="1C68330E" w14:textId="77777777" w:rsidR="002A4891" w:rsidRDefault="00127B45">
      <w:pPr>
        <w:ind w:left="3600" w:hanging="3600"/>
      </w:pPr>
      <w:r>
        <w:rPr>
          <w:i/>
        </w:rPr>
        <w:t>18:54</w:t>
      </w:r>
      <w:r>
        <w:t xml:space="preserve"> Alexander Würz:</w:t>
      </w:r>
      <w:r>
        <w:tab/>
        <w:t xml:space="preserve">Jo </w:t>
      </w:r>
    </w:p>
    <w:p w14:paraId="647B6578" w14:textId="77777777" w:rsidR="002A4891" w:rsidRDefault="00127B45">
      <w:pPr>
        <w:ind w:left="3600" w:hanging="3600"/>
      </w:pPr>
      <w:r>
        <w:rPr>
          <w:i/>
        </w:rPr>
        <w:t>18:55</w:t>
      </w:r>
      <w:r>
        <w:t xml:space="preserve"> Louis Springer:</w:t>
      </w:r>
      <w:r>
        <w:tab/>
        <w:t xml:space="preserve">Jawooooohl </w:t>
      </w:r>
    </w:p>
    <w:p w14:paraId="6CF08E13" w14:textId="77777777" w:rsidR="002A4891" w:rsidRDefault="00127B45">
      <w:pPr>
        <w:ind w:left="3600" w:hanging="3600"/>
      </w:pPr>
      <w:r>
        <w:rPr>
          <w:i/>
        </w:rPr>
        <w:t>21:26</w:t>
      </w:r>
      <w:r>
        <w:t xml:space="preserve"> Max Lassmann:</w:t>
      </w:r>
      <w:r>
        <w:tab/>
      </w:r>
      <w:r>
        <w:t>💩</w:t>
      </w:r>
      <w:r>
        <w:t>⚽</w:t>
      </w:r>
      <w:r>
        <w:t>️</w:t>
      </w:r>
      <w:r>
        <w:t xml:space="preserve"> </w:t>
      </w:r>
    </w:p>
    <w:p w14:paraId="638754CE" w14:textId="77777777" w:rsidR="002A4891" w:rsidRDefault="00127B45">
      <w:pPr>
        <w:jc w:val="center"/>
      </w:pPr>
      <w:r>
        <w:t>13.12.2015</w:t>
      </w:r>
    </w:p>
    <w:p w14:paraId="59CD3DDF" w14:textId="77777777" w:rsidR="002A4891" w:rsidRDefault="00127B45">
      <w:pPr>
        <w:ind w:left="3600" w:hanging="3600"/>
      </w:pPr>
      <w:r>
        <w:rPr>
          <w:i/>
        </w:rPr>
        <w:t>05:02</w:t>
      </w:r>
      <w:r>
        <w:t xml:space="preserve"> Julian Möhlen:</w:t>
      </w:r>
      <w:r>
        <w:tab/>
        <w:t>⚽</w:t>
      </w:r>
      <w:r>
        <w:t>️</w:t>
      </w:r>
      <w:r>
        <w:t>=</w:t>
      </w:r>
      <w:r>
        <w:t>💩</w:t>
      </w:r>
      <w:r>
        <w:t xml:space="preserve">?! </w:t>
      </w:r>
    </w:p>
    <w:p w14:paraId="31CB8874" w14:textId="77777777" w:rsidR="002A4891" w:rsidRDefault="00127B45">
      <w:pPr>
        <w:ind w:left="3600" w:hanging="3600"/>
      </w:pPr>
      <w:r>
        <w:rPr>
          <w:i/>
        </w:rPr>
        <w:t>05:46</w:t>
      </w:r>
      <w:r>
        <w:t xml:space="preserve"> Emil Paiker:</w:t>
      </w:r>
      <w:r>
        <w:tab/>
        <w:t xml:space="preserve">100% </w:t>
      </w:r>
    </w:p>
    <w:p w14:paraId="683E87F4" w14:textId="77777777" w:rsidR="002A4891" w:rsidRDefault="00127B45">
      <w:pPr>
        <w:ind w:left="3600" w:hanging="3600"/>
      </w:pPr>
      <w:r>
        <w:rPr>
          <w:i/>
        </w:rPr>
        <w:t>10:18</w:t>
      </w:r>
      <w:r>
        <w:t xml:space="preserve"> Max Lassmann:</w:t>
      </w:r>
      <w:r>
        <w:tab/>
        <w:t xml:space="preserve">hallo!!! </w:t>
      </w:r>
    </w:p>
    <w:p w14:paraId="41F29639" w14:textId="77777777" w:rsidR="002A4891" w:rsidRDefault="00127B45">
      <w:pPr>
        <w:jc w:val="center"/>
      </w:pPr>
      <w:r>
        <w:t>14.12.2015</w:t>
      </w:r>
    </w:p>
    <w:p w14:paraId="1279E8D8" w14:textId="77777777" w:rsidR="002A4891" w:rsidRDefault="00127B45">
      <w:pPr>
        <w:ind w:left="3600" w:hanging="3600"/>
      </w:pPr>
      <w:r>
        <w:rPr>
          <w:i/>
        </w:rPr>
        <w:t>12:56</w:t>
      </w:r>
      <w:r>
        <w:t xml:space="preserve"> Alexander Würz:</w:t>
      </w:r>
      <w:r>
        <w:tab/>
        <w:t xml:space="preserve">Arsenal gegen barcelona </w:t>
      </w:r>
    </w:p>
    <w:p w14:paraId="69E65BAA" w14:textId="77777777" w:rsidR="002A4891" w:rsidRDefault="00127B45">
      <w:pPr>
        <w:ind w:left="3600" w:hanging="3600"/>
      </w:pPr>
      <w:r>
        <w:rPr>
          <w:i/>
        </w:rPr>
        <w:t>12:58</w:t>
      </w:r>
      <w:r>
        <w:t xml:space="preserve"> Louis Spri</w:t>
      </w:r>
      <w:r>
        <w:t>nger:</w:t>
      </w:r>
      <w:r>
        <w:tab/>
        <w:t xml:space="preserve">Haha bye bye </w:t>
      </w:r>
    </w:p>
    <w:p w14:paraId="4557879D" w14:textId="77777777" w:rsidR="002A4891" w:rsidRDefault="00127B45">
      <w:pPr>
        <w:ind w:left="3600" w:hanging="3600"/>
      </w:pPr>
      <w:r>
        <w:rPr>
          <w:i/>
        </w:rPr>
        <w:t>13:00</w:t>
      </w:r>
      <w:r>
        <w:t xml:space="preserve"> Alexander Würz:</w:t>
      </w:r>
      <w:r>
        <w:tab/>
        <w:t xml:space="preserve">Barca wird vernichtet </w:t>
      </w:r>
    </w:p>
    <w:p w14:paraId="49FA595E" w14:textId="77777777" w:rsidR="002A4891" w:rsidRDefault="00127B45">
      <w:pPr>
        <w:ind w:left="3600" w:hanging="3600"/>
      </w:pPr>
      <w:r>
        <w:rPr>
          <w:i/>
        </w:rPr>
        <w:t>13:00</w:t>
      </w:r>
      <w:r>
        <w:t xml:space="preserve"> Louis Springer:</w:t>
      </w:r>
      <w:r>
        <w:tab/>
        <w:t xml:space="preserve">Forza Juve! </w:t>
      </w:r>
    </w:p>
    <w:p w14:paraId="244341FE" w14:textId="77777777" w:rsidR="002A4891" w:rsidRDefault="00127B45">
      <w:pPr>
        <w:ind w:left="3600" w:hanging="3600"/>
      </w:pPr>
      <w:r>
        <w:rPr>
          <w:i/>
        </w:rPr>
        <w:t>13:01</w:t>
      </w:r>
      <w:r>
        <w:t xml:space="preserve"> Louis Springer:</w:t>
      </w:r>
      <w:r>
        <w:tab/>
        <w:t xml:space="preserve">schon wieder Paris - Chelsea Gh </w:t>
      </w:r>
    </w:p>
    <w:p w14:paraId="434774C1" w14:textId="77777777" w:rsidR="002A4891" w:rsidRDefault="00127B45">
      <w:pPr>
        <w:ind w:left="3600" w:hanging="3600"/>
      </w:pPr>
      <w:r>
        <w:rPr>
          <w:i/>
        </w:rPr>
        <w:t>13:02</w:t>
      </w:r>
      <w:r>
        <w:t xml:space="preserve"> Louis Springer:</w:t>
      </w:r>
      <w:r>
        <w:tab/>
        <w:t>psv und Juve ❤</w:t>
      </w:r>
      <w:r>
        <w:t>️</w:t>
      </w:r>
      <w:r>
        <w:t xml:space="preserve"> </w:t>
      </w:r>
    </w:p>
    <w:p w14:paraId="2756F4E5" w14:textId="77777777" w:rsidR="002A4891" w:rsidRDefault="00127B45">
      <w:pPr>
        <w:ind w:left="3600" w:hanging="3600"/>
      </w:pPr>
      <w:r>
        <w:rPr>
          <w:i/>
        </w:rPr>
        <w:t>13:02</w:t>
      </w:r>
      <w:r>
        <w:t xml:space="preserve"> Alexander Würz:</w:t>
      </w:r>
      <w:r>
        <w:tab/>
        <w:t xml:space="preserve">Gent wolfsburg is auch ein scherz </w:t>
      </w:r>
    </w:p>
    <w:p w14:paraId="4DFDB46E" w14:textId="77777777" w:rsidR="002A4891" w:rsidRDefault="00127B45">
      <w:pPr>
        <w:ind w:left="3600" w:hanging="3600"/>
      </w:pPr>
      <w:r>
        <w:rPr>
          <w:i/>
        </w:rPr>
        <w:t>13:39</w:t>
      </w:r>
      <w:r>
        <w:t xml:space="preserve"> Alexander Würz:</w:t>
      </w:r>
      <w:r>
        <w:tab/>
        <w:t xml:space="preserve">Valencia rapid </w:t>
      </w:r>
    </w:p>
    <w:p w14:paraId="18FFC57E" w14:textId="77777777" w:rsidR="002A4891" w:rsidRDefault="00127B45">
      <w:pPr>
        <w:ind w:left="3600" w:hanging="3600"/>
      </w:pPr>
      <w:r>
        <w:rPr>
          <w:i/>
        </w:rPr>
        <w:t>13:40</w:t>
      </w:r>
      <w:r>
        <w:t xml:space="preserve"> Alexander Würz:</w:t>
      </w:r>
      <w:r>
        <w:tab/>
        <w:t xml:space="preserve">Dortmund porto ujjjj </w:t>
      </w:r>
    </w:p>
    <w:p w14:paraId="27482AF9" w14:textId="77777777" w:rsidR="002A4891" w:rsidRDefault="00127B45">
      <w:pPr>
        <w:ind w:left="3600" w:hanging="3600"/>
      </w:pPr>
      <w:r>
        <w:rPr>
          <w:i/>
        </w:rPr>
        <w:t>13:46</w:t>
      </w:r>
      <w:r>
        <w:t xml:space="preserve"> Louis Springer:</w:t>
      </w:r>
      <w:r>
        <w:tab/>
        <w:t xml:space="preserve">Rapid Valencia?!?! </w:t>
      </w:r>
    </w:p>
    <w:p w14:paraId="16A54EC7" w14:textId="77777777" w:rsidR="002A4891" w:rsidRDefault="00127B45">
      <w:pPr>
        <w:ind w:left="3600" w:hanging="3600"/>
      </w:pPr>
      <w:r>
        <w:rPr>
          <w:i/>
        </w:rPr>
        <w:t>13:46</w:t>
      </w:r>
      <w:r>
        <w:t xml:space="preserve"> Louis Springer:</w:t>
      </w:r>
      <w:r>
        <w:tab/>
        <w:t xml:space="preserve">Shit </w:t>
      </w:r>
    </w:p>
    <w:p w14:paraId="5ECBE43C" w14:textId="77777777" w:rsidR="002A4891" w:rsidRDefault="00127B45">
      <w:pPr>
        <w:ind w:left="3600" w:hanging="3600"/>
      </w:pPr>
      <w:r>
        <w:rPr>
          <w:i/>
        </w:rPr>
        <w:t>13:46</w:t>
      </w:r>
      <w:r>
        <w:t xml:space="preserve"> Louis Springer:</w:t>
      </w:r>
      <w:r>
        <w:tab/>
        <w:t xml:space="preserve">0 Chance </w:t>
      </w:r>
    </w:p>
    <w:p w14:paraId="4EFFB7A0" w14:textId="77777777" w:rsidR="002A4891" w:rsidRDefault="00127B45">
      <w:pPr>
        <w:jc w:val="center"/>
      </w:pPr>
      <w:r>
        <w:t>16.12.2015</w:t>
      </w:r>
    </w:p>
    <w:p w14:paraId="43344932" w14:textId="77777777" w:rsidR="002A4891" w:rsidRDefault="00127B45">
      <w:pPr>
        <w:ind w:left="3600" w:hanging="3600"/>
      </w:pPr>
      <w:r>
        <w:rPr>
          <w:i/>
        </w:rPr>
        <w:t>23:28</w:t>
      </w:r>
      <w:r>
        <w:t xml:space="preserve"> Julian Möhlen:</w:t>
      </w:r>
      <w:r>
        <w:tab/>
        <w:t xml:space="preserve">2015-12-16-PHOTO-00006665.jpg &lt;‎attached&gt; </w:t>
      </w:r>
    </w:p>
    <w:p w14:paraId="47E8D55C" w14:textId="77777777" w:rsidR="002A4891" w:rsidRDefault="00127B45">
      <w:pPr>
        <w:ind w:left="3600" w:hanging="3600"/>
      </w:pPr>
      <w:r>
        <w:rPr>
          <w:i/>
        </w:rPr>
        <w:t>23</w:t>
      </w:r>
      <w:r>
        <w:rPr>
          <w:i/>
        </w:rPr>
        <w:t>:40</w:t>
      </w:r>
      <w:r>
        <w:t xml:space="preserve"> Emil Paiker:</w:t>
      </w:r>
      <w:r>
        <w:tab/>
        <w:t xml:space="preserve">Ööööhhhh aber zache Verspätung haha </w:t>
      </w:r>
    </w:p>
    <w:p w14:paraId="4A4E0E3A" w14:textId="77777777" w:rsidR="002A4891" w:rsidRDefault="00127B45">
      <w:pPr>
        <w:jc w:val="center"/>
      </w:pPr>
      <w:r>
        <w:t>17.12.2015</w:t>
      </w:r>
    </w:p>
    <w:p w14:paraId="2F849ED0" w14:textId="77777777" w:rsidR="002A4891" w:rsidRDefault="00127B45">
      <w:pPr>
        <w:ind w:left="3600" w:hanging="3600"/>
      </w:pPr>
      <w:r>
        <w:rPr>
          <w:i/>
        </w:rPr>
        <w:t>16:25</w:t>
      </w:r>
      <w:r>
        <w:t xml:space="preserve"> Julian Möhlen:</w:t>
      </w:r>
      <w:r>
        <w:tab/>
        <w:t xml:space="preserve">Also. </w:t>
      </w:r>
    </w:p>
    <w:p w14:paraId="0DCD5FF1" w14:textId="77777777" w:rsidR="002A4891" w:rsidRDefault="00127B45">
      <w:pPr>
        <w:ind w:left="3600" w:hanging="3600"/>
      </w:pPr>
      <w:r>
        <w:rPr>
          <w:i/>
        </w:rPr>
        <w:t>16:26</w:t>
      </w:r>
      <w:r>
        <w:t xml:space="preserve"> Julian Möhlen:</w:t>
      </w:r>
      <w:r>
        <w:tab/>
      </w:r>
      <w:r>
        <w:t xml:space="preserve">Ich bin da. Es tät mich freuen, euch alle zu sehen. Wie steht's um die Motivation heute Abend? Punsch? Eislaufen? Bierlie? Fledermaus? Oder so? </w:t>
      </w:r>
    </w:p>
    <w:p w14:paraId="1AE653E1" w14:textId="77777777" w:rsidR="002A4891" w:rsidRDefault="00127B45">
      <w:pPr>
        <w:ind w:left="3600" w:hanging="3600"/>
      </w:pPr>
      <w:r>
        <w:rPr>
          <w:i/>
        </w:rPr>
        <w:t>16:28</w:t>
      </w:r>
      <w:r>
        <w:t xml:space="preserve"> Emil Paiker:</w:t>
      </w:r>
      <w:r>
        <w:tab/>
        <w:t xml:space="preserve">Kann erst morgen, hab Prüfung :( </w:t>
      </w:r>
    </w:p>
    <w:p w14:paraId="112CA27A" w14:textId="77777777" w:rsidR="002A4891" w:rsidRDefault="00127B45">
      <w:pPr>
        <w:ind w:left="3600" w:hanging="3600"/>
      </w:pPr>
      <w:r>
        <w:rPr>
          <w:i/>
        </w:rPr>
        <w:t>16:32</w:t>
      </w:r>
      <w:r>
        <w:t xml:space="preserve"> Benni Gröhs:</w:t>
      </w:r>
      <w:r>
        <w:tab/>
        <w:t xml:space="preserve">Bin erst bei Klassentreffen dabei :( </w:t>
      </w:r>
    </w:p>
    <w:p w14:paraId="7861DD96" w14:textId="77777777" w:rsidR="002A4891" w:rsidRDefault="00127B45">
      <w:pPr>
        <w:ind w:left="3600" w:hanging="3600"/>
      </w:pPr>
      <w:r>
        <w:rPr>
          <w:i/>
        </w:rPr>
        <w:t>1</w:t>
      </w:r>
      <w:r>
        <w:rPr>
          <w:i/>
        </w:rPr>
        <w:t>7:05</w:t>
      </w:r>
      <w:r>
        <w:t xml:space="preserve"> Louis Springer:</w:t>
      </w:r>
      <w:r>
        <w:tab/>
        <w:t xml:space="preserve">Kann erst Montag </w:t>
      </w:r>
    </w:p>
    <w:p w14:paraId="5D7EB754" w14:textId="77777777" w:rsidR="002A4891" w:rsidRDefault="00127B45">
      <w:pPr>
        <w:ind w:left="3600" w:hanging="3600"/>
      </w:pPr>
      <w:r>
        <w:rPr>
          <w:i/>
        </w:rPr>
        <w:t>17:17</w:t>
      </w:r>
      <w:r>
        <w:t xml:space="preserve"> Julian Möhlen:</w:t>
      </w:r>
      <w:r>
        <w:tab/>
        <w:t xml:space="preserve">Gh... </w:t>
      </w:r>
    </w:p>
    <w:p w14:paraId="614C0AD3" w14:textId="77777777" w:rsidR="002A4891" w:rsidRDefault="00127B45">
      <w:pPr>
        <w:ind w:left="3600" w:hanging="3600"/>
      </w:pPr>
      <w:r>
        <w:rPr>
          <w:i/>
        </w:rPr>
        <w:t>17:18</w:t>
      </w:r>
      <w:r>
        <w:t xml:space="preserve"> Benni Gröhs:</w:t>
      </w:r>
      <w:r>
        <w:tab/>
        <w:t xml:space="preserve">Ja Montag könnte ich auch.. Montag und Klassentreffen </w:t>
      </w:r>
    </w:p>
    <w:p w14:paraId="3D481D6A" w14:textId="77777777" w:rsidR="002A4891" w:rsidRDefault="00127B45">
      <w:pPr>
        <w:ind w:left="3600" w:hanging="3600"/>
      </w:pPr>
      <w:r>
        <w:rPr>
          <w:i/>
        </w:rPr>
        <w:t>18:17</w:t>
      </w:r>
      <w:r>
        <w:t xml:space="preserve"> Julian Möhlen:</w:t>
      </w:r>
      <w:r>
        <w:tab/>
        <w:t xml:space="preserve">Gh..hh...geil! :D </w:t>
      </w:r>
    </w:p>
    <w:p w14:paraId="129D4068" w14:textId="77777777" w:rsidR="002A4891" w:rsidRDefault="00127B45">
      <w:pPr>
        <w:ind w:left="3600" w:hanging="3600"/>
      </w:pPr>
      <w:r>
        <w:rPr>
          <w:i/>
        </w:rPr>
        <w:t>18:17</w:t>
      </w:r>
      <w:r>
        <w:t xml:space="preserve"> Maximilian Margreiter:</w:t>
      </w:r>
      <w:r>
        <w:tab/>
        <w:t>Alles Spießer hier die Vernunft darf niemals s</w:t>
      </w:r>
      <w:r>
        <w:t xml:space="preserve">iegen </w:t>
      </w:r>
    </w:p>
    <w:p w14:paraId="35BC818A" w14:textId="77777777" w:rsidR="002A4891" w:rsidRDefault="00127B45">
      <w:pPr>
        <w:ind w:left="3600" w:hanging="3600"/>
      </w:pPr>
      <w:r>
        <w:rPr>
          <w:i/>
        </w:rPr>
        <w:t>19:26</w:t>
      </w:r>
      <w:r>
        <w:t xml:space="preserve"> Julian Möhlen:</w:t>
      </w:r>
      <w:r>
        <w:tab/>
        <w:t xml:space="preserve">Okay, Maxi, ich bin im Boot! ;) </w:t>
      </w:r>
    </w:p>
    <w:p w14:paraId="1BC267F9" w14:textId="77777777" w:rsidR="002A4891" w:rsidRDefault="00127B45">
      <w:pPr>
        <w:ind w:left="3600" w:hanging="3600"/>
      </w:pPr>
      <w:r>
        <w:rPr>
          <w:i/>
        </w:rPr>
        <w:t>19:27</w:t>
      </w:r>
      <w:r>
        <w:t xml:space="preserve"> Julian Möhlen:</w:t>
      </w:r>
      <w:r>
        <w:tab/>
        <w:t xml:space="preserve">Was ist mit Benedikt, Max und Alex zum Beispiel? </w:t>
      </w:r>
    </w:p>
    <w:p w14:paraId="0C1B70F6" w14:textId="77777777" w:rsidR="002A4891" w:rsidRDefault="00127B45">
      <w:pPr>
        <w:ind w:left="3600" w:hanging="3600"/>
      </w:pPr>
      <w:r>
        <w:rPr>
          <w:i/>
        </w:rPr>
        <w:t>19:39</w:t>
      </w:r>
      <w:r>
        <w:t xml:space="preserve"> Max Lassmann:</w:t>
      </w:r>
      <w:r>
        <w:tab/>
        <w:t xml:space="preserve">ich bin krank </w:t>
      </w:r>
      <w:r>
        <w:t>😒</w:t>
      </w:r>
      <w:r>
        <w:t xml:space="preserve"> </w:t>
      </w:r>
    </w:p>
    <w:p w14:paraId="13C93502" w14:textId="77777777" w:rsidR="002A4891" w:rsidRDefault="00127B45">
      <w:pPr>
        <w:ind w:left="3600" w:hanging="3600"/>
      </w:pPr>
      <w:r>
        <w:rPr>
          <w:i/>
        </w:rPr>
        <w:t>19:39</w:t>
      </w:r>
      <w:r>
        <w:t xml:space="preserve"> Max Lassmann:</w:t>
      </w:r>
      <w:r>
        <w:tab/>
        <w:t xml:space="preserve">vollscheiß! </w:t>
      </w:r>
    </w:p>
    <w:p w14:paraId="29034493" w14:textId="77777777" w:rsidR="002A4891" w:rsidRDefault="00127B45">
      <w:pPr>
        <w:ind w:left="3600" w:hanging="3600"/>
      </w:pPr>
      <w:r>
        <w:rPr>
          <w:i/>
        </w:rPr>
        <w:t>20:25</w:t>
      </w:r>
      <w:r>
        <w:t xml:space="preserve"> Julian Möhlen:</w:t>
      </w:r>
      <w:r>
        <w:tab/>
        <w:t xml:space="preserve">:( </w:t>
      </w:r>
    </w:p>
    <w:p w14:paraId="7D6A93BD" w14:textId="77777777" w:rsidR="002A4891" w:rsidRDefault="00127B45">
      <w:pPr>
        <w:ind w:left="3600" w:hanging="3600"/>
      </w:pPr>
      <w:r>
        <w:rPr>
          <w:i/>
        </w:rPr>
        <w:t>20:36</w:t>
      </w:r>
      <w:r>
        <w:t xml:space="preserve"> Benni Gröhs:</w:t>
      </w:r>
      <w:r>
        <w:tab/>
        <w:t xml:space="preserve">Troll </w:t>
      </w:r>
    </w:p>
    <w:p w14:paraId="7CB2BFC7" w14:textId="77777777" w:rsidR="002A4891" w:rsidRDefault="00127B45">
      <w:pPr>
        <w:ind w:left="3600" w:hanging="3600"/>
      </w:pPr>
      <w:r>
        <w:rPr>
          <w:i/>
        </w:rPr>
        <w:t>20</w:t>
      </w:r>
      <w:r>
        <w:rPr>
          <w:i/>
        </w:rPr>
        <w:t>:49</w:t>
      </w:r>
      <w:r>
        <w:t xml:space="preserve"> Julian Möhlen:</w:t>
      </w:r>
      <w:r>
        <w:tab/>
        <w:t xml:space="preserve">Maxi und ich treffen uns um 21:15 in der Apotheke in der Neustiftgasse 84, 1070, mit Tischkicker,dunklem Bier und allem, was das Herz begehrt, wenn es jemanden interessiert! </w:t>
      </w:r>
    </w:p>
    <w:p w14:paraId="70743AE3" w14:textId="77777777" w:rsidR="002A4891" w:rsidRDefault="00127B45">
      <w:pPr>
        <w:ind w:left="3600" w:hanging="3600"/>
      </w:pPr>
      <w:r>
        <w:rPr>
          <w:i/>
        </w:rPr>
        <w:t>23:04</w:t>
      </w:r>
      <w:r>
        <w:t xml:space="preserve"> Max Lassmann:</w:t>
      </w:r>
      <w:r>
        <w:tab/>
        <w:t xml:space="preserve">heast des haßt wuzler </w:t>
      </w:r>
      <w:r>
        <w:t>😄</w:t>
      </w:r>
      <w:r>
        <w:t xml:space="preserve"> </w:t>
      </w:r>
    </w:p>
    <w:p w14:paraId="36041193" w14:textId="77777777" w:rsidR="002A4891" w:rsidRDefault="00127B45">
      <w:pPr>
        <w:jc w:val="center"/>
      </w:pPr>
      <w:r>
        <w:t>18.12.2015</w:t>
      </w:r>
    </w:p>
    <w:p w14:paraId="5522F8A9" w14:textId="77777777" w:rsidR="002A4891" w:rsidRDefault="00127B45">
      <w:pPr>
        <w:ind w:left="3600" w:hanging="3600"/>
      </w:pPr>
      <w:r>
        <w:rPr>
          <w:i/>
        </w:rPr>
        <w:t>14:56</w:t>
      </w:r>
      <w:r>
        <w:t xml:space="preserve"> Louis Springer:</w:t>
      </w:r>
      <w:r>
        <w:tab/>
        <w:t xml:space="preserve">Hat die Schule am Dienstag noch offen? Muss meine Blätter fürs Gedenkbuch noch abholen </w:t>
      </w:r>
    </w:p>
    <w:p w14:paraId="39AA5771" w14:textId="77777777" w:rsidR="002A4891" w:rsidRDefault="00127B45">
      <w:pPr>
        <w:ind w:left="3600" w:hanging="3600"/>
      </w:pPr>
      <w:r>
        <w:rPr>
          <w:i/>
        </w:rPr>
        <w:t>15:30</w:t>
      </w:r>
      <w:r>
        <w:t xml:space="preserve"> Emil Paiker:</w:t>
      </w:r>
      <w:r>
        <w:tab/>
        <w:t xml:space="preserve">Glaube ziemlich fix </w:t>
      </w:r>
    </w:p>
    <w:p w14:paraId="56E9610B" w14:textId="77777777" w:rsidR="002A4891" w:rsidRDefault="00127B45">
      <w:pPr>
        <w:ind w:left="3600" w:hanging="3600"/>
      </w:pPr>
      <w:r>
        <w:rPr>
          <w:i/>
        </w:rPr>
        <w:t>15:31</w:t>
      </w:r>
      <w:r>
        <w:t xml:space="preserve"> Emil Paiker:</w:t>
      </w:r>
      <w:r>
        <w:tab/>
        <w:t xml:space="preserve">Kenne viele Schulen die di noch schularbeit haben </w:t>
      </w:r>
    </w:p>
    <w:p w14:paraId="523CB86A" w14:textId="77777777" w:rsidR="002A4891" w:rsidRDefault="00127B45">
      <w:pPr>
        <w:ind w:left="3600" w:hanging="3600"/>
      </w:pPr>
      <w:r>
        <w:rPr>
          <w:i/>
        </w:rPr>
        <w:t>15:34</w:t>
      </w:r>
      <w:r>
        <w:t xml:space="preserve"> Alexander Würz:</w:t>
      </w:r>
      <w:r>
        <w:tab/>
        <w:t xml:space="preserve">Ja fix </w:t>
      </w:r>
    </w:p>
    <w:p w14:paraId="7E7B970A" w14:textId="77777777" w:rsidR="002A4891" w:rsidRDefault="00127B45">
      <w:pPr>
        <w:ind w:left="3600" w:hanging="3600"/>
      </w:pPr>
      <w:r>
        <w:rPr>
          <w:i/>
        </w:rPr>
        <w:t>17:16</w:t>
      </w:r>
      <w:r>
        <w:t xml:space="preserve"> Julian Möhlen:</w:t>
      </w:r>
      <w:r>
        <w:tab/>
        <w:t xml:space="preserve">Die Seiten sind im Altschotten Sek, nicht in der Schule, oder Emil? </w:t>
      </w:r>
    </w:p>
    <w:p w14:paraId="665E6759" w14:textId="77777777" w:rsidR="002A4891" w:rsidRDefault="00127B45">
      <w:pPr>
        <w:ind w:left="3600" w:hanging="3600"/>
      </w:pPr>
      <w:r>
        <w:rPr>
          <w:i/>
        </w:rPr>
        <w:t>17:16</w:t>
      </w:r>
      <w:r>
        <w:t xml:space="preserve"> Julian Möhlen:</w:t>
      </w:r>
      <w:r>
        <w:tab/>
        <w:t xml:space="preserve">(Alex hat recht, Schule hat fix noch offen.) </w:t>
      </w:r>
    </w:p>
    <w:p w14:paraId="4EAF9FF7" w14:textId="77777777" w:rsidR="002A4891" w:rsidRDefault="00127B45">
      <w:pPr>
        <w:ind w:left="3600" w:hanging="3600"/>
      </w:pPr>
      <w:r>
        <w:rPr>
          <w:i/>
        </w:rPr>
        <w:t>17:17</w:t>
      </w:r>
      <w:r>
        <w:t xml:space="preserve"> Emil Paiker:</w:t>
      </w:r>
      <w:r>
        <w:tab/>
        <w:t xml:space="preserve">Ja sind bei den alt sogleich </w:t>
      </w:r>
    </w:p>
    <w:p w14:paraId="4298B061" w14:textId="77777777" w:rsidR="002A4891" w:rsidRDefault="00127B45">
      <w:pPr>
        <w:ind w:left="3600" w:hanging="3600"/>
      </w:pPr>
      <w:r>
        <w:rPr>
          <w:i/>
        </w:rPr>
        <w:t>17:18</w:t>
      </w:r>
      <w:r>
        <w:t xml:space="preserve"> Emil Paiker:</w:t>
      </w:r>
      <w:r>
        <w:tab/>
        <w:t xml:space="preserve">Schotten </w:t>
      </w:r>
    </w:p>
    <w:p w14:paraId="76B3576C" w14:textId="77777777" w:rsidR="002A4891" w:rsidRDefault="00127B45">
      <w:pPr>
        <w:jc w:val="center"/>
      </w:pPr>
      <w:r>
        <w:t>19.12.2015</w:t>
      </w:r>
    </w:p>
    <w:p w14:paraId="592DB06F" w14:textId="77777777" w:rsidR="002A4891" w:rsidRDefault="00127B45">
      <w:pPr>
        <w:ind w:left="3600" w:hanging="3600"/>
      </w:pPr>
      <w:r>
        <w:rPr>
          <w:i/>
        </w:rPr>
        <w:t>05:44</w:t>
      </w:r>
      <w:r>
        <w:t xml:space="preserve"> ‎Thomas S</w:t>
      </w:r>
      <w:r>
        <w:t xml:space="preserve">undström left </w:t>
      </w:r>
    </w:p>
    <w:p w14:paraId="48D6893C" w14:textId="77777777" w:rsidR="002A4891" w:rsidRDefault="00127B45">
      <w:pPr>
        <w:ind w:left="3600" w:hanging="3600"/>
      </w:pPr>
      <w:r>
        <w:rPr>
          <w:i/>
        </w:rPr>
        <w:t>16:48</w:t>
      </w:r>
      <w:r>
        <w:t xml:space="preserve"> ‎Julian Möhlen left </w:t>
      </w:r>
    </w:p>
    <w:p w14:paraId="695BA6C0" w14:textId="77777777" w:rsidR="002A4891" w:rsidRDefault="00127B45">
      <w:pPr>
        <w:jc w:val="center"/>
      </w:pPr>
      <w:r>
        <w:t>20.12.2015</w:t>
      </w:r>
    </w:p>
    <w:p w14:paraId="7C18F96D" w14:textId="77777777" w:rsidR="002A4891" w:rsidRDefault="00127B45">
      <w:pPr>
        <w:ind w:left="3600" w:hanging="3600"/>
      </w:pPr>
      <w:r>
        <w:rPr>
          <w:i/>
        </w:rPr>
        <w:t>11:30</w:t>
      </w:r>
      <w:r>
        <w:t xml:space="preserve"> ‎Benni Gröhs left </w:t>
      </w:r>
    </w:p>
    <w:p w14:paraId="6525B718" w14:textId="77777777" w:rsidR="002A4891" w:rsidRDefault="00127B45">
      <w:pPr>
        <w:jc w:val="center"/>
      </w:pPr>
      <w:r>
        <w:t>09.12.2016</w:t>
      </w:r>
    </w:p>
    <w:p w14:paraId="07B4D546" w14:textId="14151BF2" w:rsidR="002A4891" w:rsidRDefault="00127B45">
      <w:pPr>
        <w:ind w:left="3600" w:hanging="3600"/>
      </w:pPr>
      <w:r>
        <w:rPr>
          <w:i/>
        </w:rPr>
        <w:t>08:06</w:t>
      </w:r>
      <w:r>
        <w:t xml:space="preserve"> ‎</w:t>
      </w:r>
      <w:dir w:val="ltr">
        <w:r>
          <w:t>Thomas Sundström</w:t>
        </w:r>
        <w:r>
          <w:t>‬</w:t>
        </w:r>
        <w:r>
          <w:t xml:space="preserve"> left </w:t>
        </w:r>
      </w:dir>
    </w:p>
    <w:sectPr w:rsidR="002A4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7B45"/>
    <w:rsid w:val="0015074B"/>
    <w:rsid w:val="0029639D"/>
    <w:rsid w:val="002A4891"/>
    <w:rsid w:val="00326F90"/>
    <w:rsid w:val="00AA1D8D"/>
    <w:rsid w:val="00B47730"/>
    <w:rsid w:val="00CB0664"/>
    <w:rsid w:val="00CB18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AF46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hervorheb">
    <w:name w:val="Subtle Emphasis"/>
    <w:basedOn w:val="Absatz-Standardschriftart"/>
    <w:uiPriority w:val="19"/>
    <w:qFormat/>
    <w:rsid w:val="00FC693F"/>
    <w:rPr>
      <w:i/>
      <w:iCs/>
      <w:color w:val="808080" w:themeColor="text1" w:themeTint="7F"/>
    </w:rPr>
  </w:style>
  <w:style w:type="character" w:styleId="Intensivhervorheb">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6F8AD-CC0B-E84C-A88A-B00900E8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352</Pages>
  <Words>74755</Words>
  <Characters>416388</Characters>
  <Application>Microsoft Macintosh Word</Application>
  <DocSecurity>0</DocSecurity>
  <Lines>10409</Lines>
  <Paragraphs>10449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480694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Patrick Kerschbaumer</cp:lastModifiedBy>
  <cp:revision>3</cp:revision>
  <dcterms:created xsi:type="dcterms:W3CDTF">2013-12-23T23:15:00Z</dcterms:created>
  <dcterms:modified xsi:type="dcterms:W3CDTF">2017-11-28T22:06:00Z</dcterms:modified>
  <cp:category/>
</cp:coreProperties>
</file>