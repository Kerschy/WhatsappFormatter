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19.12.2015</w:t>
      </w:r>
    </w:p>
    <w:p>
      <w:pPr>
        <w:ind w:left="3600" w:hanging="3600"/>
      </w:pPr>
      <w:r>
        <w:rPr>
          <w:i/>
        </w:rPr>
        <w:t>14:29</w:t>
      </w:r>
      <w:r>
        <w:t xml:space="preserve"> ‎Thomas Sundström created group “Kerngruppe” </w:t>
      </w:r>
    </w:p>
    <w:p>
      <w:pPr>
        <w:ind w:left="3600" w:hanging="3600"/>
      </w:pPr>
      <w:r>
        <w:rPr>
          <w:i/>
        </w:rPr>
        <w:t>14:29</w:t>
      </w:r>
      <w:r>
        <w:t xml:space="preserve"> ‎Thomas Sundström added you </w:t>
      </w:r>
    </w:p>
    <w:p>
      <w:pPr>
        <w:ind w:left="3600" w:hanging="3600"/>
      </w:pPr>
      <w:r>
        <w:rPr>
          <w:i/>
        </w:rPr>
        <w:t>14:29</w:t>
      </w:r>
      <w:r>
        <w:t xml:space="preserve"> Thomas Sundström:</w:t>
        <w:tab/>
        <w:t xml:space="preserve">es ist leider wieder notwendig </w:t>
      </w:r>
    </w:p>
    <w:p>
      <w:pPr>
        <w:ind w:left="3600" w:hanging="3600"/>
      </w:pPr>
      <w:r>
        <w:rPr>
          <w:i/>
        </w:rPr>
        <w:t>14:29</w:t>
      </w:r>
      <w:r>
        <w:t xml:space="preserve"> Thomas Sundström:</w:t>
        <w:tab/>
        <w:t xml:space="preserve">meine dchweizer nummer war admin und die is tot </w:t>
      </w:r>
    </w:p>
    <w:p>
      <w:pPr>
        <w:ind w:left="3600" w:hanging="3600"/>
      </w:pPr>
      <w:r>
        <w:rPr>
          <w:i/>
        </w:rPr>
        <w:t>14:31</w:t>
      </w:r>
      <w:r>
        <w:t xml:space="preserve"> Max Lassmann:</w:t>
        <w:tab/>
        <w:t xml:space="preserve">oh nein thommi ich werde deine whatsapp-calls vermissen hahaha 😄 </w:t>
      </w:r>
    </w:p>
    <w:p>
      <w:pPr>
        <w:ind w:left="3600" w:hanging="3600"/>
      </w:pPr>
      <w:r>
        <w:rPr>
          <w:i/>
        </w:rPr>
        <w:t>14:32</w:t>
      </w:r>
      <w:r>
        <w:t xml:space="preserve"> Thomas Sundström:</w:t>
        <w:tab/>
        <w:t xml:space="preserve">haha </w:t>
      </w:r>
    </w:p>
    <w:p>
      <w:pPr>
        <w:ind w:left="3600" w:hanging="3600"/>
      </w:pPr>
      <w:r>
        <w:rPr>
          <w:i/>
        </w:rPr>
        <w:t>18:05</w:t>
      </w:r>
      <w:r>
        <w:t xml:space="preserve"> Max Lassmann:</w:t>
        <w:tab/>
        <w:t xml:space="preserve">wer hat noch diese Nachricht bekommen?  Hi :)  Ich mach heute spontan einen tanz/chill/kartenspiel/sauf Abend bei mir falls du und caro noch nichts vorhabt :) Würde mich freuen! </w:t>
      </w:r>
    </w:p>
    <w:p>
      <w:pPr>
        <w:ind w:left="3600" w:hanging="3600"/>
      </w:pPr>
      <w:r>
        <w:rPr>
          <w:i/>
        </w:rPr>
        <w:t>18:06</w:t>
      </w:r>
      <w:r>
        <w:t xml:space="preserve"> Thomas Sundström:</w:t>
        <w:tab/>
        <w:t xml:space="preserve">ich nicht </w:t>
      </w:r>
    </w:p>
    <w:p>
      <w:pPr>
        <w:ind w:left="3600" w:hanging="3600"/>
      </w:pPr>
      <w:r>
        <w:rPr>
          <w:i/>
        </w:rPr>
        <w:t>18:08</w:t>
      </w:r>
      <w:r>
        <w:t xml:space="preserve"> ‎Max Lassmann changed this group's icon </w:t>
      </w:r>
    </w:p>
    <w:p>
      <w:pPr>
        <w:ind w:left="3600" w:hanging="3600"/>
      </w:pPr>
      <w:r>
        <w:rPr>
          <w:i/>
        </w:rPr>
        <w:t>18:21</w:t>
      </w:r>
      <w:r>
        <w:t xml:space="preserve"> Maximilian Margreiter:</w:t>
        <w:tab/>
        <w:t xml:space="preserve">Was </w:t>
      </w:r>
    </w:p>
    <w:p>
      <w:pPr>
        <w:jc w:val="center"/>
      </w:pPr>
      <w:r>
        <w:t>20.12.2015</w:t>
      </w:r>
    </w:p>
    <w:p>
      <w:pPr>
        <w:ind w:left="3600" w:hanging="3600"/>
      </w:pPr>
      <w:r>
        <w:rPr>
          <w:i/>
        </w:rPr>
        <w:t>16:44</w:t>
      </w:r>
      <w:r>
        <w:t xml:space="preserve"> Benni Gröhs:</w:t>
        <w:tab/>
        <w:t xml:space="preserve">2015-12-20-PHOTO-00000011.jpg &lt;‎attached&gt; </w:t>
      </w:r>
    </w:p>
    <w:p>
      <w:pPr>
        <w:ind w:left="3600" w:hanging="3600"/>
      </w:pPr>
      <w:r>
        <w:rPr>
          <w:i/>
        </w:rPr>
        <w:t>16:44</w:t>
      </w:r>
      <w:r>
        <w:t xml:space="preserve"> Emil Paiker:</w:t>
        <w:tab/>
        <w:t xml:space="preserve">Bb viel g </w:t>
      </w:r>
    </w:p>
    <w:p>
      <w:pPr>
        <w:ind w:left="3600" w:hanging="3600"/>
      </w:pPr>
      <w:r>
        <w:rPr>
          <w:i/>
        </w:rPr>
        <w:t>16:44</w:t>
      </w:r>
      <w:r>
        <w:t xml:space="preserve"> Thomas Sundström:</w:t>
        <w:tab/>
        <w:t xml:space="preserve">brav </w:t>
      </w:r>
    </w:p>
    <w:p>
      <w:pPr>
        <w:ind w:left="3600" w:hanging="3600"/>
      </w:pPr>
      <w:r>
        <w:rPr>
          <w:i/>
        </w:rPr>
        <w:t>17:34</w:t>
      </w:r>
      <w:r>
        <w:t xml:space="preserve"> Julian Möhlen:</w:t>
        <w:tab/>
        <w:t xml:space="preserve">Haube 👌 </w:t>
      </w:r>
    </w:p>
    <w:p>
      <w:pPr>
        <w:jc w:val="center"/>
      </w:pPr>
      <w:r>
        <w:t>21.12.2015</w:t>
      </w:r>
    </w:p>
    <w:p>
      <w:pPr>
        <w:ind w:left="3600" w:hanging="3600"/>
      </w:pPr>
      <w:r>
        <w:rPr>
          <w:i/>
        </w:rPr>
        <w:t>11:09</w:t>
      </w:r>
      <w:r>
        <w:t xml:space="preserve"> Benni Gröhs:</w:t>
        <w:tab/>
        <w:t xml:space="preserve">2015-12-21-PHOTO-00000015.jpg &lt;‎attached&gt; </w:t>
      </w:r>
    </w:p>
    <w:p>
      <w:pPr>
        <w:ind w:left="3600" w:hanging="3600"/>
      </w:pPr>
      <w:r>
        <w:rPr>
          <w:i/>
        </w:rPr>
        <w:t>11:10</w:t>
      </w:r>
      <w:r>
        <w:t xml:space="preserve"> Louis Springer:</w:t>
        <w:tab/>
        <w:t xml:space="preserve">#Neid </w:t>
      </w:r>
    </w:p>
    <w:p>
      <w:pPr>
        <w:ind w:left="3600" w:hanging="3600"/>
      </w:pPr>
      <w:r>
        <w:rPr>
          <w:i/>
        </w:rPr>
        <w:t>11:14</w:t>
      </w:r>
      <w:r>
        <w:t xml:space="preserve"> Thomas Sundström:</w:t>
        <w:tab/>
        <w:t xml:space="preserve">passt supa </w:t>
      </w:r>
    </w:p>
    <w:p>
      <w:pPr>
        <w:ind w:left="3600" w:hanging="3600"/>
      </w:pPr>
      <w:r>
        <w:rPr>
          <w:i/>
        </w:rPr>
        <w:t>17:10</w:t>
      </w:r>
      <w:r>
        <w:t xml:space="preserve"> Louis Springer:</w:t>
        <w:tab/>
        <w:t xml:space="preserve">Komme morgen Mittag in Wien an </w:t>
      </w:r>
    </w:p>
    <w:p>
      <w:pPr>
        <w:ind w:left="3600" w:hanging="3600"/>
      </w:pPr>
      <w:r>
        <w:rPr>
          <w:i/>
        </w:rPr>
        <w:t>17:19</w:t>
      </w:r>
      <w:r>
        <w:t xml:space="preserve"> Thomas Sundström:</w:t>
        <w:tab/>
        <w:t xml:space="preserve">ok ich freu mich extrem </w:t>
      </w:r>
    </w:p>
    <w:p>
      <w:pPr>
        <w:ind w:left="3600" w:hanging="3600"/>
      </w:pPr>
      <w:r>
        <w:rPr>
          <w:i/>
        </w:rPr>
        <w:t>17:25</w:t>
      </w:r>
      <w:r>
        <w:t xml:space="preserve"> Louis Springer:</w:t>
        <w:tab/>
        <w:t xml:space="preserve">ich auch, Salvatore! </w:t>
      </w:r>
    </w:p>
    <w:p>
      <w:pPr>
        <w:ind w:left="3600" w:hanging="3600"/>
      </w:pPr>
      <w:r>
        <w:rPr>
          <w:i/>
        </w:rPr>
        <w:t>18:36</w:t>
      </w:r>
      <w:r>
        <w:t xml:space="preserve"> Benni Gröhs:</w:t>
        <w:tab/>
        <w:t xml:space="preserve">Ööööhhhh </w:t>
      </w:r>
    </w:p>
    <w:p>
      <w:pPr>
        <w:ind w:left="3600" w:hanging="3600"/>
      </w:pPr>
      <w:r>
        <w:rPr>
          <w:i/>
        </w:rPr>
        <w:t>18:45</w:t>
      </w:r>
      <w:r>
        <w:t xml:space="preserve"> Emil Paiker:</w:t>
        <w:tab/>
        <w:t xml:space="preserve">Hoooolllaaaaaaa </w:t>
      </w:r>
    </w:p>
    <w:p>
      <w:pPr>
        <w:ind w:left="3600" w:hanging="3600"/>
      </w:pPr>
      <w:r>
        <w:rPr>
          <w:i/>
        </w:rPr>
        <w:t>18:45</w:t>
      </w:r>
      <w:r>
        <w:t xml:space="preserve"> Thomas Sundström:</w:t>
        <w:tab/>
        <w:t xml:space="preserve">morgen pre klassentreffen bier </w:t>
      </w:r>
    </w:p>
    <w:p>
      <w:pPr>
        <w:ind w:left="3600" w:hanging="3600"/>
      </w:pPr>
      <w:r>
        <w:rPr>
          <w:i/>
        </w:rPr>
        <w:t>18:45</w:t>
      </w:r>
      <w:r>
        <w:t xml:space="preserve"> Thomas Sundström:</w:t>
        <w:tab/>
        <w:t xml:space="preserve">oder 2 </w:t>
      </w:r>
    </w:p>
    <w:p>
      <w:pPr>
        <w:ind w:left="3600" w:hanging="3600"/>
      </w:pPr>
      <w:r>
        <w:rPr>
          <w:i/>
        </w:rPr>
        <w:t>18:45</w:t>
      </w:r>
      <w:r>
        <w:t xml:space="preserve"> Maximilian Margreiter:</w:t>
        <w:tab/>
        <w:t xml:space="preserve">Öööööhhhh </w:t>
      </w:r>
    </w:p>
    <w:p>
      <w:pPr>
        <w:ind w:left="3600" w:hanging="3600"/>
      </w:pPr>
      <w:r>
        <w:rPr>
          <w:i/>
        </w:rPr>
        <w:t>18:47</w:t>
      </w:r>
      <w:r>
        <w:t xml:space="preserve"> Benni Gröhs:</w:t>
        <w:tab/>
        <w:t xml:space="preserve">Oder Scheiss viele!!!! </w:t>
      </w:r>
    </w:p>
    <w:p>
      <w:pPr>
        <w:ind w:left="3600" w:hanging="3600"/>
      </w:pPr>
      <w:r>
        <w:rPr>
          <w:i/>
        </w:rPr>
        <w:t>18:47</w:t>
      </w:r>
      <w:r>
        <w:t xml:space="preserve"> Louis Springer:</w:t>
        <w:tab/>
        <w:t xml:space="preserve">Na Servas! </w:t>
      </w:r>
    </w:p>
    <w:p>
      <w:pPr>
        <w:ind w:left="3600" w:hanging="3600"/>
      </w:pPr>
      <w:r>
        <w:rPr>
          <w:i/>
        </w:rPr>
        <w:t>18:47</w:t>
      </w:r>
      <w:r>
        <w:t xml:space="preserve"> Emil Paiker:</w:t>
        <w:tab/>
        <w:t xml:space="preserve">Scheiss viel Bier es ist Dienstag </w:t>
      </w:r>
    </w:p>
    <w:p>
      <w:pPr>
        <w:ind w:left="3600" w:hanging="3600"/>
      </w:pPr>
      <w:r>
        <w:rPr>
          <w:i/>
        </w:rPr>
        <w:t>18:47</w:t>
      </w:r>
      <w:r>
        <w:t xml:space="preserve"> Louis Springer:</w:t>
        <w:tab/>
        <w:t xml:space="preserve">Und Dienstag ist der neue Donnerstag! </w:t>
      </w:r>
    </w:p>
    <w:p>
      <w:pPr>
        <w:ind w:left="3600" w:hanging="3600"/>
      </w:pPr>
      <w:r>
        <w:rPr>
          <w:i/>
        </w:rPr>
        <w:t>18:47</w:t>
      </w:r>
      <w:r>
        <w:t xml:space="preserve"> Thomas Sundström:</w:t>
        <w:tab/>
        <w:t xml:space="preserve">2 bier sind scheiß viele. </w:t>
      </w:r>
    </w:p>
    <w:p>
      <w:pPr>
        <w:ind w:left="3600" w:hanging="3600"/>
      </w:pPr>
      <w:r>
        <w:rPr>
          <w:i/>
        </w:rPr>
        <w:t>18:48</w:t>
      </w:r>
      <w:r>
        <w:t xml:space="preserve"> Maximilian Margreiter:</w:t>
        <w:tab/>
        <w:t xml:space="preserve">Ja blunzen fett nach 2 Bier </w:t>
      </w:r>
    </w:p>
    <w:p>
      <w:pPr>
        <w:ind w:left="3600" w:hanging="3600"/>
      </w:pPr>
      <w:r>
        <w:rPr>
          <w:i/>
        </w:rPr>
        <w:t>21:46</w:t>
      </w:r>
      <w:r>
        <w:t xml:space="preserve"> Alexander Würz:</w:t>
        <w:tab/>
        <w:t xml:space="preserve">Jawoooooohl </w:t>
      </w:r>
    </w:p>
    <w:p>
      <w:pPr>
        <w:ind w:left="3600" w:hanging="3600"/>
      </w:pPr>
      <w:r>
        <w:rPr>
          <w:i/>
        </w:rPr>
        <w:t>22:44</w:t>
      </w:r>
      <w:r>
        <w:t xml:space="preserve"> Thomas Sundström:</w:t>
        <w:tab/>
        <w:t xml:space="preserve">zuerst bier dann punschbrauerei bei mir </w:t>
      </w:r>
    </w:p>
    <w:p>
      <w:pPr>
        <w:ind w:left="3600" w:hanging="3600"/>
      </w:pPr>
      <w:r>
        <w:rPr>
          <w:i/>
        </w:rPr>
        <w:t>23:04</w:t>
      </w:r>
      <w:r>
        <w:t xml:space="preserve"> Louis Springer:</w:t>
        <w:tab/>
        <w:t xml:space="preserve">Oha da ist jmd motiviert </w:t>
      </w:r>
    </w:p>
    <w:p>
      <w:pPr>
        <w:ind w:left="3600" w:hanging="3600"/>
      </w:pPr>
      <w:r>
        <w:rPr>
          <w:i/>
        </w:rPr>
        <w:t>23:05</w:t>
      </w:r>
      <w:r>
        <w:t xml:space="preserve"> Thomas Sundström:</w:t>
        <w:tab/>
        <w:t xml:space="preserve">jetzt erstmal latenightlegday </w:t>
      </w:r>
    </w:p>
    <w:p>
      <w:pPr>
        <w:ind w:left="3600" w:hanging="3600"/>
      </w:pPr>
      <w:r>
        <w:rPr>
          <w:i/>
        </w:rPr>
        <w:t>23:05</w:t>
      </w:r>
      <w:r>
        <w:t xml:space="preserve"> Thomas Sundström:</w:t>
        <w:tab/>
        <w:t xml:space="preserve">11-1 </w:t>
      </w:r>
    </w:p>
    <w:p>
      <w:pPr>
        <w:ind w:left="3600" w:hanging="3600"/>
      </w:pPr>
      <w:r>
        <w:rPr>
          <w:i/>
        </w:rPr>
        <w:t>23:06</w:t>
      </w:r>
      <w:r>
        <w:t xml:space="preserve"> Thomas Sundström:</w:t>
        <w:tab/>
        <w:t xml:space="preserve">best </w:t>
      </w:r>
    </w:p>
    <w:p>
      <w:pPr>
        <w:jc w:val="center"/>
      </w:pPr>
      <w:r>
        <w:t>22.12.2015</w:t>
      </w:r>
    </w:p>
    <w:p>
      <w:pPr>
        <w:ind w:left="3600" w:hanging="3600"/>
      </w:pPr>
      <w:r>
        <w:rPr>
          <w:i/>
        </w:rPr>
        <w:t>00:15</w:t>
      </w:r>
      <w:r>
        <w:t xml:space="preserve"> ‎You're now an admin </w:t>
      </w:r>
    </w:p>
    <w:p>
      <w:pPr>
        <w:ind w:left="3600" w:hanging="3600"/>
      </w:pPr>
      <w:r>
        <w:rPr>
          <w:i/>
        </w:rPr>
        <w:t>00:17</w:t>
      </w:r>
      <w:r>
        <w:t xml:space="preserve"> Thomas Sundström:</w:t>
        <w:tab/>
        <w:t xml:space="preserve">die demokratie ist eingekehrt...nach reiflicher überlegung habe ich mich entschieden mein machtmonopol zum wohle der allgemeinheit aufzugeben... </w:t>
      </w:r>
    </w:p>
    <w:p>
      <w:pPr>
        <w:ind w:left="3600" w:hanging="3600"/>
      </w:pPr>
      <w:r>
        <w:rPr>
          <w:i/>
        </w:rPr>
        <w:t>11:12</w:t>
      </w:r>
      <w:r>
        <w:t xml:space="preserve"> Julian Möhlen:</w:t>
        <w:tab/>
        <w:t xml:space="preserve">? </w:t>
      </w:r>
    </w:p>
    <w:p>
      <w:pPr>
        <w:ind w:left="3600" w:hanging="3600"/>
      </w:pPr>
      <w:r>
        <w:rPr>
          <w:i/>
        </w:rPr>
        <w:t>11:22</w:t>
      </w:r>
      <w:r>
        <w:t xml:space="preserve"> Thomas Sundström:</w:t>
        <w:tab/>
        <w:t xml:space="preserve">ihr seid alle admins ab heute </w:t>
      </w:r>
    </w:p>
    <w:p>
      <w:pPr>
        <w:ind w:left="3600" w:hanging="3600"/>
      </w:pPr>
      <w:r>
        <w:rPr>
          <w:i/>
        </w:rPr>
        <w:t>11:22</w:t>
      </w:r>
      <w:r>
        <w:t xml:space="preserve"> Thomas Sundström:</w:t>
        <w:tab/>
        <w:t xml:space="preserve">kann irgendwer kekse kaufen fürs kt </w:t>
      </w:r>
    </w:p>
    <w:p>
      <w:pPr>
        <w:ind w:left="3600" w:hanging="3600"/>
      </w:pPr>
      <w:r>
        <w:rPr>
          <w:i/>
        </w:rPr>
        <w:t>11:23</w:t>
      </w:r>
      <w:r>
        <w:t xml:space="preserve"> Thomas Sundström:</w:t>
        <w:tab/>
        <w:t xml:space="preserve">wird dann abgerechney </w:t>
      </w:r>
    </w:p>
    <w:p>
      <w:pPr>
        <w:ind w:left="3600" w:hanging="3600"/>
      </w:pPr>
      <w:r>
        <w:rPr>
          <w:i/>
        </w:rPr>
        <w:t>12:52</w:t>
      </w:r>
      <w:r>
        <w:t xml:space="preserve"> Thomas Sundström:</w:t>
        <w:tab/>
        <w:t xml:space="preserve">????? </w:t>
      </w:r>
    </w:p>
    <w:p>
      <w:pPr>
        <w:ind w:left="3600" w:hanging="3600"/>
      </w:pPr>
      <w:r>
        <w:rPr>
          <w:i/>
        </w:rPr>
        <w:t>12:52</w:t>
      </w:r>
      <w:r>
        <w:t xml:space="preserve"> Thomas Sundström:</w:t>
        <w:tab/>
        <w:t xml:space="preserve">??? </w:t>
      </w:r>
    </w:p>
    <w:p>
      <w:pPr>
        <w:ind w:left="3600" w:hanging="3600"/>
      </w:pPr>
      <w:r>
        <w:rPr>
          <w:i/>
        </w:rPr>
        <w:t>12:52</w:t>
      </w:r>
      <w:r>
        <w:t xml:space="preserve"> Thomas Sundström:</w:t>
        <w:tab/>
        <w:t xml:space="preserve">?? </w:t>
      </w:r>
    </w:p>
    <w:p>
      <w:pPr>
        <w:ind w:left="3600" w:hanging="3600"/>
      </w:pPr>
      <w:r>
        <w:rPr>
          <w:i/>
        </w:rPr>
        <w:t>13:08</w:t>
      </w:r>
      <w:r>
        <w:t xml:space="preserve"> Julian Möhlen:</w:t>
        <w:tab/>
        <w:t xml:space="preserve">Welche Art Kekse soll es sein? Passend zu Weihnachten und Punsch? </w:t>
      </w:r>
    </w:p>
    <w:p>
      <w:pPr>
        <w:ind w:left="3600" w:hanging="3600"/>
      </w:pPr>
      <w:r>
        <w:rPr>
          <w:i/>
        </w:rPr>
        <w:t>13:09</w:t>
      </w:r>
      <w:r>
        <w:t xml:space="preserve"> Thomas Sundström:</w:t>
        <w:tab/>
        <w:t xml:space="preserve">nein zu ostern und fisch </w:t>
      </w:r>
    </w:p>
    <w:p>
      <w:pPr>
        <w:ind w:left="3600" w:hanging="3600"/>
      </w:pPr>
      <w:r>
        <w:rPr>
          <w:i/>
        </w:rPr>
        <w:t>13:09</w:t>
      </w:r>
      <w:r>
        <w:t xml:space="preserve"> Benni Gröhs:</w:t>
        <w:tab/>
        <w:t xml:space="preserve">Was isst ein Auto? Parkplätzchen 🤓 </w:t>
      </w:r>
    </w:p>
    <w:p>
      <w:pPr>
        <w:ind w:left="3600" w:hanging="3600"/>
      </w:pPr>
      <w:r>
        <w:rPr>
          <w:i/>
        </w:rPr>
        <w:t>13:10</w:t>
      </w:r>
      <w:r>
        <w:t xml:space="preserve"> Julian Möhlen:</w:t>
        <w:tab/>
        <w:t xml:space="preserve">Ok, ich kaufe ein paar Ostereier, gefärbt, mit Schokohasen. Eierpecken und so... </w:t>
      </w:r>
    </w:p>
    <w:p>
      <w:pPr>
        <w:ind w:left="3600" w:hanging="3600"/>
      </w:pPr>
      <w:r>
        <w:rPr>
          <w:i/>
        </w:rPr>
        <w:t>13:10</w:t>
      </w:r>
      <w:r>
        <w:t xml:space="preserve"> Julian Möhlen:</w:t>
        <w:tab/>
        <w:t xml:space="preserve">Hahahahaa!!!! </w:t>
      </w:r>
    </w:p>
    <w:p>
      <w:pPr>
        <w:ind w:left="3600" w:hanging="3600"/>
      </w:pPr>
      <w:r>
        <w:rPr>
          <w:i/>
        </w:rPr>
        <w:t>20:17</w:t>
      </w:r>
      <w:r>
        <w:t xml:space="preserve"> Thomas Sundström:</w:t>
        <w:tab/>
        <w:t xml:space="preserve">bei 9 leuten nicht 9 a </w:t>
      </w:r>
    </w:p>
    <w:p>
      <w:pPr>
        <w:jc w:val="center"/>
      </w:pPr>
      <w:r>
        <w:t>23.12.2015</w:t>
      </w:r>
    </w:p>
    <w:p>
      <w:pPr>
        <w:ind w:left="3600" w:hanging="3600"/>
      </w:pPr>
      <w:r>
        <w:rPr>
          <w:i/>
        </w:rPr>
        <w:t>01:05</w:t>
      </w:r>
      <w:r>
        <w:t xml:space="preserve"> Alexander Würz:</w:t>
        <w:tab/>
        <w:t xml:space="preserve">Wo seids </w:t>
      </w:r>
    </w:p>
    <w:p>
      <w:pPr>
        <w:ind w:left="3600" w:hanging="3600"/>
      </w:pPr>
      <w:r>
        <w:rPr>
          <w:i/>
        </w:rPr>
        <w:t>01:06</w:t>
      </w:r>
      <w:r>
        <w:t xml:space="preserve"> Maximilian Margreiter:</w:t>
        <w:tab/>
        <w:t xml:space="preserve">In einer Bar unweit vom u4 </w:t>
      </w:r>
    </w:p>
    <w:p>
      <w:pPr>
        <w:ind w:left="3600" w:hanging="3600"/>
      </w:pPr>
      <w:r>
        <w:rPr>
          <w:i/>
        </w:rPr>
        <w:t>01:08</w:t>
      </w:r>
      <w:r>
        <w:t xml:space="preserve"> Alexander Würz:</w:t>
        <w:tab/>
        <w:t xml:space="preserve">2015-12-23-PHOTO-00000055.jpg &lt;‎attached&gt; </w:t>
      </w:r>
    </w:p>
    <w:p>
      <w:pPr>
        <w:ind w:left="3600" w:hanging="3600"/>
      </w:pPr>
      <w:r>
        <w:rPr>
          <w:i/>
        </w:rPr>
        <w:t>01:08</w:t>
      </w:r>
      <w:r>
        <w:t xml:space="preserve"> Alexander Würz:</w:t>
        <w:tab/>
        <w:t xml:space="preserve">2015-12-23-PHOTO-00000056.jpg &lt;‎attached&gt; </w:t>
      </w:r>
    </w:p>
    <w:p>
      <w:pPr>
        <w:ind w:left="3600" w:hanging="3600"/>
      </w:pPr>
      <w:r>
        <w:rPr>
          <w:i/>
        </w:rPr>
        <w:t>16:04</w:t>
      </w:r>
      <w:r>
        <w:t xml:space="preserve"> Thomas Sundström:</w:t>
        <w:tab/>
        <w:t xml:space="preserve">heute liebling 2100 </w:t>
      </w:r>
    </w:p>
    <w:p>
      <w:pPr>
        <w:ind w:left="3600" w:hanging="3600"/>
      </w:pPr>
      <w:r>
        <w:rPr>
          <w:i/>
        </w:rPr>
        <w:t>16:30</w:t>
      </w:r>
      <w:r>
        <w:t xml:space="preserve"> Benni Gröhs:</w:t>
        <w:tab/>
        <w:t xml:space="preserve">2015-12-23-AUDIO-00000058.aac &lt;‎attached&gt; </w:t>
      </w:r>
    </w:p>
    <w:p>
      <w:pPr>
        <w:ind w:left="3600" w:hanging="3600"/>
      </w:pPr>
      <w:r>
        <w:rPr>
          <w:i/>
        </w:rPr>
        <w:t>16:31</w:t>
      </w:r>
      <w:r>
        <w:t xml:space="preserve"> Benni Gröhs:</w:t>
        <w:tab/>
        <w:t xml:space="preserve">Öööhhh legendäre Weihnachtsparty im Flüchtlingsheim:D </w:t>
      </w:r>
    </w:p>
    <w:p>
      <w:pPr>
        <w:ind w:left="3600" w:hanging="3600"/>
      </w:pPr>
      <w:r>
        <w:rPr>
          <w:i/>
        </w:rPr>
        <w:t>18:37</w:t>
      </w:r>
      <w:r>
        <w:t xml:space="preserve"> Louis Springer:</w:t>
        <w:tab/>
        <w:t xml:space="preserve">Bin nicht dabei heute Abend </w:t>
      </w:r>
    </w:p>
    <w:p>
      <w:pPr>
        <w:jc w:val="center"/>
      </w:pPr>
      <w:r>
        <w:t>24.12.2015</w:t>
      </w:r>
    </w:p>
    <w:p>
      <w:pPr>
        <w:ind w:left="3600" w:hanging="3600"/>
      </w:pPr>
      <w:r>
        <w:rPr>
          <w:i/>
        </w:rPr>
        <w:t>23:05</w:t>
      </w:r>
      <w:r>
        <w:t xml:space="preserve"> Louis Springer:</w:t>
        <w:tab/>
        <w:t xml:space="preserve">Jmd in der Mitternachtsmette bei den Schotten? </w:t>
      </w:r>
    </w:p>
    <w:p>
      <w:pPr>
        <w:ind w:left="3600" w:hanging="3600"/>
      </w:pPr>
      <w:r>
        <w:rPr>
          <w:i/>
        </w:rPr>
        <w:t>23:12</w:t>
      </w:r>
      <w:r>
        <w:t xml:space="preserve"> Benni Gröhs:</w:t>
        <w:tab/>
        <w:t xml:space="preserve">Jap </w:t>
      </w:r>
    </w:p>
    <w:p>
      <w:pPr>
        <w:ind w:left="3600" w:hanging="3600"/>
      </w:pPr>
      <w:r>
        <w:rPr>
          <w:i/>
        </w:rPr>
        <w:t>23:27</w:t>
      </w:r>
      <w:r>
        <w:t xml:space="preserve"> Thomas Sundström:</w:t>
        <w:tab/>
        <w:t xml:space="preserve">schauma vllt </w:t>
      </w:r>
    </w:p>
    <w:p>
      <w:pPr>
        <w:jc w:val="center"/>
      </w:pPr>
      <w:r>
        <w:t>26.12.2015</w:t>
      </w:r>
    </w:p>
    <w:p>
      <w:pPr>
        <w:ind w:left="3600" w:hanging="3600"/>
      </w:pPr>
      <w:r>
        <w:rPr>
          <w:i/>
        </w:rPr>
        <w:t>12:24</w:t>
      </w:r>
      <w:r>
        <w:t xml:space="preserve"> Thomas Sundström:</w:t>
        <w:tab/>
        <w:t xml:space="preserve">wer macht heut was? </w:t>
      </w:r>
    </w:p>
    <w:p>
      <w:pPr>
        <w:ind w:left="3600" w:hanging="3600"/>
      </w:pPr>
      <w:r>
        <w:rPr>
          <w:i/>
        </w:rPr>
        <w:t>13:04</w:t>
      </w:r>
      <w:r>
        <w:t xml:space="preserve"> Benni Gröhs:</w:t>
        <w:tab/>
        <w:t xml:space="preserve">2015-12-26-PHOTO-00000065.jpg &lt;‎attached&gt; </w:t>
      </w:r>
    </w:p>
    <w:p>
      <w:pPr>
        <w:ind w:left="3600" w:hanging="3600"/>
      </w:pPr>
      <w:r>
        <w:rPr>
          <w:i/>
        </w:rPr>
        <w:t>13:04</w:t>
      </w:r>
      <w:r>
        <w:t xml:space="preserve"> Max Lassmann:</w:t>
        <w:tab/>
        <w:t xml:space="preserve">wie wars? </w:t>
      </w:r>
    </w:p>
    <w:p>
      <w:pPr>
        <w:ind w:left="3600" w:hanging="3600"/>
      </w:pPr>
      <w:r>
        <w:rPr>
          <w:i/>
        </w:rPr>
        <w:t>13:04</w:t>
      </w:r>
      <w:r>
        <w:t xml:space="preserve"> Benni Gröhs:</w:t>
        <w:tab/>
        <w:t xml:space="preserve">Sau fett! </w:t>
      </w:r>
    </w:p>
    <w:p>
      <w:pPr>
        <w:ind w:left="3600" w:hanging="3600"/>
      </w:pPr>
      <w:r>
        <w:rPr>
          <w:i/>
        </w:rPr>
        <w:t>13:05</w:t>
      </w:r>
      <w:r>
        <w:t xml:space="preserve"> Benni Gröhs:</w:t>
        <w:tab/>
        <w:t xml:space="preserve">2015-12-26-PHOTO-00000068.jpg &lt;‎attached&gt; </w:t>
      </w:r>
    </w:p>
    <w:p>
      <w:pPr>
        <w:ind w:left="3600" w:hanging="3600"/>
      </w:pPr>
      <w:r>
        <w:rPr>
          <w:i/>
        </w:rPr>
        <w:t>13:05</w:t>
      </w:r>
      <w:r>
        <w:t xml:space="preserve"> Max Lassmann:</w:t>
        <w:tab/>
        <w:t xml:space="preserve">aber nicht sooo schwer oder? also relativ easy machbar? </w:t>
      </w:r>
    </w:p>
    <w:p>
      <w:pPr>
        <w:ind w:left="3600" w:hanging="3600"/>
      </w:pPr>
      <w:r>
        <w:rPr>
          <w:i/>
        </w:rPr>
        <w:t>13:06</w:t>
      </w:r>
      <w:r>
        <w:t xml:space="preserve"> Thomas Sundström:</w:t>
        <w:tab/>
        <w:t xml:space="preserve">lächerlich </w:t>
      </w:r>
    </w:p>
    <w:p>
      <w:pPr>
        <w:ind w:left="3600" w:hanging="3600"/>
      </w:pPr>
      <w:r>
        <w:rPr>
          <w:i/>
        </w:rPr>
        <w:t>13:19</w:t>
      </w:r>
      <w:r>
        <w:t xml:space="preserve"> Max Lassmann:</w:t>
        <w:tab/>
        <w:t xml:space="preserve">Benni? </w:t>
      </w:r>
    </w:p>
    <w:p>
      <w:pPr>
        <w:ind w:left="3600" w:hanging="3600"/>
      </w:pPr>
      <w:r>
        <w:rPr>
          <w:i/>
        </w:rPr>
        <w:t>13:31</w:t>
      </w:r>
      <w:r>
        <w:t xml:space="preserve"> Benni Gröhs:</w:t>
        <w:tab/>
        <w:t xml:space="preserve">Jo, mit Steigeisen voll ok... Sind aber noch vorher den Klettersteig über die Schulter gegangen! Also es geht auch einfacher noch </w:t>
      </w:r>
    </w:p>
    <w:p>
      <w:pPr>
        <w:ind w:left="3600" w:hanging="3600"/>
      </w:pPr>
      <w:r>
        <w:rPr>
          <w:i/>
        </w:rPr>
        <w:t>13:31</w:t>
      </w:r>
      <w:r>
        <w:t xml:space="preserve"> Max Lassmann:</w:t>
        <w:tab/>
        <w:t xml:space="preserve">leiwand! nächstes mal bin ich dabei 😒 </w:t>
      </w:r>
    </w:p>
    <w:p>
      <w:pPr>
        <w:ind w:left="3600" w:hanging="3600"/>
      </w:pPr>
      <w:r>
        <w:rPr>
          <w:i/>
        </w:rPr>
        <w:t>13:33</w:t>
      </w:r>
      <w:r>
        <w:t xml:space="preserve"> Benni Gröhs:</w:t>
        <w:tab/>
        <w:t xml:space="preserve">Kloar </w:t>
      </w:r>
    </w:p>
    <w:p>
      <w:pPr>
        <w:ind w:left="3600" w:hanging="3600"/>
      </w:pPr>
      <w:r>
        <w:rPr>
          <w:i/>
        </w:rPr>
        <w:t>13:59</w:t>
      </w:r>
      <w:r>
        <w:t xml:space="preserve"> Thomas Sundström:</w:t>
        <w:tab/>
        <w:t xml:space="preserve">irgendwer lust was essen zu gehn? </w:t>
      </w:r>
    </w:p>
    <w:p>
      <w:pPr>
        <w:ind w:left="3600" w:hanging="3600"/>
      </w:pPr>
      <w:r>
        <w:rPr>
          <w:i/>
        </w:rPr>
        <w:t>14:23</w:t>
      </w:r>
      <w:r>
        <w:t xml:space="preserve"> Louis Springer:</w:t>
        <w:tab/>
        <w:t xml:space="preserve">ja, aber no Time am haven </w:t>
      </w:r>
    </w:p>
    <w:p>
      <w:pPr>
        <w:ind w:left="3600" w:hanging="3600"/>
      </w:pPr>
      <w:r>
        <w:rPr>
          <w:i/>
        </w:rPr>
        <w:t>14:25</w:t>
      </w:r>
      <w:r>
        <w:t xml:space="preserve"> Thomas Sundström:</w:t>
        <w:tab/>
        <w:t xml:space="preserve">ok i a nimma heute abend liebling? </w:t>
      </w:r>
    </w:p>
    <w:p>
      <w:pPr>
        <w:ind w:left="3600" w:hanging="3600"/>
      </w:pPr>
      <w:r>
        <w:rPr>
          <w:i/>
        </w:rPr>
        <w:t>14:26</w:t>
      </w:r>
      <w:r>
        <w:t xml:space="preserve"> Louis Springer:</w:t>
        <w:tab/>
        <w:t xml:space="preserve">in Kombination mit Kino/Star Wars wär's geil! </w:t>
      </w:r>
    </w:p>
    <w:p>
      <w:pPr>
        <w:ind w:left="3600" w:hanging="3600"/>
      </w:pPr>
      <w:r>
        <w:rPr>
          <w:i/>
        </w:rPr>
        <w:t>14:27</w:t>
      </w:r>
      <w:r>
        <w:t xml:space="preserve"> Thomas Sundström:</w:t>
        <w:tab/>
        <w:t xml:space="preserve">habs schon gesehn aber schaus mir von mir aus nochmal an...geld=wurscht </w:t>
      </w:r>
    </w:p>
    <w:p>
      <w:pPr>
        <w:ind w:left="3600" w:hanging="3600"/>
      </w:pPr>
      <w:r>
        <w:rPr>
          <w:i/>
        </w:rPr>
        <w:t>14:28</w:t>
      </w:r>
      <w:r>
        <w:t xml:space="preserve"> Max Lassmann:</w:t>
        <w:tab/>
        <w:t xml:space="preserve">#raiiiich </w:t>
      </w:r>
    </w:p>
    <w:p>
      <w:pPr>
        <w:jc w:val="center"/>
      </w:pPr>
      <w:r>
        <w:t>02.01.2016</w:t>
      </w:r>
    </w:p>
    <w:p>
      <w:pPr>
        <w:ind w:left="3600" w:hanging="3600"/>
      </w:pPr>
      <w:r>
        <w:rPr>
          <w:i/>
        </w:rPr>
        <w:t>13:20</w:t>
      </w:r>
      <w:r>
        <w:t xml:space="preserve"> Thomas Sundström:</w:t>
        <w:tab/>
        <w:t xml:space="preserve">2016-01-02-PHOTO-00000081.jpg &lt;‎attached&gt; </w:t>
      </w:r>
    </w:p>
    <w:p>
      <w:pPr>
        <w:ind w:left="3600" w:hanging="3600"/>
      </w:pPr>
      <w:r>
        <w:rPr>
          <w:i/>
        </w:rPr>
        <w:t>13:21</w:t>
      </w:r>
      <w:r>
        <w:t xml:space="preserve"> Thomas Sundström:</w:t>
        <w:tab/>
        <w:t xml:space="preserve">was weg muss muss weg n </w:t>
      </w:r>
    </w:p>
    <w:p>
      <w:pPr>
        <w:ind w:left="3600" w:hanging="3600"/>
      </w:pPr>
      <w:r>
        <w:rPr>
          <w:i/>
        </w:rPr>
        <w:t>19:01</w:t>
      </w:r>
      <w:r>
        <w:t xml:space="preserve"> Louis Springer:</w:t>
        <w:tab/>
        <w:t xml:space="preserve">19:15 Volkstheater schaff ich nie im Leben, ich fahr einfach direkt zu ihr ! Wo genau muss ich da hin? </w:t>
      </w:r>
    </w:p>
    <w:p>
      <w:pPr>
        <w:ind w:left="3600" w:hanging="3600"/>
      </w:pPr>
      <w:r>
        <w:rPr>
          <w:i/>
        </w:rPr>
        <w:t>19:02</w:t>
      </w:r>
      <w:r>
        <w:t xml:space="preserve"> Thomas Sundström:</w:t>
        <w:tab/>
        <w:t xml:space="preserve">neulinggasse 18 glaub ich schau auf fb </w:t>
      </w:r>
    </w:p>
    <w:p>
      <w:pPr>
        <w:ind w:left="3600" w:hanging="3600"/>
      </w:pPr>
      <w:r>
        <w:rPr>
          <w:i/>
        </w:rPr>
        <w:t>19:06</w:t>
      </w:r>
      <w:r>
        <w:t xml:space="preserve"> Louis Springer:</w:t>
        <w:tab/>
        <w:t xml:space="preserve">welche u3 Station? </w:t>
      </w:r>
    </w:p>
    <w:p>
      <w:pPr>
        <w:ind w:left="3600" w:hanging="3600"/>
      </w:pPr>
      <w:r>
        <w:rPr>
          <w:i/>
        </w:rPr>
        <w:t>19:06</w:t>
      </w:r>
      <w:r>
        <w:t xml:space="preserve"> Louis Springer:</w:t>
        <w:tab/>
        <w:t xml:space="preserve">Landstraße ? Rochusgasse? </w:t>
      </w:r>
    </w:p>
    <w:p>
      <w:pPr>
        <w:ind w:left="3600" w:hanging="3600"/>
      </w:pPr>
      <w:r>
        <w:rPr>
          <w:i/>
        </w:rPr>
        <w:t>19:26</w:t>
      </w:r>
      <w:r>
        <w:t xml:space="preserve"> Emil Paiker:</w:t>
        <w:tab/>
        <w:t xml:space="preserve">Kp </w:t>
      </w:r>
    </w:p>
    <w:p>
      <w:pPr>
        <w:jc w:val="center"/>
      </w:pPr>
      <w:r>
        <w:t>03.01.2016</w:t>
      </w:r>
    </w:p>
    <w:p>
      <w:pPr>
        <w:ind w:left="3600" w:hanging="3600"/>
      </w:pPr>
      <w:r>
        <w:rPr>
          <w:i/>
        </w:rPr>
        <w:t>18:24</w:t>
      </w:r>
      <w:r>
        <w:t xml:space="preserve"> Benedikt Gruber:</w:t>
        <w:tab/>
        <w:t xml:space="preserve">Fledermaus heute Abend? 😃 </w:t>
      </w:r>
    </w:p>
    <w:p>
      <w:pPr>
        <w:ind w:left="3600" w:hanging="3600"/>
      </w:pPr>
      <w:r>
        <w:rPr>
          <w:i/>
        </w:rPr>
        <w:t>18:34</w:t>
      </w:r>
      <w:r>
        <w:t xml:space="preserve"> Louis Springer:</w:t>
        <w:tab/>
        <w:t xml:space="preserve">leider im Lernstress 😬📚 </w:t>
      </w:r>
    </w:p>
    <w:p>
      <w:pPr>
        <w:ind w:left="3600" w:hanging="3600"/>
      </w:pPr>
      <w:r>
        <w:rPr>
          <w:i/>
        </w:rPr>
        <w:t>19:08</w:t>
      </w:r>
      <w:r>
        <w:t xml:space="preserve"> Emil Paiker:</w:t>
        <w:tab/>
        <w:t xml:space="preserve">Same </w:t>
      </w:r>
    </w:p>
    <w:p>
      <w:pPr>
        <w:ind w:left="3600" w:hanging="3600"/>
      </w:pPr>
      <w:r>
        <w:rPr>
          <w:i/>
        </w:rPr>
        <w:t>19:09</w:t>
      </w:r>
      <w:r>
        <w:t xml:space="preserve"> Benedikt Gruber:</w:t>
        <w:tab/>
        <w:t xml:space="preserve">Na geh... 😑 </w:t>
      </w:r>
    </w:p>
    <w:p>
      <w:pPr>
        <w:ind w:left="3600" w:hanging="3600"/>
      </w:pPr>
      <w:r>
        <w:rPr>
          <w:i/>
        </w:rPr>
        <w:t>19:10</w:t>
      </w:r>
      <w:r>
        <w:t xml:space="preserve"> Emil Paiker:</w:t>
        <w:tab/>
        <w:t xml:space="preserve">:( </w:t>
      </w:r>
    </w:p>
    <w:p>
      <w:pPr>
        <w:ind w:left="3600" w:hanging="3600"/>
      </w:pPr>
      <w:r>
        <w:rPr>
          <w:i/>
        </w:rPr>
        <w:t>20:17</w:t>
      </w:r>
      <w:r>
        <w:t xml:space="preserve"> Benni Gröhs:</w:t>
        <w:tab/>
        <w:t xml:space="preserve">Bin in Altaussee:/ </w:t>
      </w:r>
    </w:p>
    <w:p>
      <w:pPr>
        <w:jc w:val="center"/>
      </w:pPr>
      <w:r>
        <w:t>05.01.2016</w:t>
      </w:r>
    </w:p>
    <w:p>
      <w:pPr>
        <w:ind w:left="3600" w:hanging="3600"/>
      </w:pPr>
      <w:r>
        <w:rPr>
          <w:i/>
        </w:rPr>
        <w:t>00:42</w:t>
      </w:r>
      <w:r>
        <w:t xml:space="preserve"> Julian Möhlen:</w:t>
        <w:tab/>
        <w:t xml:space="preserve">MOMO=neues Lieblingsbuch. </w:t>
      </w:r>
    </w:p>
    <w:p>
      <w:pPr>
        <w:ind w:left="3600" w:hanging="3600"/>
      </w:pPr>
      <w:r>
        <w:rPr>
          <w:i/>
        </w:rPr>
        <w:t>00:43</w:t>
      </w:r>
      <w:r>
        <w:t xml:space="preserve"> Julian Möhlen:</w:t>
        <w:tab/>
        <w:t xml:space="preserve">...aber extrem! </w:t>
      </w:r>
    </w:p>
    <w:p>
      <w:pPr>
        <w:ind w:left="3600" w:hanging="3600"/>
      </w:pPr>
      <w:r>
        <w:rPr>
          <w:i/>
        </w:rPr>
        <w:t>17:39</w:t>
      </w:r>
      <w:r>
        <w:t xml:space="preserve"> Louis Springer:</w:t>
        <w:tab/>
        <w:t xml:space="preserve">2016-01-05-PHOTO-00000096.jpg &lt;‎attached&gt; </w:t>
      </w:r>
    </w:p>
    <w:p>
      <w:pPr>
        <w:ind w:left="3600" w:hanging="3600"/>
      </w:pPr>
      <w:r>
        <w:rPr>
          <w:i/>
        </w:rPr>
        <w:t>18:47</w:t>
      </w:r>
      <w:r>
        <w:t xml:space="preserve"> Max Lassmann:</w:t>
        <w:tab/>
        <w:t xml:space="preserve">wer is das? :D </w:t>
      </w:r>
    </w:p>
    <w:p>
      <w:pPr>
        <w:ind w:left="3600" w:hanging="3600"/>
      </w:pPr>
      <w:r>
        <w:rPr>
          <w:i/>
        </w:rPr>
        <w:t>18:47</w:t>
      </w:r>
      <w:r>
        <w:t xml:space="preserve"> Thomas Sundström:</w:t>
        <w:tab/>
        <w:t xml:space="preserve">kein thema </w:t>
      </w:r>
    </w:p>
    <w:p>
      <w:pPr>
        <w:ind w:left="3600" w:hanging="3600"/>
      </w:pPr>
      <w:r>
        <w:rPr>
          <w:i/>
        </w:rPr>
        <w:t>18:47</w:t>
      </w:r>
      <w:r>
        <w:t xml:space="preserve"> Thomas Sundström:</w:t>
        <w:tab/>
        <w:t xml:space="preserve">ein widerwärt </w:t>
      </w:r>
    </w:p>
    <w:p>
      <w:pPr>
        <w:ind w:left="3600" w:hanging="3600"/>
      </w:pPr>
      <w:r>
        <w:rPr>
          <w:i/>
        </w:rPr>
        <w:t>18:50</w:t>
      </w:r>
      <w:r>
        <w:t xml:space="preserve"> Benni Gröhs:</w:t>
        <w:tab/>
        <w:t xml:space="preserve">Ich hab es schon von Anfang an gesagt 😒 </w:t>
      </w:r>
    </w:p>
    <w:p>
      <w:pPr>
        <w:ind w:left="3600" w:hanging="3600"/>
      </w:pPr>
      <w:r>
        <w:rPr>
          <w:i/>
        </w:rPr>
        <w:t>19:00</w:t>
      </w:r>
      <w:r>
        <w:t xml:space="preserve"> Max Lassmann:</w:t>
        <w:tab/>
        <w:t xml:space="preserve">ein unwurm also 🐛😒 </w:t>
      </w:r>
    </w:p>
    <w:p>
      <w:pPr>
        <w:jc w:val="center"/>
      </w:pPr>
      <w:r>
        <w:t>06.01.2016</w:t>
      </w:r>
    </w:p>
    <w:p>
      <w:pPr>
        <w:ind w:left="3600" w:hanging="3600"/>
      </w:pPr>
      <w:r>
        <w:rPr>
          <w:i/>
        </w:rPr>
        <w:t>22:22</w:t>
      </w:r>
      <w:r>
        <w:t xml:space="preserve"> Julian Möhlen:</w:t>
        <w:tab/>
        <w:t xml:space="preserve">Ahoi, Raupe Nimmersatt hier. Ich plane vom 12. bis zum 21. März für eine Woche nach Wien zu kreuchen. Ist das eine gute Zeit zu kommen, seid ihr dann da? </w:t>
      </w:r>
    </w:p>
    <w:p>
      <w:pPr>
        <w:ind w:left="3600" w:hanging="3600"/>
      </w:pPr>
      <w:r>
        <w:rPr>
          <w:i/>
        </w:rPr>
        <w:t>22:23</w:t>
      </w:r>
      <w:r>
        <w:t xml:space="preserve"> Thomas Sundström:</w:t>
        <w:tab/>
        <w:t xml:space="preserve">jap </w:t>
      </w:r>
    </w:p>
    <w:p>
      <w:pPr>
        <w:ind w:left="3600" w:hanging="3600"/>
      </w:pPr>
      <w:r>
        <w:rPr>
          <w:i/>
        </w:rPr>
        <w:t>22:27</w:t>
      </w:r>
      <w:r>
        <w:t xml:space="preserve"> Louis Springer:</w:t>
        <w:tab/>
        <w:t xml:space="preserve">Nein. </w:t>
      </w:r>
    </w:p>
    <w:p>
      <w:pPr>
        <w:ind w:left="3600" w:hanging="3600"/>
      </w:pPr>
      <w:r>
        <w:rPr>
          <w:i/>
        </w:rPr>
        <w:t>22:29</w:t>
      </w:r>
      <w:r>
        <w:t xml:space="preserve"> Maximilian Margreiter:</w:t>
        <w:tab/>
        <w:t xml:space="preserve">Öh das ist nach den prüfungswochen ....Eskalation </w:t>
      </w:r>
    </w:p>
    <w:p>
      <w:pPr>
        <w:ind w:left="3600" w:hanging="3600"/>
      </w:pPr>
      <w:r>
        <w:rPr>
          <w:i/>
        </w:rPr>
        <w:t>22:31</w:t>
      </w:r>
      <w:r>
        <w:t xml:space="preserve"> Benedikt Gruber:</w:t>
        <w:tab/>
        <w:t xml:space="preserve">Ja, passt! 😃 </w:t>
      </w:r>
    </w:p>
    <w:p>
      <w:pPr>
        <w:ind w:left="3600" w:hanging="3600"/>
      </w:pPr>
      <w:r>
        <w:rPr>
          <w:i/>
        </w:rPr>
        <w:t>22:49</w:t>
      </w:r>
      <w:r>
        <w:t xml:space="preserve"> Julian Möhlen:</w:t>
        <w:tab/>
        <w:t xml:space="preserve">Haha! Louis, wann kommst du denn? </w:t>
      </w:r>
    </w:p>
    <w:p>
      <w:pPr>
        <w:ind w:left="3600" w:hanging="3600"/>
      </w:pPr>
      <w:r>
        <w:rPr>
          <w:i/>
        </w:rPr>
        <w:t>22:57</w:t>
      </w:r>
      <w:r>
        <w:t xml:space="preserve"> Louis Springer:</w:t>
        <w:tab/>
        <w:t xml:space="preserve">Ich reise in einer Woche wieder ab! Und dann komme ich erst irrrrrrrgendwann wieder </w:t>
      </w:r>
    </w:p>
    <w:p>
      <w:pPr>
        <w:ind w:left="3600" w:hanging="3600"/>
      </w:pPr>
      <w:r>
        <w:rPr>
          <w:i/>
        </w:rPr>
        <w:t>23:11</w:t>
      </w:r>
      <w:r>
        <w:t xml:space="preserve"> Julian Möhlen:</w:t>
        <w:tab/>
        <w:t xml:space="preserve">Aha... </w:t>
      </w:r>
    </w:p>
    <w:p>
      <w:pPr>
        <w:ind w:left="3600" w:hanging="3600"/>
      </w:pPr>
      <w:r>
        <w:rPr>
          <w:i/>
        </w:rPr>
        <w:t>23:12</w:t>
      </w:r>
      <w:r>
        <w:t xml:space="preserve"> Julian Möhlen:</w:t>
        <w:tab/>
        <w:t xml:space="preserve">Und weiß der Rest schon was? </w:t>
      </w:r>
    </w:p>
    <w:p>
      <w:pPr>
        <w:ind w:left="3600" w:hanging="3600"/>
      </w:pPr>
      <w:r>
        <w:rPr>
          <w:i/>
        </w:rPr>
        <w:t>23:18</w:t>
      </w:r>
      <w:r>
        <w:t xml:space="preserve"> Emil Paiker:</w:t>
        <w:tab/>
        <w:t xml:space="preserve">Bin da </w:t>
      </w:r>
    </w:p>
    <w:p>
      <w:pPr>
        <w:jc w:val="center"/>
      </w:pPr>
      <w:r>
        <w:t>07.01.2016</w:t>
      </w:r>
    </w:p>
    <w:p>
      <w:pPr>
        <w:ind w:left="3600" w:hanging="3600"/>
      </w:pPr>
      <w:r>
        <w:rPr>
          <w:i/>
        </w:rPr>
        <w:t>00:27</w:t>
      </w:r>
      <w:r>
        <w:t xml:space="preserve"> Thomas Sundström:</w:t>
        <w:tab/>
        <w:t xml:space="preserve">heast leitln ich brauch irgendwann die tage 4 von euch für klavier auf teppich heben...#gratislegday </w:t>
      </w:r>
    </w:p>
    <w:p>
      <w:pPr>
        <w:ind w:left="3600" w:hanging="3600"/>
      </w:pPr>
      <w:r>
        <w:rPr>
          <w:i/>
        </w:rPr>
        <w:t>18:10</w:t>
      </w:r>
      <w:r>
        <w:t xml:space="preserve"> Maximilian Margreiter:</w:t>
        <w:tab/>
        <w:t xml:space="preserve">Ich würde gerne am Samstag ins Vestibül Sibylle Berg ‹Es sagt mir nichts, das sogenannte Draußen› - See more at: http://www.burgtheater.at/Content.Node2/home/spielplan/event_detailansicht.at.php?eventid=965291401#sthash.NKu30zMB.dpuf Anschauen gehen möchte jemand mitkommen ? </w:t>
      </w:r>
    </w:p>
    <w:p>
      <w:pPr>
        <w:ind w:left="3600" w:hanging="3600"/>
      </w:pPr>
      <w:r>
        <w:rPr>
          <w:i/>
        </w:rPr>
        <w:t>18:14</w:t>
      </w:r>
      <w:r>
        <w:t xml:space="preserve"> Louis Springer:</w:t>
        <w:tab/>
        <w:t xml:space="preserve">oder morgen Abend "Der Revisor" von Gogol! </w:t>
      </w:r>
    </w:p>
    <w:p>
      <w:pPr>
        <w:ind w:left="3600" w:hanging="3600"/>
      </w:pPr>
      <w:r>
        <w:rPr>
          <w:i/>
        </w:rPr>
        <w:t>18:15</w:t>
      </w:r>
      <w:r>
        <w:t xml:space="preserve"> Louis Springer:</w:t>
        <w:tab/>
        <w:t xml:space="preserve">wenn ich davor ordentlich lerne wär ich dabei </w:t>
      </w:r>
    </w:p>
    <w:p>
      <w:pPr>
        <w:ind w:left="3600" w:hanging="3600"/>
      </w:pPr>
      <w:r>
        <w:rPr>
          <w:i/>
        </w:rPr>
        <w:t>18:20</w:t>
      </w:r>
      <w:r>
        <w:t xml:space="preserve"> Maximilian Margreiter:</w:t>
        <w:tab/>
        <w:t xml:space="preserve">Na den Revisor spielen sie oft das kann man immer noch sehen aber das im Vestibül spielen sie bis Mai nur noch 2 mal </w:t>
      </w:r>
    </w:p>
    <w:p>
      <w:pPr>
        <w:ind w:left="3600" w:hanging="3600"/>
      </w:pPr>
      <w:r>
        <w:rPr>
          <w:i/>
        </w:rPr>
        <w:t>18:21</w:t>
      </w:r>
      <w:r>
        <w:t xml:space="preserve"> Maximilian Margreiter:</w:t>
        <w:tab/>
        <w:t xml:space="preserve">Oder warum eigentlich nicht beides ? </w:t>
      </w:r>
    </w:p>
    <w:p>
      <w:pPr>
        <w:ind w:left="3600" w:hanging="3600"/>
      </w:pPr>
      <w:r>
        <w:rPr>
          <w:i/>
        </w:rPr>
        <w:t>18:22</w:t>
      </w:r>
      <w:r>
        <w:t xml:space="preserve"> Thomas Sundström:</w:t>
        <w:tab/>
        <w:t xml:space="preserve">ich bin dabei </w:t>
      </w:r>
    </w:p>
    <w:p>
      <w:pPr>
        <w:ind w:left="3600" w:hanging="3600"/>
      </w:pPr>
      <w:r>
        <w:rPr>
          <w:i/>
        </w:rPr>
        <w:t>18:22</w:t>
      </w:r>
      <w:r>
        <w:t xml:space="preserve"> Thomas Sundström:</w:t>
        <w:tab/>
        <w:t xml:space="preserve">überall </w:t>
      </w:r>
    </w:p>
    <w:p>
      <w:pPr>
        <w:ind w:left="3600" w:hanging="3600"/>
      </w:pPr>
      <w:r>
        <w:rPr>
          <w:i/>
        </w:rPr>
        <w:t>18:26</w:t>
      </w:r>
      <w:r>
        <w:t xml:space="preserve"> Louis Springer:</w:t>
        <w:tab/>
        <w:t xml:space="preserve">Goil </w:t>
      </w:r>
    </w:p>
    <w:p>
      <w:pPr>
        <w:ind w:left="3600" w:hanging="3600"/>
      </w:pPr>
      <w:r>
        <w:rPr>
          <w:i/>
        </w:rPr>
        <w:t>18:27</w:t>
      </w:r>
      <w:r>
        <w:t xml:space="preserve"> Louis Springer:</w:t>
        <w:tab/>
        <w:t xml:space="preserve">Ja Revisor hab ich noch nicht gesehen und ich steh halt auf russische Stücke </w:t>
      </w:r>
    </w:p>
    <w:p>
      <w:pPr>
        <w:ind w:left="3600" w:hanging="3600"/>
      </w:pPr>
      <w:r>
        <w:rPr>
          <w:i/>
        </w:rPr>
        <w:t>18:27</w:t>
      </w:r>
      <w:r>
        <w:t xml:space="preserve"> Louis Springer:</w:t>
        <w:tab/>
        <w:t xml:space="preserve">...also beides! </w:t>
      </w:r>
    </w:p>
    <w:p>
      <w:pPr>
        <w:ind w:left="3600" w:hanging="3600"/>
      </w:pPr>
      <w:r>
        <w:rPr>
          <w:i/>
        </w:rPr>
        <w:t>18:48</w:t>
      </w:r>
      <w:r>
        <w:t xml:space="preserve"> Maximilian Margreiter:</w:t>
        <w:tab/>
        <w:t xml:space="preserve">Ok dann kaufe ich jetzt 3 Karten  weil es gibt nur noch 5 für Samstag kostet 15 pro Nase ?? </w:t>
      </w:r>
    </w:p>
    <w:p>
      <w:pPr>
        <w:ind w:left="3600" w:hanging="3600"/>
      </w:pPr>
      <w:r>
        <w:rPr>
          <w:i/>
        </w:rPr>
        <w:t>18:54</w:t>
      </w:r>
      <w:r>
        <w:t xml:space="preserve"> Louis Springer:</w:t>
        <w:tab/>
        <w:t xml:space="preserve">passt </w:t>
      </w:r>
    </w:p>
    <w:p>
      <w:pPr>
        <w:jc w:val="center"/>
      </w:pPr>
      <w:r>
        <w:t>09.01.2016</w:t>
      </w:r>
    </w:p>
    <w:p>
      <w:pPr>
        <w:ind w:left="3600" w:hanging="3600"/>
      </w:pPr>
      <w:r>
        <w:rPr>
          <w:i/>
        </w:rPr>
        <w:t>16:48</w:t>
      </w:r>
      <w:r>
        <w:t xml:space="preserve"> Thomas Sundström:</w:t>
        <w:tab/>
        <w:t xml:space="preserve">louis mag das monster </w:t>
      </w:r>
    </w:p>
    <w:p>
      <w:pPr>
        <w:ind w:left="3600" w:hanging="3600"/>
      </w:pPr>
      <w:r>
        <w:rPr>
          <w:i/>
        </w:rPr>
        <w:t>16:49</w:t>
      </w:r>
      <w:r>
        <w:t xml:space="preserve"> Thomas Sundström:</w:t>
        <w:tab/>
        <w:t xml:space="preserve">2016-01-09-PHOTO-00000126.jpg &lt;‎attached&gt; </w:t>
      </w:r>
    </w:p>
    <w:p>
      <w:pPr>
        <w:ind w:left="3600" w:hanging="3600"/>
      </w:pPr>
      <w:r>
        <w:rPr>
          <w:i/>
        </w:rPr>
        <w:t>19:34</w:t>
      </w:r>
      <w:r>
        <w:t xml:space="preserve"> Julian Möhlen:</w:t>
        <w:tab/>
        <w:t xml:space="preserve">Leder? </w:t>
      </w:r>
    </w:p>
    <w:p>
      <w:pPr>
        <w:ind w:left="3600" w:hanging="3600"/>
      </w:pPr>
      <w:r>
        <w:rPr>
          <w:i/>
        </w:rPr>
        <w:t>19:38</w:t>
      </w:r>
      <w:r>
        <w:t xml:space="preserve"> Thomas Sundström:</w:t>
        <w:tab/>
        <w:t xml:space="preserve">mindestens </w:t>
      </w:r>
    </w:p>
    <w:p>
      <w:pPr>
        <w:ind w:left="3600" w:hanging="3600"/>
      </w:pPr>
      <w:r>
        <w:rPr>
          <w:i/>
        </w:rPr>
        <w:t>19:56</w:t>
      </w:r>
      <w:r>
        <w:t xml:space="preserve"> Julian Möhlen:</w:t>
        <w:tab/>
        <w:t xml:space="preserve">Wie kann es mehr als Leder sein? </w:t>
      </w:r>
    </w:p>
    <w:p>
      <w:pPr>
        <w:ind w:left="3600" w:hanging="3600"/>
      </w:pPr>
      <w:r>
        <w:rPr>
          <w:i/>
        </w:rPr>
        <w:t>20:24</w:t>
      </w:r>
      <w:r>
        <w:t xml:space="preserve"> Emil Paiker:</w:t>
        <w:tab/>
        <w:t xml:space="preserve">Negerhaut </w:t>
      </w:r>
    </w:p>
    <w:p>
      <w:pPr>
        <w:ind w:left="3600" w:hanging="3600"/>
      </w:pPr>
      <w:r>
        <w:rPr>
          <w:i/>
        </w:rPr>
        <w:t>20:25</w:t>
      </w:r>
      <w:r>
        <w:t xml:space="preserve"> Max Lassmann:</w:t>
        <w:tab/>
        <w:t xml:space="preserve">hahahahhahahaa Emil 😄 </w:t>
      </w:r>
    </w:p>
    <w:p>
      <w:pPr>
        <w:ind w:left="3600" w:hanging="3600"/>
      </w:pPr>
      <w:r>
        <w:rPr>
          <w:i/>
        </w:rPr>
        <w:t>20:28</w:t>
      </w:r>
      <w:r>
        <w:t xml:space="preserve"> Emil Paiker:</w:t>
        <w:tab/>
        <w:t xml:space="preserve">Hihi </w:t>
      </w:r>
    </w:p>
    <w:p>
      <w:pPr>
        <w:ind w:left="3600" w:hanging="3600"/>
      </w:pPr>
      <w:r>
        <w:rPr>
          <w:i/>
        </w:rPr>
        <w:t>21:55</w:t>
      </w:r>
      <w:r>
        <w:t xml:space="preserve"> Louis Springer:</w:t>
        <w:tab/>
        <w:t xml:space="preserve">Wer von euch wär dabei Montag Früh ~8 Uhr Geburtstagsfrühstück Cafe Francaise? </w:t>
      </w:r>
    </w:p>
    <w:p>
      <w:pPr>
        <w:ind w:left="3600" w:hanging="3600"/>
      </w:pPr>
      <w:r>
        <w:rPr>
          <w:i/>
        </w:rPr>
        <w:t>21:55</w:t>
      </w:r>
      <w:r>
        <w:t xml:space="preserve"> Alexander Würz:</w:t>
        <w:tab/>
        <w:t xml:space="preserve">Fix! </w:t>
      </w:r>
    </w:p>
    <w:p>
      <w:pPr>
        <w:ind w:left="3600" w:hanging="3600"/>
      </w:pPr>
      <w:r>
        <w:rPr>
          <w:i/>
        </w:rPr>
        <w:t>22:27</w:t>
      </w:r>
      <w:r>
        <w:t xml:space="preserve"> Benni Gröhs:</w:t>
        <w:tab/>
        <w:t xml:space="preserve">Kann nach meiner Übung um 10:) </w:t>
      </w:r>
    </w:p>
    <w:p>
      <w:pPr>
        <w:ind w:left="3600" w:hanging="3600"/>
      </w:pPr>
      <w:r>
        <w:rPr>
          <w:i/>
        </w:rPr>
        <w:t>22:29</w:t>
      </w:r>
      <w:r>
        <w:t xml:space="preserve"> Thomas Sundström:</w:t>
        <w:tab/>
        <w:t xml:space="preserve">geht nicht zu spät sry beim nächsten mal vielleicht </w:t>
      </w:r>
    </w:p>
    <w:p>
      <w:pPr>
        <w:ind w:left="3600" w:hanging="3600"/>
      </w:pPr>
      <w:r>
        <w:rPr>
          <w:i/>
        </w:rPr>
        <w:t>22:29</w:t>
      </w:r>
      <w:r>
        <w:t xml:space="preserve"> Thomas Sundström:</w:t>
        <w:tab/>
        <w:t xml:space="preserve">;) </w:t>
      </w:r>
    </w:p>
    <w:p>
      <w:pPr>
        <w:jc w:val="center"/>
      </w:pPr>
      <w:r>
        <w:t>10.01.2016</w:t>
      </w:r>
    </w:p>
    <w:p>
      <w:pPr>
        <w:ind w:left="3600" w:hanging="3600"/>
      </w:pPr>
      <w:r>
        <w:rPr>
          <w:i/>
        </w:rPr>
        <w:t>00:22</w:t>
      </w:r>
      <w:r>
        <w:t xml:space="preserve"> Thomas Sundström:</w:t>
        <w:tab/>
        <w:t xml:space="preserve">emil absolut geil </w:t>
      </w:r>
    </w:p>
    <w:p>
      <w:pPr>
        <w:ind w:left="3600" w:hanging="3600"/>
      </w:pPr>
      <w:r>
        <w:rPr>
          <w:i/>
        </w:rPr>
        <w:t>03:47</w:t>
      </w:r>
      <w:r>
        <w:t xml:space="preserve"> Julian Möhlen:</w:t>
        <w:tab/>
        <w:t xml:space="preserve">Eigentlich will ich den Rest meines Lebens nur nich tanzen. </w:t>
      </w:r>
    </w:p>
    <w:p>
      <w:pPr>
        <w:ind w:left="3600" w:hanging="3600"/>
      </w:pPr>
      <w:r>
        <w:rPr>
          <w:i/>
        </w:rPr>
        <w:t>03:47</w:t>
      </w:r>
      <w:r>
        <w:t xml:space="preserve"> Julian Möhlen:</w:t>
        <w:tab/>
        <w:t xml:space="preserve">*noch </w:t>
      </w:r>
    </w:p>
    <w:p>
      <w:pPr>
        <w:ind w:left="3600" w:hanging="3600"/>
      </w:pPr>
      <w:r>
        <w:rPr>
          <w:i/>
        </w:rPr>
        <w:t>06:48</w:t>
      </w:r>
      <w:r>
        <w:t xml:space="preserve"> Maximilian Margreiter:</w:t>
        <w:tab/>
        <w:t xml:space="preserve">Julian nimmst du neuerdings Ecstasy ? Oder woher diese dionysische Wandlung </w:t>
      </w:r>
    </w:p>
    <w:p>
      <w:pPr>
        <w:ind w:left="3600" w:hanging="3600"/>
      </w:pPr>
      <w:r>
        <w:rPr>
          <w:i/>
        </w:rPr>
        <w:t>10:43</w:t>
      </w:r>
      <w:r>
        <w:t xml:space="preserve"> Thomas Sundström:</w:t>
        <w:tab/>
        <w:t xml:space="preserve">mindestens </w:t>
      </w:r>
    </w:p>
    <w:p>
      <w:pPr>
        <w:ind w:left="3600" w:hanging="3600"/>
      </w:pPr>
      <w:r>
        <w:rPr>
          <w:i/>
        </w:rPr>
        <w:t>12:06</w:t>
      </w:r>
      <w:r>
        <w:t xml:space="preserve"> Maximilian Margreiter:</w:t>
        <w:tab/>
        <w:t xml:space="preserve">Und Julian wie sieht es aus tanzt du noch oder hat die postdionysische Reue schon eingesetzt gemahnt Apoll schon zum Maß halten </w:t>
      </w:r>
    </w:p>
    <w:p>
      <w:pPr>
        <w:ind w:left="3600" w:hanging="3600"/>
      </w:pPr>
      <w:r>
        <w:rPr>
          <w:i/>
        </w:rPr>
        <w:t>15:37</w:t>
      </w:r>
      <w:r>
        <w:t xml:space="preserve"> Julian Möhlen:</w:t>
        <w:tab/>
        <w:t xml:space="preserve">Hahaha!! </w:t>
      </w:r>
    </w:p>
    <w:p>
      <w:pPr>
        <w:ind w:left="3600" w:hanging="3600"/>
      </w:pPr>
      <w:r>
        <w:rPr>
          <w:i/>
        </w:rPr>
        <w:t>15:38</w:t>
      </w:r>
      <w:r>
        <w:t xml:space="preserve"> Julian Möhlen:</w:t>
        <w:tab/>
        <w:t xml:space="preserve">Noch tanze ich, keine Postdionysische Reue. Allerdings ist dieser tränt auch ganz ohne Ecstasy entstanden... </w:t>
      </w:r>
    </w:p>
    <w:p>
      <w:pPr>
        <w:ind w:left="3600" w:hanging="3600"/>
      </w:pPr>
      <w:r>
        <w:rPr>
          <w:i/>
        </w:rPr>
        <w:t>21:23</w:t>
      </w:r>
      <w:r>
        <w:t xml:space="preserve"> Thomas Sundström:</w:t>
        <w:tab/>
        <w:t xml:space="preserve">du bist also ganz ohne drogen wahnsinnig geworden. </w:t>
      </w:r>
    </w:p>
    <w:p>
      <w:pPr>
        <w:ind w:left="3600" w:hanging="3600"/>
      </w:pPr>
      <w:r>
        <w:rPr>
          <w:i/>
        </w:rPr>
        <w:t>21:59</w:t>
      </w:r>
      <w:r>
        <w:t xml:space="preserve"> Julian Möhlen:</w:t>
        <w:tab/>
        <w:t xml:space="preserve">Geworden? </w:t>
      </w:r>
    </w:p>
    <w:p>
      <w:pPr>
        <w:ind w:left="3600" w:hanging="3600"/>
      </w:pPr>
      <w:r>
        <w:rPr>
          <w:i/>
        </w:rPr>
        <w:t>21:59</w:t>
      </w:r>
      <w:r>
        <w:t xml:space="preserve"> Maximilian Margreiter:</w:t>
        <w:tab/>
        <w:t xml:space="preserve">Offensichtlich </w:t>
      </w:r>
    </w:p>
    <w:p>
      <w:pPr>
        <w:jc w:val="center"/>
      </w:pPr>
      <w:r>
        <w:t>11.01.2016</w:t>
      </w:r>
    </w:p>
    <w:p>
      <w:pPr>
        <w:ind w:left="3600" w:hanging="3600"/>
      </w:pPr>
      <w:r>
        <w:rPr>
          <w:i/>
        </w:rPr>
        <w:t>08:48</w:t>
      </w:r>
      <w:r>
        <w:t xml:space="preserve"> Louis Springer:</w:t>
        <w:tab/>
        <w:t xml:space="preserve">Der Börsdähboi verspätet sich um 10 Min, Gh </w:t>
      </w:r>
    </w:p>
    <w:p>
      <w:pPr>
        <w:ind w:left="3600" w:hanging="3600"/>
      </w:pPr>
      <w:r>
        <w:rPr>
          <w:i/>
        </w:rPr>
        <w:t>08:51</w:t>
      </w:r>
      <w:r>
        <w:t xml:space="preserve"> Max Lassmann:</w:t>
        <w:tab/>
        <w:t xml:space="preserve">alles gute Louis ☺️🍻 </w:t>
      </w:r>
    </w:p>
    <w:p>
      <w:pPr>
        <w:ind w:left="3600" w:hanging="3600"/>
      </w:pPr>
      <w:r>
        <w:rPr>
          <w:i/>
        </w:rPr>
        <w:t>08:57</w:t>
      </w:r>
      <w:r>
        <w:t xml:space="preserve"> Thomas Sundström:</w:t>
        <w:tab/>
        <w:t xml:space="preserve">chillig </w:t>
      </w:r>
    </w:p>
    <w:p>
      <w:pPr>
        <w:ind w:left="3600" w:hanging="3600"/>
      </w:pPr>
      <w:r>
        <w:rPr>
          <w:i/>
        </w:rPr>
        <w:t>08:57</w:t>
      </w:r>
      <w:r>
        <w:t xml:space="preserve"> Thomas Sundström:</w:t>
        <w:tab/>
        <w:t xml:space="preserve">haha </w:t>
      </w:r>
    </w:p>
    <w:p>
      <w:pPr>
        <w:ind w:left="3600" w:hanging="3600"/>
      </w:pPr>
      <w:r>
        <w:rPr>
          <w:i/>
        </w:rPr>
        <w:t>12:35</w:t>
      </w:r>
      <w:r>
        <w:t xml:space="preserve"> Louis Springer:</w:t>
        <w:tab/>
        <w:t xml:space="preserve">jmd was dagegen wenn ich Konsti in KG-Gruppe einlade? Ist eig schon überfällig </w:t>
      </w:r>
    </w:p>
    <w:p>
      <w:pPr>
        <w:ind w:left="3600" w:hanging="3600"/>
      </w:pPr>
      <w:r>
        <w:rPr>
          <w:i/>
        </w:rPr>
        <w:t>12:37</w:t>
      </w:r>
      <w:r>
        <w:t xml:space="preserve"> Benni Gröhs:</w:t>
        <w:tab/>
        <w:t xml:space="preserve">Hol ihn rein!!! </w:t>
      </w:r>
    </w:p>
    <w:p>
      <w:pPr>
        <w:ind w:left="3600" w:hanging="3600"/>
      </w:pPr>
      <w:r>
        <w:rPr>
          <w:i/>
        </w:rPr>
        <w:t>12:37</w:t>
      </w:r>
      <w:r>
        <w:t xml:space="preserve"> Thomas Sundström:</w:t>
        <w:tab/>
        <w:t xml:space="preserve">dafir </w:t>
      </w:r>
    </w:p>
    <w:p>
      <w:pPr>
        <w:ind w:left="3600" w:hanging="3600"/>
      </w:pPr>
      <w:r>
        <w:rPr>
          <w:i/>
        </w:rPr>
        <w:t>12:37</w:t>
      </w:r>
      <w:r>
        <w:t xml:space="preserve"> ‎Louis Springer added Konstantin Rieger </w:t>
      </w:r>
    </w:p>
    <w:p>
      <w:pPr>
        <w:ind w:left="3600" w:hanging="3600"/>
      </w:pPr>
      <w:r>
        <w:rPr>
          <w:i/>
        </w:rPr>
        <w:t>12:38</w:t>
      </w:r>
      <w:r>
        <w:t xml:space="preserve"> Benni Gröhs:</w:t>
        <w:tab/>
        <w:t xml:space="preserve">Ok Leute wer bin ich:" und da is er schon drin... Und da lauf ich..." </w:t>
      </w:r>
    </w:p>
    <w:p>
      <w:pPr>
        <w:ind w:left="3600" w:hanging="3600"/>
      </w:pPr>
      <w:r>
        <w:rPr>
          <w:i/>
        </w:rPr>
        <w:t>12:38</w:t>
      </w:r>
      <w:r>
        <w:t xml:space="preserve"> Thomas Sundström:</w:t>
        <w:tab/>
        <w:t xml:space="preserve">lern amal </w:t>
      </w:r>
    </w:p>
    <w:p>
      <w:pPr>
        <w:ind w:left="3600" w:hanging="3600"/>
      </w:pPr>
      <w:r>
        <w:rPr>
          <w:i/>
        </w:rPr>
        <w:t>12:38</w:t>
      </w:r>
      <w:r>
        <w:t xml:space="preserve"> Benni Gröhs:</w:t>
        <w:tab/>
        <w:t xml:space="preserve">Paul Kristen-.- </w:t>
      </w:r>
    </w:p>
    <w:p>
      <w:pPr>
        <w:ind w:left="3600" w:hanging="3600"/>
      </w:pPr>
      <w:r>
        <w:rPr>
          <w:i/>
        </w:rPr>
        <w:t>12:53</w:t>
      </w:r>
      <w:r>
        <w:t xml:space="preserve"> Emil Paiker:</w:t>
        <w:tab/>
        <w:t xml:space="preserve">Na endlich </w:t>
      </w:r>
    </w:p>
    <w:p>
      <w:pPr>
        <w:ind w:left="3600" w:hanging="3600"/>
      </w:pPr>
      <w:r>
        <w:rPr>
          <w:i/>
        </w:rPr>
        <w:t>13:34</w:t>
      </w:r>
      <w:r>
        <w:t xml:space="preserve"> Thomas Sundström:</w:t>
        <w:tab/>
        <w:t xml:space="preserve">sexy alex </w:t>
      </w:r>
    </w:p>
    <w:p>
      <w:pPr>
        <w:ind w:left="3600" w:hanging="3600"/>
      </w:pPr>
      <w:r>
        <w:rPr>
          <w:i/>
        </w:rPr>
        <w:t>13:34</w:t>
      </w:r>
      <w:r>
        <w:t xml:space="preserve"> Thomas Sundström:</w:t>
        <w:tab/>
        <w:t xml:space="preserve">2016-01-11-PHOTO-00000162.jpg &lt;‎attached&gt; </w:t>
      </w:r>
    </w:p>
    <w:p>
      <w:pPr>
        <w:ind w:left="3600" w:hanging="3600"/>
      </w:pPr>
      <w:r>
        <w:rPr>
          <w:i/>
        </w:rPr>
        <w:t>13:35</w:t>
      </w:r>
      <w:r>
        <w:t xml:space="preserve"> Thomas Sundström:</w:t>
        <w:tab/>
        <w:t xml:space="preserve">und intellektuell </w:t>
      </w:r>
    </w:p>
    <w:p>
      <w:pPr>
        <w:ind w:left="3600" w:hanging="3600"/>
      </w:pPr>
      <w:r>
        <w:rPr>
          <w:i/>
        </w:rPr>
        <w:t>13:46</w:t>
      </w:r>
      <w:r>
        <w:t xml:space="preserve"> Max Lassmann:</w:t>
        <w:tab/>
        <w:t xml:space="preserve">schaut aus wie der Benni 😄 </w:t>
      </w:r>
    </w:p>
    <w:p>
      <w:pPr>
        <w:ind w:left="3600" w:hanging="3600"/>
      </w:pPr>
      <w:r>
        <w:rPr>
          <w:i/>
        </w:rPr>
        <w:t>13:48</w:t>
      </w:r>
      <w:r>
        <w:t xml:space="preserve"> Emil Paiker:</w:t>
        <w:tab/>
        <w:t xml:space="preserve">Schöner Lesesaal </w:t>
      </w:r>
    </w:p>
    <w:p>
      <w:pPr>
        <w:ind w:left="3600" w:hanging="3600"/>
      </w:pPr>
      <w:r>
        <w:rPr>
          <w:i/>
        </w:rPr>
        <w:t>14:02</w:t>
      </w:r>
      <w:r>
        <w:t xml:space="preserve"> Benni Gröhs:</w:t>
        <w:tab/>
        <w:t xml:space="preserve">Bin auch da:) </w:t>
      </w:r>
    </w:p>
    <w:p>
      <w:pPr>
        <w:ind w:left="3600" w:hanging="3600"/>
      </w:pPr>
      <w:r>
        <w:rPr>
          <w:i/>
        </w:rPr>
        <w:t>14:03</w:t>
      </w:r>
      <w:r>
        <w:t xml:space="preserve"> Max Lassmann:</w:t>
        <w:tab/>
        <w:t xml:space="preserve">du bist immer bei diesem Germanisten-pack 😒🐛 </w:t>
      </w:r>
    </w:p>
    <w:p>
      <w:pPr>
        <w:ind w:left="3600" w:hanging="3600"/>
      </w:pPr>
      <w:r>
        <w:rPr>
          <w:i/>
        </w:rPr>
        <w:t>14:03</w:t>
      </w:r>
      <w:r>
        <w:t xml:space="preserve"> Thomas Sundström:</w:t>
        <w:tab/>
        <w:t xml:space="preserve">extrem geil hier </w:t>
      </w:r>
    </w:p>
    <w:p>
      <w:pPr>
        <w:ind w:left="3600" w:hanging="3600"/>
      </w:pPr>
      <w:r>
        <w:rPr>
          <w:i/>
        </w:rPr>
        <w:t>14:03</w:t>
      </w:r>
      <w:r>
        <w:t xml:space="preserve"> Thomas Sundström:</w:t>
        <w:tab/>
        <w:t xml:space="preserve">ruhe </w:t>
      </w:r>
    </w:p>
    <w:p>
      <w:pPr>
        <w:ind w:left="3600" w:hanging="3600"/>
      </w:pPr>
      <w:r>
        <w:rPr>
          <w:i/>
        </w:rPr>
        <w:t>14:06</w:t>
      </w:r>
      <w:r>
        <w:t xml:space="preserve"> Max Lassmann:</w:t>
        <w:tab/>
        <w:t xml:space="preserve">vor allem die mit den Dreadlocks die die Schlüssel ausgibt- die is mit dir genau auf einer Wellenlänge thommi 😄 </w:t>
      </w:r>
    </w:p>
    <w:p>
      <w:pPr>
        <w:ind w:left="3600" w:hanging="3600"/>
      </w:pPr>
      <w:r>
        <w:rPr>
          <w:i/>
        </w:rPr>
        <w:t>14:07</w:t>
      </w:r>
      <w:r>
        <w:t xml:space="preserve"> Max Lassmann:</w:t>
        <w:tab/>
        <w:t xml:space="preserve">2016-01-11-PHOTO-00000171.jpg &lt;‎attached&gt; </w:t>
      </w:r>
    </w:p>
    <w:p>
      <w:pPr>
        <w:ind w:left="3600" w:hanging="3600"/>
      </w:pPr>
      <w:r>
        <w:rPr>
          <w:i/>
        </w:rPr>
        <w:t>14:08</w:t>
      </w:r>
      <w:r>
        <w:t xml:space="preserve"> Max Lassmann:</w:t>
        <w:tab/>
        <w:t xml:space="preserve">so schaut sie Ca aus haha :D </w:t>
      </w:r>
    </w:p>
    <w:p>
      <w:pPr>
        <w:ind w:left="3600" w:hanging="3600"/>
      </w:pPr>
      <w:r>
        <w:rPr>
          <w:i/>
        </w:rPr>
        <w:t>14:15</w:t>
      </w:r>
      <w:r>
        <w:t xml:space="preserve"> Thomas Sundström:</w:t>
        <w:tab/>
        <w:t xml:space="preserve">haha ja stimmt </w:t>
      </w:r>
    </w:p>
    <w:p>
      <w:pPr>
        <w:ind w:left="3600" w:hanging="3600"/>
      </w:pPr>
      <w:r>
        <w:rPr>
          <w:i/>
        </w:rPr>
        <w:t>14:17</w:t>
      </w:r>
      <w:r>
        <w:t xml:space="preserve"> Thomas Sundström:</w:t>
        <w:tab/>
        <w:t xml:space="preserve">ich bin ihr hassobjekt in personalunion </w:t>
      </w:r>
    </w:p>
    <w:p>
      <w:pPr>
        <w:ind w:left="3600" w:hanging="3600"/>
      </w:pPr>
      <w:r>
        <w:rPr>
          <w:i/>
        </w:rPr>
        <w:t>14:20</w:t>
      </w:r>
      <w:r>
        <w:t xml:space="preserve"> Max Lassmann:</w:t>
        <w:tab/>
        <w:t xml:space="preserve">hahaha 😄👌🏻 </w:t>
      </w:r>
    </w:p>
    <w:p>
      <w:pPr>
        <w:ind w:left="3600" w:hanging="3600"/>
      </w:pPr>
      <w:r>
        <w:rPr>
          <w:i/>
        </w:rPr>
        <w:t>15:01</w:t>
      </w:r>
      <w:r>
        <w:t xml:space="preserve"> Max Lassmann:</w:t>
        <w:tab/>
        <w:t xml:space="preserve">wieviel % aller inhaftierten deutschen sind Frauen?  bitte um eure Schätzungen :) (gerade auf der Mensa gelesen ;) ) </w:t>
      </w:r>
    </w:p>
    <w:p>
      <w:pPr>
        <w:ind w:left="3600" w:hanging="3600"/>
      </w:pPr>
      <w:r>
        <w:rPr>
          <w:i/>
        </w:rPr>
        <w:t>15:09</w:t>
      </w:r>
      <w:r>
        <w:t xml:space="preserve"> Benni Gröhs:</w:t>
        <w:tab/>
        <w:t xml:space="preserve">10% </w:t>
      </w:r>
    </w:p>
    <w:p>
      <w:pPr>
        <w:ind w:left="3600" w:hanging="3600"/>
      </w:pPr>
      <w:r>
        <w:rPr>
          <w:i/>
        </w:rPr>
        <w:t>15:10</w:t>
      </w:r>
      <w:r>
        <w:t xml:space="preserve"> Max Lassmann:</w:t>
        <w:tab/>
        <w:t xml:space="preserve">nein- aber deutlich besser als meine Schätzung haha :D </w:t>
      </w:r>
    </w:p>
    <w:p>
      <w:pPr>
        <w:ind w:left="3600" w:hanging="3600"/>
      </w:pPr>
      <w:r>
        <w:rPr>
          <w:i/>
        </w:rPr>
        <w:t>15:11</w:t>
      </w:r>
      <w:r>
        <w:t xml:space="preserve"> Thomas Sundström:</w:t>
        <w:tab/>
        <w:t xml:space="preserve">15% </w:t>
      </w:r>
    </w:p>
    <w:p>
      <w:pPr>
        <w:ind w:left="3600" w:hanging="3600"/>
      </w:pPr>
      <w:r>
        <w:rPr>
          <w:i/>
        </w:rPr>
        <w:t>15:12</w:t>
      </w:r>
      <w:r>
        <w:t xml:space="preserve"> Max Lassmann:</w:t>
        <w:tab/>
        <w:t xml:space="preserve">hätte ich auch gesagt </w:t>
      </w:r>
    </w:p>
    <w:p>
      <w:pPr>
        <w:ind w:left="3600" w:hanging="3600"/>
      </w:pPr>
      <w:r>
        <w:rPr>
          <w:i/>
        </w:rPr>
        <w:t>15:13</w:t>
      </w:r>
      <w:r>
        <w:t xml:space="preserve"> Louis Springer:</w:t>
        <w:tab/>
        <w:t xml:space="preserve">5% </w:t>
      </w:r>
    </w:p>
    <w:p>
      <w:pPr>
        <w:ind w:left="3600" w:hanging="3600"/>
      </w:pPr>
      <w:r>
        <w:rPr>
          <w:i/>
        </w:rPr>
        <w:t>15:13</w:t>
      </w:r>
      <w:r>
        <w:t xml:space="preserve"> Max Lassmann:</w:t>
        <w:tab/>
        <w:t xml:space="preserve">sind 5%!!! </w:t>
      </w:r>
    </w:p>
    <w:p>
      <w:pPr>
        <w:ind w:left="3600" w:hanging="3600"/>
      </w:pPr>
      <w:r>
        <w:rPr>
          <w:i/>
        </w:rPr>
        <w:t>15:13</w:t>
      </w:r>
      <w:r>
        <w:t xml:space="preserve"> Max Lassmann:</w:t>
        <w:tab/>
        <w:t xml:space="preserve">ööööh Louis </w:t>
      </w:r>
    </w:p>
    <w:p>
      <w:pPr>
        <w:ind w:left="3600" w:hanging="3600"/>
      </w:pPr>
      <w:r>
        <w:rPr>
          <w:i/>
        </w:rPr>
        <w:t>15:13</w:t>
      </w:r>
      <w:r>
        <w:t xml:space="preserve"> Louis Springer:</w:t>
        <w:tab/>
        <w:t xml:space="preserve">Ööööööhhhhh </w:t>
      </w:r>
    </w:p>
    <w:p>
      <w:pPr>
        <w:ind w:left="3600" w:hanging="3600"/>
      </w:pPr>
      <w:r>
        <w:rPr>
          <w:i/>
        </w:rPr>
        <w:t>15:13</w:t>
      </w:r>
      <w:r>
        <w:t xml:space="preserve"> Thomas Sundström:</w:t>
        <w:tab/>
        <w:t xml:space="preserve">gelebter sexismus </w:t>
      </w:r>
    </w:p>
    <w:p>
      <w:pPr>
        <w:ind w:left="3600" w:hanging="3600"/>
      </w:pPr>
      <w:r>
        <w:rPr>
          <w:i/>
        </w:rPr>
        <w:t>15:14</w:t>
      </w:r>
      <w:r>
        <w:t xml:space="preserve"> Thomas Sundström:</w:t>
        <w:tab/>
        <w:t xml:space="preserve">scheiß weiba san alle kriminell </w:t>
      </w:r>
    </w:p>
    <w:p>
      <w:pPr>
        <w:ind w:left="3600" w:hanging="3600"/>
      </w:pPr>
      <w:r>
        <w:rPr>
          <w:i/>
        </w:rPr>
        <w:t>15:30</w:t>
      </w:r>
      <w:r>
        <w:t xml:space="preserve"> Max Lassmann:</w:t>
        <w:tab/>
        <w:t xml:space="preserve">haha thommi ich bin ganz bei deinen objektiven und qualifizierten Aussagen hahaha 😄 </w:t>
      </w:r>
    </w:p>
    <w:p>
      <w:pPr>
        <w:ind w:left="3600" w:hanging="3600"/>
      </w:pPr>
      <w:r>
        <w:rPr>
          <w:i/>
        </w:rPr>
        <w:t>18:20</w:t>
      </w:r>
      <w:r>
        <w:t xml:space="preserve"> Thomas Sundström:</w:t>
        <w:tab/>
        <w:t xml:space="preserve">ok also louis isst bis 2230 bei seiner family nachher 1-2 bier im schönen 7. bezirk...ich bin dabei...wer noch? </w:t>
      </w:r>
    </w:p>
    <w:p>
      <w:pPr>
        <w:ind w:left="3600" w:hanging="3600"/>
      </w:pPr>
      <w:r>
        <w:rPr>
          <w:i/>
        </w:rPr>
        <w:t>18:21</w:t>
      </w:r>
      <w:r>
        <w:t xml:space="preserve"> Thomas Sundström:</w:t>
        <w:tab/>
        <w:t xml:space="preserve">louis auch klarerweise </w:t>
      </w:r>
    </w:p>
    <w:p>
      <w:pPr>
        <w:ind w:left="3600" w:hanging="3600"/>
      </w:pPr>
      <w:r>
        <w:rPr>
          <w:i/>
        </w:rPr>
        <w:t>18:28</w:t>
      </w:r>
      <w:r>
        <w:t xml:space="preserve"> Louis Springer:</w:t>
        <w:tab/>
        <w:t xml:space="preserve">dabei </w:t>
      </w:r>
    </w:p>
    <w:p>
      <w:pPr>
        <w:ind w:left="3600" w:hanging="3600"/>
      </w:pPr>
      <w:r>
        <w:rPr>
          <w:i/>
        </w:rPr>
        <w:t>18:28</w:t>
      </w:r>
      <w:r>
        <w:t xml:space="preserve"> Louis Springer:</w:t>
        <w:tab/>
        <w:t xml:space="preserve">höhö </w:t>
      </w:r>
    </w:p>
    <w:p>
      <w:pPr>
        <w:ind w:left="3600" w:hanging="3600"/>
      </w:pPr>
      <w:r>
        <w:rPr>
          <w:i/>
        </w:rPr>
        <w:t>18:49</w:t>
      </w:r>
      <w:r>
        <w:t xml:space="preserve"> Thomas Sundström:</w:t>
        <w:tab/>
        <w:t xml:space="preserve">die fleißigstem </w:t>
      </w:r>
    </w:p>
    <w:p>
      <w:pPr>
        <w:ind w:left="3600" w:hanging="3600"/>
      </w:pPr>
      <w:r>
        <w:rPr>
          <w:i/>
        </w:rPr>
        <w:t>18:49</w:t>
      </w:r>
      <w:r>
        <w:t xml:space="preserve"> Thomas Sundström:</w:t>
        <w:tab/>
        <w:t xml:space="preserve">2016-01-11-PHOTO-00000193.jpg &lt;‎attached&gt; </w:t>
      </w:r>
    </w:p>
    <w:p>
      <w:pPr>
        <w:ind w:left="3600" w:hanging="3600"/>
      </w:pPr>
      <w:r>
        <w:rPr>
          <w:i/>
        </w:rPr>
        <w:t>18:50</w:t>
      </w:r>
      <w:r>
        <w:t xml:space="preserve"> Maximilian Margreiter:</w:t>
        <w:tab/>
        <w:t xml:space="preserve">Öhö </w:t>
      </w:r>
    </w:p>
    <w:p>
      <w:pPr>
        <w:ind w:left="3600" w:hanging="3600"/>
      </w:pPr>
      <w:r>
        <w:rPr>
          <w:i/>
        </w:rPr>
        <w:t>18:50</w:t>
      </w:r>
      <w:r>
        <w:t xml:space="preserve"> Maximilian Margreiter:</w:t>
        <w:tab/>
        <w:t xml:space="preserve">Öhö </w:t>
      </w:r>
    </w:p>
    <w:p>
      <w:pPr>
        <w:ind w:left="3600" w:hanging="3600"/>
      </w:pPr>
      <w:r>
        <w:rPr>
          <w:i/>
        </w:rPr>
        <w:t>18:51</w:t>
      </w:r>
      <w:r>
        <w:t xml:space="preserve"> Max Lassmann:</w:t>
        <w:tab/>
        <w:t xml:space="preserve">heute kann ich nicht :( </w:t>
      </w:r>
    </w:p>
    <w:p>
      <w:pPr>
        <w:ind w:left="3600" w:hanging="3600"/>
      </w:pPr>
      <w:r>
        <w:rPr>
          <w:i/>
        </w:rPr>
        <w:t>19:46</w:t>
      </w:r>
      <w:r>
        <w:t xml:space="preserve"> Thomas Sundström:</w:t>
        <w:tab/>
        <w:t xml:space="preserve">liebling 2230 it is </w:t>
      </w:r>
    </w:p>
    <w:p>
      <w:pPr>
        <w:ind w:left="3600" w:hanging="3600"/>
      </w:pPr>
      <w:r>
        <w:rPr>
          <w:i/>
        </w:rPr>
        <w:t>21:33</w:t>
      </w:r>
      <w:r>
        <w:t xml:space="preserve"> Louis Springer:</w:t>
        <w:tab/>
        <w:t xml:space="preserve">Geht auch 10? Sind fertig </w:t>
      </w:r>
    </w:p>
    <w:p>
      <w:pPr>
        <w:ind w:left="3600" w:hanging="3600"/>
      </w:pPr>
      <w:r>
        <w:rPr>
          <w:i/>
        </w:rPr>
        <w:t>21:42</w:t>
      </w:r>
      <w:r>
        <w:t xml:space="preserve"> Maximilian Margreiter:</w:t>
        <w:tab/>
        <w:t xml:space="preserve">Ja fix </w:t>
      </w:r>
    </w:p>
    <w:p>
      <w:pPr>
        <w:ind w:left="3600" w:hanging="3600"/>
      </w:pPr>
      <w:r>
        <w:rPr>
          <w:i/>
        </w:rPr>
        <w:t>21:48</w:t>
      </w:r>
      <w:r>
        <w:t xml:space="preserve"> Louis Springer:</w:t>
        <w:tab/>
        <w:t xml:space="preserve">Passt bin am Weg! </w:t>
      </w:r>
    </w:p>
    <w:p>
      <w:pPr>
        <w:ind w:left="3600" w:hanging="3600"/>
      </w:pPr>
      <w:r>
        <w:rPr>
          <w:i/>
        </w:rPr>
        <w:t>22:24</w:t>
      </w:r>
      <w:r>
        <w:t xml:space="preserve"> Louis Springer:</w:t>
        <w:tab/>
        <w:t xml:space="preserve">Sind schon da, ihr Knechte! </w:t>
      </w:r>
    </w:p>
    <w:p>
      <w:pPr>
        <w:ind w:left="3600" w:hanging="3600"/>
      </w:pPr>
      <w:r>
        <w:rPr>
          <w:i/>
        </w:rPr>
        <w:t>22:32</w:t>
      </w:r>
      <w:r>
        <w:t xml:space="preserve"> Thomas Sundström:</w:t>
        <w:tab/>
        <w:t xml:space="preserve">kommen jez </w:t>
      </w:r>
    </w:p>
    <w:p>
      <w:pPr>
        <w:ind w:left="3600" w:hanging="3600"/>
      </w:pPr>
      <w:r>
        <w:rPr>
          <w:i/>
        </w:rPr>
        <w:t>23:19</w:t>
      </w:r>
      <w:r>
        <w:t xml:space="preserve"> Thomas Sundström:</w:t>
        <w:tab/>
        <w:t xml:space="preserve">emil wo samma </w:t>
      </w:r>
    </w:p>
    <w:p>
      <w:pPr>
        <w:ind w:left="3600" w:hanging="3600"/>
      </w:pPr>
      <w:r>
        <w:rPr>
          <w:i/>
        </w:rPr>
        <w:t>23:20</w:t>
      </w:r>
      <w:r>
        <w:t xml:space="preserve"> Emil Paiker:</w:t>
        <w:tab/>
        <w:t xml:space="preserve">Gehe los </w:t>
      </w:r>
    </w:p>
    <w:p>
      <w:pPr>
        <w:jc w:val="center"/>
      </w:pPr>
      <w:r>
        <w:t>13.01.2016</w:t>
      </w:r>
    </w:p>
    <w:p>
      <w:pPr>
        <w:ind w:left="3600" w:hanging="3600"/>
      </w:pPr>
      <w:r>
        <w:rPr>
          <w:i/>
        </w:rPr>
        <w:t>21:29</w:t>
      </w:r>
      <w:r>
        <w:t xml:space="preserve"> Alexander Würz:</w:t>
        <w:tab/>
        <w:t xml:space="preserve">Waaaahnsinns spiel </w:t>
      </w:r>
    </w:p>
    <w:p>
      <w:pPr>
        <w:ind w:left="3600" w:hanging="3600"/>
      </w:pPr>
      <w:r>
        <w:rPr>
          <w:i/>
        </w:rPr>
        <w:t>23:55</w:t>
      </w:r>
      <w:r>
        <w:t xml:space="preserve"> Konstantin Rieger:</w:t>
        <w:tab/>
        <w:t xml:space="preserve">2016-01-13-VIDEO-00000206.mp4 &lt;‎attached&gt; </w:t>
      </w:r>
    </w:p>
    <w:p>
      <w:pPr>
        <w:jc w:val="center"/>
      </w:pPr>
      <w:r>
        <w:t>14.01.2016</w:t>
      </w:r>
    </w:p>
    <w:p>
      <w:pPr>
        <w:ind w:left="3600" w:hanging="3600"/>
      </w:pPr>
      <w:r>
        <w:rPr>
          <w:i/>
        </w:rPr>
        <w:t>01:41</w:t>
      </w:r>
      <w:r>
        <w:t xml:space="preserve"> Emil Paiker:</w:t>
        <w:tab/>
        <w:t xml:space="preserve">Absurde Stimmung </w:t>
      </w:r>
    </w:p>
    <w:p>
      <w:pPr>
        <w:jc w:val="center"/>
      </w:pPr>
      <w:r>
        <w:t>16.01.2016</w:t>
      </w:r>
    </w:p>
    <w:p>
      <w:pPr>
        <w:ind w:left="3600" w:hanging="3600"/>
      </w:pPr>
      <w:r>
        <w:rPr>
          <w:i/>
        </w:rPr>
        <w:t>13:20</w:t>
      </w:r>
      <w:r>
        <w:t xml:space="preserve"> Benni Gröhs:</w:t>
        <w:tab/>
        <w:t xml:space="preserve">2016-01-16-PHOTO-00000208.jpg &lt;‎attached&gt; </w:t>
      </w:r>
    </w:p>
    <w:p>
      <w:pPr>
        <w:ind w:left="3600" w:hanging="3600"/>
      </w:pPr>
      <w:r>
        <w:rPr>
          <w:i/>
        </w:rPr>
        <w:t>13:21</w:t>
      </w:r>
      <w:r>
        <w:t xml:space="preserve"> Louis Springer:</w:t>
        <w:tab/>
        <w:t xml:space="preserve">Awaaaaaaaaaasssss?! </w:t>
      </w:r>
    </w:p>
    <w:p>
      <w:pPr>
        <w:ind w:left="3600" w:hanging="3600"/>
      </w:pPr>
      <w:r>
        <w:rPr>
          <w:i/>
        </w:rPr>
        <w:t>13:21</w:t>
      </w:r>
      <w:r>
        <w:t xml:space="preserve"> Julian Möhlen:</w:t>
        <w:tab/>
        <w:t xml:space="preserve">Ahhh!! Stimmt. </w:t>
      </w:r>
    </w:p>
    <w:p>
      <w:pPr>
        <w:ind w:left="3600" w:hanging="3600"/>
      </w:pPr>
      <w:r>
        <w:rPr>
          <w:i/>
        </w:rPr>
        <w:t>13:21</w:t>
      </w:r>
      <w:r>
        <w:t xml:space="preserve"> Louis Springer:</w:t>
        <w:tab/>
        <w:t xml:space="preserve">Diese Drecksschlampe </w:t>
      </w:r>
    </w:p>
    <w:p>
      <w:pPr>
        <w:ind w:left="3600" w:hanging="3600"/>
      </w:pPr>
      <w:r>
        <w:rPr>
          <w:i/>
        </w:rPr>
        <w:t>13:21</w:t>
      </w:r>
      <w:r>
        <w:t xml:space="preserve"> Julian Möhlen:</w:t>
        <w:tab/>
        <w:t xml:space="preserve">Gsindel! </w:t>
      </w:r>
    </w:p>
    <w:p>
      <w:pPr>
        <w:ind w:left="3600" w:hanging="3600"/>
      </w:pPr>
      <w:r>
        <w:rPr>
          <w:i/>
        </w:rPr>
        <w:t>13:22</w:t>
      </w:r>
      <w:r>
        <w:t xml:space="preserve"> Julian Möhlen:</w:t>
        <w:tab/>
        <w:t xml:space="preserve">Wer glaubt die, wer sie IST? </w:t>
      </w:r>
    </w:p>
    <w:p>
      <w:pPr>
        <w:ind w:left="3600" w:hanging="3600"/>
      </w:pPr>
      <w:r>
        <w:rPr>
          <w:i/>
        </w:rPr>
        <w:t>13:22</w:t>
      </w:r>
      <w:r>
        <w:t xml:space="preserve"> Louis Springer:</w:t>
        <w:tab/>
        <w:t xml:space="preserve">Skandal! Wo bleiben unsere Juristen??? Klage!! </w:t>
      </w:r>
    </w:p>
    <w:p>
      <w:pPr>
        <w:ind w:left="3600" w:hanging="3600"/>
      </w:pPr>
      <w:r>
        <w:rPr>
          <w:i/>
        </w:rPr>
        <w:t>13:27</w:t>
      </w:r>
      <w:r>
        <w:t xml:space="preserve"> Thomas Sundström:</w:t>
        <w:tab/>
        <w:t xml:space="preserve">ich tippe auf keibe urheberrechtverletzung </w:t>
      </w:r>
    </w:p>
    <w:p>
      <w:pPr>
        <w:ind w:left="3600" w:hanging="3600"/>
      </w:pPr>
      <w:r>
        <w:rPr>
          <w:i/>
        </w:rPr>
        <w:t>13:27</w:t>
      </w:r>
      <w:r>
        <w:t xml:space="preserve"> Thomas Sundström:</w:t>
        <w:tab/>
        <w:t xml:space="preserve">weil keine verwechslungsgefajr besteht </w:t>
      </w:r>
    </w:p>
    <w:p>
      <w:pPr>
        <w:ind w:left="3600" w:hanging="3600"/>
      </w:pPr>
      <w:r>
        <w:rPr>
          <w:i/>
        </w:rPr>
        <w:t>13:27</w:t>
      </w:r>
      <w:r>
        <w:t xml:space="preserve"> Thomas Sundström:</w:t>
        <w:tab/>
        <w:t xml:space="preserve">kein konkurenzprodukt </w:t>
      </w:r>
    </w:p>
    <w:p>
      <w:pPr>
        <w:ind w:left="3600" w:hanging="3600"/>
      </w:pPr>
      <w:r>
        <w:rPr>
          <w:i/>
        </w:rPr>
        <w:t>13:27</w:t>
      </w:r>
      <w:r>
        <w:t xml:space="preserve"> Thomas Sundström:</w:t>
        <w:tab/>
        <w:t xml:space="preserve">aber ich bin nur laie </w:t>
      </w:r>
    </w:p>
    <w:p>
      <w:pPr>
        <w:ind w:left="3600" w:hanging="3600"/>
      </w:pPr>
      <w:r>
        <w:rPr>
          <w:i/>
        </w:rPr>
        <w:t>13:27</w:t>
      </w:r>
      <w:r>
        <w:t xml:space="preserve"> Thomas Sundström:</w:t>
        <w:tab/>
        <w:t xml:space="preserve">noch </w:t>
      </w:r>
    </w:p>
    <w:p>
      <w:pPr>
        <w:ind w:left="3600" w:hanging="3600"/>
      </w:pPr>
      <w:r>
        <w:rPr>
          <w:i/>
        </w:rPr>
        <w:t>13:28</w:t>
      </w:r>
      <w:r>
        <w:t xml:space="preserve"> Louis Springer:</w:t>
        <w:tab/>
        <w:t xml:space="preserve">haha bald Experte! </w:t>
      </w:r>
    </w:p>
    <w:p>
      <w:pPr>
        <w:ind w:left="3600" w:hanging="3600"/>
      </w:pPr>
      <w:r>
        <w:rPr>
          <w:i/>
        </w:rPr>
        <w:t>13:30</w:t>
      </w:r>
      <w:r>
        <w:t xml:space="preserve"> Maximilian Margreiter:</w:t>
        <w:tab/>
        <w:t xml:space="preserve">Ja von Immaterialgüterrecht hast offensichtlich noch keine Ahnung </w:t>
      </w:r>
    </w:p>
    <w:p>
      <w:pPr>
        <w:ind w:left="3600" w:hanging="3600"/>
      </w:pPr>
      <w:r>
        <w:rPr>
          <w:i/>
        </w:rPr>
        <w:t>13:31</w:t>
      </w:r>
      <w:r>
        <w:t xml:space="preserve"> Thomas Sundström:</w:t>
        <w:tab/>
        <w:t xml:space="preserve">du auch nicht </w:t>
      </w:r>
    </w:p>
    <w:p>
      <w:pPr>
        <w:ind w:left="3600" w:hanging="3600"/>
      </w:pPr>
      <w:r>
        <w:rPr>
          <w:i/>
        </w:rPr>
        <w:t>13:31</w:t>
      </w:r>
      <w:r>
        <w:t xml:space="preserve"> Thomas Sundström:</w:t>
        <w:tab/>
        <w:t xml:space="preserve">ich bin mir ziemlich sicher dass das stimmt </w:t>
      </w:r>
    </w:p>
    <w:p>
      <w:pPr>
        <w:ind w:left="3600" w:hanging="3600"/>
      </w:pPr>
      <w:r>
        <w:rPr>
          <w:i/>
        </w:rPr>
        <w:t>13:31</w:t>
      </w:r>
      <w:r>
        <w:t xml:space="preserve"> Thomas Sundström:</w:t>
        <w:tab/>
        <w:t xml:space="preserve">mutter hatte so einen fall </w:t>
      </w:r>
    </w:p>
    <w:p>
      <w:pPr>
        <w:ind w:left="3600" w:hanging="3600"/>
      </w:pPr>
      <w:r>
        <w:rPr>
          <w:i/>
        </w:rPr>
        <w:t>13:31</w:t>
      </w:r>
      <w:r>
        <w:t xml:space="preserve"> Maximilian Margreiter:</w:t>
        <w:tab/>
        <w:t xml:space="preserve">Momentan sicher noch mehr als du </w:t>
      </w:r>
    </w:p>
    <w:p>
      <w:pPr>
        <w:ind w:left="3600" w:hanging="3600"/>
      </w:pPr>
      <w:r>
        <w:rPr>
          <w:i/>
        </w:rPr>
        <w:t>13:52</w:t>
      </w:r>
      <w:r>
        <w:t xml:space="preserve"> Benni Gröhs:</w:t>
        <w:tab/>
        <w:t xml:space="preserve">Den Anspruch den der Thommi( so halbert) geprüft hat ist aus dem ABGB und auch der, der als erster geprüft wird... Also der Gedanke ist nicht sooooooooooo schlecht von dir Thommi... Also schlecht aber nicht soooooooooo schlecht :D </w:t>
      </w:r>
    </w:p>
    <w:p>
      <w:pPr>
        <w:ind w:left="3600" w:hanging="3600"/>
      </w:pPr>
      <w:r>
        <w:rPr>
          <w:i/>
        </w:rPr>
        <w:t>13:53</w:t>
      </w:r>
      <w:r>
        <w:t xml:space="preserve"> Benni Gröhs:</w:t>
        <w:tab/>
        <w:t xml:space="preserve">Hatte genau das in Unternehmensrecht gerade :) </w:t>
      </w:r>
    </w:p>
    <w:p>
      <w:pPr>
        <w:ind w:left="3600" w:hanging="3600"/>
      </w:pPr>
      <w:r>
        <w:rPr>
          <w:i/>
        </w:rPr>
        <w:t>13:54</w:t>
      </w:r>
      <w:r>
        <w:t xml:space="preserve"> Benni Gröhs:</w:t>
        <w:tab/>
        <w:t xml:space="preserve">Aber ist fetter Anspruch also wird nicht über WA gelöst😒 </w:t>
      </w:r>
    </w:p>
    <w:p>
      <w:pPr>
        <w:ind w:left="3600" w:hanging="3600"/>
      </w:pPr>
      <w:r>
        <w:rPr>
          <w:i/>
        </w:rPr>
        <w:t>13:54</w:t>
      </w:r>
      <w:r>
        <w:t xml:space="preserve"> Benni Gröhs:</w:t>
        <w:tab/>
        <w:t xml:space="preserve">Aber Urheberrechtsverletzung ist auch falsch </w:t>
      </w:r>
    </w:p>
    <w:p>
      <w:pPr>
        <w:ind w:left="3600" w:hanging="3600"/>
      </w:pPr>
      <w:r>
        <w:rPr>
          <w:i/>
        </w:rPr>
        <w:t>13:55</w:t>
      </w:r>
      <w:r>
        <w:t xml:space="preserve"> Benni Gröhs:</w:t>
        <w:tab/>
        <w:t xml:space="preserve">Es geht zuerst um den Namen, dann ev um eine Marke, dann um eine Firma etc etc </w:t>
      </w:r>
    </w:p>
    <w:p>
      <w:pPr>
        <w:ind w:left="3600" w:hanging="3600"/>
      </w:pPr>
      <w:r>
        <w:rPr>
          <w:i/>
        </w:rPr>
        <w:t>13:56</w:t>
      </w:r>
      <w:r>
        <w:t xml:space="preserve"> Maximilian Margreiter:</w:t>
        <w:tab/>
        <w:t xml:space="preserve">Ja dass würde ich auch neuen das ganze hat überhaupt nichts mit Urheberrecht zu tun </w:t>
      </w:r>
    </w:p>
    <w:p>
      <w:pPr>
        <w:ind w:left="3600" w:hanging="3600"/>
      </w:pPr>
      <w:r>
        <w:rPr>
          <w:i/>
        </w:rPr>
        <w:t>13:56</w:t>
      </w:r>
      <w:r>
        <w:t xml:space="preserve"> Maximilian Margreiter:</w:t>
        <w:tab/>
        <w:t xml:space="preserve">Meinen </w:t>
      </w:r>
    </w:p>
    <w:p>
      <w:pPr>
        <w:ind w:left="3600" w:hanging="3600"/>
      </w:pPr>
      <w:r>
        <w:rPr>
          <w:i/>
        </w:rPr>
        <w:t>13:57</w:t>
      </w:r>
      <w:r>
        <w:t xml:space="preserve"> Thomas Sundström:</w:t>
        <w:tab/>
        <w:t xml:space="preserve">absolut deshalb hab ich ja auch gesagt "keine urheberrechtsverletzung" </w:t>
      </w:r>
    </w:p>
    <w:p>
      <w:pPr>
        <w:ind w:left="3600" w:hanging="3600"/>
      </w:pPr>
      <w:r>
        <w:rPr>
          <w:i/>
        </w:rPr>
        <w:t>13:57</w:t>
      </w:r>
      <w:r>
        <w:t xml:space="preserve"> Thomas Sundström:</w:t>
        <w:tab/>
        <w:t xml:space="preserve">;) </w:t>
      </w:r>
    </w:p>
    <w:p>
      <w:pPr>
        <w:ind w:left="3600" w:hanging="3600"/>
      </w:pPr>
      <w:r>
        <w:rPr>
          <w:i/>
        </w:rPr>
        <w:t>13:58</w:t>
      </w:r>
      <w:r>
        <w:t xml:space="preserve"> Maximilian Margreiter:</w:t>
        <w:tab/>
        <w:t xml:space="preserve">Ja dann sind wir eh einer Meinung denn die Kategorien die du aufgezählt hast stehen mit Urheberrecht eben nur sehr peripher in Zusammenhang </w:t>
      </w:r>
    </w:p>
    <w:p>
      <w:pPr>
        <w:ind w:left="3600" w:hanging="3600"/>
      </w:pPr>
      <w:r>
        <w:rPr>
          <w:i/>
        </w:rPr>
        <w:t>13:59</w:t>
      </w:r>
      <w:r>
        <w:t xml:space="preserve"> Thomas Sundström:</w:t>
        <w:tab/>
        <w:t xml:space="preserve">hat eher sowas mit geistigem eigentum zu tun </w:t>
      </w:r>
    </w:p>
    <w:p>
      <w:pPr>
        <w:ind w:left="3600" w:hanging="3600"/>
      </w:pPr>
      <w:r>
        <w:rPr>
          <w:i/>
        </w:rPr>
        <w:t>13:59</w:t>
      </w:r>
      <w:r>
        <w:t xml:space="preserve"> Max Lassmann:</w:t>
        <w:tab/>
        <w:t xml:space="preserve">heast ich brauch kein Recht- wir regeln das auf der Straße selber! 💉🔪🔫💊😒👊🏻💪🏻 </w:t>
      </w:r>
    </w:p>
    <w:p>
      <w:pPr>
        <w:ind w:left="3600" w:hanging="3600"/>
      </w:pPr>
      <w:r>
        <w:rPr>
          <w:i/>
        </w:rPr>
        <w:t>13:59</w:t>
      </w:r>
      <w:r>
        <w:t xml:space="preserve"> Thomas Sundström:</w:t>
        <w:tab/>
        <w:t xml:space="preserve">oder? </w:t>
      </w:r>
    </w:p>
    <w:p>
      <w:pPr>
        <w:ind w:left="3600" w:hanging="3600"/>
      </w:pPr>
      <w:r>
        <w:rPr>
          <w:i/>
        </w:rPr>
        <w:t>14:01</w:t>
      </w:r>
      <w:r>
        <w:t xml:space="preserve"> Maximilian Margreiter:</w:t>
        <w:tab/>
        <w:t xml:space="preserve">Gh geistiges Eigentum ist Ei scheissbegriff den soweit ich weiß es bei uns gar nicht gibt sondern aus dem amerikanischen Recht kommt </w:t>
      </w:r>
    </w:p>
    <w:p>
      <w:pPr>
        <w:ind w:left="3600" w:hanging="3600"/>
      </w:pPr>
      <w:r>
        <w:rPr>
          <w:i/>
        </w:rPr>
        <w:t>14:05</w:t>
      </w:r>
      <w:r>
        <w:t xml:space="preserve"> Emil Paiker:</w:t>
        <w:tab/>
        <w:t xml:space="preserve">Es ist eine Adobe schriftart aber witzig dass es euch auffällt haha </w:t>
      </w:r>
    </w:p>
    <w:p>
      <w:pPr>
        <w:ind w:left="3600" w:hanging="3600"/>
      </w:pPr>
      <w:r>
        <w:rPr>
          <w:i/>
        </w:rPr>
        <w:t>14:06</w:t>
      </w:r>
      <w:r>
        <w:t xml:space="preserve"> Benni Gröhs:</w:t>
        <w:tab/>
        <w:t xml:space="preserve">Nein es geht nur um den Namen-   Geschützt wird nicht die Ausschließlichkeit der Namensführung, sondern das mit ihr verbundene Interesse an der Unterscheidungskraft und Identifikationswirkung eines Namens; ein Verstoß gegen das Namensrecht des § 43 ABGB liegt nur vor, wenn die berechtigten Interessen des Namensträgers verletzt werden, wie dies etwa durch eine Zuordnungsverwirrung geschieht </w:t>
      </w:r>
    </w:p>
    <w:p>
      <w:pPr>
        <w:ind w:left="3600" w:hanging="3600"/>
      </w:pPr>
      <w:r>
        <w:rPr>
          <w:i/>
        </w:rPr>
        <w:t>14:08</w:t>
      </w:r>
      <w:r>
        <w:t xml:space="preserve"> Thomas Sundström:</w:t>
        <w:tab/>
        <w:t xml:space="preserve">hier gibt es aber offensichtlich keine namenskorrelation sondern nur eine im bezug auf das "e" des textes, das, sollte es sich nicht um ein gebräuchliches design handeln (wie in diesem fall) ebenso geschützt werden könnte. ob das namensrecht darauf anzuwenden ist weiß ich nicht </w:t>
      </w:r>
    </w:p>
    <w:p>
      <w:pPr>
        <w:ind w:left="3600" w:hanging="3600"/>
      </w:pPr>
      <w:r>
        <w:rPr>
          <w:i/>
        </w:rPr>
        <w:t>14:09</w:t>
      </w:r>
      <w:r>
        <w:t xml:space="preserve"> Emil Paiker:</w:t>
        <w:tab/>
        <w:t xml:space="preserve">Cave es ist ein gebräuchliches Design </w:t>
      </w:r>
    </w:p>
    <w:p>
      <w:pPr>
        <w:ind w:left="3600" w:hanging="3600"/>
      </w:pPr>
      <w:r>
        <w:rPr>
          <w:i/>
        </w:rPr>
        <w:t>14:09</w:t>
      </w:r>
      <w:r>
        <w:t xml:space="preserve"> Max Lassmann:</w:t>
        <w:tab/>
        <w:t xml:space="preserve">bitte redets alle nicht so gscheit- wir haben alle keine Ahnung davon hahaha :D </w:t>
      </w:r>
    </w:p>
    <w:p>
      <w:pPr>
        <w:ind w:left="3600" w:hanging="3600"/>
      </w:pPr>
      <w:r>
        <w:rPr>
          <w:i/>
        </w:rPr>
        <w:t>14:09</w:t>
      </w:r>
      <w:r>
        <w:t xml:space="preserve"> Maximilian Margreiter:</w:t>
        <w:tab/>
        <w:t xml:space="preserve">Ja aber ich nehme an du hast keine Chance eine von adobe lizenzierte Schrift als gebräuchles deSign schützen zu lassen </w:t>
      </w:r>
    </w:p>
    <w:p>
      <w:pPr>
        <w:ind w:left="3600" w:hanging="3600"/>
      </w:pPr>
      <w:r>
        <w:rPr>
          <w:i/>
        </w:rPr>
        <w:t>14:10</w:t>
      </w:r>
      <w:r>
        <w:t xml:space="preserve"> Thomas Sundström:</w:t>
        <w:tab/>
        <w:t xml:space="preserve">na sicher nicht </w:t>
      </w:r>
    </w:p>
    <w:p>
      <w:pPr>
        <w:ind w:left="3600" w:hanging="3600"/>
      </w:pPr>
      <w:r>
        <w:rPr>
          <w:i/>
        </w:rPr>
        <w:t>14:10</w:t>
      </w:r>
      <w:r>
        <w:t xml:space="preserve"> Emil Paiker:</w:t>
        <w:tab/>
        <w:t xml:space="preserve">Hahaha </w:t>
      </w:r>
    </w:p>
    <w:p>
      <w:pPr>
        <w:ind w:left="3600" w:hanging="3600"/>
      </w:pPr>
      <w:r>
        <w:rPr>
          <w:i/>
        </w:rPr>
        <w:t>14:10</w:t>
      </w:r>
      <w:r>
        <w:t xml:space="preserve"> Emil Paiker:</w:t>
        <w:tab/>
        <w:t xml:space="preserve">Fix Not heast </w:t>
      </w:r>
    </w:p>
    <w:p>
      <w:pPr>
        <w:ind w:left="3600" w:hanging="3600"/>
      </w:pPr>
      <w:r>
        <w:rPr>
          <w:i/>
        </w:rPr>
        <w:t>14:10</w:t>
      </w:r>
      <w:r>
        <w:t xml:space="preserve"> Emil Paiker:</w:t>
        <w:tab/>
        <w:t xml:space="preserve">Jede r kann das verwenden </w:t>
      </w:r>
    </w:p>
    <w:p>
      <w:pPr>
        <w:ind w:left="3600" w:hanging="3600"/>
      </w:pPr>
      <w:r>
        <w:rPr>
          <w:i/>
        </w:rPr>
        <w:t>14:10</w:t>
      </w:r>
      <w:r>
        <w:t xml:space="preserve"> Thomas Sundström:</w:t>
        <w:tab/>
        <w:t xml:space="preserve">ich glaube das ist jedem hier klar </w:t>
      </w:r>
    </w:p>
    <w:p>
      <w:pPr>
        <w:ind w:left="3600" w:hanging="3600"/>
      </w:pPr>
      <w:r>
        <w:rPr>
          <w:i/>
        </w:rPr>
        <w:t>14:11</w:t>
      </w:r>
      <w:r>
        <w:t xml:space="preserve"> Thomas Sundström:</w:t>
        <w:tab/>
        <w:t xml:space="preserve">ich hoffe zmd </w:t>
      </w:r>
    </w:p>
    <w:p>
      <w:pPr>
        <w:ind w:left="3600" w:hanging="3600"/>
      </w:pPr>
      <w:r>
        <w:rPr>
          <w:i/>
        </w:rPr>
        <w:t>14:11</w:t>
      </w:r>
      <w:r>
        <w:t xml:space="preserve"> Thomas Sundström:</w:t>
        <w:tab/>
        <w:t xml:space="preserve">dass es hier im konkreten fall NICHT zu keiner rechtsverletzung gekommen ist, steht außer frage </w:t>
      </w:r>
    </w:p>
    <w:p>
      <w:pPr>
        <w:ind w:left="3600" w:hanging="3600"/>
      </w:pPr>
      <w:r>
        <w:rPr>
          <w:i/>
        </w:rPr>
        <w:t>14:11</w:t>
      </w:r>
      <w:r>
        <w:t xml:space="preserve"> Thomas Sundström:</w:t>
        <w:tab/>
        <w:t xml:space="preserve">aber zrotzdem interessant </w:t>
      </w:r>
    </w:p>
    <w:p>
      <w:pPr>
        <w:ind w:left="3600" w:hanging="3600"/>
      </w:pPr>
      <w:r>
        <w:rPr>
          <w:i/>
        </w:rPr>
        <w:t>14:11</w:t>
      </w:r>
      <w:r>
        <w:t xml:space="preserve"> Maximilian Margreiter:</w:t>
        <w:tab/>
        <w:t xml:space="preserve">Ja offensichtlich </w:t>
      </w:r>
    </w:p>
    <w:p>
      <w:pPr>
        <w:ind w:left="3600" w:hanging="3600"/>
      </w:pPr>
      <w:r>
        <w:rPr>
          <w:i/>
        </w:rPr>
        <w:t>14:11</w:t>
      </w:r>
      <w:r>
        <w:t xml:space="preserve"> Benni Gröhs:</w:t>
        <w:tab/>
        <w:t xml:space="preserve">Haha </w:t>
      </w:r>
    </w:p>
    <w:p>
      <w:pPr>
        <w:ind w:left="3600" w:hanging="3600"/>
      </w:pPr>
      <w:r>
        <w:rPr>
          <w:i/>
        </w:rPr>
        <w:t>14:12</w:t>
      </w:r>
      <w:r>
        <w:t xml:space="preserve"> Emil Paiker:</w:t>
        <w:tab/>
        <w:t xml:space="preserve">Hihi </w:t>
      </w:r>
    </w:p>
    <w:p>
      <w:pPr>
        <w:ind w:left="3600" w:hanging="3600"/>
      </w:pPr>
      <w:r>
        <w:rPr>
          <w:i/>
        </w:rPr>
        <w:t>14:12</w:t>
      </w:r>
      <w:r>
        <w:t xml:space="preserve"> Thomas Sundström:</w:t>
        <w:tab/>
        <w:t xml:space="preserve">der louis ist schuld </w:t>
      </w:r>
    </w:p>
    <w:p>
      <w:pPr>
        <w:ind w:left="3600" w:hanging="3600"/>
      </w:pPr>
      <w:r>
        <w:rPr>
          <w:i/>
        </w:rPr>
        <w:t>14:12</w:t>
      </w:r>
      <w:r>
        <w:t xml:space="preserve"> Thomas Sundström:</w:t>
        <w:tab/>
        <w:t xml:space="preserve">er hat gesagt "klage" </w:t>
      </w:r>
    </w:p>
    <w:p>
      <w:pPr>
        <w:ind w:left="3600" w:hanging="3600"/>
      </w:pPr>
      <w:r>
        <w:rPr>
          <w:i/>
        </w:rPr>
        <w:t>14:12</w:t>
      </w:r>
      <w:r>
        <w:t xml:space="preserve"> Benni Gröhs:</w:t>
        <w:tab/>
        <w:t xml:space="preserve">Ich hab den Scheiss das ganze letzte Semester geprüft -.-   Will nichts mehr hören </w:t>
      </w:r>
    </w:p>
    <w:p>
      <w:pPr>
        <w:ind w:left="3600" w:hanging="3600"/>
      </w:pPr>
      <w:r>
        <w:rPr>
          <w:i/>
        </w:rPr>
        <w:t>14:12</w:t>
      </w:r>
      <w:r>
        <w:t xml:space="preserve"> Thomas Sundström:</w:t>
        <w:tab/>
        <w:t xml:space="preserve">wir haben nur geprüft </w:t>
      </w:r>
    </w:p>
    <w:p>
      <w:pPr>
        <w:ind w:left="3600" w:hanging="3600"/>
      </w:pPr>
      <w:r>
        <w:rPr>
          <w:i/>
        </w:rPr>
        <w:t>14:12</w:t>
      </w:r>
      <w:r>
        <w:t xml:space="preserve"> Emil Paiker:</w:t>
        <w:tab/>
        <w:t xml:space="preserve">Ich ruf sie mal an </w:t>
      </w:r>
    </w:p>
    <w:p>
      <w:pPr>
        <w:ind w:left="3600" w:hanging="3600"/>
      </w:pPr>
      <w:r>
        <w:rPr>
          <w:i/>
        </w:rPr>
        <w:t>14:12</w:t>
      </w:r>
      <w:r>
        <w:t xml:space="preserve"> Benni Gröhs:</w:t>
        <w:tab/>
        <w:t xml:space="preserve">Hau sie durch </w:t>
      </w:r>
    </w:p>
    <w:p>
      <w:pPr>
        <w:ind w:left="3600" w:hanging="3600"/>
      </w:pPr>
      <w:r>
        <w:rPr>
          <w:i/>
        </w:rPr>
        <w:t>14:12</w:t>
      </w:r>
      <w:r>
        <w:t xml:space="preserve"> Emil Paiker:</w:t>
        <w:tab/>
        <w:t xml:space="preserve">Haha </w:t>
      </w:r>
    </w:p>
    <w:p>
      <w:pPr>
        <w:ind w:left="3600" w:hanging="3600"/>
      </w:pPr>
      <w:r>
        <w:rPr>
          <w:i/>
        </w:rPr>
        <w:t>14:12</w:t>
      </w:r>
      <w:r>
        <w:t xml:space="preserve"> Thomas Sundström:</w:t>
        <w:tab/>
        <w:t xml:space="preserve">anwaltsschreiben </w:t>
      </w:r>
    </w:p>
    <w:p>
      <w:pPr>
        <w:ind w:left="3600" w:hanging="3600"/>
      </w:pPr>
      <w:r>
        <w:rPr>
          <w:i/>
        </w:rPr>
        <w:t>14:13</w:t>
      </w:r>
      <w:r>
        <w:t xml:space="preserve"> Emil Paiker:</w:t>
        <w:tab/>
        <w:t xml:space="preserve">Cease and desist </w:t>
      </w:r>
    </w:p>
    <w:p>
      <w:pPr>
        <w:ind w:left="3600" w:hanging="3600"/>
      </w:pPr>
      <w:r>
        <w:rPr>
          <w:i/>
        </w:rPr>
        <w:t>14:30</w:t>
      </w:r>
      <w:r>
        <w:t xml:space="preserve"> Max Lassmann:</w:t>
        <w:tab/>
        <w:t xml:space="preserve">hahahaha :D </w:t>
      </w:r>
    </w:p>
    <w:p>
      <w:pPr>
        <w:ind w:left="3600" w:hanging="3600"/>
      </w:pPr>
      <w:r>
        <w:rPr>
          <w:i/>
        </w:rPr>
        <w:t>20:41</w:t>
      </w:r>
      <w:r>
        <w:t xml:space="preserve"> Louis Springer:</w:t>
        <w:tab/>
        <w:t xml:space="preserve">2016-01-16-PHOTO-00000267.jpg &lt;‎attached&gt; </w:t>
      </w:r>
    </w:p>
    <w:p>
      <w:pPr>
        <w:ind w:left="3600" w:hanging="3600"/>
      </w:pPr>
      <w:r>
        <w:rPr>
          <w:i/>
        </w:rPr>
        <w:t>20:42</w:t>
      </w:r>
      <w:r>
        <w:t xml:space="preserve"> Maximilian Margreiter:</w:t>
        <w:tab/>
        <w:t xml:space="preserve">#schön </w:t>
      </w:r>
    </w:p>
    <w:p>
      <w:pPr>
        <w:ind w:left="3600" w:hanging="3600"/>
      </w:pPr>
      <w:r>
        <w:rPr>
          <w:i/>
        </w:rPr>
        <w:t>20:54</w:t>
      </w:r>
      <w:r>
        <w:t xml:space="preserve"> Emil Paiker:</w:t>
        <w:tab/>
        <w:t xml:space="preserve">Sex </w:t>
      </w:r>
    </w:p>
    <w:p>
      <w:pPr>
        <w:ind w:left="3600" w:hanging="3600"/>
      </w:pPr>
      <w:r>
        <w:rPr>
          <w:i/>
        </w:rPr>
        <w:t>20:57</w:t>
      </w:r>
      <w:r>
        <w:t xml:space="preserve"> Alexander Würz:</w:t>
        <w:tab/>
        <w:t xml:space="preserve">Why you so sexy bruh?! </w:t>
      </w:r>
    </w:p>
    <w:p>
      <w:pPr>
        <w:jc w:val="center"/>
      </w:pPr>
      <w:r>
        <w:t>17.01.2016</w:t>
      </w:r>
    </w:p>
    <w:p>
      <w:pPr>
        <w:ind w:left="3600" w:hanging="3600"/>
      </w:pPr>
      <w:r>
        <w:rPr>
          <w:i/>
        </w:rPr>
        <w:t>12:30</w:t>
      </w:r>
      <w:r>
        <w:t xml:space="preserve"> Benedikt Gruber:</w:t>
        <w:tab/>
        <w:t xml:space="preserve">2016-01-17-PHOTO-00000271.jpg &lt;‎attached&gt; </w:t>
      </w:r>
    </w:p>
    <w:p>
      <w:pPr>
        <w:ind w:left="3600" w:hanging="3600"/>
      </w:pPr>
      <w:r>
        <w:rPr>
          <w:i/>
        </w:rPr>
        <w:t>12:34</w:t>
      </w:r>
      <w:r>
        <w:t xml:space="preserve"> Benedikt Gruber:</w:t>
        <w:tab/>
        <w:t xml:space="preserve">http://www.ballfotograf.com/index.php?idcatside=216&amp;sid=821a8f4da7e3057f40afc33f63b4fefc&amp;gallery=54 </w:t>
      </w:r>
    </w:p>
    <w:p>
      <w:pPr>
        <w:ind w:left="3600" w:hanging="3600"/>
      </w:pPr>
      <w:r>
        <w:rPr>
          <w:i/>
        </w:rPr>
        <w:t>12:34</w:t>
      </w:r>
      <w:r>
        <w:t xml:space="preserve"> Thomas Sundström:</w:t>
        <w:tab/>
        <w:t xml:space="preserve">könnte werbefoto sein </w:t>
      </w:r>
    </w:p>
    <w:p>
      <w:pPr>
        <w:ind w:left="3600" w:hanging="3600"/>
      </w:pPr>
      <w:r>
        <w:rPr>
          <w:i/>
        </w:rPr>
        <w:t>12:35</w:t>
      </w:r>
      <w:r>
        <w:t xml:space="preserve"> Max Lassmann:</w:t>
        <w:tab/>
        <w:t xml:space="preserve">Benni im zweistelligen Promille Bereich? </w:t>
      </w:r>
    </w:p>
    <w:p>
      <w:pPr>
        <w:ind w:left="3600" w:hanging="3600"/>
      </w:pPr>
      <w:r>
        <w:rPr>
          <w:i/>
        </w:rPr>
        <w:t>12:36</w:t>
      </w:r>
      <w:r>
        <w:t xml:space="preserve"> Maximilian Margreiter:</w:t>
        <w:tab/>
        <w:t xml:space="preserve">Haha </w:t>
      </w:r>
    </w:p>
    <w:p>
      <w:pPr>
        <w:ind w:left="3600" w:hanging="3600"/>
      </w:pPr>
      <w:r>
        <w:rPr>
          <w:i/>
        </w:rPr>
        <w:t>12:52</w:t>
      </w:r>
      <w:r>
        <w:t xml:space="preserve"> Louis Springer:</w:t>
        <w:tab/>
        <w:t xml:space="preserve">Wunderschön! </w:t>
      </w:r>
    </w:p>
    <w:p>
      <w:pPr>
        <w:ind w:left="3600" w:hanging="3600"/>
      </w:pPr>
      <w:r>
        <w:rPr>
          <w:i/>
        </w:rPr>
        <w:t>16:28</w:t>
      </w:r>
      <w:r>
        <w:t xml:space="preserve"> Benni Gröhs:</w:t>
        <w:tab/>
        <w:t xml:space="preserve">Bin erst jetzt aus dem Bett!!! </w:t>
      </w:r>
    </w:p>
    <w:p>
      <w:pPr>
        <w:ind w:left="3600" w:hanging="3600"/>
      </w:pPr>
      <w:r>
        <w:rPr>
          <w:i/>
        </w:rPr>
        <w:t>16:41</w:t>
      </w:r>
      <w:r>
        <w:t xml:space="preserve"> Thomas Sundström:</w:t>
        <w:tab/>
        <w:t xml:space="preserve">gebe schon nachhilfe nur blöd wie immer </w:t>
      </w:r>
    </w:p>
    <w:p>
      <w:pPr>
        <w:ind w:left="3600" w:hanging="3600"/>
      </w:pPr>
      <w:r>
        <w:rPr>
          <w:i/>
        </w:rPr>
        <w:t>16:45</w:t>
      </w:r>
      <w:r>
        <w:t xml:space="preserve"> Louis Springer:</w:t>
        <w:tab/>
        <w:t xml:space="preserve">Haha bester Nachhilfelehrer nach Javad und Professor Alex! </w:t>
      </w:r>
    </w:p>
    <w:p>
      <w:pPr>
        <w:jc w:val="center"/>
      </w:pPr>
      <w:r>
        <w:t>21.01.2016</w:t>
      </w:r>
    </w:p>
    <w:p>
      <w:pPr>
        <w:ind w:left="3600" w:hanging="3600"/>
      </w:pPr>
      <w:r>
        <w:rPr>
          <w:i/>
        </w:rPr>
        <w:t>13:36</w:t>
      </w:r>
      <w:r>
        <w:t xml:space="preserve"> Thomas Sundström:</w:t>
        <w:tab/>
        <w:t xml:space="preserve">da michl begrüßt mich...wie nett </w:t>
      </w:r>
    </w:p>
    <w:p>
      <w:pPr>
        <w:ind w:left="3600" w:hanging="3600"/>
      </w:pPr>
      <w:r>
        <w:rPr>
          <w:i/>
        </w:rPr>
        <w:t>13:38</w:t>
      </w:r>
      <w:r>
        <w:t xml:space="preserve"> Thomas Sundström:</w:t>
        <w:tab/>
        <w:t xml:space="preserve">2016-01-21-PHOTO-00000281.jpg &lt;‎attached&gt; </w:t>
      </w:r>
    </w:p>
    <w:p>
      <w:pPr>
        <w:ind w:left="3600" w:hanging="3600"/>
      </w:pPr>
      <w:r>
        <w:rPr>
          <w:i/>
        </w:rPr>
        <w:t>13:39</w:t>
      </w:r>
      <w:r>
        <w:t xml:space="preserve"> Max Lassmann:</w:t>
        <w:tab/>
        <w:t xml:space="preserve">#highsociety </w:t>
      </w:r>
    </w:p>
    <w:p>
      <w:pPr>
        <w:ind w:left="3600" w:hanging="3600"/>
      </w:pPr>
      <w:r>
        <w:rPr>
          <w:i/>
        </w:rPr>
        <w:t>13:41</w:t>
      </w:r>
      <w:r>
        <w:t xml:space="preserve"> Max Lassmann:</w:t>
        <w:tab/>
        <w:t xml:space="preserve">"wie und wo sie den Bürgergeist erreichen..." </w:t>
      </w:r>
    </w:p>
    <w:p>
      <w:pPr>
        <w:ind w:left="3600" w:hanging="3600"/>
      </w:pPr>
      <w:r>
        <w:rPr>
          <w:i/>
        </w:rPr>
        <w:t>13:42</w:t>
      </w:r>
      <w:r>
        <w:t xml:space="preserve"> Max Lassmann:</w:t>
        <w:tab/>
        <w:t xml:space="preserve">den Häupl beim würstelstand!  Spritwein spritzwein mjam mjam mjam! </w:t>
      </w:r>
    </w:p>
    <w:p>
      <w:pPr>
        <w:ind w:left="3600" w:hanging="3600"/>
      </w:pPr>
      <w:r>
        <w:rPr>
          <w:i/>
        </w:rPr>
        <w:t>13:43</w:t>
      </w:r>
      <w:r>
        <w:t xml:space="preserve"> Thomas Sundström:</w:t>
        <w:tab/>
        <w:t xml:space="preserve">die kindr hier machen eine schneeballschlacht...polizei! </w:t>
      </w:r>
    </w:p>
    <w:p>
      <w:pPr>
        <w:ind w:left="3600" w:hanging="3600"/>
      </w:pPr>
      <w:r>
        <w:rPr>
          <w:i/>
        </w:rPr>
        <w:t>14:39</w:t>
      </w:r>
      <w:r>
        <w:t xml:space="preserve"> Maximilian Margreiter:</w:t>
        <w:tab/>
        <w:t xml:space="preserve">Aber Sofort!! diese widerwärtigen Fratzen </w:t>
      </w:r>
    </w:p>
    <w:p>
      <w:pPr>
        <w:ind w:left="3600" w:hanging="3600"/>
      </w:pPr>
      <w:r>
        <w:rPr>
          <w:i/>
        </w:rPr>
        <w:t>14:49</w:t>
      </w:r>
      <w:r>
        <w:t xml:space="preserve"> Louis Springer:</w:t>
        <w:tab/>
        <w:t xml:space="preserve">Rotzbuan! </w:t>
      </w:r>
    </w:p>
    <w:p>
      <w:pPr>
        <w:jc w:val="center"/>
      </w:pPr>
      <w:r>
        <w:t>22.01.2016</w:t>
      </w:r>
    </w:p>
    <w:p>
      <w:pPr>
        <w:ind w:left="3600" w:hanging="3600"/>
      </w:pPr>
      <w:r>
        <w:rPr>
          <w:i/>
        </w:rPr>
        <w:t>20:57</w:t>
      </w:r>
      <w:r>
        <w:t xml:space="preserve"> Benni Gröhs:</w:t>
        <w:tab/>
        <w:t xml:space="preserve">Bitte streicht euch im Kalender die Zeit von 26.Jänner bis 1.März an.  In diesem Zeitraum werde ich durchgehend betrunken sein. </w:t>
      </w:r>
    </w:p>
    <w:p>
      <w:pPr>
        <w:ind w:left="3600" w:hanging="3600"/>
      </w:pPr>
      <w:r>
        <w:rPr>
          <w:i/>
        </w:rPr>
        <w:t>20:58</w:t>
      </w:r>
      <w:r>
        <w:t xml:space="preserve"> Louis Springer:</w:t>
        <w:tab/>
        <w:t xml:space="preserve">ööööööhhhh 🍻🍻🍻 </w:t>
      </w:r>
    </w:p>
    <w:p>
      <w:pPr>
        <w:ind w:left="3600" w:hanging="3600"/>
      </w:pPr>
      <w:r>
        <w:rPr>
          <w:i/>
        </w:rPr>
        <w:t>21:29</w:t>
      </w:r>
      <w:r>
        <w:t xml:space="preserve"> Julian Möhlen:</w:t>
        <w:tab/>
        <w:t xml:space="preserve">Hahahaha!!! 🎉🍷🍾🍸🍹🍺🚬💊💉😭😲🤕🤒😷🕳 </w:t>
      </w:r>
    </w:p>
    <w:p>
      <w:pPr>
        <w:ind w:left="3600" w:hanging="3600"/>
      </w:pPr>
      <w:r>
        <w:rPr>
          <w:i/>
        </w:rPr>
        <w:t>21:30</w:t>
      </w:r>
      <w:r>
        <w:t xml:space="preserve"> Julian Möhlen:</w:t>
        <w:tab/>
        <w:t xml:space="preserve">Neid. </w:t>
      </w:r>
    </w:p>
    <w:p>
      <w:pPr>
        <w:ind w:left="3600" w:hanging="3600"/>
      </w:pPr>
      <w:r>
        <w:rPr>
          <w:i/>
        </w:rPr>
        <w:t>21:30</w:t>
      </w:r>
      <w:r>
        <w:t xml:space="preserve"> Maximilian Margreiter:</w:t>
        <w:tab/>
        <w:t xml:space="preserve">Zu viel </w:t>
      </w:r>
    </w:p>
    <w:p>
      <w:pPr>
        <w:ind w:left="3600" w:hanging="3600"/>
      </w:pPr>
      <w:r>
        <w:rPr>
          <w:i/>
        </w:rPr>
        <w:t>21:35</w:t>
      </w:r>
      <w:r>
        <w:t xml:space="preserve"> Julian Möhlen:</w:t>
        <w:tab/>
        <w:t xml:space="preserve">Hahahahahaaaaaaaaaaaaa...gghh </w:t>
      </w:r>
    </w:p>
    <w:p>
      <w:pPr>
        <w:ind w:left="3600" w:hanging="3600"/>
      </w:pPr>
      <w:r>
        <w:rPr>
          <w:i/>
        </w:rPr>
        <w:t>21:38</w:t>
      </w:r>
      <w:r>
        <w:t xml:space="preserve"> Louis Springer:</w:t>
        <w:tab/>
        <w:t xml:space="preserve">irre </w:t>
      </w:r>
    </w:p>
    <w:p>
      <w:pPr>
        <w:ind w:left="3600" w:hanging="3600"/>
      </w:pPr>
      <w:r>
        <w:rPr>
          <w:i/>
        </w:rPr>
        <w:t>21:39</w:t>
      </w:r>
      <w:r>
        <w:t xml:space="preserve"> Maximilian Margreiter:</w:t>
        <w:tab/>
        <w:t xml:space="preserve">ja Julian ist anscheinend komplett wahnsinnig geworden </w:t>
      </w:r>
    </w:p>
    <w:p>
      <w:pPr>
        <w:ind w:left="3600" w:hanging="3600"/>
      </w:pPr>
      <w:r>
        <w:rPr>
          <w:i/>
        </w:rPr>
        <w:t>21:49</w:t>
      </w:r>
      <w:r>
        <w:t xml:space="preserve"> Thomas Sundström:</w:t>
        <w:tab/>
        <w:t xml:space="preserve">bei mir ist dieser zeitraum von 27.1. bis 14.2. </w:t>
      </w:r>
    </w:p>
    <w:p>
      <w:pPr>
        <w:ind w:left="3600" w:hanging="3600"/>
      </w:pPr>
      <w:r>
        <w:rPr>
          <w:i/>
        </w:rPr>
        <w:t>21:49</w:t>
      </w:r>
      <w:r>
        <w:t xml:space="preserve"> Julian Möhlen:</w:t>
        <w:tab/>
        <w:t xml:space="preserve">2016-01-22-PHOTO-00000297.jpg &lt;‎attached&gt; </w:t>
      </w:r>
    </w:p>
    <w:p>
      <w:pPr>
        <w:ind w:left="3600" w:hanging="3600"/>
      </w:pPr>
      <w:r>
        <w:rPr>
          <w:i/>
        </w:rPr>
        <w:t>21:49</w:t>
      </w:r>
      <w:r>
        <w:t xml:space="preserve"> Thomas Sundström:</w:t>
        <w:tab/>
        <w:t xml:space="preserve">was ist dieser negerfleck auf deinem kinn? </w:t>
      </w:r>
    </w:p>
    <w:p>
      <w:pPr>
        <w:ind w:left="3600" w:hanging="3600"/>
      </w:pPr>
      <w:r>
        <w:rPr>
          <w:i/>
        </w:rPr>
        <w:t>21:49</w:t>
      </w:r>
      <w:r>
        <w:t xml:space="preserve"> Julian Möhlen:</w:t>
        <w:tab/>
        <w:t xml:space="preserve">Bei mir 12. bis 21. März. </w:t>
      </w:r>
    </w:p>
    <w:p>
      <w:pPr>
        <w:ind w:left="3600" w:hanging="3600"/>
      </w:pPr>
      <w:r>
        <w:rPr>
          <w:i/>
        </w:rPr>
        <w:t>21:50</w:t>
      </w:r>
      <w:r>
        <w:t xml:space="preserve"> Julian Möhlen:</w:t>
        <w:tab/>
        <w:t xml:space="preserve">Nein. Guess again. </w:t>
      </w:r>
    </w:p>
    <w:p>
      <w:pPr>
        <w:ind w:left="3600" w:hanging="3600"/>
      </w:pPr>
      <w:r>
        <w:rPr>
          <w:i/>
        </w:rPr>
        <w:t>21:50</w:t>
      </w:r>
      <w:r>
        <w:t xml:space="preserve"> Thomas Sundström:</w:t>
        <w:tab/>
        <w:t xml:space="preserve">es ist ein negerfleck. </w:t>
      </w:r>
    </w:p>
    <w:p>
      <w:pPr>
        <w:ind w:left="3600" w:hanging="3600"/>
      </w:pPr>
      <w:r>
        <w:rPr>
          <w:i/>
        </w:rPr>
        <w:t>21:50</w:t>
      </w:r>
      <w:r>
        <w:t xml:space="preserve"> Louis Springer:</w:t>
        <w:tab/>
        <w:t xml:space="preserve">Julian hat sich mit Kot beschmiert </w:t>
      </w:r>
    </w:p>
    <w:p>
      <w:pPr>
        <w:ind w:left="3600" w:hanging="3600"/>
      </w:pPr>
      <w:r>
        <w:rPr>
          <w:i/>
        </w:rPr>
        <w:t>21:50</w:t>
      </w:r>
      <w:r>
        <w:t xml:space="preserve"> Julian Möhlen:</w:t>
        <w:tab/>
        <w:t xml:space="preserve">2016-01-22-PHOTO-00000303.jpg &lt;‎attached&gt; </w:t>
      </w:r>
    </w:p>
    <w:p>
      <w:pPr>
        <w:ind w:left="3600" w:hanging="3600"/>
      </w:pPr>
      <w:r>
        <w:rPr>
          <w:i/>
        </w:rPr>
        <w:t>21:50</w:t>
      </w:r>
      <w:r>
        <w:t xml:space="preserve"> Julian Möhlen:</w:t>
        <w:tab/>
        <w:t xml:space="preserve">2016-01-22-PHOTO-00000304.jpg &lt;‎attached&gt; </w:t>
      </w:r>
    </w:p>
    <w:p>
      <w:pPr>
        <w:ind w:left="3600" w:hanging="3600"/>
      </w:pPr>
      <w:r>
        <w:rPr>
          <w:i/>
        </w:rPr>
        <w:t>21:50</w:t>
      </w:r>
      <w:r>
        <w:t xml:space="preserve"> Thomas Sundström:</w:t>
        <w:tab/>
        <w:t xml:space="preserve">pest </w:t>
      </w:r>
    </w:p>
    <w:p>
      <w:pPr>
        <w:ind w:left="3600" w:hanging="3600"/>
      </w:pPr>
      <w:r>
        <w:rPr>
          <w:i/>
        </w:rPr>
        <w:t>21:51</w:t>
      </w:r>
      <w:r>
        <w:t xml:space="preserve"> Julian Möhlen:</w:t>
        <w:tab/>
        <w:t xml:space="preserve">Der boy kann nicht byciceln... </w:t>
      </w:r>
    </w:p>
    <w:p>
      <w:pPr>
        <w:ind w:left="3600" w:hanging="3600"/>
      </w:pPr>
      <w:r>
        <w:rPr>
          <w:i/>
        </w:rPr>
        <w:t>21:51</w:t>
      </w:r>
      <w:r>
        <w:t xml:space="preserve"> Thomas Sundström:</w:t>
        <w:tab/>
        <w:t xml:space="preserve">haha </w:t>
      </w:r>
    </w:p>
    <w:p>
      <w:pPr>
        <w:ind w:left="3600" w:hanging="3600"/>
      </w:pPr>
      <w:r>
        <w:rPr>
          <w:i/>
        </w:rPr>
        <w:t>21:51</w:t>
      </w:r>
      <w:r>
        <w:t xml:space="preserve"> Louis Springer:</w:t>
        <w:tab/>
        <w:t xml:space="preserve">Hahahahahaha </w:t>
      </w:r>
    </w:p>
    <w:p>
      <w:pPr>
        <w:ind w:left="3600" w:hanging="3600"/>
      </w:pPr>
      <w:r>
        <w:rPr>
          <w:i/>
        </w:rPr>
        <w:t>21:51</w:t>
      </w:r>
      <w:r>
        <w:t xml:space="preserve"> Louis Springer:</w:t>
        <w:tab/>
        <w:t xml:space="preserve">Spast </w:t>
      </w:r>
    </w:p>
    <w:p>
      <w:pPr>
        <w:ind w:left="3600" w:hanging="3600"/>
      </w:pPr>
      <w:r>
        <w:rPr>
          <w:i/>
        </w:rPr>
        <w:t>21:51</w:t>
      </w:r>
      <w:r>
        <w:t xml:space="preserve"> Julian Möhlen:</w:t>
        <w:tab/>
        <w:t xml:space="preserve">Haha! Pest, mag ich gern! Guter Vorschlag. </w:t>
      </w:r>
    </w:p>
    <w:p>
      <w:pPr>
        <w:ind w:left="3600" w:hanging="3600"/>
      </w:pPr>
      <w:r>
        <w:rPr>
          <w:i/>
        </w:rPr>
        <w:t>21:51</w:t>
      </w:r>
      <w:r>
        <w:t xml:space="preserve"> Thomas Sundström:</w:t>
        <w:tab/>
        <w:t xml:space="preserve">bei sowas hab ich mir meinen arm gebrochen </w:t>
      </w:r>
    </w:p>
    <w:p>
      <w:pPr>
        <w:ind w:left="3600" w:hanging="3600"/>
      </w:pPr>
      <w:r>
        <w:rPr>
          <w:i/>
        </w:rPr>
        <w:t>21:51</w:t>
      </w:r>
      <w:r>
        <w:t xml:space="preserve"> Thomas Sundström:</w:t>
        <w:tab/>
        <w:t xml:space="preserve">intellektuelle haben auf fahrrädern nichts verloren </w:t>
      </w:r>
    </w:p>
    <w:p>
      <w:pPr>
        <w:ind w:left="3600" w:hanging="3600"/>
      </w:pPr>
      <w:r>
        <w:rPr>
          <w:i/>
        </w:rPr>
        <w:t>21:51</w:t>
      </w:r>
      <w:r>
        <w:t xml:space="preserve"> Thomas Sundström:</w:t>
        <w:tab/>
        <w:t xml:space="preserve">zuviel in gedanken </w:t>
      </w:r>
    </w:p>
    <w:p>
      <w:pPr>
        <w:ind w:left="3600" w:hanging="3600"/>
      </w:pPr>
      <w:r>
        <w:rPr>
          <w:i/>
        </w:rPr>
        <w:t>21:51</w:t>
      </w:r>
      <w:r>
        <w:t xml:space="preserve"> Julian Möhlen:</w:t>
        <w:tab/>
        <w:t xml:space="preserve">Ich habe mir den Kiefer ausgerenkt. Und meinen Stolz gebrochen. </w:t>
      </w:r>
    </w:p>
    <w:p>
      <w:pPr>
        <w:ind w:left="3600" w:hanging="3600"/>
      </w:pPr>
      <w:r>
        <w:rPr>
          <w:i/>
        </w:rPr>
        <w:t>21:52</w:t>
      </w:r>
      <w:r>
        <w:t xml:space="preserve"> Julian Möhlen:</w:t>
        <w:tab/>
        <w:t xml:space="preserve">Hahaha! In Oxford ist nur die Unterschicht in Autos. Alle Profs und Studenten sind auf Fahrrädern. </w:t>
      </w:r>
    </w:p>
    <w:p>
      <w:pPr>
        <w:ind w:left="3600" w:hanging="3600"/>
      </w:pPr>
      <w:r>
        <w:rPr>
          <w:i/>
        </w:rPr>
        <w:t>21:52</w:t>
      </w:r>
      <w:r>
        <w:t xml:space="preserve"> Louis Springer:</w:t>
        <w:tab/>
        <w:t xml:space="preserve">der pure Wahnsinn </w:t>
      </w:r>
    </w:p>
    <w:p>
      <w:pPr>
        <w:ind w:left="3600" w:hanging="3600"/>
      </w:pPr>
      <w:r>
        <w:rPr>
          <w:i/>
        </w:rPr>
        <w:t>21:52</w:t>
      </w:r>
      <w:r>
        <w:t xml:space="preserve"> Thomas Sundström:</w:t>
        <w:tab/>
        <w:t xml:space="preserve">ich gehe zu fuś </w:t>
      </w:r>
    </w:p>
    <w:p>
      <w:pPr>
        <w:ind w:left="3600" w:hanging="3600"/>
      </w:pPr>
      <w:r>
        <w:rPr>
          <w:i/>
        </w:rPr>
        <w:t>21:53</w:t>
      </w:r>
      <w:r>
        <w:t xml:space="preserve"> Thomas Sundström:</w:t>
        <w:tab/>
        <w:t xml:space="preserve">weil wer zu fuß geht ist wirklich reich </w:t>
      </w:r>
    </w:p>
    <w:p>
      <w:pPr>
        <w:ind w:left="3600" w:hanging="3600"/>
      </w:pPr>
      <w:r>
        <w:rPr>
          <w:i/>
        </w:rPr>
        <w:t>21:53</w:t>
      </w:r>
      <w:r>
        <w:t xml:space="preserve"> Julian Möhlen:</w:t>
        <w:tab/>
        <w:t xml:space="preserve">Nein, eisige Kurve, zu schnell, zu scharf, zu rutschig. </w:t>
      </w:r>
    </w:p>
    <w:p>
      <w:pPr>
        <w:ind w:left="3600" w:hanging="3600"/>
      </w:pPr>
      <w:r>
        <w:rPr>
          <w:i/>
        </w:rPr>
        <w:t>21:53</w:t>
      </w:r>
      <w:r>
        <w:t xml:space="preserve"> Maximilian Margreiter:</w:t>
        <w:tab/>
        <w:t xml:space="preserve">Ja viel eleganter zu Fuß </w:t>
      </w:r>
    </w:p>
    <w:p>
      <w:pPr>
        <w:ind w:left="3600" w:hanging="3600"/>
      </w:pPr>
      <w:r>
        <w:rPr>
          <w:i/>
        </w:rPr>
        <w:t>21:53</w:t>
      </w:r>
      <w:r>
        <w:t xml:space="preserve"> Julian Möhlen:</w:t>
        <w:tab/>
        <w:t xml:space="preserve">Hahahaha!! Stimmt. So wie bei MOMO. </w:t>
      </w:r>
    </w:p>
    <w:p>
      <w:pPr>
        <w:ind w:left="3600" w:hanging="3600"/>
      </w:pPr>
      <w:r>
        <w:rPr>
          <w:i/>
        </w:rPr>
        <w:t>21:53</w:t>
      </w:r>
      <w:r>
        <w:t xml:space="preserve"> Julian Möhlen:</w:t>
        <w:tab/>
        <w:t xml:space="preserve">Hast du auch eine Schildkröte. </w:t>
      </w:r>
    </w:p>
    <w:p>
      <w:pPr>
        <w:ind w:left="3600" w:hanging="3600"/>
      </w:pPr>
      <w:r>
        <w:rPr>
          <w:i/>
        </w:rPr>
        <w:t>21:53</w:t>
      </w:r>
      <w:r>
        <w:t xml:space="preserve"> Thomas Sundström:</w:t>
        <w:tab/>
        <w:t xml:space="preserve">liest du eigentlich nur noch kinderbücher? </w:t>
      </w:r>
    </w:p>
    <w:p>
      <w:pPr>
        <w:ind w:left="3600" w:hanging="3600"/>
      </w:pPr>
      <w:r>
        <w:rPr>
          <w:i/>
        </w:rPr>
        <w:t>21:54</w:t>
      </w:r>
      <w:r>
        <w:t xml:space="preserve"> Julian Möhlen:</w:t>
        <w:tab/>
        <w:t xml:space="preserve">Ja. Regress. </w:t>
      </w:r>
    </w:p>
    <w:p>
      <w:pPr>
        <w:ind w:left="3600" w:hanging="3600"/>
      </w:pPr>
      <w:r>
        <w:rPr>
          <w:i/>
        </w:rPr>
        <w:t>21:54</w:t>
      </w:r>
      <w:r>
        <w:t xml:space="preserve"> Thomas Sundström:</w:t>
        <w:tab/>
        <w:t xml:space="preserve">da war doch schon mal was </w:t>
      </w:r>
    </w:p>
    <w:p>
      <w:pPr>
        <w:ind w:left="3600" w:hanging="3600"/>
      </w:pPr>
      <w:r>
        <w:rPr>
          <w:i/>
        </w:rPr>
        <w:t>21:54</w:t>
      </w:r>
      <w:r>
        <w:t xml:space="preserve"> Julian Möhlen:</w:t>
        <w:tab/>
        <w:t xml:space="preserve">? </w:t>
      </w:r>
    </w:p>
    <w:p>
      <w:pPr>
        <w:ind w:left="3600" w:hanging="3600"/>
      </w:pPr>
      <w:r>
        <w:rPr>
          <w:i/>
        </w:rPr>
        <w:t>21:54</w:t>
      </w:r>
      <w:r>
        <w:t xml:space="preserve"> Thomas Sundström:</w:t>
        <w:tab/>
        <w:t xml:space="preserve">mit eiber kindergeschichte in letzter zeit </w:t>
      </w:r>
    </w:p>
    <w:p>
      <w:pPr>
        <w:ind w:left="3600" w:hanging="3600"/>
      </w:pPr>
      <w:r>
        <w:rPr>
          <w:i/>
        </w:rPr>
        <w:t>21:54</w:t>
      </w:r>
      <w:r>
        <w:t xml:space="preserve"> Julian Möhlen:</w:t>
        <w:tab/>
        <w:t xml:space="preserve">? </w:t>
      </w:r>
    </w:p>
    <w:p>
      <w:pPr>
        <w:ind w:left="3600" w:hanging="3600"/>
      </w:pPr>
      <w:r>
        <w:rPr>
          <w:i/>
        </w:rPr>
        <w:t>21:54</w:t>
      </w:r>
      <w:r>
        <w:t xml:space="preserve"> Julian Möhlen:</w:t>
        <w:tab/>
        <w:t xml:space="preserve">Memory los </w:t>
      </w:r>
    </w:p>
    <w:p>
      <w:pPr>
        <w:ind w:left="3600" w:hanging="3600"/>
      </w:pPr>
      <w:r>
        <w:rPr>
          <w:i/>
        </w:rPr>
        <w:t>21:54</w:t>
      </w:r>
      <w:r>
        <w:t xml:space="preserve"> Julian Möhlen:</w:t>
        <w:tab/>
        <w:t xml:space="preserve">*loss </w:t>
      </w:r>
    </w:p>
    <w:p>
      <w:pPr>
        <w:ind w:left="3600" w:hanging="3600"/>
      </w:pPr>
      <w:r>
        <w:rPr>
          <w:i/>
        </w:rPr>
        <w:t>21:54</w:t>
      </w:r>
      <w:r>
        <w:t xml:space="preserve"> Thomas Sundström:</w:t>
        <w:tab/>
        <w:t xml:space="preserve">ich bilde es mir vermutlich ein </w:t>
      </w:r>
    </w:p>
    <w:p>
      <w:pPr>
        <w:ind w:left="3600" w:hanging="3600"/>
      </w:pPr>
      <w:r>
        <w:rPr>
          <w:i/>
        </w:rPr>
        <w:t>21:54</w:t>
      </w:r>
      <w:r>
        <w:t xml:space="preserve"> Thomas Sundström:</w:t>
        <w:tab/>
        <w:t xml:space="preserve">hahaaaaa </w:t>
      </w:r>
    </w:p>
    <w:p>
      <w:pPr>
        <w:ind w:left="3600" w:hanging="3600"/>
      </w:pPr>
      <w:r>
        <w:rPr>
          <w:i/>
        </w:rPr>
        <w:t>21:54</w:t>
      </w:r>
      <w:r>
        <w:t xml:space="preserve"> Thomas Sundström:</w:t>
        <w:tab/>
        <w:t xml:space="preserve">der war gut </w:t>
      </w:r>
    </w:p>
    <w:p>
      <w:pPr>
        <w:ind w:left="3600" w:hanging="3600"/>
      </w:pPr>
      <w:r>
        <w:rPr>
          <w:i/>
        </w:rPr>
        <w:t>21:55</w:t>
      </w:r>
      <w:r>
        <w:t xml:space="preserve"> Julian Möhlen:</w:t>
        <w:tab/>
        <w:t xml:space="preserve">(Kommt von der Hirnpest.) </w:t>
      </w:r>
    </w:p>
    <w:p>
      <w:pPr>
        <w:ind w:left="3600" w:hanging="3600"/>
      </w:pPr>
      <w:r>
        <w:rPr>
          <w:i/>
        </w:rPr>
        <w:t>21:55</w:t>
      </w:r>
      <w:r>
        <w:t xml:space="preserve"> Thomas Sundström:</w:t>
        <w:tab/>
        <w:t xml:space="preserve">sehr gut </w:t>
      </w:r>
    </w:p>
    <w:p>
      <w:pPr>
        <w:ind w:left="3600" w:hanging="3600"/>
      </w:pPr>
      <w:r>
        <w:rPr>
          <w:i/>
        </w:rPr>
        <w:t>21:55</w:t>
      </w:r>
      <w:r>
        <w:t xml:space="preserve"> Thomas Sundström:</w:t>
        <w:tab/>
        <w:t xml:space="preserve">öhööö </w:t>
      </w:r>
    </w:p>
    <w:p>
      <w:pPr>
        <w:ind w:left="3600" w:hanging="3600"/>
      </w:pPr>
      <w:r>
        <w:rPr>
          <w:i/>
        </w:rPr>
        <w:t>21:55</w:t>
      </w:r>
      <w:r>
        <w:t xml:space="preserve"> Thomas Sundström:</w:t>
        <w:tab/>
        <w:t xml:space="preserve">ich will dich bald wieder hier haben bin leider zu pleite um dich z besuchen </w:t>
      </w:r>
    </w:p>
    <w:p>
      <w:pPr>
        <w:ind w:left="3600" w:hanging="3600"/>
      </w:pPr>
      <w:r>
        <w:rPr>
          <w:i/>
        </w:rPr>
        <w:t>21:55</w:t>
      </w:r>
      <w:r>
        <w:t xml:space="preserve"> Thomas Sundström:</w:t>
        <w:tab/>
        <w:t xml:space="preserve">bin jetzt kunstsammler und innenarchitekt </w:t>
      </w:r>
    </w:p>
    <w:p>
      <w:pPr>
        <w:ind w:left="3600" w:hanging="3600"/>
      </w:pPr>
      <w:r>
        <w:rPr>
          <w:i/>
        </w:rPr>
        <w:t>21:56</w:t>
      </w:r>
      <w:r>
        <w:t xml:space="preserve"> Thomas Sundström:</w:t>
        <w:tab/>
        <w:t xml:space="preserve">ich wusste gar nicht dass es teurere hobbies als gitarre spielen gibt </w:t>
      </w:r>
    </w:p>
    <w:p>
      <w:pPr>
        <w:ind w:left="3600" w:hanging="3600"/>
      </w:pPr>
      <w:r>
        <w:rPr>
          <w:i/>
        </w:rPr>
        <w:t>21:56</w:t>
      </w:r>
      <w:r>
        <w:t xml:space="preserve"> Thomas Sundström:</w:t>
        <w:tab/>
        <w:t xml:space="preserve">#meinverstärkeristlauter </w:t>
      </w:r>
    </w:p>
    <w:p>
      <w:pPr>
        <w:ind w:left="3600" w:hanging="3600"/>
      </w:pPr>
      <w:r>
        <w:rPr>
          <w:i/>
        </w:rPr>
        <w:t>21:56</w:t>
      </w:r>
      <w:r>
        <w:t xml:space="preserve"> Julian Möhlen:</w:t>
        <w:tab/>
        <w:t xml:space="preserve">HAHAHAHA!!! </w:t>
      </w:r>
    </w:p>
    <w:p>
      <w:pPr>
        <w:ind w:left="3600" w:hanging="3600"/>
      </w:pPr>
      <w:r>
        <w:rPr>
          <w:i/>
        </w:rPr>
        <w:t>21:56</w:t>
      </w:r>
      <w:r>
        <w:t xml:space="preserve"> Julian Möhlen:</w:t>
        <w:tab/>
        <w:t xml:space="preserve">Großartig! Ich küss es mitbekommen. </w:t>
      </w:r>
    </w:p>
    <w:p>
      <w:pPr>
        <w:ind w:left="3600" w:hanging="3600"/>
      </w:pPr>
      <w:r>
        <w:rPr>
          <w:i/>
        </w:rPr>
        <w:t>21:57</w:t>
      </w:r>
      <w:r>
        <w:t xml:space="preserve"> Julian Möhlen:</w:t>
        <w:tab/>
        <w:t xml:space="preserve">*muss </w:t>
      </w:r>
    </w:p>
    <w:p>
      <w:pPr>
        <w:ind w:left="3600" w:hanging="3600"/>
      </w:pPr>
      <w:r>
        <w:rPr>
          <w:i/>
        </w:rPr>
        <w:t>21:57</w:t>
      </w:r>
      <w:r>
        <w:t xml:space="preserve"> Julian Möhlen:</w:t>
        <w:tab/>
        <w:t xml:space="preserve">Deutsch vergangen. Läsion. </w:t>
      </w:r>
    </w:p>
    <w:p>
      <w:pPr>
        <w:ind w:left="3600" w:hanging="3600"/>
      </w:pPr>
      <w:r>
        <w:rPr>
          <w:i/>
        </w:rPr>
        <w:t>21:57</w:t>
      </w:r>
      <w:r>
        <w:t xml:space="preserve"> Thomas Sundström:</w:t>
        <w:tab/>
        <w:t xml:space="preserve">kommt von lädere </w:t>
      </w:r>
    </w:p>
    <w:p>
      <w:pPr>
        <w:ind w:left="3600" w:hanging="3600"/>
      </w:pPr>
      <w:r>
        <w:rPr>
          <w:i/>
        </w:rPr>
        <w:t>21:57</w:t>
      </w:r>
      <w:r>
        <w:t xml:space="preserve"> Thomas Sundström:</w:t>
        <w:tab/>
        <w:t xml:space="preserve">latein </w:t>
      </w:r>
    </w:p>
    <w:p>
      <w:pPr>
        <w:ind w:left="3600" w:hanging="3600"/>
      </w:pPr>
      <w:r>
        <w:rPr>
          <w:i/>
        </w:rPr>
        <w:t>21:57</w:t>
      </w:r>
      <w:r>
        <w:t xml:space="preserve"> Thomas Sundström:</w:t>
        <w:tab/>
        <w:t xml:space="preserve">laesi </w:t>
      </w:r>
    </w:p>
    <w:p>
      <w:pPr>
        <w:ind w:left="3600" w:hanging="3600"/>
      </w:pPr>
      <w:r>
        <w:rPr>
          <w:i/>
        </w:rPr>
        <w:t>21:57</w:t>
      </w:r>
      <w:r>
        <w:t xml:space="preserve"> Thomas Sundström:</w:t>
        <w:tab/>
        <w:t xml:space="preserve">laetum </w:t>
      </w:r>
    </w:p>
    <w:p>
      <w:pPr>
        <w:ind w:left="3600" w:hanging="3600"/>
      </w:pPr>
      <w:r>
        <w:rPr>
          <w:i/>
        </w:rPr>
        <w:t>21:57</w:t>
      </w:r>
      <w:r>
        <w:t xml:space="preserve"> Thomas Sundström:</w:t>
        <w:tab/>
        <w:t xml:space="preserve">verletzuung... </w:t>
      </w:r>
    </w:p>
    <w:p>
      <w:pPr>
        <w:ind w:left="3600" w:hanging="3600"/>
      </w:pPr>
      <w:r>
        <w:rPr>
          <w:i/>
        </w:rPr>
        <w:t>21:58</w:t>
      </w:r>
      <w:r>
        <w:t xml:space="preserve"> Julian Möhlen:</w:t>
        <w:tab/>
        <w:t xml:space="preserve">Habe ich euch das hier schon gezeigt. Darüber lerne ich in meinem Studium. Sehr deprimierend: </w:t>
      </w:r>
    </w:p>
    <w:p>
      <w:pPr>
        <w:ind w:left="3600" w:hanging="3600"/>
      </w:pPr>
      <w:r>
        <w:rPr>
          <w:i/>
        </w:rPr>
        <w:t>21:58</w:t>
      </w:r>
      <w:r>
        <w:t xml:space="preserve"> Julian Möhlen:</w:t>
        <w:tab/>
        <w:t xml:space="preserve">https://m.youtube.com/watch?v=JC_eeppPYlw </w:t>
      </w:r>
    </w:p>
    <w:p>
      <w:pPr>
        <w:ind w:left="3600" w:hanging="3600"/>
      </w:pPr>
      <w:r>
        <w:rPr>
          <w:i/>
        </w:rPr>
        <w:t>21:59</w:t>
      </w:r>
      <w:r>
        <w:t xml:space="preserve"> Thomas Sundström:</w:t>
        <w:tab/>
        <w:t xml:space="preserve">ich will das jetzt nicht sehen </w:t>
      </w:r>
    </w:p>
    <w:p>
      <w:pPr>
        <w:ind w:left="3600" w:hanging="3600"/>
      </w:pPr>
      <w:r>
        <w:rPr>
          <w:i/>
        </w:rPr>
        <w:t>21:59</w:t>
      </w:r>
      <w:r>
        <w:t xml:space="preserve"> Thomas Sundström:</w:t>
        <w:tab/>
        <w:t xml:space="preserve">ich bin mitten zwischen sinnslosen wirtschaftsgraphen gefangen </w:t>
      </w:r>
    </w:p>
    <w:p>
      <w:pPr>
        <w:ind w:left="3600" w:hanging="3600"/>
      </w:pPr>
      <w:r>
        <w:rPr>
          <w:i/>
        </w:rPr>
        <w:t>21:59</w:t>
      </w:r>
      <w:r>
        <w:t xml:space="preserve"> Julian Möhlen:</w:t>
        <w:tab/>
        <w:t xml:space="preserve">Absoluter Wahnsinn. Der Mann hat eine retrograde UND anterograde Amnesie und lebt nur im Hier und Jetzt. Er kann sich immer nur an die letzten paar Sekunden seines Lebens erinnern. </w:t>
      </w:r>
    </w:p>
    <w:p>
      <w:pPr>
        <w:ind w:left="3600" w:hanging="3600"/>
      </w:pPr>
      <w:r>
        <w:rPr>
          <w:i/>
        </w:rPr>
        <w:t>21:59</w:t>
      </w:r>
      <w:r>
        <w:t xml:space="preserve"> Thomas Sundström:</w:t>
        <w:tab/>
        <w:t xml:space="preserve">ich hasse aristos </w:t>
      </w:r>
    </w:p>
    <w:p>
      <w:pPr>
        <w:ind w:left="3600" w:hanging="3600"/>
      </w:pPr>
      <w:r>
        <w:rPr>
          <w:i/>
        </w:rPr>
        <w:t>21:59</w:t>
      </w:r>
      <w:r>
        <w:t xml:space="preserve"> Thomas Sundström:</w:t>
        <w:tab/>
        <w:t xml:space="preserve">hahaaa </w:t>
      </w:r>
    </w:p>
    <w:p>
      <w:pPr>
        <w:ind w:left="3600" w:hanging="3600"/>
      </w:pPr>
      <w:r>
        <w:rPr>
          <w:i/>
        </w:rPr>
        <w:t>22:00</w:t>
      </w:r>
      <w:r>
        <w:t xml:space="preserve"> Maximilian Margreiter:</w:t>
        <w:tab/>
        <w:t xml:space="preserve">Ja haha glaubst du wirklich wir schauen ein 12 min video an </w:t>
      </w:r>
    </w:p>
    <w:p>
      <w:pPr>
        <w:ind w:left="3600" w:hanging="3600"/>
      </w:pPr>
      <w:r>
        <w:rPr>
          <w:i/>
        </w:rPr>
        <w:t>22:00</w:t>
      </w:r>
      <w:r>
        <w:t xml:space="preserve"> Julian Möhlen:</w:t>
        <w:tab/>
        <w:t xml:space="preserve">Nein. Deswegen habe ich es oben für euch zusammengefasst. :) </w:t>
      </w:r>
    </w:p>
    <w:p>
      <w:pPr>
        <w:ind w:left="3600" w:hanging="3600"/>
      </w:pPr>
      <w:r>
        <w:rPr>
          <w:i/>
        </w:rPr>
        <w:t>22:00</w:t>
      </w:r>
      <w:r>
        <w:t xml:space="preserve"> Thomas Sundström:</w:t>
        <w:tab/>
        <w:t xml:space="preserve">kann mal jemand meinen wortwitz honorieren </w:t>
      </w:r>
    </w:p>
    <w:p>
      <w:pPr>
        <w:ind w:left="3600" w:hanging="3600"/>
      </w:pPr>
      <w:r>
        <w:rPr>
          <w:i/>
        </w:rPr>
        <w:t>22:00</w:t>
      </w:r>
      <w:r>
        <w:t xml:space="preserve"> Thomas Sundström:</w:t>
        <w:tab/>
        <w:t xml:space="preserve">der war echt gut </w:t>
      </w:r>
    </w:p>
    <w:p>
      <w:pPr>
        <w:ind w:left="3600" w:hanging="3600"/>
      </w:pPr>
      <w:r>
        <w:rPr>
          <w:i/>
        </w:rPr>
        <w:t>22:01</w:t>
      </w:r>
      <w:r>
        <w:t xml:space="preserve"> Julian Möhlen:</w:t>
        <w:tab/>
        <w:t xml:space="preserve">Und: Sein Tagebuch besteht nur aus den Sätzen: "Jetzt bin ich wach." "Endlich aufgewacht." "12:34 Nun bewusst." "Ich bin am diesem Nachmittag zum ersten Mal bewusst." </w:t>
      </w:r>
    </w:p>
    <w:p>
      <w:pPr>
        <w:ind w:left="3600" w:hanging="3600"/>
      </w:pPr>
      <w:r>
        <w:rPr>
          <w:i/>
        </w:rPr>
        <w:t>22:02</w:t>
      </w:r>
      <w:r>
        <w:t xml:space="preserve"> Julian Möhlen:</w:t>
        <w:tab/>
        <w:t xml:space="preserve">Er streicht alle obigen Sätze aus, wenn er einen neuen hineinschreibt, weil er sich nicht daran erinnern kann, ihn geschrieben zu haben, deswegen muss er ja falsch sein. </w:t>
      </w:r>
    </w:p>
    <w:p>
      <w:pPr>
        <w:ind w:left="3600" w:hanging="3600"/>
      </w:pPr>
      <w:r>
        <w:rPr>
          <w:i/>
        </w:rPr>
        <w:t>22:02</w:t>
      </w:r>
      <w:r>
        <w:t xml:space="preserve"> Julian Möhlen:</w:t>
        <w:tab/>
        <w:t xml:space="preserve">Ja, der Wortwitz war genial! Gerade erst gelesen! :D Kudos. </w:t>
      </w:r>
    </w:p>
    <w:p>
      <w:pPr>
        <w:ind w:left="3600" w:hanging="3600"/>
      </w:pPr>
      <w:r>
        <w:rPr>
          <w:i/>
        </w:rPr>
        <w:t>22:03</w:t>
      </w:r>
      <w:r>
        <w:t xml:space="preserve"> Thomas Sundström:</w:t>
        <w:tab/>
        <w:t xml:space="preserve">wie kann er sprechen? </w:t>
      </w:r>
    </w:p>
    <w:p>
      <w:pPr>
        <w:ind w:left="3600" w:hanging="3600"/>
      </w:pPr>
      <w:r>
        <w:rPr>
          <w:i/>
        </w:rPr>
        <w:t>22:04</w:t>
      </w:r>
      <w:r>
        <w:t xml:space="preserve"> Julian Möhlen:</w:t>
        <w:tab/>
        <w:t xml:space="preserve">Hmm... Sprache ist keine explizite biografische Erinnerung. Er hat nur seine biografisches Gedächtnis verloren. </w:t>
      </w:r>
    </w:p>
    <w:p>
      <w:pPr>
        <w:ind w:left="3600" w:hanging="3600"/>
      </w:pPr>
      <w:r>
        <w:rPr>
          <w:i/>
        </w:rPr>
        <w:t>22:04</w:t>
      </w:r>
      <w:r>
        <w:t xml:space="preserve"> Thomas Sundström:</w:t>
        <w:tab/>
        <w:t xml:space="preserve">aha er hat es verloren </w:t>
      </w:r>
    </w:p>
    <w:p>
      <w:pPr>
        <w:ind w:left="3600" w:hanging="3600"/>
      </w:pPr>
      <w:r>
        <w:rPr>
          <w:i/>
        </w:rPr>
        <w:t>22:04</w:t>
      </w:r>
      <w:r>
        <w:t xml:space="preserve"> Thomas Sundström:</w:t>
        <w:tab/>
        <w:t xml:space="preserve">also er hatte es schon einmal </w:t>
      </w:r>
    </w:p>
    <w:p>
      <w:pPr>
        <w:ind w:left="3600" w:hanging="3600"/>
      </w:pPr>
      <w:r>
        <w:rPr>
          <w:i/>
        </w:rPr>
        <w:t>22:04</w:t>
      </w:r>
      <w:r>
        <w:t xml:space="preserve"> Julian Möhlen:</w:t>
        <w:tab/>
        <w:t xml:space="preserve">(Und explizite semantisches Gedächtnis, das heißt Fakten, die nichts direkt mit dem eigenen Leben zu tun haben.) </w:t>
      </w:r>
    </w:p>
    <w:p>
      <w:pPr>
        <w:ind w:left="3600" w:hanging="3600"/>
      </w:pPr>
      <w:r>
        <w:rPr>
          <w:i/>
        </w:rPr>
        <w:t>22:04</w:t>
      </w:r>
      <w:r>
        <w:t xml:space="preserve"> Julian Möhlen:</w:t>
        <w:tab/>
        <w:t xml:space="preserve">Ja! </w:t>
      </w:r>
    </w:p>
    <w:p>
      <w:pPr>
        <w:ind w:left="3600" w:hanging="3600"/>
      </w:pPr>
      <w:r>
        <w:rPr>
          <w:i/>
        </w:rPr>
        <w:t>22:05</w:t>
      </w:r>
      <w:r>
        <w:t xml:space="preserve"> Thomas Sundström:</w:t>
        <w:tab/>
        <w:t xml:space="preserve">ich sollte vllt das video anschaun </w:t>
      </w:r>
    </w:p>
    <w:p>
      <w:pPr>
        <w:ind w:left="3600" w:hanging="3600"/>
      </w:pPr>
      <w:r>
        <w:rPr>
          <w:i/>
        </w:rPr>
        <w:t>22:05</w:t>
      </w:r>
      <w:r>
        <w:t xml:space="preserve"> Thomas Sundström:</w:t>
        <w:tab/>
        <w:t xml:space="preserve">haha </w:t>
      </w:r>
    </w:p>
    <w:p>
      <w:pPr>
        <w:ind w:left="3600" w:hanging="3600"/>
      </w:pPr>
      <w:r>
        <w:rPr>
          <w:i/>
        </w:rPr>
        <w:t>22:05</w:t>
      </w:r>
      <w:r>
        <w:t xml:space="preserve"> Julian Möhlen:</w:t>
        <w:tab/>
        <w:t xml:space="preserve">Er hatte einen Virus und eine Entzündung im Gehirn. </w:t>
      </w:r>
    </w:p>
    <w:p>
      <w:pPr>
        <w:ind w:left="3600" w:hanging="3600"/>
      </w:pPr>
      <w:r>
        <w:rPr>
          <w:i/>
        </w:rPr>
        <w:t>22:05</w:t>
      </w:r>
      <w:r>
        <w:t xml:space="preserve"> Julian Möhlen:</w:t>
        <w:tab/>
        <w:t xml:space="preserve">Er war Musiker. Und Musik kann er noch spielen. Der einzige Moment, wo er beisammen ist... </w:t>
      </w:r>
    </w:p>
    <w:p>
      <w:pPr>
        <w:ind w:left="3600" w:hanging="3600"/>
      </w:pPr>
      <w:r>
        <w:rPr>
          <w:i/>
        </w:rPr>
        <w:t>22:05</w:t>
      </w:r>
      <w:r>
        <w:t xml:space="preserve"> Thomas Sundström:</w:t>
        <w:tab/>
        <w:t xml:space="preserve">hat er sex </w:t>
      </w:r>
    </w:p>
    <w:p>
      <w:pPr>
        <w:ind w:left="3600" w:hanging="3600"/>
      </w:pPr>
      <w:r>
        <w:rPr>
          <w:i/>
        </w:rPr>
        <w:t>22:06</w:t>
      </w:r>
      <w:r>
        <w:t xml:space="preserve"> Julian Möhlen:</w:t>
        <w:tab/>
        <w:t xml:space="preserve">Weiß ich nicht... Er ist verheiratet. </w:t>
      </w:r>
    </w:p>
    <w:p>
      <w:pPr>
        <w:ind w:left="3600" w:hanging="3600"/>
      </w:pPr>
      <w:r>
        <w:rPr>
          <w:i/>
        </w:rPr>
        <w:t>22:06</w:t>
      </w:r>
      <w:r>
        <w:t xml:space="preserve"> Julian Möhlen:</w:t>
        <w:tab/>
        <w:t xml:space="preserve">Seine Frau besucht ihn in seinem Zimmer. </w:t>
      </w:r>
    </w:p>
    <w:p>
      <w:pPr>
        <w:ind w:left="3600" w:hanging="3600"/>
      </w:pPr>
      <w:r>
        <w:rPr>
          <w:i/>
        </w:rPr>
        <w:t>22:07</w:t>
      </w:r>
      <w:r>
        <w:t xml:space="preserve"> Julian Möhlen:</w:t>
        <w:tab/>
        <w:t xml:space="preserve">Interessante juristische Frage, ob er fähig ist zum Sex zuzustimmen, wenn er sich nicht daran erinnern kann. Ansonsten wäre es eine Vergewaltigung seiner Frau. </w:t>
      </w:r>
    </w:p>
    <w:p>
      <w:pPr>
        <w:ind w:left="3600" w:hanging="3600"/>
      </w:pPr>
      <w:r>
        <w:rPr>
          <w:i/>
        </w:rPr>
        <w:t>22:07</w:t>
      </w:r>
      <w:r>
        <w:t xml:space="preserve"> Thomas Sundström:</w:t>
        <w:tab/>
        <w:t xml:space="preserve">wenn er es anzeigt ist kein offizialdelikt </w:t>
      </w:r>
    </w:p>
    <w:p>
      <w:pPr>
        <w:ind w:left="3600" w:hanging="3600"/>
      </w:pPr>
      <w:r>
        <w:rPr>
          <w:i/>
        </w:rPr>
        <w:t>22:07</w:t>
      </w:r>
      <w:r>
        <w:t xml:space="preserve"> Julian Möhlen:</w:t>
        <w:tab/>
        <w:t xml:space="preserve">Hmm... Zweideutigkeit im Genetiv hier. </w:t>
      </w:r>
    </w:p>
    <w:p>
      <w:pPr>
        <w:ind w:left="3600" w:hanging="3600"/>
      </w:pPr>
      <w:r>
        <w:rPr>
          <w:i/>
        </w:rPr>
        <w:t>22:07</w:t>
      </w:r>
      <w:r>
        <w:t xml:space="preserve"> Thomas Sundström:</w:t>
        <w:tab/>
        <w:t xml:space="preserve">und das könnte er nicht </w:t>
      </w:r>
    </w:p>
    <w:p>
      <w:pPr>
        <w:ind w:left="3600" w:hanging="3600"/>
      </w:pPr>
      <w:r>
        <w:rPr>
          <w:i/>
        </w:rPr>
        <w:t>22:07</w:t>
      </w:r>
      <w:r>
        <w:t xml:space="preserve"> Thomas Sundström:</w:t>
        <w:tab/>
        <w:t xml:space="preserve">weil er sich nicht daran erinnert </w:t>
      </w:r>
    </w:p>
    <w:p>
      <w:pPr>
        <w:ind w:left="3600" w:hanging="3600"/>
      </w:pPr>
      <w:r>
        <w:rPr>
          <w:i/>
        </w:rPr>
        <w:t>22:07</w:t>
      </w:r>
      <w:r>
        <w:t xml:space="preserve"> Julian Möhlen:</w:t>
        <w:tab/>
        <w:t xml:space="preserve">Fail. Er hat echt arschgeleckt. </w:t>
      </w:r>
    </w:p>
    <w:p>
      <w:pPr>
        <w:ind w:left="3600" w:hanging="3600"/>
      </w:pPr>
      <w:r>
        <w:rPr>
          <w:i/>
        </w:rPr>
        <w:t>22:08</w:t>
      </w:r>
      <w:r>
        <w:t xml:space="preserve"> Thomas Sundström:</w:t>
        <w:tab/>
        <w:t xml:space="preserve">vllt </w:t>
      </w:r>
    </w:p>
    <w:p>
      <w:pPr>
        <w:ind w:left="3600" w:hanging="3600"/>
      </w:pPr>
      <w:r>
        <w:rPr>
          <w:i/>
        </w:rPr>
        <w:t>22:08</w:t>
      </w:r>
      <w:r>
        <w:t xml:space="preserve"> Julian Möhlen:</w:t>
        <w:tab/>
        <w:t xml:space="preserve">Anyways. </w:t>
      </w:r>
    </w:p>
    <w:p>
      <w:pPr>
        <w:ind w:left="3600" w:hanging="3600"/>
      </w:pPr>
      <w:r>
        <w:rPr>
          <w:i/>
        </w:rPr>
        <w:t>22:09</w:t>
      </w:r>
      <w:r>
        <w:t xml:space="preserve"> Julian Möhlen:</w:t>
        <w:tab/>
        <w:t xml:space="preserve">2016-01-22-PHOTO-00000385.jpg &lt;‎attached&gt; </w:t>
      </w:r>
    </w:p>
    <w:p>
      <w:pPr>
        <w:ind w:left="3600" w:hanging="3600"/>
      </w:pPr>
      <w:r>
        <w:rPr>
          <w:i/>
        </w:rPr>
        <w:t>22:09</w:t>
      </w:r>
      <w:r>
        <w:t xml:space="preserve"> Julian Möhlen:</w:t>
        <w:tab/>
        <w:t xml:space="preserve">Wer bin ich? </w:t>
      </w:r>
    </w:p>
    <w:p>
      <w:pPr>
        <w:ind w:left="3600" w:hanging="3600"/>
      </w:pPr>
      <w:r>
        <w:rPr>
          <w:i/>
        </w:rPr>
        <w:t>22:09</w:t>
      </w:r>
      <w:r>
        <w:t xml:space="preserve"> Thomas Sundström:</w:t>
        <w:tab/>
        <w:t xml:space="preserve">freddie mercury </w:t>
      </w:r>
    </w:p>
    <w:p>
      <w:pPr>
        <w:ind w:left="3600" w:hanging="3600"/>
      </w:pPr>
      <w:r>
        <w:rPr>
          <w:i/>
        </w:rPr>
        <w:t>22:09</w:t>
      </w:r>
      <w:r>
        <w:t xml:space="preserve"> Julian Möhlen:</w:t>
        <w:tab/>
        <w:t xml:space="preserve">Fuck. </w:t>
      </w:r>
    </w:p>
    <w:p>
      <w:pPr>
        <w:ind w:left="3600" w:hanging="3600"/>
      </w:pPr>
      <w:r>
        <w:rPr>
          <w:i/>
        </w:rPr>
        <w:t>22:09</w:t>
      </w:r>
      <w:r>
        <w:t xml:space="preserve"> Julian Möhlen:</w:t>
        <w:tab/>
        <w:t xml:space="preserve">Das war SCHEISS schnell! </w:t>
      </w:r>
    </w:p>
    <w:p>
      <w:pPr>
        <w:ind w:left="3600" w:hanging="3600"/>
      </w:pPr>
      <w:r>
        <w:rPr>
          <w:i/>
        </w:rPr>
        <w:t>22:09</w:t>
      </w:r>
      <w:r>
        <w:t xml:space="preserve"> Julian Möhlen:</w:t>
        <w:tab/>
        <w:t xml:space="preserve">Richtig. Hier kommt mehr. </w:t>
      </w:r>
    </w:p>
    <w:p>
      <w:pPr>
        <w:ind w:left="3600" w:hanging="3600"/>
      </w:pPr>
      <w:r>
        <w:rPr>
          <w:i/>
        </w:rPr>
        <w:t>22:10</w:t>
      </w:r>
      <w:r>
        <w:t xml:space="preserve"> Julian Möhlen:</w:t>
        <w:tab/>
        <w:t xml:space="preserve">2016-01-22-PHOTO-00000391.jpg &lt;‎attached&gt; </w:t>
      </w:r>
    </w:p>
    <w:p>
      <w:pPr>
        <w:ind w:left="3600" w:hanging="3600"/>
      </w:pPr>
      <w:r>
        <w:rPr>
          <w:i/>
        </w:rPr>
        <w:t>22:10</w:t>
      </w:r>
      <w:r>
        <w:t xml:space="preserve"> Julian Möhlen:</w:t>
        <w:tab/>
        <w:t xml:space="preserve">"Doppelripp" </w:t>
      </w:r>
    </w:p>
    <w:p>
      <w:pPr>
        <w:ind w:left="3600" w:hanging="3600"/>
      </w:pPr>
      <w:r>
        <w:rPr>
          <w:i/>
        </w:rPr>
        <w:t>22:10</w:t>
      </w:r>
      <w:r>
        <w:t xml:space="preserve"> Julian Möhlen:</w:t>
        <w:tab/>
        <w:t xml:space="preserve">("Doppelrib"?) </w:t>
      </w:r>
    </w:p>
    <w:p>
      <w:pPr>
        <w:ind w:left="3600" w:hanging="3600"/>
      </w:pPr>
      <w:r>
        <w:rPr>
          <w:i/>
        </w:rPr>
        <w:t>22:10</w:t>
      </w:r>
      <w:r>
        <w:t xml:space="preserve"> Maximilian Margreiter:</w:t>
        <w:tab/>
        <w:t xml:space="preserve">Es wird obszön </w:t>
      </w:r>
    </w:p>
    <w:p>
      <w:pPr>
        <w:ind w:left="3600" w:hanging="3600"/>
      </w:pPr>
      <w:r>
        <w:rPr>
          <w:i/>
        </w:rPr>
        <w:t>22:10</w:t>
      </w:r>
      <w:r>
        <w:t xml:space="preserve"> Thomas Sundström:</w:t>
        <w:tab/>
        <w:t xml:space="preserve">du hast tatsächlich signifikante ähnlichkeit </w:t>
      </w:r>
    </w:p>
    <w:p>
      <w:pPr>
        <w:ind w:left="3600" w:hanging="3600"/>
      </w:pPr>
      <w:r>
        <w:rPr>
          <w:i/>
        </w:rPr>
        <w:t>22:10</w:t>
      </w:r>
      <w:r>
        <w:t xml:space="preserve"> Julian Möhlen:</w:t>
        <w:tab/>
        <w:t xml:space="preserve">(Auf Englisch: "Wife Beater") </w:t>
      </w:r>
    </w:p>
    <w:p>
      <w:pPr>
        <w:ind w:left="3600" w:hanging="3600"/>
      </w:pPr>
      <w:r>
        <w:rPr>
          <w:i/>
        </w:rPr>
        <w:t>22:10</w:t>
      </w:r>
      <w:r>
        <w:t xml:space="preserve"> Thomas Sundström:</w:t>
        <w:tab/>
        <w:t xml:space="preserve">hast auch sein gebiss? </w:t>
      </w:r>
    </w:p>
    <w:p>
      <w:pPr>
        <w:ind w:left="3600" w:hanging="3600"/>
      </w:pPr>
      <w:r>
        <w:rPr>
          <w:i/>
        </w:rPr>
        <w:t>22:11</w:t>
      </w:r>
      <w:r>
        <w:t xml:space="preserve"> Julian Möhlen:</w:t>
        <w:tab/>
        <w:t xml:space="preserve">Ich habe es gekauft. </w:t>
      </w:r>
    </w:p>
    <w:p>
      <w:pPr>
        <w:ind w:left="3600" w:hanging="3600"/>
      </w:pPr>
      <w:r>
        <w:rPr>
          <w:i/>
        </w:rPr>
        <w:t>22:11</w:t>
      </w:r>
      <w:r>
        <w:t xml:space="preserve"> Julian Möhlen:</w:t>
        <w:tab/>
        <w:t xml:space="preserve">Sein Gebiss. </w:t>
      </w:r>
    </w:p>
    <w:p>
      <w:pPr>
        <w:ind w:left="3600" w:hanging="3600"/>
      </w:pPr>
      <w:r>
        <w:rPr>
          <w:i/>
        </w:rPr>
        <w:t>22:11</w:t>
      </w:r>
      <w:r>
        <w:t xml:space="preserve"> Julian Möhlen:</w:t>
        <w:tab/>
        <w:t xml:space="preserve">Genau Seins. Original. </w:t>
      </w:r>
    </w:p>
    <w:p>
      <w:pPr>
        <w:ind w:left="3600" w:hanging="3600"/>
      </w:pPr>
      <w:r>
        <w:rPr>
          <w:i/>
        </w:rPr>
        <w:t>22:11</w:t>
      </w:r>
      <w:r>
        <w:t xml:space="preserve"> Julian Möhlen:</w:t>
        <w:tab/>
        <w:t xml:space="preserve">2016-01-22-PHOTO-00000401.jpg &lt;‎attached&gt; </w:t>
      </w:r>
    </w:p>
    <w:p>
      <w:pPr>
        <w:ind w:left="3600" w:hanging="3600"/>
      </w:pPr>
      <w:r>
        <w:rPr>
          <w:i/>
        </w:rPr>
        <w:t>22:12</w:t>
      </w:r>
      <w:r>
        <w:t xml:space="preserve"> Thomas Sundström:</w:t>
        <w:tab/>
        <w:t xml:space="preserve">es ist nur eine reproduktion </w:t>
      </w:r>
    </w:p>
    <w:p>
      <w:pPr>
        <w:ind w:left="3600" w:hanging="3600"/>
      </w:pPr>
      <w:r>
        <w:rPr>
          <w:i/>
        </w:rPr>
        <w:t>22:12</w:t>
      </w:r>
      <w:r>
        <w:t xml:space="preserve"> Thomas Sundström:</w:t>
        <w:tab/>
        <w:t xml:space="preserve">du betrüger </w:t>
      </w:r>
    </w:p>
    <w:p>
      <w:pPr>
        <w:ind w:left="3600" w:hanging="3600"/>
      </w:pPr>
      <w:r>
        <w:rPr>
          <w:i/>
        </w:rPr>
        <w:t>22:12</w:t>
      </w:r>
      <w:r>
        <w:t xml:space="preserve"> Thomas Sundström:</w:t>
        <w:tab/>
        <w:t xml:space="preserve">#maxi </w:t>
      </w:r>
    </w:p>
    <w:p>
      <w:pPr>
        <w:ind w:left="3600" w:hanging="3600"/>
      </w:pPr>
      <w:r>
        <w:rPr>
          <w:i/>
        </w:rPr>
        <w:t>22:12</w:t>
      </w:r>
      <w:r>
        <w:t xml:space="preserve"> Maximilian Margreiter:</w:t>
        <w:tab/>
        <w:t xml:space="preserve">Haha </w:t>
      </w:r>
    </w:p>
    <w:p>
      <w:pPr>
        <w:ind w:left="3600" w:hanging="3600"/>
      </w:pPr>
      <w:r>
        <w:rPr>
          <w:i/>
        </w:rPr>
        <w:t>22:12</w:t>
      </w:r>
      <w:r>
        <w:t xml:space="preserve"> Julian Möhlen:</w:t>
        <w:tab/>
        <w:t xml:space="preserve">Nein. Ich bestehe darauf. Ich habe es ausgegraben. </w:t>
      </w:r>
    </w:p>
    <w:p>
      <w:pPr>
        <w:ind w:left="3600" w:hanging="3600"/>
      </w:pPr>
      <w:r>
        <w:rPr>
          <w:i/>
        </w:rPr>
        <w:t>22:12</w:t>
      </w:r>
      <w:r>
        <w:t xml:space="preserve"> Julian Möhlen:</w:t>
        <w:tab/>
        <w:t xml:space="preserve">Bitte um Erklärung der Anspielung. </w:t>
      </w:r>
    </w:p>
    <w:p>
      <w:pPr>
        <w:ind w:left="3600" w:hanging="3600"/>
      </w:pPr>
      <w:r>
        <w:rPr>
          <w:i/>
        </w:rPr>
        <w:t>22:12</w:t>
      </w:r>
      <w:r>
        <w:t xml:space="preserve"> Thomas Sundström:</w:t>
        <w:tab/>
        <w:t xml:space="preserve">oje </w:t>
      </w:r>
    </w:p>
    <w:p>
      <w:pPr>
        <w:ind w:left="3600" w:hanging="3600"/>
      </w:pPr>
      <w:r>
        <w:rPr>
          <w:i/>
        </w:rPr>
        <w:t>22:12</w:t>
      </w:r>
      <w:r>
        <w:t xml:space="preserve"> Maximilian Margreiter:</w:t>
        <w:tab/>
        <w:t xml:space="preserve">Erst die Differenz </w:t>
      </w:r>
    </w:p>
    <w:p>
      <w:pPr>
        <w:ind w:left="3600" w:hanging="3600"/>
      </w:pPr>
      <w:r>
        <w:rPr>
          <w:i/>
        </w:rPr>
        <w:t>22:12</w:t>
      </w:r>
      <w:r>
        <w:t xml:space="preserve"> Julian Möhlen:</w:t>
        <w:tab/>
        <w:t xml:space="preserve">Hahaha!!! </w:t>
      </w:r>
    </w:p>
    <w:p>
      <w:pPr>
        <w:ind w:left="3600" w:hanging="3600"/>
      </w:pPr>
      <w:r>
        <w:rPr>
          <w:i/>
        </w:rPr>
        <w:t>22:13</w:t>
      </w:r>
      <w:r>
        <w:t xml:space="preserve"> Thomas Sundström:</w:t>
        <w:tab/>
        <w:t xml:space="preserve">das hat uns mehrere stunden gekostet </w:t>
      </w:r>
    </w:p>
    <w:p>
      <w:pPr>
        <w:ind w:left="3600" w:hanging="3600"/>
      </w:pPr>
      <w:r>
        <w:rPr>
          <w:i/>
        </w:rPr>
        <w:t>22:13</w:t>
      </w:r>
      <w:r>
        <w:t xml:space="preserve"> Maximilian Margreiter:</w:t>
        <w:tab/>
        <w:t xml:space="preserve">Macht das Orginal </w:t>
      </w:r>
    </w:p>
    <w:p>
      <w:pPr>
        <w:ind w:left="3600" w:hanging="3600"/>
      </w:pPr>
      <w:r>
        <w:rPr>
          <w:i/>
        </w:rPr>
        <w:t>22:13</w:t>
      </w:r>
      <w:r>
        <w:t xml:space="preserve"> Thomas Sundström:</w:t>
        <w:tab/>
        <w:t xml:space="preserve">eines unserer fazits </w:t>
      </w:r>
    </w:p>
    <w:p>
      <w:pPr>
        <w:ind w:left="3600" w:hanging="3600"/>
      </w:pPr>
      <w:r>
        <w:rPr>
          <w:i/>
        </w:rPr>
        <w:t>22:13</w:t>
      </w:r>
      <w:r>
        <w:t xml:space="preserve"> Maximilian Margreiter:</w:t>
        <w:tab/>
        <w:t xml:space="preserve">Sein und Schein </w:t>
      </w:r>
    </w:p>
    <w:p>
      <w:pPr>
        <w:ind w:left="3600" w:hanging="3600"/>
      </w:pPr>
      <w:r>
        <w:rPr>
          <w:i/>
        </w:rPr>
        <w:t>22:14</w:t>
      </w:r>
      <w:r>
        <w:t xml:space="preserve"> Thomas Sundström:</w:t>
        <w:tab/>
        <w:t xml:space="preserve">inwiefern verträgt sich der begriff original mit dem heutigen kunstbegriff </w:t>
      </w:r>
    </w:p>
    <w:p>
      <w:pPr>
        <w:ind w:left="3600" w:hanging="3600"/>
      </w:pPr>
      <w:r>
        <w:rPr>
          <w:i/>
        </w:rPr>
        <w:t>22:15</w:t>
      </w:r>
      <w:r>
        <w:t xml:space="preserve"> Julian Möhlen:</w:t>
        <w:tab/>
        <w:t xml:space="preserve">Ich blicke noch nicht durch. Vielleicht eine Geschichte, die ich live in Wien hören muss? </w:t>
      </w:r>
    </w:p>
    <w:p>
      <w:pPr>
        <w:ind w:left="3600" w:hanging="3600"/>
      </w:pPr>
      <w:r>
        <w:rPr>
          <w:i/>
        </w:rPr>
        <w:t>22:15</w:t>
      </w:r>
      <w:r>
        <w:t xml:space="preserve"> Thomas Sundström:</w:t>
        <w:tab/>
        <w:t xml:space="preserve">wo es nicht immer nur einzelstücke gibt </w:t>
      </w:r>
    </w:p>
    <w:p>
      <w:pPr>
        <w:ind w:left="3600" w:hanging="3600"/>
      </w:pPr>
      <w:r>
        <w:rPr>
          <w:i/>
        </w:rPr>
        <w:t>22:15</w:t>
      </w:r>
      <w:r>
        <w:t xml:space="preserve"> Julian Möhlen:</w:t>
        <w:tab/>
        <w:t xml:space="preserve">Aha?! </w:t>
      </w:r>
    </w:p>
    <w:p>
      <w:pPr>
        <w:ind w:left="3600" w:hanging="3600"/>
      </w:pPr>
      <w:r>
        <w:rPr>
          <w:i/>
        </w:rPr>
        <w:t>22:15</w:t>
      </w:r>
      <w:r>
        <w:t xml:space="preserve"> Thomas Sundström:</w:t>
        <w:tab/>
        <w:t xml:space="preserve">popkultur </w:t>
      </w:r>
    </w:p>
    <w:p>
      <w:pPr>
        <w:ind w:left="3600" w:hanging="3600"/>
      </w:pPr>
      <w:r>
        <w:rPr>
          <w:i/>
        </w:rPr>
        <w:t>22:15</w:t>
      </w:r>
      <w:r>
        <w:t xml:space="preserve"> Maximilian Margreiter:</w:t>
        <w:tab/>
        <w:t xml:space="preserve">#derrida #julianhatkeineahnungvonkontinentalerphilosophie </w:t>
      </w:r>
    </w:p>
    <w:p>
      <w:pPr>
        <w:ind w:left="3600" w:hanging="3600"/>
      </w:pPr>
      <w:r>
        <w:rPr>
          <w:i/>
        </w:rPr>
        <w:t>22:15</w:t>
      </w:r>
      <w:r>
        <w:t xml:space="preserve"> Thomas Sundström:</w:t>
        <w:tab/>
        <w:t xml:space="preserve">usw </w:t>
      </w:r>
    </w:p>
    <w:p>
      <w:pPr>
        <w:ind w:left="3600" w:hanging="3600"/>
      </w:pPr>
      <w:r>
        <w:rPr>
          <w:i/>
        </w:rPr>
        <w:t>22:16</w:t>
      </w:r>
      <w:r>
        <w:t xml:space="preserve"> Thomas Sundström:</w:t>
        <w:tab/>
        <w:t xml:space="preserve">das salatblatt in seinem burger </w:t>
      </w:r>
    </w:p>
    <w:p>
      <w:pPr>
        <w:ind w:left="3600" w:hanging="3600"/>
      </w:pPr>
      <w:r>
        <w:rPr>
          <w:i/>
        </w:rPr>
        <w:t>22:17</w:t>
      </w:r>
      <w:r>
        <w:t xml:space="preserve"> Julian Möhlen:</w:t>
        <w:tab/>
        <w:t xml:space="preserve">Hahaha! Stimmt. Der Kontinent ist durch den Kanal der sprachlichen Analyse abgeschottet. Seine Wasser waschen allen Unsinn hinfort. Meinen die hiesigen Profs. </w:t>
      </w:r>
    </w:p>
    <w:p>
      <w:pPr>
        <w:ind w:left="3600" w:hanging="3600"/>
      </w:pPr>
      <w:r>
        <w:rPr>
          <w:i/>
        </w:rPr>
        <w:t>22:19</w:t>
      </w:r>
      <w:r>
        <w:t xml:space="preserve"> Julian Möhlen:</w:t>
        <w:tab/>
        <w:t xml:space="preserve">Naja. Jedenfalls bin ich zu der Erleuchtung gelangt, dass alles Sein wertlos ist ohne euch. #freuemichaufeuchimmärz #habeuchlieb </w:t>
      </w:r>
    </w:p>
    <w:p>
      <w:pPr>
        <w:ind w:left="3600" w:hanging="3600"/>
      </w:pPr>
      <w:r>
        <w:rPr>
          <w:i/>
        </w:rPr>
        <w:t>22:20</w:t>
      </w:r>
      <w:r>
        <w:t xml:space="preserve"> Thomas Sundström:</w:t>
        <w:tab/>
        <w:t xml:space="preserve">dir muss es sehr sehr schlecht gehen...wir skypen next week </w:t>
      </w:r>
    </w:p>
    <w:p>
      <w:pPr>
        <w:ind w:left="3600" w:hanging="3600"/>
      </w:pPr>
      <w:r>
        <w:rPr>
          <w:i/>
        </w:rPr>
        <w:t>22:20</w:t>
      </w:r>
      <w:r>
        <w:t xml:space="preserve"> Julian Möhlen:</w:t>
        <w:tab/>
        <w:t xml:space="preserve">Hahaha! Okay. </w:t>
      </w:r>
    </w:p>
    <w:p>
      <w:pPr>
        <w:ind w:left="3600" w:hanging="3600"/>
      </w:pPr>
      <w:r>
        <w:rPr>
          <w:i/>
        </w:rPr>
        <w:t>22:29</w:t>
      </w:r>
      <w:r>
        <w:t xml:space="preserve"> Thomas Sundström:</w:t>
        <w:tab/>
        <w:t xml:space="preserve">weiter muss es gehn </w:t>
      </w:r>
    </w:p>
    <w:p>
      <w:pPr>
        <w:ind w:left="3600" w:hanging="3600"/>
      </w:pPr>
      <w:r>
        <w:rPr>
          <w:i/>
        </w:rPr>
        <w:t>22:29</w:t>
      </w:r>
      <w:r>
        <w:t xml:space="preserve"> Thomas Sundström:</w:t>
        <w:tab/>
        <w:t xml:space="preserve">2016-01-22-PHOTO-00000428.jpg &lt;‎attached&gt; </w:t>
      </w:r>
    </w:p>
    <w:p>
      <w:pPr>
        <w:ind w:left="3600" w:hanging="3600"/>
      </w:pPr>
      <w:r>
        <w:rPr>
          <w:i/>
        </w:rPr>
        <w:t>22:44</w:t>
      </w:r>
      <w:r>
        <w:t xml:space="preserve"> Julian Möhlen:</w:t>
        <w:tab/>
        <w:t xml:space="preserve">Beim ersten Hinblicken, wenn man noch nicht erkannt hat, was es ist, sieht es etwas widerwärtig aus. Aber hoch die Tassen! </w:t>
      </w:r>
    </w:p>
    <w:p>
      <w:pPr>
        <w:ind w:left="3600" w:hanging="3600"/>
      </w:pPr>
      <w:r>
        <w:rPr>
          <w:i/>
        </w:rPr>
        <w:t>22:46</w:t>
      </w:r>
      <w:r>
        <w:t xml:space="preserve"> Louis Springer:</w:t>
        <w:tab/>
        <w:t xml:space="preserve">2016-01-22-PHOTO-00000430.jpg &lt;‎attached&gt; </w:t>
      </w:r>
    </w:p>
    <w:p>
      <w:pPr>
        <w:ind w:left="3600" w:hanging="3600"/>
      </w:pPr>
      <w:r>
        <w:rPr>
          <w:i/>
        </w:rPr>
        <w:t>22:47</w:t>
      </w:r>
      <w:r>
        <w:t xml:space="preserve"> Thomas Sundström:</w:t>
        <w:tab/>
        <w:t xml:space="preserve">definitiv nicht da würde ich in der sekunde einpennen </w:t>
      </w:r>
    </w:p>
    <w:p>
      <w:pPr>
        <w:ind w:left="3600" w:hanging="3600"/>
      </w:pPr>
      <w:r>
        <w:rPr>
          <w:i/>
        </w:rPr>
        <w:t>22:47</w:t>
      </w:r>
      <w:r>
        <w:t xml:space="preserve"> Thomas Sundström:</w:t>
        <w:tab/>
        <w:t xml:space="preserve">ich bin ausgebrannt wie meine hässlichen energiesparlampen </w:t>
      </w:r>
    </w:p>
    <w:p>
      <w:pPr>
        <w:ind w:left="3600" w:hanging="3600"/>
      </w:pPr>
      <w:r>
        <w:rPr>
          <w:i/>
        </w:rPr>
        <w:t>22:47</w:t>
      </w:r>
      <w:r>
        <w:t xml:space="preserve"> Alexander Würz:</w:t>
        <w:tab/>
        <w:t xml:space="preserve">Bei recht kann man sowieso nur einpennen </w:t>
      </w:r>
    </w:p>
    <w:p>
      <w:pPr>
        <w:ind w:left="3600" w:hanging="3600"/>
      </w:pPr>
      <w:r>
        <w:rPr>
          <w:i/>
        </w:rPr>
        <w:t>22:48</w:t>
      </w:r>
      <w:r>
        <w:t xml:space="preserve"> Alexander Würz:</w:t>
        <w:tab/>
        <w:t xml:space="preserve">Scheiss </w:t>
      </w:r>
    </w:p>
    <w:p>
      <w:pPr>
        <w:ind w:left="3600" w:hanging="3600"/>
      </w:pPr>
      <w:r>
        <w:rPr>
          <w:i/>
        </w:rPr>
        <w:t>22:48</w:t>
      </w:r>
      <w:r>
        <w:t xml:space="preserve"> Thomas Sundström:</w:t>
        <w:tab/>
        <w:t xml:space="preserve">ich mach grade zu hundertsten mal das lmis gleichgefick </w:t>
      </w:r>
    </w:p>
    <w:p>
      <w:pPr>
        <w:ind w:left="3600" w:hanging="3600"/>
      </w:pPr>
      <w:r>
        <w:rPr>
          <w:i/>
        </w:rPr>
        <w:t>22:49</w:t>
      </w:r>
      <w:r>
        <w:t xml:space="preserve"> Louis Springer:</w:t>
        <w:tab/>
        <w:t xml:space="preserve">hahahaha </w:t>
      </w:r>
    </w:p>
    <w:p>
      <w:pPr>
        <w:ind w:left="3600" w:hanging="3600"/>
      </w:pPr>
      <w:r>
        <w:rPr>
          <w:i/>
        </w:rPr>
        <w:t>22:49</w:t>
      </w:r>
      <w:r>
        <w:t xml:space="preserve"> Louis Springer:</w:t>
        <w:tab/>
        <w:t xml:space="preserve">Genieße deine Aufregung sehr </w:t>
      </w:r>
    </w:p>
    <w:p>
      <w:pPr>
        <w:ind w:left="3600" w:hanging="3600"/>
      </w:pPr>
      <w:r>
        <w:rPr>
          <w:i/>
        </w:rPr>
        <w:t>22:49</w:t>
      </w:r>
      <w:r>
        <w:t xml:space="preserve"> Louis Springer:</w:t>
        <w:tab/>
        <w:t xml:space="preserve">Lern brav, du Knecht! </w:t>
      </w:r>
    </w:p>
    <w:p>
      <w:pPr>
        <w:ind w:left="3600" w:hanging="3600"/>
      </w:pPr>
      <w:r>
        <w:rPr>
          <w:i/>
        </w:rPr>
        <w:t>22:49</w:t>
      </w:r>
      <w:r>
        <w:t xml:space="preserve"> Alexander Würz:</w:t>
        <w:tab/>
        <w:t xml:space="preserve">Manche brauchen halt länger ;) </w:t>
      </w:r>
    </w:p>
    <w:p>
      <w:pPr>
        <w:ind w:left="3600" w:hanging="3600"/>
      </w:pPr>
      <w:r>
        <w:rPr>
          <w:i/>
        </w:rPr>
        <w:t>22:49</w:t>
      </w:r>
      <w:r>
        <w:t xml:space="preserve"> Julian Möhlen:</w:t>
        <w:tab/>
        <w:t xml:space="preserve">Uhhh!!!  Hahahaha!! </w:t>
      </w:r>
    </w:p>
    <w:p>
      <w:pPr>
        <w:ind w:left="3600" w:hanging="3600"/>
      </w:pPr>
      <w:r>
        <w:rPr>
          <w:i/>
        </w:rPr>
        <w:t>22:50</w:t>
      </w:r>
      <w:r>
        <w:t xml:space="preserve"> Thomas Sundström:</w:t>
        <w:tab/>
        <w:t xml:space="preserve">2016-01-22-PHOTO-00000441.jpg &lt;‎attached&gt; </w:t>
      </w:r>
    </w:p>
    <w:p>
      <w:pPr>
        <w:ind w:left="3600" w:hanging="3600"/>
      </w:pPr>
      <w:r>
        <w:rPr>
          <w:i/>
        </w:rPr>
        <w:t>22:50</w:t>
      </w:r>
      <w:r>
        <w:t xml:space="preserve"> Thomas Sundström:</w:t>
        <w:tab/>
        <w:t xml:space="preserve">widerlicher gings nicht </w:t>
      </w:r>
    </w:p>
    <w:p>
      <w:pPr>
        <w:ind w:left="3600" w:hanging="3600"/>
      </w:pPr>
      <w:r>
        <w:rPr>
          <w:i/>
        </w:rPr>
        <w:t>23:27</w:t>
      </w:r>
      <w:r>
        <w:t xml:space="preserve"> Louis Springer:</w:t>
        <w:tab/>
        <w:t xml:space="preserve">so schaust du eig immer aus </w:t>
      </w:r>
    </w:p>
    <w:p>
      <w:pPr>
        <w:ind w:left="3600" w:hanging="3600"/>
      </w:pPr>
      <w:r>
        <w:rPr>
          <w:i/>
        </w:rPr>
        <w:t>23:27</w:t>
      </w:r>
      <w:r>
        <w:t xml:space="preserve"> Thomas Sundström:</w:t>
        <w:tab/>
        <w:t xml:space="preserve">danke </w:t>
      </w:r>
    </w:p>
    <w:p>
      <w:pPr>
        <w:jc w:val="center"/>
      </w:pPr>
      <w:r>
        <w:t>25.01.2016</w:t>
      </w:r>
    </w:p>
    <w:p>
      <w:pPr>
        <w:ind w:left="3600" w:hanging="3600"/>
      </w:pPr>
      <w:r>
        <w:rPr>
          <w:i/>
        </w:rPr>
        <w:t>09:05</w:t>
      </w:r>
      <w:r>
        <w:t xml:space="preserve"> Thomas Sundström:</w:t>
        <w:tab/>
        <w:t xml:space="preserve">wenn man keine ahnung hat und trotzdem als erster da ist #jezwirdmalgelernt </w:t>
      </w:r>
    </w:p>
    <w:p>
      <w:pPr>
        <w:ind w:left="3600" w:hanging="3600"/>
      </w:pPr>
      <w:r>
        <w:rPr>
          <w:i/>
        </w:rPr>
        <w:t>09:11</w:t>
      </w:r>
      <w:r>
        <w:t xml:space="preserve"> Thomas Sundström:</w:t>
        <w:tab/>
        <w:t xml:space="preserve">2016-01-25-PHOTO-00000446.jpg &lt;‎attached&gt; </w:t>
      </w:r>
    </w:p>
    <w:p>
      <w:pPr>
        <w:ind w:left="3600" w:hanging="3600"/>
      </w:pPr>
      <w:r>
        <w:rPr>
          <w:i/>
        </w:rPr>
        <w:t>09:12</w:t>
      </w:r>
      <w:r>
        <w:t xml:space="preserve"> Maximilian Margreiter:</w:t>
        <w:tab/>
        <w:t xml:space="preserve">Öh viel Glück </w:t>
      </w:r>
    </w:p>
    <w:p>
      <w:pPr>
        <w:ind w:left="3600" w:hanging="3600"/>
      </w:pPr>
      <w:r>
        <w:rPr>
          <w:i/>
        </w:rPr>
        <w:t>09:12</w:t>
      </w:r>
      <w:r>
        <w:t xml:space="preserve"> Thomas Sundström:</w:t>
        <w:tab/>
        <w:t xml:space="preserve">ich werde es brauchen ;) </w:t>
      </w:r>
    </w:p>
    <w:p>
      <w:pPr>
        <w:ind w:left="3600" w:hanging="3600"/>
      </w:pPr>
      <w:r>
        <w:rPr>
          <w:i/>
        </w:rPr>
        <w:t>09:13</w:t>
      </w:r>
      <w:r>
        <w:t xml:space="preserve"> Maximilian Margreiter:</w:t>
        <w:tab/>
        <w:t xml:space="preserve">1 ist Pflicht </w:t>
      </w:r>
    </w:p>
    <w:p>
      <w:pPr>
        <w:ind w:left="3600" w:hanging="3600"/>
      </w:pPr>
      <w:r>
        <w:rPr>
          <w:i/>
        </w:rPr>
        <w:t>09:13</w:t>
      </w:r>
      <w:r>
        <w:t xml:space="preserve"> Thomas Sundström:</w:t>
        <w:tab/>
        <w:t xml:space="preserve">hahaha </w:t>
      </w:r>
    </w:p>
    <w:p>
      <w:pPr>
        <w:ind w:left="3600" w:hanging="3600"/>
      </w:pPr>
      <w:r>
        <w:rPr>
          <w:i/>
        </w:rPr>
        <w:t>09:13</w:t>
      </w:r>
      <w:r>
        <w:t xml:space="preserve"> Thomas Sundström:</w:t>
        <w:tab/>
        <w:t xml:space="preserve">bester witz bis jetzt </w:t>
      </w:r>
    </w:p>
    <w:p>
      <w:pPr>
        <w:ind w:left="3600" w:hanging="3600"/>
      </w:pPr>
      <w:r>
        <w:rPr>
          <w:i/>
        </w:rPr>
        <w:t>10:38</w:t>
      </w:r>
      <w:r>
        <w:t xml:space="preserve"> Alexander Würz:</w:t>
        <w:tab/>
        <w:t xml:space="preserve">Schöne tasche </w:t>
      </w:r>
    </w:p>
    <w:p>
      <w:pPr>
        <w:ind w:left="3600" w:hanging="3600"/>
      </w:pPr>
      <w:r>
        <w:rPr>
          <w:i/>
        </w:rPr>
        <w:t>10:49</w:t>
      </w:r>
      <w:r>
        <w:t xml:space="preserve"> Emil Paiker:</w:t>
        <w:tab/>
        <w:t xml:space="preserve">Viel g an alle Boys mit Prüfung diese Woche! </w:t>
      </w:r>
    </w:p>
    <w:p>
      <w:pPr>
        <w:ind w:left="3600" w:hanging="3600"/>
      </w:pPr>
      <w:r>
        <w:rPr>
          <w:i/>
        </w:rPr>
        <w:t>10:49</w:t>
      </w:r>
      <w:r>
        <w:t xml:space="preserve"> Thomas Sundström:</w:t>
        <w:tab/>
        <w:t xml:space="preserve">gratias </w:t>
      </w:r>
    </w:p>
    <w:p>
      <w:pPr>
        <w:ind w:left="3600" w:hanging="3600"/>
      </w:pPr>
      <w:r>
        <w:rPr>
          <w:i/>
        </w:rPr>
        <w:t>10:50</w:t>
      </w:r>
      <w:r>
        <w:t xml:space="preserve"> Thomas Sundström:</w:t>
        <w:tab/>
        <w:t xml:space="preserve">viel gh lück dir auxh </w:t>
      </w:r>
    </w:p>
    <w:p>
      <w:pPr>
        <w:ind w:left="3600" w:hanging="3600"/>
      </w:pPr>
      <w:r>
        <w:rPr>
          <w:i/>
        </w:rPr>
        <w:t>10:52</w:t>
      </w:r>
      <w:r>
        <w:t xml:space="preserve"> Emil Paiker:</w:t>
        <w:tab/>
        <w:t xml:space="preserve">Lol thx </w:t>
      </w:r>
    </w:p>
    <w:p>
      <w:pPr>
        <w:ind w:left="3600" w:hanging="3600"/>
      </w:pPr>
      <w:r>
        <w:rPr>
          <w:i/>
        </w:rPr>
        <w:t>12:19</w:t>
      </w:r>
      <w:r>
        <w:t xml:space="preserve"> Julian Möhlen:</w:t>
        <w:tab/>
        <w:t xml:space="preserve">Crossed Fingers aus der Ferne! </w:t>
      </w:r>
    </w:p>
    <w:p>
      <w:pPr>
        <w:ind w:left="3600" w:hanging="3600"/>
      </w:pPr>
      <w:r>
        <w:rPr>
          <w:i/>
        </w:rPr>
        <w:t>12:48</w:t>
      </w:r>
      <w:r>
        <w:t xml:space="preserve"> Louis Springer:</w:t>
        <w:tab/>
        <w:t xml:space="preserve">Danke </w:t>
      </w:r>
    </w:p>
    <w:p>
      <w:pPr>
        <w:ind w:left="3600" w:hanging="3600"/>
      </w:pPr>
      <w:r>
        <w:rPr>
          <w:i/>
        </w:rPr>
        <w:t>12:53</w:t>
      </w:r>
      <w:r>
        <w:t xml:space="preserve"> Thomas Sundström:</w:t>
        <w:tab/>
        <w:t xml:space="preserve">sank ju </w:t>
      </w:r>
    </w:p>
    <w:p>
      <w:pPr>
        <w:ind w:left="3600" w:hanging="3600"/>
      </w:pPr>
      <w:r>
        <w:rPr>
          <w:i/>
        </w:rPr>
        <w:t>18:48</w:t>
      </w:r>
      <w:r>
        <w:t xml:space="preserve"> Benni Gröhs:</w:t>
        <w:tab/>
        <w:t xml:space="preserve">Bitte Patrick in die KG holen, er braucht uns jetzt wie einen Bissen Brot! </w:t>
      </w:r>
    </w:p>
    <w:p>
      <w:pPr>
        <w:ind w:left="3600" w:hanging="3600"/>
      </w:pPr>
      <w:r>
        <w:rPr>
          <w:i/>
        </w:rPr>
        <w:t>18:48</w:t>
      </w:r>
      <w:r>
        <w:t xml:space="preserve"> Thomas Sundström:</w:t>
        <w:tab/>
        <w:t xml:space="preserve">jeder ist admin </w:t>
      </w:r>
    </w:p>
    <w:p>
      <w:pPr>
        <w:ind w:left="3600" w:hanging="3600"/>
      </w:pPr>
      <w:r>
        <w:rPr>
          <w:i/>
        </w:rPr>
        <w:t>18:48</w:t>
      </w:r>
      <w:r>
        <w:t xml:space="preserve"> Benni Gröhs:</w:t>
        <w:tab/>
        <w:t xml:space="preserve">Aja☝🏻️ </w:t>
      </w:r>
    </w:p>
    <w:p>
      <w:pPr>
        <w:ind w:left="3600" w:hanging="3600"/>
      </w:pPr>
      <w:r>
        <w:rPr>
          <w:i/>
        </w:rPr>
        <w:t>18:49</w:t>
      </w:r>
      <w:r>
        <w:t xml:space="preserve"> Benni Gröhs:</w:t>
        <w:tab/>
        <w:t xml:space="preserve">Extreeeem Demokratie hier! </w:t>
      </w:r>
    </w:p>
    <w:p>
      <w:pPr>
        <w:ind w:left="3600" w:hanging="3600"/>
      </w:pPr>
      <w:r>
        <w:rPr>
          <w:i/>
        </w:rPr>
        <w:t>18:49</w:t>
      </w:r>
      <w:r>
        <w:t xml:space="preserve"> ‎Benni Gröhs added Patrick Kerschbaumer </w:t>
      </w:r>
    </w:p>
    <w:p>
      <w:pPr>
        <w:ind w:left="3600" w:hanging="3600"/>
      </w:pPr>
      <w:r>
        <w:rPr>
          <w:i/>
        </w:rPr>
        <w:t>18:49</w:t>
      </w:r>
      <w:r>
        <w:t xml:space="preserve"> Thomas Sundström:</w:t>
        <w:tab/>
        <w:t xml:space="preserve">ich bin ein guter führer... </w:t>
      </w:r>
    </w:p>
    <w:p>
      <w:pPr>
        <w:ind w:left="3600" w:hanging="3600"/>
      </w:pPr>
      <w:r>
        <w:rPr>
          <w:i/>
        </w:rPr>
        <w:t>18:53</w:t>
      </w:r>
      <w:r>
        <w:t xml:space="preserve"> Benni Gröhs:</w:t>
        <w:tab/>
        <w:t xml:space="preserve">Willkommen zurück:D </w:t>
      </w:r>
    </w:p>
    <w:p>
      <w:pPr>
        <w:ind w:left="3600" w:hanging="3600"/>
      </w:pPr>
      <w:r>
        <w:rPr>
          <w:i/>
        </w:rPr>
        <w:t>18:53</w:t>
      </w:r>
      <w:r>
        <w:t xml:space="preserve"> Alexander Würz:</w:t>
        <w:tab/>
        <w:t xml:space="preserve">Yoyoyoyo </w:t>
      </w:r>
    </w:p>
    <w:p>
      <w:pPr>
        <w:ind w:left="3600" w:hanging="3600"/>
      </w:pPr>
      <w:r>
        <w:rPr>
          <w:i/>
        </w:rPr>
        <w:t>18:54</w:t>
      </w:r>
      <w:r>
        <w:t xml:space="preserve"> Emil Paiker:</w:t>
        <w:tab/>
        <w:t xml:space="preserve">Ewudduuuuuuuuup </w:t>
      </w:r>
    </w:p>
    <w:p>
      <w:pPr>
        <w:ind w:left="3600" w:hanging="3600"/>
      </w:pPr>
      <w:r>
        <w:rPr>
          <w:i/>
        </w:rPr>
        <w:t>18:55</w:t>
      </w:r>
      <w:r>
        <w:t xml:space="preserve"> Patrick Kerschbaumer:</w:t>
        <w:tab/>
        <w:t xml:space="preserve">Hello </w:t>
      </w:r>
    </w:p>
    <w:p>
      <w:pPr>
        <w:ind w:left="3600" w:hanging="3600"/>
      </w:pPr>
      <w:r>
        <w:rPr>
          <w:i/>
        </w:rPr>
        <w:t>18:55</w:t>
      </w:r>
      <w:r>
        <w:t xml:space="preserve"> Thomas Sundström:</w:t>
        <w:tab/>
        <w:t xml:space="preserve">willkommen zurück im "verein" </w:t>
      </w:r>
    </w:p>
    <w:p>
      <w:pPr>
        <w:ind w:left="3600" w:hanging="3600"/>
      </w:pPr>
      <w:r>
        <w:rPr>
          <w:i/>
        </w:rPr>
        <w:t>18:55</w:t>
      </w:r>
      <w:r>
        <w:t xml:space="preserve"> Thomas Sundström:</w:t>
        <w:tab/>
        <w:t xml:space="preserve">wir haben aber immer noch keine satzung </w:t>
      </w:r>
    </w:p>
    <w:p>
      <w:pPr>
        <w:ind w:left="3600" w:hanging="3600"/>
      </w:pPr>
      <w:r>
        <w:rPr>
          <w:i/>
        </w:rPr>
        <w:t>18:55</w:t>
      </w:r>
      <w:r>
        <w:t xml:space="preserve"> Thomas Sundström:</w:t>
        <w:tab/>
        <w:t xml:space="preserve">;) </w:t>
      </w:r>
    </w:p>
    <w:p>
      <w:pPr>
        <w:ind w:left="3600" w:hanging="3600"/>
      </w:pPr>
      <w:r>
        <w:rPr>
          <w:i/>
        </w:rPr>
        <w:t>18:58</w:t>
      </w:r>
      <w:r>
        <w:t xml:space="preserve"> Patrick Kerschbaumer:</w:t>
        <w:tab/>
        <w:t xml:space="preserve">Und wie geht's euch allen? </w:t>
      </w:r>
    </w:p>
    <w:p>
      <w:pPr>
        <w:ind w:left="3600" w:hanging="3600"/>
      </w:pPr>
      <w:r>
        <w:rPr>
          <w:i/>
        </w:rPr>
        <w:t>19:05</w:t>
      </w:r>
      <w:r>
        <w:t xml:space="preserve"> Benni Gröhs:</w:t>
        <w:tab/>
        <w:t xml:space="preserve">Blendend;) </w:t>
      </w:r>
    </w:p>
    <w:p>
      <w:pPr>
        <w:ind w:left="3600" w:hanging="3600"/>
      </w:pPr>
      <w:r>
        <w:rPr>
          <w:i/>
        </w:rPr>
        <w:t>19:06</w:t>
      </w:r>
      <w:r>
        <w:t xml:space="preserve"> Emil Paiker:</w:t>
        <w:tab/>
        <w:t xml:space="preserve">Same </w:t>
      </w:r>
    </w:p>
    <w:p>
      <w:pPr>
        <w:ind w:left="3600" w:hanging="3600"/>
      </w:pPr>
      <w:r>
        <w:rPr>
          <w:i/>
        </w:rPr>
        <w:t>19:07</w:t>
      </w:r>
      <w:r>
        <w:t xml:space="preserve"> Benni Gröhs:</w:t>
        <w:tab/>
        <w:t xml:space="preserve">Hey Emil wann bist du jetzt in L.A? </w:t>
      </w:r>
    </w:p>
    <w:p>
      <w:pPr>
        <w:ind w:left="3600" w:hanging="3600"/>
      </w:pPr>
      <w:r>
        <w:rPr>
          <w:i/>
        </w:rPr>
        <w:t>19:08</w:t>
      </w:r>
      <w:r>
        <w:t xml:space="preserve"> Emil Paiker:</w:t>
        <w:tab/>
        <w:t xml:space="preserve">30.1. Bis 21.2. </w:t>
      </w:r>
    </w:p>
    <w:p>
      <w:pPr>
        <w:ind w:left="3600" w:hanging="3600"/>
      </w:pPr>
      <w:r>
        <w:rPr>
          <w:i/>
        </w:rPr>
        <w:t>19:09</w:t>
      </w:r>
      <w:r>
        <w:t xml:space="preserve"> Patrick Kerschbaumer:</w:t>
        <w:tab/>
        <w:t xml:space="preserve">Chillig </w:t>
      </w:r>
    </w:p>
    <w:p>
      <w:pPr>
        <w:ind w:left="3600" w:hanging="3600"/>
      </w:pPr>
      <w:r>
        <w:rPr>
          <w:i/>
        </w:rPr>
        <w:t>19:09</w:t>
      </w:r>
      <w:r>
        <w:t xml:space="preserve"> Benni Gröhs:</w:t>
        <w:tab/>
        <w:t xml:space="preserve">Extrem Geil:D </w:t>
      </w:r>
    </w:p>
    <w:p>
      <w:pPr>
        <w:ind w:left="3600" w:hanging="3600"/>
      </w:pPr>
      <w:r>
        <w:rPr>
          <w:i/>
        </w:rPr>
        <w:t>19:09</w:t>
      </w:r>
      <w:r>
        <w:t xml:space="preserve"> Benni Gröhs:</w:t>
        <w:tab/>
        <w:t xml:space="preserve">Will wer am Mittwoch auf ein Bier? </w:t>
      </w:r>
    </w:p>
    <w:p>
      <w:pPr>
        <w:ind w:left="3600" w:hanging="3600"/>
      </w:pPr>
      <w:r>
        <w:rPr>
          <w:i/>
        </w:rPr>
        <w:t>19:09</w:t>
      </w:r>
      <w:r>
        <w:t xml:space="preserve"> Julian Möhlen:</w:t>
        <w:tab/>
        <w:t xml:space="preserve">Nwaass?? LA? </w:t>
      </w:r>
    </w:p>
    <w:p>
      <w:pPr>
        <w:ind w:left="3600" w:hanging="3600"/>
      </w:pPr>
      <w:r>
        <w:rPr>
          <w:i/>
        </w:rPr>
        <w:t>19:10</w:t>
      </w:r>
      <w:r>
        <w:t xml:space="preserve"> Thomas Sundström:</w:t>
        <w:tab/>
        <w:t xml:space="preserve">fix dabei aber 10000 bier </w:t>
      </w:r>
    </w:p>
    <w:p>
      <w:pPr>
        <w:ind w:left="3600" w:hanging="3600"/>
      </w:pPr>
      <w:r>
        <w:rPr>
          <w:i/>
        </w:rPr>
        <w:t>19:10</w:t>
      </w:r>
      <w:r>
        <w:t xml:space="preserve"> Alexander Würz:</w:t>
        <w:tab/>
        <w:t xml:space="preserve">GH </w:t>
      </w:r>
    </w:p>
    <w:p>
      <w:pPr>
        <w:ind w:left="3600" w:hanging="3600"/>
      </w:pPr>
      <w:r>
        <w:rPr>
          <w:i/>
        </w:rPr>
        <w:t>19:10</w:t>
      </w:r>
      <w:r>
        <w:t xml:space="preserve"> Alexander Würz:</w:t>
        <w:tab/>
        <w:t xml:space="preserve">Fr mega eskalation </w:t>
      </w:r>
    </w:p>
    <w:p>
      <w:pPr>
        <w:ind w:left="3600" w:hanging="3600"/>
      </w:pPr>
      <w:r>
        <w:rPr>
          <w:i/>
        </w:rPr>
        <w:t>19:10</w:t>
      </w:r>
      <w:r>
        <w:t xml:space="preserve"> Julian Möhlen:</w:t>
        <w:tab/>
        <w:t xml:space="preserve">Ich habe auf einem Flug nach Italien eine Skifahrerin kennengelernt, die wohnt in LA. Sehr sexy. Sie hat mich eigeladen, sollte ich mal dort sein. Vielleicht kann ich das auf dich übertragen, Emil? </w:t>
      </w:r>
    </w:p>
    <w:p>
      <w:pPr>
        <w:ind w:left="3600" w:hanging="3600"/>
      </w:pPr>
      <w:r>
        <w:rPr>
          <w:i/>
        </w:rPr>
        <w:t>19:10</w:t>
      </w:r>
      <w:r>
        <w:t xml:space="preserve"> Emil Paiker:</w:t>
        <w:tab/>
        <w:t xml:space="preserve">Mittwoch scheiß viele bier! </w:t>
      </w:r>
    </w:p>
    <w:p>
      <w:pPr>
        <w:ind w:left="3600" w:hanging="3600"/>
      </w:pPr>
      <w:r>
        <w:rPr>
          <w:i/>
        </w:rPr>
        <w:t>19:11</w:t>
      </w:r>
      <w:r>
        <w:t xml:space="preserve"> Emil Paiker:</w:t>
        <w:tab/>
        <w:t xml:space="preserve">Haha Julian! </w:t>
      </w:r>
    </w:p>
    <w:p>
      <w:pPr>
        <w:ind w:left="3600" w:hanging="3600"/>
      </w:pPr>
      <w:r>
        <w:rPr>
          <w:i/>
        </w:rPr>
        <w:t>19:11</w:t>
      </w:r>
      <w:r>
        <w:t xml:space="preserve"> Thomas Sundström:</w:t>
        <w:tab/>
        <w:t xml:space="preserve">was machst du in italien julian? </w:t>
      </w:r>
    </w:p>
    <w:p>
      <w:pPr>
        <w:ind w:left="3600" w:hanging="3600"/>
      </w:pPr>
      <w:r>
        <w:rPr>
          <w:i/>
        </w:rPr>
        <w:t>19:36</w:t>
      </w:r>
      <w:r>
        <w:t xml:space="preserve"> Julian Möhlen:</w:t>
        <w:tab/>
        <w:t xml:space="preserve">Das war einmal. Vor ein oder zwei Jahren halt auf einen Flug. </w:t>
      </w:r>
    </w:p>
    <w:p>
      <w:pPr>
        <w:ind w:left="3600" w:hanging="3600"/>
      </w:pPr>
      <w:r>
        <w:rPr>
          <w:i/>
        </w:rPr>
        <w:t>19:37</w:t>
      </w:r>
      <w:r>
        <w:t xml:space="preserve"> Julian Möhlen:</w:t>
        <w:tab/>
        <w:t xml:space="preserve">Oder es war ein Flug von Marseille nach München... Ach nein! London München so war's! Italien, London, München , Marseille, ist eh alles dasselbe!! </w:t>
      </w:r>
    </w:p>
    <w:p>
      <w:pPr>
        <w:ind w:left="3600" w:hanging="3600"/>
      </w:pPr>
      <w:r>
        <w:rPr>
          <w:i/>
        </w:rPr>
        <w:t>19:41</w:t>
      </w:r>
      <w:r>
        <w:t xml:space="preserve"> Maximilian Margreiter:</w:t>
        <w:tab/>
        <w:t xml:space="preserve">Julian jettet um die Welt </w:t>
      </w:r>
    </w:p>
    <w:p>
      <w:pPr>
        <w:ind w:left="3600" w:hanging="3600"/>
      </w:pPr>
      <w:r>
        <w:rPr>
          <w:i/>
        </w:rPr>
        <w:t>19:41</w:t>
      </w:r>
      <w:r>
        <w:t xml:space="preserve"> Thomas Sundström:</w:t>
        <w:tab/>
        <w:t xml:space="preserve">ich flieg mehr. </w:t>
      </w:r>
    </w:p>
    <w:p>
      <w:pPr>
        <w:ind w:left="3600" w:hanging="3600"/>
      </w:pPr>
      <w:r>
        <w:rPr>
          <w:i/>
        </w:rPr>
        <w:t>19:42</w:t>
      </w:r>
      <w:r>
        <w:t xml:space="preserve"> Louis Springer:</w:t>
        <w:tab/>
        <w:t xml:space="preserve">weil du hast mehr Geld! </w:t>
      </w:r>
    </w:p>
    <w:p>
      <w:pPr>
        <w:ind w:left="3600" w:hanging="3600"/>
      </w:pPr>
      <w:r>
        <w:rPr>
          <w:i/>
        </w:rPr>
        <w:t>19:49</w:t>
      </w:r>
      <w:r>
        <w:t xml:space="preserve"> Julian Möhlen:</w:t>
        <w:tab/>
        <w:t xml:space="preserve">Ab jetzt fahre ich nur noch Bus! Ist günstiger und Umweltfreundlicher, kulturell abwechslungsreicher und es hat mehr von Reisen als nur einem Ortswechsel. :) </w:t>
      </w:r>
    </w:p>
    <w:p>
      <w:pPr>
        <w:jc w:val="center"/>
      </w:pPr>
      <w:r>
        <w:t>26.01.2016</w:t>
      </w:r>
    </w:p>
    <w:p>
      <w:pPr>
        <w:ind w:left="3600" w:hanging="3600"/>
      </w:pPr>
      <w:r>
        <w:rPr>
          <w:i/>
        </w:rPr>
        <w:t>11:38</w:t>
      </w:r>
      <w:r>
        <w:t xml:space="preserve"> Benni Gröhs:</w:t>
        <w:tab/>
        <w:t xml:space="preserve">SSSSAAAAAAUUUUFFFF </w:t>
      </w:r>
    </w:p>
    <w:p>
      <w:pPr>
        <w:ind w:left="3600" w:hanging="3600"/>
      </w:pPr>
      <w:r>
        <w:rPr>
          <w:i/>
        </w:rPr>
        <w:t>11:42</w:t>
      </w:r>
      <w:r>
        <w:t xml:space="preserve"> Thomas Sundström:</w:t>
        <w:tab/>
        <w:t xml:space="preserve">wie wars? </w:t>
      </w:r>
    </w:p>
    <w:p>
      <w:pPr>
        <w:ind w:left="3600" w:hanging="3600"/>
      </w:pPr>
      <w:r>
        <w:rPr>
          <w:i/>
        </w:rPr>
        <w:t>11:42</w:t>
      </w:r>
      <w:r>
        <w:t xml:space="preserve"> Max Lassmann:</w:t>
        <w:tab/>
        <w:t xml:space="preserve">ja wie wars? </w:t>
      </w:r>
    </w:p>
    <w:p>
      <w:pPr>
        <w:ind w:left="3600" w:hanging="3600"/>
      </w:pPr>
      <w:r>
        <w:rPr>
          <w:i/>
        </w:rPr>
        <w:t>11:51</w:t>
      </w:r>
      <w:r>
        <w:t xml:space="preserve"> Benni Gröhs:</w:t>
        <w:tab/>
        <w:t xml:space="preserve">Hab einen Schlaganfall </w:t>
      </w:r>
    </w:p>
    <w:p>
      <w:pPr>
        <w:ind w:left="3600" w:hanging="3600"/>
      </w:pPr>
      <w:r>
        <w:rPr>
          <w:i/>
        </w:rPr>
        <w:t>11:51</w:t>
      </w:r>
      <w:r>
        <w:t xml:space="preserve"> Benni Gröhs:</w:t>
        <w:tab/>
        <w:t xml:space="preserve">Kopfweh </w:t>
      </w:r>
    </w:p>
    <w:p>
      <w:pPr>
        <w:ind w:left="3600" w:hanging="3600"/>
      </w:pPr>
      <w:r>
        <w:rPr>
          <w:i/>
        </w:rPr>
        <w:t>11:51</w:t>
      </w:r>
      <w:r>
        <w:t xml:space="preserve"> Benni Gröhs:</w:t>
        <w:tab/>
        <w:t xml:space="preserve">Mundwinkel hängt </w:t>
      </w:r>
    </w:p>
    <w:p>
      <w:pPr>
        <w:ind w:left="3600" w:hanging="3600"/>
      </w:pPr>
      <w:r>
        <w:rPr>
          <w:i/>
        </w:rPr>
        <w:t>11:51</w:t>
      </w:r>
      <w:r>
        <w:t xml:space="preserve"> Benni Gröhs:</w:t>
        <w:tab/>
        <w:t xml:space="preserve">Ich seh nichts mehr </w:t>
      </w:r>
    </w:p>
    <w:p>
      <w:pPr>
        <w:ind w:left="3600" w:hanging="3600"/>
      </w:pPr>
      <w:r>
        <w:rPr>
          <w:i/>
        </w:rPr>
        <w:t>11:51</w:t>
      </w:r>
      <w:r>
        <w:t xml:space="preserve"> Thomas Sundström:</w:t>
        <w:tab/>
        <w:t xml:space="preserve">hatte ich die ganzen letzten tage </w:t>
      </w:r>
    </w:p>
    <w:p>
      <w:pPr>
        <w:ind w:left="3600" w:hanging="3600"/>
      </w:pPr>
      <w:r>
        <w:rPr>
          <w:i/>
        </w:rPr>
        <w:t>11:51</w:t>
      </w:r>
      <w:r>
        <w:t xml:space="preserve"> Thomas Sundström:</w:t>
        <w:tab/>
        <w:t xml:space="preserve">morgen wird gsoffn </w:t>
      </w:r>
    </w:p>
    <w:p>
      <w:pPr>
        <w:ind w:left="3600" w:hanging="3600"/>
      </w:pPr>
      <w:r>
        <w:rPr>
          <w:i/>
        </w:rPr>
        <w:t>11:52</w:t>
      </w:r>
      <w:r>
        <w:t xml:space="preserve"> Thomas Sundström:</w:t>
        <w:tab/>
        <w:t xml:space="preserve">recht bwl ✔️ </w:t>
      </w:r>
    </w:p>
    <w:p>
      <w:pPr>
        <w:ind w:left="3600" w:hanging="3600"/>
      </w:pPr>
      <w:r>
        <w:rPr>
          <w:i/>
        </w:rPr>
        <w:t>11:58</w:t>
      </w:r>
      <w:r>
        <w:t xml:space="preserve"> Benni Gröhs:</w:t>
        <w:tab/>
        <w:t xml:space="preserve">Leiwand </w:t>
      </w:r>
    </w:p>
    <w:p>
      <w:pPr>
        <w:ind w:left="3600" w:hanging="3600"/>
      </w:pPr>
      <w:r>
        <w:rPr>
          <w:i/>
        </w:rPr>
        <w:t>12:43</w:t>
      </w:r>
      <w:r>
        <w:t xml:space="preserve"> Louis Springer:</w:t>
        <w:tab/>
        <w:t xml:space="preserve">Ööööh 1/2 vorbei </w:t>
      </w:r>
    </w:p>
    <w:p>
      <w:pPr>
        <w:ind w:left="3600" w:hanging="3600"/>
      </w:pPr>
      <w:r>
        <w:rPr>
          <w:i/>
        </w:rPr>
        <w:t>12:45</w:t>
      </w:r>
      <w:r>
        <w:t xml:space="preserve"> Thomas Sundström:</w:t>
        <w:tab/>
        <w:t xml:space="preserve">top 2/3 vorbei </w:t>
      </w:r>
    </w:p>
    <w:p>
      <w:pPr>
        <w:ind w:left="3600" w:hanging="3600"/>
      </w:pPr>
      <w:r>
        <w:rPr>
          <w:i/>
        </w:rPr>
        <w:t>12:45</w:t>
      </w:r>
      <w:r>
        <w:t xml:space="preserve"> Louis Springer:</w:t>
        <w:tab/>
        <w:t xml:space="preserve">Saufffff </w:t>
      </w:r>
    </w:p>
    <w:p>
      <w:pPr>
        <w:ind w:left="3600" w:hanging="3600"/>
      </w:pPr>
      <w:r>
        <w:rPr>
          <w:i/>
        </w:rPr>
        <w:t>13:07</w:t>
      </w:r>
      <w:r>
        <w:t xml:space="preserve"> Benni Gröhs:</w:t>
        <w:tab/>
        <w:t xml:space="preserve">1/1 haha </w:t>
      </w:r>
    </w:p>
    <w:p>
      <w:pPr>
        <w:ind w:left="3600" w:hanging="3600"/>
      </w:pPr>
      <w:r>
        <w:rPr>
          <w:i/>
        </w:rPr>
        <w:t>13:28</w:t>
      </w:r>
      <w:r>
        <w:t xml:space="preserve"> Alexander Würz:</w:t>
        <w:tab/>
        <w:t xml:space="preserve">Geilo!! Auch 1/2 </w:t>
      </w:r>
    </w:p>
    <w:p>
      <w:pPr>
        <w:ind w:left="3600" w:hanging="3600"/>
      </w:pPr>
      <w:r>
        <w:rPr>
          <w:i/>
        </w:rPr>
        <w:t>20:14</w:t>
      </w:r>
      <w:r>
        <w:t xml:space="preserve"> Benni Gröhs:</w:t>
        <w:tab/>
        <w:t xml:space="preserve">Wie das Schicksal so will ruft mich ein Freund aus Australien an- er ist in Wien!  Treffen wir uns?  Ja  Heute ist Australien Day!  Bin Hackefett im Australian Pub!  Ist jemand motiviert? </w:t>
      </w:r>
    </w:p>
    <w:p>
      <w:pPr>
        <w:ind w:left="3600" w:hanging="3600"/>
      </w:pPr>
      <w:r>
        <w:rPr>
          <w:i/>
        </w:rPr>
        <w:t>20:15</w:t>
      </w:r>
      <w:r>
        <w:t xml:space="preserve"> Max Lassmann:</w:t>
        <w:tab/>
        <w:t xml:space="preserve">geil! </w:t>
      </w:r>
    </w:p>
    <w:p>
      <w:pPr>
        <w:ind w:left="3600" w:hanging="3600"/>
      </w:pPr>
      <w:r>
        <w:rPr>
          <w:i/>
        </w:rPr>
        <w:t>20:15</w:t>
      </w:r>
      <w:r>
        <w:t xml:space="preserve"> Louis Springer:</w:t>
        <w:tab/>
        <w:t xml:space="preserve">ja aber kann nicht </w:t>
      </w:r>
    </w:p>
    <w:p>
      <w:pPr>
        <w:ind w:left="3600" w:hanging="3600"/>
      </w:pPr>
      <w:r>
        <w:rPr>
          <w:i/>
        </w:rPr>
        <w:t>20:15</w:t>
      </w:r>
      <w:r>
        <w:t xml:space="preserve"> Louis Springer:</w:t>
        <w:tab/>
        <w:t xml:space="preserve">leider. </w:t>
      </w:r>
    </w:p>
    <w:p>
      <w:pPr>
        <w:ind w:left="3600" w:hanging="3600"/>
      </w:pPr>
      <w:r>
        <w:rPr>
          <w:i/>
        </w:rPr>
        <w:t>22:23</w:t>
      </w:r>
      <w:r>
        <w:t xml:space="preserve"> Benni Gröhs:</w:t>
        <w:tab/>
        <w:t xml:space="preserve">Ok ich speib der Iris ins Bett </w:t>
      </w:r>
    </w:p>
    <w:p>
      <w:pPr>
        <w:ind w:left="3600" w:hanging="3600"/>
      </w:pPr>
      <w:r>
        <w:rPr>
          <w:i/>
        </w:rPr>
        <w:t>22:23</w:t>
      </w:r>
      <w:r>
        <w:t xml:space="preserve"> Benni Gröhs:</w:t>
        <w:tab/>
        <w:t xml:space="preserve">CHALLONGE </w:t>
      </w:r>
    </w:p>
    <w:p>
      <w:pPr>
        <w:ind w:left="3600" w:hanging="3600"/>
      </w:pPr>
      <w:r>
        <w:rPr>
          <w:i/>
        </w:rPr>
        <w:t>23:07</w:t>
      </w:r>
      <w:r>
        <w:t xml:space="preserve"> Emil Paiker:</w:t>
        <w:tab/>
        <w:t xml:space="preserve">Hahaha </w:t>
      </w:r>
    </w:p>
    <w:p>
      <w:pPr>
        <w:jc w:val="center"/>
      </w:pPr>
      <w:r>
        <w:t>27.01.2016</w:t>
      </w:r>
    </w:p>
    <w:p>
      <w:pPr>
        <w:ind w:left="3600" w:hanging="3600"/>
      </w:pPr>
      <w:r>
        <w:rPr>
          <w:i/>
        </w:rPr>
        <w:t>00:47</w:t>
      </w:r>
      <w:r>
        <w:t xml:space="preserve"> Julian Möhlen:</w:t>
        <w:tab/>
        <w:t xml:space="preserve">Absoluter Wahnsinn in dieser Gruppe! Großer Neid, ich wäre gerne mit in Wien bei der Partey! Stattdessen habe ich mir den Film "Enter the Void" reingezogen und habe jetzt erst einmal einen Hirnschaden... </w:t>
      </w:r>
    </w:p>
    <w:p>
      <w:pPr>
        <w:ind w:left="3600" w:hanging="3600"/>
      </w:pPr>
      <w:r>
        <w:rPr>
          <w:i/>
        </w:rPr>
        <w:t>01:31</w:t>
      </w:r>
      <w:r>
        <w:t xml:space="preserve"> Konstantin Rieger:</w:t>
        <w:tab/>
        <w:t xml:space="preserve">Oh, deshalb war heute so viel los. Komm gerade auch von nen Australian pub 😂 </w:t>
      </w:r>
    </w:p>
    <w:p>
      <w:pPr>
        <w:ind w:left="3600" w:hanging="3600"/>
      </w:pPr>
      <w:r>
        <w:rPr>
          <w:i/>
        </w:rPr>
        <w:t>09:36</w:t>
      </w:r>
      <w:r>
        <w:t xml:space="preserve"> Thomas Sundström:</w:t>
        <w:tab/>
        <w:t xml:space="preserve">oida ich geh mich nach vwl inskripieren für jus und danach beginn ich zu saufen...is wer dabei? </w:t>
      </w:r>
    </w:p>
    <w:p>
      <w:pPr>
        <w:ind w:left="3600" w:hanging="3600"/>
      </w:pPr>
      <w:r>
        <w:rPr>
          <w:i/>
        </w:rPr>
        <w:t>09:39</w:t>
      </w:r>
      <w:r>
        <w:t xml:space="preserve"> Benni Gröhs:</w:t>
        <w:tab/>
        <w:t xml:space="preserve">Bin am Abend dabei!!! </w:t>
      </w:r>
    </w:p>
    <w:p>
      <w:pPr>
        <w:ind w:left="3600" w:hanging="3600"/>
      </w:pPr>
      <w:r>
        <w:rPr>
          <w:i/>
        </w:rPr>
        <w:t>09:39</w:t>
      </w:r>
      <w:r>
        <w:t xml:space="preserve"> Benni Gröhs:</w:t>
        <w:tab/>
        <w:t xml:space="preserve">Aber wo? </w:t>
      </w:r>
    </w:p>
    <w:p>
      <w:pPr>
        <w:ind w:left="3600" w:hanging="3600"/>
      </w:pPr>
      <w:r>
        <w:rPr>
          <w:i/>
        </w:rPr>
        <w:t>09:39</w:t>
      </w:r>
      <w:r>
        <w:t xml:space="preserve"> Benni Gröhs:</w:t>
        <w:tab/>
        <w:t xml:space="preserve">Bei dir? </w:t>
      </w:r>
    </w:p>
    <w:p>
      <w:pPr>
        <w:ind w:left="3600" w:hanging="3600"/>
      </w:pPr>
      <w:r>
        <w:rPr>
          <w:i/>
        </w:rPr>
        <w:t>09:39</w:t>
      </w:r>
      <w:r>
        <w:t xml:space="preserve"> Thomas Sundström:</w:t>
        <w:tab/>
        <w:t xml:space="preserve">na gemma irgendwohin wo leute sind </w:t>
      </w:r>
    </w:p>
    <w:p>
      <w:pPr>
        <w:ind w:left="3600" w:hanging="3600"/>
      </w:pPr>
      <w:r>
        <w:rPr>
          <w:i/>
        </w:rPr>
        <w:t>09:40</w:t>
      </w:r>
      <w:r>
        <w:t xml:space="preserve"> Benni Gröhs:</w:t>
        <w:tab/>
        <w:t xml:space="preserve">Ok im 7. von Bar zu Bar?  Oder Emil ist auch dabei! Mir ist es egal </w:t>
      </w:r>
    </w:p>
    <w:p>
      <w:pPr>
        <w:ind w:left="3600" w:hanging="3600"/>
      </w:pPr>
      <w:r>
        <w:rPr>
          <w:i/>
        </w:rPr>
        <w:t>09:40</w:t>
      </w:r>
      <w:r>
        <w:t xml:space="preserve"> Thomas Sundström:</w:t>
        <w:tab/>
        <w:t xml:space="preserve">perfekt </w:t>
      </w:r>
    </w:p>
    <w:p>
      <w:pPr>
        <w:ind w:left="3600" w:hanging="3600"/>
      </w:pPr>
      <w:r>
        <w:rPr>
          <w:i/>
        </w:rPr>
        <w:t>09:40</w:t>
      </w:r>
      <w:r>
        <w:t xml:space="preserve"> Thomas Sundström:</w:t>
        <w:tab/>
        <w:t xml:space="preserve">#ichkennjedeslokal </w:t>
      </w:r>
    </w:p>
    <w:p>
      <w:pPr>
        <w:ind w:left="3600" w:hanging="3600"/>
      </w:pPr>
      <w:r>
        <w:rPr>
          <w:i/>
        </w:rPr>
        <w:t>09:42</w:t>
      </w:r>
      <w:r>
        <w:t xml:space="preserve"> Thomas Sundström:</w:t>
        <w:tab/>
        <w:t xml:space="preserve">wir fangen im "figar" an </w:t>
      </w:r>
    </w:p>
    <w:p>
      <w:pPr>
        <w:ind w:left="3600" w:hanging="3600"/>
      </w:pPr>
      <w:r>
        <w:rPr>
          <w:i/>
        </w:rPr>
        <w:t>09:45</w:t>
      </w:r>
      <w:r>
        <w:t xml:space="preserve"> Thomas Sundström:</w:t>
        <w:tab/>
        <w:t xml:space="preserve">und enden im centimeter </w:t>
      </w:r>
    </w:p>
    <w:p>
      <w:pPr>
        <w:ind w:left="3600" w:hanging="3600"/>
      </w:pPr>
      <w:r>
        <w:rPr>
          <w:i/>
        </w:rPr>
        <w:t>09:46</w:t>
      </w:r>
      <w:r>
        <w:t xml:space="preserve"> Emil Paiker:</w:t>
        <w:tab/>
        <w:t xml:space="preserve">Bin dabei ja </w:t>
      </w:r>
    </w:p>
    <w:p>
      <w:pPr>
        <w:ind w:left="3600" w:hanging="3600"/>
      </w:pPr>
      <w:r>
        <w:rPr>
          <w:i/>
        </w:rPr>
        <w:t>09:47</w:t>
      </w:r>
      <w:r>
        <w:t xml:space="preserve"> Thomas Sundström:</w:t>
        <w:tab/>
        <w:t xml:space="preserve">so augen zu und durch... </w:t>
      </w:r>
    </w:p>
    <w:p>
      <w:pPr>
        <w:ind w:left="3600" w:hanging="3600"/>
      </w:pPr>
      <w:r>
        <w:rPr>
          <w:i/>
        </w:rPr>
        <w:t>09:47</w:t>
      </w:r>
      <w:r>
        <w:t xml:space="preserve"> Thomas Sundström:</w:t>
        <w:tab/>
        <w:t xml:space="preserve">bis in 2 h </w:t>
      </w:r>
    </w:p>
    <w:p>
      <w:pPr>
        <w:ind w:left="3600" w:hanging="3600"/>
      </w:pPr>
      <w:r>
        <w:rPr>
          <w:i/>
        </w:rPr>
        <w:t>09:49</w:t>
      </w:r>
      <w:r>
        <w:t xml:space="preserve"> Benni Gröhs:</w:t>
        <w:tab/>
        <w:t xml:space="preserve">Alex? Consti? Benedikt? Motiviert? </w:t>
      </w:r>
    </w:p>
    <w:p>
      <w:pPr>
        <w:ind w:left="3600" w:hanging="3600"/>
      </w:pPr>
      <w:r>
        <w:rPr>
          <w:i/>
        </w:rPr>
        <w:t>09:58</w:t>
      </w:r>
      <w:r>
        <w:t xml:space="preserve"> Emil Paiker:</w:t>
        <w:tab/>
        <w:t xml:space="preserve">Konsti mit k </w:t>
      </w:r>
    </w:p>
    <w:p>
      <w:pPr>
        <w:ind w:left="3600" w:hanging="3600"/>
      </w:pPr>
      <w:r>
        <w:rPr>
          <w:i/>
        </w:rPr>
        <w:t>10:17</w:t>
      </w:r>
      <w:r>
        <w:t xml:space="preserve"> Benni Gröhs:</w:t>
        <w:tab/>
        <w:t xml:space="preserve">Sorray! </w:t>
      </w:r>
    </w:p>
    <w:p>
      <w:pPr>
        <w:ind w:left="3600" w:hanging="3600"/>
      </w:pPr>
      <w:r>
        <w:rPr>
          <w:i/>
        </w:rPr>
        <w:t>11:48</w:t>
      </w:r>
      <w:r>
        <w:t xml:space="preserve"> Alexander Würz:</w:t>
        <w:tab/>
        <w:t xml:space="preserve">Ne leider </w:t>
      </w:r>
    </w:p>
    <w:p>
      <w:pPr>
        <w:ind w:left="3600" w:hanging="3600"/>
      </w:pPr>
      <w:r>
        <w:rPr>
          <w:i/>
        </w:rPr>
        <w:t>11:48</w:t>
      </w:r>
      <w:r>
        <w:t xml:space="preserve"> Alexander Würz:</w:t>
        <w:tab/>
        <w:t xml:space="preserve">Hab noch fr prü </w:t>
      </w:r>
    </w:p>
    <w:p>
      <w:pPr>
        <w:ind w:left="3600" w:hanging="3600"/>
      </w:pPr>
      <w:r>
        <w:rPr>
          <w:i/>
        </w:rPr>
        <w:t>11:51</w:t>
      </w:r>
      <w:r>
        <w:t xml:space="preserve"> Thomas Sundström:</w:t>
        <w:tab/>
        <w:t xml:space="preserve">jetzt wird eskalllllllliert </w:t>
      </w:r>
    </w:p>
    <w:p>
      <w:pPr>
        <w:ind w:left="3600" w:hanging="3600"/>
      </w:pPr>
      <w:r>
        <w:rPr>
          <w:i/>
        </w:rPr>
        <w:t>11:51</w:t>
      </w:r>
      <w:r>
        <w:t xml:space="preserve"> Thomas Sundström:</w:t>
        <w:tab/>
        <w:t xml:space="preserve">ägghhhhhhhhöhhhöggg </w:t>
      </w:r>
    </w:p>
    <w:p>
      <w:pPr>
        <w:ind w:left="3600" w:hanging="3600"/>
      </w:pPr>
      <w:r>
        <w:rPr>
          <w:i/>
        </w:rPr>
        <w:t>11:52</w:t>
      </w:r>
      <w:r>
        <w:t xml:space="preserve"> Emil Paiker:</w:t>
        <w:tab/>
        <w:t xml:space="preserve">Ööööh </w:t>
      </w:r>
    </w:p>
    <w:p>
      <w:pPr>
        <w:ind w:left="3600" w:hanging="3600"/>
      </w:pPr>
      <w:r>
        <w:rPr>
          <w:i/>
        </w:rPr>
        <w:t>11:53</w:t>
      </w:r>
      <w:r>
        <w:t xml:space="preserve"> Thomas Sundström:</w:t>
        <w:tab/>
        <w:t xml:space="preserve">#wenndasöhhhhhzunormalist </w:t>
      </w:r>
    </w:p>
    <w:p>
      <w:pPr>
        <w:ind w:left="3600" w:hanging="3600"/>
      </w:pPr>
      <w:r>
        <w:rPr>
          <w:i/>
        </w:rPr>
        <w:t>12:34</w:t>
      </w:r>
      <w:r>
        <w:t xml:space="preserve"> Thomas Sundström:</w:t>
        <w:tab/>
        <w:t xml:space="preserve">2016-01-27-PHOTO-00000542.jpg &lt;‎attached&gt; </w:t>
      </w:r>
    </w:p>
    <w:p>
      <w:pPr>
        <w:ind w:left="3600" w:hanging="3600"/>
      </w:pPr>
      <w:r>
        <w:rPr>
          <w:i/>
        </w:rPr>
        <w:t>12:34</w:t>
      </w:r>
      <w:r>
        <w:t xml:space="preserve"> Emil Paiker:</w:t>
        <w:tab/>
        <w:t xml:space="preserve">Wo bist </w:t>
      </w:r>
    </w:p>
    <w:p>
      <w:pPr>
        <w:ind w:left="3600" w:hanging="3600"/>
      </w:pPr>
      <w:r>
        <w:rPr>
          <w:i/>
        </w:rPr>
        <w:t>12:34</w:t>
      </w:r>
      <w:r>
        <w:t xml:space="preserve"> Thomas Sundström:</w:t>
        <w:tab/>
        <w:t xml:space="preserve">wu </w:t>
      </w:r>
    </w:p>
    <w:p>
      <w:pPr>
        <w:ind w:left="3600" w:hanging="3600"/>
      </w:pPr>
      <w:r>
        <w:rPr>
          <w:i/>
        </w:rPr>
        <w:t>12:34</w:t>
      </w:r>
      <w:r>
        <w:t xml:space="preserve"> Thomas Sundström:</w:t>
        <w:tab/>
        <w:t xml:space="preserve">komm her </w:t>
      </w:r>
    </w:p>
    <w:p>
      <w:pPr>
        <w:ind w:left="3600" w:hanging="3600"/>
      </w:pPr>
      <w:r>
        <w:rPr>
          <w:i/>
        </w:rPr>
        <w:t>12:34</w:t>
      </w:r>
      <w:r>
        <w:t xml:space="preserve"> Thomas Sundström:</w:t>
        <w:tab/>
        <w:t xml:space="preserve">mit alex </w:t>
      </w:r>
    </w:p>
    <w:p>
      <w:pPr>
        <w:ind w:left="3600" w:hanging="3600"/>
      </w:pPr>
      <w:r>
        <w:rPr>
          <w:i/>
        </w:rPr>
        <w:t>12:44</w:t>
      </w:r>
      <w:r>
        <w:t xml:space="preserve"> Emil Paiker:</w:t>
        <w:tab/>
        <w:t xml:space="preserve">Ok </w:t>
      </w:r>
    </w:p>
    <w:p>
      <w:pPr>
        <w:ind w:left="3600" w:hanging="3600"/>
      </w:pPr>
      <w:r>
        <w:rPr>
          <w:i/>
        </w:rPr>
        <w:t>13:50</w:t>
      </w:r>
      <w:r>
        <w:t xml:space="preserve"> Maximilian Margreiter:</w:t>
        <w:tab/>
        <w:t xml:space="preserve">Öhhh 1 auf amc heute wird eskaliert </w:t>
      </w:r>
    </w:p>
    <w:p>
      <w:pPr>
        <w:ind w:left="3600" w:hanging="3600"/>
      </w:pPr>
      <w:r>
        <w:rPr>
          <w:i/>
        </w:rPr>
        <w:t>13:50</w:t>
      </w:r>
      <w:r>
        <w:t xml:space="preserve"> Alexander Würz:</w:t>
        <w:tab/>
        <w:t xml:space="preserve">Öhhhh geilst </w:t>
      </w:r>
    </w:p>
    <w:p>
      <w:pPr>
        <w:ind w:left="3600" w:hanging="3600"/>
      </w:pPr>
      <w:r>
        <w:rPr>
          <w:i/>
        </w:rPr>
        <w:t>13:51</w:t>
      </w:r>
      <w:r>
        <w:t xml:space="preserve"> Thomas Sundström:</w:t>
        <w:tab/>
        <w:t xml:space="preserve">oha net schlecht </w:t>
      </w:r>
    </w:p>
    <w:p>
      <w:pPr>
        <w:ind w:left="3600" w:hanging="3600"/>
      </w:pPr>
      <w:r>
        <w:rPr>
          <w:i/>
        </w:rPr>
        <w:t>14:02</w:t>
      </w:r>
      <w:r>
        <w:t xml:space="preserve"> Konstantin Rieger:</w:t>
        <w:tab/>
        <w:t xml:space="preserve">Mit heute leider mit ner freundin unterwegs </w:t>
      </w:r>
    </w:p>
    <w:p>
      <w:pPr>
        <w:ind w:left="3600" w:hanging="3600"/>
      </w:pPr>
      <w:r>
        <w:rPr>
          <w:i/>
        </w:rPr>
        <w:t>14:02</w:t>
      </w:r>
      <w:r>
        <w:t xml:space="preserve"> Emil Paiker:</w:t>
        <w:tab/>
        <w:t xml:space="preserve">Ohaaaaaaaa </w:t>
      </w:r>
    </w:p>
    <w:p>
      <w:pPr>
        <w:ind w:left="3600" w:hanging="3600"/>
      </w:pPr>
      <w:r>
        <w:rPr>
          <w:i/>
        </w:rPr>
        <w:t>14:04</w:t>
      </w:r>
      <w:r>
        <w:t xml:space="preserve"> Konstantin Rieger:</w:t>
        <w:tab/>
        <w:t xml:space="preserve">*bin </w:t>
      </w:r>
    </w:p>
    <w:p>
      <w:pPr>
        <w:ind w:left="3600" w:hanging="3600"/>
      </w:pPr>
      <w:r>
        <w:rPr>
          <w:i/>
        </w:rPr>
        <w:t>14:04</w:t>
      </w:r>
      <w:r>
        <w:t xml:space="preserve"> Konstantin Rieger:</w:t>
        <w:tab/>
        <w:t xml:space="preserve">*friendzone freundin, also kein oh </w:t>
      </w:r>
    </w:p>
    <w:p>
      <w:pPr>
        <w:ind w:left="3600" w:hanging="3600"/>
      </w:pPr>
      <w:r>
        <w:rPr>
          <w:i/>
        </w:rPr>
        <w:t>14:12</w:t>
      </w:r>
      <w:r>
        <w:t xml:space="preserve"> Benni Gröhs:</w:t>
        <w:tab/>
        <w:t xml:space="preserve">Geil Maxi! </w:t>
      </w:r>
    </w:p>
    <w:p>
      <w:pPr>
        <w:ind w:left="3600" w:hanging="3600"/>
      </w:pPr>
      <w:r>
        <w:rPr>
          <w:i/>
        </w:rPr>
        <w:t>14:21</w:t>
      </w:r>
      <w:r>
        <w:t xml:space="preserve"> Louis Springer:</w:t>
        <w:tab/>
        <w:t xml:space="preserve">Respekt Maxi darauf trinken wir mindestens ein Bier wenn ich zurück bin </w:t>
      </w:r>
    </w:p>
    <w:p>
      <w:pPr>
        <w:ind w:left="3600" w:hanging="3600"/>
      </w:pPr>
      <w:r>
        <w:rPr>
          <w:i/>
        </w:rPr>
        <w:t>14:21</w:t>
      </w:r>
      <w:r>
        <w:t xml:space="preserve"> Louis Springer:</w:t>
        <w:tab/>
        <w:t xml:space="preserve">Öööööhhh </w:t>
      </w:r>
    </w:p>
    <w:p>
      <w:pPr>
        <w:ind w:left="3600" w:hanging="3600"/>
      </w:pPr>
      <w:r>
        <w:rPr>
          <w:i/>
        </w:rPr>
        <w:t>14:22</w:t>
      </w:r>
      <w:r>
        <w:t xml:space="preserve"> Konstantin Rieger:</w:t>
        <w:tab/>
        <w:t xml:space="preserve">Standard beim maxi </w:t>
      </w:r>
    </w:p>
    <w:p>
      <w:pPr>
        <w:ind w:left="3600" w:hanging="3600"/>
      </w:pPr>
      <w:r>
        <w:rPr>
          <w:i/>
        </w:rPr>
        <w:t>17:24</w:t>
      </w:r>
      <w:r>
        <w:t xml:space="preserve"> Alexander Würz:</w:t>
        <w:tab/>
        <w:t xml:space="preserve">Jetzt hab ich auch ne musterklausur auf 5 gemacht </w:t>
      </w:r>
    </w:p>
    <w:p>
      <w:pPr>
        <w:ind w:left="3600" w:hanging="3600"/>
      </w:pPr>
      <w:r>
        <w:rPr>
          <w:i/>
        </w:rPr>
        <w:t>17:25</w:t>
      </w:r>
      <w:r>
        <w:t xml:space="preserve"> Alexander Würz:</w:t>
        <w:tab/>
        <w:t xml:space="preserve">Ich hoff das is ein gutes zeichen haha </w:t>
      </w:r>
    </w:p>
    <w:p>
      <w:pPr>
        <w:ind w:left="3600" w:hanging="3600"/>
      </w:pPr>
      <w:r>
        <w:rPr>
          <w:i/>
        </w:rPr>
        <w:t>18:04</w:t>
      </w:r>
      <w:r>
        <w:t xml:space="preserve"> Benni Gröhs:</w:t>
        <w:tab/>
        <w:t xml:space="preserve">Treffpunkt 20:00 wo? </w:t>
      </w:r>
    </w:p>
    <w:p>
      <w:pPr>
        <w:ind w:left="3600" w:hanging="3600"/>
      </w:pPr>
      <w:r>
        <w:rPr>
          <w:i/>
        </w:rPr>
        <w:t>18:18</w:t>
      </w:r>
      <w:r>
        <w:t xml:space="preserve"> Thomas Sundström:</w:t>
        <w:tab/>
        <w:t xml:space="preserve">machma bitte 2100 figar oder liebling wie ihr wolllt... </w:t>
      </w:r>
    </w:p>
    <w:p>
      <w:pPr>
        <w:ind w:left="3600" w:hanging="3600"/>
      </w:pPr>
      <w:r>
        <w:rPr>
          <w:i/>
        </w:rPr>
        <w:t>18:21</w:t>
      </w:r>
      <w:r>
        <w:t xml:space="preserve"> Benni Gröhs:</w:t>
        <w:tab/>
        <w:t xml:space="preserve">Ok ja passt ich kenn beide nicht deshalb: Liebling </w:t>
      </w:r>
    </w:p>
    <w:p>
      <w:pPr>
        <w:ind w:left="3600" w:hanging="3600"/>
      </w:pPr>
      <w:r>
        <w:rPr>
          <w:i/>
        </w:rPr>
        <w:t>18:34</w:t>
      </w:r>
      <w:r>
        <w:t xml:space="preserve"> Louis Springer:</w:t>
        <w:tab/>
        <w:t xml:space="preserve">Ghhh will auuuuuuch </w:t>
      </w:r>
    </w:p>
    <w:p>
      <w:pPr>
        <w:ind w:left="3600" w:hanging="3600"/>
      </w:pPr>
      <w:r>
        <w:rPr>
          <w:i/>
        </w:rPr>
        <w:t>21:24</w:t>
      </w:r>
      <w:r>
        <w:t xml:space="preserve"> Thomas Sundström:</w:t>
        <w:tab/>
        <w:t xml:space="preserve">sind figar liebling voll </w:t>
      </w:r>
    </w:p>
    <w:p>
      <w:pPr>
        <w:jc w:val="center"/>
      </w:pPr>
      <w:r>
        <w:t>28.01.2016</w:t>
      </w:r>
    </w:p>
    <w:p>
      <w:pPr>
        <w:ind w:left="3600" w:hanging="3600"/>
      </w:pPr>
      <w:r>
        <w:rPr>
          <w:i/>
        </w:rPr>
        <w:t>12:01</w:t>
      </w:r>
      <w:r>
        <w:t xml:space="preserve"> Louis Springer:</w:t>
        <w:tab/>
        <w:t xml:space="preserve">3. Prüfung zerstört </w:t>
      </w:r>
    </w:p>
    <w:p>
      <w:pPr>
        <w:ind w:left="3600" w:hanging="3600"/>
      </w:pPr>
      <w:r>
        <w:rPr>
          <w:i/>
        </w:rPr>
        <w:t>12:02</w:t>
      </w:r>
      <w:r>
        <w:t xml:space="preserve"> Louis Springer:</w:t>
        <w:tab/>
        <w:t xml:space="preserve">3/4 fertig öööööhhh </w:t>
      </w:r>
    </w:p>
    <w:p>
      <w:pPr>
        <w:ind w:left="3600" w:hanging="3600"/>
      </w:pPr>
      <w:r>
        <w:rPr>
          <w:i/>
        </w:rPr>
        <w:t>12:10</w:t>
      </w:r>
      <w:r>
        <w:t xml:space="preserve"> Benni Gröhs:</w:t>
        <w:tab/>
        <w:t xml:space="preserve">Yeah! </w:t>
      </w:r>
    </w:p>
    <w:p>
      <w:pPr>
        <w:ind w:left="3600" w:hanging="3600"/>
      </w:pPr>
      <w:r>
        <w:rPr>
          <w:i/>
        </w:rPr>
        <w:t>12:17</w:t>
      </w:r>
      <w:r>
        <w:t xml:space="preserve"> Alexander Würz:</w:t>
        <w:tab/>
        <w:t xml:space="preserve">Nice man </w:t>
      </w:r>
    </w:p>
    <w:p>
      <w:pPr>
        <w:ind w:left="3600" w:hanging="3600"/>
      </w:pPr>
      <w:r>
        <w:rPr>
          <w:i/>
        </w:rPr>
        <w:t>22:49</w:t>
      </w:r>
      <w:r>
        <w:t xml:space="preserve"> Julian Möhlen:</w:t>
        <w:tab/>
        <w:t xml:space="preserve">Hmm... </w:t>
      </w:r>
    </w:p>
    <w:p>
      <w:pPr>
        <w:ind w:left="3600" w:hanging="3600"/>
      </w:pPr>
      <w:r>
        <w:rPr>
          <w:i/>
        </w:rPr>
        <w:t>22:49</w:t>
      </w:r>
      <w:r>
        <w:t xml:space="preserve"> Julian Möhlen:</w:t>
        <w:tab/>
        <w:t xml:space="preserve">2016-01-28-PHOTO-00000571.jpg &lt;‎attached&gt; </w:t>
      </w:r>
    </w:p>
    <w:p>
      <w:pPr>
        <w:ind w:left="3600" w:hanging="3600"/>
      </w:pPr>
      <w:r>
        <w:rPr>
          <w:i/>
        </w:rPr>
        <w:t>22:50</w:t>
      </w:r>
      <w:r>
        <w:t xml:space="preserve"> Julian Möhlen:</w:t>
        <w:tab/>
        <w:t xml:space="preserve">😇 </w:t>
      </w:r>
    </w:p>
    <w:p>
      <w:pPr>
        <w:ind w:left="3600" w:hanging="3600"/>
      </w:pPr>
      <w:r>
        <w:rPr>
          <w:i/>
        </w:rPr>
        <w:t>22:50</w:t>
      </w:r>
      <w:r>
        <w:t xml:space="preserve"> Patrick Kerschbaumer:</w:t>
        <w:tab/>
        <w:t xml:space="preserve">Ich habe mich kurz gewundert was mit meiner Telefonnummer ist😂 </w:t>
      </w:r>
    </w:p>
    <w:p>
      <w:pPr>
        <w:ind w:left="3600" w:hanging="3600"/>
      </w:pPr>
      <w:r>
        <w:rPr>
          <w:i/>
        </w:rPr>
        <w:t>22:52</w:t>
      </w:r>
      <w:r>
        <w:t xml:space="preserve"> Julian Möhlen:</w:t>
        <w:tab/>
        <w:t xml:space="preserve">Hahahhaha!!! </w:t>
      </w:r>
    </w:p>
    <w:p>
      <w:pPr>
        <w:jc w:val="center"/>
      </w:pPr>
      <w:r>
        <w:t>29.01.2016</w:t>
      </w:r>
    </w:p>
    <w:p>
      <w:pPr>
        <w:ind w:left="3600" w:hanging="3600"/>
      </w:pPr>
      <w:r>
        <w:rPr>
          <w:i/>
        </w:rPr>
        <w:t>13:33</w:t>
      </w:r>
      <w:r>
        <w:t xml:space="preserve"> Benni Gröhs:</w:t>
        <w:tab/>
        <w:t xml:space="preserve">2016-01-29-PHOTO-00000575.jpg &lt;‎attached&gt; </w:t>
      </w:r>
    </w:p>
    <w:p>
      <w:pPr>
        <w:ind w:left="3600" w:hanging="3600"/>
      </w:pPr>
      <w:r>
        <w:rPr>
          <w:i/>
        </w:rPr>
        <w:t>13:36</w:t>
      </w:r>
      <w:r>
        <w:t xml:space="preserve"> Louis Springer:</w:t>
        <w:tab/>
        <w:t xml:space="preserve">wohin geht's? </w:t>
      </w:r>
    </w:p>
    <w:p>
      <w:pPr>
        <w:ind w:left="3600" w:hanging="3600"/>
      </w:pPr>
      <w:r>
        <w:rPr>
          <w:i/>
        </w:rPr>
        <w:t>13:37</w:t>
      </w:r>
      <w:r>
        <w:t xml:space="preserve"> Thomas Sundström:</w:t>
        <w:tab/>
        <w:t xml:space="preserve">i nehm an nach letsch </w:t>
      </w:r>
    </w:p>
    <w:p>
      <w:pPr>
        <w:ind w:left="3600" w:hanging="3600"/>
      </w:pPr>
      <w:r>
        <w:rPr>
          <w:i/>
        </w:rPr>
        <w:t>13:37</w:t>
      </w:r>
      <w:r>
        <w:t xml:space="preserve"> Thomas Sundström:</w:t>
        <w:tab/>
        <w:t xml:space="preserve">na </w:t>
      </w:r>
    </w:p>
    <w:p>
      <w:pPr>
        <w:ind w:left="3600" w:hanging="3600"/>
      </w:pPr>
      <w:r>
        <w:rPr>
          <w:i/>
        </w:rPr>
        <w:t>13:37</w:t>
      </w:r>
      <w:r>
        <w:t xml:space="preserve"> Thomas Sundström:</w:t>
        <w:tab/>
        <w:t xml:space="preserve">macht kan sinn </w:t>
      </w:r>
    </w:p>
    <w:p>
      <w:pPr>
        <w:ind w:left="3600" w:hanging="3600"/>
      </w:pPr>
      <w:r>
        <w:rPr>
          <w:i/>
        </w:rPr>
        <w:t>13:37</w:t>
      </w:r>
      <w:r>
        <w:t xml:space="preserve"> Emil Paiker:</w:t>
        <w:tab/>
        <w:t xml:space="preserve">Hype </w:t>
      </w:r>
    </w:p>
    <w:p>
      <w:pPr>
        <w:ind w:left="3600" w:hanging="3600"/>
      </w:pPr>
      <w:r>
        <w:rPr>
          <w:i/>
        </w:rPr>
        <w:t>13:38</w:t>
      </w:r>
      <w:r>
        <w:t xml:space="preserve"> Louis Springer:</w:t>
        <w:tab/>
        <w:t xml:space="preserve">i hob di ned gfragt gschissana </w:t>
      </w:r>
    </w:p>
    <w:p>
      <w:pPr>
        <w:ind w:left="3600" w:hanging="3600"/>
      </w:pPr>
      <w:r>
        <w:rPr>
          <w:i/>
        </w:rPr>
        <w:t>13:38</w:t>
      </w:r>
      <w:r>
        <w:t xml:space="preserve"> Thomas Sundström:</w:t>
        <w:tab/>
        <w:t xml:space="preserve">mach lieber mal deine prüfungen fertig </w:t>
      </w:r>
    </w:p>
    <w:p>
      <w:pPr>
        <w:ind w:left="3600" w:hanging="3600"/>
      </w:pPr>
      <w:r>
        <w:rPr>
          <w:i/>
        </w:rPr>
        <w:t>13:39</w:t>
      </w:r>
      <w:r>
        <w:t xml:space="preserve"> Benni Gröhs:</w:t>
        <w:tab/>
        <w:t xml:space="preserve">Das ist nur eine Straßenbahnstation... Also nach Hause.. </w:t>
      </w:r>
    </w:p>
    <w:p>
      <w:pPr>
        <w:ind w:left="3600" w:hanging="3600"/>
      </w:pPr>
      <w:r>
        <w:rPr>
          <w:i/>
        </w:rPr>
        <w:t>13:39</w:t>
      </w:r>
      <w:r>
        <w:t xml:space="preserve"> Thomas Sundström:</w:t>
        <w:tab/>
        <w:t xml:space="preserve">haha </w:t>
      </w:r>
    </w:p>
    <w:p>
      <w:pPr>
        <w:ind w:left="3600" w:hanging="3600"/>
      </w:pPr>
      <w:r>
        <w:rPr>
          <w:i/>
        </w:rPr>
        <w:t>13:40</w:t>
      </w:r>
      <w:r>
        <w:t xml:space="preserve"> Louis Springer:</w:t>
        <w:tab/>
        <w:t xml:space="preserve">Aso max schaut so sportlich angezogen aus </w:t>
      </w:r>
    </w:p>
    <w:p>
      <w:pPr>
        <w:ind w:left="3600" w:hanging="3600"/>
      </w:pPr>
      <w:r>
        <w:rPr>
          <w:i/>
        </w:rPr>
        <w:t>13:40</w:t>
      </w:r>
      <w:r>
        <w:t xml:space="preserve"> Thomas Sundström:</w:t>
        <w:tab/>
        <w:t xml:space="preserve">das thema ist vom tisch </w:t>
      </w:r>
    </w:p>
    <w:p>
      <w:pPr>
        <w:ind w:left="3600" w:hanging="3600"/>
      </w:pPr>
      <w:r>
        <w:rPr>
          <w:i/>
        </w:rPr>
        <w:t>13:41</w:t>
      </w:r>
      <w:r>
        <w:t xml:space="preserve"> Thomas Sundström:</w:t>
        <w:tab/>
        <w:t xml:space="preserve">aus ende </w:t>
      </w:r>
    </w:p>
    <w:p>
      <w:pPr>
        <w:ind w:left="3600" w:hanging="3600"/>
      </w:pPr>
      <w:r>
        <w:rPr>
          <w:i/>
        </w:rPr>
        <w:t>13:41</w:t>
      </w:r>
      <w:r>
        <w:t xml:space="preserve"> Louis Springer:</w:t>
        <w:tab/>
        <w:t xml:space="preserve">Chill mal, Salvatore! </w:t>
      </w:r>
    </w:p>
    <w:p>
      <w:pPr>
        <w:ind w:left="3600" w:hanging="3600"/>
      </w:pPr>
      <w:r>
        <w:rPr>
          <w:i/>
        </w:rPr>
        <w:t>13:42</w:t>
      </w:r>
      <w:r>
        <w:t xml:space="preserve"> Thomas Sundström:</w:t>
        <w:tab/>
        <w:t xml:space="preserve">ich bin gleich 100km von dir </w:t>
      </w:r>
    </w:p>
    <w:p>
      <w:pPr>
        <w:ind w:left="3600" w:hanging="3600"/>
      </w:pPr>
      <w:r>
        <w:rPr>
          <w:i/>
        </w:rPr>
        <w:t>13:42</w:t>
      </w:r>
      <w:r>
        <w:t xml:space="preserve"> Thomas Sundström:</w:t>
        <w:tab/>
        <w:t xml:space="preserve">und am abend wieder 700 </w:t>
      </w:r>
    </w:p>
    <w:p>
      <w:pPr>
        <w:ind w:left="3600" w:hanging="3600"/>
      </w:pPr>
      <w:r>
        <w:rPr>
          <w:i/>
        </w:rPr>
        <w:t>13:43</w:t>
      </w:r>
      <w:r>
        <w:t xml:space="preserve"> Louis Springer:</w:t>
        <w:tab/>
        <w:t xml:space="preserve">bist in Zürich? </w:t>
      </w:r>
    </w:p>
    <w:p>
      <w:pPr>
        <w:ind w:left="3600" w:hanging="3600"/>
      </w:pPr>
      <w:r>
        <w:rPr>
          <w:i/>
        </w:rPr>
        <w:t>13:43</w:t>
      </w:r>
      <w:r>
        <w:t xml:space="preserve"> Julian Möhlen:</w:t>
        <w:tab/>
        <w:t xml:space="preserve">Das lustige ist, dass es am Schottentor diesen kleinen Bäckerstand gibt, der tatsächlich das ganze Jahr Krapfen verkauft... </w:t>
      </w:r>
    </w:p>
    <w:p>
      <w:pPr>
        <w:ind w:left="3600" w:hanging="3600"/>
      </w:pPr>
      <w:r>
        <w:rPr>
          <w:i/>
        </w:rPr>
        <w:t>13:43</w:t>
      </w:r>
      <w:r>
        <w:t xml:space="preserve"> Thomas Sundström:</w:t>
        <w:tab/>
        <w:t xml:space="preserve">in 1,5 h </w:t>
      </w:r>
    </w:p>
    <w:p>
      <w:pPr>
        <w:ind w:left="3600" w:hanging="3600"/>
      </w:pPr>
      <w:r>
        <w:rPr>
          <w:i/>
        </w:rPr>
        <w:t>13:43</w:t>
      </w:r>
      <w:r>
        <w:t xml:space="preserve"> Thomas Sundström:</w:t>
        <w:tab/>
        <w:t xml:space="preserve">es ist fasching julian </w:t>
      </w:r>
    </w:p>
    <w:p>
      <w:pPr>
        <w:ind w:left="3600" w:hanging="3600"/>
      </w:pPr>
      <w:r>
        <w:rPr>
          <w:i/>
        </w:rPr>
        <w:t>13:43</w:t>
      </w:r>
      <w:r>
        <w:t xml:space="preserve"> Thomas Sundström:</w:t>
        <w:tab/>
        <w:t xml:space="preserve">das ist nicht ungewöhnlich </w:t>
      </w:r>
    </w:p>
    <w:p>
      <w:pPr>
        <w:ind w:left="3600" w:hanging="3600"/>
      </w:pPr>
      <w:r>
        <w:rPr>
          <w:i/>
        </w:rPr>
        <w:t>13:45</w:t>
      </w:r>
      <w:r>
        <w:t xml:space="preserve"> Julian Möhlen:</w:t>
        <w:tab/>
        <w:t xml:space="preserve">Das ganze Jahr lang. </w:t>
      </w:r>
    </w:p>
    <w:p>
      <w:pPr>
        <w:ind w:left="3600" w:hanging="3600"/>
      </w:pPr>
      <w:r>
        <w:rPr>
          <w:i/>
        </w:rPr>
        <w:t>13:46</w:t>
      </w:r>
      <w:r>
        <w:t xml:space="preserve"> Julian Möhlen:</w:t>
        <w:tab/>
        <w:t xml:space="preserve">Er verkauft Krapfen auch wenn's nicht Fasching ist... </w:t>
      </w:r>
    </w:p>
    <w:p>
      <w:pPr>
        <w:ind w:left="3600" w:hanging="3600"/>
      </w:pPr>
      <w:r>
        <w:rPr>
          <w:i/>
        </w:rPr>
        <w:t>13:46</w:t>
      </w:r>
      <w:r>
        <w:t xml:space="preserve"> Thomas Sundström:</w:t>
        <w:tab/>
        <w:t xml:space="preserve">dein ernst...skandal </w:t>
      </w:r>
    </w:p>
    <w:p>
      <w:pPr>
        <w:ind w:left="3600" w:hanging="3600"/>
      </w:pPr>
      <w:r>
        <w:rPr>
          <w:i/>
        </w:rPr>
        <w:t>13:46</w:t>
      </w:r>
      <w:r>
        <w:t xml:space="preserve"> Julian Möhlen:</w:t>
        <w:tab/>
        <w:t xml:space="preserve">(Oder vielleicht verkaufter Berliner??) #Menschenhandel </w:t>
      </w:r>
    </w:p>
    <w:p>
      <w:pPr>
        <w:ind w:left="3600" w:hanging="3600"/>
      </w:pPr>
      <w:r>
        <w:rPr>
          <w:i/>
        </w:rPr>
        <w:t>13:47</w:t>
      </w:r>
      <w:r>
        <w:t xml:space="preserve"> Thomas Sundström:</w:t>
        <w:tab/>
        <w:t xml:space="preserve">kulturloser teigvergewaltiger </w:t>
      </w:r>
    </w:p>
    <w:p>
      <w:pPr>
        <w:ind w:left="3600" w:hanging="3600"/>
      </w:pPr>
      <w:r>
        <w:rPr>
          <w:i/>
        </w:rPr>
        <w:t>13:47</w:t>
      </w:r>
      <w:r>
        <w:t xml:space="preserve"> Thomas Sundström:</w:t>
        <w:tab/>
        <w:t xml:space="preserve">oha julian extrem witzig </w:t>
      </w:r>
    </w:p>
    <w:p>
      <w:pPr>
        <w:ind w:left="3600" w:hanging="3600"/>
      </w:pPr>
      <w:r>
        <w:rPr>
          <w:i/>
        </w:rPr>
        <w:t>13:48</w:t>
      </w:r>
      <w:r>
        <w:t xml:space="preserve"> Thomas Sundström:</w:t>
        <w:tab/>
        <w:t xml:space="preserve">vor allem im bezug auf meinen kommentar danach </w:t>
      </w:r>
    </w:p>
    <w:p>
      <w:pPr>
        <w:ind w:left="3600" w:hanging="3600"/>
      </w:pPr>
      <w:r>
        <w:rPr>
          <w:i/>
        </w:rPr>
        <w:t>13:48</w:t>
      </w:r>
      <w:r>
        <w:t xml:space="preserve"> Thomas Sundström:</w:t>
        <w:tab/>
        <w:t xml:space="preserve">fall lisa </w:t>
      </w:r>
    </w:p>
    <w:p>
      <w:pPr>
        <w:ind w:left="3600" w:hanging="3600"/>
      </w:pPr>
      <w:r>
        <w:rPr>
          <w:i/>
        </w:rPr>
        <w:t>13:48</w:t>
      </w:r>
      <w:r>
        <w:t xml:space="preserve"> Thomas Sundström:</w:t>
        <w:tab/>
        <w:t xml:space="preserve">#geschmacklos </w:t>
      </w:r>
    </w:p>
    <w:p>
      <w:pPr>
        <w:ind w:left="3600" w:hanging="3600"/>
      </w:pPr>
      <w:r>
        <w:rPr>
          <w:i/>
        </w:rPr>
        <w:t>13:48</w:t>
      </w:r>
      <w:r>
        <w:t xml:space="preserve"> Thomas Sundström:</w:t>
        <w:tab/>
        <w:t xml:space="preserve">wie seine krapfen </w:t>
      </w:r>
    </w:p>
    <w:p>
      <w:pPr>
        <w:ind w:left="3600" w:hanging="3600"/>
      </w:pPr>
      <w:r>
        <w:rPr>
          <w:i/>
        </w:rPr>
        <w:t>13:50</w:t>
      </w:r>
      <w:r>
        <w:t xml:space="preserve"> Julian Möhlen:</w:t>
        <w:tab/>
        <w:t xml:space="preserve">Ist "Fall Lisa" jetzt so eine neue Juristenangewohnheit deinerseits? </w:t>
      </w:r>
    </w:p>
    <w:p>
      <w:pPr>
        <w:ind w:left="3600" w:hanging="3600"/>
      </w:pPr>
      <w:r>
        <w:rPr>
          <w:i/>
        </w:rPr>
        <w:t>13:51</w:t>
      </w:r>
      <w:r>
        <w:t xml:space="preserve"> Thomas Sundström:</w:t>
        <w:tab/>
        <w:t xml:space="preserve">nein aber hast du nicht vom vergealtigungsskandal in berlin gehört? </w:t>
      </w:r>
    </w:p>
    <w:p>
      <w:pPr>
        <w:ind w:left="3600" w:hanging="3600"/>
      </w:pPr>
      <w:r>
        <w:rPr>
          <w:i/>
        </w:rPr>
        <w:t>13:51</w:t>
      </w:r>
      <w:r>
        <w:t xml:space="preserve"> Thomas Sundström:</w:t>
        <w:tab/>
        <w:t xml:space="preserve">ein mädel (13) hat behauptet vergewaltigt worden zu seon </w:t>
      </w:r>
    </w:p>
    <w:p>
      <w:pPr>
        <w:ind w:left="3600" w:hanging="3600"/>
      </w:pPr>
      <w:r>
        <w:rPr>
          <w:i/>
        </w:rPr>
        <w:t>13:51</w:t>
      </w:r>
      <w:r>
        <w:t xml:space="preserve"> Thomas Sundström:</w:t>
        <w:tab/>
        <w:t xml:space="preserve">aber es gibt dafür keine anzeichej </w:t>
      </w:r>
    </w:p>
    <w:p>
      <w:pPr>
        <w:ind w:left="3600" w:hanging="3600"/>
      </w:pPr>
      <w:r>
        <w:rPr>
          <w:i/>
        </w:rPr>
        <w:t>13:51</w:t>
      </w:r>
      <w:r>
        <w:t xml:space="preserve"> Thomas Sundström:</w:t>
        <w:tab/>
        <w:t xml:space="preserve">mein teigvergewaltiger und dein berliner witz </w:t>
      </w:r>
    </w:p>
    <w:p>
      <w:pPr>
        <w:ind w:left="3600" w:hanging="3600"/>
      </w:pPr>
      <w:r>
        <w:rPr>
          <w:i/>
        </w:rPr>
        <w:t>13:52</w:t>
      </w:r>
      <w:r>
        <w:t xml:space="preserve"> Julian Möhlen:</w:t>
        <w:tab/>
        <w:t xml:space="preserve">Und der Vollständigkeit halber: Krapfen heißen auch: Kräbbl, Förtchen, Prillecken, Hiffenmark. </w:t>
      </w:r>
    </w:p>
    <w:p>
      <w:pPr>
        <w:ind w:left="3600" w:hanging="3600"/>
      </w:pPr>
      <w:r>
        <w:rPr>
          <w:i/>
        </w:rPr>
        <w:t>13:52</w:t>
      </w:r>
      <w:r>
        <w:t xml:space="preserve"> Julian Möhlen:</w:t>
        <w:tab/>
        <w:t xml:space="preserve">Nein? </w:t>
      </w:r>
    </w:p>
    <w:p>
      <w:pPr>
        <w:ind w:left="3600" w:hanging="3600"/>
      </w:pPr>
      <w:r>
        <w:rPr>
          <w:i/>
        </w:rPr>
        <w:t>13:52</w:t>
      </w:r>
      <w:r>
        <w:t xml:space="preserve"> Julian Möhlen:</w:t>
        <w:tab/>
        <w:t xml:space="preserve">Ich bin abgeschnitten von Neuigkeiten. </w:t>
      </w:r>
    </w:p>
    <w:p>
      <w:pPr>
        <w:ind w:left="3600" w:hanging="3600"/>
      </w:pPr>
      <w:r>
        <w:rPr>
          <w:i/>
        </w:rPr>
        <w:t>13:52</w:t>
      </w:r>
      <w:r>
        <w:t xml:space="preserve"> Thomas Sundström:</w:t>
        <w:tab/>
        <w:t xml:space="preserve">sie ist halbe russin </w:t>
      </w:r>
    </w:p>
    <w:p>
      <w:pPr>
        <w:ind w:left="3600" w:hanging="3600"/>
      </w:pPr>
      <w:r>
        <w:rPr>
          <w:i/>
        </w:rPr>
        <w:t>13:52</w:t>
      </w:r>
      <w:r>
        <w:t xml:space="preserve"> Julian Möhlen:</w:t>
        <w:tab/>
        <w:t xml:space="preserve">*ich schneide mich ab von Neuigkeiten </w:t>
      </w:r>
    </w:p>
    <w:p>
      <w:pPr>
        <w:ind w:left="3600" w:hanging="3600"/>
      </w:pPr>
      <w:r>
        <w:rPr>
          <w:i/>
        </w:rPr>
        <w:t>13:52</w:t>
      </w:r>
      <w:r>
        <w:t xml:space="preserve"> Thomas Sundström:</w:t>
        <w:tab/>
        <w:t xml:space="preserve">deshalb extreme spannungen zwischen russland und deutschland gtade </w:t>
      </w:r>
    </w:p>
    <w:p>
      <w:pPr>
        <w:ind w:left="3600" w:hanging="3600"/>
      </w:pPr>
      <w:r>
        <w:rPr>
          <w:i/>
        </w:rPr>
        <w:t>13:53</w:t>
      </w:r>
      <w:r>
        <w:t xml:space="preserve"> Thomas Sundström:</w:t>
        <w:tab/>
        <w:t xml:space="preserve">russen behaupten es wird vertuscht weil täter flüvhtling </w:t>
      </w:r>
    </w:p>
    <w:p>
      <w:pPr>
        <w:ind w:left="3600" w:hanging="3600"/>
      </w:pPr>
      <w:r>
        <w:rPr>
          <w:i/>
        </w:rPr>
        <w:t>13:53</w:t>
      </w:r>
      <w:r>
        <w:t xml:space="preserve"> Julian Möhlen:</w:t>
        <w:tab/>
        <w:t xml:space="preserve">Da fuq? </w:t>
      </w:r>
    </w:p>
    <w:p>
      <w:pPr>
        <w:ind w:left="3600" w:hanging="3600"/>
      </w:pPr>
      <w:r>
        <w:rPr>
          <w:i/>
        </w:rPr>
        <w:t>13:55</w:t>
      </w:r>
      <w:r>
        <w:t xml:space="preserve"> Thomas Sundström:</w:t>
        <w:tab/>
        <w:t xml:space="preserve">http://m.spiegel.de/politik/ausland/a-1073933.html#spRedirectedFrom=www&amp;referrrer=https://www.google.at/ </w:t>
      </w:r>
    </w:p>
    <w:p>
      <w:pPr>
        <w:jc w:val="center"/>
      </w:pPr>
      <w:r>
        <w:t>30.01.2016</w:t>
      </w:r>
    </w:p>
    <w:p>
      <w:pPr>
        <w:ind w:left="3600" w:hanging="3600"/>
      </w:pPr>
      <w:r>
        <w:rPr>
          <w:i/>
        </w:rPr>
        <w:t>12:47</w:t>
      </w:r>
      <w:r>
        <w:t xml:space="preserve"> Thomas Sundström:</w:t>
        <w:tab/>
        <w:t xml:space="preserve">österreich ist schon ein witz haha </w:t>
      </w:r>
    </w:p>
    <w:p>
      <w:pPr>
        <w:ind w:left="3600" w:hanging="3600"/>
      </w:pPr>
      <w:r>
        <w:rPr>
          <w:i/>
        </w:rPr>
        <w:t>12:47</w:t>
      </w:r>
      <w:r>
        <w:t xml:space="preserve"> Thomas Sundström:</w:t>
        <w:tab/>
        <w:t xml:space="preserve">http://m.kurier.at/politik/inland/bundespraesidentenwahl-skurriles-video-von-richard-lugner-aufgetaucht/177.869.115 </w:t>
      </w:r>
    </w:p>
    <w:p>
      <w:pPr>
        <w:ind w:left="3600" w:hanging="3600"/>
      </w:pPr>
      <w:r>
        <w:rPr>
          <w:i/>
        </w:rPr>
        <w:t>12:52</w:t>
      </w:r>
      <w:r>
        <w:t xml:space="preserve"> Julian Möhlen:</w:t>
        <w:tab/>
        <w:t xml:space="preserve">Schrecklich. </w:t>
      </w:r>
    </w:p>
    <w:p>
      <w:pPr>
        <w:jc w:val="center"/>
      </w:pPr>
      <w:r>
        <w:t>31.01.2016</w:t>
      </w:r>
    </w:p>
    <w:p>
      <w:pPr>
        <w:ind w:left="3600" w:hanging="3600"/>
      </w:pPr>
      <w:r>
        <w:rPr>
          <w:i/>
        </w:rPr>
        <w:t>00:05</w:t>
      </w:r>
      <w:r>
        <w:t xml:space="preserve"> Emil Paiker:</w:t>
        <w:tab/>
        <w:t xml:space="preserve">Boys sind gelandet! </w:t>
      </w:r>
    </w:p>
    <w:p>
      <w:pPr>
        <w:ind w:left="3600" w:hanging="3600"/>
      </w:pPr>
      <w:r>
        <w:rPr>
          <w:i/>
        </w:rPr>
        <w:t>01:14</w:t>
      </w:r>
      <w:r>
        <w:t xml:space="preserve"> Thomas Sundström:</w:t>
        <w:tab/>
        <w:t xml:space="preserve">perfekt viel spaß! </w:t>
      </w:r>
    </w:p>
    <w:p>
      <w:pPr>
        <w:ind w:left="3600" w:hanging="3600"/>
      </w:pPr>
      <w:r>
        <w:rPr>
          <w:i/>
        </w:rPr>
        <w:t>01:14</w:t>
      </w:r>
      <w:r>
        <w:t xml:space="preserve"> Thomas Sundström:</w:t>
        <w:tab/>
        <w:t xml:space="preserve">ham sie euch reingelassen? </w:t>
      </w:r>
    </w:p>
    <w:p>
      <w:pPr>
        <w:ind w:left="3600" w:hanging="3600"/>
      </w:pPr>
      <w:r>
        <w:rPr>
          <w:i/>
        </w:rPr>
        <w:t>01:14</w:t>
      </w:r>
      <w:r>
        <w:t xml:space="preserve"> Thomas Sundström:</w:t>
        <w:tab/>
        <w:t xml:space="preserve">fahrlässig. </w:t>
      </w:r>
    </w:p>
    <w:p>
      <w:pPr>
        <w:ind w:left="3600" w:hanging="3600"/>
      </w:pPr>
      <w:r>
        <w:rPr>
          <w:i/>
        </w:rPr>
        <w:t>01:17</w:t>
      </w:r>
      <w:r>
        <w:t xml:space="preserve"> Emil Paiker:</w:t>
        <w:tab/>
        <w:t xml:space="preserve">Ja ham sie </w:t>
      </w:r>
    </w:p>
    <w:p>
      <w:pPr>
        <w:ind w:left="3600" w:hanging="3600"/>
      </w:pPr>
      <w:r>
        <w:rPr>
          <w:i/>
        </w:rPr>
        <w:t>01:38</w:t>
      </w:r>
      <w:r>
        <w:t xml:space="preserve"> Julian Möhlen:</w:t>
        <w:tab/>
        <w:t xml:space="preserve">2016-01-31-PHOTO-00000628.jpg &lt;‎attached&gt; </w:t>
      </w:r>
    </w:p>
    <w:p>
      <w:pPr>
        <w:ind w:left="3600" w:hanging="3600"/>
      </w:pPr>
      <w:r>
        <w:rPr>
          <w:i/>
        </w:rPr>
        <w:t>01:38</w:t>
      </w:r>
      <w:r>
        <w:t xml:space="preserve"> Julian Möhlen:</w:t>
        <w:tab/>
        <w:t xml:space="preserve">Geht es um LA?? </w:t>
      </w:r>
    </w:p>
    <w:p>
      <w:pPr>
        <w:ind w:left="3600" w:hanging="3600"/>
      </w:pPr>
      <w:r>
        <w:rPr>
          <w:i/>
        </w:rPr>
        <w:t>01:40</w:t>
      </w:r>
      <w:r>
        <w:t xml:space="preserve"> Emil Paiker:</w:t>
        <w:tab/>
        <w:t xml:space="preserve">Ja </w:t>
      </w:r>
    </w:p>
    <w:p>
      <w:pPr>
        <w:ind w:left="3600" w:hanging="3600"/>
      </w:pPr>
      <w:r>
        <w:rPr>
          <w:i/>
        </w:rPr>
        <w:t>01:42</w:t>
      </w:r>
      <w:r>
        <w:t xml:space="preserve"> Julian Möhlen:</w:t>
        <w:tab/>
        <w:t xml:space="preserve">Hammer! Geil! LAbe dich daran! </w:t>
      </w:r>
    </w:p>
    <w:p>
      <w:pPr>
        <w:ind w:left="3600" w:hanging="3600"/>
      </w:pPr>
      <w:r>
        <w:rPr>
          <w:i/>
        </w:rPr>
        <w:t>13:52</w:t>
      </w:r>
      <w:r>
        <w:t xml:space="preserve"> Benni Gröhs:</w:t>
        <w:tab/>
        <w:t xml:space="preserve">Lech ist komplett irre gewesen- über Nacht 1m Neuschnee und extrem geiler Vormittag... Aber jetzt Lawinenwarnstufe 4 und es beginnt unten zu regnen! Maxi du hast leider viel verpasst 😇 </w:t>
      </w:r>
    </w:p>
    <w:p>
      <w:pPr>
        <w:ind w:left="3600" w:hanging="3600"/>
      </w:pPr>
      <w:r>
        <w:rPr>
          <w:i/>
        </w:rPr>
        <w:t>20:54</w:t>
      </w:r>
      <w:r>
        <w:t xml:space="preserve"> Maximilian Margreiter:</w:t>
        <w:tab/>
        <w:t xml:space="preserve">Ja alles zam geregnet </w:t>
      </w:r>
    </w:p>
    <w:p>
      <w:pPr>
        <w:jc w:val="center"/>
      </w:pPr>
      <w:r>
        <w:t>01.02.2016</w:t>
      </w:r>
    </w:p>
    <w:p>
      <w:pPr>
        <w:ind w:left="3600" w:hanging="3600"/>
      </w:pPr>
      <w:r>
        <w:rPr>
          <w:i/>
        </w:rPr>
        <w:t>13:51</w:t>
      </w:r>
      <w:r>
        <w:t xml:space="preserve"> Maximilian Margreiter:</w:t>
        <w:tab/>
        <w:t xml:space="preserve">Selten so miesen Schnee gehabt </w:t>
      </w:r>
    </w:p>
    <w:p>
      <w:pPr>
        <w:ind w:left="3600" w:hanging="3600"/>
      </w:pPr>
      <w:r>
        <w:rPr>
          <w:i/>
        </w:rPr>
        <w:t>14:01</w:t>
      </w:r>
      <w:r>
        <w:t xml:space="preserve"> Benni Gröhs:</w:t>
        <w:tab/>
        <w:t xml:space="preserve">Maxi hast du Felle mit? Magst du heute oder morgen in der Nacht aufs Kriegerhorn gehen?  Fanni, Ali und Max sind auch dabei... Wir könnten dich wrs auch abholen mim Auto.. #sternenhimmel #romantisch #schnaps </w:t>
      </w:r>
    </w:p>
    <w:p>
      <w:pPr>
        <w:ind w:left="3600" w:hanging="3600"/>
      </w:pPr>
      <w:r>
        <w:rPr>
          <w:i/>
        </w:rPr>
        <w:t>16:46</w:t>
      </w:r>
      <w:r>
        <w:t xml:space="preserve"> Maximilian Margreiter:</w:t>
        <w:tab/>
        <w:t xml:space="preserve">Na ich habe keine Touren Ausrüstung dabei aber ich meine ich weiß zwar net wo ihr gehen wollt und ich will auch net an eurer alpinen Kompetenz zweifeln  aber ich wäre scheiss vorsichtig weil wegen Lawine schaut es halt momentan wirklich net so super aus </w:t>
      </w:r>
    </w:p>
    <w:p>
      <w:pPr>
        <w:ind w:left="3600" w:hanging="3600"/>
      </w:pPr>
      <w:r>
        <w:rPr>
          <w:i/>
        </w:rPr>
        <w:t>16:50</w:t>
      </w:r>
      <w:r>
        <w:t xml:space="preserve"> Benni Gröhs:</w:t>
        <w:tab/>
        <w:t xml:space="preserve">Ja ok- nein, das ist nur eine Nachtwanderung.. Nichts mit Gelände:) </w:t>
      </w:r>
    </w:p>
    <w:p>
      <w:pPr>
        <w:ind w:left="3600" w:hanging="3600"/>
      </w:pPr>
      <w:r>
        <w:rPr>
          <w:i/>
        </w:rPr>
        <w:t>16:50</w:t>
      </w:r>
      <w:r>
        <w:t xml:space="preserve"> Benni Gröhs:</w:t>
        <w:tab/>
        <w:t xml:space="preserve">Aber schon </w:t>
      </w:r>
    </w:p>
    <w:p>
      <w:pPr>
        <w:ind w:left="3600" w:hanging="3600"/>
      </w:pPr>
      <w:r>
        <w:rPr>
          <w:i/>
        </w:rPr>
        <w:t>16:50</w:t>
      </w:r>
      <w:r>
        <w:t xml:space="preserve"> Benni Gröhs:</w:t>
        <w:tab/>
        <w:t xml:space="preserve">Schade </w:t>
      </w:r>
    </w:p>
    <w:p>
      <w:pPr>
        <w:ind w:left="3600" w:hanging="3600"/>
      </w:pPr>
      <w:r>
        <w:rPr>
          <w:i/>
        </w:rPr>
        <w:t>16:57</w:t>
      </w:r>
      <w:r>
        <w:t xml:space="preserve"> Thomas Sundström:</w:t>
        <w:tab/>
        <w:t xml:space="preserve">ihr geht also auf der straße? </w:t>
      </w:r>
    </w:p>
    <w:p>
      <w:pPr>
        <w:ind w:left="3600" w:hanging="3600"/>
      </w:pPr>
      <w:r>
        <w:rPr>
          <w:i/>
        </w:rPr>
        <w:t>17:17</w:t>
      </w:r>
      <w:r>
        <w:t xml:space="preserve"> Max Lassmann:</w:t>
        <w:tab/>
        <w:t xml:space="preserve">Piste </w:t>
      </w:r>
    </w:p>
    <w:p>
      <w:pPr>
        <w:ind w:left="3600" w:hanging="3600"/>
      </w:pPr>
      <w:r>
        <w:rPr>
          <w:i/>
        </w:rPr>
        <w:t>17:19</w:t>
      </w:r>
      <w:r>
        <w:t xml:space="preserve"> Thomas Sundström:</w:t>
        <w:tab/>
        <w:t xml:space="preserve">bei einem 4er würd ich halt scheiß vorsichtig sein...eig ein wunder dass das skigebiet überhaupt offen hat... </w:t>
      </w:r>
    </w:p>
    <w:p>
      <w:pPr>
        <w:jc w:val="center"/>
      </w:pPr>
      <w:r>
        <w:t>02.02.2016</w:t>
      </w:r>
    </w:p>
    <w:p>
      <w:pPr>
        <w:ind w:left="3600" w:hanging="3600"/>
      </w:pPr>
      <w:r>
        <w:rPr>
          <w:i/>
        </w:rPr>
        <w:t>11:54</w:t>
      </w:r>
      <w:r>
        <w:t xml:space="preserve"> Louis Springer:</w:t>
        <w:tab/>
        <w:t xml:space="preserve">2016-02-02-VIDEO-00000643.mp4 &lt;‎attached&gt; </w:t>
      </w:r>
    </w:p>
    <w:p>
      <w:pPr>
        <w:ind w:left="3600" w:hanging="3600"/>
      </w:pPr>
      <w:r>
        <w:rPr>
          <w:i/>
        </w:rPr>
        <w:t>12:04</w:t>
      </w:r>
      <w:r>
        <w:t xml:space="preserve"> Thomas Sundström:</w:t>
        <w:tab/>
        <w:t xml:space="preserve">haha </w:t>
      </w:r>
    </w:p>
    <w:p>
      <w:pPr>
        <w:ind w:left="3600" w:hanging="3600"/>
      </w:pPr>
      <w:r>
        <w:rPr>
          <w:i/>
        </w:rPr>
        <w:t>12:15</w:t>
      </w:r>
      <w:r>
        <w:t xml:space="preserve"> Konstantin Rieger:</w:t>
        <w:tab/>
        <w:t xml:space="preserve">👌🏼 </w:t>
      </w:r>
    </w:p>
    <w:p>
      <w:pPr>
        <w:ind w:left="3600" w:hanging="3600"/>
      </w:pPr>
      <w:r>
        <w:rPr>
          <w:i/>
        </w:rPr>
        <w:t>12:18</w:t>
      </w:r>
      <w:r>
        <w:t xml:space="preserve"> Benni Gröhs:</w:t>
        <w:tab/>
        <w:t xml:space="preserve">Jooooooo🍻 </w:t>
      </w:r>
    </w:p>
    <w:p>
      <w:pPr>
        <w:ind w:left="3600" w:hanging="3600"/>
      </w:pPr>
      <w:r>
        <w:rPr>
          <w:i/>
        </w:rPr>
        <w:t>14:55</w:t>
      </w:r>
      <w:r>
        <w:t xml:space="preserve"> Julian Möhlen:</w:t>
        <w:tab/>
        <w:t xml:space="preserve">Öööööh!! </w:t>
      </w:r>
    </w:p>
    <w:p>
      <w:pPr>
        <w:ind w:left="3600" w:hanging="3600"/>
      </w:pPr>
      <w:r>
        <w:rPr>
          <w:i/>
        </w:rPr>
        <w:t>14:56</w:t>
      </w:r>
      <w:r>
        <w:t xml:space="preserve"> Emil Paiker:</w:t>
        <w:tab/>
        <w:t xml:space="preserve">Öòööööh </w:t>
      </w:r>
    </w:p>
    <w:p>
      <w:pPr>
        <w:ind w:left="3600" w:hanging="3600"/>
      </w:pPr>
      <w:r>
        <w:rPr>
          <w:i/>
        </w:rPr>
        <w:t>15:24</w:t>
      </w:r>
      <w:r>
        <w:t xml:space="preserve"> Julian Möhlen:</w:t>
        <w:tab/>
        <w:t xml:space="preserve">Ich liebe den kurzen Blick zurück zur Kamera, gleich nach dem Ansetzen, als wäre es der Abschied von der Nüchternheit! </w:t>
      </w:r>
    </w:p>
    <w:p>
      <w:pPr>
        <w:ind w:left="3600" w:hanging="3600"/>
      </w:pPr>
      <w:r>
        <w:rPr>
          <w:i/>
        </w:rPr>
        <w:t>17:37</w:t>
      </w:r>
      <w:r>
        <w:t xml:space="preserve"> Alexander Würz:</w:t>
        <w:tab/>
        <w:t xml:space="preserve">Yooo viel spaß </w:t>
      </w:r>
    </w:p>
    <w:p>
      <w:pPr>
        <w:jc w:val="center"/>
      </w:pPr>
      <w:r>
        <w:t>03.02.2016</w:t>
      </w:r>
    </w:p>
    <w:p>
      <w:pPr>
        <w:ind w:left="3600" w:hanging="3600"/>
      </w:pPr>
      <w:r>
        <w:rPr>
          <w:i/>
        </w:rPr>
        <w:t>12:12</w:t>
      </w:r>
      <w:r>
        <w:t xml:space="preserve"> Thomas Sundström:</w:t>
        <w:tab/>
        <w:t xml:space="preserve">echter wiener ab jetzt </w:t>
      </w:r>
    </w:p>
    <w:p>
      <w:pPr>
        <w:ind w:left="3600" w:hanging="3600"/>
      </w:pPr>
      <w:r>
        <w:rPr>
          <w:i/>
        </w:rPr>
        <w:t>12:13</w:t>
      </w:r>
      <w:r>
        <w:t xml:space="preserve"> Thomas Sundström:</w:t>
        <w:tab/>
        <w:t xml:space="preserve">2016-02-03-PHOTO-00000652.jpg &lt;‎attached&gt; </w:t>
      </w:r>
    </w:p>
    <w:p>
      <w:pPr>
        <w:ind w:left="3600" w:hanging="3600"/>
      </w:pPr>
      <w:r>
        <w:rPr>
          <w:i/>
        </w:rPr>
        <w:t>12:35</w:t>
      </w:r>
      <w:r>
        <w:t xml:space="preserve"> Julian Möhlen:</w:t>
        <w:tab/>
        <w:t xml:space="preserve">👌 </w:t>
      </w:r>
    </w:p>
    <w:p>
      <w:pPr>
        <w:ind w:left="3600" w:hanging="3600"/>
      </w:pPr>
      <w:r>
        <w:rPr>
          <w:i/>
        </w:rPr>
        <w:t>14:08</w:t>
      </w:r>
      <w:r>
        <w:t xml:space="preserve"> Konstantin Rieger:</w:t>
        <w:tab/>
        <w:t xml:space="preserve">👌🏿 </w:t>
      </w:r>
    </w:p>
    <w:p>
      <w:pPr>
        <w:ind w:left="3600" w:hanging="3600"/>
      </w:pPr>
      <w:r>
        <w:rPr>
          <w:i/>
        </w:rPr>
        <w:t>22:07</w:t>
      </w:r>
      <w:r>
        <w:t xml:space="preserve"> Thomas Sundström:</w:t>
        <w:tab/>
        <w:t xml:space="preserve">ledermantel und </w:t>
      </w:r>
    </w:p>
    <w:p>
      <w:pPr>
        <w:ind w:left="3600" w:hanging="3600"/>
      </w:pPr>
      <w:r>
        <w:rPr>
          <w:i/>
        </w:rPr>
        <w:t>22:07</w:t>
      </w:r>
      <w:r>
        <w:t xml:space="preserve"> Thomas Sundström:</w:t>
        <w:tab/>
        <w:t xml:space="preserve">jogger </w:t>
      </w:r>
    </w:p>
    <w:p>
      <w:pPr>
        <w:ind w:left="3600" w:hanging="3600"/>
      </w:pPr>
      <w:r>
        <w:rPr>
          <w:i/>
        </w:rPr>
        <w:t>22:07</w:t>
      </w:r>
      <w:r>
        <w:t xml:space="preserve"> Thomas Sundström:</w:t>
        <w:tab/>
        <w:t xml:space="preserve">2016-02-03-PHOTO-00000657.jpg &lt;‎attached&gt; </w:t>
      </w:r>
    </w:p>
    <w:p>
      <w:pPr>
        <w:ind w:left="3600" w:hanging="3600"/>
      </w:pPr>
      <w:r>
        <w:rPr>
          <w:i/>
        </w:rPr>
        <w:t>22:07</w:t>
      </w:r>
      <w:r>
        <w:t xml:space="preserve"> Thomas Sundström:</w:t>
        <w:tab/>
        <w:t xml:space="preserve">#istauchnureinanzug </w:t>
      </w:r>
    </w:p>
    <w:p>
      <w:pPr>
        <w:jc w:val="center"/>
      </w:pPr>
      <w:r>
        <w:t>04.02.2016</w:t>
      </w:r>
    </w:p>
    <w:p>
      <w:pPr>
        <w:ind w:left="3600" w:hanging="3600"/>
      </w:pPr>
      <w:r>
        <w:rPr>
          <w:i/>
        </w:rPr>
        <w:t>10:36</w:t>
      </w:r>
      <w:r>
        <w:t xml:space="preserve"> Benni Gröhs:</w:t>
        <w:tab/>
        <w:t xml:space="preserve">2016-02-04-VIDEO-00000659.mp4 &lt;‎attached&gt; </w:t>
      </w:r>
    </w:p>
    <w:p>
      <w:pPr>
        <w:ind w:left="3600" w:hanging="3600"/>
      </w:pPr>
      <w:r>
        <w:rPr>
          <w:i/>
        </w:rPr>
        <w:t>16:08</w:t>
      </w:r>
      <w:r>
        <w:t xml:space="preserve"> Maximilian Margreiter:</w:t>
        <w:tab/>
        <w:t xml:space="preserve">#apresskigötter </w:t>
      </w:r>
    </w:p>
    <w:p>
      <w:pPr>
        <w:jc w:val="center"/>
      </w:pPr>
      <w:r>
        <w:t>05.02.2016</w:t>
      </w:r>
    </w:p>
    <w:p>
      <w:pPr>
        <w:ind w:left="3600" w:hanging="3600"/>
      </w:pPr>
      <w:r>
        <w:rPr>
          <w:i/>
        </w:rPr>
        <w:t>00:02</w:t>
      </w:r>
      <w:r>
        <w:t xml:space="preserve"> Emil Paiker:</w:t>
        <w:tab/>
        <w:t xml:space="preserve">2016-02-05-PHOTO-00000661.jpg &lt;‎attached&gt; </w:t>
      </w:r>
    </w:p>
    <w:p>
      <w:pPr>
        <w:ind w:left="3600" w:hanging="3600"/>
      </w:pPr>
      <w:r>
        <w:rPr>
          <w:i/>
        </w:rPr>
        <w:t>00:07</w:t>
      </w:r>
      <w:r>
        <w:t xml:space="preserve"> Emil Paiker:</w:t>
        <w:tab/>
        <w:t xml:space="preserve">Hoppala </w:t>
      </w:r>
    </w:p>
    <w:p>
      <w:pPr>
        <w:ind w:left="3600" w:hanging="3600"/>
      </w:pPr>
      <w:r>
        <w:rPr>
          <w:i/>
        </w:rPr>
        <w:t>00:07</w:t>
      </w:r>
      <w:r>
        <w:t xml:space="preserve"> Emil Paiker:</w:t>
        <w:tab/>
        <w:t xml:space="preserve">Sorri </w:t>
      </w:r>
    </w:p>
    <w:p>
      <w:pPr>
        <w:ind w:left="3600" w:hanging="3600"/>
      </w:pPr>
      <w:r>
        <w:rPr>
          <w:i/>
        </w:rPr>
        <w:t>00:36</w:t>
      </w:r>
      <w:r>
        <w:t xml:space="preserve"> Julian Möhlen:</w:t>
        <w:tab/>
        <w:t xml:space="preserve">Deep Blue. </w:t>
      </w:r>
    </w:p>
    <w:p>
      <w:pPr>
        <w:ind w:left="3600" w:hanging="3600"/>
      </w:pPr>
      <w:r>
        <w:rPr>
          <w:i/>
        </w:rPr>
        <w:t>00:37</w:t>
      </w:r>
      <w:r>
        <w:t xml:space="preserve"> Julian Möhlen:</w:t>
        <w:tab/>
        <w:t xml:space="preserve">Arcade Fire. The Suburbs. </w:t>
      </w:r>
    </w:p>
    <w:p>
      <w:pPr>
        <w:ind w:left="3600" w:hanging="3600"/>
      </w:pPr>
      <w:r>
        <w:rPr>
          <w:i/>
        </w:rPr>
        <w:t>00:37</w:t>
      </w:r>
      <w:r>
        <w:t xml:space="preserve"> Julian Möhlen:</w:t>
        <w:tab/>
        <w:t xml:space="preserve">Or: Deep Blues? </w:t>
      </w:r>
    </w:p>
    <w:p>
      <w:pPr>
        <w:ind w:left="3600" w:hanging="3600"/>
      </w:pPr>
      <w:r>
        <w:rPr>
          <w:i/>
        </w:rPr>
        <w:t>00:37</w:t>
      </w:r>
      <w:r>
        <w:t xml:space="preserve"> Julian Möhlen:</w:t>
        <w:tab/>
        <w:t xml:space="preserve">Or: Deep Purple? </w:t>
      </w:r>
    </w:p>
    <w:p>
      <w:pPr>
        <w:ind w:left="3600" w:hanging="3600"/>
      </w:pPr>
      <w:r>
        <w:rPr>
          <w:i/>
        </w:rPr>
        <w:t>02:17</w:t>
      </w:r>
      <w:r>
        <w:t xml:space="preserve"> Emil Paiker:</w:t>
        <w:tab/>
        <w:t xml:space="preserve">Shgugg </w:t>
      </w:r>
    </w:p>
    <w:p>
      <w:pPr>
        <w:jc w:val="center"/>
      </w:pPr>
      <w:r>
        <w:t>06.02.2016</w:t>
      </w:r>
    </w:p>
    <w:p>
      <w:pPr>
        <w:ind w:left="3600" w:hanging="3600"/>
      </w:pPr>
      <w:r>
        <w:rPr>
          <w:i/>
        </w:rPr>
        <w:t>01:21</w:t>
      </w:r>
      <w:r>
        <w:t xml:space="preserve"> Thomas Sundström:</w:t>
        <w:tab/>
        <w:t xml:space="preserve">2016-02-06-PHOTO-00000669.jpg &lt;‎attached&gt; </w:t>
      </w:r>
    </w:p>
    <w:p>
      <w:pPr>
        <w:ind w:left="3600" w:hanging="3600"/>
      </w:pPr>
      <w:r>
        <w:rPr>
          <w:i/>
        </w:rPr>
        <w:t>01:21</w:t>
      </w:r>
      <w:r>
        <w:t xml:space="preserve"> Thomas Sundström:</w:t>
        <w:tab/>
        <w:t xml:space="preserve">kitzbuhel the best since 1995 </w:t>
      </w:r>
    </w:p>
    <w:p>
      <w:pPr>
        <w:ind w:left="3600" w:hanging="3600"/>
      </w:pPr>
      <w:r>
        <w:rPr>
          <w:i/>
        </w:rPr>
        <w:t>01:25</w:t>
      </w:r>
      <w:r>
        <w:t xml:space="preserve"> Emil Paiker:</w:t>
        <w:tab/>
        <w:t xml:space="preserve">Süß </w:t>
      </w:r>
    </w:p>
    <w:p>
      <w:pPr>
        <w:ind w:left="3600" w:hanging="3600"/>
      </w:pPr>
      <w:r>
        <w:rPr>
          <w:i/>
        </w:rPr>
        <w:t>01:30</w:t>
      </w:r>
      <w:r>
        <w:t xml:space="preserve"> Louis Springer:</w:t>
        <w:tab/>
        <w:t xml:space="preserve">GH </w:t>
      </w:r>
    </w:p>
    <w:p>
      <w:pPr>
        <w:jc w:val="center"/>
      </w:pPr>
      <w:r>
        <w:t>07.02.2016</w:t>
      </w:r>
    </w:p>
    <w:p>
      <w:pPr>
        <w:ind w:left="3600" w:hanging="3600"/>
      </w:pPr>
      <w:r>
        <w:rPr>
          <w:i/>
        </w:rPr>
        <w:t>14:54</w:t>
      </w:r>
      <w:r>
        <w:t xml:space="preserve"> Alexander Würz:</w:t>
        <w:tab/>
        <w:t xml:space="preserve">2016-02-07-PHOTO-00000673.jpg &lt;‎attached&gt; </w:t>
      </w:r>
    </w:p>
    <w:p>
      <w:pPr>
        <w:ind w:left="3600" w:hanging="3600"/>
      </w:pPr>
      <w:r>
        <w:rPr>
          <w:i/>
        </w:rPr>
        <w:t>14:55</w:t>
      </w:r>
      <w:r>
        <w:t xml:space="preserve"> Emil Paiker:</w:t>
        <w:tab/>
        <w:t xml:space="preserve">Shgugg </w:t>
      </w:r>
    </w:p>
    <w:p>
      <w:pPr>
        <w:ind w:left="3600" w:hanging="3600"/>
      </w:pPr>
      <w:r>
        <w:rPr>
          <w:i/>
        </w:rPr>
        <w:t>15:04</w:t>
      </w:r>
      <w:r>
        <w:t xml:space="preserve"> Louis Springer:</w:t>
        <w:tab/>
        <w:t xml:space="preserve">mkayyy </w:t>
      </w:r>
    </w:p>
    <w:p>
      <w:pPr>
        <w:ind w:left="3600" w:hanging="3600"/>
      </w:pPr>
      <w:r>
        <w:rPr>
          <w:i/>
        </w:rPr>
        <w:t>15:04</w:t>
      </w:r>
      <w:r>
        <w:t xml:space="preserve"> Louis Springer:</w:t>
        <w:tab/>
        <w:t xml:space="preserve">hoes hoes hoes! </w:t>
      </w:r>
    </w:p>
    <w:p>
      <w:pPr>
        <w:ind w:left="3600" w:hanging="3600"/>
      </w:pPr>
      <w:r>
        <w:rPr>
          <w:i/>
        </w:rPr>
        <w:t>15:06</w:t>
      </w:r>
      <w:r>
        <w:t xml:space="preserve"> Emil Paiker:</w:t>
        <w:tab/>
        <w:t xml:space="preserve">Weihnachten </w:t>
      </w:r>
    </w:p>
    <w:p>
      <w:pPr>
        <w:ind w:left="3600" w:hanging="3600"/>
      </w:pPr>
      <w:r>
        <w:rPr>
          <w:i/>
        </w:rPr>
        <w:t>16:41</w:t>
      </w:r>
      <w:r>
        <w:t xml:space="preserve"> Benni Gröhs:</w:t>
        <w:tab/>
        <w:t xml:space="preserve">Das ist die Laura Romig </w:t>
      </w:r>
    </w:p>
    <w:p>
      <w:pPr>
        <w:ind w:left="3600" w:hanging="3600"/>
      </w:pPr>
      <w:r>
        <w:rPr>
          <w:i/>
        </w:rPr>
        <w:t>16:42</w:t>
      </w:r>
      <w:r>
        <w:t xml:space="preserve"> Louis Springer:</w:t>
        <w:tab/>
        <w:t xml:space="preserve">hä </w:t>
      </w:r>
    </w:p>
    <w:p>
      <w:pPr>
        <w:ind w:left="3600" w:hanging="3600"/>
      </w:pPr>
      <w:r>
        <w:rPr>
          <w:i/>
        </w:rPr>
        <w:t>16:42</w:t>
      </w:r>
      <w:r>
        <w:t xml:space="preserve"> Benni Gröhs:</w:t>
        <w:tab/>
        <w:t xml:space="preserve">Was macht die in LA? Das fragt sich mal einer! </w:t>
      </w:r>
    </w:p>
    <w:p>
      <w:pPr>
        <w:ind w:left="3600" w:hanging="3600"/>
      </w:pPr>
      <w:r>
        <w:rPr>
          <w:i/>
        </w:rPr>
        <w:t>16:43</w:t>
      </w:r>
      <w:r>
        <w:t xml:space="preserve"> Louis Springer:</w:t>
        <w:tab/>
        <w:t xml:space="preserve">Status Post 10. Bier? </w:t>
      </w:r>
    </w:p>
    <w:p>
      <w:pPr>
        <w:ind w:left="3600" w:hanging="3600"/>
      </w:pPr>
      <w:r>
        <w:rPr>
          <w:i/>
        </w:rPr>
        <w:t>16:43</w:t>
      </w:r>
      <w:r>
        <w:t xml:space="preserve"> Benni Gröhs:</w:t>
        <w:tab/>
        <w:t xml:space="preserve">Hehe 😎 </w:t>
      </w:r>
    </w:p>
    <w:p>
      <w:pPr>
        <w:ind w:left="3600" w:hanging="3600"/>
      </w:pPr>
      <w:r>
        <w:rPr>
          <w:i/>
        </w:rPr>
        <w:t>16:46</w:t>
      </w:r>
      <w:r>
        <w:t xml:space="preserve"> Louis Springer:</w:t>
        <w:tab/>
        <w:t xml:space="preserve">Klassiker </w:t>
      </w:r>
    </w:p>
    <w:p>
      <w:pPr>
        <w:jc w:val="center"/>
      </w:pPr>
      <w:r>
        <w:t>08.02.2016</w:t>
      </w:r>
    </w:p>
    <w:p>
      <w:pPr>
        <w:ind w:left="3600" w:hanging="3600"/>
      </w:pPr>
      <w:r>
        <w:rPr>
          <w:i/>
        </w:rPr>
        <w:t>11:42</w:t>
      </w:r>
      <w:r>
        <w:t xml:space="preserve"> Max Lassmann:</w:t>
        <w:tab/>
        <w:t xml:space="preserve">liebe Wu Menschen!  Brauch bitte eure Hilfe! ich Trottel hab Mathe um 1/4 Punkt versaut (falsch gekreuzt 😭)  jedenfalls muss ich das jetzt nochmal machen, Problem: ich kann mich zu keinen pi's anmelden weil die Frist ja noch vor der Prüfung abläuft und ich dafür aber die Steop abgeschlossen haben muss- gggggh!!! was soll ich am besten machen um nicht zu viel Zeit zu verlieren?  Danke :) </w:t>
      </w:r>
    </w:p>
    <w:p>
      <w:pPr>
        <w:ind w:left="3600" w:hanging="3600"/>
      </w:pPr>
      <w:r>
        <w:rPr>
          <w:i/>
        </w:rPr>
        <w:t>11:44</w:t>
      </w:r>
      <w:r>
        <w:t xml:space="preserve"> Louis Springer:</w:t>
        <w:tab/>
        <w:t xml:space="preserve">Bier is a soluschn </w:t>
      </w:r>
    </w:p>
    <w:p>
      <w:pPr>
        <w:ind w:left="3600" w:hanging="3600"/>
      </w:pPr>
      <w:r>
        <w:rPr>
          <w:i/>
        </w:rPr>
        <w:t>11:44</w:t>
      </w:r>
      <w:r>
        <w:t xml:space="preserve"> Max Lassmann:</w:t>
        <w:tab/>
        <w:t xml:space="preserve">vermutlich die einzige 😩 </w:t>
      </w:r>
    </w:p>
    <w:p>
      <w:pPr>
        <w:ind w:left="3600" w:hanging="3600"/>
      </w:pPr>
      <w:r>
        <w:rPr>
          <w:i/>
        </w:rPr>
        <w:t>12:03</w:t>
      </w:r>
      <w:r>
        <w:t xml:space="preserve"> Max Lassmann:</w:t>
        <w:tab/>
        <w:t xml:space="preserve">und hätte jemand amc 1 Sachen für mich? :) </w:t>
      </w:r>
    </w:p>
    <w:p>
      <w:pPr>
        <w:ind w:left="3600" w:hanging="3600"/>
      </w:pPr>
      <w:r>
        <w:rPr>
          <w:i/>
        </w:rPr>
        <w:t>12:07</w:t>
      </w:r>
      <w:r>
        <w:t xml:space="preserve"> Thomas Sundström:</w:t>
        <w:tab/>
        <w:t xml:space="preserve">maxi und alex sind experten </w:t>
      </w:r>
    </w:p>
    <w:p>
      <w:pPr>
        <w:ind w:left="3600" w:hanging="3600"/>
      </w:pPr>
      <w:r>
        <w:rPr>
          <w:i/>
        </w:rPr>
        <w:t>12:07</w:t>
      </w:r>
      <w:r>
        <w:t xml:space="preserve"> Thomas Sundström:</w:t>
        <w:tab/>
        <w:t xml:space="preserve">warst du bei der einsicht? </w:t>
      </w:r>
    </w:p>
    <w:p>
      <w:pPr>
        <w:ind w:left="3600" w:hanging="3600"/>
      </w:pPr>
      <w:r>
        <w:rPr>
          <w:i/>
        </w:rPr>
        <w:t>12:08</w:t>
      </w:r>
      <w:r>
        <w:t xml:space="preserve"> Maximilian Margreiter:</w:t>
        <w:tab/>
        <w:t xml:space="preserve">Ja du kannst meine haben wenn thommi fertig ist mit Ihnen #bleistiftverwendenherrsundström </w:t>
      </w:r>
    </w:p>
    <w:p>
      <w:pPr>
        <w:ind w:left="3600" w:hanging="3600"/>
      </w:pPr>
      <w:r>
        <w:rPr>
          <w:i/>
        </w:rPr>
        <w:t>12:14</w:t>
      </w:r>
      <w:r>
        <w:t xml:space="preserve"> Max Lassmann:</w:t>
        <w:tab/>
        <w:t xml:space="preserve">nein glaub Einsicht unnötig  meine eigene Dummheit </w:t>
      </w:r>
    </w:p>
    <w:p>
      <w:pPr>
        <w:ind w:left="3600" w:hanging="3600"/>
      </w:pPr>
      <w:r>
        <w:rPr>
          <w:i/>
        </w:rPr>
        <w:t>12:14</w:t>
      </w:r>
      <w:r>
        <w:t xml:space="preserve"> Max Lassmann:</w:t>
        <w:tab/>
        <w:t xml:space="preserve">ok super danke :) hätte halt schon gerne jetzt gelernt weil ich nicht nur Mathe lernen will und nix zu tun hab haha :D sonst schau ich mal in die bücherbörse </w:t>
      </w:r>
    </w:p>
    <w:p>
      <w:pPr>
        <w:ind w:left="3600" w:hanging="3600"/>
      </w:pPr>
      <w:r>
        <w:rPr>
          <w:i/>
        </w:rPr>
        <w:t>12:31</w:t>
      </w:r>
      <w:r>
        <w:t xml:space="preserve"> Thomas Sundström:</w:t>
        <w:tab/>
        <w:t xml:space="preserve">geh in die einsicht </w:t>
      </w:r>
    </w:p>
    <w:p>
      <w:pPr>
        <w:ind w:left="3600" w:hanging="3600"/>
      </w:pPr>
      <w:r>
        <w:rPr>
          <w:i/>
        </w:rPr>
        <w:t>12:32</w:t>
      </w:r>
      <w:r>
        <w:t xml:space="preserve"> Thomas Sundström:</w:t>
        <w:tab/>
        <w:t xml:space="preserve">es hat angeblich schon fälle gegeben wo sie einem den punkt gegeben haben den man falsch angekreuzt hat </w:t>
      </w:r>
    </w:p>
    <w:p>
      <w:pPr>
        <w:ind w:left="3600" w:hanging="3600"/>
      </w:pPr>
      <w:r>
        <w:rPr>
          <w:i/>
        </w:rPr>
        <w:t>12:32</w:t>
      </w:r>
      <w:r>
        <w:t xml:space="preserve"> Thomas Sundström:</w:t>
        <w:tab/>
        <w:t xml:space="preserve">hab es zwar auch nicht glauben können aber ja </w:t>
      </w:r>
    </w:p>
    <w:p>
      <w:pPr>
        <w:ind w:left="3600" w:hanging="3600"/>
      </w:pPr>
      <w:r>
        <w:rPr>
          <w:i/>
        </w:rPr>
        <w:t>12:32</w:t>
      </w:r>
      <w:r>
        <w:t xml:space="preserve"> Thomas Sundström:</w:t>
        <w:tab/>
        <w:t xml:space="preserve">alex hat das erzählt </w:t>
      </w:r>
    </w:p>
    <w:p>
      <w:pPr>
        <w:ind w:left="3600" w:hanging="3600"/>
      </w:pPr>
      <w:r>
        <w:rPr>
          <w:i/>
        </w:rPr>
        <w:t>12:33</w:t>
      </w:r>
      <w:r>
        <w:t xml:space="preserve"> Maximilian Margreiter:</w:t>
        <w:tab/>
        <w:t xml:space="preserve">Wenn du eine hübsche Frau bist funktioniert das </w:t>
      </w:r>
    </w:p>
    <w:p>
      <w:pPr>
        <w:ind w:left="3600" w:hanging="3600"/>
      </w:pPr>
      <w:r>
        <w:rPr>
          <w:i/>
        </w:rPr>
        <w:t>12:33</w:t>
      </w:r>
      <w:r>
        <w:t xml:space="preserve"> Max Lassmann:</w:t>
        <w:tab/>
        <w:t xml:space="preserve">haha bin ich leider nicht :D </w:t>
      </w:r>
    </w:p>
    <w:p>
      <w:pPr>
        <w:ind w:left="3600" w:hanging="3600"/>
      </w:pPr>
      <w:r>
        <w:rPr>
          <w:i/>
        </w:rPr>
        <w:t>12:34</w:t>
      </w:r>
      <w:r>
        <w:t xml:space="preserve"> Max Lassmann:</w:t>
        <w:tab/>
        <w:t xml:space="preserve">ich hab den rheindt gefragt und er hat gemeint das kann man beim 3. Antritt versuchen aber nicht jetzt </w:t>
      </w:r>
    </w:p>
    <w:p>
      <w:pPr>
        <w:ind w:left="3600" w:hanging="3600"/>
      </w:pPr>
      <w:r>
        <w:rPr>
          <w:i/>
        </w:rPr>
        <w:t>12:35</w:t>
      </w:r>
      <w:r>
        <w:t xml:space="preserve"> Max Lassmann:</w:t>
        <w:tab/>
        <w:t xml:space="preserve">aber er will meinen Optimismus nicht schmälern </w:t>
      </w:r>
    </w:p>
    <w:p>
      <w:pPr>
        <w:ind w:left="3600" w:hanging="3600"/>
      </w:pPr>
      <w:r>
        <w:rPr>
          <w:i/>
        </w:rPr>
        <w:t>12:41</w:t>
      </w:r>
      <w:r>
        <w:t xml:space="preserve"> Louis Springer:</w:t>
        <w:tab/>
        <w:t xml:space="preserve">Haha Rheindt der Hurensohn </w:t>
      </w:r>
    </w:p>
    <w:p>
      <w:pPr>
        <w:ind w:left="3600" w:hanging="3600"/>
      </w:pPr>
      <w:r>
        <w:rPr>
          <w:i/>
        </w:rPr>
        <w:t>12:43</w:t>
      </w:r>
      <w:r>
        <w:t xml:space="preserve"> Max Lassmann:</w:t>
        <w:tab/>
        <w:t xml:space="preserve">hahaha der is aber leiwand :D </w:t>
      </w:r>
    </w:p>
    <w:p>
      <w:pPr>
        <w:ind w:left="3600" w:hanging="3600"/>
      </w:pPr>
      <w:r>
        <w:rPr>
          <w:i/>
        </w:rPr>
        <w:t>12:45</w:t>
      </w:r>
      <w:r>
        <w:t xml:space="preserve"> Louis Springer:</w:t>
        <w:tab/>
        <w:t xml:space="preserve">Na ein selbstgefälliges Opfer </w:t>
      </w:r>
    </w:p>
    <w:p>
      <w:pPr>
        <w:ind w:left="3600" w:hanging="3600"/>
      </w:pPr>
      <w:r>
        <w:rPr>
          <w:i/>
        </w:rPr>
        <w:t>13:10</w:t>
      </w:r>
      <w:r>
        <w:t xml:space="preserve"> Max Lassmann:</w:t>
        <w:tab/>
        <w:t xml:space="preserve">er fühlt sich schon bissl- jedes Mal wenn er sich sein scheiß Mikro aufsetzt denkt er sich wrsl: "its showtime, Hau rein du bist geil, jede im Saal will dich! 😎💪🏻" hahahaha :D </w:t>
      </w:r>
    </w:p>
    <w:p>
      <w:pPr>
        <w:ind w:left="3600" w:hanging="3600"/>
      </w:pPr>
      <w:r>
        <w:rPr>
          <w:i/>
        </w:rPr>
        <w:t>20:34</w:t>
      </w:r>
      <w:r>
        <w:t xml:space="preserve"> Julian Möhlen:</w:t>
        <w:tab/>
        <w:t xml:space="preserve">Mathe für Wirtschafter? Hört sich nicht gerade nach einem sexy Fach an, wenn ich ehrlich bin... </w:t>
      </w:r>
    </w:p>
    <w:p>
      <w:pPr>
        <w:ind w:left="3600" w:hanging="3600"/>
      </w:pPr>
      <w:r>
        <w:rPr>
          <w:i/>
        </w:rPr>
        <w:t>20:37</w:t>
      </w:r>
      <w:r>
        <w:t xml:space="preserve"> Benni Gröhs:</w:t>
        <w:tab/>
        <w:t xml:space="preserve">Ok Leute ich hab keinen Akku mehr ab jetzt aber wir treffen uns in 30 Minuten in der Dons Bar... Ich habe gerade 40 Tequlia Shots bestellt </w:t>
      </w:r>
    </w:p>
    <w:p>
      <w:pPr>
        <w:ind w:left="3600" w:hanging="3600"/>
      </w:pPr>
      <w:r>
        <w:rPr>
          <w:i/>
        </w:rPr>
        <w:t>20:37</w:t>
      </w:r>
      <w:r>
        <w:t xml:space="preserve"> Emil Paiker:</w:t>
        <w:tab/>
        <w:t xml:space="preserve">Hahaha da beeeeeeni </w:t>
      </w:r>
    </w:p>
    <w:p>
      <w:pPr>
        <w:ind w:left="3600" w:hanging="3600"/>
      </w:pPr>
      <w:r>
        <w:rPr>
          <w:i/>
        </w:rPr>
        <w:t>20:41</w:t>
      </w:r>
      <w:r>
        <w:t xml:space="preserve"> Louis Springer:</w:t>
        <w:tab/>
        <w:t xml:space="preserve">Will auuuuuuuuuuch!! </w:t>
      </w:r>
    </w:p>
    <w:p>
      <w:pPr>
        <w:ind w:left="3600" w:hanging="3600"/>
      </w:pPr>
      <w:r>
        <w:rPr>
          <w:i/>
        </w:rPr>
        <w:t>20:44</w:t>
      </w:r>
      <w:r>
        <w:t xml:space="preserve"> Maximilian Margreiter:</w:t>
        <w:tab/>
        <w:t xml:space="preserve">Ööööhhhh </w:t>
      </w:r>
    </w:p>
    <w:p>
      <w:pPr>
        <w:ind w:left="3600" w:hanging="3600"/>
      </w:pPr>
      <w:r>
        <w:rPr>
          <w:i/>
        </w:rPr>
        <w:t>20:44</w:t>
      </w:r>
      <w:r>
        <w:t xml:space="preserve"> Maximilian Margreiter:</w:t>
        <w:tab/>
        <w:t xml:space="preserve">Bin dabei </w:t>
      </w:r>
    </w:p>
    <w:p>
      <w:pPr>
        <w:ind w:left="3600" w:hanging="3600"/>
      </w:pPr>
      <w:r>
        <w:rPr>
          <w:i/>
        </w:rPr>
        <w:t>20:47</w:t>
      </w:r>
      <w:r>
        <w:t xml:space="preserve"> Julian Möhlen:</w:t>
        <w:tab/>
        <w:t xml:space="preserve">Uhh... Fernweh! </w:t>
      </w:r>
    </w:p>
    <w:p>
      <w:pPr>
        <w:ind w:left="3600" w:hanging="3600"/>
      </w:pPr>
      <w:r>
        <w:rPr>
          <w:i/>
        </w:rPr>
        <w:t>21:10</w:t>
      </w:r>
      <w:r>
        <w:t xml:space="preserve"> Louis Springer:</w:t>
        <w:tab/>
        <w:t xml:space="preserve">ich bitte um Videobeweis wie ihr die 40 Tequila Shots trinkt...falls es noch nicht zu spät ist! hehe </w:t>
      </w:r>
    </w:p>
    <w:p>
      <w:pPr>
        <w:ind w:left="3600" w:hanging="3600"/>
      </w:pPr>
      <w:r>
        <w:rPr>
          <w:i/>
        </w:rPr>
        <w:t>21:17</w:t>
      </w:r>
      <w:r>
        <w:t xml:space="preserve"> Alexander Würz:</w:t>
        <w:tab/>
        <w:t xml:space="preserve">Ich glaub du kannst die freien wahlfächer jetzt machen obwohl du noch in der steop bist </w:t>
      </w:r>
    </w:p>
    <w:p>
      <w:pPr>
        <w:ind w:left="3600" w:hanging="3600"/>
      </w:pPr>
      <w:r>
        <w:rPr>
          <w:i/>
        </w:rPr>
        <w:t>21:17</w:t>
      </w:r>
      <w:r>
        <w:t xml:space="preserve"> Alexander Würz:</w:t>
        <w:tab/>
        <w:t xml:space="preserve">Du musst dem prof dann halt ein mail schreiben das er dich anmeldet aber sollte kein prob sein </w:t>
      </w:r>
    </w:p>
    <w:p>
      <w:pPr>
        <w:ind w:left="3600" w:hanging="3600"/>
      </w:pPr>
      <w:r>
        <w:rPr>
          <w:i/>
        </w:rPr>
        <w:t>22:04</w:t>
      </w:r>
      <w:r>
        <w:t xml:space="preserve"> Benni Gröhs:</w:t>
        <w:tab/>
        <w:t xml:space="preserve">2016-02-08-PHOTO-00000715.jpg &lt;‎attached&gt; </w:t>
      </w:r>
    </w:p>
    <w:p>
      <w:pPr>
        <w:ind w:left="3600" w:hanging="3600"/>
      </w:pPr>
      <w:r>
        <w:rPr>
          <w:i/>
        </w:rPr>
        <w:t>22:05</w:t>
      </w:r>
      <w:r>
        <w:t xml:space="preserve"> Julian Möhlen:</w:t>
        <w:tab/>
        <w:t xml:space="preserve">Ich zähle nur 2*5=10! Oder ist das schon die nächste Runde? </w:t>
      </w:r>
    </w:p>
    <w:p>
      <w:pPr>
        <w:ind w:left="3600" w:hanging="3600"/>
      </w:pPr>
      <w:r>
        <w:rPr>
          <w:i/>
        </w:rPr>
        <w:t>22:07</w:t>
      </w:r>
      <w:r>
        <w:t xml:space="preserve"> Benedikt Gruber:</w:t>
        <w:tab/>
        <w:t xml:space="preserve">2016-02-08-PHOTO-00000717.jpg &lt;‎attached&gt; </w:t>
      </w:r>
    </w:p>
    <w:p>
      <w:pPr>
        <w:ind w:left="3600" w:hanging="3600"/>
      </w:pPr>
      <w:r>
        <w:rPr>
          <w:i/>
        </w:rPr>
        <w:t>22:11</w:t>
      </w:r>
      <w:r>
        <w:t xml:space="preserve"> Julian Möhlen:</w:t>
        <w:tab/>
        <w:t xml:space="preserve">Oha! Wo sind denn die Shots in diesem Bild? </w:t>
      </w:r>
    </w:p>
    <w:p>
      <w:pPr>
        <w:ind w:left="3600" w:hanging="3600"/>
      </w:pPr>
      <w:r>
        <w:rPr>
          <w:i/>
        </w:rPr>
        <w:t>22:19</w:t>
      </w:r>
      <w:r>
        <w:t xml:space="preserve"> Thomas Sundström:</w:t>
        <w:tab/>
        <w:t xml:space="preserve">seids noch da? </w:t>
      </w:r>
    </w:p>
    <w:p>
      <w:pPr>
        <w:ind w:left="3600" w:hanging="3600"/>
      </w:pPr>
      <w:r>
        <w:rPr>
          <w:i/>
        </w:rPr>
        <w:t>22:24</w:t>
      </w:r>
      <w:r>
        <w:t xml:space="preserve"> Maximilian Margreiter:</w:t>
        <w:tab/>
        <w:t xml:space="preserve">Absurd </w:t>
      </w:r>
    </w:p>
    <w:p>
      <w:pPr>
        <w:ind w:left="3600" w:hanging="3600"/>
      </w:pPr>
      <w:r>
        <w:rPr>
          <w:i/>
        </w:rPr>
        <w:t>22:31</w:t>
      </w:r>
      <w:r>
        <w:t xml:space="preserve"> Thomas Sundström:</w:t>
        <w:tab/>
        <w:t xml:space="preserve">ich bin in 10 min da wenn ich soll </w:t>
      </w:r>
    </w:p>
    <w:p>
      <w:pPr>
        <w:ind w:left="3600" w:hanging="3600"/>
      </w:pPr>
      <w:r>
        <w:rPr>
          <w:i/>
        </w:rPr>
        <w:t>22:47</w:t>
      </w:r>
      <w:r>
        <w:t xml:space="preserve"> Louis Springer:</w:t>
        <w:tab/>
        <w:t xml:space="preserve">Ich komm nimma! </w:t>
      </w:r>
    </w:p>
    <w:p>
      <w:pPr>
        <w:ind w:left="3600" w:hanging="3600"/>
      </w:pPr>
      <w:r>
        <w:rPr>
          <w:i/>
        </w:rPr>
        <w:t>22:58</w:t>
      </w:r>
      <w:r>
        <w:t xml:space="preserve"> Emil Paiker:</w:t>
        <w:tab/>
        <w:t xml:space="preserve">Wer ist der Boy mit der Brille? </w:t>
      </w:r>
    </w:p>
    <w:p>
      <w:pPr>
        <w:ind w:left="3600" w:hanging="3600"/>
      </w:pPr>
      <w:r>
        <w:rPr>
          <w:i/>
        </w:rPr>
        <w:t>22:59</w:t>
      </w:r>
      <w:r>
        <w:t xml:space="preserve"> Julian Möhlen:</w:t>
        <w:tab/>
        <w:t xml:space="preserve">HAHAHAHA! </w:t>
      </w:r>
    </w:p>
    <w:p>
      <w:pPr>
        <w:ind w:left="3600" w:hanging="3600"/>
      </w:pPr>
      <w:r>
        <w:rPr>
          <w:i/>
        </w:rPr>
        <w:t>22:59</w:t>
      </w:r>
      <w:r>
        <w:t xml:space="preserve"> Julian Möhlen:</w:t>
        <w:tab/>
        <w:t xml:space="preserve">Mein Nachbar, wie ich glaube... </w:t>
      </w:r>
    </w:p>
    <w:p>
      <w:pPr>
        <w:ind w:left="3600" w:hanging="3600"/>
      </w:pPr>
      <w:r>
        <w:rPr>
          <w:i/>
        </w:rPr>
        <w:t>23:04</w:t>
      </w:r>
      <w:r>
        <w:t xml:space="preserve"> Patrick Kerschbaumer:</w:t>
        <w:tab/>
        <w:t xml:space="preserve">Erkennt ihr mich nicht??? </w:t>
      </w:r>
    </w:p>
    <w:p>
      <w:pPr>
        <w:ind w:left="3600" w:hanging="3600"/>
      </w:pPr>
      <w:r>
        <w:rPr>
          <w:i/>
        </w:rPr>
        <w:t>23:04</w:t>
      </w:r>
      <w:r>
        <w:t xml:space="preserve"> Emil Paiker:</w:t>
        <w:tab/>
        <w:t xml:space="preserve">Hahahaha </w:t>
      </w:r>
    </w:p>
    <w:p>
      <w:pPr>
        <w:ind w:left="3600" w:hanging="3600"/>
      </w:pPr>
      <w:r>
        <w:rPr>
          <w:i/>
        </w:rPr>
        <w:t>23:04</w:t>
      </w:r>
      <w:r>
        <w:t xml:space="preserve"> Emil Paiker:</w:t>
        <w:tab/>
        <w:t xml:space="preserve">Der War guad </w:t>
      </w:r>
    </w:p>
    <w:p>
      <w:pPr>
        <w:ind w:left="3600" w:hanging="3600"/>
      </w:pPr>
      <w:r>
        <w:rPr>
          <w:i/>
        </w:rPr>
        <w:t>23:04</w:t>
      </w:r>
      <w:r>
        <w:t xml:space="preserve"> Patrick Kerschbaumer:</w:t>
        <w:tab/>
        <w:t xml:space="preserve">😂 </w:t>
      </w:r>
    </w:p>
    <w:p>
      <w:pPr>
        <w:ind w:left="3600" w:hanging="3600"/>
      </w:pPr>
      <w:r>
        <w:rPr>
          <w:i/>
        </w:rPr>
        <w:t>23:04</w:t>
      </w:r>
      <w:r>
        <w:t xml:space="preserve"> Patrick Kerschbaumer:</w:t>
        <w:tab/>
        <w:t xml:space="preserve">Spaß ich bin viel geiler </w:t>
      </w:r>
    </w:p>
    <w:p>
      <w:pPr>
        <w:ind w:left="3600" w:hanging="3600"/>
      </w:pPr>
      <w:r>
        <w:rPr>
          <w:i/>
        </w:rPr>
        <w:t>23:05</w:t>
      </w:r>
      <w:r>
        <w:t xml:space="preserve"> Emil Paiker:</w:t>
        <w:tab/>
        <w:t xml:space="preserve">Maschiiiiin </w:t>
      </w:r>
    </w:p>
    <w:p>
      <w:pPr>
        <w:ind w:left="3600" w:hanging="3600"/>
      </w:pPr>
      <w:r>
        <w:rPr>
          <w:i/>
        </w:rPr>
        <w:t>23:54</w:t>
      </w:r>
      <w:r>
        <w:t xml:space="preserve"> Thomas Sundström:</w:t>
        <w:tab/>
        <w:t xml:space="preserve">escalation @bettlalm </w:t>
      </w:r>
    </w:p>
    <w:p>
      <w:pPr>
        <w:ind w:left="3600" w:hanging="3600"/>
      </w:pPr>
      <w:r>
        <w:rPr>
          <w:i/>
        </w:rPr>
        <w:t>23:56</w:t>
      </w:r>
      <w:r>
        <w:t xml:space="preserve"> Thomas Sundström:</w:t>
        <w:tab/>
        <w:t xml:space="preserve">2016-02-08-VIDEO-00000733.mp4 &lt;‎attached&gt; </w:t>
      </w:r>
    </w:p>
    <w:p>
      <w:pPr>
        <w:jc w:val="center"/>
      </w:pPr>
      <w:r>
        <w:t>09.02.2016</w:t>
      </w:r>
    </w:p>
    <w:p>
      <w:pPr>
        <w:ind w:left="3600" w:hanging="3600"/>
      </w:pPr>
      <w:r>
        <w:rPr>
          <w:i/>
        </w:rPr>
        <w:t>00:28</w:t>
      </w:r>
      <w:r>
        <w:t xml:space="preserve"> Alexander Würz:</w:t>
        <w:tab/>
        <w:t xml:space="preserve">Beni du legende!!!!!!!!!!!!!!!!!!!!! </w:t>
      </w:r>
    </w:p>
    <w:p>
      <w:pPr>
        <w:ind w:left="3600" w:hanging="3600"/>
      </w:pPr>
      <w:r>
        <w:rPr>
          <w:i/>
        </w:rPr>
        <w:t>00:29</w:t>
      </w:r>
      <w:r>
        <w:t xml:space="preserve"> Alexander Würz:</w:t>
        <w:tab/>
        <w:t xml:space="preserve">NUUUUUR GEIL </w:t>
      </w:r>
    </w:p>
    <w:p>
      <w:pPr>
        <w:ind w:left="3600" w:hanging="3600"/>
      </w:pPr>
      <w:r>
        <w:rPr>
          <w:i/>
        </w:rPr>
        <w:t>00:50</w:t>
      </w:r>
      <w:r>
        <w:t xml:space="preserve"> Emil Paiker:</w:t>
        <w:tab/>
        <w:t xml:space="preserve">Öòööööh </w:t>
      </w:r>
    </w:p>
    <w:p>
      <w:pPr>
        <w:ind w:left="3600" w:hanging="3600"/>
      </w:pPr>
      <w:r>
        <w:rPr>
          <w:i/>
        </w:rPr>
        <w:t>00:56</w:t>
      </w:r>
      <w:r>
        <w:t xml:space="preserve"> Konstantin Rieger:</w:t>
        <w:tab/>
        <w:t xml:space="preserve">Crazy </w:t>
      </w:r>
    </w:p>
    <w:p>
      <w:pPr>
        <w:ind w:left="3600" w:hanging="3600"/>
      </w:pPr>
      <w:r>
        <w:rPr>
          <w:i/>
        </w:rPr>
        <w:t>01:49</w:t>
      </w:r>
      <w:r>
        <w:t xml:space="preserve"> Benni Gröhs:</w:t>
        <w:tab/>
        <w:t xml:space="preserve">Hahaha Öööhhh </w:t>
      </w:r>
    </w:p>
    <w:p>
      <w:pPr>
        <w:ind w:left="3600" w:hanging="3600"/>
      </w:pPr>
      <w:r>
        <w:rPr>
          <w:i/>
        </w:rPr>
        <w:t>09:50</w:t>
      </w:r>
      <w:r>
        <w:t xml:space="preserve"> Louis Springer:</w:t>
        <w:tab/>
        <w:t xml:space="preserve">hahahahahaha </w:t>
      </w:r>
    </w:p>
    <w:p>
      <w:pPr>
        <w:ind w:left="3600" w:hanging="3600"/>
      </w:pPr>
      <w:r>
        <w:rPr>
          <w:i/>
        </w:rPr>
        <w:t>09:50</w:t>
      </w:r>
      <w:r>
        <w:t xml:space="preserve"> Louis Springer:</w:t>
        <w:tab/>
        <w:t xml:space="preserve">Skandaaaaal </w:t>
      </w:r>
    </w:p>
    <w:p>
      <w:pPr>
        <w:ind w:left="3600" w:hanging="3600"/>
      </w:pPr>
      <w:r>
        <w:rPr>
          <w:i/>
        </w:rPr>
        <w:t>10:02</w:t>
      </w:r>
      <w:r>
        <w:t xml:space="preserve"> Max Lassmann:</w:t>
        <w:tab/>
        <w:t xml:space="preserve">Danke Alex :) ich schreib mal </w:t>
      </w:r>
    </w:p>
    <w:p>
      <w:pPr>
        <w:ind w:left="3600" w:hanging="3600"/>
      </w:pPr>
      <w:r>
        <w:rPr>
          <w:i/>
        </w:rPr>
        <w:t>10:02</w:t>
      </w:r>
      <w:r>
        <w:t xml:space="preserve"> Max Lassmann:</w:t>
        <w:tab/>
        <w:t xml:space="preserve">und ihr seid geil :D </w:t>
      </w:r>
    </w:p>
    <w:p>
      <w:pPr>
        <w:ind w:left="3600" w:hanging="3600"/>
      </w:pPr>
      <w:r>
        <w:rPr>
          <w:i/>
        </w:rPr>
        <w:t>10:50</w:t>
      </w:r>
      <w:r>
        <w:t xml:space="preserve"> Alexander Würz:</w:t>
        <w:tab/>
        <w:t xml:space="preserve">Kein problem man </w:t>
      </w:r>
    </w:p>
    <w:p>
      <w:pPr>
        <w:ind w:left="3600" w:hanging="3600"/>
      </w:pPr>
      <w:r>
        <w:rPr>
          <w:i/>
        </w:rPr>
        <w:t>10:58</w:t>
      </w:r>
      <w:r>
        <w:t xml:space="preserve"> Benni Gröhs:</w:t>
        <w:tab/>
        <w:t xml:space="preserve">Wie läufts in LA? </w:t>
      </w:r>
    </w:p>
    <w:p>
      <w:pPr>
        <w:ind w:left="3600" w:hanging="3600"/>
      </w:pPr>
      <w:r>
        <w:rPr>
          <w:i/>
        </w:rPr>
        <w:t>10:59</w:t>
      </w:r>
      <w:r>
        <w:t xml:space="preserve"> Emil Paiker:</w:t>
        <w:tab/>
        <w:t xml:space="preserve">Verrückte stadt 30 grad viel schlaf und ausgehen </w:t>
      </w:r>
    </w:p>
    <w:p>
      <w:pPr>
        <w:ind w:left="3600" w:hanging="3600"/>
      </w:pPr>
      <w:r>
        <w:rPr>
          <w:i/>
        </w:rPr>
        <w:t>10:59</w:t>
      </w:r>
      <w:r>
        <w:t xml:space="preserve"> Emil Paiker:</w:t>
        <w:tab/>
        <w:t xml:space="preserve">Und die stars haha </w:t>
      </w:r>
    </w:p>
    <w:p>
      <w:pPr>
        <w:ind w:left="3600" w:hanging="3600"/>
      </w:pPr>
      <w:r>
        <w:rPr>
          <w:i/>
        </w:rPr>
        <w:t>11:25</w:t>
      </w:r>
      <w:r>
        <w:t xml:space="preserve"> Max Lassmann:</w:t>
        <w:tab/>
        <w:t xml:space="preserve">Benni wie beim mooserwirt 😄 </w:t>
      </w:r>
    </w:p>
    <w:p>
      <w:pPr>
        <w:ind w:left="3600" w:hanging="3600"/>
      </w:pPr>
      <w:r>
        <w:rPr>
          <w:i/>
        </w:rPr>
        <w:t>11:29</w:t>
      </w:r>
      <w:r>
        <w:t xml:space="preserve"> Benni Gröhs:</w:t>
        <w:tab/>
        <w:t xml:space="preserve">Haha nicht ganz soooo absurd:) </w:t>
      </w:r>
    </w:p>
    <w:p>
      <w:pPr>
        <w:ind w:left="3600" w:hanging="3600"/>
      </w:pPr>
      <w:r>
        <w:rPr>
          <w:i/>
        </w:rPr>
        <w:t>12:38</w:t>
      </w:r>
      <w:r>
        <w:t xml:space="preserve"> Max Lassmann:</w:t>
        <w:tab/>
        <w:t xml:space="preserve">ich bin für eine kerngruppe u4 Session bevors wieder ernst wird </w:t>
      </w:r>
    </w:p>
    <w:p>
      <w:pPr>
        <w:ind w:left="3600" w:hanging="3600"/>
      </w:pPr>
      <w:r>
        <w:rPr>
          <w:i/>
        </w:rPr>
        <w:t>12:38</w:t>
      </w:r>
      <w:r>
        <w:t xml:space="preserve"> Max Lassmann:</w:t>
        <w:tab/>
        <w:t xml:space="preserve">!!! </w:t>
      </w:r>
    </w:p>
    <w:p>
      <w:pPr>
        <w:ind w:left="3600" w:hanging="3600"/>
      </w:pPr>
      <w:r>
        <w:rPr>
          <w:i/>
        </w:rPr>
        <w:t>14:11</w:t>
      </w:r>
      <w:r>
        <w:t xml:space="preserve"> Benedikt Gruber:</w:t>
        <w:tab/>
        <w:t xml:space="preserve">Top! 👌 </w:t>
      </w:r>
    </w:p>
    <w:p>
      <w:pPr>
        <w:ind w:left="3600" w:hanging="3600"/>
      </w:pPr>
      <w:r>
        <w:rPr>
          <w:i/>
        </w:rPr>
        <w:t>14:14</w:t>
      </w:r>
      <w:r>
        <w:t xml:space="preserve"> Louis Springer:</w:t>
        <w:tab/>
        <w:t xml:space="preserve">dabei! </w:t>
      </w:r>
    </w:p>
    <w:p>
      <w:pPr>
        <w:ind w:left="3600" w:hanging="3600"/>
      </w:pPr>
      <w:r>
        <w:rPr>
          <w:i/>
        </w:rPr>
        <w:t>14:14</w:t>
      </w:r>
      <w:r>
        <w:t xml:space="preserve"> Louis Springer:</w:t>
        <w:tab/>
        <w:t xml:space="preserve">Mittwoch? </w:t>
      </w:r>
    </w:p>
    <w:p>
      <w:pPr>
        <w:ind w:left="3600" w:hanging="3600"/>
      </w:pPr>
      <w:r>
        <w:rPr>
          <w:i/>
        </w:rPr>
        <w:t>16:26</w:t>
      </w:r>
      <w:r>
        <w:t xml:space="preserve"> Thomas Sundström:</w:t>
        <w:tab/>
        <w:t xml:space="preserve">nein </w:t>
      </w:r>
    </w:p>
    <w:p>
      <w:pPr>
        <w:ind w:left="3600" w:hanging="3600"/>
      </w:pPr>
      <w:r>
        <w:rPr>
          <w:i/>
        </w:rPr>
        <w:t>16:26</w:t>
      </w:r>
      <w:r>
        <w:t xml:space="preserve"> Thomas Sundström:</w:t>
        <w:tab/>
        <w:t xml:space="preserve">nich kann nicht </w:t>
      </w:r>
    </w:p>
    <w:p>
      <w:pPr>
        <w:ind w:left="3600" w:hanging="3600"/>
      </w:pPr>
      <w:r>
        <w:rPr>
          <w:i/>
        </w:rPr>
        <w:t>16:41</w:t>
      </w:r>
      <w:r>
        <w:t xml:space="preserve"> Max Lassmann:</w:t>
        <w:tab/>
        <w:t xml:space="preserve">ich auch eher nicht :/ </w:t>
      </w:r>
    </w:p>
    <w:p>
      <w:pPr>
        <w:jc w:val="center"/>
      </w:pPr>
      <w:r>
        <w:t>10.02.2016</w:t>
      </w:r>
    </w:p>
    <w:p>
      <w:pPr>
        <w:ind w:left="3600" w:hanging="3600"/>
      </w:pPr>
      <w:r>
        <w:rPr>
          <w:i/>
        </w:rPr>
        <w:t>13:29</w:t>
      </w:r>
      <w:r>
        <w:t xml:space="preserve"> Louis Springer:</w:t>
        <w:tab/>
        <w:t xml:space="preserve">heute Abend "Die Möwe" von Tschechow im Akademietheater, jmd dabei? </w:t>
      </w:r>
    </w:p>
    <w:p>
      <w:pPr>
        <w:ind w:left="3600" w:hanging="3600"/>
      </w:pPr>
      <w:r>
        <w:rPr>
          <w:i/>
        </w:rPr>
        <w:t>13:30</w:t>
      </w:r>
      <w:r>
        <w:t xml:space="preserve"> Benni Gröhs:</w:t>
        <w:tab/>
        <w:t xml:space="preserve">Amsterdam -.-   Viel Spaß!!! </w:t>
      </w:r>
    </w:p>
    <w:p>
      <w:pPr>
        <w:ind w:left="3600" w:hanging="3600"/>
      </w:pPr>
      <w:r>
        <w:rPr>
          <w:i/>
        </w:rPr>
        <w:t>15:22</w:t>
      </w:r>
      <w:r>
        <w:t xml:space="preserve"> Thomas Sundström:</w:t>
        <w:tab/>
        <w:t xml:space="preserve">ich denke nicht </w:t>
      </w:r>
    </w:p>
    <w:p>
      <w:pPr>
        <w:ind w:left="3600" w:hanging="3600"/>
      </w:pPr>
      <w:r>
        <w:rPr>
          <w:i/>
        </w:rPr>
        <w:t>15:22</w:t>
      </w:r>
      <w:r>
        <w:t xml:space="preserve"> Thomas Sundström:</w:t>
        <w:tab/>
        <w:t xml:space="preserve">sry </w:t>
      </w:r>
    </w:p>
    <w:p>
      <w:pPr>
        <w:ind w:left="3600" w:hanging="3600"/>
      </w:pPr>
      <w:r>
        <w:rPr>
          <w:i/>
        </w:rPr>
        <w:t>15:39</w:t>
      </w:r>
      <w:r>
        <w:t xml:space="preserve"> Maximilian Margreiter:</w:t>
        <w:tab/>
        <w:t xml:space="preserve">Zu sehr von amc gebannt oder was ? </w:t>
      </w:r>
    </w:p>
    <w:p>
      <w:pPr>
        <w:ind w:left="3600" w:hanging="3600"/>
      </w:pPr>
      <w:r>
        <w:rPr>
          <w:i/>
        </w:rPr>
        <w:t>15:40</w:t>
      </w:r>
      <w:r>
        <w:t xml:space="preserve"> Thomas Sundström:</w:t>
        <w:tab/>
        <w:t xml:space="preserve">ich hab nonet viel gemacht...ich muss jez mal motivation schöpfen und mich assozialisieren. </w:t>
      </w:r>
    </w:p>
    <w:p>
      <w:pPr>
        <w:ind w:left="3600" w:hanging="3600"/>
      </w:pPr>
      <w:r>
        <w:rPr>
          <w:i/>
        </w:rPr>
        <w:t>15:41</w:t>
      </w:r>
      <w:r>
        <w:t xml:space="preserve"> Thomas Sundström:</w:t>
        <w:tab/>
        <w:t xml:space="preserve">asozialisieren </w:t>
      </w:r>
    </w:p>
    <w:p>
      <w:pPr>
        <w:ind w:left="3600" w:hanging="3600"/>
      </w:pPr>
      <w:r>
        <w:rPr>
          <w:i/>
        </w:rPr>
        <w:t>16:20</w:t>
      </w:r>
      <w:r>
        <w:t xml:space="preserve"> Louis Springer:</w:t>
        <w:tab/>
        <w:t xml:space="preserve">für Theater muss man immer Zeit haben, Sundl </w:t>
      </w:r>
    </w:p>
    <w:p>
      <w:pPr>
        <w:jc w:val="center"/>
      </w:pPr>
      <w:r>
        <w:t>12.02.2016</w:t>
      </w:r>
    </w:p>
    <w:p>
      <w:pPr>
        <w:ind w:left="3600" w:hanging="3600"/>
      </w:pPr>
      <w:r>
        <w:rPr>
          <w:i/>
        </w:rPr>
        <w:t>00:22</w:t>
      </w:r>
      <w:r>
        <w:t xml:space="preserve"> Patrick Kerschbaumer:</w:t>
        <w:tab/>
        <w:t xml:space="preserve">Fleeeeeeex ist das geilste😂 </w:t>
      </w:r>
    </w:p>
    <w:p>
      <w:pPr>
        <w:ind w:left="3600" w:hanging="3600"/>
      </w:pPr>
      <w:r>
        <w:rPr>
          <w:i/>
        </w:rPr>
        <w:t>00:27</w:t>
      </w:r>
      <w:r>
        <w:t xml:space="preserve"> Louis Springer:</w:t>
        <w:tab/>
        <w:t xml:space="preserve">Öööööööhhhhh 🍻🍻🍻🍻 </w:t>
      </w:r>
    </w:p>
    <w:p>
      <w:pPr>
        <w:ind w:left="3600" w:hanging="3600"/>
      </w:pPr>
      <w:r>
        <w:rPr>
          <w:i/>
        </w:rPr>
        <w:t>00:28</w:t>
      </w:r>
      <w:r>
        <w:t xml:space="preserve"> Emil Paiker:</w:t>
        <w:tab/>
        <w:t xml:space="preserve">Öòööööh </w:t>
      </w:r>
    </w:p>
    <w:p>
      <w:pPr>
        <w:ind w:left="3600" w:hanging="3600"/>
      </w:pPr>
      <w:r>
        <w:rPr>
          <w:i/>
        </w:rPr>
        <w:t>01:42</w:t>
      </w:r>
      <w:r>
        <w:t xml:space="preserve"> Julian Möhlen:</w:t>
        <w:tab/>
        <w:t xml:space="preserve">Öööööhhhhh!!!! </w:t>
      </w:r>
    </w:p>
    <w:p>
      <w:pPr>
        <w:ind w:left="3600" w:hanging="3600"/>
      </w:pPr>
      <w:r>
        <w:rPr>
          <w:i/>
        </w:rPr>
        <w:t>02:31</w:t>
      </w:r>
      <w:r>
        <w:t xml:space="preserve"> Thomas Sundström:</w:t>
        <w:tab/>
        <w:t xml:space="preserve">jez ham sies tatsächlich entdeckt...schon geil dass man eine arbeit geschrieben hat als es noch nicht so war. #fandererstenstunde #gravitationalwaves </w:t>
      </w:r>
    </w:p>
    <w:p>
      <w:pPr>
        <w:ind w:left="3600" w:hanging="3600"/>
      </w:pPr>
      <w:r>
        <w:rPr>
          <w:i/>
        </w:rPr>
        <w:t>02:36</w:t>
      </w:r>
      <w:r>
        <w:t xml:space="preserve"> Louis Springer:</w:t>
        <w:tab/>
        <w:t xml:space="preserve">2016-02-12-VIDEO-00000770.mp4 &lt;‎attached&gt; </w:t>
      </w:r>
    </w:p>
    <w:p>
      <w:pPr>
        <w:ind w:left="3600" w:hanging="3600"/>
      </w:pPr>
      <w:r>
        <w:rPr>
          <w:i/>
        </w:rPr>
        <w:t>03:33</w:t>
      </w:r>
      <w:r>
        <w:t xml:space="preserve"> Julian Möhlen:</w:t>
        <w:tab/>
        <w:t xml:space="preserve">Echt? Sie haben sie gefunden? Es muss ein erhabenes Gefühl sein, das Schaffen großen Wissens mitzuerleben! </w:t>
      </w:r>
    </w:p>
    <w:p>
      <w:pPr>
        <w:ind w:left="3600" w:hanging="3600"/>
      </w:pPr>
      <w:r>
        <w:rPr>
          <w:i/>
        </w:rPr>
        <w:t>16:23</w:t>
      </w:r>
      <w:r>
        <w:t xml:space="preserve"> Louis Springer:</w:t>
        <w:tab/>
        <w:t xml:space="preserve">Der Boy wär motiviert ins Kino zu gehen </w:t>
      </w:r>
    </w:p>
    <w:p>
      <w:pPr>
        <w:ind w:left="3600" w:hanging="3600"/>
      </w:pPr>
      <w:r>
        <w:rPr>
          <w:i/>
        </w:rPr>
        <w:t>16:39</w:t>
      </w:r>
      <w:r>
        <w:t xml:space="preserve"> Julian Möhlen:</w:t>
        <w:tab/>
        <w:t xml:space="preserve">The revenant? Ich wäre dabei! </w:t>
      </w:r>
    </w:p>
    <w:p>
      <w:pPr>
        <w:ind w:left="3600" w:hanging="3600"/>
      </w:pPr>
      <w:r>
        <w:rPr>
          <w:i/>
        </w:rPr>
        <w:t>16:39</w:t>
      </w:r>
      <w:r>
        <w:t xml:space="preserve"> Julian Möhlen:</w:t>
        <w:tab/>
        <w:t xml:space="preserve">:P </w:t>
      </w:r>
    </w:p>
    <w:p>
      <w:pPr>
        <w:ind w:left="3600" w:hanging="3600"/>
      </w:pPr>
      <w:r>
        <w:rPr>
          <w:i/>
        </w:rPr>
        <w:t>16:41</w:t>
      </w:r>
      <w:r>
        <w:t xml:space="preserve"> Louis Springer:</w:t>
        <w:tab/>
        <w:t xml:space="preserve">19:30 Artis </w:t>
      </w:r>
    </w:p>
    <w:p>
      <w:pPr>
        <w:ind w:left="3600" w:hanging="3600"/>
      </w:pPr>
      <w:r>
        <w:rPr>
          <w:i/>
        </w:rPr>
        <w:t>16:41</w:t>
      </w:r>
      <w:r>
        <w:t xml:space="preserve"> Louis Springer:</w:t>
        <w:tab/>
        <w:t xml:space="preserve">wär dope </w:t>
      </w:r>
    </w:p>
    <w:p>
      <w:pPr>
        <w:ind w:left="3600" w:hanging="3600"/>
      </w:pPr>
      <w:r>
        <w:rPr>
          <w:i/>
        </w:rPr>
        <w:t>16:41</w:t>
      </w:r>
      <w:r>
        <w:t xml:space="preserve"> Julian Möhlen:</w:t>
        <w:tab/>
        <w:t xml:space="preserve">Halt leider in Oxford... G. </w:t>
      </w:r>
    </w:p>
    <w:p>
      <w:pPr>
        <w:ind w:left="3600" w:hanging="3600"/>
      </w:pPr>
      <w:r>
        <w:rPr>
          <w:i/>
        </w:rPr>
        <w:t>16:41</w:t>
      </w:r>
      <w:r>
        <w:t xml:space="preserve"> Louis Springer:</w:t>
        <w:tab/>
        <w:t xml:space="preserve">Ghhhhhhh </w:t>
      </w:r>
    </w:p>
    <w:p>
      <w:pPr>
        <w:ind w:left="3600" w:hanging="3600"/>
      </w:pPr>
      <w:r>
        <w:rPr>
          <w:i/>
        </w:rPr>
        <w:t>16:42</w:t>
      </w:r>
      <w:r>
        <w:t xml:space="preserve"> Julian Möhlen:</w:t>
        <w:tab/>
        <w:t xml:space="preserve">Louis, weißt du, ob du zwischen 12. und 21. März in Wien sein wirst? </w:t>
      </w:r>
    </w:p>
    <w:p>
      <w:pPr>
        <w:ind w:left="3600" w:hanging="3600"/>
      </w:pPr>
      <w:r>
        <w:rPr>
          <w:i/>
        </w:rPr>
        <w:t>16:43</w:t>
      </w:r>
      <w:r>
        <w:t xml:space="preserve"> Louis Springer:</w:t>
        <w:tab/>
        <w:t xml:space="preserve">werde nicht da sein </w:t>
      </w:r>
    </w:p>
    <w:p>
      <w:pPr>
        <w:ind w:left="3600" w:hanging="3600"/>
      </w:pPr>
      <w:r>
        <w:rPr>
          <w:i/>
        </w:rPr>
        <w:t>16:44</w:t>
      </w:r>
      <w:r>
        <w:t xml:space="preserve"> Julian Möhlen:</w:t>
        <w:tab/>
        <w:t xml:space="preserve">Ggghhh... Schadé. Das sind nämlich die 8 Tage, die ich dieses Frühjahr in Wien bin... :( </w:t>
      </w:r>
    </w:p>
    <w:p>
      <w:pPr>
        <w:ind w:left="3600" w:hanging="3600"/>
      </w:pPr>
      <w:r>
        <w:rPr>
          <w:i/>
        </w:rPr>
        <w:t>16:46</w:t>
      </w:r>
      <w:r>
        <w:t xml:space="preserve"> Maximilian Margreiter:</w:t>
        <w:tab/>
        <w:t xml:space="preserve">Kulturbugdet diese Woche leider  schon leicht strapaziert </w:t>
      </w:r>
    </w:p>
    <w:p>
      <w:pPr>
        <w:ind w:left="3600" w:hanging="3600"/>
      </w:pPr>
      <w:r>
        <w:rPr>
          <w:i/>
        </w:rPr>
        <w:t>16:59</w:t>
      </w:r>
      <w:r>
        <w:t xml:space="preserve"> Maximilian Margreiter:</w:t>
        <w:tab/>
        <w:t xml:space="preserve">Aber ich habe den Film wenn ich mich recht entsinne in hd und ov runtergeladen...man könnte also auch einen Filmabend Veranstalten </w:t>
      </w:r>
    </w:p>
    <w:p>
      <w:pPr>
        <w:ind w:left="3600" w:hanging="3600"/>
      </w:pPr>
      <w:r>
        <w:rPr>
          <w:i/>
        </w:rPr>
        <w:t>17:00</w:t>
      </w:r>
      <w:r>
        <w:t xml:space="preserve"> Thomas Sundström:</w:t>
        <w:tab/>
        <w:t xml:space="preserve">aber wo </w:t>
      </w:r>
    </w:p>
    <w:p>
      <w:pPr>
        <w:ind w:left="3600" w:hanging="3600"/>
      </w:pPr>
      <w:r>
        <w:rPr>
          <w:i/>
        </w:rPr>
        <w:t>17:00</w:t>
      </w:r>
      <w:r>
        <w:t xml:space="preserve"> Thomas Sundström:</w:t>
        <w:tab/>
        <w:t xml:space="preserve">mein ding gsht ja net gscheit </w:t>
      </w:r>
    </w:p>
    <w:p>
      <w:pPr>
        <w:ind w:left="3600" w:hanging="3600"/>
      </w:pPr>
      <w:r>
        <w:rPr>
          <w:i/>
        </w:rPr>
        <w:t>17:01</w:t>
      </w:r>
      <w:r>
        <w:t xml:space="preserve"> Maximilian Margreiter:</w:t>
        <w:tab/>
        <w:t xml:space="preserve">Bei dir zum Beispiel </w:t>
      </w:r>
    </w:p>
    <w:p>
      <w:pPr>
        <w:ind w:left="3600" w:hanging="3600"/>
      </w:pPr>
      <w:r>
        <w:rPr>
          <w:i/>
        </w:rPr>
        <w:t>17:01</w:t>
      </w:r>
      <w:r>
        <w:t xml:space="preserve"> Thomas Sundström:</w:t>
        <w:tab/>
        <w:t xml:space="preserve">liest du? </w:t>
      </w:r>
    </w:p>
    <w:p>
      <w:pPr>
        <w:ind w:left="3600" w:hanging="3600"/>
      </w:pPr>
      <w:r>
        <w:rPr>
          <w:i/>
        </w:rPr>
        <w:t>17:01</w:t>
      </w:r>
      <w:r>
        <w:t xml:space="preserve"> Maximilian Margreiter:</w:t>
        <w:tab/>
        <w:t xml:space="preserve">Geht fix </w:t>
      </w:r>
    </w:p>
    <w:p>
      <w:pPr>
        <w:ind w:left="3600" w:hanging="3600"/>
      </w:pPr>
      <w:r>
        <w:rPr>
          <w:i/>
        </w:rPr>
        <w:t>17:01</w:t>
      </w:r>
      <w:r>
        <w:t xml:space="preserve"> Thomas Sundström:</w:t>
        <w:tab/>
        <w:t xml:space="preserve">und wie </w:t>
      </w:r>
    </w:p>
    <w:p>
      <w:pPr>
        <w:ind w:left="3600" w:hanging="3600"/>
      </w:pPr>
      <w:r>
        <w:rPr>
          <w:i/>
        </w:rPr>
        <w:t>17:02</w:t>
      </w:r>
      <w:r>
        <w:t xml:space="preserve"> Maximilian Margreiter:</w:t>
        <w:tab/>
        <w:t xml:space="preserve">Einfach USB anschließen </w:t>
      </w:r>
    </w:p>
    <w:p>
      <w:pPr>
        <w:ind w:left="3600" w:hanging="3600"/>
      </w:pPr>
      <w:r>
        <w:rPr>
          <w:i/>
        </w:rPr>
        <w:t>17:02</w:t>
      </w:r>
      <w:r>
        <w:t xml:space="preserve"> Thomas Sundström:</w:t>
        <w:tab/>
        <w:t xml:space="preserve">ol </w:t>
      </w:r>
    </w:p>
    <w:p>
      <w:pPr>
        <w:ind w:left="3600" w:hanging="3600"/>
      </w:pPr>
      <w:r>
        <w:rPr>
          <w:i/>
        </w:rPr>
        <w:t>17:02</w:t>
      </w:r>
      <w:r>
        <w:t xml:space="preserve"> Thomas Sundström:</w:t>
        <w:tab/>
        <w:t xml:space="preserve">k </w:t>
      </w:r>
    </w:p>
    <w:p>
      <w:pPr>
        <w:ind w:left="3600" w:hanging="3600"/>
      </w:pPr>
      <w:r>
        <w:rPr>
          <w:i/>
        </w:rPr>
        <w:t>17:02</w:t>
      </w:r>
      <w:r>
        <w:t xml:space="preserve"> Louis Springer:</w:t>
        <w:tab/>
        <w:t xml:space="preserve">wär eig geil! </w:t>
      </w:r>
    </w:p>
    <w:p>
      <w:pPr>
        <w:ind w:left="3600" w:hanging="3600"/>
      </w:pPr>
      <w:r>
        <w:rPr>
          <w:i/>
        </w:rPr>
        <w:t>17:02</w:t>
      </w:r>
      <w:r>
        <w:t xml:space="preserve"> Thomas Sundström:</w:t>
        <w:tab/>
        <w:t xml:space="preserve">ich bin schon sehr dumm auch </w:t>
      </w:r>
    </w:p>
    <w:p>
      <w:pPr>
        <w:ind w:left="3600" w:hanging="3600"/>
      </w:pPr>
      <w:r>
        <w:rPr>
          <w:i/>
        </w:rPr>
        <w:t>17:02</w:t>
      </w:r>
      <w:r>
        <w:t xml:space="preserve"> Thomas Sundström:</w:t>
        <w:tab/>
        <w:t xml:space="preserve">aber ka problem </w:t>
      </w:r>
    </w:p>
    <w:p>
      <w:pPr>
        <w:ind w:left="3600" w:hanging="3600"/>
      </w:pPr>
      <w:r>
        <w:rPr>
          <w:i/>
        </w:rPr>
        <w:t>17:03</w:t>
      </w:r>
      <w:r>
        <w:t xml:space="preserve"> Louis Springer:</w:t>
        <w:tab/>
        <w:t xml:space="preserve">welche Uhrzeit? </w:t>
      </w:r>
    </w:p>
    <w:p>
      <w:pPr>
        <w:ind w:left="3600" w:hanging="3600"/>
      </w:pPr>
      <w:r>
        <w:rPr>
          <w:i/>
        </w:rPr>
        <w:t>17:03</w:t>
      </w:r>
      <w:r>
        <w:t xml:space="preserve"> Maximilian Margreiter:</w:t>
        <w:tab/>
        <w:t xml:space="preserve">2000 </w:t>
      </w:r>
    </w:p>
    <w:p>
      <w:pPr>
        <w:ind w:left="3600" w:hanging="3600"/>
      </w:pPr>
      <w:r>
        <w:rPr>
          <w:i/>
        </w:rPr>
        <w:t>17:03</w:t>
      </w:r>
      <w:r>
        <w:t xml:space="preserve"> Thomas Sundström:</w:t>
        <w:tab/>
        <w:t xml:space="preserve">2000 </w:t>
      </w:r>
    </w:p>
    <w:p>
      <w:pPr>
        <w:ind w:left="3600" w:hanging="3600"/>
      </w:pPr>
      <w:r>
        <w:rPr>
          <w:i/>
        </w:rPr>
        <w:t>17:03</w:t>
      </w:r>
      <w:r>
        <w:t xml:space="preserve"> Thomas Sundström:</w:t>
        <w:tab/>
        <w:t xml:space="preserve">genau </w:t>
      </w:r>
    </w:p>
    <w:p>
      <w:pPr>
        <w:ind w:left="3600" w:hanging="3600"/>
      </w:pPr>
      <w:r>
        <w:rPr>
          <w:i/>
        </w:rPr>
        <w:t>17:03</w:t>
      </w:r>
      <w:r>
        <w:t xml:space="preserve"> Louis Springer:</w:t>
        <w:tab/>
        <w:t xml:space="preserve">passt will früh ins Bett heute </w:t>
      </w:r>
    </w:p>
    <w:p>
      <w:pPr>
        <w:ind w:left="3600" w:hanging="3600"/>
      </w:pPr>
      <w:r>
        <w:rPr>
          <w:i/>
        </w:rPr>
        <w:t>17:03</w:t>
      </w:r>
      <w:r>
        <w:t xml:space="preserve"> Louis Springer:</w:t>
        <w:tab/>
        <w:t xml:space="preserve">zu sehr eskaliert gestern </w:t>
      </w:r>
    </w:p>
    <w:p>
      <w:pPr>
        <w:ind w:left="3600" w:hanging="3600"/>
      </w:pPr>
      <w:r>
        <w:rPr>
          <w:i/>
        </w:rPr>
        <w:t>17:03</w:t>
      </w:r>
      <w:r>
        <w:t xml:space="preserve"> Maximilian Margreiter:</w:t>
        <w:tab/>
        <w:t xml:space="preserve">Süß </w:t>
      </w:r>
    </w:p>
    <w:p>
      <w:pPr>
        <w:ind w:left="3600" w:hanging="3600"/>
      </w:pPr>
      <w:r>
        <w:rPr>
          <w:i/>
        </w:rPr>
        <w:t>17:04</w:t>
      </w:r>
      <w:r>
        <w:t xml:space="preserve"> Louis Springer:</w:t>
        <w:tab/>
        <w:t xml:space="preserve">bin extrem schlapp </w:t>
      </w:r>
    </w:p>
    <w:p>
      <w:pPr>
        <w:ind w:left="3600" w:hanging="3600"/>
      </w:pPr>
      <w:r>
        <w:rPr>
          <w:i/>
        </w:rPr>
        <w:t>17:04</w:t>
      </w:r>
      <w:r>
        <w:t xml:space="preserve"> Maximilian Margreiter:</w:t>
        <w:tab/>
        <w:t xml:space="preserve">Oh Mitleid </w:t>
      </w:r>
    </w:p>
    <w:p>
      <w:pPr>
        <w:ind w:left="3600" w:hanging="3600"/>
      </w:pPr>
      <w:r>
        <w:rPr>
          <w:i/>
        </w:rPr>
        <w:t>17:04</w:t>
      </w:r>
      <w:r>
        <w:t xml:space="preserve"> Louis Springer:</w:t>
        <w:tab/>
        <w:t xml:space="preserve">bin ärgerer Lauch geworden </w:t>
      </w:r>
    </w:p>
    <w:p>
      <w:pPr>
        <w:ind w:left="3600" w:hanging="3600"/>
      </w:pPr>
      <w:r>
        <w:rPr>
          <w:i/>
        </w:rPr>
        <w:t>17:04</w:t>
      </w:r>
      <w:r>
        <w:t xml:space="preserve"> Thomas Sundström:</w:t>
        <w:tab/>
        <w:t xml:space="preserve">ich auch </w:t>
      </w:r>
    </w:p>
    <w:p>
      <w:pPr>
        <w:ind w:left="3600" w:hanging="3600"/>
      </w:pPr>
      <w:r>
        <w:rPr>
          <w:i/>
        </w:rPr>
        <w:t>17:05</w:t>
      </w:r>
      <w:r>
        <w:t xml:space="preserve"> Louis Springer:</w:t>
        <w:tab/>
        <w:t xml:space="preserve">passt Maxi ich nehm Festplatte mit öööööhhh </w:t>
      </w:r>
    </w:p>
    <w:p>
      <w:pPr>
        <w:ind w:left="3600" w:hanging="3600"/>
      </w:pPr>
      <w:r>
        <w:rPr>
          <w:i/>
        </w:rPr>
        <w:t>17:05</w:t>
      </w:r>
      <w:r>
        <w:t xml:space="preserve"> Louis Springer:</w:t>
        <w:tab/>
        <w:t xml:space="preserve">#endlich </w:t>
      </w:r>
    </w:p>
    <w:p>
      <w:pPr>
        <w:ind w:left="3600" w:hanging="3600"/>
      </w:pPr>
      <w:r>
        <w:rPr>
          <w:i/>
        </w:rPr>
        <w:t>17:05</w:t>
      </w:r>
      <w:r>
        <w:t xml:space="preserve"> Thomas Sundström:</w:t>
        <w:tab/>
        <w:t xml:space="preserve">amuas jez </w:t>
      </w:r>
    </w:p>
    <w:p>
      <w:pPr>
        <w:ind w:left="3600" w:hanging="3600"/>
      </w:pPr>
      <w:r>
        <w:rPr>
          <w:i/>
        </w:rPr>
        <w:t>17:05</w:t>
      </w:r>
      <w:r>
        <w:t xml:space="preserve"> Thomas Sundström:</w:t>
        <w:tab/>
        <w:t xml:space="preserve">hoc schaun </w:t>
      </w:r>
    </w:p>
    <w:p>
      <w:pPr>
        <w:ind w:left="3600" w:hanging="3600"/>
      </w:pPr>
      <w:r>
        <w:rPr>
          <w:i/>
        </w:rPr>
        <w:t>18:29</w:t>
      </w:r>
      <w:r>
        <w:t xml:space="preserve"> Maximilian Margreiter:</w:t>
        <w:tab/>
        <w:t xml:space="preserve">Ok ich habe leider eine schlechte Nachricht  die englische Audiospur von dem Film ist leider beschädigt wie können ihn also nur auf Russisch anschauen ...ich habe jetzt zwar einen neuen Download gestartet aber der ist frühest um 2045 fertig </w:t>
      </w:r>
    </w:p>
    <w:p>
      <w:pPr>
        <w:ind w:left="3600" w:hanging="3600"/>
      </w:pPr>
      <w:r>
        <w:rPr>
          <w:i/>
        </w:rPr>
        <w:t>18:29</w:t>
      </w:r>
      <w:r>
        <w:t xml:space="preserve"> Thomas Sundström:</w:t>
        <w:tab/>
        <w:t xml:space="preserve">2100 it is </w:t>
      </w:r>
    </w:p>
    <w:p>
      <w:pPr>
        <w:ind w:left="3600" w:hanging="3600"/>
      </w:pPr>
      <w:r>
        <w:rPr>
          <w:i/>
        </w:rPr>
        <w:t>18:29</w:t>
      </w:r>
      <w:r>
        <w:t xml:space="preserve"> Thomas Sundström:</w:t>
        <w:tab/>
        <w:t xml:space="preserve">oder morgen. </w:t>
      </w:r>
    </w:p>
    <w:p>
      <w:pPr>
        <w:ind w:left="3600" w:hanging="3600"/>
      </w:pPr>
      <w:r>
        <w:rPr>
          <w:i/>
        </w:rPr>
        <w:t>18:30</w:t>
      </w:r>
      <w:r>
        <w:t xml:space="preserve"> Louis Springer:</w:t>
        <w:tab/>
        <w:t xml:space="preserve">Ghhhhhhhhh </w:t>
      </w:r>
    </w:p>
    <w:p>
      <w:pPr>
        <w:ind w:left="3600" w:hanging="3600"/>
      </w:pPr>
      <w:r>
        <w:rPr>
          <w:i/>
        </w:rPr>
        <w:t>18:30</w:t>
      </w:r>
      <w:r>
        <w:t xml:space="preserve"> Thomas Sundström:</w:t>
        <w:tab/>
        <w:t xml:space="preserve">ruhe bitte. </w:t>
      </w:r>
    </w:p>
    <w:p>
      <w:pPr>
        <w:ind w:left="3600" w:hanging="3600"/>
      </w:pPr>
      <w:r>
        <w:rPr>
          <w:i/>
        </w:rPr>
        <w:t>18:33</w:t>
      </w:r>
      <w:r>
        <w:t xml:space="preserve"> Maximilian Margreiter:</w:t>
        <w:tab/>
        <w:t xml:space="preserve">Sorry </w:t>
      </w:r>
    </w:p>
    <w:p>
      <w:pPr>
        <w:ind w:left="3600" w:hanging="3600"/>
      </w:pPr>
      <w:r>
        <w:rPr>
          <w:i/>
        </w:rPr>
        <w:t>18:34</w:t>
      </w:r>
      <w:r>
        <w:t xml:space="preserve"> Louis Springer:</w:t>
        <w:tab/>
        <w:t xml:space="preserve">sonst schauen wir halt was anderes um 8?? </w:t>
      </w:r>
    </w:p>
    <w:p>
      <w:pPr>
        <w:ind w:left="3600" w:hanging="3600"/>
      </w:pPr>
      <w:r>
        <w:rPr>
          <w:i/>
        </w:rPr>
        <w:t>18:34</w:t>
      </w:r>
      <w:r>
        <w:t xml:space="preserve"> Maximilian Margreiter:</w:t>
        <w:tab/>
        <w:t xml:space="preserve">Mir auch recht </w:t>
      </w:r>
    </w:p>
    <w:p>
      <w:pPr>
        <w:ind w:left="3600" w:hanging="3600"/>
      </w:pPr>
      <w:r>
        <w:rPr>
          <w:i/>
        </w:rPr>
        <w:t>18:34</w:t>
      </w:r>
      <w:r>
        <w:t xml:space="preserve"> Thomas Sundström:</w:t>
        <w:tab/>
        <w:t xml:space="preserve">nein </w:t>
      </w:r>
    </w:p>
    <w:p>
      <w:pPr>
        <w:ind w:left="3600" w:hanging="3600"/>
      </w:pPr>
      <w:r>
        <w:rPr>
          <w:i/>
        </w:rPr>
        <w:t>18:34</w:t>
      </w:r>
      <w:r>
        <w:t xml:space="preserve"> Thomas Sundström:</w:t>
        <w:tab/>
        <w:t xml:space="preserve">ich will eh lieber 2100 </w:t>
      </w:r>
    </w:p>
    <w:p>
      <w:pPr>
        <w:ind w:left="3600" w:hanging="3600"/>
      </w:pPr>
      <w:r>
        <w:rPr>
          <w:i/>
        </w:rPr>
        <w:t>18:35</w:t>
      </w:r>
      <w:r>
        <w:t xml:space="preserve"> Louis Springer:</w:t>
        <w:tab/>
        <w:t xml:space="preserve">gh was is mit dir Thommi </w:t>
      </w:r>
    </w:p>
    <w:p>
      <w:pPr>
        <w:ind w:left="3600" w:hanging="3600"/>
      </w:pPr>
      <w:r>
        <w:rPr>
          <w:i/>
        </w:rPr>
        <w:t>18:35</w:t>
      </w:r>
      <w:r>
        <w:t xml:space="preserve"> Thomas Sundström:</w:t>
        <w:tab/>
        <w:t xml:space="preserve">ich hab was zu tun </w:t>
      </w:r>
    </w:p>
    <w:p>
      <w:pPr>
        <w:ind w:left="3600" w:hanging="3600"/>
      </w:pPr>
      <w:r>
        <w:rPr>
          <w:i/>
        </w:rPr>
        <w:t>18:35</w:t>
      </w:r>
      <w:r>
        <w:t xml:space="preserve"> Maximilian Margreiter:</w:t>
        <w:tab/>
        <w:t xml:space="preserve">Was </w:t>
      </w:r>
    </w:p>
    <w:p>
      <w:pPr>
        <w:ind w:left="3600" w:hanging="3600"/>
      </w:pPr>
      <w:r>
        <w:rPr>
          <w:i/>
        </w:rPr>
        <w:t>18:35</w:t>
      </w:r>
      <w:r>
        <w:t xml:space="preserve"> Thomas Sundström:</w:t>
        <w:tab/>
        <w:t xml:space="preserve">ja was glaubt ihr </w:t>
      </w:r>
    </w:p>
    <w:p>
      <w:pPr>
        <w:ind w:left="3600" w:hanging="3600"/>
      </w:pPr>
      <w:r>
        <w:rPr>
          <w:i/>
        </w:rPr>
        <w:t>18:35</w:t>
      </w:r>
      <w:r>
        <w:t xml:space="preserve"> Louis Springer:</w:t>
        <w:tab/>
        <w:t xml:space="preserve">wahrscheinlich hast du ganzen Tag nix gemacht und grantelst jetzt herum </w:t>
      </w:r>
    </w:p>
    <w:p>
      <w:pPr>
        <w:ind w:left="3600" w:hanging="3600"/>
      </w:pPr>
      <w:r>
        <w:rPr>
          <w:i/>
        </w:rPr>
        <w:t>18:35</w:t>
      </w:r>
      <w:r>
        <w:t xml:space="preserve"> Louis Springer:</w:t>
        <w:tab/>
        <w:t xml:space="preserve">"Welche Lampe soll ich kaufen" </w:t>
      </w:r>
    </w:p>
    <w:p>
      <w:pPr>
        <w:ind w:left="3600" w:hanging="3600"/>
      </w:pPr>
      <w:r>
        <w:rPr>
          <w:i/>
        </w:rPr>
        <w:t>18:36</w:t>
      </w:r>
      <w:r>
        <w:t xml:space="preserve"> Thomas Sundström:</w:t>
        <w:tab/>
        <w:t xml:space="preserve">genau was nichts daran ändert dass mir 2100 sowieso lieber wäre </w:t>
      </w:r>
    </w:p>
    <w:p>
      <w:pPr>
        <w:ind w:left="3600" w:hanging="3600"/>
      </w:pPr>
      <w:r>
        <w:rPr>
          <w:i/>
        </w:rPr>
        <w:t>18:36</w:t>
      </w:r>
      <w:r>
        <w:t xml:space="preserve"> Thomas Sundström:</w:t>
        <w:tab/>
        <w:t xml:space="preserve">und wir auch morgen schaun können </w:t>
      </w:r>
    </w:p>
    <w:p>
      <w:pPr>
        <w:ind w:left="3600" w:hanging="3600"/>
      </w:pPr>
      <w:r>
        <w:rPr>
          <w:i/>
        </w:rPr>
        <w:t>18:36</w:t>
      </w:r>
      <w:r>
        <w:t xml:space="preserve"> Louis Springer:</w:t>
        <w:tab/>
        <w:t xml:space="preserve">"hit muss rückenfett loswerden" </w:t>
      </w:r>
    </w:p>
    <w:p>
      <w:pPr>
        <w:ind w:left="3600" w:hanging="3600"/>
      </w:pPr>
      <w:r>
        <w:rPr>
          <w:i/>
        </w:rPr>
        <w:t>18:36</w:t>
      </w:r>
      <w:r>
        <w:t xml:space="preserve"> Thomas Sundström:</w:t>
        <w:tab/>
        <w:t xml:space="preserve">genau </w:t>
      </w:r>
    </w:p>
    <w:p>
      <w:pPr>
        <w:ind w:left="3600" w:hanging="3600"/>
      </w:pPr>
      <w:r>
        <w:rPr>
          <w:i/>
        </w:rPr>
        <w:t>18:36</w:t>
      </w:r>
      <w:r>
        <w:t xml:space="preserve"> Thomas Sundström:</w:t>
        <w:tab/>
        <w:t xml:space="preserve">du kennst mich gut </w:t>
      </w:r>
    </w:p>
    <w:p>
      <w:pPr>
        <w:ind w:left="3600" w:hanging="3600"/>
      </w:pPr>
      <w:r>
        <w:rPr>
          <w:i/>
        </w:rPr>
        <w:t>18:36</w:t>
      </w:r>
      <w:r>
        <w:t xml:space="preserve"> Thomas Sundström:</w:t>
        <w:tab/>
        <w:t xml:space="preserve">beeindruckend </w:t>
      </w:r>
    </w:p>
    <w:p>
      <w:pPr>
        <w:ind w:left="3600" w:hanging="3600"/>
      </w:pPr>
      <w:r>
        <w:rPr>
          <w:i/>
        </w:rPr>
        <w:t>18:37</w:t>
      </w:r>
      <w:r>
        <w:t xml:space="preserve"> Louis Springer:</w:t>
        <w:tab/>
        <w:t xml:space="preserve">ok dann halt 9, Film dauert aber recht lang oder? </w:t>
      </w:r>
    </w:p>
    <w:p>
      <w:pPr>
        <w:ind w:left="3600" w:hanging="3600"/>
      </w:pPr>
      <w:r>
        <w:rPr>
          <w:i/>
        </w:rPr>
        <w:t>18:37</w:t>
      </w:r>
      <w:r>
        <w:t xml:space="preserve"> Louis Springer:</w:t>
        <w:tab/>
        <w:t xml:space="preserve">mühsam. </w:t>
      </w:r>
    </w:p>
    <w:p>
      <w:pPr>
        <w:ind w:left="3600" w:hanging="3600"/>
      </w:pPr>
      <w:r>
        <w:rPr>
          <w:i/>
        </w:rPr>
        <w:t>18:37</w:t>
      </w:r>
      <w:r>
        <w:t xml:space="preserve"> Thomas Sundström:</w:t>
        <w:tab/>
        <w:t xml:space="preserve">wunderbar bis dann! </w:t>
      </w:r>
    </w:p>
    <w:p>
      <w:pPr>
        <w:ind w:left="3600" w:hanging="3600"/>
      </w:pPr>
      <w:r>
        <w:rPr>
          <w:i/>
        </w:rPr>
        <w:t>18:37</w:t>
      </w:r>
      <w:r>
        <w:t xml:space="preserve"> Maximilian Margreiter:</w:t>
        <w:tab/>
        <w:t xml:space="preserve">3h fast </w:t>
      </w:r>
    </w:p>
    <w:p>
      <w:pPr>
        <w:ind w:left="3600" w:hanging="3600"/>
      </w:pPr>
      <w:r>
        <w:rPr>
          <w:i/>
        </w:rPr>
        <w:t>18:37</w:t>
      </w:r>
      <w:r>
        <w:t xml:space="preserve"> Thomas Sundström:</w:t>
        <w:tab/>
        <w:t xml:space="preserve">😘 </w:t>
      </w:r>
    </w:p>
    <w:p>
      <w:pPr>
        <w:ind w:left="3600" w:hanging="3600"/>
      </w:pPr>
      <w:r>
        <w:rPr>
          <w:i/>
        </w:rPr>
        <w:t>18:37</w:t>
      </w:r>
      <w:r>
        <w:t xml:space="preserve"> Louis Springer:</w:t>
        <w:tab/>
        <w:t xml:space="preserve">ghhhhhh </w:t>
      </w:r>
    </w:p>
    <w:p>
      <w:pPr>
        <w:ind w:left="3600" w:hanging="3600"/>
      </w:pPr>
      <w:r>
        <w:rPr>
          <w:i/>
        </w:rPr>
        <w:t>18:37</w:t>
      </w:r>
      <w:r>
        <w:t xml:space="preserve"> Thomas Sundström:</w:t>
        <w:tab/>
        <w:t xml:space="preserve">dann is eine stunde eh wurscht </w:t>
      </w:r>
    </w:p>
    <w:p>
      <w:pPr>
        <w:ind w:left="3600" w:hanging="3600"/>
      </w:pPr>
      <w:r>
        <w:rPr>
          <w:i/>
        </w:rPr>
        <w:t>18:37</w:t>
      </w:r>
      <w:r>
        <w:t xml:space="preserve"> Louis Springer:</w:t>
        <w:tab/>
        <w:t xml:space="preserve">is mir zlang </w:t>
      </w:r>
    </w:p>
    <w:p>
      <w:pPr>
        <w:ind w:left="3600" w:hanging="3600"/>
      </w:pPr>
      <w:r>
        <w:rPr>
          <w:i/>
        </w:rPr>
        <w:t>18:37</w:t>
      </w:r>
      <w:r>
        <w:t xml:space="preserve"> Thomas Sundström:</w:t>
        <w:tab/>
        <w:t xml:space="preserve">gut diskutierts des aus </w:t>
      </w:r>
    </w:p>
    <w:p>
      <w:pPr>
        <w:ind w:left="3600" w:hanging="3600"/>
      </w:pPr>
      <w:r>
        <w:rPr>
          <w:i/>
        </w:rPr>
        <w:t>18:37</w:t>
      </w:r>
      <w:r>
        <w:t xml:space="preserve"> Thomas Sundström:</w:t>
        <w:tab/>
        <w:t xml:space="preserve">mir ises wuascht </w:t>
      </w:r>
    </w:p>
    <w:p>
      <w:pPr>
        <w:ind w:left="3600" w:hanging="3600"/>
      </w:pPr>
      <w:r>
        <w:rPr>
          <w:i/>
        </w:rPr>
        <w:t>18:37</w:t>
      </w:r>
      <w:r>
        <w:t xml:space="preserve"> Maximilian Margreiter:</w:t>
        <w:tab/>
        <w:t xml:space="preserve">Ich würde sonst The lobster oder Youth vorschlagen </w:t>
      </w:r>
    </w:p>
    <w:p>
      <w:pPr>
        <w:ind w:left="3600" w:hanging="3600"/>
      </w:pPr>
      <w:r>
        <w:rPr>
          <w:i/>
        </w:rPr>
        <w:t>18:38</w:t>
      </w:r>
      <w:r>
        <w:t xml:space="preserve"> Louis Springer:</w:t>
        <w:tab/>
        <w:t xml:space="preserve">wie lang dauert youth? </w:t>
      </w:r>
    </w:p>
    <w:p>
      <w:pPr>
        <w:ind w:left="3600" w:hanging="3600"/>
      </w:pPr>
      <w:r>
        <w:rPr>
          <w:i/>
        </w:rPr>
        <w:t>18:38</w:t>
      </w:r>
      <w:r>
        <w:t xml:space="preserve"> Maximilian Margreiter:</w:t>
        <w:tab/>
        <w:t xml:space="preserve">2h </w:t>
      </w:r>
    </w:p>
    <w:p>
      <w:pPr>
        <w:ind w:left="3600" w:hanging="3600"/>
      </w:pPr>
      <w:r>
        <w:rPr>
          <w:i/>
        </w:rPr>
        <w:t>18:38</w:t>
      </w:r>
      <w:r>
        <w:t xml:space="preserve"> Thomas Sundström:</w:t>
        <w:tab/>
        <w:t xml:space="preserve">ok nimm youth mit </w:t>
      </w:r>
    </w:p>
    <w:p>
      <w:pPr>
        <w:ind w:left="3600" w:hanging="3600"/>
      </w:pPr>
      <w:r>
        <w:rPr>
          <w:i/>
        </w:rPr>
        <w:t>18:38</w:t>
      </w:r>
      <w:r>
        <w:t xml:space="preserve"> Louis Springer:</w:t>
        <w:tab/>
        <w:t xml:space="preserve">passt </w:t>
      </w:r>
    </w:p>
    <w:p>
      <w:pPr>
        <w:ind w:left="3600" w:hanging="3600"/>
      </w:pPr>
      <w:r>
        <w:rPr>
          <w:i/>
        </w:rPr>
        <w:t>18:38</w:t>
      </w:r>
      <w:r>
        <w:t xml:space="preserve"> Thomas Sundström:</w:t>
        <w:tab/>
        <w:t xml:space="preserve">aber um 2100 </w:t>
      </w:r>
    </w:p>
    <w:p>
      <w:pPr>
        <w:ind w:left="3600" w:hanging="3600"/>
      </w:pPr>
      <w:r>
        <w:rPr>
          <w:i/>
        </w:rPr>
        <w:t>18:38</w:t>
      </w:r>
      <w:r>
        <w:t xml:space="preserve"> Louis Springer:</w:t>
        <w:tab/>
        <w:t xml:space="preserve">halb </w:t>
      </w:r>
    </w:p>
    <w:p>
      <w:pPr>
        <w:ind w:left="3600" w:hanging="3600"/>
      </w:pPr>
      <w:r>
        <w:rPr>
          <w:i/>
        </w:rPr>
        <w:t>18:38</w:t>
      </w:r>
      <w:r>
        <w:t xml:space="preserve"> Thomas Sundström:</w:t>
        <w:tab/>
        <w:t xml:space="preserve">2045 </w:t>
      </w:r>
    </w:p>
    <w:p>
      <w:pPr>
        <w:ind w:left="3600" w:hanging="3600"/>
      </w:pPr>
      <w:r>
        <w:rPr>
          <w:i/>
        </w:rPr>
        <w:t>18:38</w:t>
      </w:r>
      <w:r>
        <w:t xml:space="preserve"> Louis Springer:</w:t>
        <w:tab/>
        <w:t xml:space="preserve">ok </w:t>
      </w:r>
    </w:p>
    <w:p>
      <w:pPr>
        <w:ind w:left="3600" w:hanging="3600"/>
      </w:pPr>
      <w:r>
        <w:rPr>
          <w:i/>
        </w:rPr>
        <w:t>18:38</w:t>
      </w:r>
      <w:r>
        <w:t xml:space="preserve"> Maximilian Margreiter:</w:t>
        <w:tab/>
        <w:t xml:space="preserve">Haha </w:t>
      </w:r>
    </w:p>
    <w:p>
      <w:pPr>
        <w:ind w:left="3600" w:hanging="3600"/>
      </w:pPr>
      <w:r>
        <w:rPr>
          <w:i/>
        </w:rPr>
        <w:t>18:38</w:t>
      </w:r>
      <w:r>
        <w:t xml:space="preserve"> Louis Springer:</w:t>
        <w:tab/>
        <w:t xml:space="preserve">spätestens </w:t>
      </w:r>
    </w:p>
    <w:p>
      <w:pPr>
        <w:ind w:left="3600" w:hanging="3600"/>
      </w:pPr>
      <w:r>
        <w:rPr>
          <w:i/>
        </w:rPr>
        <w:t>18:38</w:t>
      </w:r>
      <w:r>
        <w:t xml:space="preserve"> Thomas Sundström:</w:t>
        <w:tab/>
        <w:t xml:space="preserve">wunderbar </w:t>
      </w:r>
    </w:p>
    <w:p>
      <w:pPr>
        <w:ind w:left="3600" w:hanging="3600"/>
      </w:pPr>
      <w:r>
        <w:rPr>
          <w:i/>
        </w:rPr>
        <w:t>18:39</w:t>
      </w:r>
      <w:r>
        <w:t xml:space="preserve"> Louis Springer:</w:t>
        <w:tab/>
        <w:t xml:space="preserve">hast du bier zuhause? </w:t>
      </w:r>
    </w:p>
    <w:p>
      <w:pPr>
        <w:ind w:left="3600" w:hanging="3600"/>
      </w:pPr>
      <w:r>
        <w:rPr>
          <w:i/>
        </w:rPr>
        <w:t>18:39</w:t>
      </w:r>
      <w:r>
        <w:t xml:space="preserve"> Louis Springer:</w:t>
        <w:tab/>
        <w:t xml:space="preserve">du Hoden </w:t>
      </w:r>
    </w:p>
    <w:p>
      <w:pPr>
        <w:ind w:left="3600" w:hanging="3600"/>
      </w:pPr>
      <w:r>
        <w:rPr>
          <w:i/>
        </w:rPr>
        <w:t>18:39</w:t>
      </w:r>
      <w:r>
        <w:t xml:space="preserve"> Thomas Sundström:</w:t>
        <w:tab/>
        <w:t xml:space="preserve">ein ottakringer </w:t>
      </w:r>
    </w:p>
    <w:p>
      <w:pPr>
        <w:ind w:left="3600" w:hanging="3600"/>
      </w:pPr>
      <w:r>
        <w:rPr>
          <w:i/>
        </w:rPr>
        <w:t>18:39</w:t>
      </w:r>
      <w:r>
        <w:t xml:space="preserve"> Maximilian Margreiter:</w:t>
        <w:tab/>
        <w:t xml:space="preserve">Ich kann 4 Bier mitnehmen </w:t>
      </w:r>
    </w:p>
    <w:p>
      <w:pPr>
        <w:ind w:left="3600" w:hanging="3600"/>
      </w:pPr>
      <w:r>
        <w:rPr>
          <w:i/>
        </w:rPr>
        <w:t>18:39</w:t>
      </w:r>
      <w:r>
        <w:t xml:space="preserve"> Louis Springer:</w:t>
        <w:tab/>
        <w:t xml:space="preserve">ööööööh </w:t>
      </w:r>
    </w:p>
    <w:p>
      <w:pPr>
        <w:ind w:left="3600" w:hanging="3600"/>
      </w:pPr>
      <w:r>
        <w:rPr>
          <w:i/>
        </w:rPr>
        <w:t>20:19</w:t>
      </w:r>
      <w:r>
        <w:t xml:space="preserve"> Julian Möhlen:</w:t>
        <w:tab/>
        <w:t xml:space="preserve">Liebster=geil. </w:t>
      </w:r>
    </w:p>
    <w:p>
      <w:pPr>
        <w:ind w:left="3600" w:hanging="3600"/>
      </w:pPr>
      <w:r>
        <w:rPr>
          <w:i/>
        </w:rPr>
        <w:t>20:20</w:t>
      </w:r>
      <w:r>
        <w:t xml:space="preserve"> Julian Möhlen:</w:t>
        <w:tab/>
        <w:t xml:space="preserve">*Lobster=geil. </w:t>
      </w:r>
    </w:p>
    <w:p>
      <w:pPr>
        <w:ind w:left="3600" w:hanging="3600"/>
      </w:pPr>
      <w:r>
        <w:rPr>
          <w:i/>
        </w:rPr>
        <w:t>20:23</w:t>
      </w:r>
      <w:r>
        <w:t xml:space="preserve"> Maximilian Margreiter:</w:t>
        <w:tab/>
        <w:t xml:space="preserve">Ja aber er ist nicht so gut wie kynodontas </w:t>
      </w:r>
    </w:p>
    <w:p>
      <w:pPr>
        <w:ind w:left="3600" w:hanging="3600"/>
      </w:pPr>
      <w:r>
        <w:rPr>
          <w:i/>
        </w:rPr>
        <w:t>20:24</w:t>
      </w:r>
      <w:r>
        <w:t xml:space="preserve"> Thomas Sundström:</w:t>
        <w:tab/>
        <w:t xml:space="preserve">not gonna make it on time </w:t>
      </w:r>
    </w:p>
    <w:p>
      <w:pPr>
        <w:ind w:left="3600" w:hanging="3600"/>
      </w:pPr>
      <w:r>
        <w:rPr>
          <w:i/>
        </w:rPr>
        <w:t>20:24</w:t>
      </w:r>
      <w:r>
        <w:t xml:space="preserve"> Maximilian Margreiter:</w:t>
        <w:tab/>
        <w:t xml:space="preserve">Was </w:t>
      </w:r>
    </w:p>
    <w:p>
      <w:pPr>
        <w:ind w:left="3600" w:hanging="3600"/>
      </w:pPr>
      <w:r>
        <w:rPr>
          <w:i/>
        </w:rPr>
        <w:t>20:24</w:t>
      </w:r>
      <w:r>
        <w:t xml:space="preserve"> Julian Möhlen:</w:t>
        <w:tab/>
        <w:t xml:space="preserve">Ja! Dogtooth war schon extreem geil!! </w:t>
      </w:r>
    </w:p>
    <w:p>
      <w:pPr>
        <w:ind w:left="3600" w:hanging="3600"/>
      </w:pPr>
      <w:r>
        <w:rPr>
          <w:i/>
        </w:rPr>
        <w:t>20:25</w:t>
      </w:r>
      <w:r>
        <w:t xml:space="preserve"> Julian Möhlen:</w:t>
        <w:tab/>
        <w:t xml:space="preserve">Habe diesen Zypriotischen Freund, der hat uns die Filme vorgeführt. </w:t>
      </w:r>
    </w:p>
    <w:p>
      <w:pPr>
        <w:ind w:left="3600" w:hanging="3600"/>
      </w:pPr>
      <w:r>
        <w:rPr>
          <w:i/>
        </w:rPr>
        <w:t>20:25</w:t>
      </w:r>
      <w:r>
        <w:t xml:space="preserve"> Maximilian Margreiter:</w:t>
        <w:tab/>
        <w:t xml:space="preserve">Ja der Mann wird noch einer der ganz großen europäischen Regisseure </w:t>
      </w:r>
    </w:p>
    <w:p>
      <w:pPr>
        <w:jc w:val="center"/>
      </w:pPr>
      <w:r>
        <w:t>13.02.2016</w:t>
      </w:r>
    </w:p>
    <w:p>
      <w:pPr>
        <w:ind w:left="3600" w:hanging="3600"/>
      </w:pPr>
      <w:r>
        <w:rPr>
          <w:i/>
        </w:rPr>
        <w:t>05:21</w:t>
      </w:r>
      <w:r>
        <w:t xml:space="preserve"> Julian Möhlen:</w:t>
        <w:tab/>
        <w:t xml:space="preserve">Das hier ist einfach nur abgefahrener Shit: Catfish. </w:t>
      </w:r>
    </w:p>
    <w:p>
      <w:pPr>
        <w:ind w:left="3600" w:hanging="3600"/>
      </w:pPr>
      <w:r>
        <w:rPr>
          <w:i/>
        </w:rPr>
        <w:t>05:22</w:t>
      </w:r>
      <w:r>
        <w:t xml:space="preserve"> Julian Möhlen:</w:t>
        <w:tab/>
        <w:t xml:space="preserve">Wenn ihr eure emotionale Seele mal so richtig über die Käsereibe schleifen wollt, dann zieht euch diesen Film rein. </w:t>
      </w:r>
    </w:p>
    <w:p>
      <w:pPr>
        <w:ind w:left="3600" w:hanging="3600"/>
      </w:pPr>
      <w:r>
        <w:rPr>
          <w:i/>
        </w:rPr>
        <w:t>05:24</w:t>
      </w:r>
      <w:r>
        <w:t xml:space="preserve"> Julian Möhlen:</w:t>
        <w:tab/>
        <w:t xml:space="preserve">Ich weiß gar nicht so genau, was ich sagen soll. Ich meine Entschuldigung für den schrecklichen deutschen Ausspruch, aber diese Doku war einfach knallhart. </w:t>
      </w:r>
    </w:p>
    <w:p>
      <w:pPr>
        <w:jc w:val="center"/>
      </w:pPr>
      <w:r>
        <w:t>14.02.2016</w:t>
      </w:r>
    </w:p>
    <w:p>
      <w:pPr>
        <w:ind w:left="3600" w:hanging="3600"/>
      </w:pPr>
      <w:r>
        <w:rPr>
          <w:i/>
        </w:rPr>
        <w:t>01:05</w:t>
      </w:r>
      <w:r>
        <w:t xml:space="preserve"> Julian Möhlen:</w:t>
        <w:tab/>
        <w:t xml:space="preserve">2016-02-14-PHOTO-00000871.jpg &lt;‎attached&gt; </w:t>
      </w:r>
    </w:p>
    <w:p>
      <w:pPr>
        <w:ind w:left="3600" w:hanging="3600"/>
      </w:pPr>
      <w:r>
        <w:rPr>
          <w:i/>
        </w:rPr>
        <w:t>01:05</w:t>
      </w:r>
      <w:r>
        <w:t xml:space="preserve"> Thomas Sundström:</w:t>
        <w:tab/>
        <w:t xml:space="preserve">er wird zum gentleman </w:t>
      </w:r>
    </w:p>
    <w:p>
      <w:pPr>
        <w:ind w:left="3600" w:hanging="3600"/>
      </w:pPr>
      <w:r>
        <w:rPr>
          <w:i/>
        </w:rPr>
        <w:t>01:05</w:t>
      </w:r>
      <w:r>
        <w:t xml:space="preserve"> Thomas Sundström:</w:t>
        <w:tab/>
        <w:t xml:space="preserve">na endlich </w:t>
      </w:r>
    </w:p>
    <w:p>
      <w:pPr>
        <w:ind w:left="3600" w:hanging="3600"/>
      </w:pPr>
      <w:r>
        <w:rPr>
          <w:i/>
        </w:rPr>
        <w:t>01:06</w:t>
      </w:r>
      <w:r>
        <w:t xml:space="preserve"> Thomas Sundström:</w:t>
        <w:tab/>
        <w:t xml:space="preserve">ich hoffe du hast holzstrecker und schönes schuhputzzeug </w:t>
      </w:r>
    </w:p>
    <w:p>
      <w:pPr>
        <w:ind w:left="3600" w:hanging="3600"/>
      </w:pPr>
      <w:r>
        <w:rPr>
          <w:i/>
        </w:rPr>
        <w:t>01:06</w:t>
      </w:r>
      <w:r>
        <w:t xml:space="preserve"> Julian Möhlen:</w:t>
        <w:tab/>
        <w:t xml:space="preserve">2016-02-14-PHOTO-00000875.jpg &lt;‎attached&gt; </w:t>
      </w:r>
    </w:p>
    <w:p>
      <w:pPr>
        <w:ind w:left="3600" w:hanging="3600"/>
      </w:pPr>
      <w:r>
        <w:rPr>
          <w:i/>
        </w:rPr>
        <w:t>01:06</w:t>
      </w:r>
      <w:r>
        <w:t xml:space="preserve"> Thomas Sundström:</w:t>
        <w:tab/>
        <w:t xml:space="preserve">wichtig schön nicht gut </w:t>
      </w:r>
    </w:p>
    <w:p>
      <w:pPr>
        <w:ind w:left="3600" w:hanging="3600"/>
      </w:pPr>
      <w:r>
        <w:rPr>
          <w:i/>
        </w:rPr>
        <w:t>01:06</w:t>
      </w:r>
      <w:r>
        <w:t xml:space="preserve"> Julian Möhlen:</w:t>
        <w:tab/>
        <w:t xml:space="preserve">Na Sicht! </w:t>
      </w:r>
    </w:p>
    <w:p>
      <w:pPr>
        <w:ind w:left="3600" w:hanging="3600"/>
      </w:pPr>
      <w:r>
        <w:rPr>
          <w:i/>
        </w:rPr>
        <w:t>01:06</w:t>
      </w:r>
      <w:r>
        <w:t xml:space="preserve"> Julian Möhlen:</w:t>
        <w:tab/>
        <w:t xml:space="preserve">*sicha! </w:t>
      </w:r>
    </w:p>
    <w:p>
      <w:pPr>
        <w:ind w:left="3600" w:hanging="3600"/>
      </w:pPr>
      <w:r>
        <w:rPr>
          <w:i/>
        </w:rPr>
        <w:t>01:07</w:t>
      </w:r>
      <w:r>
        <w:t xml:space="preserve"> Thomas Sundström:</w:t>
        <w:tab/>
        <w:t xml:space="preserve">is das dein gspusi </w:t>
      </w:r>
    </w:p>
    <w:p>
      <w:pPr>
        <w:ind w:left="3600" w:hanging="3600"/>
      </w:pPr>
      <w:r>
        <w:rPr>
          <w:i/>
        </w:rPr>
        <w:t>01:07</w:t>
      </w:r>
      <w:r>
        <w:t xml:space="preserve"> Julian Möhlen:</w:t>
        <w:tab/>
        <w:t xml:space="preserve">2016-02-14-VIDEO-00000880.mp4 &lt;‎attached&gt; </w:t>
      </w:r>
    </w:p>
    <w:p>
      <w:pPr>
        <w:ind w:left="3600" w:hanging="3600"/>
      </w:pPr>
      <w:r>
        <w:rPr>
          <w:i/>
        </w:rPr>
        <w:t>01:08</w:t>
      </w:r>
      <w:r>
        <w:t xml:space="preserve"> Julian Möhlen:</w:t>
        <w:tab/>
        <w:t xml:space="preserve">Nein, beide sind in Beziehung. </w:t>
      </w:r>
    </w:p>
    <w:p>
      <w:pPr>
        <w:ind w:left="3600" w:hanging="3600"/>
      </w:pPr>
      <w:r>
        <w:rPr>
          <w:i/>
        </w:rPr>
        <w:t>01:08</w:t>
      </w:r>
      <w:r>
        <w:t xml:space="preserve"> Thomas Sundström:</w:t>
        <w:tab/>
        <w:t xml:space="preserve">rechtswalzer </w:t>
      </w:r>
    </w:p>
    <w:p>
      <w:pPr>
        <w:ind w:left="3600" w:hanging="3600"/>
      </w:pPr>
      <w:r>
        <w:rPr>
          <w:i/>
        </w:rPr>
        <w:t>01:08</w:t>
      </w:r>
      <w:r>
        <w:t xml:space="preserve"> Julian Möhlen:</w:t>
        <w:tab/>
        <w:t xml:space="preserve">Formfehler: Weiße Masche mit Smoking. </w:t>
      </w:r>
    </w:p>
    <w:p>
      <w:pPr>
        <w:ind w:left="3600" w:hanging="3600"/>
      </w:pPr>
      <w:r>
        <w:rPr>
          <w:i/>
        </w:rPr>
        <w:t>01:08</w:t>
      </w:r>
      <w:r>
        <w:t xml:space="preserve"> Thomas Sundström:</w:t>
        <w:tab/>
        <w:t xml:space="preserve">wie traurig </w:t>
      </w:r>
    </w:p>
    <w:p>
      <w:pPr>
        <w:ind w:left="3600" w:hanging="3600"/>
      </w:pPr>
      <w:r>
        <w:rPr>
          <w:i/>
        </w:rPr>
        <w:t>01:09</w:t>
      </w:r>
      <w:r>
        <w:t xml:space="preserve"> Julian Möhlen:</w:t>
        <w:tab/>
        <w:t xml:space="preserve">Ja! Sie kann den Linkswalzer nicht... </w:t>
      </w:r>
    </w:p>
    <w:p>
      <w:pPr>
        <w:ind w:left="3600" w:hanging="3600"/>
      </w:pPr>
      <w:r>
        <w:rPr>
          <w:i/>
        </w:rPr>
        <w:t>01:09</w:t>
      </w:r>
      <w:r>
        <w:t xml:space="preserve"> Thomas Sundström:</w:t>
        <w:tab/>
        <w:t xml:space="preserve">du kannst den rechtswalzer nicht </w:t>
      </w:r>
    </w:p>
    <w:p>
      <w:pPr>
        <w:ind w:left="3600" w:hanging="3600"/>
      </w:pPr>
      <w:r>
        <w:rPr>
          <w:i/>
        </w:rPr>
        <w:t>01:09</w:t>
      </w:r>
      <w:r>
        <w:t xml:space="preserve"> Julian Möhlen:</w:t>
        <w:tab/>
        <w:t xml:space="preserve">Noch haben sie einen gespielt... </w:t>
      </w:r>
    </w:p>
    <w:p>
      <w:pPr>
        <w:ind w:left="3600" w:hanging="3600"/>
      </w:pPr>
      <w:r>
        <w:rPr>
          <w:i/>
        </w:rPr>
        <w:t>01:09</w:t>
      </w:r>
      <w:r>
        <w:t xml:space="preserve"> Thomas Sundström:</w:t>
        <w:tab/>
        <w:t xml:space="preserve">haha </w:t>
      </w:r>
    </w:p>
    <w:p>
      <w:pPr>
        <w:ind w:left="3600" w:hanging="3600"/>
      </w:pPr>
      <w:r>
        <w:rPr>
          <w:i/>
        </w:rPr>
        <w:t>01:10</w:t>
      </w:r>
      <w:r>
        <w:t xml:space="preserve"> Thomas Sundström:</w:t>
        <w:tab/>
        <w:t xml:space="preserve">aber bemüht </w:t>
      </w:r>
    </w:p>
    <w:p>
      <w:pPr>
        <w:ind w:left="3600" w:hanging="3600"/>
      </w:pPr>
      <w:r>
        <w:rPr>
          <w:i/>
        </w:rPr>
        <w:t>01:10</w:t>
      </w:r>
      <w:r>
        <w:t xml:space="preserve"> Thomas Sundström:</w:t>
        <w:tab/>
        <w:t xml:space="preserve">oxford versucht an wien heranzukommem </w:t>
      </w:r>
    </w:p>
    <w:p>
      <w:pPr>
        <w:ind w:left="3600" w:hanging="3600"/>
      </w:pPr>
      <w:r>
        <w:rPr>
          <w:i/>
        </w:rPr>
        <w:t>01:10</w:t>
      </w:r>
      <w:r>
        <w:t xml:space="preserve"> Julian Möhlen:</w:t>
        <w:tab/>
        <w:t xml:space="preserve">Später am Abend waren wir ein bisschen besser, aber ich könnte noch etwas Training gebrauchen... </w:t>
      </w:r>
    </w:p>
    <w:p>
      <w:pPr>
        <w:ind w:left="3600" w:hanging="3600"/>
      </w:pPr>
      <w:r>
        <w:rPr>
          <w:i/>
        </w:rPr>
        <w:t>01:10</w:t>
      </w:r>
      <w:r>
        <w:t xml:space="preserve"> Julian Möhlen:</w:t>
        <w:tab/>
        <w:t xml:space="preserve">:D </w:t>
      </w:r>
    </w:p>
    <w:p>
      <w:pPr>
        <w:ind w:left="3600" w:hanging="3600"/>
      </w:pPr>
      <w:r>
        <w:rPr>
          <w:i/>
        </w:rPr>
        <w:t>01:12</w:t>
      </w:r>
      <w:r>
        <w:t xml:space="preserve"> Thomas Sundström:</w:t>
        <w:tab/>
        <w:t xml:space="preserve">sehnsüchtig blicken sie über den kanal der echten lebensqualität entgegen versuchen sie zu fassen und sehen sie im dunste des morgentlichen nebels vergehn. </w:t>
      </w:r>
    </w:p>
    <w:p>
      <w:pPr>
        <w:ind w:left="3600" w:hanging="3600"/>
      </w:pPr>
      <w:r>
        <w:rPr>
          <w:i/>
        </w:rPr>
        <w:t>01:23</w:t>
      </w:r>
      <w:r>
        <w:t xml:space="preserve"> Julian Möhlen:</w:t>
        <w:tab/>
        <w:t xml:space="preserve">Auf den Punkt getroffen! </w:t>
      </w:r>
    </w:p>
    <w:p>
      <w:pPr>
        <w:ind w:left="3600" w:hanging="3600"/>
      </w:pPr>
      <w:r>
        <w:rPr>
          <w:i/>
        </w:rPr>
        <w:t>01:24</w:t>
      </w:r>
      <w:r>
        <w:t xml:space="preserve"> Konstantin Rieger:</w:t>
        <w:tab/>
        <w:t xml:space="preserve">Legendär </w:t>
      </w:r>
    </w:p>
    <w:p>
      <w:pPr>
        <w:ind w:left="3600" w:hanging="3600"/>
      </w:pPr>
      <w:r>
        <w:rPr>
          <w:i/>
        </w:rPr>
        <w:t>17:05</w:t>
      </w:r>
      <w:r>
        <w:t xml:space="preserve"> Louis Springer:</w:t>
        <w:tab/>
        <w:t xml:space="preserve">ghhhh das Missverständnis von Camus im Volkstheater fängt schon um 6 an, ist jmd von euch in der Nähe und hätte Lust hinzugehen (damit wir noch Restkarten bekommen)? </w:t>
      </w:r>
    </w:p>
    <w:p>
      <w:pPr>
        <w:ind w:left="3600" w:hanging="3600"/>
      </w:pPr>
      <w:r>
        <w:rPr>
          <w:i/>
        </w:rPr>
        <w:t>17:06</w:t>
      </w:r>
      <w:r>
        <w:t xml:space="preserve"> Louis Springer:</w:t>
        <w:tab/>
        <w:t xml:space="preserve">Salvatore? </w:t>
      </w:r>
    </w:p>
    <w:p>
      <w:pPr>
        <w:ind w:left="3600" w:hanging="3600"/>
      </w:pPr>
      <w:r>
        <w:rPr>
          <w:i/>
        </w:rPr>
        <w:t>17:08</w:t>
      </w:r>
      <w:r>
        <w:t xml:space="preserve"> Louis Springer:</w:t>
        <w:tab/>
        <w:t xml:space="preserve">yolo dann schau ich mir halt Tennis an, hab Stück eh schon gesehen </w:t>
      </w:r>
    </w:p>
    <w:p>
      <w:pPr>
        <w:ind w:left="3600" w:hanging="3600"/>
      </w:pPr>
      <w:r>
        <w:rPr>
          <w:i/>
        </w:rPr>
        <w:t>19:48</w:t>
      </w:r>
      <w:r>
        <w:t xml:space="preserve"> Thomas Sundström:</w:t>
        <w:tab/>
        <w:t xml:space="preserve">filmabend bei mir für alle singles </w:t>
      </w:r>
    </w:p>
    <w:p>
      <w:pPr>
        <w:ind w:left="3600" w:hanging="3600"/>
      </w:pPr>
      <w:r>
        <w:rPr>
          <w:i/>
        </w:rPr>
        <w:t>19:48</w:t>
      </w:r>
      <w:r>
        <w:t xml:space="preserve"> Thomas Sundström:</w:t>
        <w:tab/>
        <w:t xml:space="preserve">haha </w:t>
      </w:r>
    </w:p>
    <w:p>
      <w:pPr>
        <w:ind w:left="3600" w:hanging="3600"/>
      </w:pPr>
      <w:r>
        <w:rPr>
          <w:i/>
        </w:rPr>
        <w:t>19:48</w:t>
      </w:r>
      <w:r>
        <w:t xml:space="preserve"> Louis Springer:</w:t>
        <w:tab/>
        <w:t xml:space="preserve">ja aber bitte erst um 9 </w:t>
      </w:r>
    </w:p>
    <w:p>
      <w:pPr>
        <w:ind w:left="3600" w:hanging="3600"/>
      </w:pPr>
      <w:r>
        <w:rPr>
          <w:i/>
        </w:rPr>
        <w:t>19:48</w:t>
      </w:r>
      <w:r>
        <w:t xml:space="preserve"> Thomas Sundström:</w:t>
        <w:tab/>
        <w:t xml:space="preserve">ja </w:t>
      </w:r>
    </w:p>
    <w:p>
      <w:pPr>
        <w:jc w:val="center"/>
      </w:pPr>
      <w:r>
        <w:t>15.02.2016</w:t>
      </w:r>
    </w:p>
    <w:p>
      <w:pPr>
        <w:ind w:left="3600" w:hanging="3600"/>
      </w:pPr>
      <w:r>
        <w:rPr>
          <w:i/>
        </w:rPr>
        <w:t>07:27</w:t>
      </w:r>
      <w:r>
        <w:t xml:space="preserve"> Alexander Würz:</w:t>
        <w:tab/>
        <w:t xml:space="preserve">2016-02-15-VIDEO-00000903.mp4 &lt;‎attached&gt; </w:t>
      </w:r>
    </w:p>
    <w:p>
      <w:pPr>
        <w:ind w:left="3600" w:hanging="3600"/>
      </w:pPr>
      <w:r>
        <w:rPr>
          <w:i/>
        </w:rPr>
        <w:t>10:00</w:t>
      </w:r>
      <w:r>
        <w:t xml:space="preserve"> Julian Möhlen:</w:t>
        <w:tab/>
        <w:t xml:space="preserve">Uhh!! LA!? </w:t>
      </w:r>
    </w:p>
    <w:p>
      <w:pPr>
        <w:ind w:left="3600" w:hanging="3600"/>
      </w:pPr>
      <w:r>
        <w:rPr>
          <w:i/>
        </w:rPr>
        <w:t>13:14</w:t>
      </w:r>
      <w:r>
        <w:t xml:space="preserve"> Louis Springer:</w:t>
        <w:tab/>
        <w:t xml:space="preserve">19:30-21:30 Akademietheater "Die Macht der Finsternis" von Tolstoi, jmd dabei? </w:t>
      </w:r>
    </w:p>
    <w:p>
      <w:pPr>
        <w:ind w:left="3600" w:hanging="3600"/>
      </w:pPr>
      <w:r>
        <w:rPr>
          <w:i/>
        </w:rPr>
        <w:t>15:34</w:t>
      </w:r>
      <w:r>
        <w:t xml:space="preserve"> Maximilian Margreiter:</w:t>
        <w:tab/>
        <w:t xml:space="preserve">Na sorry muss jetzt endlich mal was weiter bekommen </w:t>
      </w:r>
    </w:p>
    <w:p>
      <w:pPr>
        <w:ind w:left="3600" w:hanging="3600"/>
      </w:pPr>
      <w:r>
        <w:rPr>
          <w:i/>
        </w:rPr>
        <w:t>15:51</w:t>
      </w:r>
      <w:r>
        <w:t xml:space="preserve"> Thomas Sundström:</w:t>
        <w:tab/>
        <w:t xml:space="preserve">detti </w:t>
      </w:r>
    </w:p>
    <w:p>
      <w:pPr>
        <w:ind w:left="3600" w:hanging="3600"/>
      </w:pPr>
      <w:r>
        <w:rPr>
          <w:i/>
        </w:rPr>
        <w:t>15:51</w:t>
      </w:r>
      <w:r>
        <w:t xml:space="preserve"> Thomas Sundström:</w:t>
        <w:tab/>
        <w:t xml:space="preserve">o </w:t>
      </w:r>
    </w:p>
    <w:p>
      <w:pPr>
        <w:ind w:left="3600" w:hanging="3600"/>
      </w:pPr>
      <w:r>
        <w:rPr>
          <w:i/>
        </w:rPr>
        <w:t>16:22</w:t>
      </w:r>
      <w:r>
        <w:t xml:space="preserve"> Louis Springer:</w:t>
        <w:tab/>
        <w:t xml:space="preserve">gh </w:t>
      </w:r>
    </w:p>
    <w:p>
      <w:pPr>
        <w:ind w:left="3600" w:hanging="3600"/>
      </w:pPr>
      <w:r>
        <w:rPr>
          <w:i/>
        </w:rPr>
        <w:t>18:09</w:t>
      </w:r>
      <w:r>
        <w:t xml:space="preserve"> Louis Springer:</w:t>
        <w:tab/>
        <w:t xml:space="preserve">der Boy geht jetzt allein ins Theater #foreveralone </w:t>
      </w:r>
    </w:p>
    <w:p>
      <w:pPr>
        <w:jc w:val="center"/>
      </w:pPr>
      <w:r>
        <w:t>16.02.2016</w:t>
      </w:r>
    </w:p>
    <w:p>
      <w:pPr>
        <w:ind w:left="3600" w:hanging="3600"/>
      </w:pPr>
      <w:r>
        <w:rPr>
          <w:i/>
        </w:rPr>
        <w:t>12:41</w:t>
      </w:r>
      <w:r>
        <w:t xml:space="preserve"> Emil Paiker:</w:t>
        <w:tab/>
        <w:t xml:space="preserve">2016-02-16-PHOTO-00000911.jpg &lt;‎attached&gt; </w:t>
      </w:r>
    </w:p>
    <w:p>
      <w:pPr>
        <w:ind w:left="3600" w:hanging="3600"/>
      </w:pPr>
      <w:r>
        <w:rPr>
          <w:i/>
        </w:rPr>
        <w:t>12:42</w:t>
      </w:r>
      <w:r>
        <w:t xml:space="preserve"> Thomas Sundström:</w:t>
        <w:tab/>
        <w:t xml:space="preserve">ich essgrad zmittag </w:t>
      </w:r>
    </w:p>
    <w:p>
      <w:pPr>
        <w:ind w:left="3600" w:hanging="3600"/>
      </w:pPr>
      <w:r>
        <w:rPr>
          <w:i/>
        </w:rPr>
        <w:t>12:42</w:t>
      </w:r>
      <w:r>
        <w:t xml:space="preserve"> Thomas Sundström:</w:t>
        <w:tab/>
        <w:t xml:space="preserve">. </w:t>
      </w:r>
    </w:p>
    <w:p>
      <w:pPr>
        <w:ind w:left="3600" w:hanging="3600"/>
      </w:pPr>
      <w:r>
        <w:rPr>
          <w:i/>
        </w:rPr>
        <w:t>12:42</w:t>
      </w:r>
      <w:r>
        <w:t xml:space="preserve"> Thomas Sundström:</w:t>
        <w:tab/>
        <w:t xml:space="preserve">2016-02-16-PHOTO-00000914.jpg &lt;‎attached&gt; </w:t>
      </w:r>
    </w:p>
    <w:p>
      <w:pPr>
        <w:ind w:left="3600" w:hanging="3600"/>
      </w:pPr>
      <w:r>
        <w:rPr>
          <w:i/>
        </w:rPr>
        <w:t>12:43</w:t>
      </w:r>
      <w:r>
        <w:t xml:space="preserve"> Louis Springer:</w:t>
        <w:tab/>
        <w:t xml:space="preserve">Alex hat seine Bestimmung gefunden </w:t>
      </w:r>
    </w:p>
    <w:p>
      <w:pPr>
        <w:ind w:left="3600" w:hanging="3600"/>
      </w:pPr>
      <w:r>
        <w:rPr>
          <w:i/>
        </w:rPr>
        <w:t>12:43</w:t>
      </w:r>
      <w:r>
        <w:t xml:space="preserve"> Thomas Sundström:</w:t>
        <w:tab/>
        <w:t xml:space="preserve">in diesem club ist irgendwie keine sau </w:t>
      </w:r>
    </w:p>
    <w:p>
      <w:pPr>
        <w:ind w:left="3600" w:hanging="3600"/>
      </w:pPr>
      <w:r>
        <w:rPr>
          <w:i/>
        </w:rPr>
        <w:t>12:44</w:t>
      </w:r>
      <w:r>
        <w:t xml:space="preserve"> Patrick Kerschbaumer:</w:t>
        <w:tab/>
        <w:t xml:space="preserve">Bei dem foto wird dem thommi gleich heiß </w:t>
      </w:r>
    </w:p>
    <w:p>
      <w:pPr>
        <w:ind w:left="3600" w:hanging="3600"/>
      </w:pPr>
      <w:r>
        <w:rPr>
          <w:i/>
        </w:rPr>
        <w:t>12:45</w:t>
      </w:r>
      <w:r>
        <w:t xml:space="preserve"> Louis Springer:</w:t>
        <w:tab/>
        <w:t xml:space="preserve">Salvatore ist bloß eifersüchtig </w:t>
      </w:r>
    </w:p>
    <w:p>
      <w:pPr>
        <w:ind w:left="3600" w:hanging="3600"/>
      </w:pPr>
      <w:r>
        <w:rPr>
          <w:i/>
        </w:rPr>
        <w:t>13:17</w:t>
      </w:r>
      <w:r>
        <w:t xml:space="preserve"> Emil Paiker:</w:t>
        <w:tab/>
        <w:t xml:space="preserve">Nuuur säue in diesem club haha </w:t>
      </w:r>
    </w:p>
    <w:p>
      <w:pPr>
        <w:ind w:left="3600" w:hanging="3600"/>
      </w:pPr>
      <w:r>
        <w:rPr>
          <w:i/>
        </w:rPr>
        <w:t>13:18</w:t>
      </w:r>
      <w:r>
        <w:t xml:space="preserve"> Thomas Sundström:</w:t>
        <w:tab/>
        <w:t xml:space="preserve">salvatore muss jez endlich mal was tun </w:t>
      </w:r>
    </w:p>
    <w:p>
      <w:pPr>
        <w:ind w:left="3600" w:hanging="3600"/>
      </w:pPr>
      <w:r>
        <w:rPr>
          <w:i/>
        </w:rPr>
        <w:t>13:18</w:t>
      </w:r>
      <w:r>
        <w:t xml:space="preserve"> Thomas Sundström:</w:t>
        <w:tab/>
        <w:t xml:space="preserve">er wird sonst überall durchfallen </w:t>
      </w:r>
    </w:p>
    <w:p>
      <w:pPr>
        <w:ind w:left="3600" w:hanging="3600"/>
      </w:pPr>
      <w:r>
        <w:rPr>
          <w:i/>
        </w:rPr>
        <w:t>13:18</w:t>
      </w:r>
      <w:r>
        <w:t xml:space="preserve"> Alexander Würz:</w:t>
        <w:tab/>
        <w:t xml:space="preserve">Haha </w:t>
      </w:r>
    </w:p>
    <w:p>
      <w:pPr>
        <w:ind w:left="3600" w:hanging="3600"/>
      </w:pPr>
      <w:r>
        <w:rPr>
          <w:i/>
        </w:rPr>
        <w:t>13:18</w:t>
      </w:r>
      <w:r>
        <w:t xml:space="preserve"> Emil Paiker:</w:t>
        <w:tab/>
        <w:t xml:space="preserve">Er gönne sich </w:t>
      </w:r>
    </w:p>
    <w:p>
      <w:pPr>
        <w:ind w:left="3600" w:hanging="3600"/>
      </w:pPr>
      <w:r>
        <w:rPr>
          <w:i/>
        </w:rPr>
        <w:t>13:18</w:t>
      </w:r>
      <w:r>
        <w:t xml:space="preserve"> Alexander Würz:</w:t>
        <w:tab/>
        <w:t xml:space="preserve">Ich hab aufgegeben </w:t>
      </w:r>
    </w:p>
    <w:p>
      <w:pPr>
        <w:ind w:left="3600" w:hanging="3600"/>
      </w:pPr>
      <w:r>
        <w:rPr>
          <w:i/>
        </w:rPr>
        <w:t>13:18</w:t>
      </w:r>
      <w:r>
        <w:t xml:space="preserve"> Thomas Sundström:</w:t>
        <w:tab/>
        <w:t xml:space="preserve">hast du doch schon vorhet </w:t>
      </w:r>
    </w:p>
    <w:p>
      <w:pPr>
        <w:ind w:left="3600" w:hanging="3600"/>
      </w:pPr>
      <w:r>
        <w:rPr>
          <w:i/>
        </w:rPr>
        <w:t>13:18</w:t>
      </w:r>
      <w:r>
        <w:t xml:space="preserve"> Thomas Sundström:</w:t>
        <w:tab/>
        <w:t xml:space="preserve">#wpr </w:t>
      </w:r>
    </w:p>
    <w:p>
      <w:pPr>
        <w:ind w:left="3600" w:hanging="3600"/>
      </w:pPr>
      <w:r>
        <w:rPr>
          <w:i/>
        </w:rPr>
        <w:t>13:19</w:t>
      </w:r>
      <w:r>
        <w:t xml:space="preserve"> Thomas Sundström:</w:t>
        <w:tab/>
        <w:t xml:space="preserve">🖕🏾 </w:t>
      </w:r>
    </w:p>
    <w:p>
      <w:pPr>
        <w:ind w:left="3600" w:hanging="3600"/>
      </w:pPr>
      <w:r>
        <w:rPr>
          <w:i/>
        </w:rPr>
        <w:t>13:19</w:t>
      </w:r>
      <w:r>
        <w:t xml:space="preserve"> Alexander Würz:</w:t>
        <w:tab/>
        <w:t xml:space="preserve">Haha </w:t>
      </w:r>
    </w:p>
    <w:p>
      <w:pPr>
        <w:ind w:left="3600" w:hanging="3600"/>
      </w:pPr>
      <w:r>
        <w:rPr>
          <w:i/>
        </w:rPr>
        <w:t>13:19</w:t>
      </w:r>
      <w:r>
        <w:t xml:space="preserve"> Patrick Kerschbaumer:</w:t>
        <w:tab/>
        <w:t xml:space="preserve">Hätte jemand Lust am Donnerstag zu borgore zu gehen? </w:t>
      </w:r>
    </w:p>
    <w:p>
      <w:pPr>
        <w:ind w:left="3600" w:hanging="3600"/>
      </w:pPr>
      <w:r>
        <w:rPr>
          <w:i/>
        </w:rPr>
        <w:t>13:19</w:t>
      </w:r>
      <w:r>
        <w:t xml:space="preserve"> Thomas Sundström:</w:t>
        <w:tab/>
        <w:t xml:space="preserve">muss lernen </w:t>
      </w:r>
    </w:p>
    <w:p>
      <w:pPr>
        <w:ind w:left="3600" w:hanging="3600"/>
      </w:pPr>
      <w:r>
        <w:rPr>
          <w:i/>
        </w:rPr>
        <w:t>13:19</w:t>
      </w:r>
      <w:r>
        <w:t xml:space="preserve"> Alexander Würz:</w:t>
        <w:tab/>
        <w:t xml:space="preserve">Borogre in österreich </w:t>
      </w:r>
    </w:p>
    <w:p>
      <w:pPr>
        <w:ind w:left="3600" w:hanging="3600"/>
      </w:pPr>
      <w:r>
        <w:rPr>
          <w:i/>
        </w:rPr>
        <w:t>13:19</w:t>
      </w:r>
      <w:r>
        <w:t xml:space="preserve"> Emil Paiker:</w:t>
        <w:tab/>
        <w:t xml:space="preserve">Awaas ich liebe den </w:t>
      </w:r>
    </w:p>
    <w:p>
      <w:pPr>
        <w:ind w:left="3600" w:hanging="3600"/>
      </w:pPr>
      <w:r>
        <w:rPr>
          <w:i/>
        </w:rPr>
        <w:t>13:19</w:t>
      </w:r>
      <w:r>
        <w:t xml:space="preserve"> Thomas Sundström:</w:t>
        <w:tab/>
        <w:t xml:space="preserve">wtf is borogore </w:t>
      </w:r>
    </w:p>
    <w:p>
      <w:pPr>
        <w:ind w:left="3600" w:hanging="3600"/>
      </w:pPr>
      <w:r>
        <w:rPr>
          <w:i/>
        </w:rPr>
        <w:t>13:19</w:t>
      </w:r>
      <w:r>
        <w:t xml:space="preserve"> Emil Paiker:</w:t>
        <w:tab/>
        <w:t xml:space="preserve">Heute Rl grime gesehen </w:t>
      </w:r>
    </w:p>
    <w:p>
      <w:pPr>
        <w:ind w:left="3600" w:hanging="3600"/>
      </w:pPr>
      <w:r>
        <w:rPr>
          <w:i/>
        </w:rPr>
        <w:t>13:20</w:t>
      </w:r>
      <w:r>
        <w:t xml:space="preserve"> Emil Paiker:</w:t>
        <w:tab/>
        <w:t xml:space="preserve">Hype af </w:t>
      </w:r>
    </w:p>
    <w:p>
      <w:pPr>
        <w:ind w:left="3600" w:hanging="3600"/>
      </w:pPr>
      <w:r>
        <w:rPr>
          <w:i/>
        </w:rPr>
        <w:t>13:20</w:t>
      </w:r>
      <w:r>
        <w:t xml:space="preserve"> Benni Gröhs:</w:t>
        <w:tab/>
        <w:t xml:space="preserve">Am FQ sau geil </w:t>
      </w:r>
    </w:p>
    <w:p>
      <w:pPr>
        <w:ind w:left="3600" w:hanging="3600"/>
      </w:pPr>
      <w:r>
        <w:rPr>
          <w:i/>
        </w:rPr>
        <w:t>13:20</w:t>
      </w:r>
      <w:r>
        <w:t xml:space="preserve"> Alexander Würz:</w:t>
        <w:tab/>
        <w:t xml:space="preserve">Mittwoch britney @maxi </w:t>
      </w:r>
    </w:p>
    <w:p>
      <w:pPr>
        <w:ind w:left="3600" w:hanging="3600"/>
      </w:pPr>
      <w:r>
        <w:rPr>
          <w:i/>
        </w:rPr>
        <w:t>13:20</w:t>
      </w:r>
      <w:r>
        <w:t xml:space="preserve"> Emil Paiker:</w:t>
        <w:tab/>
        <w:t xml:space="preserve">Hahaha </w:t>
      </w:r>
    </w:p>
    <w:p>
      <w:pPr>
        <w:ind w:left="3600" w:hanging="3600"/>
      </w:pPr>
      <w:r>
        <w:rPr>
          <w:i/>
        </w:rPr>
        <w:t>13:20</w:t>
      </w:r>
      <w:r>
        <w:t xml:space="preserve"> Thomas Sundström:</w:t>
        <w:tab/>
        <w:t xml:space="preserve">ich verstehe null </w:t>
      </w:r>
    </w:p>
    <w:p>
      <w:pPr>
        <w:ind w:left="3600" w:hanging="3600"/>
      </w:pPr>
      <w:r>
        <w:rPr>
          <w:i/>
        </w:rPr>
        <w:t>13:20</w:t>
      </w:r>
      <w:r>
        <w:t xml:space="preserve"> Alexander Würz:</w:t>
        <w:tab/>
        <w:t xml:space="preserve">Spears </w:t>
      </w:r>
    </w:p>
    <w:p>
      <w:pPr>
        <w:ind w:left="3600" w:hanging="3600"/>
      </w:pPr>
      <w:r>
        <w:rPr>
          <w:i/>
        </w:rPr>
        <w:t>13:21</w:t>
      </w:r>
      <w:r>
        <w:t xml:space="preserve"> Thomas Sundström:</w:t>
        <w:tab/>
        <w:t xml:space="preserve">warum @maxi </w:t>
      </w:r>
    </w:p>
    <w:p>
      <w:pPr>
        <w:ind w:left="3600" w:hanging="3600"/>
      </w:pPr>
      <w:r>
        <w:rPr>
          <w:i/>
        </w:rPr>
        <w:t>13:21</w:t>
      </w:r>
      <w:r>
        <w:t xml:space="preserve"> Maximilian Margreiter:</w:t>
        <w:tab/>
        <w:t xml:space="preserve">Ja warum </w:t>
      </w:r>
    </w:p>
    <w:p>
      <w:pPr>
        <w:ind w:left="3600" w:hanging="3600"/>
      </w:pPr>
      <w:r>
        <w:rPr>
          <w:i/>
        </w:rPr>
        <w:t>13:21</w:t>
      </w:r>
      <w:r>
        <w:t xml:space="preserve"> Emil Paiker:</w:t>
        <w:tab/>
        <w:t xml:space="preserve">Spezialist </w:t>
      </w:r>
    </w:p>
    <w:p>
      <w:pPr>
        <w:ind w:left="3600" w:hanging="3600"/>
      </w:pPr>
      <w:r>
        <w:rPr>
          <w:i/>
        </w:rPr>
        <w:t>13:21</w:t>
      </w:r>
      <w:r>
        <w:t xml:space="preserve"> Thomas Sundström:</w:t>
        <w:tab/>
        <w:t xml:space="preserve">ah gott sei dank </w:t>
      </w:r>
    </w:p>
    <w:p>
      <w:pPr>
        <w:ind w:left="3600" w:hanging="3600"/>
      </w:pPr>
      <w:r>
        <w:rPr>
          <w:i/>
        </w:rPr>
        <w:t>13:21</w:t>
      </w:r>
      <w:r>
        <w:t xml:space="preserve"> Thomas Sundström:</w:t>
        <w:tab/>
        <w:t xml:space="preserve">er checkts anet </w:t>
      </w:r>
    </w:p>
    <w:p>
      <w:pPr>
        <w:ind w:left="3600" w:hanging="3600"/>
      </w:pPr>
      <w:r>
        <w:rPr>
          <w:i/>
        </w:rPr>
        <w:t>13:21</w:t>
      </w:r>
      <w:r>
        <w:t xml:space="preserve"> Alexander Würz:</w:t>
        <w:tab/>
        <w:t xml:space="preserve">#miley #lorde </w:t>
      </w:r>
    </w:p>
    <w:p>
      <w:pPr>
        <w:ind w:left="3600" w:hanging="3600"/>
      </w:pPr>
      <w:r>
        <w:rPr>
          <w:i/>
        </w:rPr>
        <w:t>13:22</w:t>
      </w:r>
      <w:r>
        <w:t xml:space="preserve"> Thomas Sundström:</w:t>
        <w:tab/>
        <w:t xml:space="preserve">nghhh </w:t>
      </w:r>
    </w:p>
    <w:p>
      <w:pPr>
        <w:ind w:left="3600" w:hanging="3600"/>
      </w:pPr>
      <w:r>
        <w:rPr>
          <w:i/>
        </w:rPr>
        <w:t>13:22</w:t>
      </w:r>
      <w:r>
        <w:t xml:space="preserve"> Thomas Sundström:</w:t>
        <w:tab/>
        <w:t xml:space="preserve">seid ihr vollkommen verkokst </w:t>
      </w:r>
    </w:p>
    <w:p>
      <w:pPr>
        <w:ind w:left="3600" w:hanging="3600"/>
      </w:pPr>
      <w:r>
        <w:rPr>
          <w:i/>
        </w:rPr>
        <w:t>13:22</w:t>
      </w:r>
      <w:r>
        <w:t xml:space="preserve"> Emil Paiker:</w:t>
        <w:tab/>
        <w:t xml:space="preserve">Na aber wird dauernd angeboten </w:t>
      </w:r>
    </w:p>
    <w:p>
      <w:pPr>
        <w:ind w:left="3600" w:hanging="3600"/>
      </w:pPr>
      <w:r>
        <w:rPr>
          <w:i/>
        </w:rPr>
        <w:t>13:22</w:t>
      </w:r>
      <w:r>
        <w:t xml:space="preserve"> Maximilian Margreiter:</w:t>
        <w:tab/>
        <w:t xml:space="preserve">Was das ist ganz anderes </w:t>
      </w:r>
    </w:p>
    <w:p>
      <w:pPr>
        <w:ind w:left="3600" w:hanging="3600"/>
      </w:pPr>
      <w:r>
        <w:rPr>
          <w:i/>
        </w:rPr>
        <w:t>13:22</w:t>
      </w:r>
      <w:r>
        <w:t xml:space="preserve"> Emil Paiker:</w:t>
        <w:tab/>
        <w:t xml:space="preserve">Alex wird schwach... </w:t>
      </w:r>
    </w:p>
    <w:p>
      <w:pPr>
        <w:ind w:left="3600" w:hanging="3600"/>
      </w:pPr>
      <w:r>
        <w:rPr>
          <w:i/>
        </w:rPr>
        <w:t>13:22</w:t>
      </w:r>
      <w:r>
        <w:t xml:space="preserve"> Thomas Sundström:</w:t>
        <w:tab/>
        <w:t xml:space="preserve">was ist anders </w:t>
      </w:r>
    </w:p>
    <w:p>
      <w:pPr>
        <w:ind w:left="3600" w:hanging="3600"/>
      </w:pPr>
      <w:r>
        <w:rPr>
          <w:i/>
        </w:rPr>
        <w:t>13:23</w:t>
      </w:r>
      <w:r>
        <w:t xml:space="preserve"> Maximilian Margreiter:</w:t>
        <w:tab/>
        <w:t xml:space="preserve">Musik </w:t>
      </w:r>
    </w:p>
    <w:p>
      <w:pPr>
        <w:ind w:left="3600" w:hanging="3600"/>
      </w:pPr>
      <w:r>
        <w:rPr>
          <w:i/>
        </w:rPr>
        <w:t>13:23</w:t>
      </w:r>
      <w:r>
        <w:t xml:space="preserve"> Louis Springer:</w:t>
        <w:tab/>
        <w:t xml:space="preserve">extremes Chaos hier oida </w:t>
      </w:r>
    </w:p>
    <w:p>
      <w:pPr>
        <w:ind w:left="3600" w:hanging="3600"/>
      </w:pPr>
      <w:r>
        <w:rPr>
          <w:i/>
        </w:rPr>
        <w:t>13:23</w:t>
      </w:r>
      <w:r>
        <w:t xml:space="preserve"> Thomas Sundström:</w:t>
        <w:tab/>
        <w:t xml:space="preserve">waaaaassa </w:t>
      </w:r>
    </w:p>
    <w:p>
      <w:pPr>
        <w:ind w:left="3600" w:hanging="3600"/>
      </w:pPr>
      <w:r>
        <w:rPr>
          <w:i/>
        </w:rPr>
        <w:t>13:23</w:t>
      </w:r>
      <w:r>
        <w:t xml:space="preserve"> Maximilian Margreiter:</w:t>
        <w:tab/>
        <w:t xml:space="preserve">Absurd </w:t>
      </w:r>
    </w:p>
    <w:p>
      <w:pPr>
        <w:ind w:left="3600" w:hanging="3600"/>
      </w:pPr>
      <w:r>
        <w:rPr>
          <w:i/>
        </w:rPr>
        <w:t>13:23</w:t>
      </w:r>
      <w:r>
        <w:t xml:space="preserve"> Patrick Kerschbaumer:</w:t>
        <w:tab/>
        <w:t xml:space="preserve">Spam Spam spam </w:t>
      </w:r>
    </w:p>
    <w:p>
      <w:pPr>
        <w:ind w:left="3600" w:hanging="3600"/>
      </w:pPr>
      <w:r>
        <w:rPr>
          <w:i/>
        </w:rPr>
        <w:t>13:23</w:t>
      </w:r>
      <w:r>
        <w:t xml:space="preserve"> Emil Paiker:</w:t>
        <w:tab/>
        <w:t xml:space="preserve">Sameeeeeeen </w:t>
      </w:r>
    </w:p>
    <w:p>
      <w:pPr>
        <w:ind w:left="3600" w:hanging="3600"/>
      </w:pPr>
      <w:r>
        <w:rPr>
          <w:i/>
        </w:rPr>
        <w:t>13:23</w:t>
      </w:r>
      <w:r>
        <w:t xml:space="preserve"> Louis Springer:</w:t>
        <w:tab/>
        <w:t xml:space="preserve">der boy muss arbeiten </w:t>
      </w:r>
    </w:p>
    <w:p>
      <w:pPr>
        <w:ind w:left="3600" w:hanging="3600"/>
      </w:pPr>
      <w:r>
        <w:rPr>
          <w:i/>
        </w:rPr>
        <w:t>13:23</w:t>
      </w:r>
      <w:r>
        <w:t xml:space="preserve"> Maximilian Margreiter:</w:t>
        <w:tab/>
        <w:t xml:space="preserve">Arbeit </w:t>
      </w:r>
    </w:p>
    <w:p>
      <w:pPr>
        <w:ind w:left="3600" w:hanging="3600"/>
      </w:pPr>
      <w:r>
        <w:rPr>
          <w:i/>
        </w:rPr>
        <w:t>13:23</w:t>
      </w:r>
      <w:r>
        <w:t xml:space="preserve"> Louis Springer:</w:t>
        <w:tab/>
        <w:t xml:space="preserve">ngh </w:t>
      </w:r>
    </w:p>
    <w:p>
      <w:pPr>
        <w:ind w:left="3600" w:hanging="3600"/>
      </w:pPr>
      <w:r>
        <w:rPr>
          <w:i/>
        </w:rPr>
        <w:t>13:23</w:t>
      </w:r>
      <w:r>
        <w:t xml:space="preserve"> Thomas Sundström:</w:t>
        <w:tab/>
        <w:t xml:space="preserve">ja salvatore auch </w:t>
      </w:r>
    </w:p>
    <w:p>
      <w:pPr>
        <w:ind w:left="3600" w:hanging="3600"/>
      </w:pPr>
      <w:r>
        <w:rPr>
          <w:i/>
        </w:rPr>
        <w:t>13:24</w:t>
      </w:r>
      <w:r>
        <w:t xml:space="preserve"> Alexander Würz:</w:t>
        <w:tab/>
        <w:t xml:space="preserve">Gh </w:t>
      </w:r>
    </w:p>
    <w:p>
      <w:pPr>
        <w:ind w:left="3600" w:hanging="3600"/>
      </w:pPr>
      <w:r>
        <w:rPr>
          <w:i/>
        </w:rPr>
        <w:t>13:24</w:t>
      </w:r>
      <w:r>
        <w:t xml:space="preserve"> Alexander Würz:</w:t>
        <w:tab/>
        <w:t xml:space="preserve">Ab di nabi 24/7 </w:t>
      </w:r>
    </w:p>
    <w:p>
      <w:pPr>
        <w:ind w:left="3600" w:hanging="3600"/>
      </w:pPr>
      <w:r>
        <w:rPr>
          <w:i/>
        </w:rPr>
        <w:t>13:24</w:t>
      </w:r>
      <w:r>
        <w:t xml:space="preserve"> Emil Paiker:</w:t>
        <w:tab/>
        <w:t xml:space="preserve">Viel G euch allen! </w:t>
      </w:r>
    </w:p>
    <w:p>
      <w:pPr>
        <w:ind w:left="3600" w:hanging="3600"/>
      </w:pPr>
      <w:r>
        <w:rPr>
          <w:i/>
        </w:rPr>
        <w:t>13:24</w:t>
      </w:r>
      <w:r>
        <w:t xml:space="preserve"> Thomas Sundström:</w:t>
        <w:tab/>
        <w:t xml:space="preserve">nö </w:t>
      </w:r>
    </w:p>
    <w:p>
      <w:pPr>
        <w:ind w:left="3600" w:hanging="3600"/>
      </w:pPr>
      <w:r>
        <w:rPr>
          <w:i/>
        </w:rPr>
        <w:t>13:24</w:t>
      </w:r>
      <w:r>
        <w:t xml:space="preserve"> Louis Springer:</w:t>
        <w:tab/>
        <w:t xml:space="preserve">na geh Germanistik </w:t>
      </w:r>
    </w:p>
    <w:p>
      <w:pPr>
        <w:ind w:left="3600" w:hanging="3600"/>
      </w:pPr>
      <w:r>
        <w:rPr>
          <w:i/>
        </w:rPr>
        <w:t>13:24</w:t>
      </w:r>
      <w:r>
        <w:t xml:space="preserve"> Louis Springer:</w:t>
        <w:tab/>
        <w:t xml:space="preserve">Viel besser </w:t>
      </w:r>
    </w:p>
    <w:p>
      <w:pPr>
        <w:ind w:left="3600" w:hanging="3600"/>
      </w:pPr>
      <w:r>
        <w:rPr>
          <w:i/>
        </w:rPr>
        <w:t>13:24</w:t>
      </w:r>
      <w:r>
        <w:t xml:space="preserve"> Thomas Sundström:</w:t>
        <w:tab/>
        <w:t xml:space="preserve">germa </w:t>
      </w:r>
    </w:p>
    <w:p>
      <w:pPr>
        <w:ind w:left="3600" w:hanging="3600"/>
      </w:pPr>
      <w:r>
        <w:rPr>
          <w:i/>
        </w:rPr>
        <w:t>13:24</w:t>
      </w:r>
      <w:r>
        <w:t xml:space="preserve"> Thomas Sundström:</w:t>
        <w:tab/>
        <w:t xml:space="preserve">oida </w:t>
      </w:r>
    </w:p>
    <w:p>
      <w:pPr>
        <w:ind w:left="3600" w:hanging="3600"/>
      </w:pPr>
      <w:r>
        <w:rPr>
          <w:i/>
        </w:rPr>
        <w:t>13:24</w:t>
      </w:r>
      <w:r>
        <w:t xml:space="preserve"> Louis Springer:</w:t>
        <w:tab/>
        <w:t xml:space="preserve">@Hauptuni </w:t>
      </w:r>
    </w:p>
    <w:p>
      <w:pPr>
        <w:ind w:left="3600" w:hanging="3600"/>
      </w:pPr>
      <w:r>
        <w:rPr>
          <w:i/>
        </w:rPr>
        <w:t>13:24</w:t>
      </w:r>
      <w:r>
        <w:t xml:space="preserve"> Thomas Sundström:</w:t>
        <w:tab/>
        <w:t xml:space="preserve">gehma germa </w:t>
      </w:r>
    </w:p>
    <w:p>
      <w:pPr>
        <w:ind w:left="3600" w:hanging="3600"/>
      </w:pPr>
      <w:r>
        <w:rPr>
          <w:i/>
        </w:rPr>
        <w:t>13:24</w:t>
      </w:r>
      <w:r>
        <w:t xml:space="preserve"> Louis Springer:</w:t>
        <w:tab/>
        <w:t xml:space="preserve">Haha schneller </w:t>
      </w:r>
    </w:p>
    <w:p>
      <w:pPr>
        <w:ind w:left="3600" w:hanging="3600"/>
      </w:pPr>
      <w:r>
        <w:rPr>
          <w:i/>
        </w:rPr>
        <w:t>13:24</w:t>
      </w:r>
      <w:r>
        <w:t xml:space="preserve"> Alexander Würz:</w:t>
        <w:tab/>
        <w:t xml:space="preserve">Ok #kaffeküche </w:t>
      </w:r>
    </w:p>
    <w:p>
      <w:pPr>
        <w:ind w:left="3600" w:hanging="3600"/>
      </w:pPr>
      <w:r>
        <w:rPr>
          <w:i/>
        </w:rPr>
        <w:t>13:25</w:t>
      </w:r>
      <w:r>
        <w:t xml:space="preserve"> Thomas Sundström:</w:t>
        <w:tab/>
        <w:t xml:space="preserve">nomoneyhoney </w:t>
      </w:r>
    </w:p>
    <w:p>
      <w:pPr>
        <w:ind w:left="3600" w:hanging="3600"/>
      </w:pPr>
      <w:r>
        <w:rPr>
          <w:i/>
        </w:rPr>
        <w:t>13:25</w:t>
      </w:r>
      <w:r>
        <w:t xml:space="preserve"> Alexander Würz:</w:t>
        <w:tab/>
        <w:t xml:space="preserve">Ja bin pleite </w:t>
      </w:r>
    </w:p>
    <w:p>
      <w:pPr>
        <w:ind w:left="3600" w:hanging="3600"/>
      </w:pPr>
      <w:r>
        <w:rPr>
          <w:i/>
        </w:rPr>
        <w:t>13:25</w:t>
      </w:r>
      <w:r>
        <w:t xml:space="preserve"> Alexander Würz:</w:t>
        <w:tab/>
        <w:t xml:space="preserve">Man möge spenden </w:t>
      </w:r>
    </w:p>
    <w:p>
      <w:pPr>
        <w:ind w:left="3600" w:hanging="3600"/>
      </w:pPr>
      <w:r>
        <w:rPr>
          <w:i/>
        </w:rPr>
        <w:t>13:25</w:t>
      </w:r>
      <w:r>
        <w:t xml:space="preserve"> Louis Springer:</w:t>
        <w:tab/>
        <w:t xml:space="preserve">ihr verkommt alle </w:t>
      </w:r>
    </w:p>
    <w:p>
      <w:pPr>
        <w:ind w:left="3600" w:hanging="3600"/>
      </w:pPr>
      <w:r>
        <w:rPr>
          <w:i/>
        </w:rPr>
        <w:t>13:25</w:t>
      </w:r>
      <w:r>
        <w:t xml:space="preserve"> Maximilian Margreiter:</w:t>
        <w:tab/>
        <w:t xml:space="preserve">#AllesfürLampenausgegeben </w:t>
      </w:r>
    </w:p>
    <w:p>
      <w:pPr>
        <w:ind w:left="3600" w:hanging="3600"/>
      </w:pPr>
      <w:r>
        <w:rPr>
          <w:i/>
        </w:rPr>
        <w:t>13:26</w:t>
      </w:r>
      <w:r>
        <w:t xml:space="preserve"> Louis Springer:</w:t>
        <w:tab/>
        <w:t xml:space="preserve">Haha </w:t>
      </w:r>
    </w:p>
    <w:p>
      <w:pPr>
        <w:ind w:left="3600" w:hanging="3600"/>
      </w:pPr>
      <w:r>
        <w:rPr>
          <w:i/>
        </w:rPr>
        <w:t>13:26</w:t>
      </w:r>
      <w:r>
        <w:t xml:space="preserve"> Patrick Kerschbaumer:</w:t>
        <w:tab/>
        <w:t xml:space="preserve">Wo ist das s? </w:t>
      </w:r>
    </w:p>
    <w:p>
      <w:pPr>
        <w:ind w:left="3600" w:hanging="3600"/>
      </w:pPr>
      <w:r>
        <w:rPr>
          <w:i/>
        </w:rPr>
        <w:t>13:26</w:t>
      </w:r>
      <w:r>
        <w:t xml:space="preserve"> Patrick Kerschbaumer:</w:t>
        <w:tab/>
        <w:t xml:space="preserve">Und das ch😂 </w:t>
      </w:r>
    </w:p>
    <w:p>
      <w:pPr>
        <w:ind w:left="3600" w:hanging="3600"/>
      </w:pPr>
      <w:r>
        <w:rPr>
          <w:i/>
        </w:rPr>
        <w:t>13:26</w:t>
      </w:r>
      <w:r>
        <w:t xml:space="preserve"> Louis Springer:</w:t>
        <w:tab/>
        <w:t xml:space="preserve">tief </w:t>
      </w:r>
    </w:p>
    <w:p>
      <w:pPr>
        <w:ind w:left="3600" w:hanging="3600"/>
      </w:pPr>
      <w:r>
        <w:rPr>
          <w:i/>
        </w:rPr>
        <w:t>13:27</w:t>
      </w:r>
      <w:r>
        <w:t xml:space="preserve"> Patrick Kerschbaumer:</w:t>
        <w:tab/>
        <w:t xml:space="preserve">Immer </w:t>
      </w:r>
    </w:p>
    <w:p>
      <w:pPr>
        <w:ind w:left="3600" w:hanging="3600"/>
      </w:pPr>
      <w:r>
        <w:rPr>
          <w:i/>
        </w:rPr>
        <w:t>17:24</w:t>
      </w:r>
      <w:r>
        <w:t xml:space="preserve"> Konstantin Rieger:</w:t>
        <w:tab/>
        <w:t xml:space="preserve">Ebc 3er </w:t>
      </w:r>
    </w:p>
    <w:p>
      <w:pPr>
        <w:ind w:left="3600" w:hanging="3600"/>
      </w:pPr>
      <w:r>
        <w:rPr>
          <w:i/>
        </w:rPr>
        <w:t>17:27</w:t>
      </w:r>
      <w:r>
        <w:t xml:space="preserve"> Benni Gröhs:</w:t>
        <w:tab/>
        <w:t xml:space="preserve">💪🏻 </w:t>
      </w:r>
    </w:p>
    <w:p>
      <w:pPr>
        <w:ind w:left="3600" w:hanging="3600"/>
      </w:pPr>
      <w:r>
        <w:rPr>
          <w:i/>
        </w:rPr>
        <w:t>20:08</w:t>
      </w:r>
      <w:r>
        <w:t xml:space="preserve"> Louis Springer:</w:t>
        <w:tab/>
        <w:t xml:space="preserve">jawohl </w:t>
      </w:r>
    </w:p>
    <w:p>
      <w:pPr>
        <w:ind w:left="3600" w:hanging="3600"/>
      </w:pPr>
      <w:r>
        <w:rPr>
          <w:i/>
        </w:rPr>
        <w:t>21:00</w:t>
      </w:r>
      <w:r>
        <w:t xml:space="preserve"> Benni Gröhs:</w:t>
        <w:tab/>
        <w:t xml:space="preserve">Am Weg </w:t>
      </w:r>
    </w:p>
    <w:p>
      <w:pPr>
        <w:ind w:left="3600" w:hanging="3600"/>
      </w:pPr>
      <w:r>
        <w:rPr>
          <w:i/>
        </w:rPr>
        <w:t>23:59</w:t>
      </w:r>
      <w:r>
        <w:t xml:space="preserve"> Emil Paiker:</w:t>
        <w:tab/>
        <w:t xml:space="preserve">King K </w:t>
      </w:r>
    </w:p>
    <w:p>
      <w:pPr>
        <w:jc w:val="center"/>
      </w:pPr>
      <w:r>
        <w:t>17.02.2016</w:t>
      </w:r>
    </w:p>
    <w:p>
      <w:pPr>
        <w:ind w:left="3600" w:hanging="3600"/>
      </w:pPr>
      <w:r>
        <w:rPr>
          <w:i/>
        </w:rPr>
        <w:t>05:19</w:t>
      </w:r>
      <w:r>
        <w:t xml:space="preserve"> Alexander Würz:</w:t>
        <w:tab/>
        <w:t xml:space="preserve">Nice man </w:t>
      </w:r>
    </w:p>
    <w:p>
      <w:pPr>
        <w:jc w:val="center"/>
      </w:pPr>
      <w:r>
        <w:t>18.02.2016</w:t>
      </w:r>
    </w:p>
    <w:p>
      <w:pPr>
        <w:ind w:left="3600" w:hanging="3600"/>
      </w:pPr>
      <w:r>
        <w:rPr>
          <w:i/>
        </w:rPr>
        <w:t>09:24</w:t>
      </w:r>
      <w:r>
        <w:t xml:space="preserve"> Benni Gröhs:</w:t>
        <w:tab/>
        <w:t xml:space="preserve">Der Boy hat einen 3er auf die FÜM 1 😎 </w:t>
      </w:r>
    </w:p>
    <w:p>
      <w:pPr>
        <w:ind w:left="3600" w:hanging="3600"/>
      </w:pPr>
      <w:r>
        <w:rPr>
          <w:i/>
        </w:rPr>
        <w:t>09:25</w:t>
      </w:r>
      <w:r>
        <w:t xml:space="preserve"> Max Lassmann:</w:t>
        <w:tab/>
        <w:t xml:space="preserve">viech!!!! </w:t>
      </w:r>
    </w:p>
    <w:p>
      <w:pPr>
        <w:ind w:left="3600" w:hanging="3600"/>
      </w:pPr>
      <w:r>
        <w:rPr>
          <w:i/>
        </w:rPr>
        <w:t>09:25</w:t>
      </w:r>
      <w:r>
        <w:t xml:space="preserve"> Thomas Sundström:</w:t>
        <w:tab/>
        <w:t xml:space="preserve">naaaa supaaa! oida </w:t>
      </w:r>
    </w:p>
    <w:p>
      <w:pPr>
        <w:ind w:left="3600" w:hanging="3600"/>
      </w:pPr>
      <w:r>
        <w:rPr>
          <w:i/>
        </w:rPr>
        <w:t>09:25</w:t>
      </w:r>
      <w:r>
        <w:t xml:space="preserve"> Max Lassmann:</w:t>
        <w:tab/>
        <w:t xml:space="preserve">aber ich hab wieder mal einen Freischlag </w:t>
      </w:r>
    </w:p>
    <w:p>
      <w:pPr>
        <w:ind w:left="3600" w:hanging="3600"/>
      </w:pPr>
      <w:r>
        <w:rPr>
          <w:i/>
        </w:rPr>
        <w:t>09:25</w:t>
      </w:r>
      <w:r>
        <w:t xml:space="preserve"> Max Lassmann:</w:t>
        <w:tab/>
        <w:t xml:space="preserve">"ich weiß nicht ob ichs schaffe blablabla" </w:t>
      </w:r>
    </w:p>
    <w:p>
      <w:pPr>
        <w:ind w:left="3600" w:hanging="3600"/>
      </w:pPr>
      <w:r>
        <w:rPr>
          <w:i/>
        </w:rPr>
        <w:t>09:25</w:t>
      </w:r>
      <w:r>
        <w:t xml:space="preserve"> Benni Gröhs:</w:t>
        <w:tab/>
        <w:t xml:space="preserve">Würde m </w:t>
      </w:r>
    </w:p>
    <w:p>
      <w:pPr>
        <w:ind w:left="3600" w:hanging="3600"/>
      </w:pPr>
      <w:r>
        <w:rPr>
          <w:i/>
        </w:rPr>
        <w:t>09:25</w:t>
      </w:r>
      <w:r>
        <w:t xml:space="preserve"> Max Lassmann:</w:t>
        <w:tab/>
        <w:t xml:space="preserve">😒🐛 </w:t>
      </w:r>
    </w:p>
    <w:p>
      <w:pPr>
        <w:ind w:left="3600" w:hanging="3600"/>
      </w:pPr>
      <w:r>
        <w:rPr>
          <w:i/>
        </w:rPr>
        <w:t>09:26</w:t>
      </w:r>
      <w:r>
        <w:t xml:space="preserve"> Benni Gröhs:</w:t>
        <w:tab/>
        <w:t xml:space="preserve">Wurde wrs falsch eingetragen ;) </w:t>
      </w:r>
    </w:p>
    <w:p>
      <w:pPr>
        <w:ind w:left="3600" w:hanging="3600"/>
      </w:pPr>
      <w:r>
        <w:rPr>
          <w:i/>
        </w:rPr>
        <w:t>09:26</w:t>
      </w:r>
      <w:r>
        <w:t xml:space="preserve"> Max Lassmann:</w:t>
        <w:tab/>
        <w:t xml:space="preserve">aber gratuliere 😘 </w:t>
      </w:r>
    </w:p>
    <w:p>
      <w:pPr>
        <w:ind w:left="3600" w:hanging="3600"/>
      </w:pPr>
      <w:r>
        <w:rPr>
          <w:i/>
        </w:rPr>
        <w:t>09:26</w:t>
      </w:r>
      <w:r>
        <w:t xml:space="preserve"> Thomas Sundström:</w:t>
        <w:tab/>
        <w:t xml:space="preserve">bravo. </w:t>
      </w:r>
    </w:p>
    <w:p>
      <w:pPr>
        <w:ind w:left="3600" w:hanging="3600"/>
      </w:pPr>
      <w:r>
        <w:rPr>
          <w:i/>
        </w:rPr>
        <w:t>09:35</w:t>
      </w:r>
      <w:r>
        <w:t xml:space="preserve"> Alexander Würz:</w:t>
        <w:tab/>
        <w:t xml:space="preserve">Öhhhhhhhh DOPPPPPPESTSSSSST </w:t>
      </w:r>
    </w:p>
    <w:p>
      <w:pPr>
        <w:ind w:left="3600" w:hanging="3600"/>
      </w:pPr>
      <w:r>
        <w:rPr>
          <w:i/>
        </w:rPr>
        <w:t>10:20</w:t>
      </w:r>
      <w:r>
        <w:t xml:space="preserve"> Louis Springer:</w:t>
        <w:tab/>
        <w:t xml:space="preserve">Nagaeeeeev! </w:t>
      </w:r>
    </w:p>
    <w:p>
      <w:pPr>
        <w:ind w:left="3600" w:hanging="3600"/>
      </w:pPr>
      <w:r>
        <w:rPr>
          <w:i/>
        </w:rPr>
        <w:t>10:23</w:t>
      </w:r>
      <w:r>
        <w:t xml:space="preserve"> Benni Gröhs:</w:t>
        <w:tab/>
        <w:t xml:space="preserve">Gh Ilga hats wieder nicht geschafft... Die studiert noch ein Jahr länger als ich...  Der Typ mit dem ich gelernt hab und drittantritt hatte hat auch einen Fetzen...  Das ist irgendwas faul </w:t>
      </w:r>
    </w:p>
    <w:p>
      <w:pPr>
        <w:ind w:left="3600" w:hanging="3600"/>
      </w:pPr>
      <w:r>
        <w:rPr>
          <w:i/>
        </w:rPr>
        <w:t>10:27</w:t>
      </w:r>
      <w:r>
        <w:t xml:space="preserve"> Thomas Sundström:</w:t>
        <w:tab/>
        <w:t xml:space="preserve">ja die zwei </w:t>
      </w:r>
    </w:p>
    <w:p>
      <w:pPr>
        <w:ind w:left="3600" w:hanging="3600"/>
      </w:pPr>
      <w:r>
        <w:rPr>
          <w:i/>
        </w:rPr>
        <w:t>10:28</w:t>
      </w:r>
      <w:r>
        <w:t xml:space="preserve"> Benni Gröhs:</w:t>
        <w:tab/>
        <w:t xml:space="preserve">Hehe 🙈 </w:t>
      </w:r>
    </w:p>
    <w:p>
      <w:pPr>
        <w:ind w:left="3600" w:hanging="3600"/>
      </w:pPr>
      <w:r>
        <w:rPr>
          <w:i/>
        </w:rPr>
        <w:t>10:29</w:t>
      </w:r>
      <w:r>
        <w:t xml:space="preserve"> Benni Gröhs:</w:t>
        <w:tab/>
        <w:t xml:space="preserve">Der Affe ist süß, da kann niemand was dagegen sagen! </w:t>
      </w:r>
    </w:p>
    <w:p>
      <w:pPr>
        <w:ind w:left="3600" w:hanging="3600"/>
      </w:pPr>
      <w:r>
        <w:rPr>
          <w:i/>
        </w:rPr>
        <w:t>12:02</w:t>
      </w:r>
      <w:r>
        <w:t xml:space="preserve"> Julian Möhlen:</w:t>
        <w:tab/>
        <w:t xml:space="preserve">Wie ist das? See no evil, hear no evil, say no evil? </w:t>
      </w:r>
    </w:p>
    <w:p>
      <w:pPr>
        <w:ind w:left="3600" w:hanging="3600"/>
      </w:pPr>
      <w:r>
        <w:rPr>
          <w:i/>
        </w:rPr>
        <w:t>12:03</w:t>
      </w:r>
      <w:r>
        <w:t xml:space="preserve"> Julian Möhlen:</w:t>
        <w:tab/>
        <w:t xml:space="preserve">Wer ist Ilga? </w:t>
      </w:r>
    </w:p>
    <w:p>
      <w:pPr>
        <w:ind w:left="3600" w:hanging="3600"/>
      </w:pPr>
      <w:r>
        <w:rPr>
          <w:i/>
        </w:rPr>
        <w:t>12:04</w:t>
      </w:r>
      <w:r>
        <w:t xml:space="preserve"> Thomas Sundström:</w:t>
        <w:tab/>
        <w:t xml:space="preserve">ilga=maxis freundin </w:t>
      </w:r>
    </w:p>
    <w:p>
      <w:pPr>
        <w:ind w:left="3600" w:hanging="3600"/>
      </w:pPr>
      <w:r>
        <w:rPr>
          <w:i/>
        </w:rPr>
        <w:t>12:04</w:t>
      </w:r>
      <w:r>
        <w:t xml:space="preserve"> Thomas Sundström:</w:t>
        <w:tab/>
        <w:t xml:space="preserve">hier tut sich auch was </w:t>
      </w:r>
    </w:p>
    <w:p>
      <w:pPr>
        <w:ind w:left="3600" w:hanging="3600"/>
      </w:pPr>
      <w:r>
        <w:rPr>
          <w:i/>
        </w:rPr>
        <w:t>12:13</w:t>
      </w:r>
      <w:r>
        <w:t xml:space="preserve"> Louis Springer:</w:t>
        <w:tab/>
        <w:t xml:space="preserve">Maxi spachtelt ihre Möse zu </w:t>
      </w:r>
    </w:p>
    <w:p>
      <w:pPr>
        <w:ind w:left="3600" w:hanging="3600"/>
      </w:pPr>
      <w:r>
        <w:rPr>
          <w:i/>
        </w:rPr>
        <w:t>12:14</w:t>
      </w:r>
      <w:r>
        <w:t xml:space="preserve"> Emil Paiker:</w:t>
        <w:tab/>
        <w:t xml:space="preserve">Vorsicht </w:t>
      </w:r>
    </w:p>
    <w:p>
      <w:pPr>
        <w:ind w:left="3600" w:hanging="3600"/>
      </w:pPr>
      <w:r>
        <w:rPr>
          <w:i/>
        </w:rPr>
        <w:t>12:14</w:t>
      </w:r>
      <w:r>
        <w:t xml:space="preserve"> Emil Paiker:</w:t>
        <w:tab/>
        <w:t xml:space="preserve">Haha </w:t>
      </w:r>
    </w:p>
    <w:p>
      <w:pPr>
        <w:ind w:left="3600" w:hanging="3600"/>
      </w:pPr>
      <w:r>
        <w:rPr>
          <w:i/>
        </w:rPr>
        <w:t>12:14</w:t>
      </w:r>
      <w:r>
        <w:t xml:space="preserve"> Alexander Würz:</w:t>
        <w:tab/>
        <w:t xml:space="preserve">Was is </w:t>
      </w:r>
    </w:p>
    <w:p>
      <w:pPr>
        <w:ind w:left="3600" w:hanging="3600"/>
      </w:pPr>
      <w:r>
        <w:rPr>
          <w:i/>
        </w:rPr>
        <w:t>12:14</w:t>
      </w:r>
      <w:r>
        <w:t xml:space="preserve"> Alexander Würz:</w:t>
        <w:tab/>
        <w:t xml:space="preserve">Fertig </w:t>
      </w:r>
    </w:p>
    <w:p>
      <w:pPr>
        <w:ind w:left="3600" w:hanging="3600"/>
      </w:pPr>
      <w:r>
        <w:rPr>
          <w:i/>
        </w:rPr>
        <w:t>12:14</w:t>
      </w:r>
      <w:r>
        <w:t xml:space="preserve"> Thomas Sundström:</w:t>
        <w:tab/>
        <w:t xml:space="preserve">emil hat auch keine ahnung </w:t>
      </w:r>
    </w:p>
    <w:p>
      <w:pPr>
        <w:ind w:left="3600" w:hanging="3600"/>
      </w:pPr>
      <w:r>
        <w:rPr>
          <w:i/>
        </w:rPr>
        <w:t>12:15</w:t>
      </w:r>
      <w:r>
        <w:t xml:space="preserve"> Emil Paiker:</w:t>
        <w:tab/>
        <w:t xml:space="preserve">Naja </w:t>
      </w:r>
    </w:p>
    <w:p>
      <w:pPr>
        <w:ind w:left="3600" w:hanging="3600"/>
      </w:pPr>
      <w:r>
        <w:rPr>
          <w:i/>
        </w:rPr>
        <w:t>12:15</w:t>
      </w:r>
      <w:r>
        <w:t xml:space="preserve"> Thomas Sundström:</w:t>
        <w:tab/>
        <w:t xml:space="preserve">die sind ja in la </w:t>
      </w:r>
    </w:p>
    <w:p>
      <w:pPr>
        <w:ind w:left="3600" w:hanging="3600"/>
      </w:pPr>
      <w:r>
        <w:rPr>
          <w:i/>
        </w:rPr>
        <w:t>13:35</w:t>
      </w:r>
      <w:r>
        <w:t xml:space="preserve"> Benni Gröhs:</w:t>
        <w:tab/>
        <w:t xml:space="preserve">Lalalalala! </w:t>
      </w:r>
    </w:p>
    <w:p>
      <w:pPr>
        <w:ind w:left="3600" w:hanging="3600"/>
      </w:pPr>
      <w:r>
        <w:rPr>
          <w:i/>
        </w:rPr>
        <w:t>16:21</w:t>
      </w:r>
      <w:r>
        <w:t xml:space="preserve"> Julian Möhlen:</w:t>
        <w:tab/>
        <w:t xml:space="preserve">Emil und Alex, ihr seid gemeinsam in LA? Was macht ihr dort? </w:t>
      </w:r>
    </w:p>
    <w:p>
      <w:pPr>
        <w:ind w:left="3600" w:hanging="3600"/>
      </w:pPr>
      <w:r>
        <w:rPr>
          <w:i/>
        </w:rPr>
        <w:t>16:21</w:t>
      </w:r>
      <w:r>
        <w:t xml:space="preserve"> Julian Möhlen:</w:t>
        <w:tab/>
        <w:t xml:space="preserve">Welcher Maxi? </w:t>
      </w:r>
    </w:p>
    <w:p>
      <w:pPr>
        <w:ind w:left="3600" w:hanging="3600"/>
      </w:pPr>
      <w:r>
        <w:rPr>
          <w:i/>
        </w:rPr>
        <w:t>16:21</w:t>
      </w:r>
      <w:r>
        <w:t xml:space="preserve"> Thomas Sundström:</w:t>
        <w:tab/>
        <w:t xml:space="preserve">margreiter </w:t>
      </w:r>
    </w:p>
    <w:p>
      <w:pPr>
        <w:ind w:left="3600" w:hanging="3600"/>
      </w:pPr>
      <w:r>
        <w:rPr>
          <w:i/>
        </w:rPr>
        <w:t>16:22</w:t>
      </w:r>
      <w:r>
        <w:t xml:space="preserve"> Emil Paiker:</w:t>
        <w:tab/>
        <w:t xml:space="preserve">U hi bro </w:t>
      </w:r>
    </w:p>
    <w:p>
      <w:pPr>
        <w:ind w:left="3600" w:hanging="3600"/>
      </w:pPr>
      <w:r>
        <w:rPr>
          <w:i/>
        </w:rPr>
        <w:t>16:22</w:t>
      </w:r>
      <w:r>
        <w:t xml:space="preserve"> Emil Paiker:</w:t>
        <w:tab/>
        <w:t xml:space="preserve">Haha </w:t>
      </w:r>
    </w:p>
    <w:p>
      <w:pPr>
        <w:ind w:left="3600" w:hanging="3600"/>
      </w:pPr>
      <w:r>
        <w:rPr>
          <w:i/>
        </w:rPr>
        <w:t>16:22</w:t>
      </w:r>
      <w:r>
        <w:t xml:space="preserve"> Thomas Sundström:</w:t>
        <w:tab/>
        <w:t xml:space="preserve">smouthieren </w:t>
      </w:r>
    </w:p>
    <w:p>
      <w:pPr>
        <w:ind w:left="3600" w:hanging="3600"/>
      </w:pPr>
      <w:r>
        <w:rPr>
          <w:i/>
        </w:rPr>
        <w:t>16:23</w:t>
      </w:r>
      <w:r>
        <w:t xml:space="preserve"> Emil Paiker:</w:t>
        <w:tab/>
        <w:t xml:space="preserve">Smooth </w:t>
      </w:r>
    </w:p>
    <w:p>
      <w:pPr>
        <w:ind w:left="3600" w:hanging="3600"/>
      </w:pPr>
      <w:r>
        <w:rPr>
          <w:i/>
        </w:rPr>
        <w:t>16:23</w:t>
      </w:r>
      <w:r>
        <w:t xml:space="preserve"> Emil Paiker:</w:t>
        <w:tab/>
        <w:t xml:space="preserve">Ned smouth </w:t>
      </w:r>
    </w:p>
    <w:p>
      <w:pPr>
        <w:ind w:left="3600" w:hanging="3600"/>
      </w:pPr>
      <w:r>
        <w:rPr>
          <w:i/>
        </w:rPr>
        <w:t>16:23</w:t>
      </w:r>
      <w:r>
        <w:t xml:space="preserve"> Emil Paiker:</w:t>
        <w:tab/>
        <w:t xml:space="preserve">Mouth </w:t>
      </w:r>
    </w:p>
    <w:p>
      <w:pPr>
        <w:ind w:left="3600" w:hanging="3600"/>
      </w:pPr>
      <w:r>
        <w:rPr>
          <w:i/>
        </w:rPr>
        <w:t>16:23</w:t>
      </w:r>
      <w:r>
        <w:t xml:space="preserve"> Emil Paiker:</w:t>
        <w:tab/>
        <w:t xml:space="preserve">Das stimmt </w:t>
      </w:r>
    </w:p>
    <w:p>
      <w:pPr>
        <w:ind w:left="3600" w:hanging="3600"/>
      </w:pPr>
      <w:r>
        <w:rPr>
          <w:i/>
        </w:rPr>
        <w:t>16:24</w:t>
      </w:r>
      <w:r>
        <w:t xml:space="preserve"> Thomas Sundström:</w:t>
        <w:tab/>
        <w:t xml:space="preserve">meinte ich ja </w:t>
      </w:r>
    </w:p>
    <w:p>
      <w:pPr>
        <w:ind w:left="3600" w:hanging="3600"/>
      </w:pPr>
      <w:r>
        <w:rPr>
          <w:i/>
        </w:rPr>
        <w:t>16:24</w:t>
      </w:r>
      <w:r>
        <w:t xml:space="preserve"> Thomas Sundström:</w:t>
        <w:tab/>
        <w:t xml:space="preserve">s is direkt neben m </w:t>
      </w:r>
    </w:p>
    <w:p>
      <w:pPr>
        <w:ind w:left="3600" w:hanging="3600"/>
      </w:pPr>
      <w:r>
        <w:rPr>
          <w:i/>
        </w:rPr>
        <w:t>16:24</w:t>
      </w:r>
      <w:r>
        <w:t xml:space="preserve"> Thomas Sundström:</w:t>
        <w:tab/>
        <w:t xml:space="preserve">not </w:t>
      </w:r>
    </w:p>
    <w:p>
      <w:pPr>
        <w:ind w:left="3600" w:hanging="3600"/>
      </w:pPr>
      <w:r>
        <w:rPr>
          <w:i/>
        </w:rPr>
        <w:t>16:24</w:t>
      </w:r>
      <w:r>
        <w:t xml:space="preserve"> Julian Möhlen:</w:t>
        <w:tab/>
        <w:t xml:space="preserve">Ich verstehe nichts mehr. </w:t>
      </w:r>
    </w:p>
    <w:p>
      <w:pPr>
        <w:ind w:left="3600" w:hanging="3600"/>
      </w:pPr>
      <w:r>
        <w:rPr>
          <w:i/>
        </w:rPr>
        <w:t>16:24</w:t>
      </w:r>
      <w:r>
        <w:t xml:space="preserve"> Maximilian Margreiter:</w:t>
        <w:tab/>
        <w:t xml:space="preserve">Ich auch nicht ist aber glaube ich net so schlimm </w:t>
      </w:r>
    </w:p>
    <w:p>
      <w:pPr>
        <w:ind w:left="3600" w:hanging="3600"/>
      </w:pPr>
      <w:r>
        <w:rPr>
          <w:i/>
        </w:rPr>
        <w:t>16:25</w:t>
      </w:r>
      <w:r>
        <w:t xml:space="preserve"> Emil Paiker:</w:t>
        <w:tab/>
        <w:t xml:space="preserve">S neben m </w:t>
      </w:r>
    </w:p>
    <w:p>
      <w:pPr>
        <w:ind w:left="3600" w:hanging="3600"/>
      </w:pPr>
      <w:r>
        <w:rPr>
          <w:i/>
        </w:rPr>
        <w:t>16:25</w:t>
      </w:r>
      <w:r>
        <w:t xml:space="preserve"> Thomas Sundström:</w:t>
        <w:tab/>
        <w:t xml:space="preserve">maxi is zu bescheiden </w:t>
      </w:r>
    </w:p>
    <w:p>
      <w:pPr>
        <w:ind w:left="3600" w:hanging="3600"/>
      </w:pPr>
      <w:r>
        <w:rPr>
          <w:i/>
        </w:rPr>
        <w:t>16:31</w:t>
      </w:r>
      <w:r>
        <w:t xml:space="preserve"> Maximilian Margreiter:</w:t>
        <w:tab/>
        <w:t xml:space="preserve">Wie schaut es jetzt mit heute Abend aus es ist doch Donnerstag oda </w:t>
      </w:r>
    </w:p>
    <w:p>
      <w:pPr>
        <w:ind w:left="3600" w:hanging="3600"/>
      </w:pPr>
      <w:r>
        <w:rPr>
          <w:i/>
        </w:rPr>
        <w:t>16:34</w:t>
      </w:r>
      <w:r>
        <w:t xml:space="preserve"> Benni Gröhs:</w:t>
        <w:tab/>
        <w:t xml:space="preserve">Ich bin ned ganz fit aber Max kommt zu uns und Louis und Patrick auch!  Thommi auch? </w:t>
      </w:r>
    </w:p>
    <w:p>
      <w:pPr>
        <w:ind w:left="3600" w:hanging="3600"/>
      </w:pPr>
      <w:r>
        <w:rPr>
          <w:i/>
        </w:rPr>
        <w:t>16:37</w:t>
      </w:r>
      <w:r>
        <w:t xml:space="preserve"> Thomas Sundström:</w:t>
        <w:tab/>
        <w:t xml:space="preserve">todays a noshow im sorrey </w:t>
      </w:r>
    </w:p>
    <w:p>
      <w:pPr>
        <w:ind w:left="3600" w:hanging="3600"/>
      </w:pPr>
      <w:r>
        <w:rPr>
          <w:i/>
        </w:rPr>
        <w:t>16:41</w:t>
      </w:r>
      <w:r>
        <w:t xml:space="preserve"> Benni Gröhs:</w:t>
        <w:tab/>
        <w:t xml:space="preserve">👸🏼🖕🏽 </w:t>
      </w:r>
    </w:p>
    <w:p>
      <w:pPr>
        <w:ind w:left="3600" w:hanging="3600"/>
      </w:pPr>
      <w:r>
        <w:rPr>
          <w:i/>
        </w:rPr>
        <w:t>16:46</w:t>
      </w:r>
      <w:r>
        <w:t xml:space="preserve"> Maximilian Margreiter:</w:t>
        <w:tab/>
        <w:t xml:space="preserve">Herst Reiß dich zam </w:t>
      </w:r>
    </w:p>
    <w:p>
      <w:pPr>
        <w:ind w:left="3600" w:hanging="3600"/>
      </w:pPr>
      <w:r>
        <w:rPr>
          <w:i/>
        </w:rPr>
        <w:t>16:48</w:t>
      </w:r>
      <w:r>
        <w:t xml:space="preserve"> Maximilian Margreiter:</w:t>
        <w:tab/>
        <w:t xml:space="preserve">#zeitfürlampenundteppicheabersonstnichts </w:t>
      </w:r>
    </w:p>
    <w:p>
      <w:pPr>
        <w:ind w:left="3600" w:hanging="3600"/>
      </w:pPr>
      <w:r>
        <w:rPr>
          <w:i/>
        </w:rPr>
        <w:t>16:48</w:t>
      </w:r>
      <w:r>
        <w:t xml:space="preserve"> Thomas Sundström:</w:t>
        <w:tab/>
        <w:t xml:space="preserve">habe heute teppich bei leiner gekauft </w:t>
      </w:r>
    </w:p>
    <w:p>
      <w:pPr>
        <w:ind w:left="3600" w:hanging="3600"/>
      </w:pPr>
      <w:r>
        <w:rPr>
          <w:i/>
        </w:rPr>
        <w:t>16:49</w:t>
      </w:r>
      <w:r>
        <w:t xml:space="preserve"> Thomas Sundström:</w:t>
        <w:tab/>
        <w:t xml:space="preserve">wenn ich 100 seiten schaff dann komm ich </w:t>
      </w:r>
    </w:p>
    <w:p>
      <w:pPr>
        <w:ind w:left="3600" w:hanging="3600"/>
      </w:pPr>
      <w:r>
        <w:rPr>
          <w:i/>
        </w:rPr>
        <w:t>16:49</w:t>
      </w:r>
      <w:r>
        <w:t xml:space="preserve"> Thomas Sundström:</w:t>
        <w:tab/>
        <w:t xml:space="preserve">sonst-&gt; viel spaß! </w:t>
      </w:r>
    </w:p>
    <w:p>
      <w:pPr>
        <w:jc w:val="center"/>
      </w:pPr>
      <w:r>
        <w:t>19.02.2016</w:t>
      </w:r>
    </w:p>
    <w:p>
      <w:pPr>
        <w:ind w:left="3600" w:hanging="3600"/>
      </w:pPr>
      <w:r>
        <w:rPr>
          <w:i/>
        </w:rPr>
        <w:t>00:00</w:t>
      </w:r>
      <w:r>
        <w:t xml:space="preserve"> Thomas Sundström:</w:t>
        <w:tab/>
        <w:t xml:space="preserve">ok leute ich bin jez für 10 tage nicht erreichbar-&gt; lernbunker. </w:t>
      </w:r>
    </w:p>
    <w:p>
      <w:pPr>
        <w:ind w:left="3600" w:hanging="3600"/>
      </w:pPr>
      <w:r>
        <w:rPr>
          <w:i/>
        </w:rPr>
        <w:t>00:21</w:t>
      </w:r>
      <w:r>
        <w:t xml:space="preserve"> Benni Gröhs:</w:t>
        <w:tab/>
        <w:t xml:space="preserve">Das ist ja nicht mehr feierlich! </w:t>
      </w:r>
    </w:p>
    <w:p>
      <w:pPr>
        <w:ind w:left="3600" w:hanging="3600"/>
      </w:pPr>
      <w:r>
        <w:rPr>
          <w:i/>
        </w:rPr>
        <w:t>02:04</w:t>
      </w:r>
      <w:r>
        <w:t xml:space="preserve"> Julian Möhlen:</w:t>
        <w:tab/>
        <w:t xml:space="preserve">Hau rein!! </w:t>
      </w:r>
    </w:p>
    <w:p>
      <w:pPr>
        <w:ind w:left="3600" w:hanging="3600"/>
      </w:pPr>
      <w:r>
        <w:rPr>
          <w:i/>
        </w:rPr>
        <w:t>02:09</w:t>
      </w:r>
      <w:r>
        <w:t xml:space="preserve"> Louis Springer:</w:t>
        <w:tab/>
        <w:t xml:space="preserve">Bsufffff </w:t>
      </w:r>
    </w:p>
    <w:p>
      <w:pPr>
        <w:ind w:left="3600" w:hanging="3600"/>
      </w:pPr>
      <w:r>
        <w:rPr>
          <w:i/>
        </w:rPr>
        <w:t>02:10</w:t>
      </w:r>
      <w:r>
        <w:t xml:space="preserve"> Thomas Sundström:</w:t>
        <w:tab/>
        <w:t xml:space="preserve">ngh </w:t>
      </w:r>
    </w:p>
    <w:p>
      <w:pPr>
        <w:ind w:left="3600" w:hanging="3600"/>
      </w:pPr>
      <w:r>
        <w:rPr>
          <w:i/>
        </w:rPr>
        <w:t>02:10</w:t>
      </w:r>
      <w:r>
        <w:t xml:space="preserve"> Thomas Sundström:</w:t>
        <w:tab/>
        <w:t xml:space="preserve">2016-02-19-PHOTO-00001051.jpg &lt;‎attached&gt; </w:t>
      </w:r>
    </w:p>
    <w:p>
      <w:pPr>
        <w:ind w:left="3600" w:hanging="3600"/>
      </w:pPr>
      <w:r>
        <w:rPr>
          <w:i/>
        </w:rPr>
        <w:t>02:17</w:t>
      </w:r>
      <w:r>
        <w:t xml:space="preserve"> Louis Springer:</w:t>
        <w:tab/>
        <w:t xml:space="preserve">hehehe </w:t>
      </w:r>
    </w:p>
    <w:p>
      <w:pPr>
        <w:ind w:left="3600" w:hanging="3600"/>
      </w:pPr>
      <w:r>
        <w:rPr>
          <w:i/>
        </w:rPr>
        <w:t>02:17</w:t>
      </w:r>
      <w:r>
        <w:t xml:space="preserve"> Thomas Sundström:</w:t>
        <w:tab/>
        <w:t xml:space="preserve">seids im chaya </w:t>
      </w:r>
    </w:p>
    <w:p>
      <w:pPr>
        <w:ind w:left="3600" w:hanging="3600"/>
      </w:pPr>
      <w:r>
        <w:rPr>
          <w:i/>
        </w:rPr>
        <w:t>02:20</w:t>
      </w:r>
      <w:r>
        <w:t xml:space="preserve"> Louis Springer:</w:t>
        <w:tab/>
        <w:t xml:space="preserve">Ja geht extrem ab hier </w:t>
      </w:r>
    </w:p>
    <w:p>
      <w:pPr>
        <w:ind w:left="3600" w:hanging="3600"/>
      </w:pPr>
      <w:r>
        <w:rPr>
          <w:i/>
        </w:rPr>
        <w:t>02:32</w:t>
      </w:r>
      <w:r>
        <w:t xml:space="preserve"> Julian Möhlen:</w:t>
        <w:tab/>
        <w:t xml:space="preserve">Buoa, bin ich froh, dass ich das nicht studiere... Nichts für ungut, aber es hört sich EXTREM fad an! </w:t>
      </w:r>
    </w:p>
    <w:p>
      <w:pPr>
        <w:ind w:left="3600" w:hanging="3600"/>
      </w:pPr>
      <w:r>
        <w:rPr>
          <w:i/>
        </w:rPr>
        <w:t>02:32</w:t>
      </w:r>
      <w:r>
        <w:t xml:space="preserve"> Thomas Sundström:</w:t>
        <w:tab/>
        <w:t xml:space="preserve">grade bürgerliches is eig ganz angenehm. </w:t>
      </w:r>
    </w:p>
    <w:p>
      <w:pPr>
        <w:ind w:left="3600" w:hanging="3600"/>
      </w:pPr>
      <w:r>
        <w:rPr>
          <w:i/>
        </w:rPr>
        <w:t>02:32</w:t>
      </w:r>
      <w:r>
        <w:t xml:space="preserve"> Thomas Sundström:</w:t>
        <w:tab/>
        <w:t xml:space="preserve">alles irgendwie logisch </w:t>
      </w:r>
    </w:p>
    <w:p>
      <w:pPr>
        <w:ind w:left="3600" w:hanging="3600"/>
      </w:pPr>
      <w:r>
        <w:rPr>
          <w:i/>
        </w:rPr>
        <w:t>02:33</w:t>
      </w:r>
      <w:r>
        <w:t xml:space="preserve"> Thomas Sundström:</w:t>
        <w:tab/>
        <w:t xml:space="preserve">wie die alten römer </w:t>
      </w:r>
    </w:p>
    <w:p>
      <w:pPr>
        <w:ind w:left="3600" w:hanging="3600"/>
      </w:pPr>
      <w:r>
        <w:rPr>
          <w:i/>
        </w:rPr>
        <w:t>02:33</w:t>
      </w:r>
      <w:r>
        <w:t xml:space="preserve"> Thomas Sundström:</w:t>
        <w:tab/>
        <w:t xml:space="preserve">öffentliches is zacha </w:t>
      </w:r>
    </w:p>
    <w:p>
      <w:pPr>
        <w:ind w:left="3600" w:hanging="3600"/>
      </w:pPr>
      <w:r>
        <w:rPr>
          <w:i/>
        </w:rPr>
        <w:t>03:17</w:t>
      </w:r>
      <w:r>
        <w:t xml:space="preserve"> Patrick Kerschbaumer:</w:t>
        <w:tab/>
        <w:t xml:space="preserve">Louis borgore war leider geiler als flex😂 </w:t>
      </w:r>
    </w:p>
    <w:p>
      <w:pPr>
        <w:ind w:left="3600" w:hanging="3600"/>
      </w:pPr>
      <w:r>
        <w:rPr>
          <w:i/>
        </w:rPr>
        <w:t>03:17</w:t>
      </w:r>
      <w:r>
        <w:t xml:space="preserve"> Patrick Kerschbaumer:</w:t>
        <w:tab/>
        <w:t xml:space="preserve">Extrem verrückt </w:t>
      </w:r>
    </w:p>
    <w:p>
      <w:pPr>
        <w:ind w:left="3600" w:hanging="3600"/>
      </w:pPr>
      <w:r>
        <w:rPr>
          <w:i/>
        </w:rPr>
        <w:t>13:10</w:t>
      </w:r>
      <w:r>
        <w:t xml:space="preserve"> Louis Springer:</w:t>
        <w:tab/>
        <w:t xml:space="preserve">Gh warum hab ich gestern einfach so 5 Bier getrunken, extrem unnedig haha #schädlweh </w:t>
      </w:r>
    </w:p>
    <w:p>
      <w:pPr>
        <w:ind w:left="3600" w:hanging="3600"/>
      </w:pPr>
      <w:r>
        <w:rPr>
          <w:i/>
        </w:rPr>
        <w:t>13:19</w:t>
      </w:r>
      <w:r>
        <w:t xml:space="preserve"> Benni Gröhs:</w:t>
        <w:tab/>
        <w:t xml:space="preserve">Hahaha 😘 </w:t>
      </w:r>
    </w:p>
    <w:p>
      <w:pPr>
        <w:ind w:left="3600" w:hanging="3600"/>
      </w:pPr>
      <w:r>
        <w:rPr>
          <w:i/>
        </w:rPr>
        <w:t>13:19</w:t>
      </w:r>
      <w:r>
        <w:t xml:space="preserve"> Max Lassmann:</w:t>
        <w:tab/>
        <w:t xml:space="preserve">"Leute ich muss noch ein Bier trinken, ich hab ja 7 mit!" </w:t>
      </w:r>
    </w:p>
    <w:p>
      <w:pPr>
        <w:ind w:left="3600" w:hanging="3600"/>
      </w:pPr>
      <w:r>
        <w:rPr>
          <w:i/>
        </w:rPr>
        <w:t>13:20</w:t>
      </w:r>
      <w:r>
        <w:t xml:space="preserve"> Max Lassmann:</w:t>
        <w:tab/>
        <w:t xml:space="preserve">famous last words... </w:t>
      </w:r>
    </w:p>
    <w:p>
      <w:pPr>
        <w:ind w:left="3600" w:hanging="3600"/>
      </w:pPr>
      <w:r>
        <w:rPr>
          <w:i/>
        </w:rPr>
        <w:t>14:30</w:t>
      </w:r>
      <w:r>
        <w:t xml:space="preserve"> Louis Springer:</w:t>
        <w:tab/>
        <w:t xml:space="preserve">2016-02-19-PHOTO-00001066.jpg &lt;‎attached&gt; </w:t>
      </w:r>
    </w:p>
    <w:p>
      <w:pPr>
        <w:ind w:left="3600" w:hanging="3600"/>
      </w:pPr>
      <w:r>
        <w:rPr>
          <w:i/>
        </w:rPr>
        <w:t>14:31</w:t>
      </w:r>
      <w:r>
        <w:t xml:space="preserve"> Maximilian Margreiter:</w:t>
        <w:tab/>
        <w:t xml:space="preserve">Haha </w:t>
      </w:r>
    </w:p>
    <w:p>
      <w:pPr>
        <w:ind w:left="3600" w:hanging="3600"/>
      </w:pPr>
      <w:r>
        <w:rPr>
          <w:i/>
        </w:rPr>
        <w:t>14:40</w:t>
      </w:r>
      <w:r>
        <w:t xml:space="preserve"> Benni Gröhs:</w:t>
        <w:tab/>
        <w:t xml:space="preserve">Hahaha ööööhhh </w:t>
      </w:r>
    </w:p>
    <w:p>
      <w:pPr>
        <w:ind w:left="3600" w:hanging="3600"/>
      </w:pPr>
      <w:r>
        <w:rPr>
          <w:i/>
        </w:rPr>
        <w:t>14:44</w:t>
      </w:r>
      <w:r>
        <w:t xml:space="preserve"> Emil Paiker:</w:t>
        <w:tab/>
        <w:t xml:space="preserve">Brutal haha </w:t>
      </w:r>
    </w:p>
    <w:p>
      <w:pPr>
        <w:ind w:left="3600" w:hanging="3600"/>
      </w:pPr>
      <w:r>
        <w:rPr>
          <w:i/>
        </w:rPr>
        <w:t>14:45</w:t>
      </w:r>
      <w:r>
        <w:t xml:space="preserve"> Benedikt Gruber:</w:t>
        <w:tab/>
        <w:t xml:space="preserve">Was war da los? 😄 </w:t>
      </w:r>
    </w:p>
    <w:p>
      <w:pPr>
        <w:ind w:left="3600" w:hanging="3600"/>
      </w:pPr>
      <w:r>
        <w:rPr>
          <w:i/>
        </w:rPr>
        <w:t>14:47</w:t>
      </w:r>
      <w:r>
        <w:t xml:space="preserve"> Louis Springer:</w:t>
        <w:tab/>
        <w:t xml:space="preserve">das ist nicht mein Arm btw </w:t>
      </w:r>
    </w:p>
    <w:p>
      <w:pPr>
        <w:ind w:left="3600" w:hanging="3600"/>
      </w:pPr>
      <w:r>
        <w:rPr>
          <w:i/>
        </w:rPr>
        <w:t>14:47</w:t>
      </w:r>
      <w:r>
        <w:t xml:space="preserve"> Louis Springer:</w:t>
        <w:tab/>
        <w:t xml:space="preserve">höhö </w:t>
      </w:r>
    </w:p>
    <w:p>
      <w:pPr>
        <w:ind w:left="3600" w:hanging="3600"/>
      </w:pPr>
      <w:r>
        <w:rPr>
          <w:i/>
        </w:rPr>
        <w:t>14:50</w:t>
      </w:r>
      <w:r>
        <w:t xml:space="preserve"> Emil Paiker:</w:t>
        <w:tab/>
        <w:t xml:space="preserve">Haarig.. </w:t>
      </w:r>
    </w:p>
    <w:p>
      <w:pPr>
        <w:ind w:left="3600" w:hanging="3600"/>
      </w:pPr>
      <w:r>
        <w:rPr>
          <w:i/>
        </w:rPr>
        <w:t>15:11</w:t>
      </w:r>
      <w:r>
        <w:t xml:space="preserve"> Louis Springer:</w:t>
        <w:tab/>
        <w:t xml:space="preserve">oh ja </w:t>
      </w:r>
    </w:p>
    <w:p>
      <w:pPr>
        <w:ind w:left="3600" w:hanging="3600"/>
      </w:pPr>
      <w:r>
        <w:rPr>
          <w:i/>
        </w:rPr>
        <w:t>15:33</w:t>
      </w:r>
      <w:r>
        <w:t xml:space="preserve"> Benni Gröhs:</w:t>
        <w:tab/>
        <w:t xml:space="preserve">Patrick ist noch im Koma... </w:t>
      </w:r>
    </w:p>
    <w:p>
      <w:pPr>
        <w:ind w:left="3600" w:hanging="3600"/>
      </w:pPr>
      <w:r>
        <w:rPr>
          <w:i/>
        </w:rPr>
        <w:t>16:39</w:t>
      </w:r>
      <w:r>
        <w:t xml:space="preserve"> Patrick Kerschbaumer:</w:t>
        <w:tab/>
        <w:t xml:space="preserve">So jetzt mal aufgestanden </w:t>
      </w:r>
    </w:p>
    <w:p>
      <w:pPr>
        <w:ind w:left="3600" w:hanging="3600"/>
      </w:pPr>
      <w:r>
        <w:rPr>
          <w:i/>
        </w:rPr>
        <w:t>16:39</w:t>
      </w:r>
      <w:r>
        <w:t xml:space="preserve"> Patrick Kerschbaumer:</w:t>
        <w:tab/>
        <w:t xml:space="preserve">Erinnerung fürs Leben louis😂 </w:t>
      </w:r>
    </w:p>
    <w:p>
      <w:pPr>
        <w:ind w:left="3600" w:hanging="3600"/>
      </w:pPr>
      <w:r>
        <w:rPr>
          <w:i/>
        </w:rPr>
        <w:t>16:42</w:t>
      </w:r>
      <w:r>
        <w:t xml:space="preserve"> Patrick Kerschbaumer:</w:t>
        <w:tab/>
        <w:t xml:space="preserve">So verrückte moshpits dort und mir ist jemand voll ins Gesicht gesprungen </w:t>
      </w:r>
    </w:p>
    <w:p>
      <w:pPr>
        <w:ind w:left="3600" w:hanging="3600"/>
      </w:pPr>
      <w:r>
        <w:rPr>
          <w:i/>
        </w:rPr>
        <w:t>16:42</w:t>
      </w:r>
      <w:r>
        <w:t xml:space="preserve"> Patrick Kerschbaumer:</w:t>
        <w:tab/>
        <w:t xml:space="preserve">Und mein knie ist auch ziemlich geschwollen </w:t>
      </w:r>
    </w:p>
    <w:p>
      <w:pPr>
        <w:ind w:left="3600" w:hanging="3600"/>
      </w:pPr>
      <w:r>
        <w:rPr>
          <w:i/>
        </w:rPr>
        <w:t>16:43</w:t>
      </w:r>
      <w:r>
        <w:t xml:space="preserve"> Benni Gröhs:</w:t>
        <w:tab/>
        <w:t xml:space="preserve">Hahah das hätte ich auch gern gemacht :) </w:t>
      </w:r>
    </w:p>
    <w:p>
      <w:pPr>
        <w:ind w:left="3600" w:hanging="3600"/>
      </w:pPr>
      <w:r>
        <w:rPr>
          <w:i/>
        </w:rPr>
        <w:t>16:52</w:t>
      </w:r>
      <w:r>
        <w:t xml:space="preserve"> Patrick Kerschbaumer:</w:t>
        <w:tab/>
        <w:t xml:space="preserve">Ja wirklich schade dass ich nicht dabei wart:/ </w:t>
      </w:r>
    </w:p>
    <w:p>
      <w:pPr>
        <w:ind w:left="3600" w:hanging="3600"/>
      </w:pPr>
      <w:r>
        <w:rPr>
          <w:i/>
        </w:rPr>
        <w:t>21:44</w:t>
      </w:r>
      <w:r>
        <w:t xml:space="preserve"> Patrick Kerschbaumer:</w:t>
        <w:tab/>
        <w:t xml:space="preserve">Irgendjemand Lust morgen klettern zu gehen? </w:t>
      </w:r>
    </w:p>
    <w:p>
      <w:pPr>
        <w:jc w:val="center"/>
      </w:pPr>
      <w:r>
        <w:t>20.02.2016</w:t>
      </w:r>
    </w:p>
    <w:p>
      <w:pPr>
        <w:ind w:left="3600" w:hanging="3600"/>
      </w:pPr>
      <w:r>
        <w:rPr>
          <w:i/>
        </w:rPr>
        <w:t>01:08</w:t>
      </w:r>
      <w:r>
        <w:t xml:space="preserve"> Benedikt Gruber:</w:t>
        <w:tab/>
        <w:t xml:space="preserve">Passage iwer? </w:t>
      </w:r>
    </w:p>
    <w:p>
      <w:pPr>
        <w:ind w:left="3600" w:hanging="3600"/>
      </w:pPr>
      <w:r>
        <w:rPr>
          <w:i/>
        </w:rPr>
        <w:t>01:08</w:t>
      </w:r>
      <w:r>
        <w:t xml:space="preserve"> Thomas Sundström:</w:t>
        <w:tab/>
        <w:t xml:space="preserve">haha is was lps </w:t>
      </w:r>
    </w:p>
    <w:p>
      <w:pPr>
        <w:ind w:left="3600" w:hanging="3600"/>
      </w:pPr>
      <w:r>
        <w:rPr>
          <w:i/>
        </w:rPr>
        <w:t>01:09</w:t>
      </w:r>
      <w:r>
        <w:t xml:space="preserve"> Thomas Sundström:</w:t>
        <w:tab/>
        <w:t xml:space="preserve">vllt komm ich runter... </w:t>
      </w:r>
    </w:p>
    <w:p>
      <w:pPr>
        <w:ind w:left="3600" w:hanging="3600"/>
      </w:pPr>
      <w:r>
        <w:rPr>
          <w:i/>
        </w:rPr>
        <w:t>01:11</w:t>
      </w:r>
      <w:r>
        <w:t xml:space="preserve"> Benedikt Gruber:</w:t>
        <w:tab/>
        <w:t xml:space="preserve">Naja geht so... </w:t>
      </w:r>
    </w:p>
    <w:p>
      <w:pPr>
        <w:ind w:left="3600" w:hanging="3600"/>
      </w:pPr>
      <w:r>
        <w:rPr>
          <w:i/>
        </w:rPr>
        <w:t>11:47</w:t>
      </w:r>
      <w:r>
        <w:t xml:space="preserve"> Louis Springer:</w:t>
        <w:tab/>
        <w:t xml:space="preserve">Ciao Burschen, bis Ostern! </w:t>
      </w:r>
    </w:p>
    <w:p>
      <w:pPr>
        <w:ind w:left="3600" w:hanging="3600"/>
      </w:pPr>
      <w:r>
        <w:rPr>
          <w:i/>
        </w:rPr>
        <w:t>11:52</w:t>
      </w:r>
      <w:r>
        <w:t xml:space="preserve"> Emil Paiker:</w:t>
        <w:tab/>
        <w:t xml:space="preserve">Ois guade heast! </w:t>
      </w:r>
    </w:p>
    <w:p>
      <w:pPr>
        <w:ind w:left="3600" w:hanging="3600"/>
      </w:pPr>
      <w:r>
        <w:rPr>
          <w:i/>
        </w:rPr>
        <w:t>12:05</w:t>
      </w:r>
      <w:r>
        <w:t xml:space="preserve"> Thomas Sundström:</w:t>
        <w:tab/>
        <w:t xml:space="preserve">bussi schatze!! 💔😘🖕🏾 </w:t>
      </w:r>
    </w:p>
    <w:p>
      <w:pPr>
        <w:ind w:left="3600" w:hanging="3600"/>
      </w:pPr>
      <w:r>
        <w:rPr>
          <w:i/>
        </w:rPr>
        <w:t>12:06</w:t>
      </w:r>
      <w:r>
        <w:t xml:space="preserve"> Benni Gröhs:</w:t>
        <w:tab/>
        <w:t xml:space="preserve">Waaaahhh Bissl </w:t>
      </w:r>
    </w:p>
    <w:p>
      <w:pPr>
        <w:ind w:left="3600" w:hanging="3600"/>
      </w:pPr>
      <w:r>
        <w:rPr>
          <w:i/>
        </w:rPr>
        <w:t>12:06</w:t>
      </w:r>
      <w:r>
        <w:t xml:space="preserve"> Benni Gröhs:</w:t>
        <w:tab/>
        <w:t xml:space="preserve">Bussi </w:t>
      </w:r>
    </w:p>
    <w:p>
      <w:pPr>
        <w:ind w:left="3600" w:hanging="3600"/>
      </w:pPr>
      <w:r>
        <w:rPr>
          <w:i/>
        </w:rPr>
        <w:t>12:12</w:t>
      </w:r>
      <w:r>
        <w:t xml:space="preserve"> Max Lassmann:</w:t>
        <w:tab/>
        <w:t xml:space="preserve">ööööh bis Ostern Louis ☺️🍻 </w:t>
      </w:r>
    </w:p>
    <w:p>
      <w:pPr>
        <w:ind w:left="3600" w:hanging="3600"/>
      </w:pPr>
      <w:r>
        <w:rPr>
          <w:i/>
        </w:rPr>
        <w:t>18:55</w:t>
      </w:r>
      <w:r>
        <w:t xml:space="preserve"> Thomas Sundström:</w:t>
        <w:tab/>
        <w:t xml:space="preserve">beer anyone anytime today #ineedit </w:t>
      </w:r>
    </w:p>
    <w:p>
      <w:pPr>
        <w:ind w:left="3600" w:hanging="3600"/>
      </w:pPr>
      <w:r>
        <w:rPr>
          <w:i/>
        </w:rPr>
        <w:t>18:57</w:t>
      </w:r>
      <w:r>
        <w:t xml:space="preserve"> Maximilian Margreiter:</w:t>
        <w:tab/>
        <w:t xml:space="preserve">Ja um 8 </w:t>
      </w:r>
    </w:p>
    <w:p>
      <w:pPr>
        <w:ind w:left="3600" w:hanging="3600"/>
      </w:pPr>
      <w:r>
        <w:rPr>
          <w:i/>
        </w:rPr>
        <w:t>18:57</w:t>
      </w:r>
      <w:r>
        <w:t xml:space="preserve"> Thomas Sundström:</w:t>
        <w:tab/>
        <w:t xml:space="preserve">machma halbe neine </w:t>
      </w:r>
    </w:p>
    <w:p>
      <w:pPr>
        <w:ind w:left="3600" w:hanging="3600"/>
      </w:pPr>
      <w:r>
        <w:rPr>
          <w:i/>
        </w:rPr>
        <w:t>18:57</w:t>
      </w:r>
      <w:r>
        <w:t xml:space="preserve"> Maximilian Margreiter:</w:t>
        <w:tab/>
        <w:t xml:space="preserve">Eh besser </w:t>
      </w:r>
    </w:p>
    <w:p>
      <w:pPr>
        <w:ind w:left="3600" w:hanging="3600"/>
      </w:pPr>
      <w:r>
        <w:rPr>
          <w:i/>
        </w:rPr>
        <w:t>18:57</w:t>
      </w:r>
      <w:r>
        <w:t xml:space="preserve"> Thomas Sundström:</w:t>
        <w:tab/>
        <w:t xml:space="preserve">können auch 9 machen </w:t>
      </w:r>
    </w:p>
    <w:p>
      <w:pPr>
        <w:ind w:left="3600" w:hanging="3600"/>
      </w:pPr>
      <w:r>
        <w:rPr>
          <w:i/>
        </w:rPr>
        <w:t>18:57</w:t>
      </w:r>
      <w:r>
        <w:t xml:space="preserve"> Maximilian Margreiter:</w:t>
        <w:tab/>
        <w:t xml:space="preserve">Na zu spät </w:t>
      </w:r>
    </w:p>
    <w:p>
      <w:pPr>
        <w:ind w:left="3600" w:hanging="3600"/>
      </w:pPr>
      <w:r>
        <w:rPr>
          <w:i/>
        </w:rPr>
        <w:t>18:58</w:t>
      </w:r>
      <w:r>
        <w:t xml:space="preserve"> Thomas Sundström:</w:t>
        <w:tab/>
        <w:t xml:space="preserve">ok 2030 </w:t>
      </w:r>
    </w:p>
    <w:p>
      <w:pPr>
        <w:ind w:left="3600" w:hanging="3600"/>
      </w:pPr>
      <w:r>
        <w:rPr>
          <w:i/>
        </w:rPr>
        <w:t>18:58</w:t>
      </w:r>
      <w:r>
        <w:t xml:space="preserve"> Maximilian Margreiter:</w:t>
        <w:tab/>
        <w:t xml:space="preserve">Liebling? </w:t>
      </w:r>
    </w:p>
    <w:p>
      <w:pPr>
        <w:ind w:left="3600" w:hanging="3600"/>
      </w:pPr>
      <w:r>
        <w:rPr>
          <w:i/>
        </w:rPr>
        <w:t>18:58</w:t>
      </w:r>
      <w:r>
        <w:t xml:space="preserve"> Thomas Sundström:</w:t>
        <w:tab/>
        <w:t xml:space="preserve">liebling </w:t>
      </w:r>
    </w:p>
    <w:p>
      <w:pPr>
        <w:ind w:left="3600" w:hanging="3600"/>
      </w:pPr>
      <w:r>
        <w:rPr>
          <w:i/>
        </w:rPr>
        <w:t>18:58</w:t>
      </w:r>
      <w:r>
        <w:t xml:space="preserve"> Thomas Sundström:</w:t>
        <w:tab/>
        <w:t xml:space="preserve">. </w:t>
      </w:r>
    </w:p>
    <w:p>
      <w:pPr>
        <w:ind w:left="3600" w:hanging="3600"/>
      </w:pPr>
      <w:r>
        <w:rPr>
          <w:i/>
        </w:rPr>
        <w:t>18:58</w:t>
      </w:r>
      <w:r>
        <w:t xml:space="preserve"> Thomas Sundström:</w:t>
        <w:tab/>
        <w:t xml:space="preserve">i reserve </w:t>
      </w:r>
    </w:p>
    <w:p>
      <w:pPr>
        <w:ind w:left="3600" w:hanging="3600"/>
      </w:pPr>
      <w:r>
        <w:rPr>
          <w:i/>
        </w:rPr>
        <w:t>18:58</w:t>
      </w:r>
      <w:r>
        <w:t xml:space="preserve"> Thomas Sundström:</w:t>
        <w:tab/>
        <w:t xml:space="preserve">#nomoremistakes </w:t>
      </w:r>
    </w:p>
    <w:p>
      <w:pPr>
        <w:ind w:left="3600" w:hanging="3600"/>
      </w:pPr>
      <w:r>
        <w:rPr>
          <w:i/>
        </w:rPr>
        <w:t>18:59</w:t>
      </w:r>
      <w:r>
        <w:t xml:space="preserve"> Thomas Sundström:</w:t>
        <w:tab/>
        <w:t xml:space="preserve">#smart </w:t>
      </w:r>
    </w:p>
    <w:p>
      <w:pPr>
        <w:jc w:val="center"/>
      </w:pPr>
      <w:r>
        <w:t>22.02.2016</w:t>
      </w:r>
    </w:p>
    <w:p>
      <w:pPr>
        <w:ind w:left="3600" w:hanging="3600"/>
      </w:pPr>
      <w:r>
        <w:rPr>
          <w:i/>
        </w:rPr>
        <w:t>22:08</w:t>
      </w:r>
      <w:r>
        <w:t xml:space="preserve"> Thomas Sundström:</w:t>
        <w:tab/>
        <w:t xml:space="preserve">"lernen" </w:t>
      </w:r>
    </w:p>
    <w:p>
      <w:pPr>
        <w:ind w:left="3600" w:hanging="3600"/>
      </w:pPr>
      <w:r>
        <w:rPr>
          <w:i/>
        </w:rPr>
        <w:t>22:09</w:t>
      </w:r>
      <w:r>
        <w:t xml:space="preserve"> Thomas Sundström:</w:t>
        <w:tab/>
        <w:t xml:space="preserve">2016-02-22-VIDEO-00001107.mp4 &lt;‎attached&gt; </w:t>
      </w:r>
    </w:p>
    <w:p>
      <w:pPr>
        <w:ind w:left="3600" w:hanging="3600"/>
      </w:pPr>
      <w:r>
        <w:rPr>
          <w:i/>
        </w:rPr>
        <w:t>22:09</w:t>
      </w:r>
      <w:r>
        <w:t xml:space="preserve"> Julian Möhlen:</w:t>
        <w:tab/>
        <w:t xml:space="preserve">Hahaha! Genial! </w:t>
      </w:r>
    </w:p>
    <w:p>
      <w:pPr>
        <w:ind w:left="3600" w:hanging="3600"/>
      </w:pPr>
      <w:r>
        <w:rPr>
          <w:i/>
        </w:rPr>
        <w:t>22:10</w:t>
      </w:r>
      <w:r>
        <w:t xml:space="preserve"> Julian Möhlen:</w:t>
        <w:tab/>
        <w:t xml:space="preserve">Ich kann kaum die Hintergrundgeräusche (Verkehr?) vom Schnarchen unterscheiden! Hihi </w:t>
      </w:r>
    </w:p>
    <w:p>
      <w:pPr>
        <w:ind w:left="3600" w:hanging="3600"/>
      </w:pPr>
      <w:r>
        <w:rPr>
          <w:i/>
        </w:rPr>
        <w:t>22:10</w:t>
      </w:r>
      <w:r>
        <w:t xml:space="preserve"> Thomas Sundström:</w:t>
        <w:tab/>
        <w:t xml:space="preserve">geschirrspüler </w:t>
      </w:r>
    </w:p>
    <w:p>
      <w:pPr>
        <w:ind w:left="3600" w:hanging="3600"/>
      </w:pPr>
      <w:r>
        <w:rPr>
          <w:i/>
        </w:rPr>
        <w:t>22:10</w:t>
      </w:r>
      <w:r>
        <w:t xml:space="preserve"> Julian Möhlen:</w:t>
        <w:tab/>
        <w:t xml:space="preserve">Aha! </w:t>
      </w:r>
    </w:p>
    <w:p>
      <w:pPr>
        <w:ind w:left="3600" w:hanging="3600"/>
      </w:pPr>
      <w:r>
        <w:rPr>
          <w:i/>
        </w:rPr>
        <w:t>22:10</w:t>
      </w:r>
      <w:r>
        <w:t xml:space="preserve"> Thomas Sundström:</w:t>
        <w:tab/>
        <w:t xml:space="preserve">im 7. gibt es keinen verkehr. </w:t>
      </w:r>
    </w:p>
    <w:p>
      <w:pPr>
        <w:ind w:left="3600" w:hanging="3600"/>
      </w:pPr>
      <w:r>
        <w:rPr>
          <w:i/>
        </w:rPr>
        <w:t>22:10</w:t>
      </w:r>
      <w:r>
        <w:t xml:space="preserve"> Thomas Sundström:</w:t>
        <w:tab/>
        <w:t xml:space="preserve">☝ </w:t>
      </w:r>
    </w:p>
    <w:p>
      <w:pPr>
        <w:ind w:left="3600" w:hanging="3600"/>
      </w:pPr>
      <w:r>
        <w:rPr>
          <w:i/>
        </w:rPr>
        <w:t>22:11</w:t>
      </w:r>
      <w:r>
        <w:t xml:space="preserve"> Maximilian Margreiter:</w:t>
        <w:tab/>
        <w:t xml:space="preserve">Nur Radfahrer </w:t>
      </w:r>
    </w:p>
    <w:p>
      <w:pPr>
        <w:ind w:left="3600" w:hanging="3600"/>
      </w:pPr>
      <w:r>
        <w:rPr>
          <w:i/>
        </w:rPr>
        <w:t>22:12</w:t>
      </w:r>
      <w:r>
        <w:t xml:space="preserve"> Thomas Sundström:</w:t>
        <w:tab/>
        <w:t xml:space="preserve">🌲🌳☘🌴🍃🌿🐛🐍🐊🐢🐸🍏 </w:t>
      </w:r>
    </w:p>
    <w:p>
      <w:pPr>
        <w:ind w:left="3600" w:hanging="3600"/>
      </w:pPr>
      <w:r>
        <w:rPr>
          <w:i/>
        </w:rPr>
        <w:t>22:12</w:t>
      </w:r>
      <w:r>
        <w:t xml:space="preserve"> Maximilian Margreiter:</w:t>
        <w:tab/>
        <w:t xml:space="preserve">Haha </w:t>
      </w:r>
    </w:p>
    <w:p>
      <w:pPr>
        <w:ind w:left="3600" w:hanging="3600"/>
      </w:pPr>
      <w:r>
        <w:rPr>
          <w:i/>
        </w:rPr>
        <w:t>22:12</w:t>
      </w:r>
      <w:r>
        <w:t xml:space="preserve"> Maximilian Margreiter:</w:t>
        <w:tab/>
        <w:t xml:space="preserve">Scheiss lustig </w:t>
      </w:r>
    </w:p>
    <w:p>
      <w:pPr>
        <w:jc w:val="center"/>
      </w:pPr>
      <w:r>
        <w:t>23.02.2016</w:t>
      </w:r>
    </w:p>
    <w:p>
      <w:pPr>
        <w:ind w:left="3600" w:hanging="3600"/>
      </w:pPr>
      <w:r>
        <w:rPr>
          <w:i/>
        </w:rPr>
        <w:t>01:58</w:t>
      </w:r>
      <w:r>
        <w:t xml:space="preserve"> Julian Möhlen:</w:t>
        <w:tab/>
        <w:t xml:space="preserve">Ich dachte jetzt kommt ein Witz mit sexuellem Anreiz. </w:t>
      </w:r>
    </w:p>
    <w:p>
      <w:pPr>
        <w:ind w:left="3600" w:hanging="3600"/>
      </w:pPr>
      <w:r>
        <w:rPr>
          <w:i/>
        </w:rPr>
        <w:t>01:58</w:t>
      </w:r>
      <w:r>
        <w:t xml:space="preserve"> Thomas Sundström:</w:t>
        <w:tab/>
        <w:t xml:space="preserve">hä? </w:t>
      </w:r>
    </w:p>
    <w:p>
      <w:pPr>
        <w:ind w:left="3600" w:hanging="3600"/>
      </w:pPr>
      <w:r>
        <w:rPr>
          <w:i/>
        </w:rPr>
        <w:t>06:36</w:t>
      </w:r>
      <w:r>
        <w:t xml:space="preserve"> Louis Springer:</w:t>
        <w:tab/>
        <w:t xml:space="preserve">Hahaha </w:t>
      </w:r>
    </w:p>
    <w:p>
      <w:pPr>
        <w:ind w:left="3600" w:hanging="3600"/>
      </w:pPr>
      <w:r>
        <w:rPr>
          <w:i/>
        </w:rPr>
        <w:t>10:31</w:t>
      </w:r>
      <w:r>
        <w:t xml:space="preserve"> Benni Gröhs:</w:t>
        <w:tab/>
        <w:t xml:space="preserve">Ilga hat am Institut angerufen: angeblich sind 87% durchgefallen 😱  🖕🏽🖕🏽🖕🏽 </w:t>
      </w:r>
    </w:p>
    <w:p>
      <w:pPr>
        <w:ind w:left="3600" w:hanging="3600"/>
      </w:pPr>
      <w:r>
        <w:rPr>
          <w:i/>
        </w:rPr>
        <w:t>10:58</w:t>
      </w:r>
      <w:r>
        <w:t xml:space="preserve"> Emil Paiker:</w:t>
        <w:tab/>
        <w:t xml:space="preserve">Beni du Meister haha </w:t>
      </w:r>
    </w:p>
    <w:p>
      <w:pPr>
        <w:ind w:left="3600" w:hanging="3600"/>
      </w:pPr>
      <w:r>
        <w:rPr>
          <w:i/>
        </w:rPr>
        <w:t>11:19</w:t>
      </w:r>
      <w:r>
        <w:t xml:space="preserve"> Louis Springer:</w:t>
        <w:tab/>
        <w:t xml:space="preserve">Bossss </w:t>
      </w:r>
    </w:p>
    <w:p>
      <w:pPr>
        <w:ind w:left="3600" w:hanging="3600"/>
      </w:pPr>
      <w:r>
        <w:rPr>
          <w:i/>
        </w:rPr>
        <w:t>11:31</w:t>
      </w:r>
      <w:r>
        <w:t xml:space="preserve"> Maximilian Margreiter:</w:t>
        <w:tab/>
        <w:t xml:space="preserve">Stark ....aber das ist schon irgendwo eine Frechheit </w:t>
      </w:r>
    </w:p>
    <w:p>
      <w:pPr>
        <w:ind w:left="3600" w:hanging="3600"/>
      </w:pPr>
      <w:r>
        <w:rPr>
          <w:i/>
        </w:rPr>
        <w:t>11:33</w:t>
      </w:r>
      <w:r>
        <w:t xml:space="preserve"> Benni Gröhs:</w:t>
        <w:tab/>
        <w:t xml:space="preserve">Das ist gestört! </w:t>
      </w:r>
    </w:p>
    <w:p>
      <w:pPr>
        <w:ind w:left="3600" w:hanging="3600"/>
      </w:pPr>
      <w:r>
        <w:rPr>
          <w:i/>
        </w:rPr>
        <w:t>11:36</w:t>
      </w:r>
      <w:r>
        <w:t xml:space="preserve"> Emil Paiker:</w:t>
        <w:tab/>
        <w:t xml:space="preserve">Mech 1, 2. Test vor einem jahr 94% negativ </w:t>
      </w:r>
    </w:p>
    <w:p>
      <w:pPr>
        <w:ind w:left="3600" w:hanging="3600"/>
      </w:pPr>
      <w:r>
        <w:rPr>
          <w:i/>
        </w:rPr>
        <w:t>11:36</w:t>
      </w:r>
      <w:r>
        <w:t xml:space="preserve"> Emil Paiker:</w:t>
        <w:tab/>
        <w:t xml:space="preserve">Shit heppens </w:t>
      </w:r>
    </w:p>
    <w:p>
      <w:pPr>
        <w:ind w:left="3600" w:hanging="3600"/>
      </w:pPr>
      <w:r>
        <w:rPr>
          <w:i/>
        </w:rPr>
        <w:t>11:37</w:t>
      </w:r>
      <w:r>
        <w:t xml:space="preserve"> Benni Gröhs:</w:t>
        <w:tab/>
        <w:t xml:space="preserve">Da ist aber etwas am Studium falsch! Das kann man keinem Studenten antun... In Amerika wird bei so einem Schnitt der Prof gefeuert </w:t>
      </w:r>
    </w:p>
    <w:p>
      <w:pPr>
        <w:ind w:left="3600" w:hanging="3600"/>
      </w:pPr>
      <w:r>
        <w:rPr>
          <w:i/>
        </w:rPr>
        <w:t>11:38</w:t>
      </w:r>
      <w:r>
        <w:t xml:space="preserve"> Maximilian Margreiter:</w:t>
        <w:tab/>
        <w:t xml:space="preserve">Ja das kann mal passieren aber es darf kein Dauerzustand sein </w:t>
      </w:r>
    </w:p>
    <w:p>
      <w:pPr>
        <w:ind w:left="3600" w:hanging="3600"/>
      </w:pPr>
      <w:r>
        <w:rPr>
          <w:i/>
        </w:rPr>
        <w:t>11:41</w:t>
      </w:r>
      <w:r>
        <w:t xml:space="preserve"> Louis Springer:</w:t>
        <w:tab/>
        <w:t xml:space="preserve">Frechheit </w:t>
      </w:r>
    </w:p>
    <w:p>
      <w:pPr>
        <w:ind w:left="3600" w:hanging="3600"/>
      </w:pPr>
      <w:r>
        <w:rPr>
          <w:i/>
        </w:rPr>
        <w:t>11:42</w:t>
      </w:r>
      <w:r>
        <w:t xml:space="preserve"> Emil Paiker:</w:t>
        <w:tab/>
        <w:t xml:space="preserve">True </w:t>
      </w:r>
    </w:p>
    <w:p>
      <w:pPr>
        <w:ind w:left="3600" w:hanging="3600"/>
      </w:pPr>
      <w:r>
        <w:rPr>
          <w:i/>
        </w:rPr>
        <w:t>11:53</w:t>
      </w:r>
      <w:r>
        <w:t xml:space="preserve"> Julian Möhlen:</w:t>
        <w:tab/>
        <w:t xml:space="preserve">In Oxford Durchfallquote Max 1%. </w:t>
      </w:r>
    </w:p>
    <w:p>
      <w:pPr>
        <w:ind w:left="3600" w:hanging="3600"/>
      </w:pPr>
      <w:r>
        <w:rPr>
          <w:i/>
        </w:rPr>
        <w:t>11:54</w:t>
      </w:r>
      <w:r>
        <w:t xml:space="preserve"> Louis Springer:</w:t>
        <w:tab/>
        <w:t xml:space="preserve">Nerdquote mind 99% </w:t>
      </w:r>
    </w:p>
    <w:p>
      <w:pPr>
        <w:ind w:left="3600" w:hanging="3600"/>
      </w:pPr>
      <w:r>
        <w:rPr>
          <w:i/>
        </w:rPr>
        <w:t>11:55</w:t>
      </w:r>
      <w:r>
        <w:t xml:space="preserve"> Emil Paiker:</w:t>
        <w:tab/>
        <w:t xml:space="preserve">Aufnahmequote </w:t>
      </w:r>
    </w:p>
    <w:p>
      <w:pPr>
        <w:ind w:left="3600" w:hanging="3600"/>
      </w:pPr>
      <w:r>
        <w:rPr>
          <w:i/>
        </w:rPr>
        <w:t>12:09</w:t>
      </w:r>
      <w:r>
        <w:t xml:space="preserve"> Julian Möhlen:</w:t>
        <w:tab/>
        <w:t xml:space="preserve">Hahaha!! Stimmt! </w:t>
      </w:r>
    </w:p>
    <w:p>
      <w:pPr>
        <w:ind w:left="3600" w:hanging="3600"/>
      </w:pPr>
      <w:r>
        <w:rPr>
          <w:i/>
        </w:rPr>
        <w:t>13:20</w:t>
      </w:r>
      <w:r>
        <w:t xml:space="preserve"> Thomas Sundström:</w:t>
        <w:tab/>
        <w:t xml:space="preserve">auf der eth wird da jeder prof gefeuert </w:t>
      </w:r>
    </w:p>
    <w:p>
      <w:pPr>
        <w:ind w:left="3600" w:hanging="3600"/>
      </w:pPr>
      <w:r>
        <w:rPr>
          <w:i/>
        </w:rPr>
        <w:t>13:20</w:t>
      </w:r>
      <w:r>
        <w:t xml:space="preserve"> Thomas Sundström:</w:t>
        <w:tab/>
        <w:t xml:space="preserve">und haha louis-&gt;sehr gut </w:t>
      </w:r>
    </w:p>
    <w:p>
      <w:pPr>
        <w:ind w:left="3600" w:hanging="3600"/>
      </w:pPr>
      <w:r>
        <w:rPr>
          <w:i/>
        </w:rPr>
        <w:t>13:21</w:t>
      </w:r>
      <w:r>
        <w:t xml:space="preserve"> Thomas Sundström:</w:t>
        <w:tab/>
        <w:t xml:space="preserve">🐸 </w:t>
      </w:r>
    </w:p>
    <w:p>
      <w:pPr>
        <w:ind w:left="3600" w:hanging="3600"/>
      </w:pPr>
      <w:r>
        <w:rPr>
          <w:i/>
        </w:rPr>
        <w:t>13:22</w:t>
      </w:r>
      <w:r>
        <w:t xml:space="preserve"> Thomas Sundström:</w:t>
        <w:tab/>
        <w:t xml:space="preserve">obwohl man sagen muss dass juristen schon ein extrem faules pack sind </w:t>
      </w:r>
    </w:p>
    <w:p>
      <w:pPr>
        <w:ind w:left="3600" w:hanging="3600"/>
      </w:pPr>
      <w:r>
        <w:rPr>
          <w:i/>
        </w:rPr>
        <w:t>13:23</w:t>
      </w:r>
      <w:r>
        <w:t xml:space="preserve"> Thomas Sundström:</w:t>
        <w:tab/>
        <w:t xml:space="preserve">deshalb steigt die durchfallsquote wrsl mit den antritten (wers beim ersten mal net schafft ist auch zu faul fürs zweite, wers da net schafft noch fauler...irgendwann dann unheilbar) </w:t>
      </w:r>
    </w:p>
    <w:p>
      <w:pPr>
        <w:ind w:left="3600" w:hanging="3600"/>
      </w:pPr>
      <w:r>
        <w:rPr>
          <w:i/>
        </w:rPr>
        <w:t>17:10</w:t>
      </w:r>
      <w:r>
        <w:t xml:space="preserve"> Louis Springer:</w:t>
        <w:tab/>
        <w:t xml:space="preserve">Durchfallquote hier auch recht hoch, wshl wegen der üblen Mensa </w:t>
      </w:r>
    </w:p>
    <w:p>
      <w:pPr>
        <w:ind w:left="3600" w:hanging="3600"/>
      </w:pPr>
      <w:r>
        <w:rPr>
          <w:i/>
        </w:rPr>
        <w:t>17:10</w:t>
      </w:r>
      <w:r>
        <w:t xml:space="preserve"> Thomas Sundström:</w:t>
        <w:tab/>
        <w:t xml:space="preserve">heheee </w:t>
      </w:r>
    </w:p>
    <w:p>
      <w:pPr>
        <w:ind w:left="3600" w:hanging="3600"/>
      </w:pPr>
      <w:r>
        <w:rPr>
          <w:i/>
        </w:rPr>
        <w:t>17:10</w:t>
      </w:r>
      <w:r>
        <w:t xml:space="preserve"> Thomas Sundström:</w:t>
        <w:tab/>
        <w:t xml:space="preserve">extrem witzig heute </w:t>
      </w:r>
    </w:p>
    <w:p>
      <w:pPr>
        <w:ind w:left="3600" w:hanging="3600"/>
      </w:pPr>
      <w:r>
        <w:rPr>
          <w:i/>
        </w:rPr>
        <w:t>17:10</w:t>
      </w:r>
      <w:r>
        <w:t xml:space="preserve"> Louis Springer:</w:t>
        <w:tab/>
        <w:t xml:space="preserve">*Julian Witz </w:t>
      </w:r>
    </w:p>
    <w:p>
      <w:pPr>
        <w:ind w:left="3600" w:hanging="3600"/>
      </w:pPr>
      <w:r>
        <w:rPr>
          <w:i/>
        </w:rPr>
        <w:t>17:11</w:t>
      </w:r>
      <w:r>
        <w:t xml:space="preserve"> Maximilian Margreiter:</w:t>
        <w:tab/>
        <w:t xml:space="preserve">Louis hat jetzt 4 h überlegt um diesen Witz zu machen </w:t>
      </w:r>
    </w:p>
    <w:p>
      <w:pPr>
        <w:ind w:left="3600" w:hanging="3600"/>
      </w:pPr>
      <w:r>
        <w:rPr>
          <w:i/>
        </w:rPr>
        <w:t>17:11</w:t>
      </w:r>
      <w:r>
        <w:t xml:space="preserve"> Thomas Sundström:</w:t>
        <w:tab/>
        <w:t xml:space="preserve">heute fußball pub emil alex wer noch? </w:t>
      </w:r>
    </w:p>
    <w:p>
      <w:pPr>
        <w:ind w:left="3600" w:hanging="3600"/>
      </w:pPr>
      <w:r>
        <w:rPr>
          <w:i/>
        </w:rPr>
        <w:t>17:11</w:t>
      </w:r>
      <w:r>
        <w:t xml:space="preserve"> Thomas Sundström:</w:t>
        <w:tab/>
        <w:t xml:space="preserve">2045 </w:t>
      </w:r>
    </w:p>
    <w:p>
      <w:pPr>
        <w:ind w:left="3600" w:hanging="3600"/>
      </w:pPr>
      <w:r>
        <w:rPr>
          <w:i/>
        </w:rPr>
        <w:t>17:12</w:t>
      </w:r>
      <w:r>
        <w:t xml:space="preserve"> Louis Springer:</w:t>
        <w:tab/>
        <w:t xml:space="preserve">na viel länger, warte schon seit Wochen darauf, dass jmd das Wort "Durchfallquote" erwähnt </w:t>
      </w:r>
    </w:p>
    <w:p>
      <w:pPr>
        <w:ind w:left="3600" w:hanging="3600"/>
      </w:pPr>
      <w:r>
        <w:rPr>
          <w:i/>
        </w:rPr>
        <w:t>17:12</w:t>
      </w:r>
      <w:r>
        <w:t xml:space="preserve"> Louis Springer:</w:t>
        <w:tab/>
        <w:t xml:space="preserve">nicht dabei </w:t>
      </w:r>
    </w:p>
    <w:p>
      <w:pPr>
        <w:ind w:left="3600" w:hanging="3600"/>
      </w:pPr>
      <w:r>
        <w:rPr>
          <w:i/>
        </w:rPr>
        <w:t>18:08</w:t>
      </w:r>
      <w:r>
        <w:t xml:space="preserve"> Benni Gröhs:</w:t>
        <w:tab/>
        <w:t xml:space="preserve">Welcher Pub? </w:t>
      </w:r>
    </w:p>
    <w:p>
      <w:pPr>
        <w:ind w:left="3600" w:hanging="3600"/>
      </w:pPr>
      <w:r>
        <w:rPr>
          <w:i/>
        </w:rPr>
        <w:t>20:07</w:t>
      </w:r>
      <w:r>
        <w:t xml:space="preserve"> Thomas Sundström:</w:t>
        <w:tab/>
        <w:t xml:space="preserve">golden harp </w:t>
      </w:r>
    </w:p>
    <w:p>
      <w:pPr>
        <w:ind w:left="3600" w:hanging="3600"/>
      </w:pPr>
      <w:r>
        <w:rPr>
          <w:i/>
        </w:rPr>
        <w:t>20:07</w:t>
      </w:r>
      <w:r>
        <w:t xml:space="preserve"> Thomas Sundström:</w:t>
        <w:tab/>
        <w:t xml:space="preserve">beim emil </w:t>
      </w:r>
    </w:p>
    <w:p>
      <w:pPr>
        <w:ind w:left="3600" w:hanging="3600"/>
      </w:pPr>
      <w:r>
        <w:rPr>
          <w:i/>
        </w:rPr>
        <w:t>20:07</w:t>
      </w:r>
      <w:r>
        <w:t xml:space="preserve"> Thomas Sundström:</w:t>
        <w:tab/>
        <w:t xml:space="preserve">ums exk </w:t>
      </w:r>
    </w:p>
    <w:p>
      <w:pPr>
        <w:ind w:left="3600" w:hanging="3600"/>
      </w:pPr>
      <w:r>
        <w:rPr>
          <w:i/>
        </w:rPr>
        <w:t>20:28</w:t>
      </w:r>
      <w:r>
        <w:t xml:space="preserve"> Benni Gröhs:</w:t>
        <w:tab/>
        <w:t xml:space="preserve">Ich komm Bissl später erst! </w:t>
      </w:r>
    </w:p>
    <w:p>
      <w:pPr>
        <w:ind w:left="3600" w:hanging="3600"/>
      </w:pPr>
      <w:r>
        <w:rPr>
          <w:i/>
        </w:rPr>
        <w:t>20:34</w:t>
      </w:r>
      <w:r>
        <w:t xml:space="preserve"> Louis Springer:</w:t>
        <w:tab/>
        <w:t xml:space="preserve">Scheiß Winter. </w:t>
      </w:r>
    </w:p>
    <w:p>
      <w:pPr>
        <w:ind w:left="3600" w:hanging="3600"/>
      </w:pPr>
      <w:r>
        <w:rPr>
          <w:i/>
        </w:rPr>
        <w:t>20:34</w:t>
      </w:r>
      <w:r>
        <w:t xml:space="preserve"> Maximilian Margreiter:</w:t>
        <w:tab/>
        <w:t xml:space="preserve">Er Ist ein arschloch </w:t>
      </w:r>
    </w:p>
    <w:p>
      <w:pPr>
        <w:ind w:left="3600" w:hanging="3600"/>
      </w:pPr>
      <w:r>
        <w:rPr>
          <w:i/>
        </w:rPr>
        <w:t>20:38</w:t>
      </w:r>
      <w:r>
        <w:t xml:space="preserve"> Thomas Sundström:</w:t>
        <w:tab/>
        <w:t xml:space="preserve">ok </w:t>
      </w:r>
    </w:p>
    <w:p>
      <w:pPr>
        <w:ind w:left="3600" w:hanging="3600"/>
      </w:pPr>
      <w:r>
        <w:rPr>
          <w:i/>
        </w:rPr>
        <w:t>20:38</w:t>
      </w:r>
      <w:r>
        <w:t xml:space="preserve"> Thomas Sundström:</w:t>
        <w:tab/>
        <w:t xml:space="preserve">alles ok </w:t>
      </w:r>
    </w:p>
    <w:p>
      <w:pPr>
        <w:ind w:left="3600" w:hanging="3600"/>
      </w:pPr>
      <w:r>
        <w:rPr>
          <w:i/>
        </w:rPr>
        <w:t>20:46</w:t>
      </w:r>
      <w:r>
        <w:t xml:space="preserve"> Louis Springer:</w:t>
        <w:tab/>
        <w:t xml:space="preserve">Ich mein da scheint EINMAL die Sonne und erste unschuldige Frühlingsgefühle beginnen sich zu regen, nur damit 2 Tage später der Schneesturm über dir einbrechen kann! Das ist ganz grauslich. Frechheit. </w:t>
      </w:r>
    </w:p>
    <w:p>
      <w:pPr>
        <w:jc w:val="center"/>
      </w:pPr>
      <w:r>
        <w:t>24.02.2016</w:t>
      </w:r>
    </w:p>
    <w:p>
      <w:pPr>
        <w:ind w:left="3600" w:hanging="3600"/>
      </w:pPr>
      <w:r>
        <w:rPr>
          <w:i/>
        </w:rPr>
        <w:t>09:52</w:t>
      </w:r>
      <w:r>
        <w:t xml:space="preserve"> Emil Paiker:</w:t>
        <w:tab/>
        <w:t xml:space="preserve">Hab gestern apple Kopfhörer gestohlen wem gehen welche ab? </w:t>
      </w:r>
    </w:p>
    <w:p>
      <w:pPr>
        <w:ind w:left="3600" w:hanging="3600"/>
      </w:pPr>
      <w:r>
        <w:rPr>
          <w:i/>
        </w:rPr>
        <w:t>10:22</w:t>
      </w:r>
      <w:r>
        <w:t xml:space="preserve"> Louis Springer:</w:t>
        <w:tab/>
        <w:t xml:space="preserve">Du Stehler! </w:t>
      </w:r>
    </w:p>
    <w:p>
      <w:pPr>
        <w:ind w:left="3600" w:hanging="3600"/>
      </w:pPr>
      <w:r>
        <w:rPr>
          <w:i/>
        </w:rPr>
        <w:t>11:49</w:t>
      </w:r>
      <w:r>
        <w:t xml:space="preserve"> Julian Möhlen:</w:t>
        <w:tab/>
        <w:t xml:space="preserve">Sabine und Alex haben eine Passage aus einer E-Mail von Jakob an sie ausgegraben, in der er über Freundschaft schreibt. Das war kurz nachdem einige von uns ihn in Tübingen besucht haben. Wenn ihr möchtet, leite ich es euch weiter... </w:t>
      </w:r>
    </w:p>
    <w:p>
      <w:pPr>
        <w:ind w:left="3600" w:hanging="3600"/>
      </w:pPr>
      <w:r>
        <w:rPr>
          <w:i/>
        </w:rPr>
        <w:t>11:49</w:t>
      </w:r>
      <w:r>
        <w:t xml:space="preserve"> Emil Paiker:</w:t>
        <w:tab/>
        <w:t xml:space="preserve">Gerne! </w:t>
      </w:r>
    </w:p>
    <w:p>
      <w:pPr>
        <w:ind w:left="3600" w:hanging="3600"/>
      </w:pPr>
      <w:r>
        <w:rPr>
          <w:i/>
        </w:rPr>
        <w:t>11:50</w:t>
      </w:r>
      <w:r>
        <w:t xml:space="preserve"> Maximilian Margreiter:</w:t>
        <w:tab/>
        <w:t xml:space="preserve">Ja </w:t>
      </w:r>
    </w:p>
    <w:p>
      <w:pPr>
        <w:ind w:left="3600" w:hanging="3600"/>
      </w:pPr>
      <w:r>
        <w:rPr>
          <w:i/>
        </w:rPr>
        <w:t>11:50</w:t>
      </w:r>
      <w:r>
        <w:t xml:space="preserve"> Benni Gröhs:</w:t>
        <w:tab/>
        <w:t xml:space="preserve">Kloar </w:t>
      </w:r>
    </w:p>
    <w:p>
      <w:pPr>
        <w:ind w:left="3600" w:hanging="3600"/>
      </w:pPr>
      <w:r>
        <w:rPr>
          <w:i/>
        </w:rPr>
        <w:t>11:53</w:t>
      </w:r>
      <w:r>
        <w:t xml:space="preserve"> Louis Springer:</w:t>
        <w:tab/>
        <w:t xml:space="preserve">Ja unbedingt! </w:t>
      </w:r>
    </w:p>
    <w:p>
      <w:pPr>
        <w:ind w:left="3600" w:hanging="3600"/>
      </w:pPr>
      <w:r>
        <w:rPr>
          <w:i/>
        </w:rPr>
        <w:t>20:25</w:t>
      </w:r>
      <w:r>
        <w:t xml:space="preserve"> Julian Möhlen:</w:t>
        <w:tab/>
        <w:t xml:space="preserve">Okay, dann sende ich das jetzt. Wer sonst noch will, bitte meldet euch. :) </w:t>
      </w:r>
    </w:p>
    <w:p>
      <w:pPr>
        <w:ind w:left="3600" w:hanging="3600"/>
      </w:pPr>
      <w:r>
        <w:rPr>
          <w:i/>
        </w:rPr>
        <w:t>20:39</w:t>
      </w:r>
      <w:r>
        <w:t xml:space="preserve"> Patrick Kerschbaumer:</w:t>
        <w:tab/>
        <w:t xml:space="preserve">An mich bitte auch noch </w:t>
      </w:r>
    </w:p>
    <w:p>
      <w:pPr>
        <w:ind w:left="3600" w:hanging="3600"/>
      </w:pPr>
      <w:r>
        <w:rPr>
          <w:i/>
        </w:rPr>
        <w:t>20:45</w:t>
      </w:r>
      <w:r>
        <w:t xml:space="preserve"> Julian Möhlen:</w:t>
        <w:tab/>
        <w:t xml:space="preserve">Gesagt, getan. :) </w:t>
      </w:r>
    </w:p>
    <w:p>
      <w:pPr>
        <w:ind w:left="3600" w:hanging="3600"/>
      </w:pPr>
      <w:r>
        <w:rPr>
          <w:i/>
        </w:rPr>
        <w:t>20:45</w:t>
      </w:r>
      <w:r>
        <w:t xml:space="preserve"> Thomas Sundström:</w:t>
        <w:tab/>
        <w:t xml:space="preserve">jo bitte auch an mil </w:t>
      </w:r>
    </w:p>
    <w:p>
      <w:pPr>
        <w:ind w:left="3600" w:hanging="3600"/>
      </w:pPr>
      <w:r>
        <w:rPr>
          <w:i/>
        </w:rPr>
        <w:t>20:46</w:t>
      </w:r>
      <w:r>
        <w:t xml:space="preserve"> Julian Möhlen:</w:t>
        <w:tab/>
        <w:t xml:space="preserve">Gerne. :) </w:t>
      </w:r>
    </w:p>
    <w:p>
      <w:pPr>
        <w:ind w:left="3600" w:hanging="3600"/>
      </w:pPr>
      <w:r>
        <w:rPr>
          <w:i/>
        </w:rPr>
        <w:t>22:11</w:t>
      </w:r>
      <w:r>
        <w:t xml:space="preserve"> Louis Springer:</w:t>
        <w:tab/>
        <w:t xml:space="preserve">sehr netter Text. Typisch Jakob </w:t>
      </w:r>
    </w:p>
    <w:p>
      <w:pPr>
        <w:ind w:left="3600" w:hanging="3600"/>
      </w:pPr>
      <w:r>
        <w:rPr>
          <w:i/>
        </w:rPr>
        <w:t>22:11</w:t>
      </w:r>
      <w:r>
        <w:t xml:space="preserve"> Louis Springer:</w:t>
        <w:tab/>
        <w:t xml:space="preserve">morgen 8 Uhr bekomm ich die Noten, ich scheiß mich jetzt schon an </w:t>
      </w:r>
    </w:p>
    <w:p>
      <w:pPr>
        <w:ind w:left="3600" w:hanging="3600"/>
      </w:pPr>
      <w:r>
        <w:rPr>
          <w:i/>
        </w:rPr>
        <w:t>22:18</w:t>
      </w:r>
      <w:r>
        <w:t xml:space="preserve"> Julian Möhlen:</w:t>
        <w:tab/>
        <w:t xml:space="preserve">Sind das deine ersten Prüfungen in St Gallen? </w:t>
      </w:r>
    </w:p>
    <w:p>
      <w:pPr>
        <w:ind w:left="3600" w:hanging="3600"/>
      </w:pPr>
      <w:r>
        <w:rPr>
          <w:i/>
        </w:rPr>
        <w:t>22:22</w:t>
      </w:r>
      <w:r>
        <w:t xml:space="preserve"> Louis Springer:</w:t>
        <w:tab/>
        <w:t xml:space="preserve">Ja und die entscheiden, ob ich weiterkomme oder im September von vorne beginnen muss --&gt; extreme Angst </w:t>
      </w:r>
    </w:p>
    <w:p>
      <w:pPr>
        <w:ind w:left="3600" w:hanging="3600"/>
      </w:pPr>
      <w:r>
        <w:rPr>
          <w:i/>
        </w:rPr>
        <w:t>22:36</w:t>
      </w:r>
      <w:r>
        <w:t xml:space="preserve"> Julian Möhlen:</w:t>
        <w:tab/>
        <w:t xml:space="preserve">Uh... Trink a Bier! Das beruhigt, habe ich gestern auch gemacht. </w:t>
      </w:r>
    </w:p>
    <w:p>
      <w:pPr>
        <w:ind w:left="3600" w:hanging="3600"/>
      </w:pPr>
      <w:r>
        <w:rPr>
          <w:i/>
        </w:rPr>
        <w:t>22:36</w:t>
      </w:r>
      <w:r>
        <w:t xml:space="preserve"> Julian Möhlen:</w:t>
        <w:tab/>
        <w:t xml:space="preserve">Okay und im schlimmsten Fall würdest du einfach noch mal von vorne anfangen? </w:t>
      </w:r>
    </w:p>
    <w:p>
      <w:pPr>
        <w:ind w:left="3600" w:hanging="3600"/>
      </w:pPr>
      <w:r>
        <w:rPr>
          <w:i/>
        </w:rPr>
        <w:t>22:37</w:t>
      </w:r>
      <w:r>
        <w:t xml:space="preserve"> Thomas Sundström:</w:t>
        <w:tab/>
        <w:t xml:space="preserve">louis hats fix geschafft...bitte keine diskussionen! </w:t>
      </w:r>
    </w:p>
    <w:p>
      <w:pPr>
        <w:ind w:left="3600" w:hanging="3600"/>
      </w:pPr>
      <w:r>
        <w:rPr>
          <w:i/>
        </w:rPr>
        <w:t>22:39</w:t>
      </w:r>
      <w:r>
        <w:t xml:space="preserve"> Julian Möhlen:</w:t>
        <w:tab/>
        <w:t xml:space="preserve">Okay. Ende der Diskussion. </w:t>
      </w:r>
    </w:p>
    <w:p>
      <w:pPr>
        <w:ind w:left="3600" w:hanging="3600"/>
      </w:pPr>
      <w:r>
        <w:rPr>
          <w:i/>
        </w:rPr>
        <w:t>22:59</w:t>
      </w:r>
      <w:r>
        <w:t xml:space="preserve"> Maximilian Margreiter:</w:t>
        <w:tab/>
        <w:t xml:space="preserve">(: </w:t>
      </w:r>
    </w:p>
    <w:p>
      <w:pPr>
        <w:ind w:left="3600" w:hanging="3600"/>
      </w:pPr>
      <w:r>
        <w:rPr>
          <w:i/>
        </w:rPr>
        <w:t>22:59</w:t>
      </w:r>
      <w:r>
        <w:t xml:space="preserve"> Maximilian Margreiter:</w:t>
        <w:tab/>
        <w:t xml:space="preserve">Beer Beer!!! </w:t>
      </w:r>
    </w:p>
    <w:p>
      <w:pPr>
        <w:ind w:left="3600" w:hanging="3600"/>
      </w:pPr>
      <w:r>
        <w:rPr>
          <w:i/>
        </w:rPr>
        <w:t>23:00</w:t>
      </w:r>
      <w:r>
        <w:t xml:space="preserve"> Maximilian Margreiter:</w:t>
        <w:tab/>
        <w:t xml:space="preserve">Im polkadot! Kemmts alle! Gach!!! </w:t>
      </w:r>
    </w:p>
    <w:p>
      <w:pPr>
        <w:ind w:left="3600" w:hanging="3600"/>
      </w:pPr>
      <w:r>
        <w:rPr>
          <w:i/>
        </w:rPr>
        <w:t>23:00</w:t>
      </w:r>
      <w:r>
        <w:t xml:space="preserve"> Louis Springer:</w:t>
        <w:tab/>
        <w:t xml:space="preserve">öööööööh </w:t>
      </w:r>
    </w:p>
    <w:p>
      <w:pPr>
        <w:ind w:left="3600" w:hanging="3600"/>
      </w:pPr>
      <w:r>
        <w:rPr>
          <w:i/>
        </w:rPr>
        <w:t>23:00</w:t>
      </w:r>
      <w:r>
        <w:t xml:space="preserve"> Louis Springer:</w:t>
        <w:tab/>
        <w:t xml:space="preserve">soluschn </w:t>
      </w:r>
    </w:p>
    <w:p>
      <w:pPr>
        <w:ind w:left="3600" w:hanging="3600"/>
      </w:pPr>
      <w:r>
        <w:rPr>
          <w:i/>
        </w:rPr>
        <w:t>23:00</w:t>
      </w:r>
      <w:r>
        <w:t xml:space="preserve"> Maximilian Margreiter:</w:t>
        <w:tab/>
        <w:t xml:space="preserve">Liabe Grüße aus Tirol! </w:t>
      </w:r>
    </w:p>
    <w:p>
      <w:pPr>
        <w:ind w:left="3600" w:hanging="3600"/>
      </w:pPr>
      <w:r>
        <w:rPr>
          <w:i/>
        </w:rPr>
        <w:t>23:00</w:t>
      </w:r>
      <w:r>
        <w:t xml:space="preserve"> Thomas Sundström:</w:t>
        <w:tab/>
        <w:t xml:space="preserve">???? </w:t>
      </w:r>
    </w:p>
    <w:p>
      <w:pPr>
        <w:ind w:left="3600" w:hanging="3600"/>
      </w:pPr>
      <w:r>
        <w:rPr>
          <w:i/>
        </w:rPr>
        <w:t>23:01</w:t>
      </w:r>
      <w:r>
        <w:t xml:space="preserve"> Louis Springer:</w:t>
        <w:tab/>
        <w:t xml:space="preserve">Tirol? </w:t>
      </w:r>
    </w:p>
    <w:p>
      <w:pPr>
        <w:ind w:left="3600" w:hanging="3600"/>
      </w:pPr>
      <w:r>
        <w:rPr>
          <w:i/>
        </w:rPr>
        <w:t>23:01</w:t>
      </w:r>
      <w:r>
        <w:t xml:space="preserve"> Louis Springer:</w:t>
        <w:tab/>
        <w:t xml:space="preserve">jetzt ist der sich schon verrückt geworden </w:t>
      </w:r>
    </w:p>
    <w:p>
      <w:pPr>
        <w:ind w:left="3600" w:hanging="3600"/>
      </w:pPr>
      <w:r>
        <w:rPr>
          <w:i/>
        </w:rPr>
        <w:t>23:01</w:t>
      </w:r>
      <w:r>
        <w:t xml:space="preserve"> Louis Springer:</w:t>
        <w:tab/>
        <w:t xml:space="preserve">*auch </w:t>
      </w:r>
    </w:p>
    <w:p>
      <w:pPr>
        <w:ind w:left="3600" w:hanging="3600"/>
      </w:pPr>
      <w:r>
        <w:rPr>
          <w:i/>
        </w:rPr>
        <w:t>23:01</w:t>
      </w:r>
      <w:r>
        <w:t xml:space="preserve"> Thomas Sundström:</w:t>
        <w:tab/>
        <w:t xml:space="preserve">offensichtlich </w:t>
      </w:r>
    </w:p>
    <w:p>
      <w:pPr>
        <w:ind w:left="3600" w:hanging="3600"/>
      </w:pPr>
      <w:r>
        <w:rPr>
          <w:i/>
        </w:rPr>
        <w:t>23:02</w:t>
      </w:r>
      <w:r>
        <w:t xml:space="preserve"> Louis Springer:</w:t>
        <w:tab/>
        <w:t xml:space="preserve">Irgendwann sind wir nur noch eine Ansammlung von Psychopathen </w:t>
      </w:r>
    </w:p>
    <w:p>
      <w:pPr>
        <w:ind w:left="3600" w:hanging="3600"/>
      </w:pPr>
      <w:r>
        <w:rPr>
          <w:i/>
        </w:rPr>
        <w:t>23:05</w:t>
      </w:r>
      <w:r>
        <w:t xml:space="preserve"> Thomas Sundström:</w:t>
        <w:tab/>
        <w:t xml:space="preserve">ich war immer schon ein trendsetter </w:t>
      </w:r>
    </w:p>
    <w:p>
      <w:pPr>
        <w:ind w:left="3600" w:hanging="3600"/>
      </w:pPr>
      <w:r>
        <w:rPr>
          <w:i/>
        </w:rPr>
        <w:t>23:05</w:t>
      </w:r>
      <w:r>
        <w:t xml:space="preserve"> Emil Paiker:</w:t>
        <w:tab/>
        <w:t xml:space="preserve">Maxis handy wurde gestohlen? </w:t>
      </w:r>
    </w:p>
    <w:p>
      <w:pPr>
        <w:ind w:left="3600" w:hanging="3600"/>
      </w:pPr>
      <w:r>
        <w:rPr>
          <w:i/>
        </w:rPr>
        <w:t>23:20</w:t>
      </w:r>
      <w:r>
        <w:t xml:space="preserve"> Julian Möhlen:</w:t>
        <w:tab/>
        <w:t xml:space="preserve">Ich stimme Emil zu. "Kemmts" hört sich nicht nach Maxi an. "(:" auch nicht. </w:t>
      </w:r>
    </w:p>
    <w:p>
      <w:pPr>
        <w:ind w:left="3600" w:hanging="3600"/>
      </w:pPr>
      <w:r>
        <w:rPr>
          <w:i/>
        </w:rPr>
        <w:t>23:21</w:t>
      </w:r>
      <w:r>
        <w:t xml:space="preserve"> Thomas Sundström:</w:t>
        <w:tab/>
        <w:t xml:space="preserve">habe es bereits aufgeklärt </w:t>
      </w:r>
    </w:p>
    <w:p>
      <w:pPr>
        <w:ind w:left="3600" w:hanging="3600"/>
      </w:pPr>
      <w:r>
        <w:rPr>
          <w:i/>
        </w:rPr>
        <w:t>23:21</w:t>
      </w:r>
      <w:r>
        <w:t xml:space="preserve"> Julian Möhlen:</w:t>
        <w:tab/>
        <w:t xml:space="preserve">Aber: Thommi hat auch recht mit dem Trendsetting. 👌 </w:t>
      </w:r>
    </w:p>
    <w:p>
      <w:pPr>
        <w:ind w:left="3600" w:hanging="3600"/>
      </w:pPr>
      <w:r>
        <w:rPr>
          <w:i/>
        </w:rPr>
        <w:t>23:21</w:t>
      </w:r>
      <w:r>
        <w:t xml:space="preserve"> Thomas Sundström:</w:t>
        <w:tab/>
        <w:t xml:space="preserve">handy wurde kurzfristig entwendet </w:t>
      </w:r>
    </w:p>
    <w:p>
      <w:pPr>
        <w:ind w:left="3600" w:hanging="3600"/>
      </w:pPr>
      <w:r>
        <w:rPr>
          <w:i/>
        </w:rPr>
        <w:t>23:21</w:t>
      </w:r>
      <w:r>
        <w:t xml:space="preserve"> Thomas Sundström:</w:t>
        <w:tab/>
        <w:t xml:space="preserve">von irgend so einem philosophen </w:t>
      </w:r>
    </w:p>
    <w:p>
      <w:pPr>
        <w:ind w:left="3600" w:hanging="3600"/>
      </w:pPr>
      <w:r>
        <w:rPr>
          <w:i/>
        </w:rPr>
        <w:t>23:22</w:t>
      </w:r>
      <w:r>
        <w:t xml:space="preserve"> Thomas Sundström:</w:t>
        <w:tab/>
        <w:t xml:space="preserve">tiroler vermutlich </w:t>
      </w:r>
    </w:p>
    <w:p>
      <w:pPr>
        <w:ind w:left="3600" w:hanging="3600"/>
      </w:pPr>
      <w:r>
        <w:rPr>
          <w:i/>
        </w:rPr>
        <w:t>23:22</w:t>
      </w:r>
      <w:r>
        <w:t xml:space="preserve"> Thomas Sundström:</w:t>
        <w:tab/>
        <w:t xml:space="preserve">dass es dort überhaupt sowas gibt </w:t>
      </w:r>
    </w:p>
    <w:p>
      <w:pPr>
        <w:ind w:left="3600" w:hanging="3600"/>
      </w:pPr>
      <w:r>
        <w:rPr>
          <w:i/>
        </w:rPr>
        <w:t>23:22</w:t>
      </w:r>
      <w:r>
        <w:t xml:space="preserve"> Julian Möhlen:</w:t>
        <w:tab/>
        <w:t xml:space="preserve">Handys? </w:t>
      </w:r>
    </w:p>
    <w:p>
      <w:pPr>
        <w:ind w:left="3600" w:hanging="3600"/>
      </w:pPr>
      <w:r>
        <w:rPr>
          <w:i/>
        </w:rPr>
        <w:t>23:22</w:t>
      </w:r>
      <w:r>
        <w:t xml:space="preserve"> Thomas Sundström:</w:t>
        <w:tab/>
        <w:t xml:space="preserve">philosophen. </w:t>
      </w:r>
    </w:p>
    <w:p>
      <w:pPr>
        <w:ind w:left="3600" w:hanging="3600"/>
      </w:pPr>
      <w:r>
        <w:rPr>
          <w:i/>
        </w:rPr>
        <w:t>23:23</w:t>
      </w:r>
      <w:r>
        <w:t xml:space="preserve"> Julian Möhlen:</w:t>
        <w:tab/>
        <w:t xml:space="preserve">😋 </w:t>
      </w:r>
    </w:p>
    <w:p>
      <w:pPr>
        <w:ind w:left="3600" w:hanging="3600"/>
      </w:pPr>
      <w:r>
        <w:rPr>
          <w:i/>
        </w:rPr>
        <w:t>23:23</w:t>
      </w:r>
      <w:r>
        <w:t xml:space="preserve"> Thomas Sundström:</w:t>
        <w:tab/>
        <w:t xml:space="preserve">sie stellen die erweiterungen der kantschen frage </w:t>
      </w:r>
    </w:p>
    <w:p>
      <w:pPr>
        <w:ind w:left="3600" w:hanging="3600"/>
      </w:pPr>
      <w:r>
        <w:rPr>
          <w:i/>
        </w:rPr>
        <w:t>23:23</w:t>
      </w:r>
      <w:r>
        <w:t xml:space="preserve"> Thomas Sundström:</w:t>
        <w:tab/>
        <w:t xml:space="preserve">n </w:t>
      </w:r>
    </w:p>
    <w:p>
      <w:pPr>
        <w:ind w:left="3600" w:hanging="3600"/>
      </w:pPr>
      <w:r>
        <w:rPr>
          <w:i/>
        </w:rPr>
        <w:t>23:23</w:t>
      </w:r>
      <w:r>
        <w:t xml:space="preserve"> Emil Paiker:</w:t>
        <w:tab/>
        <w:t xml:space="preserve">Ich geh rüber ins polkadot und heiß ihm was </w:t>
      </w:r>
    </w:p>
    <w:p>
      <w:pPr>
        <w:ind w:left="3600" w:hanging="3600"/>
      </w:pPr>
      <w:r>
        <w:rPr>
          <w:i/>
        </w:rPr>
        <w:t>23:23</w:t>
      </w:r>
      <w:r>
        <w:t xml:space="preserve"> Thomas Sundström:</w:t>
        <w:tab/>
        <w:t xml:space="preserve">"was frisst die kuh?" </w:t>
      </w:r>
    </w:p>
    <w:p>
      <w:pPr>
        <w:ind w:left="3600" w:hanging="3600"/>
      </w:pPr>
      <w:r>
        <w:rPr>
          <w:i/>
        </w:rPr>
        <w:t>23:24</w:t>
      </w:r>
      <w:r>
        <w:t xml:space="preserve"> Thomas Sundström:</w:t>
        <w:tab/>
        <w:t xml:space="preserve">"wie schmeckt die milch?" </w:t>
      </w:r>
    </w:p>
    <w:p>
      <w:pPr>
        <w:ind w:left="3600" w:hanging="3600"/>
      </w:pPr>
      <w:r>
        <w:rPr>
          <w:i/>
        </w:rPr>
        <w:t>23:24</w:t>
      </w:r>
      <w:r>
        <w:t xml:space="preserve"> Emil Paiker:</w:t>
        <w:tab/>
        <w:t xml:space="preserve">2 schritte von der Haustür </w:t>
      </w:r>
    </w:p>
    <w:p>
      <w:pPr>
        <w:ind w:left="3600" w:hanging="3600"/>
      </w:pPr>
      <w:r>
        <w:rPr>
          <w:i/>
        </w:rPr>
        <w:t>23:24</w:t>
      </w:r>
      <w:r>
        <w:t xml:space="preserve"> Thomas Sundström:</w:t>
        <w:tab/>
        <w:t xml:space="preserve">ja tuh das </w:t>
      </w:r>
    </w:p>
    <w:p>
      <w:pPr>
        <w:ind w:left="3600" w:hanging="3600"/>
      </w:pPr>
      <w:r>
        <w:rPr>
          <w:i/>
        </w:rPr>
        <w:t>23:24</w:t>
      </w:r>
      <w:r>
        <w:t xml:space="preserve"> Thomas Sundström:</w:t>
        <w:tab/>
        <w:t xml:space="preserve">diese vereinigung ist mir ungeheuer </w:t>
      </w:r>
    </w:p>
    <w:p>
      <w:pPr>
        <w:ind w:left="3600" w:hanging="3600"/>
      </w:pPr>
      <w:r>
        <w:rPr>
          <w:i/>
        </w:rPr>
        <w:t>23:24</w:t>
      </w:r>
      <w:r>
        <w:t xml:space="preserve"> Thomas Sundström:</w:t>
        <w:tab/>
        <w:t xml:space="preserve">ungeheuer ungeheuer </w:t>
      </w:r>
    </w:p>
    <w:p>
      <w:pPr>
        <w:ind w:left="3600" w:hanging="3600"/>
      </w:pPr>
      <w:r>
        <w:rPr>
          <w:i/>
        </w:rPr>
        <w:t>23:25</w:t>
      </w:r>
      <w:r>
        <w:t xml:space="preserve"> Emil Paiker:</w:t>
        <w:tab/>
        <w:t xml:space="preserve">Der beender </w:t>
      </w:r>
    </w:p>
    <w:p>
      <w:pPr>
        <w:ind w:left="3600" w:hanging="3600"/>
      </w:pPr>
      <w:r>
        <w:rPr>
          <w:i/>
        </w:rPr>
        <w:t>23:25</w:t>
      </w:r>
      <w:r>
        <w:t xml:space="preserve"> Thomas Sundström:</w:t>
        <w:tab/>
        <w:t xml:space="preserve">da werd ich gleich zum </w:t>
      </w:r>
    </w:p>
    <w:p>
      <w:pPr>
        <w:ind w:left="3600" w:hanging="3600"/>
      </w:pPr>
      <w:r>
        <w:rPr>
          <w:i/>
        </w:rPr>
        <w:t>23:25</w:t>
      </w:r>
      <w:r>
        <w:t xml:space="preserve"> Thomas Sundström:</w:t>
        <w:tab/>
        <w:t xml:space="preserve">ehehe </w:t>
      </w:r>
    </w:p>
    <w:p>
      <w:pPr>
        <w:ind w:left="3600" w:hanging="3600"/>
      </w:pPr>
      <w:r>
        <w:rPr>
          <w:i/>
        </w:rPr>
        <w:t>23:25</w:t>
      </w:r>
      <w:r>
        <w:t xml:space="preserve"> Thomas Sundström:</w:t>
        <w:tab/>
        <w:t xml:space="preserve">bist du nicht krank emil </w:t>
      </w:r>
    </w:p>
    <w:p>
      <w:pPr>
        <w:ind w:left="3600" w:hanging="3600"/>
      </w:pPr>
      <w:r>
        <w:rPr>
          <w:i/>
        </w:rPr>
        <w:t>23:25</w:t>
      </w:r>
      <w:r>
        <w:t xml:space="preserve"> Thomas Sundström:</w:t>
        <w:tab/>
        <w:t xml:space="preserve">oder war das eine ausrede </w:t>
      </w:r>
    </w:p>
    <w:p>
      <w:pPr>
        <w:ind w:left="3600" w:hanging="3600"/>
      </w:pPr>
      <w:r>
        <w:rPr>
          <w:i/>
        </w:rPr>
        <w:t>23:25</w:t>
      </w:r>
      <w:r>
        <w:t xml:space="preserve"> Emil Paiker:</w:t>
        <w:tab/>
        <w:t xml:space="preserve">Na bin extrem hin </w:t>
      </w:r>
    </w:p>
    <w:p>
      <w:pPr>
        <w:ind w:left="3600" w:hanging="3600"/>
      </w:pPr>
      <w:r>
        <w:rPr>
          <w:i/>
        </w:rPr>
        <w:t>23:26</w:t>
      </w:r>
      <w:r>
        <w:t xml:space="preserve"> Thomas Sundström:</w:t>
        <w:tab/>
        <w:t xml:space="preserve">ich war nicht trainieren </w:t>
      </w:r>
    </w:p>
    <w:p>
      <w:pPr>
        <w:ind w:left="3600" w:hanging="3600"/>
      </w:pPr>
      <w:r>
        <w:rPr>
          <w:i/>
        </w:rPr>
        <w:t>23:26</w:t>
      </w:r>
      <w:r>
        <w:t xml:space="preserve"> Thomas Sundström:</w:t>
        <w:tab/>
        <w:t xml:space="preserve">aber habe lampen </w:t>
      </w:r>
    </w:p>
    <w:p>
      <w:pPr>
        <w:ind w:left="3600" w:hanging="3600"/>
      </w:pPr>
      <w:r>
        <w:rPr>
          <w:i/>
        </w:rPr>
        <w:t>23:26</w:t>
      </w:r>
      <w:r>
        <w:t xml:space="preserve"> Thomas Sundström:</w:t>
        <w:tab/>
        <w:t xml:space="preserve">onc at a time </w:t>
      </w:r>
    </w:p>
    <w:p>
      <w:pPr>
        <w:ind w:left="3600" w:hanging="3600"/>
      </w:pPr>
      <w:r>
        <w:rPr>
          <w:i/>
        </w:rPr>
        <w:t>23:26</w:t>
      </w:r>
      <w:r>
        <w:t xml:space="preserve"> Emil Paiker:</w:t>
        <w:tab/>
        <w:t xml:space="preserve">Erleuchtet </w:t>
      </w:r>
    </w:p>
    <w:p>
      <w:pPr>
        <w:ind w:left="3600" w:hanging="3600"/>
      </w:pPr>
      <w:r>
        <w:rPr>
          <w:i/>
        </w:rPr>
        <w:t>23:30</w:t>
      </w:r>
      <w:r>
        <w:t xml:space="preserve"> Thomas Sundström:</w:t>
        <w:tab/>
        <w:t xml:space="preserve">buchhaltung is schon was eher fades </w:t>
      </w:r>
    </w:p>
    <w:p>
      <w:pPr>
        <w:ind w:left="3600" w:hanging="3600"/>
      </w:pPr>
      <w:r>
        <w:rPr>
          <w:i/>
        </w:rPr>
        <w:t>23:39</w:t>
      </w:r>
      <w:r>
        <w:t xml:space="preserve"> Louis Springer:</w:t>
        <w:tab/>
        <w:t xml:space="preserve">Hahaha Emil </w:t>
      </w:r>
    </w:p>
    <w:p>
      <w:pPr>
        <w:jc w:val="center"/>
      </w:pPr>
      <w:r>
        <w:t>25.02.2016</w:t>
      </w:r>
    </w:p>
    <w:p>
      <w:pPr>
        <w:ind w:left="3600" w:hanging="3600"/>
      </w:pPr>
      <w:r>
        <w:rPr>
          <w:i/>
        </w:rPr>
        <w:t>01:27</w:t>
      </w:r>
      <w:r>
        <w:t xml:space="preserve"> Alexander Würz:</w:t>
        <w:tab/>
        <w:t xml:space="preserve">Kann mir das auch noch jmd weiterleiten bitte? </w:t>
      </w:r>
    </w:p>
    <w:p>
      <w:pPr>
        <w:ind w:left="3600" w:hanging="3600"/>
      </w:pPr>
      <w:r>
        <w:rPr>
          <w:i/>
        </w:rPr>
        <w:t>01:28</w:t>
      </w:r>
      <w:r>
        <w:t xml:space="preserve"> Thomas Sundström:</w:t>
        <w:tab/>
        <w:t xml:space="preserve">done </w:t>
      </w:r>
    </w:p>
    <w:p>
      <w:pPr>
        <w:ind w:left="3600" w:hanging="3600"/>
      </w:pPr>
      <w:r>
        <w:rPr>
          <w:i/>
        </w:rPr>
        <w:t>01:28</w:t>
      </w:r>
      <w:r>
        <w:t xml:space="preserve"> Thomas Sundström:</w:t>
        <w:tab/>
        <w:t xml:space="preserve">bist du net krank? </w:t>
      </w:r>
    </w:p>
    <w:p>
      <w:pPr>
        <w:ind w:left="3600" w:hanging="3600"/>
      </w:pPr>
      <w:r>
        <w:rPr>
          <w:i/>
        </w:rPr>
        <w:t>01:28</w:t>
      </w:r>
      <w:r>
        <w:t xml:space="preserve"> Alexander Würz:</w:t>
        <w:tab/>
        <w:t xml:space="preserve">Extrem schnell </w:t>
      </w:r>
    </w:p>
    <w:p>
      <w:pPr>
        <w:ind w:left="3600" w:hanging="3600"/>
      </w:pPr>
      <w:r>
        <w:rPr>
          <w:i/>
        </w:rPr>
        <w:t>01:28</w:t>
      </w:r>
      <w:r>
        <w:t xml:space="preserve"> Alexander Würz:</w:t>
        <w:tab/>
        <w:t xml:space="preserve">Danke </w:t>
      </w:r>
    </w:p>
    <w:p>
      <w:pPr>
        <w:ind w:left="3600" w:hanging="3600"/>
      </w:pPr>
      <w:r>
        <w:rPr>
          <w:i/>
        </w:rPr>
        <w:t>01:29</w:t>
      </w:r>
      <w:r>
        <w:t xml:space="preserve"> Alexander Würz:</w:t>
        <w:tab/>
        <w:t xml:space="preserve">Doch, kann nimmer schlafen </w:t>
      </w:r>
    </w:p>
    <w:p>
      <w:pPr>
        <w:ind w:left="3600" w:hanging="3600"/>
      </w:pPr>
      <w:r>
        <w:rPr>
          <w:i/>
        </w:rPr>
        <w:t>01:29</w:t>
      </w:r>
      <w:r>
        <w:t xml:space="preserve"> Thomas Sundström:</w:t>
        <w:tab/>
        <w:t xml:space="preserve">komm lernen haha </w:t>
      </w:r>
    </w:p>
    <w:p>
      <w:pPr>
        <w:ind w:left="3600" w:hanging="3600"/>
      </w:pPr>
      <w:r>
        <w:rPr>
          <w:i/>
        </w:rPr>
        <w:t>01:29</w:t>
      </w:r>
      <w:r>
        <w:t xml:space="preserve"> Thomas Sundström:</w:t>
        <w:tab/>
        <w:t xml:space="preserve">taxe </w:t>
      </w:r>
    </w:p>
    <w:p>
      <w:pPr>
        <w:ind w:left="3600" w:hanging="3600"/>
      </w:pPr>
      <w:r>
        <w:rPr>
          <w:i/>
        </w:rPr>
        <w:t>01:36</w:t>
      </w:r>
      <w:r>
        <w:t xml:space="preserve"> Louis Springer:</w:t>
        <w:tab/>
        <w:t xml:space="preserve">haha salvatore lernst du noch? du opfer </w:t>
      </w:r>
    </w:p>
    <w:p>
      <w:pPr>
        <w:ind w:left="3600" w:hanging="3600"/>
      </w:pPr>
      <w:r>
        <w:rPr>
          <w:i/>
        </w:rPr>
        <w:t>01:36</w:t>
      </w:r>
      <w:r>
        <w:t xml:space="preserve"> Thomas Sundström:</w:t>
        <w:tab/>
        <w:t xml:space="preserve">jo </w:t>
      </w:r>
    </w:p>
    <w:p>
      <w:pPr>
        <w:ind w:left="3600" w:hanging="3600"/>
      </w:pPr>
      <w:r>
        <w:rPr>
          <w:i/>
        </w:rPr>
        <w:t>01:36</w:t>
      </w:r>
      <w:r>
        <w:t xml:space="preserve"> Thomas Sundström:</w:t>
        <w:tab/>
        <w:t xml:space="preserve">interne ur </w:t>
      </w:r>
    </w:p>
    <w:p>
      <w:pPr>
        <w:ind w:left="3600" w:hanging="3600"/>
      </w:pPr>
      <w:r>
        <w:rPr>
          <w:i/>
        </w:rPr>
        <w:t>01:37</w:t>
      </w:r>
      <w:r>
        <w:t xml:space="preserve"> Louis Springer:</w:t>
        <w:tab/>
        <w:t xml:space="preserve">wenn du ordentlich lerntest würdest du nicht innerhalb von 10 sek antworten </w:t>
      </w:r>
    </w:p>
    <w:p>
      <w:pPr>
        <w:ind w:left="3600" w:hanging="3600"/>
      </w:pPr>
      <w:r>
        <w:rPr>
          <w:i/>
        </w:rPr>
        <w:t>01:37</w:t>
      </w:r>
      <w:r>
        <w:t xml:space="preserve"> Thomas Sundström:</w:t>
        <w:tab/>
        <w:t xml:space="preserve">jugo </w:t>
      </w:r>
    </w:p>
    <w:p>
      <w:pPr>
        <w:ind w:left="3600" w:hanging="3600"/>
      </w:pPr>
      <w:r>
        <w:rPr>
          <w:i/>
        </w:rPr>
        <w:t>01:37</w:t>
      </w:r>
      <w:r>
        <w:t xml:space="preserve"> Louis Springer:</w:t>
        <w:tab/>
        <w:t xml:space="preserve">denkst wahrscheinlich nur über deine Einrichtung nach </w:t>
      </w:r>
    </w:p>
    <w:p>
      <w:pPr>
        <w:ind w:left="3600" w:hanging="3600"/>
      </w:pPr>
      <w:r>
        <w:rPr>
          <w:i/>
        </w:rPr>
        <w:t>01:37</w:t>
      </w:r>
      <w:r>
        <w:t xml:space="preserve"> Thomas Sundström:</w:t>
        <w:tab/>
        <w:t xml:space="preserve">heast ich komm am 7. nach st g mit auto muss noch paar sachen holen </w:t>
      </w:r>
    </w:p>
    <w:p>
      <w:pPr>
        <w:ind w:left="3600" w:hanging="3600"/>
      </w:pPr>
      <w:r>
        <w:rPr>
          <w:i/>
        </w:rPr>
        <w:t>01:37</w:t>
      </w:r>
      <w:r>
        <w:t xml:space="preserve"> Louis Springer:</w:t>
        <w:tab/>
        <w:t xml:space="preserve">und über dein Rückenfett </w:t>
      </w:r>
    </w:p>
    <w:p>
      <w:pPr>
        <w:ind w:left="3600" w:hanging="3600"/>
      </w:pPr>
      <w:r>
        <w:rPr>
          <w:i/>
        </w:rPr>
        <w:t>01:37</w:t>
      </w:r>
      <w:r>
        <w:t xml:space="preserve"> Thomas Sundström:</w:t>
        <w:tab/>
        <w:t xml:space="preserve">aus züricj </w:t>
      </w:r>
    </w:p>
    <w:p>
      <w:pPr>
        <w:ind w:left="3600" w:hanging="3600"/>
      </w:pPr>
      <w:r>
        <w:rPr>
          <w:i/>
        </w:rPr>
        <w:t>01:38</w:t>
      </w:r>
      <w:r>
        <w:t xml:space="preserve"> Thomas Sundström:</w:t>
        <w:tab/>
        <w:t xml:space="preserve">7.3. </w:t>
      </w:r>
    </w:p>
    <w:p>
      <w:pPr>
        <w:ind w:left="3600" w:hanging="3600"/>
      </w:pPr>
      <w:r>
        <w:rPr>
          <w:i/>
        </w:rPr>
        <w:t>01:38</w:t>
      </w:r>
      <w:r>
        <w:t xml:space="preserve"> Thomas Sundström:</w:t>
        <w:tab/>
        <w:t xml:space="preserve">hast da eh nix zu tun </w:t>
      </w:r>
    </w:p>
    <w:p>
      <w:pPr>
        <w:ind w:left="3600" w:hanging="3600"/>
      </w:pPr>
      <w:r>
        <w:rPr>
          <w:i/>
        </w:rPr>
        <w:t>01:38</w:t>
      </w:r>
      <w:r>
        <w:t xml:space="preserve"> Louis Springer:</w:t>
        <w:tab/>
        <w:t xml:space="preserve">ja passt, diesmal renk ich dir die Schulter beim Training aus </w:t>
      </w:r>
    </w:p>
    <w:p>
      <w:pPr>
        <w:ind w:left="3600" w:hanging="3600"/>
      </w:pPr>
      <w:r>
        <w:rPr>
          <w:i/>
        </w:rPr>
        <w:t>01:38</w:t>
      </w:r>
      <w:r>
        <w:t xml:space="preserve"> Thomas Sundström:</w:t>
        <w:tab/>
        <w:t xml:space="preserve">ich komm sowieso. </w:t>
      </w:r>
    </w:p>
    <w:p>
      <w:pPr>
        <w:ind w:left="3600" w:hanging="3600"/>
      </w:pPr>
      <w:r>
        <w:rPr>
          <w:i/>
        </w:rPr>
        <w:t>01:38</w:t>
      </w:r>
      <w:r>
        <w:t xml:space="preserve"> Thomas Sundström:</w:t>
        <w:tab/>
        <w:t xml:space="preserve">meine schulter renkt sich nicht aus. </w:t>
      </w:r>
    </w:p>
    <w:p>
      <w:pPr>
        <w:ind w:left="3600" w:hanging="3600"/>
      </w:pPr>
      <w:r>
        <w:rPr>
          <w:i/>
        </w:rPr>
        <w:t>01:39</w:t>
      </w:r>
      <w:r>
        <w:t xml:space="preserve"> Louis Springer:</w:t>
        <w:tab/>
        <w:t xml:space="preserve">stimmt, hast recht, mein Fehler. </w:t>
      </w:r>
    </w:p>
    <w:p>
      <w:pPr>
        <w:ind w:left="3600" w:hanging="3600"/>
      </w:pPr>
      <w:r>
        <w:rPr>
          <w:i/>
        </w:rPr>
        <w:t>01:41</w:t>
      </w:r>
      <w:r>
        <w:t xml:space="preserve"> Thomas Sundström:</w:t>
        <w:tab/>
        <w:t xml:space="preserve">mir reichts ich geh schlafen </w:t>
      </w:r>
    </w:p>
    <w:p>
      <w:pPr>
        <w:ind w:left="3600" w:hanging="3600"/>
      </w:pPr>
      <w:r>
        <w:rPr>
          <w:i/>
        </w:rPr>
        <w:t>01:46</w:t>
      </w:r>
      <w:r>
        <w:t xml:space="preserve"> Louis Springer:</w:t>
        <w:tab/>
        <w:t xml:space="preserve">so wird's nix Thommi </w:t>
      </w:r>
    </w:p>
    <w:p>
      <w:pPr>
        <w:ind w:left="3600" w:hanging="3600"/>
      </w:pPr>
      <w:r>
        <w:rPr>
          <w:i/>
        </w:rPr>
        <w:t>01:46</w:t>
      </w:r>
      <w:r>
        <w:t xml:space="preserve"> Louis Springer:</w:t>
        <w:tab/>
        <w:t xml:space="preserve">Pussy. </w:t>
      </w:r>
    </w:p>
    <w:p>
      <w:pPr>
        <w:ind w:left="3600" w:hanging="3600"/>
      </w:pPr>
      <w:r>
        <w:rPr>
          <w:i/>
        </w:rPr>
        <w:t>01:46</w:t>
      </w:r>
      <w:r>
        <w:t xml:space="preserve"> Thomas Sundström:</w:t>
        <w:tab/>
        <w:t xml:space="preserve">ruhe </w:t>
      </w:r>
    </w:p>
    <w:p>
      <w:pPr>
        <w:ind w:left="3600" w:hanging="3600"/>
      </w:pPr>
      <w:r>
        <w:rPr>
          <w:i/>
        </w:rPr>
        <w:t>01:46</w:t>
      </w:r>
      <w:r>
        <w:t xml:space="preserve"> Thomas Sundström:</w:t>
        <w:tab/>
        <w:t xml:space="preserve">ich muss bilder auf willhaben anschaun. </w:t>
      </w:r>
    </w:p>
    <w:p>
      <w:pPr>
        <w:ind w:left="3600" w:hanging="3600"/>
      </w:pPr>
      <w:r>
        <w:rPr>
          <w:i/>
        </w:rPr>
        <w:t>01:47</w:t>
      </w:r>
      <w:r>
        <w:t xml:space="preserve"> Louis Springer:</w:t>
        <w:tab/>
        <w:t xml:space="preserve">sex boan </w:t>
      </w:r>
    </w:p>
    <w:p>
      <w:pPr>
        <w:ind w:left="3600" w:hanging="3600"/>
      </w:pPr>
      <w:r>
        <w:rPr>
          <w:i/>
        </w:rPr>
        <w:t>09:05</w:t>
      </w:r>
      <w:r>
        <w:t xml:space="preserve"> Louis Springer:</w:t>
        <w:tab/>
        <w:t xml:space="preserve">Öööööhhhh </w:t>
      </w:r>
    </w:p>
    <w:p>
      <w:pPr>
        <w:ind w:left="3600" w:hanging="3600"/>
      </w:pPr>
      <w:r>
        <w:rPr>
          <w:i/>
        </w:rPr>
        <w:t>09:06</w:t>
      </w:r>
      <w:r>
        <w:t xml:space="preserve"> Louis Springer:</w:t>
        <w:tab/>
        <w:t xml:space="preserve">🍻🍻🍻🍻🍻 </w:t>
      </w:r>
    </w:p>
    <w:p>
      <w:pPr>
        <w:ind w:left="3600" w:hanging="3600"/>
      </w:pPr>
      <w:r>
        <w:rPr>
          <w:i/>
        </w:rPr>
        <w:t>09:06</w:t>
      </w:r>
      <w:r>
        <w:t xml:space="preserve"> Max Lassmann:</w:t>
        <w:tab/>
        <w:t xml:space="preserve">gepackt? </w:t>
      </w:r>
    </w:p>
    <w:p>
      <w:pPr>
        <w:ind w:left="3600" w:hanging="3600"/>
      </w:pPr>
      <w:r>
        <w:rPr>
          <w:i/>
        </w:rPr>
        <w:t>09:06</w:t>
      </w:r>
      <w:r>
        <w:t xml:space="preserve"> Max Lassmann:</w:t>
        <w:tab/>
        <w:t xml:space="preserve">Viech!!!!! </w:t>
      </w:r>
    </w:p>
    <w:p>
      <w:pPr>
        <w:ind w:left="3600" w:hanging="3600"/>
      </w:pPr>
      <w:r>
        <w:rPr>
          <w:i/>
        </w:rPr>
        <w:t>09:06</w:t>
      </w:r>
      <w:r>
        <w:t xml:space="preserve"> Max Lassmann:</w:t>
        <w:tab/>
        <w:t xml:space="preserve">öööööööööh 🍻🍻🍻🍻😍😍 </w:t>
      </w:r>
    </w:p>
    <w:p>
      <w:pPr>
        <w:ind w:left="3600" w:hanging="3600"/>
      </w:pPr>
      <w:r>
        <w:rPr>
          <w:i/>
        </w:rPr>
        <w:t>09:06</w:t>
      </w:r>
      <w:r>
        <w:t xml:space="preserve"> Maximilian Margreiter:</w:t>
        <w:tab/>
        <w:t xml:space="preserve">Ööööööhhhh </w:t>
      </w:r>
    </w:p>
    <w:p>
      <w:pPr>
        <w:ind w:left="3600" w:hanging="3600"/>
      </w:pPr>
      <w:r>
        <w:rPr>
          <w:i/>
        </w:rPr>
        <w:t>09:06</w:t>
      </w:r>
      <w:r>
        <w:t xml:space="preserve"> Max Lassmann:</w:t>
        <w:tab/>
        <w:t xml:space="preserve">gratuliere </w:t>
      </w:r>
    </w:p>
    <w:p>
      <w:pPr>
        <w:ind w:left="3600" w:hanging="3600"/>
      </w:pPr>
      <w:r>
        <w:rPr>
          <w:i/>
        </w:rPr>
        <w:t>09:06</w:t>
      </w:r>
      <w:r>
        <w:t xml:space="preserve"> Emil Paiker:</w:t>
        <w:tab/>
        <w:t xml:space="preserve">Öòööööh, </w:t>
      </w:r>
    </w:p>
    <w:p>
      <w:pPr>
        <w:ind w:left="3600" w:hanging="3600"/>
      </w:pPr>
      <w:r>
        <w:rPr>
          <w:i/>
        </w:rPr>
        <w:t>09:06</w:t>
      </w:r>
      <w:r>
        <w:t xml:space="preserve"> Emil Paiker:</w:t>
        <w:tab/>
        <w:t xml:space="preserve">Gratuliere! !! </w:t>
      </w:r>
    </w:p>
    <w:p>
      <w:pPr>
        <w:ind w:left="3600" w:hanging="3600"/>
      </w:pPr>
      <w:r>
        <w:rPr>
          <w:i/>
        </w:rPr>
        <w:t>09:06</w:t>
      </w:r>
      <w:r>
        <w:t xml:space="preserve"> Alexander Würz:</w:t>
        <w:tab/>
        <w:t xml:space="preserve">Geil man!!!!!!!!! </w:t>
      </w:r>
    </w:p>
    <w:p>
      <w:pPr>
        <w:ind w:left="3600" w:hanging="3600"/>
      </w:pPr>
      <w:r>
        <w:rPr>
          <w:i/>
        </w:rPr>
        <w:t>09:07</w:t>
      </w:r>
      <w:r>
        <w:t xml:space="preserve"> Alexander Würz:</w:t>
        <w:tab/>
        <w:t xml:space="preserve">Gratuliere </w:t>
      </w:r>
    </w:p>
    <w:p>
      <w:pPr>
        <w:ind w:left="3600" w:hanging="3600"/>
      </w:pPr>
      <w:r>
        <w:rPr>
          <w:i/>
        </w:rPr>
        <w:t>09:08</w:t>
      </w:r>
      <w:r>
        <w:t xml:space="preserve"> Louis Springer:</w:t>
        <w:tab/>
        <w:t xml:space="preserve">Saufffffff </w:t>
      </w:r>
    </w:p>
    <w:p>
      <w:pPr>
        <w:ind w:left="3600" w:hanging="3600"/>
      </w:pPr>
      <w:r>
        <w:rPr>
          <w:i/>
        </w:rPr>
        <w:t>09:08</w:t>
      </w:r>
      <w:r>
        <w:t xml:space="preserve"> Louis Springer:</w:t>
        <w:tab/>
        <w:t xml:space="preserve">Danke Burschen </w:t>
      </w:r>
    </w:p>
    <w:p>
      <w:pPr>
        <w:ind w:left="3600" w:hanging="3600"/>
      </w:pPr>
      <w:r>
        <w:rPr>
          <w:i/>
        </w:rPr>
        <w:t>09:09</w:t>
      </w:r>
      <w:r>
        <w:t xml:space="preserve"> Benni Gröhs:</w:t>
        <w:tab/>
        <w:t xml:space="preserve">Jaaaaaaaa </w:t>
      </w:r>
    </w:p>
    <w:p>
      <w:pPr>
        <w:ind w:left="3600" w:hanging="3600"/>
      </w:pPr>
      <w:r>
        <w:rPr>
          <w:i/>
        </w:rPr>
        <w:t>09:09</w:t>
      </w:r>
      <w:r>
        <w:t xml:space="preserve"> Benni Gröhs:</w:t>
        <w:tab/>
        <w:t xml:space="preserve">Sssaaaauuuuufff </w:t>
      </w:r>
    </w:p>
    <w:p>
      <w:pPr>
        <w:ind w:left="3600" w:hanging="3600"/>
      </w:pPr>
      <w:r>
        <w:rPr>
          <w:i/>
        </w:rPr>
        <w:t>13:39</w:t>
      </w:r>
      <w:r>
        <w:t xml:space="preserve"> Thomas Sundström:</w:t>
        <w:tab/>
        <w:t xml:space="preserve">rawwwwr jawohl louis...eh kloAr! </w:t>
      </w:r>
    </w:p>
    <w:p>
      <w:pPr>
        <w:ind w:left="3600" w:hanging="3600"/>
      </w:pPr>
      <w:r>
        <w:rPr>
          <w:i/>
        </w:rPr>
        <w:t>13:57</w:t>
      </w:r>
      <w:r>
        <w:t xml:space="preserve"> Konstantin Rieger:</w:t>
        <w:tab/>
        <w:t xml:space="preserve">Nice </w:t>
      </w:r>
    </w:p>
    <w:p>
      <w:pPr>
        <w:ind w:left="3600" w:hanging="3600"/>
      </w:pPr>
      <w:r>
        <w:rPr>
          <w:i/>
        </w:rPr>
        <w:t>13:58</w:t>
      </w:r>
      <w:r>
        <w:t xml:space="preserve"> Konstantin Rieger:</w:t>
        <w:tab/>
        <w:t xml:space="preserve">War aber echt so klar beim louis </w:t>
      </w:r>
    </w:p>
    <w:p>
      <w:pPr>
        <w:ind w:left="3600" w:hanging="3600"/>
      </w:pPr>
      <w:r>
        <w:rPr>
          <w:i/>
        </w:rPr>
        <w:t>14:09</w:t>
      </w:r>
      <w:r>
        <w:t xml:space="preserve"> Louis Springer:</w:t>
        <w:tab/>
        <w:t xml:space="preserve">lol nix war klar, Konkurrenzprinzip ist Mega Assi und machts total schwer einzuschätzen </w:t>
      </w:r>
    </w:p>
    <w:p>
      <w:pPr>
        <w:ind w:left="3600" w:hanging="3600"/>
      </w:pPr>
      <w:r>
        <w:rPr>
          <w:i/>
        </w:rPr>
        <w:t>14:24</w:t>
      </w:r>
      <w:r>
        <w:t xml:space="preserve"> Julian Möhlen:</w:t>
        <w:tab/>
        <w:t xml:space="preserve">Ööööööhh!! Gönn dir! </w:t>
      </w:r>
    </w:p>
    <w:p>
      <w:pPr>
        <w:ind w:left="3600" w:hanging="3600"/>
      </w:pPr>
      <w:r>
        <w:rPr>
          <w:i/>
        </w:rPr>
        <w:t>21:05</w:t>
      </w:r>
      <w:r>
        <w:t xml:space="preserve"> Louis Springer:</w:t>
        <w:tab/>
        <w:t xml:space="preserve">2016-02-25-PHOTO-00001274.jpg &lt;‎attached&gt; </w:t>
      </w:r>
    </w:p>
    <w:p>
      <w:pPr>
        <w:ind w:left="3600" w:hanging="3600"/>
      </w:pPr>
      <w:r>
        <w:rPr>
          <w:i/>
        </w:rPr>
        <w:t>21:05</w:t>
      </w:r>
      <w:r>
        <w:t xml:space="preserve"> Thomas Sundström:</w:t>
        <w:tab/>
        <w:t xml:space="preserve">es spiwlt dortmund!!! </w:t>
      </w:r>
    </w:p>
    <w:p>
      <w:pPr>
        <w:ind w:left="3600" w:hanging="3600"/>
      </w:pPr>
      <w:r>
        <w:rPr>
          <w:i/>
        </w:rPr>
        <w:t>21:05</w:t>
      </w:r>
      <w:r>
        <w:t xml:space="preserve"> Maximilian Margreiter:</w:t>
        <w:tab/>
        <w:t xml:space="preserve">#lernen </w:t>
      </w:r>
    </w:p>
    <w:p>
      <w:pPr>
        <w:ind w:left="3600" w:hanging="3600"/>
      </w:pPr>
      <w:r>
        <w:rPr>
          <w:i/>
        </w:rPr>
        <w:t>22:32</w:t>
      </w:r>
      <w:r>
        <w:t xml:space="preserve"> Thomas Sundström:</w:t>
        <w:tab/>
        <w:t xml:space="preserve">das quöllfrisch is ein katastrophenbier </w:t>
      </w:r>
    </w:p>
    <w:p>
      <w:pPr>
        <w:ind w:left="3600" w:hanging="3600"/>
      </w:pPr>
      <w:r>
        <w:rPr>
          <w:i/>
        </w:rPr>
        <w:t>22:36</w:t>
      </w:r>
      <w:r>
        <w:t xml:space="preserve"> Julian Möhlen:</w:t>
        <w:tab/>
        <w:t xml:space="preserve">Was ist das für ein Bier? </w:t>
      </w:r>
    </w:p>
    <w:p>
      <w:pPr>
        <w:ind w:left="3600" w:hanging="3600"/>
      </w:pPr>
      <w:r>
        <w:rPr>
          <w:i/>
        </w:rPr>
        <w:t>22:36</w:t>
      </w:r>
      <w:r>
        <w:t xml:space="preserve"> Louis Springer:</w:t>
        <w:tab/>
        <w:t xml:space="preserve">s'geht </w:t>
      </w:r>
    </w:p>
    <w:p>
      <w:pPr>
        <w:ind w:left="3600" w:hanging="3600"/>
      </w:pPr>
      <w:r>
        <w:rPr>
          <w:i/>
        </w:rPr>
        <w:t>22:36</w:t>
      </w:r>
      <w:r>
        <w:t xml:space="preserve"> Thomas Sundström:</w:t>
        <w:tab/>
        <w:t xml:space="preserve">schweizer proletenbier </w:t>
      </w:r>
    </w:p>
    <w:p>
      <w:pPr>
        <w:ind w:left="3600" w:hanging="3600"/>
      </w:pPr>
      <w:r>
        <w:rPr>
          <w:i/>
        </w:rPr>
        <w:t>22:37</w:t>
      </w:r>
      <w:r>
        <w:t xml:space="preserve"> Louis Springer:</w:t>
        <w:tab/>
        <w:t xml:space="preserve">bin eh ein Prolet </w:t>
      </w:r>
    </w:p>
    <w:p>
      <w:pPr>
        <w:ind w:left="3600" w:hanging="3600"/>
      </w:pPr>
      <w:r>
        <w:rPr>
          <w:i/>
        </w:rPr>
        <w:t>22:38</w:t>
      </w:r>
      <w:r>
        <w:t xml:space="preserve"> Maximilian Margreiter:</w:t>
        <w:tab/>
        <w:t xml:space="preserve">Also ich muss sagen ich habe gestern nochmals dieses Tegernseer Spezial getrunken und bin sehr überzeugt davon </w:t>
      </w:r>
    </w:p>
    <w:p>
      <w:pPr>
        <w:ind w:left="3600" w:hanging="3600"/>
      </w:pPr>
      <w:r>
        <w:rPr>
          <w:i/>
        </w:rPr>
        <w:t>22:38</w:t>
      </w:r>
      <w:r>
        <w:t xml:space="preserve"> Thomas Sundström:</w:t>
        <w:tab/>
        <w:t xml:space="preserve">ja ich liebe es </w:t>
      </w:r>
    </w:p>
    <w:p>
      <w:pPr>
        <w:ind w:left="3600" w:hanging="3600"/>
      </w:pPr>
      <w:r>
        <w:rPr>
          <w:i/>
        </w:rPr>
        <w:t>22:39</w:t>
      </w:r>
      <w:r>
        <w:t xml:space="preserve"> Thomas Sundström:</w:t>
        <w:tab/>
        <w:t xml:space="preserve">ich werde einen vorrat kaufen und im keller lagern </w:t>
      </w:r>
    </w:p>
    <w:p>
      <w:pPr>
        <w:ind w:left="3600" w:hanging="3600"/>
      </w:pPr>
      <w:r>
        <w:rPr>
          <w:i/>
        </w:rPr>
        <w:t>22:39</w:t>
      </w:r>
      <w:r>
        <w:t xml:space="preserve"> Maximilian Margreiter:</w:t>
        <w:tab/>
        <w:t xml:space="preserve">Gute Idee </w:t>
      </w:r>
    </w:p>
    <w:p>
      <w:pPr>
        <w:ind w:left="3600" w:hanging="3600"/>
      </w:pPr>
      <w:r>
        <w:rPr>
          <w:i/>
        </w:rPr>
        <w:t>22:39</w:t>
      </w:r>
      <w:r>
        <w:t xml:space="preserve"> Louis Springer:</w:t>
        <w:tab/>
        <w:t xml:space="preserve">Ja das ist ganz gut </w:t>
      </w:r>
    </w:p>
    <w:p>
      <w:pPr>
        <w:ind w:left="3600" w:hanging="3600"/>
      </w:pPr>
      <w:r>
        <w:rPr>
          <w:i/>
        </w:rPr>
        <w:t>22:40</w:t>
      </w:r>
      <w:r>
        <w:t xml:space="preserve"> Thomas Sundström:</w:t>
        <w:tab/>
        <w:t xml:space="preserve">meines erschtens unter den top drei der besten biere die ich je getrunken habe </w:t>
      </w:r>
    </w:p>
    <w:p>
      <w:pPr>
        <w:ind w:left="3600" w:hanging="3600"/>
      </w:pPr>
      <w:r>
        <w:rPr>
          <w:i/>
        </w:rPr>
        <w:t>22:40</w:t>
      </w:r>
      <w:r>
        <w:t xml:space="preserve"> Thomas Sundström:</w:t>
        <w:tab/>
        <w:t xml:space="preserve">düsseldorf alt is auch super </w:t>
      </w:r>
    </w:p>
    <w:p>
      <w:pPr>
        <w:ind w:left="3600" w:hanging="3600"/>
      </w:pPr>
      <w:r>
        <w:rPr>
          <w:i/>
        </w:rPr>
        <w:t>22:40</w:t>
      </w:r>
      <w:r>
        <w:t xml:space="preserve"> Thomas Sundström:</w:t>
        <w:tab/>
        <w:t xml:space="preserve">deutsches bier=bestes bier </w:t>
      </w:r>
    </w:p>
    <w:p>
      <w:pPr>
        <w:ind w:left="3600" w:hanging="3600"/>
      </w:pPr>
      <w:r>
        <w:rPr>
          <w:i/>
        </w:rPr>
        <w:t>22:42</w:t>
      </w:r>
      <w:r>
        <w:t xml:space="preserve"> Louis Springer:</w:t>
        <w:tab/>
        <w:t xml:space="preserve">das Augustinerbräu damals in Salzburg war auch seeeehr gut </w:t>
      </w:r>
    </w:p>
    <w:p>
      <w:pPr>
        <w:ind w:left="3600" w:hanging="3600"/>
      </w:pPr>
      <w:r>
        <w:rPr>
          <w:i/>
        </w:rPr>
        <w:t>23:30</w:t>
      </w:r>
      <w:r>
        <w:t xml:space="preserve"> Benni Gröhs:</w:t>
        <w:tab/>
        <w:t xml:space="preserve">Meine Lieblingsbier: 1. Weihenstephan 2. Tegernseer( Spezial) </w:t>
      </w:r>
    </w:p>
    <w:p>
      <w:pPr>
        <w:jc w:val="center"/>
      </w:pPr>
      <w:r>
        <w:t>26.02.2016</w:t>
      </w:r>
    </w:p>
    <w:p>
      <w:pPr>
        <w:ind w:left="3600" w:hanging="3600"/>
      </w:pPr>
      <w:r>
        <w:rPr>
          <w:i/>
        </w:rPr>
        <w:t>02:19</w:t>
      </w:r>
      <w:r>
        <w:t xml:space="preserve"> Julian Möhlen:</w:t>
        <w:tab/>
        <w:t xml:space="preserve">Hmm... Interessant, ich tendiere mittlerweile zu den starken, dunklen Ales, die die Engländer brauen... </w:t>
      </w:r>
    </w:p>
    <w:p>
      <w:pPr>
        <w:ind w:left="3600" w:hanging="3600"/>
      </w:pPr>
      <w:r>
        <w:rPr>
          <w:i/>
        </w:rPr>
        <w:t>02:20</w:t>
      </w:r>
      <w:r>
        <w:t xml:space="preserve"> Julian Möhlen:</w:t>
        <w:tab/>
        <w:t xml:space="preserve">Wobei ein gutes, altes Stiegl immer noch der Golden Standard bleibt... </w:t>
      </w:r>
    </w:p>
    <w:p>
      <w:pPr>
        <w:ind w:left="3600" w:hanging="3600"/>
      </w:pPr>
      <w:r>
        <w:rPr>
          <w:i/>
        </w:rPr>
        <w:t>02:20</w:t>
      </w:r>
      <w:r>
        <w:t xml:space="preserve"> Thomas Sundström:</w:t>
        <w:tab/>
        <w:t xml:space="preserve">warum bist du noch wach </w:t>
      </w:r>
    </w:p>
    <w:p>
      <w:pPr>
        <w:ind w:left="3600" w:hanging="3600"/>
      </w:pPr>
      <w:r>
        <w:rPr>
          <w:i/>
        </w:rPr>
        <w:t>02:21</w:t>
      </w:r>
      <w:r>
        <w:t xml:space="preserve"> Julian Möhlen:</w:t>
        <w:tab/>
        <w:t xml:space="preserve">Und "Cellar", ein Club in Ox. </w:t>
      </w:r>
    </w:p>
    <w:p>
      <w:pPr>
        <w:ind w:left="3600" w:hanging="3600"/>
      </w:pPr>
      <w:r>
        <w:rPr>
          <w:i/>
        </w:rPr>
        <w:t>02:22</w:t>
      </w:r>
      <w:r>
        <w:t xml:space="preserve"> Thomas Sundström:</w:t>
        <w:tab/>
        <w:t xml:space="preserve">aha </w:t>
      </w:r>
    </w:p>
    <w:p>
      <w:pPr>
        <w:ind w:left="3600" w:hanging="3600"/>
      </w:pPr>
      <w:r>
        <w:rPr>
          <w:i/>
        </w:rPr>
        <w:t>02:22</w:t>
      </w:r>
      <w:r>
        <w:t xml:space="preserve"> Julian Möhlen:</w:t>
        <w:tab/>
        <w:t xml:space="preserve">Eine gefundene Liebe für heute Nacht... </w:t>
      </w:r>
    </w:p>
    <w:p>
      <w:pPr>
        <w:ind w:left="3600" w:hanging="3600"/>
      </w:pPr>
      <w:r>
        <w:rPr>
          <w:i/>
        </w:rPr>
        <w:t>02:22</w:t>
      </w:r>
      <w:r>
        <w:t xml:space="preserve"> Julian Möhlen:</w:t>
        <w:tab/>
        <w:t xml:space="preserve">2016-02-26-PHOTO-00001298.jpg &lt;‎attached&gt; </w:t>
      </w:r>
    </w:p>
    <w:p>
      <w:pPr>
        <w:ind w:left="3600" w:hanging="3600"/>
      </w:pPr>
      <w:r>
        <w:rPr>
          <w:i/>
        </w:rPr>
        <w:t>02:22</w:t>
      </w:r>
      <w:r>
        <w:t xml:space="preserve"> Julian Möhlen:</w:t>
        <w:tab/>
        <w:t xml:space="preserve">2016-02-26-PHOTO-00001299.jpg &lt;‎attached&gt; </w:t>
      </w:r>
    </w:p>
    <w:p>
      <w:pPr>
        <w:ind w:left="3600" w:hanging="3600"/>
      </w:pPr>
      <w:r>
        <w:rPr>
          <w:i/>
        </w:rPr>
        <w:t>02:22</w:t>
      </w:r>
      <w:r>
        <w:t xml:space="preserve"> Julian Möhlen:</w:t>
        <w:tab/>
        <w:t xml:space="preserve">Extrem schlechtes Internet hier unten... </w:t>
      </w:r>
    </w:p>
    <w:p>
      <w:pPr>
        <w:ind w:left="3600" w:hanging="3600"/>
      </w:pPr>
      <w:r>
        <w:rPr>
          <w:i/>
        </w:rPr>
        <w:t>02:23</w:t>
      </w:r>
      <w:r>
        <w:t xml:space="preserve"> Thomas Sundström:</w:t>
        <w:tab/>
        <w:t xml:space="preserve">snob gewordn hm...gut so bis märz muss weiterlernen. </w:t>
      </w:r>
    </w:p>
    <w:p>
      <w:pPr>
        <w:ind w:left="3600" w:hanging="3600"/>
      </w:pPr>
      <w:r>
        <w:rPr>
          <w:i/>
        </w:rPr>
        <w:t>02:23</w:t>
      </w:r>
      <w:r>
        <w:t xml:space="preserve"> Julian Möhlen:</w:t>
        <w:tab/>
        <w:t xml:space="preserve">2016-02-26-PHOTO-00001302.jpg &lt;‎attached&gt; </w:t>
      </w:r>
    </w:p>
    <w:p>
      <w:pPr>
        <w:ind w:left="3600" w:hanging="3600"/>
      </w:pPr>
      <w:r>
        <w:rPr>
          <w:i/>
        </w:rPr>
        <w:t>02:25</w:t>
      </w:r>
      <w:r>
        <w:t xml:space="preserve"> Thomas Sundström:</w:t>
        <w:tab/>
        <w:t xml:space="preserve">bei der brille haperts noch </w:t>
      </w:r>
    </w:p>
    <w:p>
      <w:pPr>
        <w:ind w:left="3600" w:hanging="3600"/>
      </w:pPr>
      <w:r>
        <w:rPr>
          <w:i/>
        </w:rPr>
        <w:t>02:25</w:t>
      </w:r>
      <w:r>
        <w:t xml:space="preserve"> Thomas Sundström:</w:t>
        <w:tab/>
        <w:t xml:space="preserve">#armanitomford #fragdenmaxi </w:t>
      </w:r>
    </w:p>
    <w:p>
      <w:pPr>
        <w:ind w:left="3600" w:hanging="3600"/>
      </w:pPr>
      <w:r>
        <w:rPr>
          <w:i/>
        </w:rPr>
        <w:t>02:31</w:t>
      </w:r>
      <w:r>
        <w:t xml:space="preserve"> Thomas Sundström:</w:t>
        <w:tab/>
        <w:t xml:space="preserve">2016-02-26-PHOTO-00001305.jpg &lt;‎attached&gt; </w:t>
      </w:r>
    </w:p>
    <w:p>
      <w:pPr>
        <w:ind w:left="3600" w:hanging="3600"/>
      </w:pPr>
      <w:r>
        <w:rPr>
          <w:i/>
        </w:rPr>
        <w:t>03:53</w:t>
      </w:r>
      <w:r>
        <w:t xml:space="preserve"> Julian Möhlen:</w:t>
        <w:tab/>
        <w:t xml:space="preserve">#mykita frag den Maxi </w:t>
      </w:r>
    </w:p>
    <w:p>
      <w:pPr>
        <w:ind w:left="3600" w:hanging="3600"/>
      </w:pPr>
      <w:r>
        <w:rPr>
          <w:i/>
        </w:rPr>
        <w:t>03:54</w:t>
      </w:r>
      <w:r>
        <w:t xml:space="preserve"> Julian Möhlen:</w:t>
        <w:tab/>
        <w:t xml:space="preserve">Couch = sehr nett. </w:t>
      </w:r>
    </w:p>
    <w:p>
      <w:pPr>
        <w:ind w:left="3600" w:hanging="3600"/>
      </w:pPr>
      <w:r>
        <w:rPr>
          <w:i/>
        </w:rPr>
        <w:t>03:55</w:t>
      </w:r>
      <w:r>
        <w:t xml:space="preserve"> Thomas Sundström:</w:t>
        <w:tab/>
        <w:t xml:space="preserve">sanx bro... </w:t>
      </w:r>
    </w:p>
    <w:p>
      <w:pPr>
        <w:ind w:left="3600" w:hanging="3600"/>
      </w:pPr>
      <w:r>
        <w:rPr>
          <w:i/>
        </w:rPr>
        <w:t>03:55</w:t>
      </w:r>
      <w:r>
        <w:t xml:space="preserve"> Thomas Sundström:</w:t>
        <w:tab/>
        <w:t xml:space="preserve">mir reichts jez </w:t>
      </w:r>
    </w:p>
    <w:p>
      <w:pPr>
        <w:ind w:left="3600" w:hanging="3600"/>
      </w:pPr>
      <w:r>
        <w:rPr>
          <w:i/>
        </w:rPr>
        <w:t>03:55</w:t>
      </w:r>
      <w:r>
        <w:t xml:space="preserve"> Thomas Sundström:</w:t>
        <w:tab/>
        <w:t xml:space="preserve">periodenerfolgsrechnung kostenstellenzurechnung...es genügt </w:t>
      </w:r>
    </w:p>
    <w:p>
      <w:pPr>
        <w:ind w:left="3600" w:hanging="3600"/>
      </w:pPr>
      <w:r>
        <w:rPr>
          <w:i/>
        </w:rPr>
        <w:t>03:55</w:t>
      </w:r>
      <w:r>
        <w:t xml:space="preserve"> Thomas Sundström:</w:t>
        <w:tab/>
        <w:t xml:space="preserve">. </w:t>
      </w:r>
    </w:p>
    <w:p>
      <w:pPr>
        <w:ind w:left="3600" w:hanging="3600"/>
      </w:pPr>
      <w:r>
        <w:rPr>
          <w:i/>
        </w:rPr>
        <w:t>03:55</w:t>
      </w:r>
      <w:r>
        <w:t xml:space="preserve"> Thomas Sundström:</w:t>
        <w:tab/>
        <w:t xml:space="preserve">gute nacht </w:t>
      </w:r>
    </w:p>
    <w:p>
      <w:pPr>
        <w:ind w:left="3600" w:hanging="3600"/>
      </w:pPr>
      <w:r>
        <w:rPr>
          <w:i/>
        </w:rPr>
        <w:t>14:15</w:t>
      </w:r>
      <w:r>
        <w:t xml:space="preserve"> Louis Springer:</w:t>
        <w:tab/>
        <w:t xml:space="preserve">EL Auslosung der Wahnsinn </w:t>
      </w:r>
    </w:p>
    <w:p>
      <w:pPr>
        <w:ind w:left="3600" w:hanging="3600"/>
      </w:pPr>
      <w:r>
        <w:rPr>
          <w:i/>
        </w:rPr>
        <w:t>14:16</w:t>
      </w:r>
      <w:r>
        <w:t xml:space="preserve"> Louis Springer:</w:t>
        <w:tab/>
        <w:t xml:space="preserve">ua bvb-tottenham, liverpool-ManU </w:t>
      </w:r>
    </w:p>
    <w:p>
      <w:pPr>
        <w:ind w:left="3600" w:hanging="3600"/>
      </w:pPr>
      <w:r>
        <w:rPr>
          <w:i/>
        </w:rPr>
        <w:t>14:16</w:t>
      </w:r>
      <w:r>
        <w:t xml:space="preserve"> Thomas Sundström:</w:t>
        <w:tab/>
        <w:t xml:space="preserve">ja irre </w:t>
      </w:r>
    </w:p>
    <w:p>
      <w:pPr>
        <w:ind w:left="3600" w:hanging="3600"/>
      </w:pPr>
      <w:r>
        <w:rPr>
          <w:i/>
        </w:rPr>
        <w:t>14:16</w:t>
      </w:r>
      <w:r>
        <w:t xml:space="preserve"> Thomas Sundström:</w:t>
        <w:tab/>
        <w:t xml:space="preserve">el= neue cl </w:t>
      </w:r>
    </w:p>
    <w:p>
      <w:pPr>
        <w:ind w:left="3600" w:hanging="3600"/>
      </w:pPr>
      <w:r>
        <w:rPr>
          <w:i/>
        </w:rPr>
        <w:t>14:18</w:t>
      </w:r>
      <w:r>
        <w:t xml:space="preserve"> Louis Springer:</w:t>
        <w:tab/>
        <w:t xml:space="preserve">Ja viel spannender wegen der höheren Variation, Cl immer gleich </w:t>
      </w:r>
    </w:p>
    <w:p>
      <w:pPr>
        <w:ind w:left="3600" w:hanging="3600"/>
      </w:pPr>
      <w:r>
        <w:rPr>
          <w:i/>
        </w:rPr>
        <w:t>14:18</w:t>
      </w:r>
      <w:r>
        <w:t xml:space="preserve"> Louis Springer:</w:t>
        <w:tab/>
        <w:t xml:space="preserve">außerdem viele interessante Spieler, die man sonst eher selten spielen sieht </w:t>
      </w:r>
    </w:p>
    <w:p>
      <w:pPr>
        <w:jc w:val="center"/>
      </w:pPr>
      <w:r>
        <w:t>27.02.2016</w:t>
      </w:r>
    </w:p>
    <w:p>
      <w:pPr>
        <w:ind w:left="3600" w:hanging="3600"/>
      </w:pPr>
      <w:r>
        <w:rPr>
          <w:i/>
        </w:rPr>
        <w:t>15:14</w:t>
      </w:r>
      <w:r>
        <w:t xml:space="preserve"> Thomas Sundström:</w:t>
        <w:tab/>
        <w:t xml:space="preserve">2100 gemma was trinken wer dabei? </w:t>
      </w:r>
    </w:p>
    <w:p>
      <w:pPr>
        <w:ind w:left="3600" w:hanging="3600"/>
      </w:pPr>
      <w:r>
        <w:rPr>
          <w:i/>
        </w:rPr>
        <w:t>15:14</w:t>
      </w:r>
      <w:r>
        <w:t xml:space="preserve"> Patrick Kerschbaumer:</w:t>
        <w:tab/>
        <w:t xml:space="preserve">Leider Net da </w:t>
      </w:r>
    </w:p>
    <w:p>
      <w:pPr>
        <w:ind w:left="3600" w:hanging="3600"/>
      </w:pPr>
      <w:r>
        <w:rPr>
          <w:i/>
        </w:rPr>
        <w:t>15:20</w:t>
      </w:r>
      <w:r>
        <w:t xml:space="preserve"> Louis Springer:</w:t>
        <w:tab/>
        <w:t xml:space="preserve">kann nicht. </w:t>
      </w:r>
    </w:p>
    <w:p>
      <w:pPr>
        <w:ind w:left="3600" w:hanging="3600"/>
      </w:pPr>
      <w:r>
        <w:rPr>
          <w:i/>
        </w:rPr>
        <w:t>15:22</w:t>
      </w:r>
      <w:r>
        <w:t xml:space="preserve"> Maximilian Margreiter:</w:t>
        <w:tab/>
        <w:t xml:space="preserve">Jap dabei Ablenkung von den düster drohenden Prüfungen dringend von Nöten </w:t>
      </w:r>
    </w:p>
    <w:p>
      <w:pPr>
        <w:ind w:left="3600" w:hanging="3600"/>
      </w:pPr>
      <w:r>
        <w:rPr>
          <w:i/>
        </w:rPr>
        <w:t>15:26</w:t>
      </w:r>
      <w:r>
        <w:t xml:space="preserve"> Thomas Sundström:</w:t>
        <w:tab/>
        <w:t xml:space="preserve">genau </w:t>
      </w:r>
    </w:p>
    <w:p>
      <w:pPr>
        <w:ind w:left="3600" w:hanging="3600"/>
      </w:pPr>
      <w:r>
        <w:rPr>
          <w:i/>
        </w:rPr>
        <w:t>15:27</w:t>
      </w:r>
      <w:r>
        <w:t xml:space="preserve"> Thomas Sundström:</w:t>
        <w:tab/>
        <w:t xml:space="preserve">ich werte das als willenserklärung </w:t>
      </w:r>
    </w:p>
    <w:p>
      <w:pPr>
        <w:ind w:left="3600" w:hanging="3600"/>
      </w:pPr>
      <w:r>
        <w:rPr>
          <w:i/>
        </w:rPr>
        <w:t>15:50</w:t>
      </w:r>
      <w:r>
        <w:t xml:space="preserve"> Benni Gröhs:</w:t>
        <w:tab/>
        <w:t xml:space="preserve">Kann heute auch nicht leider :/ </w:t>
      </w:r>
    </w:p>
    <w:p>
      <w:pPr>
        <w:jc w:val="center"/>
      </w:pPr>
      <w:r>
        <w:t>29.02.2016</w:t>
      </w:r>
    </w:p>
    <w:p>
      <w:pPr>
        <w:ind w:left="3600" w:hanging="3600"/>
      </w:pPr>
      <w:r>
        <w:rPr>
          <w:i/>
        </w:rPr>
        <w:t>14:21</w:t>
      </w:r>
      <w:r>
        <w:t xml:space="preserve"> Benni Gröhs:</w:t>
        <w:tab/>
        <w:t xml:space="preserve">Wien packts Wettertechnisch nicht so!  Entweder Schnee oder Sonne, aber doch nicht halbwarmer Schnürlregen!  Das geht ja auf keine Kuhhaut!!! </w:t>
      </w:r>
    </w:p>
    <w:p>
      <w:pPr>
        <w:ind w:left="3600" w:hanging="3600"/>
      </w:pPr>
      <w:r>
        <w:rPr>
          <w:i/>
        </w:rPr>
        <w:t>14:21</w:t>
      </w:r>
      <w:r>
        <w:t xml:space="preserve"> Thomas Sundström:</w:t>
        <w:tab/>
        <w:t xml:space="preserve">ngh ja </w:t>
      </w:r>
    </w:p>
    <w:p>
      <w:pPr>
        <w:ind w:left="3600" w:hanging="3600"/>
      </w:pPr>
      <w:r>
        <w:rPr>
          <w:i/>
        </w:rPr>
        <w:t>14:21</w:t>
      </w:r>
      <w:r>
        <w:t xml:space="preserve"> Max Lassmann:</w:t>
        <w:tab/>
        <w:t xml:space="preserve">extrem netter smalltalk übers wetter, Benni!! 👌🏻😌 </w:t>
      </w:r>
    </w:p>
    <w:p>
      <w:pPr>
        <w:ind w:left="3600" w:hanging="3600"/>
      </w:pPr>
      <w:r>
        <w:rPr>
          <w:i/>
        </w:rPr>
        <w:t>14:22</w:t>
      </w:r>
      <w:r>
        <w:t xml:space="preserve"> Thomas Sundström:</w:t>
        <w:tab/>
        <w:t xml:space="preserve">brav max schreibt noch "benni" </w:t>
      </w:r>
    </w:p>
    <w:p>
      <w:pPr>
        <w:ind w:left="3600" w:hanging="3600"/>
      </w:pPr>
      <w:r>
        <w:rPr>
          <w:i/>
        </w:rPr>
        <w:t>14:22</w:t>
      </w:r>
      <w:r>
        <w:t xml:space="preserve"> Max Lassmann:</w:t>
        <w:tab/>
        <w:t xml:space="preserve">was sonst? :D </w:t>
      </w:r>
    </w:p>
    <w:p>
      <w:pPr>
        <w:ind w:left="3600" w:hanging="3600"/>
      </w:pPr>
      <w:r>
        <w:rPr>
          <w:i/>
        </w:rPr>
        <w:t>14:23</w:t>
      </w:r>
      <w:r>
        <w:t xml:space="preserve"> Thomas Sundström:</w:t>
        <w:tab/>
        <w:t xml:space="preserve">genau was sonst. </w:t>
      </w:r>
    </w:p>
    <w:p>
      <w:pPr>
        <w:ind w:left="3600" w:hanging="3600"/>
      </w:pPr>
      <w:r>
        <w:rPr>
          <w:i/>
        </w:rPr>
        <w:t>14:30</w:t>
      </w:r>
      <w:r>
        <w:t xml:space="preserve"> Benni Gröhs:</w:t>
        <w:tab/>
        <w:t xml:space="preserve">Schön, dass ihr euch so über meinen Namen brüskiert!  Ich habe diese Hänseleien satt! </w:t>
      </w:r>
    </w:p>
    <w:p>
      <w:pPr>
        <w:ind w:left="3600" w:hanging="3600"/>
      </w:pPr>
      <w:r>
        <w:rPr>
          <w:i/>
        </w:rPr>
        <w:t>14:31</w:t>
      </w:r>
      <w:r>
        <w:t xml:space="preserve"> Thomas Sundström:</w:t>
        <w:tab/>
        <w:t xml:space="preserve">es ist das wetter... </w:t>
      </w:r>
    </w:p>
    <w:p>
      <w:pPr>
        <w:ind w:left="3600" w:hanging="3600"/>
      </w:pPr>
      <w:r>
        <w:rPr>
          <w:i/>
        </w:rPr>
        <w:t>14:31</w:t>
      </w:r>
      <w:r>
        <w:t xml:space="preserve"> Max Lassmann:</w:t>
        <w:tab/>
        <w:t xml:space="preserve">hab ich da was verpasst? haha :D </w:t>
      </w:r>
    </w:p>
    <w:p>
      <w:pPr>
        <w:ind w:left="3600" w:hanging="3600"/>
      </w:pPr>
      <w:r>
        <w:rPr>
          <w:i/>
        </w:rPr>
        <w:t>14:31</w:t>
      </w:r>
      <w:r>
        <w:t xml:space="preserve"> Thomas Sundström:</w:t>
        <w:tab/>
        <w:t xml:space="preserve">n'sicha. </w:t>
      </w:r>
    </w:p>
    <w:p>
      <w:pPr>
        <w:ind w:left="3600" w:hanging="3600"/>
      </w:pPr>
      <w:r>
        <w:rPr>
          <w:i/>
        </w:rPr>
        <w:t>14:32</w:t>
      </w:r>
      <w:r>
        <w:t xml:space="preserve"> Max Lassmann:</w:t>
        <w:tab/>
        <w:t xml:space="preserve">scheiß 😒🐛 </w:t>
      </w:r>
    </w:p>
    <w:p>
      <w:pPr>
        <w:ind w:left="3600" w:hanging="3600"/>
      </w:pPr>
      <w:r>
        <w:rPr>
          <w:i/>
        </w:rPr>
        <w:t>18:55</w:t>
      </w:r>
      <w:r>
        <w:t xml:space="preserve"> Thomas Sundström:</w:t>
        <w:tab/>
        <w:t xml:space="preserve">sodala zivilrecht versaut. </w:t>
      </w:r>
    </w:p>
    <w:p>
      <w:pPr>
        <w:ind w:left="3600" w:hanging="3600"/>
      </w:pPr>
      <w:r>
        <w:rPr>
          <w:i/>
        </w:rPr>
        <w:t>18:55</w:t>
      </w:r>
      <w:r>
        <w:t xml:space="preserve"> Benni Gröhs:</w:t>
        <w:tab/>
        <w:t xml:space="preserve">Lüge! </w:t>
      </w:r>
    </w:p>
    <w:p>
      <w:pPr>
        <w:ind w:left="3600" w:hanging="3600"/>
      </w:pPr>
      <w:r>
        <w:rPr>
          <w:i/>
        </w:rPr>
        <w:t>18:55</w:t>
      </w:r>
      <w:r>
        <w:t xml:space="preserve"> Maximilian Margreiter:</w:t>
        <w:tab/>
        <w:t xml:space="preserve">Wird schon passen </w:t>
      </w:r>
    </w:p>
    <w:p>
      <w:pPr>
        <w:ind w:left="3600" w:hanging="3600"/>
      </w:pPr>
      <w:r>
        <w:rPr>
          <w:i/>
        </w:rPr>
        <w:t>18:55</w:t>
      </w:r>
      <w:r>
        <w:t xml:space="preserve"> Benni Gröhs:</w:t>
        <w:tab/>
        <w:t xml:space="preserve">1er </w:t>
      </w:r>
    </w:p>
    <w:p>
      <w:pPr>
        <w:ind w:left="3600" w:hanging="3600"/>
      </w:pPr>
      <w:r>
        <w:rPr>
          <w:i/>
        </w:rPr>
        <w:t>19:12</w:t>
      </w:r>
      <w:r>
        <w:t xml:space="preserve"> Thomas Sundström:</w:t>
        <w:tab/>
        <w:t xml:space="preserve">na garantiert net </w:t>
      </w:r>
    </w:p>
    <w:p>
      <w:pPr>
        <w:ind w:left="3600" w:hanging="3600"/>
      </w:pPr>
      <w:r>
        <w:rPr>
          <w:i/>
        </w:rPr>
        <w:t>19:12</w:t>
      </w:r>
      <w:r>
        <w:t xml:space="preserve"> Thomas Sundström:</w:t>
        <w:tab/>
        <w:t xml:space="preserve">wir nochmal gemacht </w:t>
      </w:r>
    </w:p>
    <w:p>
      <w:pPr>
        <w:ind w:left="3600" w:hanging="3600"/>
      </w:pPr>
      <w:r>
        <w:rPr>
          <w:i/>
        </w:rPr>
        <w:t>19:12</w:t>
      </w:r>
      <w:r>
        <w:t xml:space="preserve"> Thomas Sundström:</w:t>
        <w:tab/>
        <w:t xml:space="preserve">5 odr 4 </w:t>
      </w:r>
    </w:p>
    <w:p>
      <w:pPr>
        <w:ind w:left="3600" w:hanging="3600"/>
      </w:pPr>
      <w:r>
        <w:rPr>
          <w:i/>
        </w:rPr>
        <w:t>19:13</w:t>
      </w:r>
      <w:r>
        <w:t xml:space="preserve"> Thomas Sundström:</w:t>
        <w:tab/>
        <w:t xml:space="preserve">in beiden fällen beschämend </w:t>
      </w:r>
    </w:p>
    <w:p>
      <w:pPr>
        <w:ind w:left="3600" w:hanging="3600"/>
      </w:pPr>
      <w:r>
        <w:rPr>
          <w:i/>
        </w:rPr>
        <w:t>19:15</w:t>
      </w:r>
      <w:r>
        <w:t xml:space="preserve"> Thomas Sundström:</w:t>
        <w:tab/>
        <w:t xml:space="preserve">the devil is  in the details </w:t>
      </w:r>
    </w:p>
    <w:p>
      <w:pPr>
        <w:ind w:left="3600" w:hanging="3600"/>
      </w:pPr>
      <w:r>
        <w:rPr>
          <w:i/>
        </w:rPr>
        <w:t>19:16</w:t>
      </w:r>
      <w:r>
        <w:t xml:space="preserve"> Max Lassmann:</w:t>
        <w:tab/>
        <w:t xml:space="preserve">thommi gewöhn dich dran am juridicum hahaha :D </w:t>
      </w:r>
    </w:p>
    <w:p>
      <w:pPr>
        <w:ind w:left="3600" w:hanging="3600"/>
      </w:pPr>
      <w:r>
        <w:rPr>
          <w:i/>
        </w:rPr>
        <w:t>19:16</w:t>
      </w:r>
      <w:r>
        <w:t xml:space="preserve"> Max Lassmann:</w:t>
        <w:tab/>
        <w:t xml:space="preserve">aber du hast es fix gepackt </w:t>
      </w:r>
    </w:p>
    <w:p>
      <w:pPr>
        <w:ind w:left="3600" w:hanging="3600"/>
      </w:pPr>
      <w:r>
        <w:rPr>
          <w:i/>
        </w:rPr>
        <w:t>19:37</w:t>
      </w:r>
      <w:r>
        <w:t xml:space="preserve"> Louis Springer:</w:t>
        <w:tab/>
        <w:t xml:space="preserve">loooooool </w:t>
      </w:r>
    </w:p>
    <w:p>
      <w:pPr>
        <w:ind w:left="3600" w:hanging="3600"/>
      </w:pPr>
      <w:r>
        <w:rPr>
          <w:i/>
        </w:rPr>
        <w:t>19:37</w:t>
      </w:r>
      <w:r>
        <w:t xml:space="preserve"> Louis Springer:</w:t>
        <w:tab/>
        <w:t xml:space="preserve">Salvatoreeee, was los! </w:t>
      </w:r>
    </w:p>
    <w:p>
      <w:pPr>
        <w:ind w:left="3600" w:hanging="3600"/>
      </w:pPr>
      <w:r>
        <w:rPr>
          <w:i/>
        </w:rPr>
        <w:t>19:37</w:t>
      </w:r>
      <w:r>
        <w:t xml:space="preserve"> Louis Springer:</w:t>
        <w:tab/>
        <w:t xml:space="preserve">*? </w:t>
      </w:r>
    </w:p>
    <w:p>
      <w:pPr>
        <w:ind w:left="3600" w:hanging="3600"/>
      </w:pPr>
      <w:r>
        <w:rPr>
          <w:i/>
        </w:rPr>
        <w:t>19:44</w:t>
      </w:r>
      <w:r>
        <w:t xml:space="preserve"> Thomas Sundström:</w:t>
        <w:tab/>
        <w:t xml:space="preserve">2016-02-29-PHOTO-00001351.jpg &lt;‎attached&gt; </w:t>
      </w:r>
    </w:p>
    <w:p>
      <w:pPr>
        <w:ind w:left="3600" w:hanging="3600"/>
      </w:pPr>
      <w:r>
        <w:rPr>
          <w:i/>
        </w:rPr>
        <w:t>19:45</w:t>
      </w:r>
      <w:r>
        <w:t xml:space="preserve"> Emil Paiker:</w:t>
        <w:tab/>
        <w:t xml:space="preserve">Bofrost </w:t>
      </w:r>
    </w:p>
    <w:p>
      <w:pPr>
        <w:ind w:left="3600" w:hanging="3600"/>
      </w:pPr>
      <w:r>
        <w:rPr>
          <w:i/>
        </w:rPr>
        <w:t>19:45</w:t>
      </w:r>
      <w:r>
        <w:t xml:space="preserve"> Emil Paiker:</w:t>
        <w:tab/>
        <w:t xml:space="preserve">Haha </w:t>
      </w:r>
    </w:p>
    <w:p>
      <w:pPr>
        <w:ind w:left="3600" w:hanging="3600"/>
      </w:pPr>
      <w:r>
        <w:rPr>
          <w:i/>
        </w:rPr>
        <w:t>19:46</w:t>
      </w:r>
      <w:r>
        <w:t xml:space="preserve"> Louis Springer:</w:t>
        <w:tab/>
        <w:t xml:space="preserve">Hahahaha Emil 👌 </w:t>
      </w:r>
    </w:p>
    <w:p>
      <w:pPr>
        <w:ind w:left="3600" w:hanging="3600"/>
      </w:pPr>
      <w:r>
        <w:rPr>
          <w:i/>
        </w:rPr>
        <w:t>19:50</w:t>
      </w:r>
      <w:r>
        <w:t xml:space="preserve"> Thomas Sundström:</w:t>
        <w:tab/>
        <w:t xml:space="preserve">na </w:t>
      </w:r>
    </w:p>
    <w:p>
      <w:pPr>
        <w:ind w:left="3600" w:hanging="3600"/>
      </w:pPr>
      <w:r>
        <w:rPr>
          <w:i/>
        </w:rPr>
        <w:t>19:50</w:t>
      </w:r>
      <w:r>
        <w:t xml:space="preserve"> Thomas Sundström:</w:t>
        <w:tab/>
        <w:t xml:space="preserve">merkur frisch </w:t>
      </w:r>
    </w:p>
    <w:p>
      <w:pPr>
        <w:ind w:left="3600" w:hanging="3600"/>
      </w:pPr>
      <w:r>
        <w:rPr>
          <w:i/>
        </w:rPr>
        <w:t>19:52</w:t>
      </w:r>
      <w:r>
        <w:t xml:space="preserve"> Benedikt Gruber:</w:t>
        <w:tab/>
        <w:t xml:space="preserve">Also chefmenü? </w:t>
      </w:r>
    </w:p>
    <w:p>
      <w:pPr>
        <w:ind w:left="3600" w:hanging="3600"/>
      </w:pPr>
      <w:r>
        <w:rPr>
          <w:i/>
        </w:rPr>
        <w:t>19:52</w:t>
      </w:r>
      <w:r>
        <w:t xml:space="preserve"> Thomas Sundström:</w:t>
        <w:tab/>
        <w:t xml:space="preserve">bofrost kannima net leisten </w:t>
      </w:r>
    </w:p>
    <w:p>
      <w:pPr>
        <w:ind w:left="3600" w:hanging="3600"/>
      </w:pPr>
      <w:r>
        <w:rPr>
          <w:i/>
        </w:rPr>
        <w:t>19:52</w:t>
      </w:r>
      <w:r>
        <w:t xml:space="preserve"> Thomas Sundström:</w:t>
        <w:tab/>
        <w:t xml:space="preserve">na sowas essi nett </w:t>
      </w:r>
    </w:p>
    <w:p>
      <w:pPr>
        <w:ind w:left="3600" w:hanging="3600"/>
      </w:pPr>
      <w:r>
        <w:rPr>
          <w:i/>
        </w:rPr>
        <w:t>20:49</w:t>
      </w:r>
      <w:r>
        <w:t xml:space="preserve"> Max Lassmann:</w:t>
        <w:tab/>
        <w:t xml:space="preserve">thommi eskaliert: http://m.diepresse.com/home/bildung/universitaet/4936142/index.do?_vl_backlink=/home/bildung/universitaet/index.do </w:t>
      </w:r>
    </w:p>
    <w:p>
      <w:pPr>
        <w:ind w:left="3600" w:hanging="3600"/>
      </w:pPr>
      <w:r>
        <w:rPr>
          <w:i/>
        </w:rPr>
        <w:t>20:50</w:t>
      </w:r>
      <w:r>
        <w:t xml:space="preserve"> Maximilian Margreiter:</w:t>
        <w:tab/>
        <w:t xml:space="preserve">Sehr wirr das hört sich nach ihm an </w:t>
      </w:r>
    </w:p>
    <w:p>
      <w:pPr>
        <w:ind w:left="3600" w:hanging="3600"/>
      </w:pPr>
      <w:r>
        <w:rPr>
          <w:i/>
        </w:rPr>
        <w:t>20:52</w:t>
      </w:r>
      <w:r>
        <w:t xml:space="preserve"> Thomas Sundström:</w:t>
        <w:tab/>
        <w:t xml:space="preserve">ich würde doch nicht nur emails schreiben... </w:t>
      </w:r>
    </w:p>
    <w:p>
      <w:pPr>
        <w:ind w:left="3600" w:hanging="3600"/>
      </w:pPr>
      <w:r>
        <w:rPr>
          <w:i/>
        </w:rPr>
        <w:t>20:52</w:t>
      </w:r>
      <w:r>
        <w:t xml:space="preserve"> Thomas Sundström:</w:t>
        <w:tab/>
        <w:t xml:space="preserve">🔪🗡🔫💣🔧 </w:t>
      </w:r>
    </w:p>
    <w:p>
      <w:pPr>
        <w:ind w:left="3600" w:hanging="3600"/>
      </w:pPr>
      <w:r>
        <w:rPr>
          <w:i/>
        </w:rPr>
        <w:t>20:53</w:t>
      </w:r>
      <w:r>
        <w:t xml:space="preserve"> Emil Paiker:</w:t>
        <w:tab/>
        <w:t xml:space="preserve">Spanner </w:t>
      </w:r>
    </w:p>
    <w:p>
      <w:pPr>
        <w:ind w:left="3600" w:hanging="3600"/>
      </w:pPr>
      <w:r>
        <w:rPr>
          <w:i/>
        </w:rPr>
        <w:t>20:53</w:t>
      </w:r>
      <w:r>
        <w:t xml:space="preserve"> Emil Paiker:</w:t>
        <w:tab/>
        <w:t xml:space="preserve">Sehr gut </w:t>
      </w:r>
    </w:p>
    <w:p>
      <w:pPr>
        <w:ind w:left="3600" w:hanging="3600"/>
      </w:pPr>
      <w:r>
        <w:rPr>
          <w:i/>
        </w:rPr>
        <w:t>20:53</w:t>
      </w:r>
      <w:r>
        <w:t xml:space="preserve"> Emil Paiker:</w:t>
        <w:tab/>
        <w:t xml:space="preserve">Wenn absichtlich.. </w:t>
      </w:r>
    </w:p>
    <w:p>
      <w:pPr>
        <w:ind w:left="3600" w:hanging="3600"/>
      </w:pPr>
      <w:r>
        <w:rPr>
          <w:i/>
        </w:rPr>
        <w:t>21:13</w:t>
      </w:r>
      <w:r>
        <w:t xml:space="preserve"> Louis Springer:</w:t>
        <w:tab/>
        <w:t xml:space="preserve">wenigstens hat der Thommi jmd zum spannen, bei mir nur Würstchenversammlung </w:t>
      </w:r>
    </w:p>
    <w:p>
      <w:pPr>
        <w:ind w:left="3600" w:hanging="3600"/>
      </w:pPr>
      <w:r>
        <w:rPr>
          <w:i/>
        </w:rPr>
        <w:t>21:27</w:t>
      </w:r>
      <w:r>
        <w:t xml:space="preserve"> Thomas Sundström:</w:t>
        <w:tab/>
        <w:t xml:space="preserve">du bist nicht auf der eth </w:t>
      </w:r>
    </w:p>
    <w:p>
      <w:pPr>
        <w:ind w:left="3600" w:hanging="3600"/>
      </w:pPr>
      <w:r>
        <w:rPr>
          <w:i/>
        </w:rPr>
        <w:t>21:44</w:t>
      </w:r>
      <w:r>
        <w:t xml:space="preserve"> Louis Springer:</w:t>
        <w:tab/>
        <w:t xml:space="preserve">dafür ist die einzig schoarfe durchs Assessment gerasselt </w:t>
      </w:r>
    </w:p>
    <w:p>
      <w:pPr>
        <w:ind w:left="3600" w:hanging="3600"/>
      </w:pPr>
      <w:r>
        <w:rPr>
          <w:i/>
        </w:rPr>
        <w:t>21:44</w:t>
      </w:r>
      <w:r>
        <w:t xml:space="preserve"> Louis Springer:</w:t>
        <w:tab/>
        <w:t xml:space="preserve">die war ne 9 kein scherz </w:t>
      </w:r>
    </w:p>
    <w:p>
      <w:pPr>
        <w:ind w:left="3600" w:hanging="3600"/>
      </w:pPr>
      <w:r>
        <w:rPr>
          <w:i/>
        </w:rPr>
        <w:t>21:45</w:t>
      </w:r>
      <w:r>
        <w:t xml:space="preserve"> Thomas Sundström:</w:t>
        <w:tab/>
        <w:t xml:space="preserve">kannst du ihr nachhilfe geben </w:t>
      </w:r>
    </w:p>
    <w:p>
      <w:pPr>
        <w:ind w:left="3600" w:hanging="3600"/>
      </w:pPr>
      <w:r>
        <w:rPr>
          <w:i/>
        </w:rPr>
        <w:t>21:45</w:t>
      </w:r>
      <w:r>
        <w:t xml:space="preserve"> Emil Paiker:</w:t>
        <w:tab/>
        <w:t xml:space="preserve">Send pic </w:t>
      </w:r>
    </w:p>
    <w:p>
      <w:pPr>
        <w:ind w:left="3600" w:hanging="3600"/>
      </w:pPr>
      <w:r>
        <w:rPr>
          <w:i/>
        </w:rPr>
        <w:t>21:46</w:t>
      </w:r>
      <w:r>
        <w:t xml:space="preserve"> Louis Springer:</w:t>
        <w:tab/>
        <w:t xml:space="preserve">gegen Naturalien kein Problem </w:t>
      </w:r>
    </w:p>
    <w:p>
      <w:pPr>
        <w:jc w:val="center"/>
      </w:pPr>
      <w:r>
        <w:t>01.03.2016</w:t>
      </w:r>
    </w:p>
    <w:p>
      <w:pPr>
        <w:ind w:left="3600" w:hanging="3600"/>
      </w:pPr>
      <w:r>
        <w:rPr>
          <w:i/>
        </w:rPr>
        <w:t>10:38</w:t>
      </w:r>
      <w:r>
        <w:t xml:space="preserve"> Maximilian Margreiter:</w:t>
        <w:tab/>
        <w:t xml:space="preserve">Das Wetter is zum Kotzen </w:t>
      </w:r>
    </w:p>
    <w:p>
      <w:pPr>
        <w:ind w:left="3600" w:hanging="3600"/>
      </w:pPr>
      <w:r>
        <w:rPr>
          <w:i/>
        </w:rPr>
        <w:t>10:45</w:t>
      </w:r>
      <w:r>
        <w:t xml:space="preserve"> Emil Paiker:</w:t>
        <w:tab/>
        <w:t xml:space="preserve">It make like a snow </w:t>
      </w:r>
    </w:p>
    <w:p>
      <w:pPr>
        <w:ind w:left="3600" w:hanging="3600"/>
      </w:pPr>
      <w:r>
        <w:rPr>
          <w:i/>
        </w:rPr>
        <w:t>10:52</w:t>
      </w:r>
      <w:r>
        <w:t xml:space="preserve"> Benni Gröhs:</w:t>
        <w:tab/>
        <w:t xml:space="preserve">Maxi ich schick dir eine Sonne: ☀️   Juhu! Jetzt ist das Leben wieder schön! </w:t>
      </w:r>
    </w:p>
    <w:p>
      <w:pPr>
        <w:ind w:left="3600" w:hanging="3600"/>
      </w:pPr>
      <w:r>
        <w:rPr>
          <w:i/>
        </w:rPr>
        <w:t>10:58</w:t>
      </w:r>
      <w:r>
        <w:t xml:space="preserve"> Julian Möhlen:</w:t>
        <w:tab/>
        <w:t xml:space="preserve">Ich bitte darum das Wetter zu ändern, bis ich nach Wien komme. </w:t>
      </w:r>
    </w:p>
    <w:p>
      <w:pPr>
        <w:ind w:left="3600" w:hanging="3600"/>
      </w:pPr>
      <w:r>
        <w:rPr>
          <w:i/>
        </w:rPr>
        <w:t>10:59</w:t>
      </w:r>
      <w:r>
        <w:t xml:space="preserve"> Emil Paiker:</w:t>
        <w:tab/>
        <w:t xml:space="preserve">Mach da Beni scho ka Stress </w:t>
      </w:r>
    </w:p>
    <w:p>
      <w:pPr>
        <w:ind w:left="3600" w:hanging="3600"/>
      </w:pPr>
      <w:r>
        <w:rPr>
          <w:i/>
        </w:rPr>
        <w:t>10:59</w:t>
      </w:r>
      <w:r>
        <w:t xml:space="preserve"> Louis Springer:</w:t>
        <w:tab/>
        <w:t xml:space="preserve">Hier extremer Schnee </w:t>
      </w:r>
    </w:p>
    <w:p>
      <w:pPr>
        <w:jc w:val="center"/>
      </w:pPr>
      <w:r>
        <w:t>02.03.2016</w:t>
      </w:r>
    </w:p>
    <w:p>
      <w:pPr>
        <w:ind w:left="3600" w:hanging="3600"/>
      </w:pPr>
      <w:r>
        <w:rPr>
          <w:i/>
        </w:rPr>
        <w:t>10:23</w:t>
      </w:r>
      <w:r>
        <w:t xml:space="preserve"> Benni Gröhs:</w:t>
        <w:tab/>
        <w:t xml:space="preserve">Ich sauf mich in letzter Zeit viel zu selten an :( </w:t>
      </w:r>
    </w:p>
    <w:p>
      <w:pPr>
        <w:ind w:left="3600" w:hanging="3600"/>
      </w:pPr>
      <w:r>
        <w:rPr>
          <w:i/>
        </w:rPr>
        <w:t>10:25</w:t>
      </w:r>
      <w:r>
        <w:t xml:space="preserve"> Benni Gröhs:</w:t>
        <w:tab/>
        <w:t xml:space="preserve">Kerngruppe! Du bist gefragt! Wie ändern wir das? </w:t>
      </w:r>
    </w:p>
    <w:p>
      <w:pPr>
        <w:ind w:left="3600" w:hanging="3600"/>
      </w:pPr>
      <w:r>
        <w:rPr>
          <w:i/>
        </w:rPr>
        <w:t>11:08</w:t>
      </w:r>
      <w:r>
        <w:t xml:space="preserve"> Emil Paiker:</w:t>
        <w:tab/>
        <w:t xml:space="preserve">Drinken wir e Beer am Wochenende </w:t>
      </w:r>
    </w:p>
    <w:p>
      <w:pPr>
        <w:ind w:left="3600" w:hanging="3600"/>
      </w:pPr>
      <w:r>
        <w:rPr>
          <w:i/>
        </w:rPr>
        <w:t>14:59</w:t>
      </w:r>
      <w:r>
        <w:t xml:space="preserve"> Benni Gröhs:</w:t>
        <w:tab/>
        <w:t xml:space="preserve">Oder Morgen bei T- Dog? </w:t>
      </w:r>
    </w:p>
    <w:p>
      <w:pPr>
        <w:ind w:left="3600" w:hanging="3600"/>
      </w:pPr>
      <w:r>
        <w:rPr>
          <w:i/>
        </w:rPr>
        <w:t>15:02</w:t>
      </w:r>
      <w:r>
        <w:t xml:space="preserve"> Emil Paiker:</w:t>
        <w:tab/>
        <w:t xml:space="preserve">Hahaha t-dog </w:t>
      </w:r>
    </w:p>
    <w:p>
      <w:pPr>
        <w:jc w:val="center"/>
      </w:pPr>
      <w:r>
        <w:t>03.03.2016</w:t>
      </w:r>
    </w:p>
    <w:p>
      <w:pPr>
        <w:ind w:left="3600" w:hanging="3600"/>
      </w:pPr>
      <w:r>
        <w:rPr>
          <w:i/>
        </w:rPr>
        <w:t>02:22</w:t>
      </w:r>
      <w:r>
        <w:t xml:space="preserve"> Thomas Sundström:</w:t>
        <w:tab/>
        <w:t xml:space="preserve">morgen mit alex 1pm @hebenstreit anyone to join in? </w:t>
      </w:r>
    </w:p>
    <w:p>
      <w:pPr>
        <w:ind w:left="3600" w:hanging="3600"/>
      </w:pPr>
      <w:r>
        <w:rPr>
          <w:i/>
        </w:rPr>
        <w:t>03:18</w:t>
      </w:r>
      <w:r>
        <w:t xml:space="preserve"> Louis Springer:</w:t>
        <w:tab/>
        <w:t xml:space="preserve">nicht dabei. </w:t>
      </w:r>
    </w:p>
    <w:p>
      <w:pPr>
        <w:ind w:left="3600" w:hanging="3600"/>
      </w:pPr>
      <w:r>
        <w:rPr>
          <w:i/>
        </w:rPr>
        <w:t>07:01</w:t>
      </w:r>
      <w:r>
        <w:t xml:space="preserve"> Emil Paiker:</w:t>
        <w:tab/>
        <w:t xml:space="preserve">Hab vo 🙁 </w:t>
      </w:r>
    </w:p>
    <w:p>
      <w:pPr>
        <w:ind w:left="3600" w:hanging="3600"/>
      </w:pPr>
      <w:r>
        <w:rPr>
          <w:i/>
        </w:rPr>
        <w:t>16:27</w:t>
      </w:r>
      <w:r>
        <w:t xml:space="preserve"> Benni Gröhs:</w:t>
        <w:tab/>
        <w:t xml:space="preserve">Bin dabei heute Abend!   Allerdings erst so um halb 10 schätz ich!   Wo Treffung? Soll ich Bier mitnehmen? </w:t>
      </w:r>
    </w:p>
    <w:p>
      <w:pPr>
        <w:ind w:left="3600" w:hanging="3600"/>
      </w:pPr>
      <w:r>
        <w:rPr>
          <w:i/>
        </w:rPr>
        <w:t>16:57</w:t>
      </w:r>
      <w:r>
        <w:t xml:space="preserve"> Patrick Kerschbaumer:</w:t>
        <w:tab/>
        <w:t xml:space="preserve">Morgen Arbeit. Deshalb könnt ich heut nicht allzu lang </w:t>
      </w:r>
    </w:p>
    <w:p>
      <w:pPr>
        <w:ind w:left="3600" w:hanging="3600"/>
      </w:pPr>
      <w:r>
        <w:rPr>
          <w:i/>
        </w:rPr>
        <w:t>16:57</w:t>
      </w:r>
      <w:r>
        <w:t xml:space="preserve"> Benedikt Gruber:</w:t>
        <w:tab/>
        <w:t xml:space="preserve">Wär auch mit dabei, hab nur morgen um 8 VO und fahr gleich danach nach Venedig... </w:t>
      </w:r>
    </w:p>
    <w:p>
      <w:pPr>
        <w:ind w:left="3600" w:hanging="3600"/>
      </w:pPr>
      <w:r>
        <w:rPr>
          <w:i/>
        </w:rPr>
        <w:t>16:58</w:t>
      </w:r>
      <w:r>
        <w:t xml:space="preserve"> Benni Gröhs:</w:t>
        <w:tab/>
        <w:t xml:space="preserve">Ja beide kommen:) </w:t>
      </w:r>
    </w:p>
    <w:p>
      <w:pPr>
        <w:ind w:left="3600" w:hanging="3600"/>
      </w:pPr>
      <w:r>
        <w:rPr>
          <w:i/>
        </w:rPr>
        <w:t>16:58</w:t>
      </w:r>
      <w:r>
        <w:t xml:space="preserve"> Benedikt Gruber:</w:t>
        <w:tab/>
        <w:t xml:space="preserve">Fix! </w:t>
      </w:r>
    </w:p>
    <w:p>
      <w:pPr>
        <w:ind w:left="3600" w:hanging="3600"/>
      </w:pPr>
      <w:r>
        <w:rPr>
          <w:i/>
        </w:rPr>
        <w:t>17:08</w:t>
      </w:r>
      <w:r>
        <w:t xml:space="preserve"> Patrick Kerschbaumer:</w:t>
        <w:tab/>
        <w:t xml:space="preserve">Wenn ich weiß wohin sicher </w:t>
      </w:r>
    </w:p>
    <w:p>
      <w:pPr>
        <w:ind w:left="3600" w:hanging="3600"/>
      </w:pPr>
      <w:r>
        <w:rPr>
          <w:i/>
        </w:rPr>
        <w:t>17:20</w:t>
      </w:r>
      <w:r>
        <w:t xml:space="preserve"> Benni Gröhs:</w:t>
        <w:tab/>
        <w:t xml:space="preserve">Thommi hat gemeint bei ihm... </w:t>
      </w:r>
    </w:p>
    <w:p>
      <w:pPr>
        <w:ind w:left="3600" w:hanging="3600"/>
      </w:pPr>
      <w:r>
        <w:rPr>
          <w:i/>
        </w:rPr>
        <w:t>17:32</w:t>
      </w:r>
      <w:r>
        <w:t xml:space="preserve"> Thomas Sundström:</w:t>
        <w:tab/>
        <w:t xml:space="preserve">ja hat er kommts ab neun </w:t>
      </w:r>
    </w:p>
    <w:p>
      <w:pPr>
        <w:ind w:left="3600" w:hanging="3600"/>
      </w:pPr>
      <w:r>
        <w:rPr>
          <w:i/>
        </w:rPr>
        <w:t>17:32</w:t>
      </w:r>
      <w:r>
        <w:t xml:space="preserve"> Thomas Sundström:</w:t>
        <w:tab/>
        <w:t xml:space="preserve">hab aba nix zaus bitte bier kaufen ka zwit </w:t>
      </w:r>
    </w:p>
    <w:p>
      <w:pPr>
        <w:ind w:left="3600" w:hanging="3600"/>
      </w:pPr>
      <w:r>
        <w:rPr>
          <w:i/>
        </w:rPr>
        <w:t>17:37</w:t>
      </w:r>
      <w:r>
        <w:t xml:space="preserve"> Patrick Kerschbaumer:</w:t>
        <w:tab/>
        <w:t xml:space="preserve">Hättet ihr sonst am Wochenende Zeit? </w:t>
      </w:r>
    </w:p>
    <w:p>
      <w:pPr>
        <w:ind w:left="3600" w:hanging="3600"/>
      </w:pPr>
      <w:r>
        <w:rPr>
          <w:i/>
        </w:rPr>
        <w:t>17:38</w:t>
      </w:r>
      <w:r>
        <w:t xml:space="preserve"> Patrick Kerschbaumer:</w:t>
        <w:tab/>
        <w:t xml:space="preserve">Weil ich mich eigentlich heut mal ausschlafen möchte </w:t>
      </w:r>
    </w:p>
    <w:p>
      <w:pPr>
        <w:ind w:left="3600" w:hanging="3600"/>
      </w:pPr>
      <w:r>
        <w:rPr>
          <w:i/>
        </w:rPr>
        <w:t>18:18</w:t>
      </w:r>
      <w:r>
        <w:t xml:space="preserve"> Benni Gröhs:</w:t>
        <w:tab/>
        <w:t xml:space="preserve">Nehm 4 Bier mit </w:t>
      </w:r>
    </w:p>
    <w:p>
      <w:pPr>
        <w:ind w:left="3600" w:hanging="3600"/>
      </w:pPr>
      <w:r>
        <w:rPr>
          <w:i/>
        </w:rPr>
        <w:t>18:50</w:t>
      </w:r>
      <w:r>
        <w:t xml:space="preserve"> Louis Springer:</w:t>
        <w:tab/>
        <w:t xml:space="preserve">Sei mal leiwand Pat! </w:t>
      </w:r>
    </w:p>
    <w:p>
      <w:pPr>
        <w:ind w:left="3600" w:hanging="3600"/>
      </w:pPr>
      <w:r>
        <w:rPr>
          <w:i/>
        </w:rPr>
        <w:t>19:03</w:t>
      </w:r>
      <w:r>
        <w:t xml:space="preserve"> Thomas Sundström:</w:t>
        <w:tab/>
        <w:t xml:space="preserve">ok </w:t>
      </w:r>
    </w:p>
    <w:p>
      <w:pPr>
        <w:ind w:left="3600" w:hanging="3600"/>
      </w:pPr>
      <w:r>
        <w:rPr>
          <w:i/>
        </w:rPr>
        <w:t>19:38</w:t>
      </w:r>
      <w:r>
        <w:t xml:space="preserve"> Emil Paiker:</w:t>
        <w:tab/>
        <w:t xml:space="preserve">Bringen 2 wines </w:t>
      </w:r>
    </w:p>
    <w:p>
      <w:pPr>
        <w:ind w:left="3600" w:hanging="3600"/>
      </w:pPr>
      <w:r>
        <w:rPr>
          <w:i/>
        </w:rPr>
        <w:t>20:11</w:t>
      </w:r>
      <w:r>
        <w:t xml:space="preserve"> Louis Springer:</w:t>
        <w:tab/>
        <w:t xml:space="preserve">2016-03-03-PHOTO-00001403.jpg &lt;‎attached&gt; </w:t>
      </w:r>
    </w:p>
    <w:p>
      <w:pPr>
        <w:ind w:left="3600" w:hanging="3600"/>
      </w:pPr>
      <w:r>
        <w:rPr>
          <w:i/>
        </w:rPr>
        <w:t>20:11</w:t>
      </w:r>
      <w:r>
        <w:t xml:space="preserve"> Alexander Würz:</w:t>
        <w:tab/>
        <w:t xml:space="preserve">🍷🍷🍷🍷🍷🍷 </w:t>
      </w:r>
    </w:p>
    <w:p>
      <w:pPr>
        <w:ind w:left="3600" w:hanging="3600"/>
      </w:pPr>
      <w:r>
        <w:rPr>
          <w:i/>
        </w:rPr>
        <w:t>20:26</w:t>
      </w:r>
      <w:r>
        <w:t xml:space="preserve"> Thomas Sundström:</w:t>
        <w:tab/>
        <w:t xml:space="preserve">wundrbar </w:t>
      </w:r>
    </w:p>
    <w:p>
      <w:pPr>
        <w:ind w:left="3600" w:hanging="3600"/>
      </w:pPr>
      <w:r>
        <w:rPr>
          <w:i/>
        </w:rPr>
        <w:t>21:19</w:t>
      </w:r>
      <w:r>
        <w:t xml:space="preserve"> Benedikt Gruber:</w:t>
        <w:tab/>
        <w:t xml:space="preserve">Hatte noch eine Chorprobe, bin um kurz nach 10 da... </w:t>
      </w:r>
    </w:p>
    <w:p>
      <w:pPr>
        <w:ind w:left="3600" w:hanging="3600"/>
      </w:pPr>
      <w:r>
        <w:rPr>
          <w:i/>
        </w:rPr>
        <w:t>21:19</w:t>
      </w:r>
      <w:r>
        <w:t xml:space="preserve"> Thomas Sundström:</w:t>
        <w:tab/>
        <w:t xml:space="preserve">passt </w:t>
      </w:r>
    </w:p>
    <w:p>
      <w:pPr>
        <w:jc w:val="center"/>
      </w:pPr>
      <w:r>
        <w:t>04.03.2016</w:t>
      </w:r>
    </w:p>
    <w:p>
      <w:pPr>
        <w:ind w:left="3600" w:hanging="3600"/>
      </w:pPr>
      <w:r>
        <w:rPr>
          <w:i/>
        </w:rPr>
        <w:t>11:03</w:t>
      </w:r>
      <w:r>
        <w:t xml:space="preserve"> Max Lassmann:</w:t>
        <w:tab/>
        <w:t xml:space="preserve">thommi hast du noch Maxis amc 1 Unterlagas? :) </w:t>
      </w:r>
    </w:p>
    <w:p>
      <w:pPr>
        <w:ind w:left="3600" w:hanging="3600"/>
      </w:pPr>
      <w:r>
        <w:rPr>
          <w:i/>
        </w:rPr>
        <w:t>11:03</w:t>
      </w:r>
      <w:r>
        <w:t xml:space="preserve"> Benni Gröhs:</w:t>
        <w:tab/>
        <w:t xml:space="preserve">Braucht sie selber nochmal ;) </w:t>
      </w:r>
    </w:p>
    <w:p>
      <w:pPr>
        <w:ind w:left="3600" w:hanging="3600"/>
      </w:pPr>
      <w:r>
        <w:rPr>
          <w:i/>
        </w:rPr>
        <w:t>11:04</w:t>
      </w:r>
      <w:r>
        <w:t xml:space="preserve"> Max Lassmann:</w:t>
        <w:tab/>
        <w:t xml:space="preserve">Echt? </w:t>
      </w:r>
    </w:p>
    <w:p>
      <w:pPr>
        <w:ind w:left="3600" w:hanging="3600"/>
      </w:pPr>
      <w:r>
        <w:rPr>
          <w:i/>
        </w:rPr>
        <w:t>11:04</w:t>
      </w:r>
      <w:r>
        <w:t xml:space="preserve"> Benni Gröhs:</w:t>
        <w:tab/>
        <w:t xml:space="preserve">Kaum zu glauben gel? </w:t>
      </w:r>
    </w:p>
    <w:p>
      <w:pPr>
        <w:ind w:left="3600" w:hanging="3600"/>
      </w:pPr>
      <w:r>
        <w:rPr>
          <w:i/>
        </w:rPr>
        <w:t>11:05</w:t>
      </w:r>
      <w:r>
        <w:t xml:space="preserve"> Max Lassmann:</w:t>
        <w:tab/>
        <w:t xml:space="preserve">ja ohne Vorlesung is das glaub ich fast unmöglich </w:t>
      </w:r>
    </w:p>
    <w:p>
      <w:pPr>
        <w:ind w:left="3600" w:hanging="3600"/>
      </w:pPr>
      <w:r>
        <w:rPr>
          <w:i/>
        </w:rPr>
        <w:t>11:05</w:t>
      </w:r>
      <w:r>
        <w:t xml:space="preserve"> Benni Gröhs:</w:t>
        <w:tab/>
        <w:t xml:space="preserve">Warum? </w:t>
      </w:r>
    </w:p>
    <w:p>
      <w:pPr>
        <w:ind w:left="3600" w:hanging="3600"/>
      </w:pPr>
      <w:r>
        <w:rPr>
          <w:i/>
        </w:rPr>
        <w:t>11:05</w:t>
      </w:r>
      <w:r>
        <w:t xml:space="preserve"> Benni Gröhs:</w:t>
        <w:tab/>
        <w:t xml:space="preserve">Ist die so geil?  Dann geh ich mit:) </w:t>
      </w:r>
    </w:p>
    <w:p>
      <w:pPr>
        <w:ind w:left="3600" w:hanging="3600"/>
      </w:pPr>
      <w:r>
        <w:rPr>
          <w:i/>
        </w:rPr>
        <w:t>11:06</w:t>
      </w:r>
      <w:r>
        <w:t xml:space="preserve"> Max Lassmann:</w:t>
        <w:tab/>
        <w:t xml:space="preserve">keine Ahnung 😄 </w:t>
      </w:r>
    </w:p>
    <w:p>
      <w:pPr>
        <w:ind w:left="3600" w:hanging="3600"/>
      </w:pPr>
      <w:r>
        <w:rPr>
          <w:i/>
        </w:rPr>
        <w:t>11:07</w:t>
      </w:r>
      <w:r>
        <w:t xml:space="preserve"> Max Lassmann:</w:t>
        <w:tab/>
        <w:t xml:space="preserve">aber ich hätte keinen Plan was ich machen muss- das werden sie ja hoffentlich in der vo erklären </w:t>
      </w:r>
    </w:p>
    <w:p>
      <w:pPr>
        <w:ind w:left="3600" w:hanging="3600"/>
      </w:pPr>
      <w:r>
        <w:rPr>
          <w:i/>
        </w:rPr>
        <w:t>11:08</w:t>
      </w:r>
      <w:r>
        <w:t xml:space="preserve"> Louis Springer:</w:t>
        <w:tab/>
        <w:t xml:space="preserve">Haha Thommi braucht sie miiiiindestens noch 1x, wenn nicht sogar 2-3x </w:t>
      </w:r>
    </w:p>
    <w:p>
      <w:pPr>
        <w:ind w:left="3600" w:hanging="3600"/>
      </w:pPr>
      <w:r>
        <w:rPr>
          <w:i/>
        </w:rPr>
        <w:t>11:09</w:t>
      </w:r>
      <w:r>
        <w:t xml:space="preserve"> Louis Springer:</w:t>
        <w:tab/>
        <w:t xml:space="preserve">Einrichtungsstress verlangt Opfer </w:t>
      </w:r>
    </w:p>
    <w:p>
      <w:pPr>
        <w:ind w:left="3600" w:hanging="3600"/>
      </w:pPr>
      <w:r>
        <w:rPr>
          <w:i/>
        </w:rPr>
        <w:t>11:15</w:t>
      </w:r>
      <w:r>
        <w:t xml:space="preserve"> Maximilian Margreiter:</w:t>
        <w:tab/>
        <w:t xml:space="preserve">Vo extrem unnötig das Buch erklärt das scheiss gut </w:t>
      </w:r>
    </w:p>
    <w:p>
      <w:pPr>
        <w:ind w:left="3600" w:hanging="3600"/>
      </w:pPr>
      <w:r>
        <w:rPr>
          <w:i/>
        </w:rPr>
        <w:t>11:15</w:t>
      </w:r>
      <w:r>
        <w:t xml:space="preserve"> Maximilian Margreiter:</w:t>
        <w:tab/>
        <w:t xml:space="preserve">Bestes Buch an der wu </w:t>
      </w:r>
    </w:p>
    <w:p>
      <w:pPr>
        <w:ind w:left="3600" w:hanging="3600"/>
      </w:pPr>
      <w:r>
        <w:rPr>
          <w:i/>
        </w:rPr>
        <w:t>11:15</w:t>
      </w:r>
      <w:r>
        <w:t xml:space="preserve"> Louis Springer:</w:t>
        <w:tab/>
        <w:t xml:space="preserve">Maxi extrem begeistert </w:t>
      </w:r>
    </w:p>
    <w:p>
      <w:pPr>
        <w:ind w:left="3600" w:hanging="3600"/>
      </w:pPr>
      <w:r>
        <w:rPr>
          <w:i/>
        </w:rPr>
        <w:t>11:16</w:t>
      </w:r>
      <w:r>
        <w:t xml:space="preserve"> Maximilian Margreiter:</w:t>
        <w:tab/>
        <w:t xml:space="preserve">Ööööhhhh amc </w:t>
      </w:r>
    </w:p>
    <w:p>
      <w:pPr>
        <w:ind w:left="3600" w:hanging="3600"/>
      </w:pPr>
      <w:r>
        <w:rPr>
          <w:i/>
        </w:rPr>
        <w:t>11:30</w:t>
      </w:r>
      <w:r>
        <w:t xml:space="preserve"> Max Lassmann:</w:t>
        <w:tab/>
        <w:t xml:space="preserve">also auch öh Kurs unnötig? </w:t>
      </w:r>
    </w:p>
    <w:p>
      <w:pPr>
        <w:ind w:left="3600" w:hanging="3600"/>
      </w:pPr>
      <w:r>
        <w:rPr>
          <w:i/>
        </w:rPr>
        <w:t>11:32</w:t>
      </w:r>
      <w:r>
        <w:t xml:space="preserve"> Maximilian Margreiter:</w:t>
        <w:tab/>
        <w:t xml:space="preserve">Ja keine Ahnung aber das Buch ist wirklich gut und wenn du alle Übungen aus dem Heft machst dann sollte es eigentlich kein Problem sein </w:t>
      </w:r>
    </w:p>
    <w:p>
      <w:pPr>
        <w:ind w:left="3600" w:hanging="3600"/>
      </w:pPr>
      <w:r>
        <w:rPr>
          <w:i/>
        </w:rPr>
        <w:t>11:52</w:t>
      </w:r>
      <w:r>
        <w:t xml:space="preserve"> Thomas Sundström:</w:t>
        <w:tab/>
        <w:t xml:space="preserve">"wenn du alle übungen aus dem heft machst." jep damit hat er recht. </w:t>
      </w:r>
    </w:p>
    <w:p>
      <w:pPr>
        <w:ind w:left="3600" w:hanging="3600"/>
      </w:pPr>
      <w:r>
        <w:rPr>
          <w:i/>
        </w:rPr>
        <w:t>11:52</w:t>
      </w:r>
      <w:r>
        <w:t xml:space="preserve"> Thomas Sundström:</w:t>
        <w:tab/>
        <w:t xml:space="preserve">i did - </w:t>
      </w:r>
    </w:p>
    <w:p>
      <w:pPr>
        <w:ind w:left="3600" w:hanging="3600"/>
      </w:pPr>
      <w:r>
        <w:rPr>
          <w:i/>
        </w:rPr>
        <w:t>12:05</w:t>
      </w:r>
      <w:r>
        <w:t xml:space="preserve"> Max Lassmann:</w:t>
        <w:tab/>
        <w:t xml:space="preserve">also du hast alle Übungen gemacht? </w:t>
      </w:r>
    </w:p>
    <w:p>
      <w:pPr>
        <w:ind w:left="3600" w:hanging="3600"/>
      </w:pPr>
      <w:r>
        <w:rPr>
          <w:i/>
        </w:rPr>
        <w:t>12:17</w:t>
      </w:r>
      <w:r>
        <w:t xml:space="preserve"> Thomas Sundström:</w:t>
        <w:tab/>
        <w:t xml:space="preserve">nullus </w:t>
      </w:r>
    </w:p>
    <w:p>
      <w:pPr>
        <w:ind w:left="3600" w:hanging="3600"/>
      </w:pPr>
      <w:r>
        <w:rPr>
          <w:i/>
        </w:rPr>
        <w:t>12:23</w:t>
      </w:r>
      <w:r>
        <w:t xml:space="preserve"> Max Lassmann:</w:t>
        <w:tab/>
        <w:t xml:space="preserve">aha ☝🏻️😄 </w:t>
      </w:r>
    </w:p>
    <w:p>
      <w:pPr>
        <w:ind w:left="3600" w:hanging="3600"/>
      </w:pPr>
      <w:r>
        <w:rPr>
          <w:i/>
        </w:rPr>
        <w:t>12:23</w:t>
      </w:r>
      <w:r>
        <w:t xml:space="preserve"> Max Lassmann:</w:t>
        <w:tab/>
        <w:t xml:space="preserve">wars knapp? </w:t>
      </w:r>
    </w:p>
    <w:p>
      <w:pPr>
        <w:ind w:left="3600" w:hanging="3600"/>
      </w:pPr>
      <w:r>
        <w:rPr>
          <w:i/>
        </w:rPr>
        <w:t>13:49</w:t>
      </w:r>
      <w:r>
        <w:t xml:space="preserve"> Louis Springer:</w:t>
        <w:tab/>
        <w:t xml:space="preserve">hahaha Johann in Passage getroffen? </w:t>
      </w:r>
    </w:p>
    <w:p>
      <w:pPr>
        <w:ind w:left="3600" w:hanging="3600"/>
      </w:pPr>
      <w:r>
        <w:rPr>
          <w:i/>
        </w:rPr>
        <w:t>13:49</w:t>
      </w:r>
      <w:r>
        <w:t xml:space="preserve"> Benni Gröhs:</w:t>
        <w:tab/>
        <w:t xml:space="preserve">Deine ganze Familie war dort </w:t>
      </w:r>
    </w:p>
    <w:p>
      <w:pPr>
        <w:ind w:left="3600" w:hanging="3600"/>
      </w:pPr>
      <w:r>
        <w:rPr>
          <w:i/>
        </w:rPr>
        <w:t>13:49</w:t>
      </w:r>
      <w:r>
        <w:t xml:space="preserve"> Thomas Sundström:</w:t>
        <w:tab/>
        <w:t xml:space="preserve">jo </w:t>
      </w:r>
    </w:p>
    <w:p>
      <w:pPr>
        <w:ind w:left="3600" w:hanging="3600"/>
      </w:pPr>
      <w:r>
        <w:rPr>
          <w:i/>
        </w:rPr>
        <w:t>13:49</w:t>
      </w:r>
      <w:r>
        <w:t xml:space="preserve"> Thomas Sundström:</w:t>
        <w:tab/>
        <w:t xml:space="preserve">außer dir </w:t>
      </w:r>
    </w:p>
    <w:p>
      <w:pPr>
        <w:ind w:left="3600" w:hanging="3600"/>
      </w:pPr>
      <w:r>
        <w:rPr>
          <w:i/>
        </w:rPr>
        <w:t>13:49</w:t>
      </w:r>
      <w:r>
        <w:t xml:space="preserve"> Benni Gröhs:</w:t>
        <w:tab/>
        <w:t xml:space="preserve">Springers haben Ausflug gemacht </w:t>
      </w:r>
    </w:p>
    <w:p>
      <w:pPr>
        <w:ind w:left="3600" w:hanging="3600"/>
      </w:pPr>
      <w:r>
        <w:rPr>
          <w:i/>
        </w:rPr>
        <w:t>13:49</w:t>
      </w:r>
      <w:r>
        <w:t xml:space="preserve"> Thomas Sundström:</w:t>
        <w:tab/>
        <w:t xml:space="preserve">🖕🏾😒 </w:t>
      </w:r>
    </w:p>
    <w:p>
      <w:pPr>
        <w:ind w:left="3600" w:hanging="3600"/>
      </w:pPr>
      <w:r>
        <w:rPr>
          <w:i/>
        </w:rPr>
        <w:t>13:50</w:t>
      </w:r>
      <w:r>
        <w:t xml:space="preserve"> Louis Springer:</w:t>
        <w:tab/>
        <w:t xml:space="preserve">gh </w:t>
      </w:r>
    </w:p>
    <w:p>
      <w:pPr>
        <w:ind w:left="3600" w:hanging="3600"/>
      </w:pPr>
      <w:r>
        <w:rPr>
          <w:i/>
        </w:rPr>
        <w:t>13:51</w:t>
      </w:r>
      <w:r>
        <w:t xml:space="preserve"> Thomas Sundström:</w:t>
        <w:tab/>
        <w:t xml:space="preserve">und auf einen sprung in die passe gegangen </w:t>
      </w:r>
    </w:p>
    <w:p>
      <w:pPr>
        <w:ind w:left="3600" w:hanging="3600"/>
      </w:pPr>
      <w:r>
        <w:rPr>
          <w:i/>
        </w:rPr>
        <w:t>13:51</w:t>
      </w:r>
      <w:r>
        <w:t xml:space="preserve"> Thomas Sundström:</w:t>
        <w:tab/>
        <w:t xml:space="preserve">eheee </w:t>
      </w:r>
    </w:p>
    <w:p>
      <w:pPr>
        <w:ind w:left="3600" w:hanging="3600"/>
      </w:pPr>
      <w:r>
        <w:rPr>
          <w:i/>
        </w:rPr>
        <w:t>14:02</w:t>
      </w:r>
      <w:r>
        <w:t xml:space="preserve"> Benni Gröhs:</w:t>
        <w:tab/>
        <w:t xml:space="preserve">Hahaha Thommi hat sich gestern in der Passage ein Bier gekauft, nur um es 2 min später fallen zu lassen haha 🍻  Hat wrs zu viel trainiert;) </w:t>
      </w:r>
    </w:p>
    <w:p>
      <w:pPr>
        <w:ind w:left="3600" w:hanging="3600"/>
      </w:pPr>
      <w:r>
        <w:rPr>
          <w:i/>
        </w:rPr>
        <w:t>14:03</w:t>
      </w:r>
      <w:r>
        <w:t xml:space="preserve"> Thomas Sundström:</w:t>
        <w:tab/>
        <w:t xml:space="preserve">du red net #nordtveit </w:t>
      </w:r>
    </w:p>
    <w:p>
      <w:pPr>
        <w:ind w:left="3600" w:hanging="3600"/>
      </w:pPr>
      <w:r>
        <w:rPr>
          <w:i/>
        </w:rPr>
        <w:t>14:03</w:t>
      </w:r>
      <w:r>
        <w:t xml:space="preserve"> Louis Springer:</w:t>
        <w:tab/>
        <w:t xml:space="preserve">Thommi, trainier nicht so viel Arme! Eher Rücken, das ganze Fett dort muss doch weg bis zum Sommer </w:t>
      </w:r>
    </w:p>
    <w:p>
      <w:pPr>
        <w:ind w:left="3600" w:hanging="3600"/>
      </w:pPr>
      <w:r>
        <w:rPr>
          <w:i/>
        </w:rPr>
        <w:t>14:03</w:t>
      </w:r>
      <w:r>
        <w:t xml:space="preserve"> Max Lassmann:</w:t>
        <w:tab/>
        <w:t xml:space="preserve">das ist das Äquivalent zu den kleinen Kindern die den Luftballon loslassen 😘🍺🎈 </w:t>
      </w:r>
    </w:p>
    <w:p>
      <w:pPr>
        <w:jc w:val="center"/>
      </w:pPr>
      <w:r>
        <w:t>05.03.2016</w:t>
      </w:r>
    </w:p>
    <w:p>
      <w:pPr>
        <w:ind w:left="3600" w:hanging="3600"/>
      </w:pPr>
      <w:r>
        <w:rPr>
          <w:i/>
        </w:rPr>
        <w:t>08:15</w:t>
      </w:r>
      <w:r>
        <w:t xml:space="preserve"> Emil Paiker:</w:t>
        <w:tab/>
        <w:t xml:space="preserve">Hat wer die nr von Alex Haus Telefon? </w:t>
      </w:r>
    </w:p>
    <w:p>
      <w:pPr>
        <w:ind w:left="3600" w:hanging="3600"/>
      </w:pPr>
      <w:r>
        <w:rPr>
          <w:i/>
        </w:rPr>
        <w:t>16:18</w:t>
      </w:r>
      <w:r>
        <w:t xml:space="preserve"> Thomas Sundström:</w:t>
        <w:tab/>
        <w:t xml:space="preserve">welcome to romania </w:t>
      </w:r>
    </w:p>
    <w:p>
      <w:pPr>
        <w:ind w:left="3600" w:hanging="3600"/>
      </w:pPr>
      <w:r>
        <w:rPr>
          <w:i/>
        </w:rPr>
        <w:t>16:18</w:t>
      </w:r>
      <w:r>
        <w:t xml:space="preserve"> Thomas Sundström:</w:t>
        <w:tab/>
        <w:t xml:space="preserve">2016-03-05-PHOTO-00001446.jpg &lt;‎attached&gt; </w:t>
      </w:r>
    </w:p>
    <w:p>
      <w:pPr>
        <w:ind w:left="3600" w:hanging="3600"/>
      </w:pPr>
      <w:r>
        <w:rPr>
          <w:i/>
        </w:rPr>
        <w:t>16:18</w:t>
      </w:r>
      <w:r>
        <w:t xml:space="preserve"> Emil Paiker:</w:t>
        <w:tab/>
        <w:t xml:space="preserve">Bild aussagekräftig </w:t>
      </w:r>
    </w:p>
    <w:p>
      <w:pPr>
        <w:ind w:left="3600" w:hanging="3600"/>
      </w:pPr>
      <w:r>
        <w:rPr>
          <w:i/>
        </w:rPr>
        <w:t>16:19</w:t>
      </w:r>
      <w:r>
        <w:t xml:space="preserve"> Emil Paiker:</w:t>
        <w:tab/>
        <w:t xml:space="preserve">Land is tooooop </w:t>
      </w:r>
    </w:p>
    <w:p>
      <w:pPr>
        <w:ind w:left="3600" w:hanging="3600"/>
      </w:pPr>
      <w:r>
        <w:rPr>
          <w:i/>
        </w:rPr>
        <w:t>16:19</w:t>
      </w:r>
      <w:r>
        <w:t xml:space="preserve"> Emil Paiker:</w:t>
        <w:tab/>
        <w:t xml:space="preserve">Verkehrswesen toooop </w:t>
      </w:r>
    </w:p>
    <w:p>
      <w:pPr>
        <w:ind w:left="3600" w:hanging="3600"/>
      </w:pPr>
      <w:r>
        <w:rPr>
          <w:i/>
        </w:rPr>
        <w:t>17:06</w:t>
      </w:r>
      <w:r>
        <w:t xml:space="preserve"> Maximilian Margreiter:</w:t>
        <w:tab/>
        <w:t xml:space="preserve">2016-03-05-PHOTO-00001450.jpg &lt;‎attached&gt; </w:t>
      </w:r>
    </w:p>
    <w:p>
      <w:pPr>
        <w:ind w:left="3600" w:hanging="3600"/>
      </w:pPr>
      <w:r>
        <w:rPr>
          <w:i/>
        </w:rPr>
        <w:t>17:06</w:t>
      </w:r>
      <w:r>
        <w:t xml:space="preserve"> Maximilian Margreiter:</w:t>
        <w:tab/>
        <w:t xml:space="preserve">Grade 5 Stunden Seminar zum Thema Arbeit....war Marxismus 101 ...einzig interessante Beobachtung alle marxisten schauen genau gleich aus </w:t>
      </w:r>
    </w:p>
    <w:p>
      <w:pPr>
        <w:ind w:left="3600" w:hanging="3600"/>
      </w:pPr>
      <w:r>
        <w:rPr>
          <w:i/>
        </w:rPr>
        <w:t>17:06</w:t>
      </w:r>
      <w:r>
        <w:t xml:space="preserve"> Maximilian Margreiter:</w:t>
        <w:tab/>
        <w:t xml:space="preserve">2016-03-05-PHOTO-00001452.jpg &lt;‎attached&gt; </w:t>
      </w:r>
    </w:p>
    <w:p>
      <w:pPr>
        <w:ind w:left="3600" w:hanging="3600"/>
      </w:pPr>
      <w:r>
        <w:rPr>
          <w:i/>
        </w:rPr>
        <w:t>17:06</w:t>
      </w:r>
      <w:r>
        <w:t xml:space="preserve"> Maximilian Margreiter:</w:t>
        <w:tab/>
        <w:t xml:space="preserve">Noch einer </w:t>
      </w:r>
    </w:p>
    <w:p>
      <w:pPr>
        <w:ind w:left="3600" w:hanging="3600"/>
      </w:pPr>
      <w:r>
        <w:rPr>
          <w:i/>
        </w:rPr>
        <w:t>17:07</w:t>
      </w:r>
      <w:r>
        <w:t xml:space="preserve"> Maximilian Margreiter:</w:t>
        <w:tab/>
        <w:t xml:space="preserve">2016-03-05-PHOTO-00001454.jpg &lt;‎attached&gt; </w:t>
      </w:r>
    </w:p>
    <w:p>
      <w:pPr>
        <w:ind w:left="3600" w:hanging="3600"/>
      </w:pPr>
      <w:r>
        <w:rPr>
          <w:i/>
        </w:rPr>
        <w:t>17:09</w:t>
      </w:r>
      <w:r>
        <w:t xml:space="preserve"> Emil Paiker:</w:t>
        <w:tab/>
        <w:t xml:space="preserve">Lauter kriminelle </w:t>
      </w:r>
    </w:p>
    <w:p>
      <w:pPr>
        <w:ind w:left="3600" w:hanging="3600"/>
      </w:pPr>
      <w:r>
        <w:rPr>
          <w:i/>
        </w:rPr>
        <w:t>17:09</w:t>
      </w:r>
      <w:r>
        <w:t xml:space="preserve"> Maximilian Margreiter:</w:t>
        <w:tab/>
        <w:t xml:space="preserve">Verbrecher </w:t>
      </w:r>
    </w:p>
    <w:p>
      <w:pPr>
        <w:ind w:left="3600" w:hanging="3600"/>
      </w:pPr>
      <w:r>
        <w:rPr>
          <w:i/>
        </w:rPr>
        <w:t>17:11</w:t>
      </w:r>
      <w:r>
        <w:t xml:space="preserve"> Maximilian Margreiter:</w:t>
        <w:tab/>
        <w:t xml:space="preserve">2016-03-05-PHOTO-00001457.jpg &lt;‎attached&gt; </w:t>
      </w:r>
    </w:p>
    <w:p>
      <w:pPr>
        <w:ind w:left="3600" w:hanging="3600"/>
      </w:pPr>
      <w:r>
        <w:rPr>
          <w:i/>
        </w:rPr>
        <w:t>17:11</w:t>
      </w:r>
      <w:r>
        <w:t xml:space="preserve"> Maximilian Margreiter:</w:t>
        <w:tab/>
        <w:t xml:space="preserve">Und noch einer </w:t>
      </w:r>
    </w:p>
    <w:p>
      <w:pPr>
        <w:ind w:left="3600" w:hanging="3600"/>
      </w:pPr>
      <w:r>
        <w:rPr>
          <w:i/>
        </w:rPr>
        <w:t>17:23</w:t>
      </w:r>
      <w:r>
        <w:t xml:space="preserve"> Emil Paiker:</w:t>
        <w:tab/>
        <w:t xml:space="preserve">Extreme </w:t>
      </w:r>
    </w:p>
    <w:p>
      <w:pPr>
        <w:ind w:left="3600" w:hanging="3600"/>
      </w:pPr>
      <w:r>
        <w:rPr>
          <w:i/>
        </w:rPr>
        <w:t>20:53</w:t>
      </w:r>
      <w:r>
        <w:t xml:space="preserve"> Alexander Würz:</w:t>
        <w:tab/>
        <w:t xml:space="preserve">Alle glatzat </w:t>
      </w:r>
    </w:p>
    <w:p>
      <w:pPr>
        <w:ind w:left="3600" w:hanging="3600"/>
      </w:pPr>
      <w:r>
        <w:rPr>
          <w:i/>
        </w:rPr>
        <w:t>21:11</w:t>
      </w:r>
      <w:r>
        <w:t xml:space="preserve"> Louis Springer:</w:t>
        <w:tab/>
        <w:t xml:space="preserve">extreme dickheads oida </w:t>
      </w:r>
    </w:p>
    <w:p>
      <w:pPr>
        <w:ind w:left="3600" w:hanging="3600"/>
      </w:pPr>
      <w:r>
        <w:rPr>
          <w:i/>
        </w:rPr>
        <w:t>21:16</w:t>
      </w:r>
      <w:r>
        <w:t xml:space="preserve"> Benedikt Gruber:</w:t>
        <w:tab/>
        <w:t xml:space="preserve">In Wirklichkeit hat der Kohlmaier bei seinen zahllosen Griechenlandreisen den Varoufakis erst zum Kommunismus gebracht! </w:t>
      </w:r>
    </w:p>
    <w:p>
      <w:pPr>
        <w:ind w:left="3600" w:hanging="3600"/>
      </w:pPr>
      <w:r>
        <w:rPr>
          <w:i/>
        </w:rPr>
        <w:t>22:40</w:t>
      </w:r>
      <w:r>
        <w:t xml:space="preserve"> Thomas Sundström:</w:t>
        <w:tab/>
        <w:t xml:space="preserve">louis du st galler erzkapitalist! </w:t>
      </w:r>
    </w:p>
    <w:p>
      <w:pPr>
        <w:ind w:left="3600" w:hanging="3600"/>
      </w:pPr>
      <w:r>
        <w:rPr>
          <w:i/>
        </w:rPr>
        <w:t>23:09</w:t>
      </w:r>
      <w:r>
        <w:t xml:space="preserve"> Louis Springer:</w:t>
        <w:tab/>
        <w:t xml:space="preserve">oha extreme Anschuldigungen </w:t>
      </w:r>
    </w:p>
    <w:p>
      <w:pPr>
        <w:jc w:val="center"/>
      </w:pPr>
      <w:r>
        <w:t>06.03.2016</w:t>
      </w:r>
    </w:p>
    <w:p>
      <w:pPr>
        <w:ind w:left="3600" w:hanging="3600"/>
      </w:pPr>
      <w:r>
        <w:rPr>
          <w:i/>
        </w:rPr>
        <w:t>02:43</w:t>
      </w:r>
      <w:r>
        <w:t xml:space="preserve"> Julian Möhlen:</w:t>
        <w:tab/>
        <w:t xml:space="preserve">Die neue Better Call Saul Staffel ist wie eine pure Spur Koks: Folge für Folge steigt sie mir zu Kopf und macht mich glücklich. </w:t>
      </w:r>
    </w:p>
    <w:p>
      <w:pPr>
        <w:ind w:left="3600" w:hanging="3600"/>
      </w:pPr>
      <w:r>
        <w:rPr>
          <w:i/>
        </w:rPr>
        <w:t>09:13</w:t>
      </w:r>
      <w:r>
        <w:t xml:space="preserve"> Maximilian Margreiter:</w:t>
        <w:tab/>
        <w:t xml:space="preserve">Wirklich findest du ? Ich bin net ganz so überzeugt ...die einzelnen Episoden sind zwar hervorragend aber ich habe irgendwie nicht das Gefühl dass sich ein alles verbindender und überspannender Story Arc  sich natürlich hervortut </w:t>
      </w:r>
    </w:p>
    <w:p>
      <w:pPr>
        <w:ind w:left="3600" w:hanging="3600"/>
      </w:pPr>
      <w:r>
        <w:rPr>
          <w:i/>
        </w:rPr>
        <w:t>09:48</w:t>
      </w:r>
      <w:r>
        <w:t xml:space="preserve"> Thomas Sundström:</w:t>
        <w:tab/>
        <w:t xml:space="preserve">hoc it is </w:t>
      </w:r>
    </w:p>
    <w:p>
      <w:pPr>
        <w:ind w:left="3600" w:hanging="3600"/>
      </w:pPr>
      <w:r>
        <w:rPr>
          <w:i/>
        </w:rPr>
        <w:t>10:30</w:t>
      </w:r>
      <w:r>
        <w:t xml:space="preserve"> Julian Möhlen:</w:t>
        <w:tab/>
        <w:t xml:space="preserve">Ja, da habt schon recht, es geht immer etwas vor und zurück zwischen James McGill und Slippin' Jimmy. Aber es gibt schon einige Punkte, die sind deutlich anders als vorher. Die Beziehung zu Kim, die Beziehung zu seinem Bruder, aus dem Fußsalon ausgezogen, arbeitet in Santa Fe. Vielleicht kommt da noch was. Immerhin haben sie in der ersten Episode mit "SG was here" schon was angedeutet. </w:t>
      </w:r>
    </w:p>
    <w:p>
      <w:pPr>
        <w:ind w:left="3600" w:hanging="3600"/>
      </w:pPr>
      <w:r>
        <w:rPr>
          <w:i/>
        </w:rPr>
        <w:t>10:31</w:t>
      </w:r>
      <w:r>
        <w:t xml:space="preserve"> Julian Möhlen:</w:t>
        <w:tab/>
        <w:t xml:space="preserve">(Übrigens extrem lustig, wie er sich im Mistraum einsperrt!) </w:t>
      </w:r>
    </w:p>
    <w:p>
      <w:pPr>
        <w:ind w:left="3600" w:hanging="3600"/>
      </w:pPr>
      <w:r>
        <w:rPr>
          <w:i/>
        </w:rPr>
        <w:t>10:33</w:t>
      </w:r>
      <w:r>
        <w:t xml:space="preserve"> Maximilian Margreiter:</w:t>
        <w:tab/>
        <w:t xml:space="preserve">Ja stimmt schon aber bis jetzt hatte ich eher das Gefühl dass es sich um aufräumarbeiten aus den vielleicht über eilten letzten paar Episoden aus der 1. Staffel handelt </w:t>
      </w:r>
    </w:p>
    <w:p>
      <w:pPr>
        <w:ind w:left="3600" w:hanging="3600"/>
      </w:pPr>
      <w:r>
        <w:rPr>
          <w:i/>
        </w:rPr>
        <w:t>10:35</w:t>
      </w:r>
      <w:r>
        <w:t xml:space="preserve"> Max Lassmann:</w:t>
        <w:tab/>
        <w:t xml:space="preserve">der Moment an dem man die kerngruppe für 1h muten muss- sorry boys, ich versteh nur Bahnhof haha 😘 </w:t>
      </w:r>
    </w:p>
    <w:p>
      <w:pPr>
        <w:ind w:left="3600" w:hanging="3600"/>
      </w:pPr>
      <w:r>
        <w:rPr>
          <w:i/>
        </w:rPr>
        <w:t>10:36</w:t>
      </w:r>
      <w:r>
        <w:t xml:space="preserve"> Julian Möhlen:</w:t>
        <w:tab/>
        <w:t xml:space="preserve">Hahhaha!! </w:t>
      </w:r>
    </w:p>
    <w:p>
      <w:pPr>
        <w:ind w:left="3600" w:hanging="3600"/>
      </w:pPr>
      <w:r>
        <w:rPr>
          <w:i/>
        </w:rPr>
        <w:t>10:38</w:t>
      </w:r>
      <w:r>
        <w:t xml:space="preserve"> Julian Möhlen:</w:t>
        <w:tab/>
        <w:t xml:space="preserve">Nur ein Gedanke noch: Vielleicht braucht Better Call Saul dieses Vor und Zurück zwischen James McGill und Slippin Jimmy. Denn Saul Goodman ist ja irgendwie der Con Artist unter den Rechtsanwälten und liegt damit genau zwischen diesen anderen beiden Charakteren. Ändert aber nichts daran, dass mein menschliches Auge eine stete, lineare Entwicklung wie in BB lieber sieht, da habt ihr recht. </w:t>
      </w:r>
    </w:p>
    <w:p>
      <w:pPr>
        <w:ind w:left="3600" w:hanging="3600"/>
      </w:pPr>
      <w:r>
        <w:rPr>
          <w:i/>
        </w:rPr>
        <w:t>10:39</w:t>
      </w:r>
      <w:r>
        <w:t xml:space="preserve"> Max Lassmann:</w:t>
        <w:tab/>
        <w:t xml:space="preserve">ich glaub ich schau das jetzt auch haha :D </w:t>
      </w:r>
    </w:p>
    <w:p>
      <w:pPr>
        <w:ind w:left="3600" w:hanging="3600"/>
      </w:pPr>
      <w:r>
        <w:rPr>
          <w:i/>
        </w:rPr>
        <w:t>10:41</w:t>
      </w:r>
      <w:r>
        <w:t xml:space="preserve"> Julian Möhlen:</w:t>
        <w:tab/>
        <w:t xml:space="preserve">Es ist echt nett! Ich empfehle es! </w:t>
      </w:r>
    </w:p>
    <w:p>
      <w:pPr>
        <w:ind w:left="3600" w:hanging="3600"/>
      </w:pPr>
      <w:r>
        <w:rPr>
          <w:i/>
        </w:rPr>
        <w:t>10:42</w:t>
      </w:r>
      <w:r>
        <w:t xml:space="preserve"> Maximilian Margreiter:</w:t>
        <w:tab/>
        <w:t xml:space="preserve">Ja Julian da hast du sicher recht aber ich finde das Storytelling in der 2.staffel bisher weder elegant noch ausgereift  im Vergleich zur ersten Staffel aber wir werden noch sehen es folgen ja noch 6 Episoden </w:t>
      </w:r>
    </w:p>
    <w:p>
      <w:pPr>
        <w:ind w:left="3600" w:hanging="3600"/>
      </w:pPr>
      <w:r>
        <w:rPr>
          <w:i/>
        </w:rPr>
        <w:t>10:42</w:t>
      </w:r>
      <w:r>
        <w:t xml:space="preserve"> Max Lassmann:</w:t>
        <w:tab/>
        <w:t xml:space="preserve">mein Problem: der grat zwischen Genuss und sucht ist schmal- ich vernachlässige dann womöglich Uni und soziales Umfeld 😉 </w:t>
      </w:r>
    </w:p>
    <w:p>
      <w:pPr>
        <w:ind w:left="3600" w:hanging="3600"/>
      </w:pPr>
      <w:r>
        <w:rPr>
          <w:i/>
        </w:rPr>
        <w:t>10:43</w:t>
      </w:r>
      <w:r>
        <w:t xml:space="preserve"> Maximilian Margreiter:</w:t>
        <w:tab/>
        <w:t xml:space="preserve">Ah das kann man in Wirklichkeit an einem Nachmittag anschauen ...haha </w:t>
      </w:r>
    </w:p>
    <w:p>
      <w:pPr>
        <w:ind w:left="3600" w:hanging="3600"/>
      </w:pPr>
      <w:r>
        <w:rPr>
          <w:i/>
        </w:rPr>
        <w:t>10:45</w:t>
      </w:r>
      <w:r>
        <w:t xml:space="preserve"> Max Lassmann:</w:t>
        <w:tab/>
        <w:t xml:space="preserve">ich schau jetzt endlich Breaking Bad fertig ☺️👌🏻 </w:t>
      </w:r>
    </w:p>
    <w:p>
      <w:pPr>
        <w:ind w:left="3600" w:hanging="3600"/>
      </w:pPr>
      <w:r>
        <w:rPr>
          <w:i/>
        </w:rPr>
        <w:t>10:48</w:t>
      </w:r>
      <w:r>
        <w:t xml:space="preserve"> Julian Möhlen:</w:t>
        <w:tab/>
        <w:t xml:space="preserve">Ja, ich habe gestern Abend 3 Folgen hintereinander geschaut! Hihi.. </w:t>
      </w:r>
    </w:p>
    <w:p>
      <w:pPr>
        <w:ind w:left="3600" w:hanging="3600"/>
      </w:pPr>
      <w:r>
        <w:rPr>
          <w:i/>
        </w:rPr>
        <w:t>10:50</w:t>
      </w:r>
      <w:r>
        <w:t xml:space="preserve"> Julian Möhlen:</w:t>
        <w:tab/>
        <w:t xml:space="preserve">Also, meine ABSOLUTE LIEBLINGSSZENE war übrigens die mit dem Lichtschalter in seinem neuen Büro!! Einfach nur geil!! </w:t>
      </w:r>
    </w:p>
    <w:p>
      <w:pPr>
        <w:ind w:left="3600" w:hanging="3600"/>
      </w:pPr>
      <w:r>
        <w:rPr>
          <w:i/>
        </w:rPr>
        <w:t>10:50</w:t>
      </w:r>
      <w:r>
        <w:t xml:space="preserve"> Thomas Sundström:</w:t>
        <w:tab/>
        <w:t xml:space="preserve">selbig </w:t>
      </w:r>
    </w:p>
    <w:p>
      <w:pPr>
        <w:ind w:left="3600" w:hanging="3600"/>
      </w:pPr>
      <w:r>
        <w:rPr>
          <w:i/>
        </w:rPr>
        <w:t>10:51</w:t>
      </w:r>
      <w:r>
        <w:t xml:space="preserve"> Thomas Sundström:</w:t>
        <w:tab/>
        <w:t xml:space="preserve">3 folgen </w:t>
      </w:r>
    </w:p>
    <w:p>
      <w:pPr>
        <w:ind w:left="3600" w:hanging="3600"/>
      </w:pPr>
      <w:r>
        <w:rPr>
          <w:i/>
        </w:rPr>
        <w:t>10:51</w:t>
      </w:r>
      <w:r>
        <w:t xml:space="preserve"> Thomas Sundström:</w:t>
        <w:tab/>
        <w:t xml:space="preserve">du anfänger </w:t>
      </w:r>
    </w:p>
    <w:p>
      <w:pPr>
        <w:ind w:left="3600" w:hanging="3600"/>
      </w:pPr>
      <w:r>
        <w:rPr>
          <w:i/>
        </w:rPr>
        <w:t>10:51</w:t>
      </w:r>
      <w:r>
        <w:t xml:space="preserve"> Julian Möhlen:</w:t>
        <w:tab/>
        <w:t xml:space="preserve">Die ist irgendwie äquivalent zur Alarmtür im Mistraum. </w:t>
      </w:r>
    </w:p>
    <w:p>
      <w:pPr>
        <w:ind w:left="3600" w:hanging="3600"/>
      </w:pPr>
      <w:r>
        <w:rPr>
          <w:i/>
        </w:rPr>
        <w:t>10:51</w:t>
      </w:r>
      <w:r>
        <w:t xml:space="preserve"> Julian Möhlen:</w:t>
        <w:tab/>
        <w:t xml:space="preserve">Ja, nach drei Folgen bin ich eingenickt. </w:t>
      </w:r>
    </w:p>
    <w:p>
      <w:pPr>
        <w:ind w:left="3600" w:hanging="3600"/>
      </w:pPr>
      <w:r>
        <w:rPr>
          <w:i/>
        </w:rPr>
        <w:t>10:52</w:t>
      </w:r>
      <w:r>
        <w:t xml:space="preserve"> Julian Möhlen:</w:t>
        <w:tab/>
        <w:t xml:space="preserve">Wieviele gibt es Schönborn der zweiten Staffel? 4? </w:t>
      </w:r>
    </w:p>
    <w:p>
      <w:pPr>
        <w:jc w:val="center"/>
      </w:pPr>
      <w:r>
        <w:t>07.03.2016</w:t>
      </w:r>
    </w:p>
    <w:p>
      <w:pPr>
        <w:ind w:left="3600" w:hanging="3600"/>
      </w:pPr>
      <w:r>
        <w:rPr>
          <w:i/>
        </w:rPr>
        <w:t>16:19</w:t>
      </w:r>
      <w:r>
        <w:t xml:space="preserve"> Maximilian Margreiter:</w:t>
        <w:tab/>
        <w:t xml:space="preserve">Irgendjemand Lust heute Abend was trinken zu gehen ich muss nämlich den ersten echten  Tag des Sommersemester gleich ertränken </w:t>
      </w:r>
    </w:p>
    <w:p>
      <w:pPr>
        <w:ind w:left="3600" w:hanging="3600"/>
      </w:pPr>
      <w:r>
        <w:rPr>
          <w:i/>
        </w:rPr>
        <w:t>16:37</w:t>
      </w:r>
      <w:r>
        <w:t xml:space="preserve"> Louis Springer:</w:t>
        <w:tab/>
        <w:t xml:space="preserve">nicht da. </w:t>
      </w:r>
    </w:p>
    <w:p>
      <w:pPr>
        <w:ind w:left="3600" w:hanging="3600"/>
      </w:pPr>
      <w:r>
        <w:rPr>
          <w:i/>
        </w:rPr>
        <w:t>16:56</w:t>
      </w:r>
      <w:r>
        <w:t xml:space="preserve"> Thomas Sundström:</w:t>
        <w:tab/>
        <w:t xml:space="preserve">nicht da. </w:t>
      </w:r>
    </w:p>
    <w:p>
      <w:pPr>
        <w:ind w:left="3600" w:hanging="3600"/>
      </w:pPr>
      <w:r>
        <w:rPr>
          <w:i/>
        </w:rPr>
        <w:t>17:39</w:t>
      </w:r>
      <w:r>
        <w:t xml:space="preserve"> Maximilian Margreiter:</w:t>
        <w:tab/>
        <w:t xml:space="preserve">Das erinnert ja an gute alte Zeiten ... Wo sin ma den Herr Sundström oder hat es uns wieder zurück nach Zürich verschlagen mit dem Gedanken an der eth durchzufallen ist wenigstens glorreicher als in Wien an der wu </w:t>
      </w:r>
    </w:p>
    <w:p>
      <w:pPr>
        <w:ind w:left="3600" w:hanging="3600"/>
      </w:pPr>
      <w:r>
        <w:rPr>
          <w:i/>
        </w:rPr>
        <w:t>17:40</w:t>
      </w:r>
      <w:r>
        <w:t xml:space="preserve"> Max Lassmann:</w:t>
        <w:tab/>
        <w:t xml:space="preserve">extrem hart, Maxi! 😄 </w:t>
      </w:r>
    </w:p>
    <w:p>
      <w:pPr>
        <w:ind w:left="3600" w:hanging="3600"/>
      </w:pPr>
      <w:r>
        <w:rPr>
          <w:i/>
        </w:rPr>
        <w:t>17:41</w:t>
      </w:r>
      <w:r>
        <w:t xml:space="preserve"> Maximilian Margreiter:</w:t>
        <w:tab/>
        <w:t xml:space="preserve">Ein kleiner Spaß wird ja noch erlaubt sein😉 </w:t>
      </w:r>
    </w:p>
    <w:p>
      <w:pPr>
        <w:ind w:left="3600" w:hanging="3600"/>
      </w:pPr>
      <w:r>
        <w:rPr>
          <w:i/>
        </w:rPr>
        <w:t>17:42</w:t>
      </w:r>
      <w:r>
        <w:t xml:space="preserve"> Louis Springer:</w:t>
        <w:tab/>
        <w:t xml:space="preserve">Oha </w:t>
      </w:r>
    </w:p>
    <w:p>
      <w:pPr>
        <w:ind w:left="3600" w:hanging="3600"/>
      </w:pPr>
      <w:r>
        <w:rPr>
          <w:i/>
        </w:rPr>
        <w:t>18:01</w:t>
      </w:r>
      <w:r>
        <w:t xml:space="preserve"> Benni Gröhs:</w:t>
        <w:tab/>
        <w:t xml:space="preserve">Wooooow 🚬👊🏻😎 </w:t>
      </w:r>
    </w:p>
    <w:p>
      <w:pPr>
        <w:ind w:left="3600" w:hanging="3600"/>
      </w:pPr>
      <w:r>
        <w:rPr>
          <w:i/>
        </w:rPr>
        <w:t>18:41</w:t>
      </w:r>
      <w:r>
        <w:t xml:space="preserve"> Louis Springer:</w:t>
        <w:tab/>
        <w:t xml:space="preserve">2016-03-07-PHOTO-00001496.jpg &lt;‎attached&gt; </w:t>
      </w:r>
    </w:p>
    <w:p>
      <w:pPr>
        <w:jc w:val="center"/>
      </w:pPr>
      <w:r>
        <w:t>08.03.2016</w:t>
      </w:r>
    </w:p>
    <w:p>
      <w:pPr>
        <w:ind w:left="3600" w:hanging="3600"/>
      </w:pPr>
      <w:r>
        <w:rPr>
          <w:i/>
        </w:rPr>
        <w:t>08:50</w:t>
      </w:r>
      <w:r>
        <w:t xml:space="preserve"> Maximilian Margreiter:</w:t>
        <w:tab/>
        <w:t xml:space="preserve">Ebc 2 ist noch viel schlimmer als ebc 1 es sind erst 45min vergangen und ich ich wünschte ich wäre im 9. höllenkreis und nicht hier in diesem Lehrsaal </w:t>
      </w:r>
    </w:p>
    <w:p>
      <w:pPr>
        <w:ind w:left="3600" w:hanging="3600"/>
      </w:pPr>
      <w:r>
        <w:rPr>
          <w:i/>
        </w:rPr>
        <w:t>09:55</w:t>
      </w:r>
      <w:r>
        <w:t xml:space="preserve"> Julian Möhlen:</w:t>
        <w:tab/>
        <w:t xml:space="preserve">Jeden Dienstag einen Lecture Pranke organisieren! </w:t>
      </w:r>
    </w:p>
    <w:p>
      <w:pPr>
        <w:ind w:left="3600" w:hanging="3600"/>
      </w:pPr>
      <w:r>
        <w:rPr>
          <w:i/>
        </w:rPr>
        <w:t>11:24</w:t>
      </w:r>
      <w:r>
        <w:t xml:space="preserve"> Konstantin Rieger:</w:t>
        <w:tab/>
        <w:t xml:space="preserve">Bei wem hast du ebc2? </w:t>
      </w:r>
    </w:p>
    <w:p>
      <w:pPr>
        <w:ind w:left="3600" w:hanging="3600"/>
      </w:pPr>
      <w:r>
        <w:rPr>
          <w:i/>
        </w:rPr>
        <w:t>13:59</w:t>
      </w:r>
      <w:r>
        <w:t xml:space="preserve"> Maximilian Margreiter:</w:t>
        <w:tab/>
        <w:t xml:space="preserve">Tom rankin </w:t>
      </w:r>
    </w:p>
    <w:p>
      <w:pPr>
        <w:jc w:val="center"/>
      </w:pPr>
      <w:r>
        <w:t>09.03.2016</w:t>
      </w:r>
    </w:p>
    <w:p>
      <w:pPr>
        <w:ind w:left="3600" w:hanging="3600"/>
      </w:pPr>
      <w:r>
        <w:rPr>
          <w:i/>
        </w:rPr>
        <w:t>12:02</w:t>
      </w:r>
      <w:r>
        <w:t xml:space="preserve"> Thomas Sundström:</w:t>
        <w:tab/>
        <w:t xml:space="preserve">st gallen wien 6 h -&gt; highway star. </w:t>
      </w:r>
    </w:p>
    <w:p>
      <w:pPr>
        <w:ind w:left="3600" w:hanging="3600"/>
      </w:pPr>
      <w:r>
        <w:rPr>
          <w:i/>
        </w:rPr>
        <w:t>19:03</w:t>
      </w:r>
      <w:r>
        <w:t xml:space="preserve"> Louis Springer:</w:t>
        <w:tab/>
        <w:t xml:space="preserve">gh </w:t>
      </w:r>
    </w:p>
    <w:p>
      <w:pPr>
        <w:ind w:left="3600" w:hanging="3600"/>
      </w:pPr>
      <w:r>
        <w:rPr>
          <w:i/>
        </w:rPr>
        <w:t>19:04</w:t>
      </w:r>
      <w:r>
        <w:t xml:space="preserve"> Louis Springer:</w:t>
        <w:tab/>
        <w:t xml:space="preserve">gerade Bwl Einsicht gehabt, hätte locker ne 5 schreiben können, nuuuur blöd </w:t>
      </w:r>
    </w:p>
    <w:p>
      <w:pPr>
        <w:ind w:left="3600" w:hanging="3600"/>
      </w:pPr>
      <w:r>
        <w:rPr>
          <w:i/>
        </w:rPr>
        <w:t>19:04</w:t>
      </w:r>
      <w:r>
        <w:t xml:space="preserve"> Louis Springer:</w:t>
        <w:tab/>
        <w:t xml:space="preserve">🔫 </w:t>
      </w:r>
    </w:p>
    <w:p>
      <w:pPr>
        <w:ind w:left="3600" w:hanging="3600"/>
      </w:pPr>
      <w:r>
        <w:rPr>
          <w:i/>
        </w:rPr>
        <w:t>19:05</w:t>
      </w:r>
      <w:r>
        <w:t xml:space="preserve"> Alexander Würz:</w:t>
        <w:tab/>
        <w:t xml:space="preserve">Haha kenn ich </w:t>
      </w:r>
    </w:p>
    <w:p>
      <w:pPr>
        <w:ind w:left="3600" w:hanging="3600"/>
      </w:pPr>
      <w:r>
        <w:rPr>
          <w:i/>
        </w:rPr>
        <w:t>19:06</w:t>
      </w:r>
      <w:r>
        <w:t xml:space="preserve"> Benni Gröhs:</w:t>
        <w:tab/>
        <w:t xml:space="preserve">🎣4👏🏼 </w:t>
      </w:r>
    </w:p>
    <w:p>
      <w:pPr>
        <w:ind w:left="3600" w:hanging="3600"/>
      </w:pPr>
      <w:r>
        <w:rPr>
          <w:i/>
        </w:rPr>
        <w:t>19:15</w:t>
      </w:r>
      <w:r>
        <w:t xml:space="preserve"> Julian Möhlen:</w:t>
        <w:tab/>
        <w:t xml:space="preserve">Ist eine 5 ein 1er oder 2er oder wie? Und eine 1 ein 5er? </w:t>
      </w:r>
    </w:p>
    <w:p>
      <w:pPr>
        <w:ind w:left="3600" w:hanging="3600"/>
      </w:pPr>
      <w:r>
        <w:rPr>
          <w:i/>
        </w:rPr>
        <w:t>19:17</w:t>
      </w:r>
      <w:r>
        <w:t xml:space="preserve"> Julian Möhlen:</w:t>
        <w:tab/>
        <w:t xml:space="preserve">Übrigens, es lohnt sich in den nächsten Tagen anzuschauen, wie DeepMind.com von Google den besten menschlichen Spieler im Spiel GO schlägt. Oder nicht schlägt?! Ein Spiel ist schon zu Gunsten der AI Ingenieure ausgegangen. </w:t>
      </w:r>
    </w:p>
    <w:p>
      <w:pPr>
        <w:ind w:left="3600" w:hanging="3600"/>
      </w:pPr>
      <w:r>
        <w:rPr>
          <w:i/>
        </w:rPr>
        <w:t>19:49</w:t>
      </w:r>
      <w:r>
        <w:t xml:space="preserve"> Louis Springer:</w:t>
        <w:tab/>
        <w:t xml:space="preserve">1 (das schlechteste) bis 6 (hervorragend) in Halbschritten. 5,5 ist wie ein sehr gut bei uns, 6 praktisch nicht machbar </w:t>
      </w:r>
    </w:p>
    <w:p>
      <w:pPr>
        <w:ind w:left="3600" w:hanging="3600"/>
      </w:pPr>
      <w:r>
        <w:rPr>
          <w:i/>
        </w:rPr>
        <w:t>20:28</w:t>
      </w:r>
      <w:r>
        <w:t xml:space="preserve"> Julian Möhlen:</w:t>
        <w:tab/>
        <w:t xml:space="preserve">Haha! Ähnlich bei uns: wer über 90% erreicht in den Prüfungen, mit dem ist höchstwahrscheinlich etwas falsch... </w:t>
      </w:r>
    </w:p>
    <w:p>
      <w:pPr>
        <w:ind w:left="3600" w:hanging="3600"/>
      </w:pPr>
      <w:r>
        <w:rPr>
          <w:i/>
        </w:rPr>
        <w:t>21:20</w:t>
      </w:r>
      <w:r>
        <w:t xml:space="preserve"> Thomas Sundström:</w:t>
        <w:tab/>
        <w:t xml:space="preserve">das heißt du bist kontant über 90%? </w:t>
      </w:r>
    </w:p>
    <w:p>
      <w:pPr>
        <w:ind w:left="3600" w:hanging="3600"/>
      </w:pPr>
      <w:r>
        <w:rPr>
          <w:i/>
        </w:rPr>
        <w:t>22:44</w:t>
      </w:r>
      <w:r>
        <w:t xml:space="preserve"> Julian Möhlen:</w:t>
        <w:tab/>
        <w:t xml:space="preserve">Reverse inference: major logical fallacy... </w:t>
      </w:r>
    </w:p>
    <w:p>
      <w:pPr>
        <w:ind w:left="3600" w:hanging="3600"/>
      </w:pPr>
      <w:r>
        <w:rPr>
          <w:i/>
        </w:rPr>
        <w:t>22:47</w:t>
      </w:r>
      <w:r>
        <w:t xml:space="preserve"> Maximilian Margreiter:</w:t>
        <w:tab/>
        <w:t xml:space="preserve">Julian du bist.... ganz grauslich </w:t>
      </w:r>
    </w:p>
    <w:p>
      <w:pPr>
        <w:ind w:left="3600" w:hanging="3600"/>
      </w:pPr>
      <w:r>
        <w:rPr>
          <w:i/>
        </w:rPr>
        <w:t>22:48</w:t>
      </w:r>
      <w:r>
        <w:t xml:space="preserve"> Emil Paiker:</w:t>
        <w:tab/>
        <w:t xml:space="preserve">Lovit </w:t>
      </w:r>
    </w:p>
    <w:p>
      <w:pPr>
        <w:ind w:left="3600" w:hanging="3600"/>
      </w:pPr>
      <w:r>
        <w:rPr>
          <w:i/>
        </w:rPr>
        <w:t>22:48</w:t>
      </w:r>
      <w:r>
        <w:t xml:space="preserve"> Maximilian Margreiter:</w:t>
        <w:tab/>
        <w:t xml:space="preserve">Fallacy... da kommt mir alles  hoch </w:t>
      </w:r>
    </w:p>
    <w:p>
      <w:pPr>
        <w:ind w:left="3600" w:hanging="3600"/>
      </w:pPr>
      <w:r>
        <w:rPr>
          <w:i/>
        </w:rPr>
        <w:t>22:49</w:t>
      </w:r>
      <w:r>
        <w:t xml:space="preserve"> Emil Paiker:</w:t>
        <w:tab/>
        <w:t xml:space="preserve">2016-03-09-PHOTO-00001516.jpg &lt;‎attached&gt; </w:t>
      </w:r>
    </w:p>
    <w:p>
      <w:pPr>
        <w:ind w:left="3600" w:hanging="3600"/>
      </w:pPr>
      <w:r>
        <w:rPr>
          <w:i/>
        </w:rPr>
        <w:t>22:55</w:t>
      </w:r>
      <w:r>
        <w:t xml:space="preserve"> Maximilian Margreiter:</w:t>
        <w:tab/>
        <w:t xml:space="preserve">Jetzt kommt sicher gleich von Julian : agrumentum ad hominem major logical fallacy ....schlimm was Oxford aus einem machen kann ...haha ; ) </w:t>
      </w:r>
    </w:p>
    <w:p>
      <w:pPr>
        <w:ind w:left="3600" w:hanging="3600"/>
      </w:pPr>
      <w:r>
        <w:rPr>
          <w:i/>
        </w:rPr>
        <w:t>23:20</w:t>
      </w:r>
      <w:r>
        <w:t xml:space="preserve"> Emil Paiker:</w:t>
        <w:tab/>
        <w:t xml:space="preserve">Bitte schaut alle bei Gelegenheit in die Lebensgemeinschaft Gruppe auf fb!! Danke! </w:t>
      </w:r>
    </w:p>
    <w:p>
      <w:pPr>
        <w:jc w:val="center"/>
      </w:pPr>
      <w:r>
        <w:t>10.03.2016</w:t>
      </w:r>
    </w:p>
    <w:p>
      <w:pPr>
        <w:ind w:left="3600" w:hanging="3600"/>
      </w:pPr>
      <w:r>
        <w:rPr>
          <w:i/>
        </w:rPr>
        <w:t>08:56</w:t>
      </w:r>
      <w:r>
        <w:t xml:space="preserve"> Julian Möhlen:</w:t>
        <w:tab/>
        <w:t xml:space="preserve">Gibt es nette Konzerte, Ausstellungen oder Theaterstücke, die ich mir anschauen sollte, wenn ich in Wien bin? </w:t>
      </w:r>
    </w:p>
    <w:p>
      <w:pPr>
        <w:ind w:left="3600" w:hanging="3600"/>
      </w:pPr>
      <w:r>
        <w:rPr>
          <w:i/>
        </w:rPr>
        <w:t>09:10</w:t>
      </w:r>
      <w:r>
        <w:t xml:space="preserve"> Maximilian Margreiter:</w:t>
        <w:tab/>
        <w:t xml:space="preserve">Du solltest "es sagt mir nichts das sogenannte draußen " im Vestibül am Sonntag anschauen  oder das neue handke Stück aber ich glaube da bekommst keine Karten </w:t>
      </w:r>
    </w:p>
    <w:p>
      <w:pPr>
        <w:ind w:left="3600" w:hanging="3600"/>
      </w:pPr>
      <w:r>
        <w:rPr>
          <w:i/>
        </w:rPr>
        <w:t>09:11</w:t>
      </w:r>
      <w:r>
        <w:t xml:space="preserve"> Thomas Sundström:</w:t>
        <w:tab/>
        <w:t xml:space="preserve">das neue handke stück will ich sehn </w:t>
      </w:r>
    </w:p>
    <w:p>
      <w:pPr>
        <w:ind w:left="3600" w:hanging="3600"/>
      </w:pPr>
      <w:r>
        <w:rPr>
          <w:i/>
        </w:rPr>
        <w:t>09:11</w:t>
      </w:r>
      <w:r>
        <w:t xml:space="preserve"> Maximilian Margreiter:</w:t>
        <w:tab/>
        <w:t xml:space="preserve">Ich auch </w:t>
      </w:r>
    </w:p>
    <w:p>
      <w:pPr>
        <w:ind w:left="3600" w:hanging="3600"/>
      </w:pPr>
      <w:r>
        <w:rPr>
          <w:i/>
        </w:rPr>
        <w:t>09:11</w:t>
      </w:r>
      <w:r>
        <w:t xml:space="preserve"> Thomas Sundström:</w:t>
        <w:tab/>
        <w:t xml:space="preserve">schauma dass wie karten kriegen </w:t>
      </w:r>
    </w:p>
    <w:p>
      <w:pPr>
        <w:ind w:left="3600" w:hanging="3600"/>
      </w:pPr>
      <w:r>
        <w:rPr>
          <w:i/>
        </w:rPr>
        <w:t>09:11</w:t>
      </w:r>
      <w:r>
        <w:t xml:space="preserve"> Thomas Sundström:</w:t>
        <w:tab/>
        <w:t xml:space="preserve">habe kritik in der presse gelesen </w:t>
      </w:r>
    </w:p>
    <w:p>
      <w:pPr>
        <w:ind w:left="3600" w:hanging="3600"/>
      </w:pPr>
      <w:r>
        <w:rPr>
          <w:i/>
        </w:rPr>
        <w:t>09:11</w:t>
      </w:r>
      <w:r>
        <w:t xml:space="preserve"> Thomas Sundström:</w:t>
        <w:tab/>
        <w:t xml:space="preserve">soll supa sein </w:t>
      </w:r>
    </w:p>
    <w:p>
      <w:pPr>
        <w:ind w:left="3600" w:hanging="3600"/>
      </w:pPr>
      <w:r>
        <w:rPr>
          <w:i/>
        </w:rPr>
        <w:t>09:11</w:t>
      </w:r>
      <w:r>
        <w:t xml:space="preserve"> Maximilian Margreiter:</w:t>
        <w:tab/>
        <w:t xml:space="preserve">Aber wie gesagt wird schwierig </w:t>
      </w:r>
    </w:p>
    <w:p>
      <w:pPr>
        <w:ind w:left="3600" w:hanging="3600"/>
      </w:pPr>
      <w:r>
        <w:rPr>
          <w:i/>
        </w:rPr>
        <w:t>09:12</w:t>
      </w:r>
      <w:r>
        <w:t xml:space="preserve"> Maximilian Margreiter:</w:t>
        <w:tab/>
        <w:t xml:space="preserve">Und teuer... würdigen wir lieber unsere Konten keiner Blicke </w:t>
      </w:r>
    </w:p>
    <w:p>
      <w:pPr>
        <w:ind w:left="3600" w:hanging="3600"/>
      </w:pPr>
      <w:r>
        <w:rPr>
          <w:i/>
        </w:rPr>
        <w:t>09:13</w:t>
      </w:r>
      <w:r>
        <w:t xml:space="preserve"> Thomas Sundström:</w:t>
        <w:tab/>
        <w:t xml:space="preserve">deshalb mag ich in letzter zeit meine kreditkarte </w:t>
      </w:r>
    </w:p>
    <w:p>
      <w:pPr>
        <w:ind w:left="3600" w:hanging="3600"/>
      </w:pPr>
      <w:r>
        <w:rPr>
          <w:i/>
        </w:rPr>
        <w:t>09:13</w:t>
      </w:r>
      <w:r>
        <w:t xml:space="preserve"> Thomas Sundström:</w:t>
        <w:tab/>
        <w:t xml:space="preserve">da is immer was drauf </w:t>
      </w:r>
    </w:p>
    <w:p>
      <w:pPr>
        <w:ind w:left="3600" w:hanging="3600"/>
      </w:pPr>
      <w:r>
        <w:rPr>
          <w:i/>
        </w:rPr>
        <w:t>09:15</w:t>
      </w:r>
      <w:r>
        <w:t xml:space="preserve"> Thomas Sundström:</w:t>
        <w:tab/>
        <w:t xml:space="preserve">und julian "es sagt mir nichts...." ist wahnsinn eine der besten analysen der gegenwärtigen jugendkultur </w:t>
      </w:r>
    </w:p>
    <w:p>
      <w:pPr>
        <w:ind w:left="3600" w:hanging="3600"/>
      </w:pPr>
      <w:r>
        <w:rPr>
          <w:i/>
        </w:rPr>
        <w:t>09:21</w:t>
      </w:r>
      <w:r>
        <w:t xml:space="preserve"> Julian Möhlen:</w:t>
        <w:tab/>
        <w:t xml:space="preserve">Geil! Merci, ich komme gerne mit ins Händle Stück, wenn geht. </w:t>
      </w:r>
    </w:p>
    <w:p>
      <w:pPr>
        <w:ind w:left="3600" w:hanging="3600"/>
      </w:pPr>
      <w:r>
        <w:rPr>
          <w:i/>
        </w:rPr>
        <w:t>09:29</w:t>
      </w:r>
      <w:r>
        <w:t xml:space="preserve"> Thomas Sundström:</w:t>
        <w:tab/>
        <w:t xml:space="preserve">schau dir echt das andere stück auch an </w:t>
      </w:r>
    </w:p>
    <w:p>
      <w:pPr>
        <w:ind w:left="3600" w:hanging="3600"/>
      </w:pPr>
      <w:r>
        <w:rPr>
          <w:i/>
        </w:rPr>
        <w:t>09:29</w:t>
      </w:r>
      <w:r>
        <w:t xml:space="preserve"> Thomas Sundström:</w:t>
        <w:tab/>
        <w:t xml:space="preserve">is genau dein ding </w:t>
      </w:r>
    </w:p>
    <w:p>
      <w:pPr>
        <w:ind w:left="3600" w:hanging="3600"/>
      </w:pPr>
      <w:r>
        <w:rPr>
          <w:i/>
        </w:rPr>
        <w:t>09:31</w:t>
      </w:r>
      <w:r>
        <w:t xml:space="preserve"> Louis Springer:</w:t>
        <w:tab/>
        <w:t xml:space="preserve">russische Avantgarde in der Albertina </w:t>
      </w:r>
    </w:p>
    <w:p>
      <w:pPr>
        <w:ind w:left="3600" w:hanging="3600"/>
      </w:pPr>
      <w:r>
        <w:rPr>
          <w:i/>
        </w:rPr>
        <w:t>09:31</w:t>
      </w:r>
      <w:r>
        <w:t xml:space="preserve"> Thomas Sundström:</w:t>
        <w:tab/>
        <w:t xml:space="preserve">da will ich auch hin </w:t>
      </w:r>
    </w:p>
    <w:p>
      <w:pPr>
        <w:ind w:left="3600" w:hanging="3600"/>
      </w:pPr>
      <w:r>
        <w:rPr>
          <w:i/>
        </w:rPr>
        <w:t>09:32</w:t>
      </w:r>
      <w:r>
        <w:t xml:space="preserve"> Maximilian Margreiter:</w:t>
        <w:tab/>
        <w:t xml:space="preserve">Also Restplätze können wir uns da für Monate abschminken bei den nächsten 3 Vorstellungen sin nur Stehplätze Parterre oder Galerie frei und wenn ich Galerie in der Burg  Sitze kann ich auch gleich nicht hingehen </w:t>
      </w:r>
    </w:p>
    <w:p>
      <w:pPr>
        <w:ind w:left="3600" w:hanging="3600"/>
      </w:pPr>
      <w:r>
        <w:rPr>
          <w:i/>
        </w:rPr>
        <w:t>09:32</w:t>
      </w:r>
      <w:r>
        <w:t xml:space="preserve"> Thomas Sundström:</w:t>
        <w:tab/>
        <w:t xml:space="preserve">auch schon gesehn </w:t>
      </w:r>
    </w:p>
    <w:p>
      <w:pPr>
        <w:ind w:left="3600" w:hanging="3600"/>
      </w:pPr>
      <w:r>
        <w:rPr>
          <w:i/>
        </w:rPr>
        <w:t>09:33</w:t>
      </w:r>
      <w:r>
        <w:t xml:space="preserve"> Thomas Sundström:</w:t>
        <w:tab/>
        <w:t xml:space="preserve">heute hebenstreit 1300 </w:t>
      </w:r>
    </w:p>
    <w:p>
      <w:pPr>
        <w:ind w:left="3600" w:hanging="3600"/>
      </w:pPr>
      <w:r>
        <w:rPr>
          <w:i/>
        </w:rPr>
        <w:t>09:33</w:t>
      </w:r>
      <w:r>
        <w:t xml:space="preserve"> Thomas Sundström:</w:t>
        <w:tab/>
        <w:t xml:space="preserve">ich reserviere </w:t>
      </w:r>
    </w:p>
    <w:p>
      <w:pPr>
        <w:ind w:left="3600" w:hanging="3600"/>
      </w:pPr>
      <w:r>
        <w:rPr>
          <w:i/>
        </w:rPr>
        <w:t>09:33</w:t>
      </w:r>
      <w:r>
        <w:t xml:space="preserve"> Thomas Sundström:</w:t>
        <w:tab/>
        <w:t xml:space="preserve">anmeldungen bis 10 </w:t>
      </w:r>
    </w:p>
    <w:p>
      <w:pPr>
        <w:ind w:left="3600" w:hanging="3600"/>
      </w:pPr>
      <w:r>
        <w:rPr>
          <w:i/>
        </w:rPr>
        <w:t>09:33</w:t>
      </w:r>
      <w:r>
        <w:t xml:space="preserve"> Maximilian Margreiter:</w:t>
        <w:tab/>
        <w:t xml:space="preserve">Seminar </w:t>
      </w:r>
    </w:p>
    <w:p>
      <w:pPr>
        <w:ind w:left="3600" w:hanging="3600"/>
      </w:pPr>
      <w:r>
        <w:rPr>
          <w:i/>
        </w:rPr>
        <w:t>09:34</w:t>
      </w:r>
      <w:r>
        <w:t xml:space="preserve"> Louis Springer:</w:t>
        <w:tab/>
        <w:t xml:space="preserve">nicht dabei. </w:t>
      </w:r>
    </w:p>
    <w:p>
      <w:pPr>
        <w:ind w:left="3600" w:hanging="3600"/>
      </w:pPr>
      <w:r>
        <w:rPr>
          <w:i/>
        </w:rPr>
        <w:t>09:34</w:t>
      </w:r>
      <w:r>
        <w:t xml:space="preserve"> Thomas Sundström:</w:t>
        <w:tab/>
        <w:t xml:space="preserve">louis nicht dabei </w:t>
      </w:r>
    </w:p>
    <w:p>
      <w:pPr>
        <w:ind w:left="3600" w:hanging="3600"/>
      </w:pPr>
      <w:r>
        <w:rPr>
          <w:i/>
        </w:rPr>
        <w:t>09:34</w:t>
      </w:r>
      <w:r>
        <w:t xml:space="preserve"> Thomas Sundström:</w:t>
        <w:tab/>
        <w:t xml:space="preserve">haha </w:t>
      </w:r>
    </w:p>
    <w:p>
      <w:pPr>
        <w:ind w:left="3600" w:hanging="3600"/>
      </w:pPr>
      <w:r>
        <w:rPr>
          <w:i/>
        </w:rPr>
        <w:t>10:35</w:t>
      </w:r>
      <w:r>
        <w:t xml:space="preserve"> Thomas Sundström:</w:t>
        <w:tab/>
        <w:t xml:space="preserve">kaffeeküche anyone? </w:t>
      </w:r>
    </w:p>
    <w:p>
      <w:pPr>
        <w:ind w:left="3600" w:hanging="3600"/>
      </w:pPr>
      <w:r>
        <w:rPr>
          <w:i/>
        </w:rPr>
        <w:t>10:35</w:t>
      </w:r>
      <w:r>
        <w:t xml:space="preserve"> Louis Springer:</w:t>
        <w:tab/>
        <w:t xml:space="preserve">nicht dabei. </w:t>
      </w:r>
    </w:p>
    <w:p>
      <w:pPr>
        <w:ind w:left="3600" w:hanging="3600"/>
      </w:pPr>
      <w:r>
        <w:rPr>
          <w:i/>
        </w:rPr>
        <w:t>10:39</w:t>
      </w:r>
      <w:r>
        <w:t xml:space="preserve"> Maximilian Margreiter:</w:t>
        <w:tab/>
        <w:t xml:space="preserve">Um 1115? </w:t>
      </w:r>
    </w:p>
    <w:p>
      <w:pPr>
        <w:ind w:left="3600" w:hanging="3600"/>
      </w:pPr>
      <w:r>
        <w:rPr>
          <w:i/>
        </w:rPr>
        <w:t>10:40</w:t>
      </w:r>
      <w:r>
        <w:t xml:space="preserve"> Thomas Sundström:</w:t>
        <w:tab/>
        <w:t xml:space="preserve">schau dass du 1110 packst </w:t>
      </w:r>
    </w:p>
    <w:p>
      <w:pPr>
        <w:ind w:left="3600" w:hanging="3600"/>
      </w:pPr>
      <w:r>
        <w:rPr>
          <w:i/>
        </w:rPr>
        <w:t>10:41</w:t>
      </w:r>
      <w:r>
        <w:t xml:space="preserve"> Maximilian Margreiter:</w:t>
        <w:tab/>
        <w:t xml:space="preserve">Na geht sich net aus </w:t>
      </w:r>
    </w:p>
    <w:p>
      <w:pPr>
        <w:ind w:left="3600" w:hanging="3600"/>
      </w:pPr>
      <w:r>
        <w:rPr>
          <w:i/>
        </w:rPr>
        <w:t>10:43</w:t>
      </w:r>
      <w:r>
        <w:t xml:space="preserve"> Louis Springer:</w:t>
        <w:tab/>
        <w:t xml:space="preserve">Maxi extrem beschäftigter Mensch! </w:t>
      </w:r>
    </w:p>
    <w:p>
      <w:pPr>
        <w:ind w:left="3600" w:hanging="3600"/>
      </w:pPr>
      <w:r>
        <w:rPr>
          <w:i/>
        </w:rPr>
        <w:t>10:45</w:t>
      </w:r>
      <w:r>
        <w:t xml:space="preserve"> Thomas Sundström:</w:t>
        <w:tab/>
        <w:t xml:space="preserve">ok wuascht 1115 aber pünktlich </w:t>
      </w:r>
    </w:p>
    <w:p>
      <w:pPr>
        <w:ind w:left="3600" w:hanging="3600"/>
      </w:pPr>
      <w:r>
        <w:rPr>
          <w:i/>
        </w:rPr>
        <w:t>10:46</w:t>
      </w:r>
      <w:r>
        <w:t xml:space="preserve"> Thomas Sundström:</w:t>
        <w:tab/>
        <w:t xml:space="preserve">oder na das is mir zu stressig </w:t>
      </w:r>
    </w:p>
    <w:p>
      <w:pPr>
        <w:ind w:left="3600" w:hanging="3600"/>
      </w:pPr>
      <w:r>
        <w:rPr>
          <w:i/>
        </w:rPr>
        <w:t>10:46</w:t>
      </w:r>
      <w:r>
        <w:t xml:space="preserve"> Thomas Sundström:</w:t>
        <w:tab/>
        <w:t xml:space="preserve">geht sich net aus </w:t>
      </w:r>
    </w:p>
    <w:p>
      <w:pPr>
        <w:ind w:left="3600" w:hanging="3600"/>
      </w:pPr>
      <w:r>
        <w:rPr>
          <w:i/>
        </w:rPr>
        <w:t>12:12</w:t>
      </w:r>
      <w:r>
        <w:t xml:space="preserve"> Benedikt Gruber:</w:t>
        <w:tab/>
        <w:t xml:space="preserve">Heute Abend Passage? </w:t>
      </w:r>
    </w:p>
    <w:p>
      <w:pPr>
        <w:ind w:left="3600" w:hanging="3600"/>
      </w:pPr>
      <w:r>
        <w:rPr>
          <w:i/>
        </w:rPr>
        <w:t>14:43</w:t>
      </w:r>
      <w:r>
        <w:t xml:space="preserve"> Konstantin Rieger:</w:t>
        <w:tab/>
        <w:t xml:space="preserve">Vl </w:t>
      </w:r>
    </w:p>
    <w:p>
      <w:pPr>
        <w:jc w:val="center"/>
      </w:pPr>
      <w:r>
        <w:t>11.03.2016</w:t>
      </w:r>
    </w:p>
    <w:p>
      <w:pPr>
        <w:ind w:left="3600" w:hanging="3600"/>
      </w:pPr>
      <w:r>
        <w:rPr>
          <w:i/>
        </w:rPr>
        <w:t>14:18</w:t>
      </w:r>
      <w:r>
        <w:t xml:space="preserve"> Louis Springer:</w:t>
        <w:tab/>
        <w:t xml:space="preserve">Heute erstmals abgrundtiefen Hass gegen Schweizer empfunden </w:t>
      </w:r>
    </w:p>
    <w:p>
      <w:pPr>
        <w:ind w:left="3600" w:hanging="3600"/>
      </w:pPr>
      <w:r>
        <w:rPr>
          <w:i/>
        </w:rPr>
        <w:t>14:18</w:t>
      </w:r>
      <w:r>
        <w:t xml:space="preserve"> Louis Springer:</w:t>
        <w:tab/>
        <w:t xml:space="preserve">hoffentlich kein Dauerzustand </w:t>
      </w:r>
    </w:p>
    <w:p>
      <w:pPr>
        <w:ind w:left="3600" w:hanging="3600"/>
      </w:pPr>
      <w:r>
        <w:rPr>
          <w:i/>
        </w:rPr>
        <w:t>14:54</w:t>
      </w:r>
      <w:r>
        <w:t xml:space="preserve"> Julian Möhlen:</w:t>
        <w:tab/>
        <w:t xml:space="preserve">Aus welchem Grund? Gute Geschichte? </w:t>
      </w:r>
    </w:p>
    <w:p>
      <w:pPr>
        <w:jc w:val="center"/>
      </w:pPr>
      <w:r>
        <w:t>12.03.2016</w:t>
      </w:r>
    </w:p>
    <w:p>
      <w:pPr>
        <w:ind w:left="3600" w:hanging="3600"/>
      </w:pPr>
      <w:r>
        <w:rPr>
          <w:i/>
        </w:rPr>
        <w:t>00:31</w:t>
      </w:r>
      <w:r>
        <w:t xml:space="preserve"> Louis Springer:</w:t>
        <w:tab/>
        <w:t xml:space="preserve">Erzähl ich morgen! </w:t>
      </w:r>
    </w:p>
    <w:p>
      <w:pPr>
        <w:ind w:left="3600" w:hanging="3600"/>
      </w:pPr>
      <w:r>
        <w:rPr>
          <w:i/>
        </w:rPr>
        <w:t>00:52</w:t>
      </w:r>
      <w:r>
        <w:t xml:space="preserve"> Julian Möhlen:</w:t>
        <w:tab/>
        <w:t xml:space="preserve">Sehr gut. Louis ich finde es betrüblich, dass du innerhalb der nächsten 10 Tage nicht in Wien bist. (Oder etwas doch?) Weil, dann sehe ich dich ja gar nicht... :( </w:t>
      </w:r>
    </w:p>
    <w:p>
      <w:pPr>
        <w:ind w:left="3600" w:hanging="3600"/>
      </w:pPr>
      <w:r>
        <w:rPr>
          <w:i/>
        </w:rPr>
        <w:t>20:58</w:t>
      </w:r>
      <w:r>
        <w:t xml:space="preserve"> Thomas Sundström:</w:t>
        <w:tab/>
        <w:t xml:space="preserve">2016-03-12-PHOTO-00001561.jpg &lt;‎attached&gt; </w:t>
      </w:r>
    </w:p>
    <w:p>
      <w:pPr>
        <w:ind w:left="3600" w:hanging="3600"/>
      </w:pPr>
      <w:r>
        <w:rPr>
          <w:i/>
        </w:rPr>
        <w:t>20:58</w:t>
      </w:r>
      <w:r>
        <w:t xml:space="preserve"> Thomas Sundström:</w:t>
        <w:tab/>
        <w:t xml:space="preserve">wuppatal 2016 </w:t>
      </w:r>
    </w:p>
    <w:p>
      <w:pPr>
        <w:ind w:left="3600" w:hanging="3600"/>
      </w:pPr>
      <w:r>
        <w:rPr>
          <w:i/>
        </w:rPr>
        <w:t>21:02</w:t>
      </w:r>
      <w:r>
        <w:t xml:space="preserve"> Louis Springer:</w:t>
        <w:tab/>
        <w:t xml:space="preserve">warst schon beim 50€ Friseur? du Knecht! </w:t>
      </w:r>
    </w:p>
    <w:p>
      <w:pPr>
        <w:ind w:left="3600" w:hanging="3600"/>
      </w:pPr>
      <w:r>
        <w:rPr>
          <w:i/>
        </w:rPr>
        <w:t>21:02</w:t>
      </w:r>
      <w:r>
        <w:t xml:space="preserve"> Alexander Würz:</w:t>
        <w:tab/>
        <w:t xml:space="preserve">Nice viel spaß </w:t>
      </w:r>
    </w:p>
    <w:p>
      <w:pPr>
        <w:ind w:left="3600" w:hanging="3600"/>
      </w:pPr>
      <w:r>
        <w:rPr>
          <w:i/>
        </w:rPr>
        <w:t>21:03</w:t>
      </w:r>
      <w:r>
        <w:t xml:space="preserve"> Louis Springer:</w:t>
        <w:tab/>
        <w:t xml:space="preserve">Aja das ist der Grund weshalb ich gestern tiefsten Hass empfunden habe: </w:t>
      </w:r>
    </w:p>
    <w:p>
      <w:pPr>
        <w:ind w:left="3600" w:hanging="3600"/>
      </w:pPr>
      <w:r>
        <w:rPr>
          <w:i/>
        </w:rPr>
        <w:t>21:03</w:t>
      </w:r>
      <w:r>
        <w:t xml:space="preserve"> Louis Springer:</w:t>
        <w:tab/>
        <w:t xml:space="preserve">2016-03-12-PHOTO-00001566.jpg &lt;‎attached&gt; </w:t>
      </w:r>
    </w:p>
    <w:p>
      <w:pPr>
        <w:ind w:left="3600" w:hanging="3600"/>
      </w:pPr>
      <w:r>
        <w:rPr>
          <w:i/>
        </w:rPr>
        <w:t>21:03</w:t>
      </w:r>
      <w:r>
        <w:t xml:space="preserve"> Louis Springer:</w:t>
        <w:tab/>
        <w:t xml:space="preserve">2016-03-12-PHOTO-00001567.jpg &lt;‎attached&gt; </w:t>
      </w:r>
    </w:p>
    <w:p>
      <w:pPr>
        <w:ind w:left="3600" w:hanging="3600"/>
      </w:pPr>
      <w:r>
        <w:rPr>
          <w:i/>
        </w:rPr>
        <w:t>21:03</w:t>
      </w:r>
      <w:r>
        <w:t xml:space="preserve"> Louis Springer:</w:t>
        <w:tab/>
        <w:t xml:space="preserve">2016-03-12-PHOTO-00001568.jpg &lt;‎attached&gt; </w:t>
      </w:r>
    </w:p>
    <w:p>
      <w:pPr>
        <w:ind w:left="3600" w:hanging="3600"/>
      </w:pPr>
      <w:r>
        <w:rPr>
          <w:i/>
        </w:rPr>
        <w:t>21:05</w:t>
      </w:r>
      <w:r>
        <w:t xml:space="preserve"> Louis Springer:</w:t>
        <w:tab/>
        <w:t xml:space="preserve">Jojo und ich sind nicht zu einem Treffen der Gruppe gekommen, mit der wir eine Gruppenarbeit schreiben müssen, weil wir für ne Prüfung lernen mussten und das war die widerwärtige Reaktion eines Schweizers in unserer Whatsapp Gruppe </w:t>
      </w:r>
    </w:p>
    <w:p>
      <w:pPr>
        <w:ind w:left="3600" w:hanging="3600"/>
      </w:pPr>
      <w:r>
        <w:rPr>
          <w:i/>
        </w:rPr>
        <w:t>21:05</w:t>
      </w:r>
      <w:r>
        <w:t xml:space="preserve"> Maximilian Margreiter:</w:t>
        <w:tab/>
        <w:t xml:space="preserve">Sehr sympathisch </w:t>
      </w:r>
    </w:p>
    <w:p>
      <w:pPr>
        <w:ind w:left="3600" w:hanging="3600"/>
      </w:pPr>
      <w:r>
        <w:rPr>
          <w:i/>
        </w:rPr>
        <w:t>21:05</w:t>
      </w:r>
      <w:r>
        <w:t xml:space="preserve"> Maximilian Margreiter:</w:t>
        <w:tab/>
        <w:t xml:space="preserve">Netter Bursch </w:t>
      </w:r>
    </w:p>
    <w:p>
      <w:pPr>
        <w:ind w:left="3600" w:hanging="3600"/>
      </w:pPr>
      <w:r>
        <w:rPr>
          <w:i/>
        </w:rPr>
        <w:t>21:06</w:t>
      </w:r>
      <w:r>
        <w:t xml:space="preserve"> Maximilian Margreiter:</w:t>
        <w:tab/>
        <w:t xml:space="preserve">Besonders lustig finde ich wie inakzeptabel in nur Großbuchstaben geschrieben hat das ist ja zu witzig </w:t>
      </w:r>
    </w:p>
    <w:p>
      <w:pPr>
        <w:ind w:left="3600" w:hanging="3600"/>
      </w:pPr>
      <w:r>
        <w:rPr>
          <w:i/>
        </w:rPr>
        <w:t>21:07</w:t>
      </w:r>
      <w:r>
        <w:t xml:space="preserve"> Louis Springer:</w:t>
        <w:tab/>
        <w:t xml:space="preserve">extremer Widerwärt scheißt sich an wegen billiger Gruppenarbeit, so ein hodenloser Knecht </w:t>
      </w:r>
    </w:p>
    <w:p>
      <w:pPr>
        <w:ind w:left="3600" w:hanging="3600"/>
      </w:pPr>
      <w:r>
        <w:rPr>
          <w:i/>
        </w:rPr>
        <w:t>21:32</w:t>
      </w:r>
      <w:r>
        <w:t xml:space="preserve"> Alexander Würz:</w:t>
        <w:tab/>
        <w:t xml:space="preserve">Hätze ihn einfach aus der gruppe entfernt </w:t>
      </w:r>
    </w:p>
    <w:p>
      <w:pPr>
        <w:ind w:left="3600" w:hanging="3600"/>
      </w:pPr>
      <w:r>
        <w:rPr>
          <w:i/>
        </w:rPr>
        <w:t>21:32</w:t>
      </w:r>
      <w:r>
        <w:t xml:space="preserve"> Alexander Würz:</w:t>
        <w:tab/>
        <w:t xml:space="preserve">*ups* </w:t>
      </w:r>
    </w:p>
    <w:p>
      <w:pPr>
        <w:ind w:left="3600" w:hanging="3600"/>
      </w:pPr>
      <w:r>
        <w:rPr>
          <w:i/>
        </w:rPr>
        <w:t>23:16</w:t>
      </w:r>
      <w:r>
        <w:t xml:space="preserve"> Thomas Sundström:</w:t>
        <w:tab/>
        <w:t xml:space="preserve">2016-03-12-PHOTO-00001576.jpg &lt;‎attached&gt; </w:t>
      </w:r>
    </w:p>
    <w:p>
      <w:pPr>
        <w:jc w:val="center"/>
      </w:pPr>
      <w:r>
        <w:t>13.03.2016</w:t>
      </w:r>
    </w:p>
    <w:p>
      <w:pPr>
        <w:ind w:left="3600" w:hanging="3600"/>
      </w:pPr>
      <w:r>
        <w:rPr>
          <w:i/>
        </w:rPr>
        <w:t>01:08</w:t>
      </w:r>
      <w:r>
        <w:t xml:space="preserve"> Louis Springer:</w:t>
        <w:tab/>
        <w:t xml:space="preserve">Haha Thommi du Vergewaltiger </w:t>
      </w:r>
    </w:p>
    <w:p>
      <w:pPr>
        <w:ind w:left="3600" w:hanging="3600"/>
      </w:pPr>
      <w:r>
        <w:rPr>
          <w:i/>
        </w:rPr>
        <w:t>03:08</w:t>
      </w:r>
      <w:r>
        <w:t xml:space="preserve"> Julian Möhlen:</w:t>
        <w:tab/>
        <w:t xml:space="preserve">2016-03-13-PHOTO-00001578.jpg &lt;‎attached&gt; </w:t>
      </w:r>
    </w:p>
    <w:p>
      <w:pPr>
        <w:ind w:left="3600" w:hanging="3600"/>
      </w:pPr>
      <w:r>
        <w:rPr>
          <w:i/>
        </w:rPr>
        <w:t>08:17</w:t>
      </w:r>
      <w:r>
        <w:t xml:space="preserve"> Maximilian Margreiter:</w:t>
        <w:tab/>
        <w:t xml:space="preserve">Ich weiß wirklich nicht welches der letzten beiden Fotos verstörender ist </w:t>
      </w:r>
    </w:p>
    <w:p>
      <w:pPr>
        <w:ind w:left="3600" w:hanging="3600"/>
      </w:pPr>
      <w:r>
        <w:rPr>
          <w:i/>
        </w:rPr>
        <w:t>09:01</w:t>
      </w:r>
      <w:r>
        <w:t xml:space="preserve"> Louis Springer:</w:t>
        <w:tab/>
        <w:t xml:space="preserve">Julian würde einen netten Teppich abgeben </w:t>
      </w:r>
    </w:p>
    <w:p>
      <w:pPr>
        <w:ind w:left="3600" w:hanging="3600"/>
      </w:pPr>
      <w:r>
        <w:rPr>
          <w:i/>
        </w:rPr>
        <w:t>09:02</w:t>
      </w:r>
      <w:r>
        <w:t xml:space="preserve"> Benni Gröhs:</w:t>
        <w:tab/>
        <w:t xml:space="preserve">War sau lustig die Feier! </w:t>
      </w:r>
    </w:p>
    <w:p>
      <w:pPr>
        <w:ind w:left="3600" w:hanging="3600"/>
      </w:pPr>
      <w:r>
        <w:rPr>
          <w:i/>
        </w:rPr>
        <w:t>17:07</w:t>
      </w:r>
      <w:r>
        <w:t xml:space="preserve"> Benni Gröhs:</w:t>
        <w:tab/>
        <w:t xml:space="preserve">2016-03-13-PHOTO-00001582.jpg &lt;‎attached&gt; </w:t>
      </w:r>
    </w:p>
    <w:p>
      <w:pPr>
        <w:ind w:left="3600" w:hanging="3600"/>
      </w:pPr>
      <w:r>
        <w:rPr>
          <w:i/>
        </w:rPr>
        <w:t>17:07</w:t>
      </w:r>
      <w:r>
        <w:t xml:space="preserve"> Emil Paiker:</w:t>
        <w:tab/>
        <w:t xml:space="preserve">Öööööh </w:t>
      </w:r>
    </w:p>
    <w:p>
      <w:pPr>
        <w:ind w:left="3600" w:hanging="3600"/>
      </w:pPr>
      <w:r>
        <w:rPr>
          <w:i/>
        </w:rPr>
        <w:t>19:27</w:t>
      </w:r>
      <w:r>
        <w:t xml:space="preserve"> Julian Möhlen:</w:t>
        <w:tab/>
        <w:t xml:space="preserve">Ööööööhhh! Nagayev! </w:t>
      </w:r>
    </w:p>
    <w:p>
      <w:pPr>
        <w:ind w:left="3600" w:hanging="3600"/>
      </w:pPr>
      <w:r>
        <w:rPr>
          <w:i/>
        </w:rPr>
        <w:t>19:45</w:t>
      </w:r>
      <w:r>
        <w:t xml:space="preserve"> Louis Springer:</w:t>
        <w:tab/>
        <w:t xml:space="preserve">Viech! </w:t>
      </w:r>
    </w:p>
    <w:p>
      <w:pPr>
        <w:ind w:left="3600" w:hanging="3600"/>
      </w:pPr>
      <w:r>
        <w:rPr>
          <w:i/>
        </w:rPr>
        <w:t>19:47</w:t>
      </w:r>
      <w:r>
        <w:t xml:space="preserve"> Julian Möhlen:</w:t>
        <w:tab/>
        <w:t xml:space="preserve">Morgen Abend zeichnet sich ein Besuch beim Müller (?) ab, den der Benni vorgeschlagen hat... Ich freue mich sehr auf ein gutes Bier. Wer ist dabei? </w:t>
      </w:r>
    </w:p>
    <w:p>
      <w:pPr>
        <w:ind w:left="3600" w:hanging="3600"/>
      </w:pPr>
      <w:r>
        <w:rPr>
          <w:i/>
        </w:rPr>
        <w:t>19:48</w:t>
      </w:r>
      <w:r>
        <w:t xml:space="preserve"> Emil Paiker:</w:t>
        <w:tab/>
        <w:t xml:space="preserve">Ja hahahahaha </w:t>
      </w:r>
    </w:p>
    <w:p>
      <w:pPr>
        <w:jc w:val="center"/>
      </w:pPr>
      <w:r>
        <w:t>14.03.2016</w:t>
      </w:r>
    </w:p>
    <w:p>
      <w:pPr>
        <w:ind w:left="3600" w:hanging="3600"/>
      </w:pPr>
      <w:r>
        <w:rPr>
          <w:i/>
        </w:rPr>
        <w:t>07:37</w:t>
      </w:r>
      <w:r>
        <w:t xml:space="preserve"> Patrick Kerschbaumer:</w:t>
        <w:tab/>
        <w:t xml:space="preserve">Wann würdet ihr euch treffen wollen? </w:t>
      </w:r>
    </w:p>
    <w:p>
      <w:pPr>
        <w:ind w:left="3600" w:hanging="3600"/>
      </w:pPr>
      <w:r>
        <w:rPr>
          <w:i/>
        </w:rPr>
        <w:t>11:31</w:t>
      </w:r>
      <w:r>
        <w:t xml:space="preserve"> Thomas Sundström:</w:t>
        <w:tab/>
        <w:t xml:space="preserve">ab 2200 </w:t>
      </w:r>
    </w:p>
    <w:p>
      <w:pPr>
        <w:ind w:left="3600" w:hanging="3600"/>
      </w:pPr>
      <w:r>
        <w:rPr>
          <w:i/>
        </w:rPr>
        <w:t>11:31</w:t>
      </w:r>
      <w:r>
        <w:t xml:space="preserve"> Thomas Sundström:</w:t>
        <w:tab/>
        <w:t xml:space="preserve">dabei woimmer </w:t>
      </w:r>
    </w:p>
    <w:p>
      <w:pPr>
        <w:ind w:left="3600" w:hanging="3600"/>
      </w:pPr>
      <w:r>
        <w:rPr>
          <w:i/>
        </w:rPr>
        <w:t>12:19</w:t>
      </w:r>
      <w:r>
        <w:t xml:space="preserve"> Benedikt Gruber:</w:t>
        <w:tab/>
        <w:t xml:space="preserve">Wär ebenfalls gern dabei... Also ab 9, hab davor Chor... </w:t>
      </w:r>
    </w:p>
    <w:p>
      <w:pPr>
        <w:ind w:left="3600" w:hanging="3600"/>
      </w:pPr>
      <w:r>
        <w:rPr>
          <w:i/>
        </w:rPr>
        <w:t>12:19</w:t>
      </w:r>
      <w:r>
        <w:t xml:space="preserve"> Maximilian Margreiter:</w:t>
        <w:tab/>
        <w:t xml:space="preserve">Öööööhhhh </w:t>
      </w:r>
    </w:p>
    <w:p>
      <w:pPr>
        <w:ind w:left="3600" w:hanging="3600"/>
      </w:pPr>
      <w:r>
        <w:rPr>
          <w:i/>
        </w:rPr>
        <w:t>12:20</w:t>
      </w:r>
      <w:r>
        <w:t xml:space="preserve"> Patrick Kerschbaumer:</w:t>
        <w:tab/>
        <w:t xml:space="preserve">Bei mir wäre es früher besser weil ich halt durch den langen Heimweg nicht allzu spät los kann </w:t>
      </w:r>
    </w:p>
    <w:p>
      <w:pPr>
        <w:ind w:left="3600" w:hanging="3600"/>
      </w:pPr>
      <w:r>
        <w:rPr>
          <w:i/>
        </w:rPr>
        <w:t>12:21</w:t>
      </w:r>
      <w:r>
        <w:t xml:space="preserve"> Benni Gröhs:</w:t>
        <w:tab/>
        <w:t xml:space="preserve">Kann auch nur früh leider heute </w:t>
      </w:r>
    </w:p>
    <w:p>
      <w:pPr>
        <w:ind w:left="3600" w:hanging="3600"/>
      </w:pPr>
      <w:r>
        <w:rPr>
          <w:i/>
        </w:rPr>
        <w:t>12:25</w:t>
      </w:r>
      <w:r>
        <w:t xml:space="preserve"> Benni Gröhs:</w:t>
        <w:tab/>
        <w:t xml:space="preserve">Aber chillig Bier geht immer...  Wer schon kann soll halt schon um 7 kommen </w:t>
      </w:r>
    </w:p>
    <w:p>
      <w:pPr>
        <w:ind w:left="3600" w:hanging="3600"/>
      </w:pPr>
      <w:r>
        <w:rPr>
          <w:i/>
        </w:rPr>
        <w:t>12:25</w:t>
      </w:r>
      <w:r>
        <w:t xml:space="preserve"> Benni Gröhs:</w:t>
        <w:tab/>
        <w:t xml:space="preserve">Oder 18:30 </w:t>
      </w:r>
    </w:p>
    <w:p>
      <w:pPr>
        <w:ind w:left="3600" w:hanging="3600"/>
      </w:pPr>
      <w:r>
        <w:rPr>
          <w:i/>
        </w:rPr>
        <w:t>13:02</w:t>
      </w:r>
      <w:r>
        <w:t xml:space="preserve"> Patrick Kerschbaumer:</w:t>
        <w:tab/>
        <w:t xml:space="preserve">Wo treffen wir uns? </w:t>
      </w:r>
    </w:p>
    <w:p>
      <w:pPr>
        <w:ind w:left="3600" w:hanging="3600"/>
      </w:pPr>
      <w:r>
        <w:rPr>
          <w:i/>
        </w:rPr>
        <w:t>13:07</w:t>
      </w:r>
      <w:r>
        <w:t xml:space="preserve"> Julian Möhlen:</w:t>
        <w:tab/>
        <w:t xml:space="preserve">Bei mir geht das ALLES! 5 Stunden durchgehend. Oder mehr, ka Problem! Treffen beim Schottentor? </w:t>
      </w:r>
    </w:p>
    <w:p>
      <w:pPr>
        <w:ind w:left="3600" w:hanging="3600"/>
      </w:pPr>
      <w:r>
        <w:rPr>
          <w:i/>
        </w:rPr>
        <w:t>13:07</w:t>
      </w:r>
      <w:r>
        <w:t xml:space="preserve"> Maximilian Margreiter:</w:t>
        <w:tab/>
        <w:t xml:space="preserve">Ja 1830 schottentor hört sich gut an </w:t>
      </w:r>
    </w:p>
    <w:p>
      <w:pPr>
        <w:ind w:left="3600" w:hanging="3600"/>
      </w:pPr>
      <w:r>
        <w:rPr>
          <w:i/>
        </w:rPr>
        <w:t>13:09</w:t>
      </w:r>
      <w:r>
        <w:t xml:space="preserve"> Patrick Kerschbaumer:</w:t>
        <w:tab/>
        <w:t xml:space="preserve">Okay </w:t>
      </w:r>
    </w:p>
    <w:p>
      <w:pPr>
        <w:ind w:left="3600" w:hanging="3600"/>
      </w:pPr>
      <w:r>
        <w:rPr>
          <w:i/>
        </w:rPr>
        <w:t>15:31</w:t>
      </w:r>
      <w:r>
        <w:t xml:space="preserve"> Alexander Würz:</w:t>
        <w:tab/>
        <w:t xml:space="preserve">Ich komm nach arbeit also wsl gegen 845 </w:t>
      </w:r>
    </w:p>
    <w:p>
      <w:pPr>
        <w:ind w:left="3600" w:hanging="3600"/>
      </w:pPr>
      <w:r>
        <w:rPr>
          <w:i/>
        </w:rPr>
        <w:t>15:59</w:t>
      </w:r>
      <w:r>
        <w:t xml:space="preserve"> Maximilian Margreiter:</w:t>
        <w:tab/>
        <w:t xml:space="preserve">Ich schaffe doch auch erst 1845 </w:t>
      </w:r>
    </w:p>
    <w:p>
      <w:pPr>
        <w:ind w:left="3600" w:hanging="3600"/>
      </w:pPr>
      <w:r>
        <w:rPr>
          <w:i/>
        </w:rPr>
        <w:t>16:47</w:t>
      </w:r>
      <w:r>
        <w:t xml:space="preserve"> Louis Springer:</w:t>
        <w:tab/>
        <w:t xml:space="preserve">Ich schaffs gar ned! </w:t>
      </w:r>
    </w:p>
    <w:p>
      <w:pPr>
        <w:ind w:left="3600" w:hanging="3600"/>
      </w:pPr>
      <w:r>
        <w:rPr>
          <w:i/>
        </w:rPr>
        <w:t>18:13</w:t>
      </w:r>
      <w:r>
        <w:t xml:space="preserve"> Julian Möhlen:</w:t>
        <w:tab/>
        <w:t xml:space="preserve">18:45 it is. </w:t>
      </w:r>
    </w:p>
    <w:p>
      <w:pPr>
        <w:ind w:left="3600" w:hanging="3600"/>
      </w:pPr>
      <w:r>
        <w:rPr>
          <w:i/>
        </w:rPr>
        <w:t>18:20</w:t>
      </w:r>
      <w:r>
        <w:t xml:space="preserve"> Maximilian Margreiter:</w:t>
        <w:tab/>
        <w:t xml:space="preserve">Gh Jetzt habe ich extra bemüht 1830 zu schaffen </w:t>
      </w:r>
    </w:p>
    <w:p>
      <w:pPr>
        <w:ind w:left="3600" w:hanging="3600"/>
      </w:pPr>
      <w:r>
        <w:rPr>
          <w:i/>
        </w:rPr>
        <w:t>18:38</w:t>
      </w:r>
      <w:r>
        <w:t xml:space="preserve"> Julian Möhlen:</w:t>
        <w:tab/>
        <w:t xml:space="preserve">Haha! Fuck! Ich bin in 3 Stationen und einmal umsteigen da. </w:t>
      </w:r>
    </w:p>
    <w:p>
      <w:pPr>
        <w:ind w:left="3600" w:hanging="3600"/>
      </w:pPr>
      <w:r>
        <w:rPr>
          <w:i/>
        </w:rPr>
        <w:t>18:43</w:t>
      </w:r>
      <w:r>
        <w:t xml:space="preserve"> Maximilian Margreiter:</w:t>
        <w:tab/>
        <w:t xml:space="preserve">Anwesend </w:t>
      </w:r>
    </w:p>
    <w:p>
      <w:pPr>
        <w:ind w:left="3600" w:hanging="3600"/>
      </w:pPr>
      <w:r>
        <w:rPr>
          <w:i/>
        </w:rPr>
        <w:t>18:46</w:t>
      </w:r>
      <w:r>
        <w:t xml:space="preserve"> Benni Gröhs:</w:t>
        <w:tab/>
        <w:t xml:space="preserve">Komm direkt </w:t>
      </w:r>
    </w:p>
    <w:p>
      <w:pPr>
        <w:ind w:left="3600" w:hanging="3600"/>
      </w:pPr>
      <w:r>
        <w:rPr>
          <w:i/>
        </w:rPr>
        <w:t>18:47</w:t>
      </w:r>
      <w:r>
        <w:t xml:space="preserve"> Julian Möhlen:</w:t>
        <w:tab/>
        <w:t xml:space="preserve">Patrick, kommst du zum Schoto oder direkt zum Müller? </w:t>
      </w:r>
    </w:p>
    <w:p>
      <w:pPr>
        <w:ind w:left="3600" w:hanging="3600"/>
      </w:pPr>
      <w:r>
        <w:rPr>
          <w:i/>
        </w:rPr>
        <w:t>18:49</w:t>
      </w:r>
      <w:r>
        <w:t xml:space="preserve"> Patrick Kerschbaumer:</w:t>
        <w:tab/>
        <w:t xml:space="preserve">Ich komm mim Emil direkt an hin </w:t>
      </w:r>
    </w:p>
    <w:p>
      <w:pPr>
        <w:jc w:val="center"/>
      </w:pPr>
      <w:r>
        <w:t>17.03.2016</w:t>
      </w:r>
    </w:p>
    <w:p>
      <w:pPr>
        <w:ind w:left="3600" w:hanging="3600"/>
      </w:pPr>
      <w:r>
        <w:rPr>
          <w:i/>
        </w:rPr>
        <w:t>19:23</w:t>
      </w:r>
      <w:r>
        <w:t xml:space="preserve"> Thomas Sundström:</w:t>
        <w:tab/>
        <w:t xml:space="preserve">gym upgrade </w:t>
      </w:r>
    </w:p>
    <w:p>
      <w:pPr>
        <w:ind w:left="3600" w:hanging="3600"/>
      </w:pPr>
      <w:r>
        <w:rPr>
          <w:i/>
        </w:rPr>
        <w:t>19:24</w:t>
      </w:r>
      <w:r>
        <w:t xml:space="preserve"> Thomas Sundström:</w:t>
        <w:tab/>
        <w:t xml:space="preserve">2016-03-17-PHOTO-00001612.jpg &lt;‎attached&gt; </w:t>
      </w:r>
    </w:p>
    <w:p>
      <w:pPr>
        <w:ind w:left="3600" w:hanging="3600"/>
      </w:pPr>
      <w:r>
        <w:rPr>
          <w:i/>
        </w:rPr>
        <w:t>19:25</w:t>
      </w:r>
      <w:r>
        <w:t xml:space="preserve"> Emil Paiker:</w:t>
        <w:tab/>
        <w:t xml:space="preserve">Permanent? </w:t>
      </w:r>
    </w:p>
    <w:p>
      <w:pPr>
        <w:ind w:left="3600" w:hanging="3600"/>
      </w:pPr>
      <w:r>
        <w:rPr>
          <w:i/>
        </w:rPr>
        <w:t>19:27</w:t>
      </w:r>
      <w:r>
        <w:t xml:space="preserve"> Max Lassmann:</w:t>
        <w:tab/>
        <w:t xml:space="preserve">thommy "the machine" Sundström </w:t>
      </w:r>
    </w:p>
    <w:p>
      <w:pPr>
        <w:ind w:left="3600" w:hanging="3600"/>
      </w:pPr>
      <w:r>
        <w:rPr>
          <w:i/>
        </w:rPr>
        <w:t>19:28</w:t>
      </w:r>
      <w:r>
        <w:t xml:space="preserve"> Thomas Sundström:</w:t>
        <w:tab/>
        <w:t xml:space="preserve">jap mc fit läuft noch nebenher #reicher </w:t>
      </w:r>
    </w:p>
    <w:p>
      <w:pPr>
        <w:ind w:left="3600" w:hanging="3600"/>
      </w:pPr>
      <w:r>
        <w:rPr>
          <w:i/>
        </w:rPr>
        <w:t>22:36</w:t>
      </w:r>
      <w:r>
        <w:t xml:space="preserve"> Thomas Sundström:</w:t>
        <w:tab/>
        <w:t xml:space="preserve">heya premier league haha </w:t>
      </w:r>
    </w:p>
    <w:p>
      <w:pPr>
        <w:ind w:left="3600" w:hanging="3600"/>
      </w:pPr>
      <w:r>
        <w:rPr>
          <w:i/>
        </w:rPr>
        <w:t>22:36</w:t>
      </w:r>
      <w:r>
        <w:t xml:space="preserve"> Thomas Sundström:</w:t>
        <w:tab/>
        <w:t xml:space="preserve">2016-03-17-PHOTO-00001617.jpg &lt;‎attached&gt; </w:t>
      </w:r>
    </w:p>
    <w:p>
      <w:pPr>
        <w:jc w:val="center"/>
      </w:pPr>
      <w:r>
        <w:t>18.03.2016</w:t>
      </w:r>
    </w:p>
    <w:p>
      <w:pPr>
        <w:ind w:left="3600" w:hanging="3600"/>
      </w:pPr>
      <w:r>
        <w:rPr>
          <w:i/>
        </w:rPr>
        <w:t>11:21</w:t>
      </w:r>
      <w:r>
        <w:t xml:space="preserve"> Alexander Würz:</w:t>
        <w:tab/>
        <w:t xml:space="preserve">Leute die einen stock mit dem lift fahren sind immer....fett </w:t>
      </w:r>
    </w:p>
    <w:p>
      <w:pPr>
        <w:ind w:left="3600" w:hanging="3600"/>
      </w:pPr>
      <w:r>
        <w:rPr>
          <w:i/>
        </w:rPr>
        <w:t>11:22</w:t>
      </w:r>
      <w:r>
        <w:t xml:space="preserve"> Maximilian Margreiter:</w:t>
        <w:tab/>
        <w:t xml:space="preserve">Welch Wahrheit </w:t>
      </w:r>
    </w:p>
    <w:p>
      <w:pPr>
        <w:ind w:left="3600" w:hanging="3600"/>
      </w:pPr>
      <w:r>
        <w:rPr>
          <w:i/>
        </w:rPr>
        <w:t>16:12</w:t>
      </w:r>
      <w:r>
        <w:t xml:space="preserve"> Thomas Sundström:</w:t>
        <w:tab/>
        <w:t xml:space="preserve">dortmund liverpool öhhh </w:t>
      </w:r>
    </w:p>
    <w:p>
      <w:pPr>
        <w:ind w:left="3600" w:hanging="3600"/>
      </w:pPr>
      <w:r>
        <w:rPr>
          <w:i/>
        </w:rPr>
        <w:t>19:20</w:t>
      </w:r>
      <w:r>
        <w:t xml:space="preserve"> Konstantin Rieger:</w:t>
        <w:tab/>
        <w:t xml:space="preserve">Öhhhhhhhh </w:t>
      </w:r>
    </w:p>
    <w:p>
      <w:pPr>
        <w:ind w:left="3600" w:hanging="3600"/>
      </w:pPr>
      <w:r>
        <w:rPr>
          <w:i/>
        </w:rPr>
        <w:t>19:20</w:t>
      </w:r>
      <w:r>
        <w:t xml:space="preserve"> Konstantin Rieger:</w:t>
        <w:tab/>
        <w:t xml:space="preserve">2016-03-18-PHOTO-00001622.jpg &lt;‎attached&gt; </w:t>
      </w:r>
    </w:p>
    <w:p>
      <w:pPr>
        <w:ind w:left="3600" w:hanging="3600"/>
      </w:pPr>
      <w:r>
        <w:rPr>
          <w:i/>
        </w:rPr>
        <w:t>19:20</w:t>
      </w:r>
      <w:r>
        <w:t xml:space="preserve"> Konstantin Rieger:</w:t>
        <w:tab/>
        <w:t xml:space="preserve">Liverpool ist draußen 👌🏼👌🏼👌🏼 </w:t>
      </w:r>
    </w:p>
    <w:p>
      <w:pPr>
        <w:ind w:left="3600" w:hanging="3600"/>
      </w:pPr>
      <w:r>
        <w:rPr>
          <w:i/>
        </w:rPr>
        <w:t>19:21</w:t>
      </w:r>
      <w:r>
        <w:t xml:space="preserve"> Julian Möhlen:</w:t>
        <w:tab/>
        <w:t xml:space="preserve">Aua! Pass auf, dass die gute weiße Socke nichts abbekommt: Blut ist schwer rauszuwaschen. </w:t>
      </w:r>
    </w:p>
    <w:p>
      <w:pPr>
        <w:ind w:left="3600" w:hanging="3600"/>
      </w:pPr>
      <w:r>
        <w:rPr>
          <w:i/>
        </w:rPr>
        <w:t>19:29</w:t>
      </w:r>
      <w:r>
        <w:t xml:space="preserve"> Patrick Kerschbaumer:</w:t>
        <w:tab/>
        <w:t xml:space="preserve">Der Julian kennt sich da aus👊🏻🚑 </w:t>
      </w:r>
    </w:p>
    <w:p>
      <w:pPr>
        <w:ind w:left="3600" w:hanging="3600"/>
      </w:pPr>
      <w:r>
        <w:rPr>
          <w:i/>
        </w:rPr>
        <w:t>19:57</w:t>
      </w:r>
      <w:r>
        <w:t xml:space="preserve"> Louis Springer:</w:t>
        <w:tab/>
        <w:t xml:space="preserve">@Konsti Blödsinn! Bvb wird vernichtet </w:t>
      </w:r>
    </w:p>
    <w:p>
      <w:pPr>
        <w:ind w:left="3600" w:hanging="3600"/>
      </w:pPr>
      <w:r>
        <w:rPr>
          <w:i/>
        </w:rPr>
        <w:t>19:58</w:t>
      </w:r>
      <w:r>
        <w:t xml:space="preserve"> Julian Möhlen:</w:t>
        <w:tab/>
        <w:t xml:space="preserve">Haha, @Patrick: Die Frage ist auf welcher Seite der Faust ich stehe... ;) </w:t>
      </w:r>
    </w:p>
    <w:p>
      <w:pPr>
        <w:ind w:left="3600" w:hanging="3600"/>
      </w:pPr>
      <w:r>
        <w:rPr>
          <w:i/>
        </w:rPr>
        <w:t>20:05</w:t>
      </w:r>
      <w:r>
        <w:t xml:space="preserve"> Louis Springer:</w:t>
        <w:tab/>
        <w:t xml:space="preserve">Ajde Julian wie lang bleibst du in Wien? </w:t>
      </w:r>
    </w:p>
    <w:p>
      <w:pPr>
        <w:ind w:left="3600" w:hanging="3600"/>
      </w:pPr>
      <w:r>
        <w:rPr>
          <w:i/>
        </w:rPr>
        <w:t>20:08</w:t>
      </w:r>
      <w:r>
        <w:t xml:space="preserve"> Julian Möhlen:</w:t>
        <w:tab/>
        <w:t xml:space="preserve">Bis Montag. Bist du am WE da? </w:t>
      </w:r>
    </w:p>
    <w:p>
      <w:pPr>
        <w:ind w:left="3600" w:hanging="3600"/>
      </w:pPr>
      <w:r>
        <w:rPr>
          <w:i/>
        </w:rPr>
        <w:t>20:28</w:t>
      </w:r>
      <w:r>
        <w:t xml:space="preserve"> Patrick Kerschbaumer:</w:t>
        <w:tab/>
        <w:t xml:space="preserve">In meinem beispiel bist du derjenige der die Schläge austeilt;) </w:t>
      </w:r>
    </w:p>
    <w:p>
      <w:pPr>
        <w:ind w:left="3600" w:hanging="3600"/>
      </w:pPr>
      <w:r>
        <w:rPr>
          <w:i/>
        </w:rPr>
        <w:t>20:28</w:t>
      </w:r>
      <w:r>
        <w:t xml:space="preserve"> Patrick Kerschbaumer:</w:t>
        <w:tab/>
        <w:t xml:space="preserve">Und da sind halt schon bluttropfen auf deine Socken geflogen:D </w:t>
      </w:r>
    </w:p>
    <w:p>
      <w:pPr>
        <w:ind w:left="3600" w:hanging="3600"/>
      </w:pPr>
      <w:r>
        <w:rPr>
          <w:i/>
        </w:rPr>
        <w:t>20:28</w:t>
      </w:r>
      <w:r>
        <w:t xml:space="preserve"> Patrick Kerschbaumer:</w:t>
        <w:tab/>
        <w:t xml:space="preserve">*weißen </w:t>
      </w:r>
    </w:p>
    <w:p>
      <w:pPr>
        <w:ind w:left="3600" w:hanging="3600"/>
      </w:pPr>
      <w:r>
        <w:rPr>
          <w:i/>
        </w:rPr>
        <w:t>20:37</w:t>
      </w:r>
      <w:r>
        <w:t xml:space="preserve"> Julian Möhlen:</w:t>
        <w:tab/>
        <w:t xml:space="preserve">Haha! Ich wünschte, ich wäre so standhaft! </w:t>
      </w:r>
    </w:p>
    <w:p>
      <w:pPr>
        <w:ind w:left="3600" w:hanging="3600"/>
      </w:pPr>
      <w:r>
        <w:rPr>
          <w:i/>
        </w:rPr>
        <w:t>20:56</w:t>
      </w:r>
      <w:r>
        <w:t xml:space="preserve"> Thomas Sundström:</w:t>
        <w:tab/>
        <w:t xml:space="preserve">die mäzene waren  unterwegs </w:t>
      </w:r>
    </w:p>
    <w:p>
      <w:pPr>
        <w:ind w:left="3600" w:hanging="3600"/>
      </w:pPr>
      <w:r>
        <w:rPr>
          <w:i/>
        </w:rPr>
        <w:t>20:57</w:t>
      </w:r>
      <w:r>
        <w:t xml:space="preserve"> Thomas Sundström:</w:t>
        <w:tab/>
        <w:t xml:space="preserve">2016-03-18-PHOTO-00001635.jpg &lt;‎attached&gt; </w:t>
      </w:r>
    </w:p>
    <w:p>
      <w:pPr>
        <w:ind w:left="3600" w:hanging="3600"/>
      </w:pPr>
      <w:r>
        <w:rPr>
          <w:i/>
        </w:rPr>
        <w:t>20:58</w:t>
      </w:r>
      <w:r>
        <w:t xml:space="preserve"> Thomas Sundström:</w:t>
        <w:tab/>
        <w:t xml:space="preserve">bier im figar...wer kommt </w:t>
      </w:r>
    </w:p>
    <w:p>
      <w:pPr>
        <w:ind w:left="3600" w:hanging="3600"/>
      </w:pPr>
      <w:r>
        <w:rPr>
          <w:i/>
        </w:rPr>
        <w:t>20:58</w:t>
      </w:r>
      <w:r>
        <w:t xml:space="preserve"> Thomas Sundström:</w:t>
        <w:tab/>
        <w:t xml:space="preserve">das tegernseer fließt </w:t>
      </w:r>
    </w:p>
    <w:p>
      <w:pPr>
        <w:ind w:left="3600" w:hanging="3600"/>
      </w:pPr>
      <w:r>
        <w:rPr>
          <w:i/>
        </w:rPr>
        <w:t>20:59</w:t>
      </w:r>
      <w:r>
        <w:t xml:space="preserve"> Thomas Sundström:</w:t>
        <w:tab/>
        <w:t xml:space="preserve">2016-03-18-PHOTO-00001638.jpg &lt;‎attached&gt; </w:t>
      </w:r>
    </w:p>
    <w:p>
      <w:pPr>
        <w:ind w:left="3600" w:hanging="3600"/>
      </w:pPr>
      <w:r>
        <w:rPr>
          <w:i/>
        </w:rPr>
        <w:t>21:17</w:t>
      </w:r>
      <w:r>
        <w:t xml:space="preserve"> Benni Gröhs:</w:t>
        <w:tab/>
        <w:t xml:space="preserve">Ich bin bei Geburtstagsfeier.. Aber die gehen in die Säulenhalle. Dh falls ihr dort hin geht, treffen wir uns dort.. </w:t>
      </w:r>
    </w:p>
    <w:p>
      <w:pPr>
        <w:ind w:left="3600" w:hanging="3600"/>
      </w:pPr>
      <w:r>
        <w:rPr>
          <w:i/>
        </w:rPr>
        <w:t>21:40</w:t>
      </w:r>
      <w:r>
        <w:t xml:space="preserve"> Louis Springer:</w:t>
        <w:tab/>
        <w:t xml:space="preserve">bin auch Geburtstagsfeier aber komme nimma! </w:t>
      </w:r>
    </w:p>
    <w:p>
      <w:pPr>
        <w:ind w:left="3600" w:hanging="3600"/>
      </w:pPr>
      <w:r>
        <w:rPr>
          <w:i/>
        </w:rPr>
        <w:t>23:52</w:t>
      </w:r>
      <w:r>
        <w:t xml:space="preserve"> Benedikt Gruber:</w:t>
        <w:tab/>
        <w:t xml:space="preserve">Seid ihr noch unterwegs? Sind gerade in der Loop-Bar, werden aber in Bälde weiterziehen... </w:t>
      </w:r>
    </w:p>
    <w:p>
      <w:pPr>
        <w:ind w:left="3600" w:hanging="3600"/>
      </w:pPr>
      <w:r>
        <w:rPr>
          <w:i/>
        </w:rPr>
        <w:t>23:53</w:t>
      </w:r>
      <w:r>
        <w:t xml:space="preserve"> Benedikt Gruber:</w:t>
        <w:tab/>
        <w:t xml:space="preserve">...und würden zu euch stoßen... </w:t>
      </w:r>
    </w:p>
    <w:p>
      <w:pPr>
        <w:ind w:left="3600" w:hanging="3600"/>
      </w:pPr>
      <w:r>
        <w:rPr>
          <w:i/>
        </w:rPr>
        <w:t>23:54</w:t>
      </w:r>
      <w:r>
        <w:t xml:space="preserve"> Emil Paiker:</w:t>
        <w:tab/>
        <w:t xml:space="preserve">Konsti und ich sind liebeskind, ich geh aber bald heim </w:t>
      </w:r>
    </w:p>
    <w:p>
      <w:pPr>
        <w:ind w:left="3600" w:hanging="3600"/>
      </w:pPr>
      <w:r>
        <w:rPr>
          <w:i/>
        </w:rPr>
        <w:t>23:55</w:t>
      </w:r>
      <w:r>
        <w:t xml:space="preserve"> Alexander Würz:</w:t>
        <w:tab/>
        <w:t xml:space="preserve">Geh jetzt weg </w:t>
      </w:r>
    </w:p>
    <w:p>
      <w:pPr>
        <w:ind w:left="3600" w:hanging="3600"/>
      </w:pPr>
      <w:r>
        <w:rPr>
          <w:i/>
        </w:rPr>
        <w:t>23:59</w:t>
      </w:r>
      <w:r>
        <w:t xml:space="preserve"> Benedikt Gruber:</w:t>
        <w:tab/>
        <w:t xml:space="preserve">Wohin, Alex? </w:t>
      </w:r>
    </w:p>
    <w:p>
      <w:pPr>
        <w:jc w:val="center"/>
      </w:pPr>
      <w:r>
        <w:t>19.03.2016</w:t>
      </w:r>
    </w:p>
    <w:p>
      <w:pPr>
        <w:ind w:left="3600" w:hanging="3600"/>
      </w:pPr>
      <w:r>
        <w:rPr>
          <w:i/>
        </w:rPr>
        <w:t>00:02</w:t>
      </w:r>
      <w:r>
        <w:t xml:space="preserve"> Alexander Würz:</w:t>
        <w:tab/>
        <w:t xml:space="preserve">Stadtkind </w:t>
      </w:r>
    </w:p>
    <w:p>
      <w:pPr>
        <w:ind w:left="3600" w:hanging="3600"/>
      </w:pPr>
      <w:r>
        <w:rPr>
          <w:i/>
        </w:rPr>
        <w:t>00:02</w:t>
      </w:r>
      <w:r>
        <w:t xml:space="preserve"> Alexander Würz:</w:t>
        <w:tab/>
        <w:t xml:space="preserve">Liebeskind </w:t>
      </w:r>
    </w:p>
    <w:p>
      <w:pPr>
        <w:ind w:left="3600" w:hanging="3600"/>
      </w:pPr>
      <w:r>
        <w:rPr>
          <w:i/>
        </w:rPr>
        <w:t>00:03</w:t>
      </w:r>
      <w:r>
        <w:t xml:space="preserve"> Maximilian Margreiter:</w:t>
        <w:tab/>
        <w:t xml:space="preserve">Extreme Verwirrung </w:t>
      </w:r>
    </w:p>
    <w:p>
      <w:pPr>
        <w:ind w:left="3600" w:hanging="3600"/>
      </w:pPr>
      <w:r>
        <w:rPr>
          <w:i/>
        </w:rPr>
        <w:t>00:04</w:t>
      </w:r>
      <w:r>
        <w:t xml:space="preserve"> Benedikt Gruber:</w:t>
        <w:tab/>
        <w:t xml:space="preserve">Wo ist das etwa, Finds grad nicht...  Sind gerade bei der u6 Thaliastraße und machen uns auf den Weg... </w:t>
      </w:r>
    </w:p>
    <w:p>
      <w:pPr>
        <w:ind w:left="3600" w:hanging="3600"/>
      </w:pPr>
      <w:r>
        <w:rPr>
          <w:i/>
        </w:rPr>
        <w:t>00:04</w:t>
      </w:r>
      <w:r>
        <w:t xml:space="preserve"> Maximilian Margreiter:</w:t>
        <w:tab/>
        <w:t xml:space="preserve">Öh da bin ich auch </w:t>
      </w:r>
    </w:p>
    <w:p>
      <w:pPr>
        <w:ind w:left="3600" w:hanging="3600"/>
      </w:pPr>
      <w:r>
        <w:rPr>
          <w:i/>
        </w:rPr>
        <w:t>00:05</w:t>
      </w:r>
      <w:r>
        <w:t xml:space="preserve"> Emil Paiker:</w:t>
        <w:tab/>
        <w:t xml:space="preserve">U6 alser Straße dann 43 rein bis landesgerichtstrasse </w:t>
      </w:r>
    </w:p>
    <w:p>
      <w:pPr>
        <w:ind w:left="3600" w:hanging="3600"/>
      </w:pPr>
      <w:r>
        <w:rPr>
          <w:i/>
        </w:rPr>
        <w:t>00:05</w:t>
      </w:r>
      <w:r>
        <w:t xml:space="preserve"> Emil Paiker:</w:t>
        <w:tab/>
        <w:t xml:space="preserve">Aber gegen wsl gleich </w:t>
      </w:r>
    </w:p>
    <w:p>
      <w:pPr>
        <w:ind w:left="3600" w:hanging="3600"/>
      </w:pPr>
      <w:r>
        <w:rPr>
          <w:i/>
        </w:rPr>
        <w:t>08:22</w:t>
      </w:r>
      <w:r>
        <w:t xml:space="preserve"> Maximilian Margreiter:</w:t>
        <w:tab/>
        <w:t xml:space="preserve">Sorry werde wahrscheinlich 5 min zu spät sein muss noch auf die Waschmaschine warten </w:t>
      </w:r>
    </w:p>
    <w:p>
      <w:pPr>
        <w:ind w:left="3600" w:hanging="3600"/>
      </w:pPr>
      <w:r>
        <w:rPr>
          <w:i/>
        </w:rPr>
        <w:t>08:30</w:t>
      </w:r>
      <w:r>
        <w:t xml:space="preserve"> Thomas Sundström:</w:t>
        <w:tab/>
        <w:t xml:space="preserve">easy </w:t>
      </w:r>
    </w:p>
    <w:p>
      <w:pPr>
        <w:jc w:val="center"/>
      </w:pPr>
      <w:r>
        <w:t>20.03.2016</w:t>
      </w:r>
    </w:p>
    <w:p>
      <w:pPr>
        <w:ind w:left="3600" w:hanging="3600"/>
      </w:pPr>
      <w:r>
        <w:rPr>
          <w:i/>
        </w:rPr>
        <w:t>13:45</w:t>
      </w:r>
      <w:r>
        <w:t xml:space="preserve"> Julian Möhlen:</w:t>
        <w:tab/>
        <w:t xml:space="preserve">Heute am Abend Fledermaus! Es wird extrem abgetanzt! 10:00, ich freue mich auf alle, die kommen! </w:t>
      </w:r>
    </w:p>
    <w:p>
      <w:pPr>
        <w:ind w:left="3600" w:hanging="3600"/>
      </w:pPr>
      <w:r>
        <w:rPr>
          <w:i/>
        </w:rPr>
        <w:t>13:46</w:t>
      </w:r>
      <w:r>
        <w:t xml:space="preserve"> Maximilian Margreiter:</w:t>
        <w:tab/>
        <w:t xml:space="preserve">Öööööhhhhhhh </w:t>
      </w:r>
    </w:p>
    <w:p>
      <w:pPr>
        <w:ind w:left="3600" w:hanging="3600"/>
      </w:pPr>
      <w:r>
        <w:rPr>
          <w:i/>
        </w:rPr>
        <w:t>13:47</w:t>
      </w:r>
      <w:r>
        <w:t xml:space="preserve"> Thomas Sundström:</w:t>
        <w:tab/>
        <w:t xml:space="preserve">habe gerade auf zitronenkern gebissen tut extrem weh weiß nicht ob icg kommen kann...-.- </w:t>
      </w:r>
    </w:p>
    <w:p>
      <w:pPr>
        <w:ind w:left="3600" w:hanging="3600"/>
      </w:pPr>
      <w:r>
        <w:rPr>
          <w:i/>
        </w:rPr>
        <w:t>13:47</w:t>
      </w:r>
      <w:r>
        <w:t xml:space="preserve"> Thomas Sundström:</w:t>
        <w:tab/>
        <w:t xml:space="preserve">blödsinn-&gt; fix dabei. </w:t>
      </w:r>
    </w:p>
    <w:p>
      <w:pPr>
        <w:ind w:left="3600" w:hanging="3600"/>
      </w:pPr>
      <w:r>
        <w:rPr>
          <w:i/>
        </w:rPr>
        <w:t>13:51</w:t>
      </w:r>
      <w:r>
        <w:t xml:space="preserve"> Julian Möhlen:</w:t>
        <w:tab/>
        <w:t xml:space="preserve">Hahahah! Die "Zitronenkernpussy"! Gooiil! </w:t>
      </w:r>
    </w:p>
    <w:p>
      <w:pPr>
        <w:ind w:left="3600" w:hanging="3600"/>
      </w:pPr>
      <w:r>
        <w:rPr>
          <w:i/>
        </w:rPr>
        <w:t>13:53</w:t>
      </w:r>
      <w:r>
        <w:t xml:space="preserve"> Benni Gröhs:</w:t>
        <w:tab/>
        <w:t xml:space="preserve">Bin "leider" auf der Wildspitze oder am Glockner am Montag! Viel Spaß Burschos </w:t>
      </w:r>
    </w:p>
    <w:p>
      <w:pPr>
        <w:ind w:left="3600" w:hanging="3600"/>
      </w:pPr>
      <w:r>
        <w:rPr>
          <w:i/>
        </w:rPr>
        <w:t>13:55</w:t>
      </w:r>
      <w:r>
        <w:t xml:space="preserve"> Max Lassmann:</w:t>
        <w:tab/>
        <w:t xml:space="preserve">deto ✌🏻️ </w:t>
      </w:r>
    </w:p>
    <w:p>
      <w:pPr>
        <w:ind w:left="3600" w:hanging="3600"/>
      </w:pPr>
      <w:r>
        <w:rPr>
          <w:i/>
        </w:rPr>
        <w:t>13:55</w:t>
      </w:r>
      <w:r>
        <w:t xml:space="preserve"> Benni Gröhs:</w:t>
        <w:tab/>
        <w:t xml:space="preserve">😎 </w:t>
      </w:r>
    </w:p>
    <w:p>
      <w:pPr>
        <w:ind w:left="3600" w:hanging="3600"/>
      </w:pPr>
      <w:r>
        <w:rPr>
          <w:i/>
        </w:rPr>
        <w:t>13:55</w:t>
      </w:r>
      <w:r>
        <w:t xml:space="preserve"> Louis Springer:</w:t>
        <w:tab/>
        <w:t xml:space="preserve">Neid. </w:t>
      </w:r>
    </w:p>
    <w:p>
      <w:pPr>
        <w:ind w:left="3600" w:hanging="3600"/>
      </w:pPr>
      <w:r>
        <w:rPr>
          <w:i/>
        </w:rPr>
        <w:t>21:36</w:t>
      </w:r>
      <w:r>
        <w:t xml:space="preserve"> Konstantin Rieger:</w:t>
        <w:tab/>
        <w:t xml:space="preserve">Werd gleich Finanzierung hausübung hier posten! Hab absolut null plan, also falls sich jemand auskennt wäre nur legendär. Aja man hat nur 10 min zeit dazu!!! </w:t>
      </w:r>
    </w:p>
    <w:p>
      <w:pPr>
        <w:ind w:left="3600" w:hanging="3600"/>
      </w:pPr>
      <w:r>
        <w:rPr>
          <w:i/>
        </w:rPr>
        <w:t>21:49</w:t>
      </w:r>
      <w:r>
        <w:t xml:space="preserve"> Konstantin Rieger:</w:t>
        <w:tab/>
        <w:t xml:space="preserve">2016-03-20-PHOTO-00001665.jpg &lt;‎attached&gt; </w:t>
      </w:r>
    </w:p>
    <w:p>
      <w:pPr>
        <w:ind w:left="3600" w:hanging="3600"/>
      </w:pPr>
      <w:r>
        <w:rPr>
          <w:i/>
        </w:rPr>
        <w:t>21:49</w:t>
      </w:r>
      <w:r>
        <w:t xml:space="preserve"> Konstantin Rieger:</w:t>
        <w:tab/>
        <w:t xml:space="preserve">2016-03-20-PHOTO-00001666.jpg &lt;‎attached&gt; </w:t>
      </w:r>
    </w:p>
    <w:p>
      <w:pPr>
        <w:ind w:left="3600" w:hanging="3600"/>
      </w:pPr>
      <w:r>
        <w:rPr>
          <w:i/>
        </w:rPr>
        <w:t>21:57</w:t>
      </w:r>
      <w:r>
        <w:t xml:space="preserve"> Alexander Würz:</w:t>
        <w:tab/>
        <w:t xml:space="preserve">2016-03-20-PHOTO-00001667.jpg &lt;‎attached&gt; </w:t>
      </w:r>
    </w:p>
    <w:p>
      <w:pPr>
        <w:ind w:left="3600" w:hanging="3600"/>
      </w:pPr>
      <w:r>
        <w:rPr>
          <w:i/>
        </w:rPr>
        <w:t>21:59</w:t>
      </w:r>
      <w:r>
        <w:t xml:space="preserve"> Alexander Würz:</w:t>
        <w:tab/>
        <w:t xml:space="preserve">Dann gleichsetzen mit endwert </w:t>
      </w:r>
    </w:p>
    <w:p>
      <w:pPr>
        <w:ind w:left="3600" w:hanging="3600"/>
      </w:pPr>
      <w:r>
        <w:rPr>
          <w:i/>
        </w:rPr>
        <w:t>22:02</w:t>
      </w:r>
      <w:r>
        <w:t xml:space="preserve"> Thomas Sundström:</w:t>
        <w:tab/>
        <w:t xml:space="preserve">meine war extrem simpel grade erledigt </w:t>
      </w:r>
    </w:p>
    <w:p>
      <w:pPr>
        <w:ind w:left="3600" w:hanging="3600"/>
      </w:pPr>
      <w:r>
        <w:rPr>
          <w:i/>
        </w:rPr>
        <w:t>22:03</w:t>
      </w:r>
      <w:r>
        <w:t xml:space="preserve"> Alexander Würz:</w:t>
        <w:tab/>
        <w:t xml:space="preserve">Heast du hättest dem konst ruhig helfen können </w:t>
      </w:r>
    </w:p>
    <w:p>
      <w:pPr>
        <w:ind w:left="3600" w:hanging="3600"/>
      </w:pPr>
      <w:r>
        <w:rPr>
          <w:i/>
        </w:rPr>
        <w:t>22:03</w:t>
      </w:r>
      <w:r>
        <w:t xml:space="preserve"> Alexander Würz:</w:t>
        <w:tab/>
        <w:t xml:space="preserve">Du hast nämlich meinen taschenrechner mitgehen lassen </w:t>
      </w:r>
    </w:p>
    <w:p>
      <w:pPr>
        <w:ind w:left="3600" w:hanging="3600"/>
      </w:pPr>
      <w:r>
        <w:rPr>
          <w:i/>
        </w:rPr>
        <w:t>22:03</w:t>
      </w:r>
      <w:r>
        <w:t xml:space="preserve"> Thomas Sundström:</w:t>
        <w:tab/>
        <w:t xml:space="preserve">grade erst gesehn </w:t>
      </w:r>
    </w:p>
    <w:p>
      <w:pPr>
        <w:ind w:left="3600" w:hanging="3600"/>
      </w:pPr>
      <w:r>
        <w:rPr>
          <w:i/>
        </w:rPr>
        <w:t>22:04</w:t>
      </w:r>
      <w:r>
        <w:t xml:space="preserve"> Thomas Sundström:</w:t>
        <w:tab/>
        <w:t xml:space="preserve">jez is wohl zu spät oder </w:t>
      </w:r>
    </w:p>
    <w:p>
      <w:pPr>
        <w:ind w:left="3600" w:hanging="3600"/>
      </w:pPr>
      <w:r>
        <w:rPr>
          <w:i/>
        </w:rPr>
        <w:t>22:04</w:t>
      </w:r>
      <w:r>
        <w:t xml:space="preserve"> Alexander Würz:</w:t>
        <w:tab/>
        <w:t xml:space="preserve">Jo leider </w:t>
      </w:r>
    </w:p>
    <w:p>
      <w:pPr>
        <w:ind w:left="3600" w:hanging="3600"/>
      </w:pPr>
      <w:r>
        <w:rPr>
          <w:i/>
        </w:rPr>
        <w:t>22:04</w:t>
      </w:r>
      <w:r>
        <w:t xml:space="preserve"> Thomas Sundström:</w:t>
        <w:tab/>
        <w:t xml:space="preserve">deppata </w:t>
      </w:r>
    </w:p>
    <w:p>
      <w:pPr>
        <w:ind w:left="3600" w:hanging="3600"/>
      </w:pPr>
      <w:r>
        <w:rPr>
          <w:i/>
        </w:rPr>
        <w:t>22:06</w:t>
      </w:r>
      <w:r>
        <w:t xml:space="preserve"> Alexander Würz:</w:t>
        <w:tab/>
        <w:t xml:space="preserve">Upsi hätte auch auf die zinsänderung vergessen #klassiker </w:t>
      </w:r>
    </w:p>
    <w:p>
      <w:pPr>
        <w:jc w:val="center"/>
      </w:pPr>
      <w:r>
        <w:t>21.03.2016</w:t>
      </w:r>
    </w:p>
    <w:p>
      <w:pPr>
        <w:ind w:left="3600" w:hanging="3600"/>
      </w:pPr>
      <w:r>
        <w:rPr>
          <w:i/>
        </w:rPr>
        <w:t>02:00</w:t>
      </w:r>
      <w:r>
        <w:t xml:space="preserve"> Benedikt Gruber:</w:t>
        <w:tab/>
        <w:t xml:space="preserve">2016-03-21-PHOTO-00001677.jpg &lt;‎attached&gt; </w:t>
      </w:r>
    </w:p>
    <w:p>
      <w:pPr>
        <w:ind w:left="3600" w:hanging="3600"/>
      </w:pPr>
      <w:r>
        <w:rPr>
          <w:i/>
        </w:rPr>
        <w:t>13:11</w:t>
      </w:r>
      <w:r>
        <w:t xml:space="preserve"> Julian Möhlen:</w:t>
        <w:tab/>
        <w:t xml:space="preserve">Leute, die letzten 10 Tage mit euch waren der absolute Hammer. Ich fühle mich voll gestärkt, wenn auch irrsinnig müde. Ich liebe euch alle! Peace, bis zum nächsten Mal! </w:t>
      </w:r>
    </w:p>
    <w:p>
      <w:pPr>
        <w:ind w:left="3600" w:hanging="3600"/>
      </w:pPr>
      <w:r>
        <w:rPr>
          <w:i/>
        </w:rPr>
        <w:t>13:42</w:t>
      </w:r>
      <w:r>
        <w:t xml:space="preserve"> Emil Paiker:</w:t>
        <w:tab/>
        <w:t xml:space="preserve">❤❤❤ </w:t>
      </w:r>
    </w:p>
    <w:p>
      <w:pPr>
        <w:ind w:left="3600" w:hanging="3600"/>
      </w:pPr>
      <w:r>
        <w:rPr>
          <w:i/>
        </w:rPr>
        <w:t>13:43</w:t>
      </w:r>
      <w:r>
        <w:t xml:space="preserve"> Thomas Sundström:</w:t>
        <w:tab/>
        <w:t xml:space="preserve">fand ich auch...i ll be in oxford soon </w:t>
      </w:r>
    </w:p>
    <w:p>
      <w:pPr>
        <w:ind w:left="3600" w:hanging="3600"/>
      </w:pPr>
      <w:r>
        <w:rPr>
          <w:i/>
        </w:rPr>
        <w:t>16:11</w:t>
      </w:r>
      <w:r>
        <w:t xml:space="preserve"> Benni Gröhs:</w:t>
        <w:tab/>
        <w:t xml:space="preserve">Sind unten </w:t>
      </w:r>
    </w:p>
    <w:p>
      <w:pPr>
        <w:ind w:left="3600" w:hanging="3600"/>
      </w:pPr>
      <w:r>
        <w:rPr>
          <w:i/>
        </w:rPr>
        <w:t>16:12</w:t>
      </w:r>
      <w:r>
        <w:t xml:space="preserve"> Thomas Sundström:</w:t>
        <w:tab/>
        <w:t xml:space="preserve">super danke fürs update :) </w:t>
      </w:r>
    </w:p>
    <w:p>
      <w:pPr>
        <w:ind w:left="3600" w:hanging="3600"/>
      </w:pPr>
      <w:r>
        <w:rPr>
          <w:i/>
        </w:rPr>
        <w:t>16:12</w:t>
      </w:r>
      <w:r>
        <w:t xml:space="preserve"> Louis Springer:</w:t>
        <w:tab/>
        <w:t xml:space="preserve">muss auch mal nach Oxford kommen, dann wird ordentlich weggecockt! </w:t>
      </w:r>
    </w:p>
    <w:p>
      <w:pPr>
        <w:ind w:left="3600" w:hanging="3600"/>
      </w:pPr>
      <w:r>
        <w:rPr>
          <w:i/>
        </w:rPr>
        <w:t>17:20</w:t>
      </w:r>
      <w:r>
        <w:t xml:space="preserve"> Thomas Sundström:</w:t>
        <w:tab/>
        <w:t xml:space="preserve">louis and i to oxford we fly </w:t>
      </w:r>
    </w:p>
    <w:p>
      <w:pPr>
        <w:ind w:left="3600" w:hanging="3600"/>
      </w:pPr>
      <w:r>
        <w:rPr>
          <w:i/>
        </w:rPr>
        <w:t>17:21</w:t>
      </w:r>
      <w:r>
        <w:t xml:space="preserve"> Thomas Sundström:</w:t>
        <w:tab/>
        <w:t xml:space="preserve">in july </w:t>
      </w:r>
    </w:p>
    <w:p>
      <w:pPr>
        <w:ind w:left="3600" w:hanging="3600"/>
      </w:pPr>
      <w:r>
        <w:rPr>
          <w:i/>
        </w:rPr>
        <w:t>17:50</w:t>
      </w:r>
      <w:r>
        <w:t xml:space="preserve"> Julian Möhlen:</w:t>
        <w:tab/>
        <w:t xml:space="preserve">Geill!! :D (Im Juli bin ich halt nicht mehr da...) </w:t>
      </w:r>
    </w:p>
    <w:p>
      <w:pPr>
        <w:ind w:left="3600" w:hanging="3600"/>
      </w:pPr>
      <w:r>
        <w:rPr>
          <w:i/>
        </w:rPr>
        <w:t>17:53</w:t>
      </w:r>
      <w:r>
        <w:t xml:space="preserve"> Thomas Sundström:</w:t>
        <w:tab/>
        <w:t xml:space="preserve">we come in june at noon and upon us will shine the moon </w:t>
      </w:r>
    </w:p>
    <w:p>
      <w:pPr>
        <w:ind w:left="3600" w:hanging="3600"/>
      </w:pPr>
      <w:r>
        <w:rPr>
          <w:i/>
        </w:rPr>
        <w:t>18:25</w:t>
      </w:r>
      <w:r>
        <w:t xml:space="preserve"> Julian Möhlen:</w:t>
        <w:tab/>
        <w:t xml:space="preserve">Hehe!! </w:t>
      </w:r>
    </w:p>
    <w:p>
      <w:pPr>
        <w:ind w:left="3600" w:hanging="3600"/>
      </w:pPr>
      <w:r>
        <w:rPr>
          <w:i/>
        </w:rPr>
        <w:t>22:39</w:t>
      </w:r>
      <w:r>
        <w:t xml:space="preserve"> Louis Springer:</w:t>
        <w:tab/>
        <w:t xml:space="preserve">Gh meine Mitbewohnerin ist dermaßen deppat </w:t>
      </w:r>
    </w:p>
    <w:p>
      <w:pPr>
        <w:ind w:left="3600" w:hanging="3600"/>
      </w:pPr>
      <w:r>
        <w:rPr>
          <w:i/>
        </w:rPr>
        <w:t>22:44</w:t>
      </w:r>
      <w:r>
        <w:t xml:space="preserve"> Alexander Würz:</w:t>
        <w:tab/>
        <w:t xml:space="preserve">Was passiert? </w:t>
      </w:r>
    </w:p>
    <w:p>
      <w:pPr>
        <w:ind w:left="3600" w:hanging="3600"/>
      </w:pPr>
      <w:r>
        <w:rPr>
          <w:i/>
        </w:rPr>
        <w:t>22:48</w:t>
      </w:r>
      <w:r>
        <w:t xml:space="preserve"> Louis Springer:</w:t>
        <w:tab/>
        <w:t xml:space="preserve">Hat einfach Internet Vertrag gekündigt, weil er ihr "zu teuer war" und ohne mich zu fragen einen neuen, halb so teuren mit Mindestlaufzeit von 12 Monaten unterzeichnet, bei dem es 10x langsamer ist </w:t>
      </w:r>
    </w:p>
    <w:p>
      <w:pPr>
        <w:ind w:left="3600" w:hanging="3600"/>
      </w:pPr>
      <w:r>
        <w:rPr>
          <w:i/>
        </w:rPr>
        <w:t>22:48</w:t>
      </w:r>
      <w:r>
        <w:t xml:space="preserve"> Louis Springer:</w:t>
        <w:tab/>
        <w:t xml:space="preserve">Drecksweib </w:t>
      </w:r>
    </w:p>
    <w:p>
      <w:pPr>
        <w:ind w:left="3600" w:hanging="3600"/>
      </w:pPr>
      <w:r>
        <w:rPr>
          <w:i/>
        </w:rPr>
        <w:t>22:49</w:t>
      </w:r>
      <w:r>
        <w:t xml:space="preserve"> Alexander Würz:</w:t>
        <w:tab/>
        <w:t xml:space="preserve">Diese frauen... </w:t>
      </w:r>
    </w:p>
    <w:p>
      <w:pPr>
        <w:ind w:left="3600" w:hanging="3600"/>
      </w:pPr>
      <w:r>
        <w:rPr>
          <w:i/>
        </w:rPr>
        <w:t>22:49</w:t>
      </w:r>
      <w:r>
        <w:t xml:space="preserve"> Alexander Würz:</w:t>
        <w:tab/>
        <w:t xml:space="preserve">Haha </w:t>
      </w:r>
    </w:p>
    <w:p>
      <w:pPr>
        <w:ind w:left="3600" w:hanging="3600"/>
      </w:pPr>
      <w:r>
        <w:rPr>
          <w:i/>
        </w:rPr>
        <w:t>22:50</w:t>
      </w:r>
      <w:r>
        <w:t xml:space="preserve"> Louis Springer:</w:t>
        <w:tab/>
        <w:t xml:space="preserve">Wie soll ich jetzt sex boan schaun... </w:t>
      </w:r>
    </w:p>
    <w:p>
      <w:pPr>
        <w:ind w:left="3600" w:hanging="3600"/>
      </w:pPr>
      <w:r>
        <w:rPr>
          <w:i/>
        </w:rPr>
        <w:t>22:50</w:t>
      </w:r>
      <w:r>
        <w:t xml:space="preserve"> Louis Springer:</w:t>
        <w:tab/>
        <w:t xml:space="preserve">haha </w:t>
      </w:r>
    </w:p>
    <w:p>
      <w:pPr>
        <w:ind w:left="3600" w:hanging="3600"/>
      </w:pPr>
      <w:r>
        <w:rPr>
          <w:i/>
        </w:rPr>
        <w:t>23:01</w:t>
      </w:r>
      <w:r>
        <w:t xml:space="preserve"> Thomas Sundström:</w:t>
        <w:tab/>
        <w:t xml:space="preserve">vllt wars ihr zu laut... </w:t>
      </w:r>
    </w:p>
    <w:p>
      <w:pPr>
        <w:ind w:left="3600" w:hanging="3600"/>
      </w:pPr>
      <w:r>
        <w:rPr>
          <w:i/>
        </w:rPr>
        <w:t>23:57</w:t>
      </w:r>
      <w:r>
        <w:t xml:space="preserve"> Konstantin Rieger:</w:t>
        <w:tab/>
        <w:t xml:space="preserve">Ghhhhhhhhh </w:t>
      </w:r>
    </w:p>
    <w:p>
      <w:pPr>
        <w:jc w:val="center"/>
      </w:pPr>
      <w:r>
        <w:t>22.03.2016</w:t>
      </w:r>
    </w:p>
    <w:p>
      <w:pPr>
        <w:ind w:left="3600" w:hanging="3600"/>
      </w:pPr>
      <w:r>
        <w:rPr>
          <w:i/>
        </w:rPr>
        <w:t>01:30</w:t>
      </w:r>
      <w:r>
        <w:t xml:space="preserve"> Thomas Sundström:</w:t>
        <w:tab/>
        <w:t xml:space="preserve">ganz vergessen...impressionen des letzten abends... </w:t>
      </w:r>
    </w:p>
    <w:p>
      <w:pPr>
        <w:ind w:left="3600" w:hanging="3600"/>
      </w:pPr>
      <w:r>
        <w:rPr>
          <w:i/>
        </w:rPr>
        <w:t>01:30</w:t>
      </w:r>
      <w:r>
        <w:t xml:space="preserve"> Thomas Sundström:</w:t>
        <w:tab/>
        <w:t xml:space="preserve">2016-03-22-PHOTO-00001700.jpg &lt;‎attached&gt; </w:t>
      </w:r>
    </w:p>
    <w:p>
      <w:pPr>
        <w:ind w:left="3600" w:hanging="3600"/>
      </w:pPr>
      <w:r>
        <w:rPr>
          <w:i/>
        </w:rPr>
        <w:t>01:30</w:t>
      </w:r>
      <w:r>
        <w:t xml:space="preserve"> Konstantin Rieger:</w:t>
        <w:tab/>
        <w:t xml:space="preserve">👌🏽👌🏽👌🏽 </w:t>
      </w:r>
    </w:p>
    <w:p>
      <w:pPr>
        <w:jc w:val="center"/>
      </w:pPr>
      <w:r>
        <w:t>23.03.2016</w:t>
      </w:r>
    </w:p>
    <w:p>
      <w:pPr>
        <w:ind w:left="3600" w:hanging="3600"/>
      </w:pPr>
      <w:r>
        <w:rPr>
          <w:i/>
        </w:rPr>
        <w:t>11:48</w:t>
      </w:r>
      <w:r>
        <w:t xml:space="preserve"> Thomas Sundström:</w:t>
        <w:tab/>
        <w:t xml:space="preserve">monitor stands designed by emil and me #großekünstler </w:t>
      </w:r>
    </w:p>
    <w:p>
      <w:pPr>
        <w:ind w:left="3600" w:hanging="3600"/>
      </w:pPr>
      <w:r>
        <w:rPr>
          <w:i/>
        </w:rPr>
        <w:t>11:48</w:t>
      </w:r>
      <w:r>
        <w:t xml:space="preserve"> Thomas Sundström:</w:t>
        <w:tab/>
        <w:t xml:space="preserve">2016-03-23-VIDEO-00001703.mp4 &lt;‎attached&gt; </w:t>
      </w:r>
    </w:p>
    <w:p>
      <w:pPr>
        <w:ind w:left="3600" w:hanging="3600"/>
      </w:pPr>
      <w:r>
        <w:rPr>
          <w:i/>
        </w:rPr>
        <w:t>12:03</w:t>
      </w:r>
      <w:r>
        <w:t xml:space="preserve"> Julian Möhlen:</w:t>
        <w:tab/>
        <w:t xml:space="preserve">Geil?! </w:t>
      </w:r>
    </w:p>
    <w:p>
      <w:pPr>
        <w:ind w:left="3600" w:hanging="3600"/>
      </w:pPr>
      <w:r>
        <w:rPr>
          <w:i/>
        </w:rPr>
        <w:t>12:04</w:t>
      </w:r>
      <w:r>
        <w:t xml:space="preserve"> Louis Springer:</w:t>
        <w:tab/>
        <w:t xml:space="preserve">da hat jmd wiedermal verdächtig viel Zeit </w:t>
      </w:r>
    </w:p>
    <w:p>
      <w:pPr>
        <w:ind w:left="3600" w:hanging="3600"/>
      </w:pPr>
      <w:r>
        <w:rPr>
          <w:i/>
        </w:rPr>
        <w:t>12:04</w:t>
      </w:r>
      <w:r>
        <w:t xml:space="preserve"> Emil Paiker:</w:t>
        <w:tab/>
        <w:t xml:space="preserve">Hat nicht lang gesäuert.. </w:t>
      </w:r>
    </w:p>
    <w:p>
      <w:pPr>
        <w:ind w:left="3600" w:hanging="3600"/>
      </w:pPr>
      <w:r>
        <w:rPr>
          <w:i/>
        </w:rPr>
        <w:t>12:04</w:t>
      </w:r>
      <w:r>
        <w:t xml:space="preserve"> Emil Paiker:</w:t>
        <w:tab/>
        <w:t xml:space="preserve">Gedauert </w:t>
      </w:r>
    </w:p>
    <w:p>
      <w:pPr>
        <w:ind w:left="3600" w:hanging="3600"/>
      </w:pPr>
      <w:r>
        <w:rPr>
          <w:i/>
        </w:rPr>
        <w:t>12:05</w:t>
      </w:r>
      <w:r>
        <w:t xml:space="preserve"> Maximilian Margreiter:</w:t>
        <w:tab/>
        <w:t xml:space="preserve">Louis ist extrem unangenehm ....sau lustig </w:t>
      </w:r>
    </w:p>
    <w:p>
      <w:pPr>
        <w:ind w:left="3600" w:hanging="3600"/>
      </w:pPr>
      <w:r>
        <w:rPr>
          <w:i/>
        </w:rPr>
        <w:t>12:06</w:t>
      </w:r>
      <w:r>
        <w:t xml:space="preserve"> Louis Springer:</w:t>
        <w:tab/>
        <w:t xml:space="preserve">hab mich an diese Rolle schon gewöhnt </w:t>
      </w:r>
    </w:p>
    <w:p>
      <w:pPr>
        <w:ind w:left="3600" w:hanging="3600"/>
      </w:pPr>
      <w:r>
        <w:rPr>
          <w:i/>
        </w:rPr>
        <w:t>12:09</w:t>
      </w:r>
      <w:r>
        <w:t xml:space="preserve"> Thomas Sundström:</w:t>
        <w:tab/>
        <w:t xml:space="preserve">schweizer halt... </w:t>
      </w:r>
    </w:p>
    <w:p>
      <w:pPr>
        <w:jc w:val="center"/>
      </w:pPr>
      <w:r>
        <w:t>06.09.2016</w:t>
      </w:r>
    </w:p>
    <w:p>
      <w:pPr>
        <w:ind w:left="3600" w:hanging="3600"/>
      </w:pPr>
      <w:r>
        <w:rPr>
          <w:i/>
        </w:rPr>
        <w:t>13:01</w:t>
      </w:r>
      <w:r>
        <w:t xml:space="preserve"> Louis Springer:</w:t>
        <w:tab/>
        <w:t xml:space="preserve">Irgendjmd in der Stadt und Bock mit mir beim schottentor Sushi essen zu gehen? #Mittagspause </w:t>
      </w:r>
    </w:p>
    <w:p>
      <w:pPr>
        <w:ind w:left="3600" w:hanging="3600"/>
      </w:pPr>
      <w:r>
        <w:rPr>
          <w:i/>
        </w:rPr>
        <w:t>13:01</w:t>
      </w:r>
      <w:r>
        <w:t xml:space="preserve"> ‎Messages to this group are now secured with end-to-end encryption. </w:t>
      </w:r>
    </w:p>
    <w:p>
      <w:pPr>
        <w:ind w:left="3600" w:hanging="3600"/>
      </w:pPr>
      <w:r>
        <w:rPr>
          <w:i/>
        </w:rPr>
        <w:t>13:41</w:t>
      </w:r>
      <w:r>
        <w:t xml:space="preserve"> Benni Gröhs:</w:t>
        <w:tab/>
        <w:t xml:space="preserve">Um 14:30? </w:t>
      </w:r>
    </w:p>
    <w:p>
      <w:pPr>
        <w:ind w:left="3600" w:hanging="3600"/>
      </w:pPr>
      <w:r>
        <w:rPr>
          <w:i/>
        </w:rPr>
        <w:t>13:42</w:t>
      </w:r>
      <w:r>
        <w:t xml:space="preserve"> Thomas Sundström:</w:t>
        <w:tab/>
        <w:t xml:space="preserve">nationalbank hat sicher 2h mittagspause haha is ja staatlich </w:t>
      </w:r>
    </w:p>
    <w:p>
      <w:pPr>
        <w:ind w:left="3600" w:hanging="3600"/>
      </w:pPr>
      <w:r>
        <w:rPr>
          <w:i/>
        </w:rPr>
        <w:t>13:57</w:t>
      </w:r>
      <w:r>
        <w:t xml:space="preserve"> Julian Möhlen:</w:t>
        <w:tab/>
        <w:t xml:space="preserve">2h BEZAHLTE Mittagspause. Bei Tesla wird während der unbezahlten Mittagspause gearbeitet! ☝🏻 </w:t>
      </w:r>
    </w:p>
    <w:p>
      <w:pPr>
        <w:ind w:left="3600" w:hanging="3600"/>
      </w:pPr>
      <w:r>
        <w:rPr>
          <w:i/>
        </w:rPr>
        <w:t>13:58</w:t>
      </w:r>
      <w:r>
        <w:t xml:space="preserve"> Julian Möhlen:</w:t>
        <w:tab/>
        <w:t xml:space="preserve">:P </w:t>
      </w:r>
    </w:p>
    <w:p>
      <w:pPr>
        <w:ind w:left="3600" w:hanging="3600"/>
      </w:pPr>
      <w:r>
        <w:rPr>
          <w:i/>
        </w:rPr>
        <w:t>13:59</w:t>
      </w:r>
      <w:r>
        <w:t xml:space="preserve"> Thomas Sundström:</w:t>
        <w:tab/>
        <w:t xml:space="preserve">hab ich schon erwähnt dass laut einer amerikanischen    die mitarbeiter von tesla die motiviertesten in der branche sind </w:t>
      </w:r>
    </w:p>
    <w:p>
      <w:pPr>
        <w:ind w:left="3600" w:hanging="3600"/>
      </w:pPr>
      <w:r>
        <w:rPr>
          <w:i/>
        </w:rPr>
        <w:t>14:00</w:t>
      </w:r>
      <w:r>
        <w:t xml:space="preserve"> Thomas Sundström:</w:t>
        <w:tab/>
        <w:t xml:space="preserve">*studie </w:t>
      </w:r>
    </w:p>
    <w:p>
      <w:pPr>
        <w:ind w:left="3600" w:hanging="3600"/>
      </w:pPr>
      <w:r>
        <w:rPr>
          <w:i/>
        </w:rPr>
        <w:t>14:06</w:t>
      </w:r>
      <w:r>
        <w:t xml:space="preserve"> Julian Möhlen:</w:t>
        <w:tab/>
        <w:t xml:space="preserve">Hihi! Noch nicht, aber ich glaub es dir gerne. :) Wobei, in Amerika ist es sicher noch anders als hier... </w:t>
      </w:r>
    </w:p>
    <w:p>
      <w:pPr>
        <w:ind w:left="3600" w:hanging="3600"/>
      </w:pPr>
      <w:r>
        <w:rPr>
          <w:i/>
        </w:rPr>
        <w:t>14:08</w:t>
      </w:r>
      <w:r>
        <w:t xml:space="preserve"> Maximilian Margreiter:</w:t>
        <w:tab/>
        <w:t xml:space="preserve">Julian du krankst am protestantischen Arbeitsethos </w:t>
      </w:r>
    </w:p>
    <w:p>
      <w:pPr>
        <w:ind w:left="3600" w:hanging="3600"/>
      </w:pPr>
      <w:r>
        <w:rPr>
          <w:i/>
        </w:rPr>
        <w:t>14:08</w:t>
      </w:r>
      <w:r>
        <w:t xml:space="preserve"> Thomas Sundström:</w:t>
        <w:tab/>
        <w:t xml:space="preserve">es war zu erwarten </w:t>
      </w:r>
    </w:p>
    <w:p>
      <w:pPr>
        <w:ind w:left="3600" w:hanging="3600"/>
      </w:pPr>
      <w:r>
        <w:rPr>
          <w:i/>
        </w:rPr>
        <w:t>14:10</w:t>
      </w:r>
      <w:r>
        <w:t xml:space="preserve"> Julian Möhlen:</w:t>
        <w:tab/>
        <w:t xml:space="preserve">Keine Sorge, als Praktikant mache ich sowieso hauptsächlich online Kurse zur internen Weiterbildung. :) </w:t>
      </w:r>
    </w:p>
    <w:p>
      <w:pPr>
        <w:ind w:left="3600" w:hanging="3600"/>
      </w:pPr>
      <w:r>
        <w:rPr>
          <w:i/>
        </w:rPr>
        <w:t>14:10</w:t>
      </w:r>
      <w:r>
        <w:t xml:space="preserve"> Louis Springer:</w:t>
        <w:tab/>
        <w:t xml:space="preserve">innerweltliche Askese und so </w:t>
      </w:r>
    </w:p>
    <w:p>
      <w:pPr>
        <w:ind w:left="3600" w:hanging="3600"/>
      </w:pPr>
      <w:r>
        <w:rPr>
          <w:i/>
        </w:rPr>
        <w:t>14:11</w:t>
      </w:r>
      <w:r>
        <w:t xml:space="preserve"> Louis Springer:</w:t>
        <w:tab/>
        <w:t xml:space="preserve">immer brav weiterarbeiten </w:t>
      </w:r>
    </w:p>
    <w:p>
      <w:pPr>
        <w:ind w:left="3600" w:hanging="3600"/>
      </w:pPr>
      <w:r>
        <w:rPr>
          <w:i/>
        </w:rPr>
        <w:t>14:39</w:t>
      </w:r>
      <w:r>
        <w:t xml:space="preserve"> Julian Möhlen:</w:t>
        <w:tab/>
        <w:t xml:space="preserve">Haha! </w:t>
      </w:r>
    </w:p>
    <w:p>
      <w:pPr>
        <w:ind w:left="3600" w:hanging="3600"/>
      </w:pPr>
      <w:r>
        <w:rPr>
          <w:i/>
        </w:rPr>
        <w:t>14:40</w:t>
      </w:r>
      <w:r>
        <w:t xml:space="preserve"> Julian Möhlen:</w:t>
        <w:tab/>
        <w:t xml:space="preserve">Thommi, hast du einen Link zur Studie? Oder eine Referenz? Ich habe gerade mit unserm Recruiter gesprochen und der kannte die nicht. </w:t>
      </w:r>
    </w:p>
    <w:p>
      <w:pPr>
        <w:ind w:left="3600" w:hanging="3600"/>
      </w:pPr>
      <w:r>
        <w:rPr>
          <w:i/>
        </w:rPr>
        <w:t>14:53</w:t>
      </w:r>
      <w:r>
        <w:t xml:space="preserve"> Maximilian Margreiter:</w:t>
        <w:tab/>
        <w:t xml:space="preserve">Also Julian da ist bei Gott nichts witziges dran wenn Menschen durch ideologische Indoktrination zur Selbstausbeutung  gebracht werden und daher die sozialgeseztgebung eine der wenigen wirklichen Errungenschaften des 20 jhd. die zu ihrem wohl und Schutz installiert wurde untergraben und aushöhlen </w:t>
      </w:r>
    </w:p>
    <w:p>
      <w:pPr>
        <w:ind w:left="3600" w:hanging="3600"/>
      </w:pPr>
      <w:r>
        <w:rPr>
          <w:i/>
        </w:rPr>
        <w:t>14:56</w:t>
      </w:r>
      <w:r>
        <w:t xml:space="preserve"> Julian Möhlen:</w:t>
        <w:tab/>
        <w:t xml:space="preserve">Naja, wir arbeiten hier ja an etwas größerem als bloß einem Auto Maxi, das ist eine Mobilitätsrevolution! :P </w:t>
      </w:r>
    </w:p>
    <w:p>
      <w:pPr>
        <w:ind w:left="3600" w:hanging="3600"/>
      </w:pPr>
      <w:r>
        <w:rPr>
          <w:i/>
        </w:rPr>
        <w:t>14:59</w:t>
      </w:r>
      <w:r>
        <w:t xml:space="preserve"> Maximilian Margreiter:</w:t>
        <w:tab/>
        <w:t xml:space="preserve">Falsches Bewusstsein </w:t>
      </w:r>
    </w:p>
    <w:p>
      <w:pPr>
        <w:ind w:left="3600" w:hanging="3600"/>
      </w:pPr>
      <w:r>
        <w:rPr>
          <w:i/>
        </w:rPr>
        <w:t>15:00</w:t>
      </w:r>
      <w:r>
        <w:t xml:space="preserve"> Thomas Sundström:</w:t>
        <w:tab/>
        <w:t xml:space="preserve">hast du es tatsächlich geglaubt julian? du bist wohl vollends wahnsinnig. </w:t>
      </w:r>
    </w:p>
    <w:p>
      <w:pPr>
        <w:ind w:left="3600" w:hanging="3600"/>
      </w:pPr>
      <w:r>
        <w:rPr>
          <w:i/>
        </w:rPr>
        <w:t>15:01</w:t>
      </w:r>
      <w:r>
        <w:t xml:space="preserve"> Maximilian Margreiter:</w:t>
        <w:tab/>
        <w:t xml:space="preserve">Haha </w:t>
      </w:r>
    </w:p>
    <w:p>
      <w:pPr>
        <w:ind w:left="3600" w:hanging="3600"/>
      </w:pPr>
      <w:r>
        <w:rPr>
          <w:i/>
        </w:rPr>
        <w:t>15:02</w:t>
      </w:r>
      <w:r>
        <w:t xml:space="preserve"> Julian Möhlen:</w:t>
        <w:tab/>
        <w:t xml:space="preserve">Natürlich glaub ich dir das! Ich wette es stimmt sogar! </w:t>
      </w:r>
    </w:p>
    <w:p>
      <w:pPr>
        <w:ind w:left="3600" w:hanging="3600"/>
      </w:pPr>
      <w:r>
        <w:rPr>
          <w:i/>
        </w:rPr>
        <w:t>16:27</w:t>
      </w:r>
      <w:r>
        <w:t xml:space="preserve"> Maximilian Margreiter:</w:t>
        <w:tab/>
        <w:t xml:space="preserve">KK in 30min  irgenwer? </w:t>
      </w:r>
    </w:p>
    <w:p>
      <w:pPr>
        <w:ind w:left="3600" w:hanging="3600"/>
      </w:pPr>
      <w:r>
        <w:rPr>
          <w:i/>
        </w:rPr>
        <w:t>16:28</w:t>
      </w:r>
      <w:r>
        <w:t xml:space="preserve"> Thomas Sundström:</w:t>
        <w:tab/>
        <w:t xml:space="preserve">in </w:t>
      </w:r>
    </w:p>
    <w:p>
      <w:pPr>
        <w:ind w:left="3600" w:hanging="3600"/>
      </w:pPr>
      <w:r>
        <w:rPr>
          <w:i/>
        </w:rPr>
        <w:t>16:28</w:t>
      </w:r>
      <w:r>
        <w:t xml:space="preserve"> Thomas Sundström:</w:t>
        <w:tab/>
        <w:t xml:space="preserve">bin bei skostakovich eingepennt </w:t>
      </w:r>
    </w:p>
    <w:p>
      <w:pPr>
        <w:ind w:left="3600" w:hanging="3600"/>
      </w:pPr>
      <w:r>
        <w:rPr>
          <w:i/>
        </w:rPr>
        <w:t>16:30</w:t>
      </w:r>
      <w:r>
        <w:t xml:space="preserve"> Maximilian Margreiter:</w:t>
        <w:tab/>
        <w:t xml:space="preserve">Perfekt </w:t>
      </w:r>
    </w:p>
    <w:p>
      <w:pPr>
        <w:ind w:left="3600" w:hanging="3600"/>
      </w:pPr>
      <w:r>
        <w:rPr>
          <w:i/>
        </w:rPr>
        <w:t>16:51</w:t>
      </w:r>
      <w:r>
        <w:t xml:space="preserve"> Thomas Sundström:</w:t>
        <w:tab/>
        <w:t xml:space="preserve">1700 </w:t>
      </w:r>
    </w:p>
    <w:p>
      <w:pPr>
        <w:ind w:left="3600" w:hanging="3600"/>
      </w:pPr>
      <w:r>
        <w:rPr>
          <w:i/>
        </w:rPr>
        <w:t>16:53</w:t>
      </w:r>
      <w:r>
        <w:t xml:space="preserve"> Benni Gröhs:</w:t>
        <w:tab/>
        <w:t xml:space="preserve">Komme auch um 17:00 KK </w:t>
      </w:r>
    </w:p>
    <w:p>
      <w:pPr>
        <w:ind w:left="3600" w:hanging="3600"/>
      </w:pPr>
      <w:r>
        <w:rPr>
          <w:i/>
        </w:rPr>
        <w:t>16:54</w:t>
      </w:r>
      <w:r>
        <w:t xml:space="preserve"> Thomas Sundström:</w:t>
        <w:tab/>
        <w:t xml:space="preserve">easy </w:t>
      </w:r>
    </w:p>
    <w:p>
      <w:pPr>
        <w:ind w:left="3600" w:hanging="3600"/>
      </w:pPr>
      <w:r>
        <w:rPr>
          <w:i/>
        </w:rPr>
        <w:t>16:54</w:t>
      </w:r>
      <w:r>
        <w:t xml:space="preserve"> Benni Gröhs:</w:t>
        <w:tab/>
        <w:t xml:space="preserve">Was ist easy? </w:t>
      </w:r>
    </w:p>
    <w:p>
      <w:pPr>
        <w:ind w:left="3600" w:hanging="3600"/>
      </w:pPr>
      <w:r>
        <w:rPr>
          <w:i/>
        </w:rPr>
        <w:t>16:55</w:t>
      </w:r>
      <w:r>
        <w:t xml:space="preserve"> Maximilian Margreiter:</w:t>
        <w:tab/>
        <w:t xml:space="preserve">Alles hoffentlich </w:t>
      </w:r>
    </w:p>
    <w:p>
      <w:pPr>
        <w:ind w:left="3600" w:hanging="3600"/>
      </w:pPr>
      <w:r>
        <w:rPr>
          <w:i/>
        </w:rPr>
        <w:t>16:56</w:t>
      </w:r>
      <w:r>
        <w:t xml:space="preserve"> Benni Gröhs:</w:t>
        <w:tab/>
        <w:t xml:space="preserve">Na bumm </w:t>
      </w:r>
    </w:p>
    <w:p>
      <w:pPr>
        <w:ind w:left="3600" w:hanging="3600"/>
      </w:pPr>
      <w:r>
        <w:rPr>
          <w:i/>
        </w:rPr>
        <w:t>17:03</w:t>
      </w:r>
      <w:r>
        <w:t xml:space="preserve"> Maximilian Margreiter:</w:t>
        <w:tab/>
        <w:t xml:space="preserve">Wo sind jetzt alle </w:t>
      </w:r>
    </w:p>
    <w:p>
      <w:pPr>
        <w:ind w:left="3600" w:hanging="3600"/>
      </w:pPr>
      <w:r>
        <w:rPr>
          <w:i/>
        </w:rPr>
        <w:t>17:03</w:t>
      </w:r>
      <w:r>
        <w:t xml:space="preserve"> Thomas Sundström:</w:t>
        <w:tab/>
        <w:t xml:space="preserve">ich bin nichr kompett pünktlich </w:t>
      </w:r>
    </w:p>
    <w:p>
      <w:pPr>
        <w:ind w:left="3600" w:hanging="3600"/>
      </w:pPr>
      <w:r>
        <w:rPr>
          <w:i/>
        </w:rPr>
        <w:t>17:04</w:t>
      </w:r>
      <w:r>
        <w:t xml:space="preserve"> Thomas Sundström:</w:t>
        <w:tab/>
        <w:t xml:space="preserve">aber fast </w:t>
      </w:r>
    </w:p>
    <w:p>
      <w:pPr>
        <w:ind w:left="3600" w:hanging="3600"/>
      </w:pPr>
      <w:r>
        <w:rPr>
          <w:i/>
        </w:rPr>
        <w:t>17:04</w:t>
      </w:r>
      <w:r>
        <w:t xml:space="preserve"> Benni Gröhs:</w:t>
        <w:tab/>
        <w:t xml:space="preserve">"Easy" </w:t>
      </w:r>
    </w:p>
    <w:p>
      <w:pPr>
        <w:ind w:left="3600" w:hanging="3600"/>
      </w:pPr>
      <w:r>
        <w:rPr>
          <w:i/>
        </w:rPr>
        <w:t>17:56</w:t>
      </w:r>
      <w:r>
        <w:t xml:space="preserve"> Louis Springer:</w:t>
        <w:tab/>
        <w:t xml:space="preserve">out </w:t>
      </w:r>
    </w:p>
    <w:p>
      <w:pPr>
        <w:jc w:val="center"/>
      </w:pPr>
      <w:r>
        <w:t>07.09.2016</w:t>
      </w:r>
    </w:p>
    <w:p>
      <w:pPr>
        <w:ind w:left="3600" w:hanging="3600"/>
      </w:pPr>
      <w:r>
        <w:rPr>
          <w:i/>
        </w:rPr>
        <w:t>12:00</w:t>
      </w:r>
      <w:r>
        <w:t xml:space="preserve"> Thomas Sundström:</w:t>
        <w:tab/>
        <w:t xml:space="preserve">will irgendwer mit mir im hebenstreit zu mittag speisen </w:t>
      </w:r>
    </w:p>
    <w:p>
      <w:pPr>
        <w:ind w:left="3600" w:hanging="3600"/>
      </w:pPr>
      <w:r>
        <w:rPr>
          <w:i/>
        </w:rPr>
        <w:t>12:03</w:t>
      </w:r>
      <w:r>
        <w:t xml:space="preserve"> Benni Gröhs:</w:t>
        <w:tab/>
        <w:t xml:space="preserve">Our </w:t>
      </w:r>
    </w:p>
    <w:p>
      <w:pPr>
        <w:ind w:left="3600" w:hanging="3600"/>
      </w:pPr>
      <w:r>
        <w:rPr>
          <w:i/>
        </w:rPr>
        <w:t>12:03</w:t>
      </w:r>
      <w:r>
        <w:t xml:space="preserve"> Benni Gröhs:</w:t>
        <w:tab/>
        <w:t xml:space="preserve">Out </w:t>
      </w:r>
    </w:p>
    <w:p>
      <w:pPr>
        <w:ind w:left="3600" w:hanging="3600"/>
      </w:pPr>
      <w:r>
        <w:rPr>
          <w:i/>
        </w:rPr>
        <w:t>12:04</w:t>
      </w:r>
      <w:r>
        <w:t xml:space="preserve"> Alexander Würz:</w:t>
        <w:tab/>
        <w:t xml:space="preserve">Out </w:t>
      </w:r>
    </w:p>
    <w:p>
      <w:pPr>
        <w:ind w:left="3600" w:hanging="3600"/>
      </w:pPr>
      <w:r>
        <w:rPr>
          <w:i/>
        </w:rPr>
        <w:t>12:15</w:t>
      </w:r>
      <w:r>
        <w:t xml:space="preserve"> Julian Möhlen:</w:t>
        <w:tab/>
        <w:t xml:space="preserve">Out </w:t>
      </w:r>
    </w:p>
    <w:p>
      <w:pPr>
        <w:ind w:left="3600" w:hanging="3600"/>
      </w:pPr>
      <w:r>
        <w:rPr>
          <w:i/>
        </w:rPr>
        <w:t>12:15</w:t>
      </w:r>
      <w:r>
        <w:t xml:space="preserve"> Julian Möhlen:</w:t>
        <w:tab/>
        <w:t xml:space="preserve">Läida </w:t>
      </w:r>
    </w:p>
    <w:p>
      <w:pPr>
        <w:ind w:left="3600" w:hanging="3600"/>
      </w:pPr>
      <w:r>
        <w:rPr>
          <w:i/>
        </w:rPr>
        <w:t>12:15</w:t>
      </w:r>
      <w:r>
        <w:t xml:space="preserve"> Thomas Sundström:</w:t>
        <w:tab/>
        <w:t xml:space="preserve">man nennt es deficit spending </w:t>
      </w:r>
    </w:p>
    <w:p>
      <w:pPr>
        <w:ind w:left="3600" w:hanging="3600"/>
      </w:pPr>
      <w:r>
        <w:rPr>
          <w:i/>
        </w:rPr>
        <w:t>12:21</w:t>
      </w:r>
      <w:r>
        <w:t xml:space="preserve"> Julian Möhlen:</w:t>
        <w:tab/>
        <w:t xml:space="preserve">Haha! </w:t>
      </w:r>
    </w:p>
    <w:p>
      <w:pPr>
        <w:ind w:left="3600" w:hanging="3600"/>
      </w:pPr>
      <w:r>
        <w:rPr>
          <w:i/>
        </w:rPr>
        <w:t>12:32</w:t>
      </w:r>
      <w:r>
        <w:t xml:space="preserve"> Benedikt Gruber:</w:t>
        <w:tab/>
        <w:t xml:space="preserve">Der Thommi schaut wenigstens drauf, dass es unserer Wirtschaft gut geht. </w:t>
      </w:r>
    </w:p>
    <w:p>
      <w:pPr>
        <w:ind w:left="3600" w:hanging="3600"/>
      </w:pPr>
      <w:r>
        <w:rPr>
          <w:i/>
        </w:rPr>
        <w:t>13:35</w:t>
      </w:r>
      <w:r>
        <w:t xml:space="preserve"> Thomas Sundström:</w:t>
        <w:tab/>
        <w:t xml:space="preserve">so ist es. </w:t>
      </w:r>
    </w:p>
    <w:p>
      <w:pPr>
        <w:ind w:left="3600" w:hanging="3600"/>
      </w:pPr>
      <w:r>
        <w:rPr>
          <w:i/>
        </w:rPr>
        <w:t>13:35</w:t>
      </w:r>
      <w:r>
        <w:t xml:space="preserve"> Thomas Sundström:</w:t>
        <w:tab/>
        <w:t xml:space="preserve">ich opfere mich </w:t>
      </w:r>
    </w:p>
    <w:p>
      <w:pPr>
        <w:ind w:left="3600" w:hanging="3600"/>
      </w:pPr>
      <w:r>
        <w:rPr>
          <w:i/>
        </w:rPr>
        <w:t>13:39</w:t>
      </w:r>
      <w:r>
        <w:t xml:space="preserve"> Louis Springer:</w:t>
        <w:tab/>
        <w:t xml:space="preserve">2016-09-07-PHOTO-00001759.jpg &lt;‎attached&gt; </w:t>
      </w:r>
    </w:p>
    <w:p>
      <w:pPr>
        <w:ind w:left="3600" w:hanging="3600"/>
      </w:pPr>
      <w:r>
        <w:rPr>
          <w:i/>
        </w:rPr>
        <w:t>13:40</w:t>
      </w:r>
      <w:r>
        <w:t xml:space="preserve"> Thomas Sundström:</w:t>
        <w:tab/>
        <w:t xml:space="preserve">louis hast du ka mittagspausw </w:t>
      </w:r>
    </w:p>
    <w:p>
      <w:pPr>
        <w:ind w:left="3600" w:hanging="3600"/>
      </w:pPr>
      <w:r>
        <w:rPr>
          <w:i/>
        </w:rPr>
        <w:t>13:40</w:t>
      </w:r>
      <w:r>
        <w:t xml:space="preserve"> Thomas Sundström:</w:t>
        <w:tab/>
        <w:t xml:space="preserve">ich hab immer mittagspausw </w:t>
      </w:r>
    </w:p>
    <w:p>
      <w:pPr>
        <w:ind w:left="3600" w:hanging="3600"/>
      </w:pPr>
      <w:r>
        <w:rPr>
          <w:i/>
        </w:rPr>
        <w:t>13:40</w:t>
      </w:r>
      <w:r>
        <w:t xml:space="preserve"> Thomas Sundström:</w:t>
        <w:tab/>
        <w:t xml:space="preserve">gh zweimal falsch </w:t>
      </w:r>
    </w:p>
    <w:p>
      <w:pPr>
        <w:ind w:left="3600" w:hanging="3600"/>
      </w:pPr>
      <w:r>
        <w:rPr>
          <w:i/>
        </w:rPr>
        <w:t>14:00</w:t>
      </w:r>
      <w:r>
        <w:t xml:space="preserve"> Max Lassmann:</w:t>
        <w:tab/>
        <w:t xml:space="preserve">ich kanns schon nicht mehr hören! bei der Wko: 'morgeeeen' </w:t>
      </w:r>
    </w:p>
    <w:p>
      <w:pPr>
        <w:ind w:left="3600" w:hanging="3600"/>
      </w:pPr>
      <w:r>
        <w:rPr>
          <w:i/>
        </w:rPr>
        <w:t>14:00</w:t>
      </w:r>
      <w:r>
        <w:t xml:space="preserve"> Max Lassmann:</w:t>
        <w:tab/>
        <w:t xml:space="preserve">und 12 bis 2 'mahlzeiiit' </w:t>
      </w:r>
    </w:p>
    <w:p>
      <w:pPr>
        <w:ind w:left="3600" w:hanging="3600"/>
      </w:pPr>
      <w:r>
        <w:rPr>
          <w:i/>
        </w:rPr>
        <w:t>14:00</w:t>
      </w:r>
      <w:r>
        <w:t xml:space="preserve"> Max Lassmann:</w:t>
        <w:tab/>
        <w:t xml:space="preserve">ggggh </w:t>
      </w:r>
    </w:p>
    <w:p>
      <w:pPr>
        <w:ind w:left="3600" w:hanging="3600"/>
      </w:pPr>
      <w:r>
        <w:rPr>
          <w:i/>
        </w:rPr>
        <w:t>14:09</w:t>
      </w:r>
      <w:r>
        <w:t xml:space="preserve"> Benni Gröhs:</w:t>
        <w:tab/>
        <w:t xml:space="preserve">Aha. ich hab bei der Post gearbeitet ☝🏻 </w:t>
      </w:r>
    </w:p>
    <w:p>
      <w:pPr>
        <w:ind w:left="3600" w:hanging="3600"/>
      </w:pPr>
      <w:r>
        <w:rPr>
          <w:i/>
        </w:rPr>
        <w:t>15:27</w:t>
      </w:r>
      <w:r>
        <w:t xml:space="preserve"> Patrick Kerschbaumer:</w:t>
        <w:tab/>
        <w:t xml:space="preserve">Solange euch niemand mit 'Freundschaft' begrüßt😂 </w:t>
      </w:r>
    </w:p>
    <w:p>
      <w:pPr>
        <w:ind w:left="3600" w:hanging="3600"/>
      </w:pPr>
      <w:r>
        <w:rPr>
          <w:i/>
        </w:rPr>
        <w:t>15:39</w:t>
      </w:r>
      <w:r>
        <w:t xml:space="preserve"> Benni Gröhs:</w:t>
        <w:tab/>
        <w:t xml:space="preserve">Oder mit "Heil Hitler"... </w:t>
      </w:r>
    </w:p>
    <w:p>
      <w:pPr>
        <w:ind w:left="3600" w:hanging="3600"/>
      </w:pPr>
      <w:r>
        <w:rPr>
          <w:i/>
        </w:rPr>
        <w:t>15:42</w:t>
      </w:r>
      <w:r>
        <w:t xml:space="preserve"> Benni Gröhs:</w:t>
        <w:tab/>
        <w:t xml:space="preserve">Wer kennt die Gschicht auf die ich anspiel? Thommi der Elefant sicher </w:t>
      </w:r>
    </w:p>
    <w:p>
      <w:pPr>
        <w:ind w:left="3600" w:hanging="3600"/>
      </w:pPr>
      <w:r>
        <w:rPr>
          <w:i/>
        </w:rPr>
        <w:t>15:43</w:t>
      </w:r>
      <w:r>
        <w:t xml:space="preserve"> Thomas Sundström:</w:t>
        <w:tab/>
        <w:t xml:space="preserve">puh na grade nicht </w:t>
      </w:r>
    </w:p>
    <w:p>
      <w:pPr>
        <w:ind w:left="3600" w:hanging="3600"/>
      </w:pPr>
      <w:r>
        <w:rPr>
          <w:i/>
        </w:rPr>
        <w:t>15:46</w:t>
      </w:r>
      <w:r>
        <w:t xml:space="preserve"> Benni Gröhs:</w:t>
        <w:tab/>
        <w:t xml:space="preserve">Erzähl ich dann;) </w:t>
      </w:r>
    </w:p>
    <w:p>
      <w:pPr>
        <w:jc w:val="center"/>
      </w:pPr>
      <w:r>
        <w:t>08.09.2016</w:t>
      </w:r>
    </w:p>
    <w:p>
      <w:pPr>
        <w:ind w:left="3600" w:hanging="3600"/>
      </w:pPr>
      <w:r>
        <w:rPr>
          <w:i/>
        </w:rPr>
        <w:t>08:31</w:t>
      </w:r>
      <w:r>
        <w:t xml:space="preserve"> Benni Gröhs:</w:t>
        <w:tab/>
        <w:t xml:space="preserve">2016-09-08-PHOTO-00001772.jpg &lt;‎attached&gt; </w:t>
      </w:r>
    </w:p>
    <w:p>
      <w:pPr>
        <w:ind w:left="3600" w:hanging="3600"/>
      </w:pPr>
      <w:r>
        <w:rPr>
          <w:i/>
        </w:rPr>
        <w:t>09:50</w:t>
      </w:r>
      <w:r>
        <w:t xml:space="preserve"> Max Lassmann:</w:t>
        <w:tab/>
        <w:t xml:space="preserve">😂 </w:t>
      </w:r>
    </w:p>
    <w:p>
      <w:pPr>
        <w:ind w:left="3600" w:hanging="3600"/>
      </w:pPr>
      <w:r>
        <w:rPr>
          <w:i/>
        </w:rPr>
        <w:t>19:43</w:t>
      </w:r>
      <w:r>
        <w:t xml:space="preserve"> Maximilian Margreiter:</w:t>
        <w:tab/>
        <w:t xml:space="preserve">Jemand Lust heute was zu trinken ich langweile mich </w:t>
      </w:r>
    </w:p>
    <w:p>
      <w:pPr>
        <w:jc w:val="center"/>
      </w:pPr>
      <w:r>
        <w:t>09.09.2016</w:t>
      </w:r>
    </w:p>
    <w:p>
      <w:pPr>
        <w:ind w:left="3600" w:hanging="3600"/>
      </w:pPr>
      <w:r>
        <w:rPr>
          <w:i/>
        </w:rPr>
        <w:t>09:06</w:t>
      </w:r>
      <w:r>
        <w:t xml:space="preserve"> Louis Springer:</w:t>
        <w:tab/>
        <w:t xml:space="preserve">out </w:t>
      </w:r>
    </w:p>
    <w:p>
      <w:pPr>
        <w:ind w:left="3600" w:hanging="3600"/>
      </w:pPr>
      <w:r>
        <w:rPr>
          <w:i/>
        </w:rPr>
        <w:t>09:06</w:t>
      </w:r>
      <w:r>
        <w:t xml:space="preserve"> Alexander Würz:</w:t>
        <w:tab/>
        <w:t xml:space="preserve">Ihr </w:t>
      </w:r>
    </w:p>
    <w:p>
      <w:pPr>
        <w:ind w:left="3600" w:hanging="3600"/>
      </w:pPr>
      <w:r>
        <w:rPr>
          <w:i/>
        </w:rPr>
        <w:t>09:06</w:t>
      </w:r>
      <w:r>
        <w:t xml:space="preserve"> Alexander Würz:</w:t>
        <w:tab/>
        <w:t xml:space="preserve">Out </w:t>
      </w:r>
    </w:p>
    <w:p>
      <w:pPr>
        <w:ind w:left="3600" w:hanging="3600"/>
      </w:pPr>
      <w:r>
        <w:rPr>
          <w:i/>
        </w:rPr>
        <w:t>09:06</w:t>
      </w:r>
      <w:r>
        <w:t xml:space="preserve"> Alexander Würz:</w:t>
        <w:tab/>
        <w:t xml:space="preserve">Fuck </w:t>
      </w:r>
    </w:p>
    <w:p>
      <w:pPr>
        <w:ind w:left="3600" w:hanging="3600"/>
      </w:pPr>
      <w:r>
        <w:rPr>
          <w:i/>
        </w:rPr>
        <w:t>15:41</w:t>
      </w:r>
      <w:r>
        <w:t xml:space="preserve"> Louis Springer:</w:t>
        <w:tab/>
        <w:t xml:space="preserve">Irgendjmd Nähe Schottentor und Bock auf Bier im Votivpark? Hab in 10 min aus </w:t>
      </w:r>
    </w:p>
    <w:p>
      <w:pPr>
        <w:ind w:left="3600" w:hanging="3600"/>
      </w:pPr>
      <w:r>
        <w:rPr>
          <w:i/>
        </w:rPr>
        <w:t>16:12</w:t>
      </w:r>
      <w:r>
        <w:t xml:space="preserve"> Thomas Sundström:</w:t>
        <w:tab/>
        <w:t xml:space="preserve">nein du kannst jedoch auf ein glas wein oder kaffee vorbeikommen </w:t>
      </w:r>
    </w:p>
    <w:p>
      <w:pPr>
        <w:ind w:left="3600" w:hanging="3600"/>
      </w:pPr>
      <w:r>
        <w:rPr>
          <w:i/>
        </w:rPr>
        <w:t>16:16</w:t>
      </w:r>
      <w:r>
        <w:t xml:space="preserve"> Louis Springer:</w:t>
        <w:tab/>
        <w:t xml:space="preserve">na zu weit weg </w:t>
      </w:r>
    </w:p>
    <w:p>
      <w:pPr>
        <w:ind w:left="3600" w:hanging="3600"/>
      </w:pPr>
      <w:r>
        <w:rPr>
          <w:i/>
        </w:rPr>
        <w:t>16:17</w:t>
      </w:r>
      <w:r>
        <w:t xml:space="preserve"> Thomas Sundström:</w:t>
        <w:tab/>
        <w:t xml:space="preserve">ich bin nie "zu weit weg" </w:t>
      </w:r>
    </w:p>
    <w:p>
      <w:pPr>
        <w:ind w:left="3600" w:hanging="3600"/>
      </w:pPr>
      <w:r>
        <w:rPr>
          <w:i/>
        </w:rPr>
        <w:t>16:17</w:t>
      </w:r>
      <w:r>
        <w:t xml:space="preserve"> Thomas Sundström:</w:t>
        <w:tab/>
        <w:t xml:space="preserve">frechheit. </w:t>
      </w:r>
    </w:p>
    <w:p>
      <w:pPr>
        <w:ind w:left="3600" w:hanging="3600"/>
      </w:pPr>
      <w:r>
        <w:rPr>
          <w:i/>
        </w:rPr>
        <w:t>16:22</w:t>
      </w:r>
      <w:r>
        <w:t xml:space="preserve"> Louis Springer:</w:t>
        <w:tab/>
        <w:t xml:space="preserve">wenn du mir das nächste Mal einen Huber schickst gerne ;) </w:t>
      </w:r>
    </w:p>
    <w:p>
      <w:pPr>
        <w:ind w:left="3600" w:hanging="3600"/>
      </w:pPr>
      <w:r>
        <w:rPr>
          <w:i/>
        </w:rPr>
        <w:t>16:23</w:t>
      </w:r>
      <w:r>
        <w:t xml:space="preserve"> Thomas Sundström:</w:t>
        <w:tab/>
        <w:t xml:space="preserve">fauler hund </w:t>
      </w:r>
    </w:p>
    <w:p>
      <w:pPr>
        <w:ind w:left="3600" w:hanging="3600"/>
      </w:pPr>
      <w:r>
        <w:rPr>
          <w:i/>
        </w:rPr>
        <w:t>19:16</w:t>
      </w:r>
      <w:r>
        <w:t xml:space="preserve"> Louis Springer:</w:t>
        <w:tab/>
        <w:t xml:space="preserve">Yo burschen, heute Abend gemütlich wo ein Bier trinken? Julian, unser Arbeitsknecht, ist auch dabei </w:t>
      </w:r>
    </w:p>
    <w:p>
      <w:pPr>
        <w:ind w:left="3600" w:hanging="3600"/>
      </w:pPr>
      <w:r>
        <w:rPr>
          <w:i/>
        </w:rPr>
        <w:t>19:19</w:t>
      </w:r>
      <w:r>
        <w:t xml:space="preserve"> Thomas Sundström:</w:t>
        <w:tab/>
        <w:t xml:space="preserve">wein @myplace biete ich an ab 2130 </w:t>
      </w:r>
    </w:p>
    <w:p>
      <w:pPr>
        <w:ind w:left="3600" w:hanging="3600"/>
      </w:pPr>
      <w:r>
        <w:rPr>
          <w:i/>
        </w:rPr>
        <w:t>19:44</w:t>
      </w:r>
      <w:r>
        <w:t xml:space="preserve"> Louis Springer:</w:t>
        <w:tab/>
        <w:t xml:space="preserve">hm </w:t>
      </w:r>
    </w:p>
    <w:p>
      <w:pPr>
        <w:ind w:left="3600" w:hanging="3600"/>
      </w:pPr>
      <w:r>
        <w:rPr>
          <w:i/>
        </w:rPr>
        <w:t>19:44</w:t>
      </w:r>
      <w:r>
        <w:t xml:space="preserve"> Louis Springer:</w:t>
        <w:tab/>
        <w:t xml:space="preserve">Wie wär's mit Abwechslung und Bockshorn? </w:t>
      </w:r>
    </w:p>
    <w:p>
      <w:pPr>
        <w:ind w:left="3600" w:hanging="3600"/>
      </w:pPr>
      <w:r>
        <w:rPr>
          <w:i/>
        </w:rPr>
        <w:t>19:44</w:t>
      </w:r>
      <w:r>
        <w:t xml:space="preserve"> Thomas Sundström:</w:t>
        <w:tab/>
        <w:t xml:space="preserve">ich hab kein geld dafür </w:t>
      </w:r>
    </w:p>
    <w:p>
      <w:pPr>
        <w:ind w:left="3600" w:hanging="3600"/>
      </w:pPr>
      <w:r>
        <w:rPr>
          <w:i/>
        </w:rPr>
        <w:t>19:44</w:t>
      </w:r>
      <w:r>
        <w:t xml:space="preserve"> Thomas Sundström:</w:t>
        <w:tab/>
        <w:t xml:space="preserve">sry </w:t>
      </w:r>
    </w:p>
    <w:p>
      <w:pPr>
        <w:ind w:left="3600" w:hanging="3600"/>
      </w:pPr>
      <w:r>
        <w:rPr>
          <w:i/>
        </w:rPr>
        <w:t>19:47</w:t>
      </w:r>
      <w:r>
        <w:t xml:space="preserve"> Julian Möhlen:</w:t>
        <w:tab/>
        <w:t xml:space="preserve">Was ist Bockshorn? </w:t>
      </w:r>
    </w:p>
    <w:p>
      <w:pPr>
        <w:ind w:left="3600" w:hanging="3600"/>
      </w:pPr>
      <w:r>
        <w:rPr>
          <w:i/>
        </w:rPr>
        <w:t>19:51</w:t>
      </w:r>
      <w:r>
        <w:t xml:space="preserve"> Louis Springer:</w:t>
        <w:tab/>
        <w:t xml:space="preserve">Halb 10 Bockshorn it is, Thommi ich lad dich ein </w:t>
      </w:r>
    </w:p>
    <w:p>
      <w:pPr>
        <w:ind w:left="3600" w:hanging="3600"/>
      </w:pPr>
      <w:r>
        <w:rPr>
          <w:i/>
        </w:rPr>
        <w:t>20:09</w:t>
      </w:r>
      <w:r>
        <w:t xml:space="preserve"> Maximilian Margreiter:</w:t>
        <w:tab/>
        <w:t xml:space="preserve">Aber jetzt fix bitte </w:t>
      </w:r>
    </w:p>
    <w:p>
      <w:pPr>
        <w:ind w:left="3600" w:hanging="3600"/>
      </w:pPr>
      <w:r>
        <w:rPr>
          <w:i/>
        </w:rPr>
        <w:t>21:17</w:t>
      </w:r>
      <w:r>
        <w:t xml:space="preserve"> Julian Möhlen:</w:t>
        <w:tab/>
        <w:t xml:space="preserve">Fix wie nix! </w:t>
      </w:r>
    </w:p>
    <w:p>
      <w:pPr>
        <w:ind w:left="3600" w:hanging="3600"/>
      </w:pPr>
      <w:r>
        <w:rPr>
          <w:i/>
        </w:rPr>
        <w:t>21:19</w:t>
      </w:r>
      <w:r>
        <w:t xml:space="preserve"> Louis Springer:</w:t>
        <w:tab/>
        <w:t xml:space="preserve">gleich da </w:t>
      </w:r>
    </w:p>
    <w:p>
      <w:pPr>
        <w:ind w:left="3600" w:hanging="3600"/>
      </w:pPr>
      <w:r>
        <w:rPr>
          <w:i/>
        </w:rPr>
        <w:t>21:20</w:t>
      </w:r>
      <w:r>
        <w:t xml:space="preserve"> Maximilian Margreiter:</w:t>
        <w:tab/>
        <w:t xml:space="preserve">10 min ordere schon ein Bier für mich </w:t>
      </w:r>
    </w:p>
    <w:p>
      <w:pPr>
        <w:ind w:left="3600" w:hanging="3600"/>
      </w:pPr>
      <w:r>
        <w:rPr>
          <w:i/>
        </w:rPr>
        <w:t>21:20</w:t>
      </w:r>
      <w:r>
        <w:t xml:space="preserve"> Louis Springer:</w:t>
        <w:tab/>
        <w:t xml:space="preserve">werden wohl zeitgleich eintreffen </w:t>
      </w:r>
    </w:p>
    <w:p>
      <w:pPr>
        <w:ind w:left="3600" w:hanging="3600"/>
      </w:pPr>
      <w:r>
        <w:rPr>
          <w:i/>
        </w:rPr>
        <w:t>21:21</w:t>
      </w:r>
      <w:r>
        <w:t xml:space="preserve"> Louis Springer:</w:t>
        <w:tab/>
        <w:t xml:space="preserve">heute trinke ich alles aus </w:t>
      </w:r>
    </w:p>
    <w:p>
      <w:pPr>
        <w:ind w:left="3600" w:hanging="3600"/>
      </w:pPr>
      <w:r>
        <w:rPr>
          <w:i/>
        </w:rPr>
        <w:t>21:25</w:t>
      </w:r>
      <w:r>
        <w:t xml:space="preserve"> Julian Möhlen:</w:t>
        <w:tab/>
        <w:t xml:space="preserve">Hui! </w:t>
      </w:r>
    </w:p>
    <w:p>
      <w:pPr>
        <w:ind w:left="3600" w:hanging="3600"/>
      </w:pPr>
      <w:r>
        <w:rPr>
          <w:i/>
        </w:rPr>
        <w:t>21:25</w:t>
      </w:r>
      <w:r>
        <w:t xml:space="preserve"> Julian Möhlen:</w:t>
        <w:tab/>
        <w:t xml:space="preserve">Thesi und Agi haben sturmfrei und denken daran, ihre Wohnung für die KG zu öffnen... Ich bringe sie mit in den Pub, dann können wir sie überreden. </w:t>
      </w:r>
    </w:p>
    <w:p>
      <w:pPr>
        <w:ind w:left="3600" w:hanging="3600"/>
      </w:pPr>
      <w:r>
        <w:rPr>
          <w:i/>
        </w:rPr>
        <w:t>21:26</w:t>
      </w:r>
      <w:r>
        <w:t xml:space="preserve"> Julian Möhlen:</w:t>
        <w:tab/>
        <w:t xml:space="preserve">:P </w:t>
      </w:r>
    </w:p>
    <w:p>
      <w:pPr>
        <w:ind w:left="3600" w:hanging="3600"/>
      </w:pPr>
      <w:r>
        <w:rPr>
          <w:i/>
        </w:rPr>
        <w:t>21:26</w:t>
      </w:r>
      <w:r>
        <w:t xml:space="preserve"> Maximilian Margreiter:</w:t>
        <w:tab/>
        <w:t xml:space="preserve">Heute wird getrunken ihr Büros </w:t>
      </w:r>
    </w:p>
    <w:p>
      <w:pPr>
        <w:ind w:left="3600" w:hanging="3600"/>
      </w:pPr>
      <w:r>
        <w:rPr>
          <w:i/>
        </w:rPr>
        <w:t>21:35</w:t>
      </w:r>
      <w:r>
        <w:t xml:space="preserve"> Maximilian Margreiter:</w:t>
        <w:tab/>
        <w:t xml:space="preserve">Wo sind jetzt alle </w:t>
      </w:r>
    </w:p>
    <w:p>
      <w:pPr>
        <w:ind w:left="3600" w:hanging="3600"/>
      </w:pPr>
      <w:r>
        <w:rPr>
          <w:i/>
        </w:rPr>
        <w:t>21:40</w:t>
      </w:r>
      <w:r>
        <w:t xml:space="preserve"> Julian Möhlen:</w:t>
        <w:tab/>
        <w:t xml:space="preserve">200m </w:t>
      </w:r>
    </w:p>
    <w:p>
      <w:pPr>
        <w:ind w:left="3600" w:hanging="3600"/>
      </w:pPr>
      <w:r>
        <w:rPr>
          <w:i/>
        </w:rPr>
        <w:t>22:08</w:t>
      </w:r>
      <w:r>
        <w:t xml:space="preserve"> Benedikt Gruber:</w:t>
        <w:tab/>
        <w:t xml:space="preserve">Bin beim 50er meines Onkels... -.- </w:t>
      </w:r>
    </w:p>
    <w:p>
      <w:pPr>
        <w:ind w:left="3600" w:hanging="3600"/>
      </w:pPr>
      <w:r>
        <w:rPr>
          <w:i/>
        </w:rPr>
        <w:t>22:10</w:t>
      </w:r>
      <w:r>
        <w:t xml:space="preserve"> Julian Möhlen:</w:t>
        <w:tab/>
        <w:t xml:space="preserve">Bring sie her! Die ganze Festgemeinschaft! </w:t>
      </w:r>
    </w:p>
    <w:p>
      <w:pPr>
        <w:ind w:left="3600" w:hanging="3600"/>
      </w:pPr>
      <w:r>
        <w:rPr>
          <w:i/>
        </w:rPr>
        <w:t>22:26</w:t>
      </w:r>
      <w:r>
        <w:t xml:space="preserve"> Julian Möhlen:</w:t>
        <w:tab/>
        <w:t xml:space="preserve">Und Thommi! Nimm dein Bild ruhig mit, damit du es uns präsentieren kannst! </w:t>
      </w:r>
    </w:p>
    <w:p>
      <w:pPr>
        <w:ind w:left="3600" w:hanging="3600"/>
      </w:pPr>
      <w:r>
        <w:rPr>
          <w:i/>
        </w:rPr>
        <w:t>22:26</w:t>
      </w:r>
      <w:r>
        <w:t xml:space="preserve"> Thomas Sundström:</w:t>
        <w:tab/>
        <w:t xml:space="preserve">kommt her ich hab den besten rotwein offen </w:t>
      </w:r>
    </w:p>
    <w:p>
      <w:pPr>
        <w:ind w:left="3600" w:hanging="3600"/>
      </w:pPr>
      <w:r>
        <w:rPr>
          <w:i/>
        </w:rPr>
        <w:t>22:27</w:t>
      </w:r>
      <w:r>
        <w:t xml:space="preserve"> Thomas Sundström:</w:t>
        <w:tab/>
        <w:t xml:space="preserve">den kann ich nicht allein lassen </w:t>
      </w:r>
    </w:p>
    <w:p>
      <w:pPr>
        <w:ind w:left="3600" w:hanging="3600"/>
      </w:pPr>
      <w:r>
        <w:rPr>
          <w:i/>
        </w:rPr>
        <w:t>22:27</w:t>
      </w:r>
      <w:r>
        <w:t xml:space="preserve"> Julian Möhlen:</w:t>
        <w:tab/>
        <w:t xml:space="preserve">Wir kommen. 5 Personen. </w:t>
      </w:r>
    </w:p>
    <w:p>
      <w:pPr>
        <w:ind w:left="3600" w:hanging="3600"/>
      </w:pPr>
      <w:r>
        <w:rPr>
          <w:i/>
        </w:rPr>
        <w:t>22:27</w:t>
      </w:r>
      <w:r>
        <w:t xml:space="preserve"> Julian Möhlen:</w:t>
        <w:tab/>
        <w:t xml:space="preserve">Dein Wein ist gleich weg. </w:t>
      </w:r>
    </w:p>
    <w:p>
      <w:pPr>
        <w:ind w:left="3600" w:hanging="3600"/>
      </w:pPr>
      <w:r>
        <w:rPr>
          <w:i/>
        </w:rPr>
        <w:t>22:27</w:t>
      </w:r>
      <w:r>
        <w:t xml:space="preserve"> Julian Möhlen:</w:t>
        <w:tab/>
        <w:t xml:space="preserve">:P </w:t>
      </w:r>
    </w:p>
    <w:p>
      <w:pPr>
        <w:ind w:left="3600" w:hanging="3600"/>
      </w:pPr>
      <w:r>
        <w:rPr>
          <w:i/>
        </w:rPr>
        <w:t>22:30</w:t>
      </w:r>
      <w:r>
        <w:t xml:space="preserve"> Thomas Sundström:</w:t>
        <w:tab/>
        <w:t xml:space="preserve">perfekt </w:t>
      </w:r>
    </w:p>
    <w:p>
      <w:pPr>
        <w:ind w:left="3600" w:hanging="3600"/>
      </w:pPr>
      <w:r>
        <w:rPr>
          <w:i/>
        </w:rPr>
        <w:t>22:30</w:t>
      </w:r>
      <w:r>
        <w:t xml:space="preserve"> Thomas Sundström:</w:t>
        <w:tab/>
        <w:t xml:space="preserve">gibt max noch 2 gläser </w:t>
      </w:r>
    </w:p>
    <w:p>
      <w:pPr>
        <w:ind w:left="3600" w:hanging="3600"/>
      </w:pPr>
      <w:r>
        <w:rPr>
          <w:i/>
        </w:rPr>
        <w:t>22:31</w:t>
      </w:r>
      <w:r>
        <w:t xml:space="preserve"> Thomas Sundström:</w:t>
        <w:tab/>
        <w:t xml:space="preserve">vater und ich waren fleißig </w:t>
      </w:r>
    </w:p>
    <w:p>
      <w:pPr>
        <w:ind w:left="3600" w:hanging="3600"/>
      </w:pPr>
      <w:r>
        <w:rPr>
          <w:i/>
        </w:rPr>
        <w:t>22:31</w:t>
      </w:r>
      <w:r>
        <w:t xml:space="preserve"> Thomas Sundström:</w:t>
        <w:tab/>
        <w:t xml:space="preserve">danach gibts auch was gutes aber keinen so guten </w:t>
      </w:r>
    </w:p>
    <w:p>
      <w:pPr>
        <w:ind w:left="3600" w:hanging="3600"/>
      </w:pPr>
      <w:r>
        <w:rPr>
          <w:i/>
        </w:rPr>
        <w:t>22:31</w:t>
      </w:r>
      <w:r>
        <w:t xml:space="preserve"> Thomas Sundström:</w:t>
        <w:tab/>
        <w:t xml:space="preserve">das is ein 14 jahre alter merlot </w:t>
      </w:r>
    </w:p>
    <w:p>
      <w:pPr>
        <w:ind w:left="3600" w:hanging="3600"/>
      </w:pPr>
      <w:r>
        <w:rPr>
          <w:i/>
        </w:rPr>
        <w:t>22:31</w:t>
      </w:r>
      <w:r>
        <w:t xml:space="preserve"> Thomas Sundström:</w:t>
        <w:tab/>
        <w:t xml:space="preserve">eine rarität </w:t>
      </w:r>
    </w:p>
    <w:p>
      <w:pPr>
        <w:ind w:left="3600" w:hanging="3600"/>
      </w:pPr>
      <w:r>
        <w:rPr>
          <w:i/>
        </w:rPr>
        <w:t>22:36</w:t>
      </w:r>
      <w:r>
        <w:t xml:space="preserve"> Thomas Sundström:</w:t>
        <w:tab/>
        <w:t xml:space="preserve">how long </w:t>
      </w:r>
    </w:p>
    <w:p>
      <w:pPr>
        <w:jc w:val="center"/>
      </w:pPr>
      <w:r>
        <w:t>10.09.2016</w:t>
      </w:r>
    </w:p>
    <w:p>
      <w:pPr>
        <w:ind w:left="3600" w:hanging="3600"/>
      </w:pPr>
      <w:r>
        <w:rPr>
          <w:i/>
        </w:rPr>
        <w:t>13:21</w:t>
      </w:r>
      <w:r>
        <w:t xml:space="preserve"> Benni Gröhs:</w:t>
        <w:tab/>
        <w:t xml:space="preserve">2016-09-10-PHOTO-00001821.jpg &lt;‎attached&gt; </w:t>
      </w:r>
    </w:p>
    <w:p>
      <w:pPr>
        <w:ind w:left="3600" w:hanging="3600"/>
      </w:pPr>
      <w:r>
        <w:rPr>
          <w:i/>
        </w:rPr>
        <w:t>13:56</w:t>
      </w:r>
      <w:r>
        <w:t xml:space="preserve"> Patrick Kerschbaumer:</w:t>
        <w:tab/>
        <w:t xml:space="preserve">Was macht die iris da? </w:t>
      </w:r>
    </w:p>
    <w:p>
      <w:pPr>
        <w:ind w:left="3600" w:hanging="3600"/>
      </w:pPr>
      <w:r>
        <w:rPr>
          <w:i/>
        </w:rPr>
        <w:t>13:56</w:t>
      </w:r>
      <w:r>
        <w:t xml:space="preserve"> Thomas Sundström:</w:t>
        <w:tab/>
        <w:t xml:space="preserve">haha patrick </w:t>
      </w:r>
    </w:p>
    <w:p>
      <w:pPr>
        <w:ind w:left="3600" w:hanging="3600"/>
      </w:pPr>
      <w:r>
        <w:rPr>
          <w:i/>
        </w:rPr>
        <w:t>14:01</w:t>
      </w:r>
      <w:r>
        <w:t xml:space="preserve"> Benni Gröhs:</w:t>
        <w:tab/>
        <w:t xml:space="preserve">Hahah </w:t>
      </w:r>
    </w:p>
    <w:p>
      <w:pPr>
        <w:ind w:left="3600" w:hanging="3600"/>
      </w:pPr>
      <w:r>
        <w:rPr>
          <w:i/>
        </w:rPr>
        <w:t>14:03</w:t>
      </w:r>
      <w:r>
        <w:t xml:space="preserve"> Max Lassmann:</w:t>
        <w:tab/>
        <w:t xml:space="preserve">na guat 😄 </w:t>
      </w:r>
    </w:p>
    <w:p>
      <w:pPr>
        <w:ind w:left="3600" w:hanging="3600"/>
      </w:pPr>
      <w:r>
        <w:rPr>
          <w:i/>
        </w:rPr>
        <w:t>14:07</w:t>
      </w:r>
      <w:r>
        <w:t xml:space="preserve"> Louis Springer:</w:t>
        <w:tab/>
        <w:t xml:space="preserve">aber holla </w:t>
      </w:r>
    </w:p>
    <w:p>
      <w:pPr>
        <w:ind w:left="3600" w:hanging="3600"/>
      </w:pPr>
      <w:r>
        <w:rPr>
          <w:i/>
        </w:rPr>
        <w:t>21:35</w:t>
      </w:r>
      <w:r>
        <w:t xml:space="preserve"> Benni Gröhs:</w:t>
        <w:tab/>
        <w:t xml:space="preserve">Was ist mim BVB los Thommi? </w:t>
      </w:r>
    </w:p>
    <w:p>
      <w:pPr>
        <w:ind w:left="3600" w:hanging="3600"/>
      </w:pPr>
      <w:r>
        <w:rPr>
          <w:i/>
        </w:rPr>
        <w:t>21:36</w:t>
      </w:r>
      <w:r>
        <w:t xml:space="preserve"> Thomas Sundström:</w:t>
        <w:tab/>
        <w:t xml:space="preserve">ja war shit, neues team startschwierigkeiten </w:t>
      </w:r>
    </w:p>
    <w:p>
      <w:pPr>
        <w:ind w:left="3600" w:hanging="3600"/>
      </w:pPr>
      <w:r>
        <w:rPr>
          <w:i/>
        </w:rPr>
        <w:t>23:28</w:t>
      </w:r>
      <w:r>
        <w:t xml:space="preserve"> Benni Gröhs:</w:t>
        <w:tab/>
        <w:t xml:space="preserve">Max bist du auf der Warte schmusen und hast Louis und meinen Spot gestohlen? :D 😘 </w:t>
      </w:r>
    </w:p>
    <w:p>
      <w:pPr>
        <w:jc w:val="center"/>
      </w:pPr>
      <w:r>
        <w:t>11.09.2016</w:t>
      </w:r>
    </w:p>
    <w:p>
      <w:pPr>
        <w:ind w:left="3600" w:hanging="3600"/>
      </w:pPr>
      <w:r>
        <w:rPr>
          <w:i/>
        </w:rPr>
        <w:t>08:45</w:t>
      </w:r>
      <w:r>
        <w:t xml:space="preserve"> Max Lassmann:</w:t>
        <w:tab/>
        <w:t xml:space="preserve">niemals 😘 </w:t>
      </w:r>
    </w:p>
    <w:p>
      <w:pPr>
        <w:ind w:left="3600" w:hanging="3600"/>
      </w:pPr>
      <w:r>
        <w:rPr>
          <w:i/>
        </w:rPr>
        <w:t>19:38</w:t>
      </w:r>
      <w:r>
        <w:t xml:space="preserve"> Benni Gröhs:</w:t>
        <w:tab/>
        <w:t xml:space="preserve">2016-09-11-PHOTO-00001831.jpg &lt;‎attached&gt; </w:t>
      </w:r>
    </w:p>
    <w:p>
      <w:pPr>
        <w:ind w:left="3600" w:hanging="3600"/>
      </w:pPr>
      <w:r>
        <w:rPr>
          <w:i/>
        </w:rPr>
        <w:t>19:38</w:t>
      </w:r>
      <w:r>
        <w:t xml:space="preserve"> Benni Gröhs:</w:t>
        <w:tab/>
        <w:t xml:space="preserve">Geiler als lernen </w:t>
      </w:r>
    </w:p>
    <w:p>
      <w:pPr>
        <w:ind w:left="3600" w:hanging="3600"/>
      </w:pPr>
      <w:r>
        <w:rPr>
          <w:i/>
        </w:rPr>
        <w:t>20:07</w:t>
      </w:r>
      <w:r>
        <w:t xml:space="preserve"> Max Lassmann:</w:t>
        <w:tab/>
        <w:t xml:space="preserve">nur geil! </w:t>
      </w:r>
    </w:p>
    <w:p>
      <w:pPr>
        <w:jc w:val="center"/>
      </w:pPr>
      <w:r>
        <w:t>12.09.2016</w:t>
      </w:r>
    </w:p>
    <w:p>
      <w:pPr>
        <w:ind w:left="3600" w:hanging="3600"/>
      </w:pPr>
      <w:r>
        <w:rPr>
          <w:i/>
        </w:rPr>
        <w:t>16:36</w:t>
      </w:r>
      <w:r>
        <w:t xml:space="preserve"> Thomas Sundström:</w:t>
        <w:tab/>
        <w:t xml:space="preserve">kk anyone? </w:t>
      </w:r>
    </w:p>
    <w:p>
      <w:pPr>
        <w:ind w:left="3600" w:hanging="3600"/>
      </w:pPr>
      <w:r>
        <w:rPr>
          <w:i/>
        </w:rPr>
        <w:t>16:36</w:t>
      </w:r>
      <w:r>
        <w:t xml:space="preserve"> Thomas Sundström:</w:t>
        <w:tab/>
        <w:t xml:space="preserve">jetzt </w:t>
      </w:r>
    </w:p>
    <w:p>
      <w:pPr>
        <w:ind w:left="3600" w:hanging="3600"/>
      </w:pPr>
      <w:r>
        <w:rPr>
          <w:i/>
        </w:rPr>
        <w:t>16:44</w:t>
      </w:r>
      <w:r>
        <w:t xml:space="preserve"> Louis Springer:</w:t>
        <w:tab/>
        <w:t xml:space="preserve">out </w:t>
      </w:r>
    </w:p>
    <w:p>
      <w:pPr>
        <w:jc w:val="center"/>
      </w:pPr>
      <w:r>
        <w:t>13.09.2016</w:t>
      </w:r>
    </w:p>
    <w:p>
      <w:pPr>
        <w:ind w:left="3600" w:hanging="3600"/>
      </w:pPr>
      <w:r>
        <w:rPr>
          <w:i/>
        </w:rPr>
        <w:t>10:42</w:t>
      </w:r>
      <w:r>
        <w:t xml:space="preserve"> Louis Springer:</w:t>
        <w:tab/>
        <w:t xml:space="preserve">14 Uhr Sushi@Schotto anyone? </w:t>
      </w:r>
    </w:p>
    <w:p>
      <w:pPr>
        <w:ind w:left="3600" w:hanging="3600"/>
      </w:pPr>
      <w:r>
        <w:rPr>
          <w:i/>
        </w:rPr>
        <w:t>11:06</w:t>
      </w:r>
      <w:r>
        <w:t xml:space="preserve"> Benni Gröhs:</w:t>
        <w:tab/>
        <w:t xml:space="preserve">Machma 14:15und ich bin in </w:t>
      </w:r>
    </w:p>
    <w:p>
      <w:pPr>
        <w:ind w:left="3600" w:hanging="3600"/>
      </w:pPr>
      <w:r>
        <w:rPr>
          <w:i/>
        </w:rPr>
        <w:t>11:37</w:t>
      </w:r>
      <w:r>
        <w:t xml:space="preserve"> Louis Springer:</w:t>
        <w:tab/>
        <w:t xml:space="preserve">puh Johann kommt auch mit und der hat schon um 13:45 aus...😬 </w:t>
      </w:r>
    </w:p>
    <w:p>
      <w:pPr>
        <w:ind w:left="3600" w:hanging="3600"/>
      </w:pPr>
      <w:r>
        <w:rPr>
          <w:i/>
        </w:rPr>
        <w:t>11:55</w:t>
      </w:r>
      <w:r>
        <w:t xml:space="preserve"> Benni Gröhs:</w:t>
        <w:tab/>
        <w:t xml:space="preserve">Yolo dann wurscht </w:t>
      </w:r>
    </w:p>
    <w:p>
      <w:pPr>
        <w:jc w:val="center"/>
      </w:pPr>
      <w:r>
        <w:t>14.09.2016</w:t>
      </w:r>
    </w:p>
    <w:p>
      <w:pPr>
        <w:ind w:left="3600" w:hanging="3600"/>
      </w:pPr>
      <w:r>
        <w:rPr>
          <w:i/>
        </w:rPr>
        <w:t>11:27</w:t>
      </w:r>
      <w:r>
        <w:t xml:space="preserve"> Benni Gröhs:</w:t>
        <w:tab/>
        <w:t xml:space="preserve">Mag heute jemand Mittagessen? </w:t>
      </w:r>
    </w:p>
    <w:p>
      <w:pPr>
        <w:ind w:left="3600" w:hanging="3600"/>
      </w:pPr>
      <w:r>
        <w:rPr>
          <w:i/>
        </w:rPr>
        <w:t>11:31</w:t>
      </w:r>
      <w:r>
        <w:t xml:space="preserve"> Thomas Sundström:</w:t>
        <w:tab/>
        <w:t xml:space="preserve">ja hebenstreit </w:t>
      </w:r>
    </w:p>
    <w:p>
      <w:pPr>
        <w:ind w:left="3600" w:hanging="3600"/>
      </w:pPr>
      <w:r>
        <w:rPr>
          <w:i/>
        </w:rPr>
        <w:t>11:31</w:t>
      </w:r>
      <w:r>
        <w:t xml:space="preserve"> Thomas Sundström:</w:t>
        <w:tab/>
        <w:t xml:space="preserve">wann? </w:t>
      </w:r>
    </w:p>
    <w:p>
      <w:pPr>
        <w:ind w:left="3600" w:hanging="3600"/>
      </w:pPr>
      <w:r>
        <w:rPr>
          <w:i/>
        </w:rPr>
        <w:t>11:37</w:t>
      </w:r>
      <w:r>
        <w:t xml:space="preserve"> Benni Gröhs:</w:t>
        <w:tab/>
        <w:t xml:space="preserve">Das dauert mir zu lange und ist zu teuer... </w:t>
      </w:r>
    </w:p>
    <w:p>
      <w:pPr>
        <w:ind w:left="3600" w:hanging="3600"/>
      </w:pPr>
      <w:r>
        <w:rPr>
          <w:i/>
        </w:rPr>
        <w:t>11:38</w:t>
      </w:r>
      <w:r>
        <w:t xml:space="preserve"> Thomas Sundström:</w:t>
        <w:tab/>
        <w:t xml:space="preserve">an was dachtest du denn </w:t>
      </w:r>
    </w:p>
    <w:p>
      <w:pPr>
        <w:ind w:left="3600" w:hanging="3600"/>
      </w:pPr>
      <w:r>
        <w:rPr>
          <w:i/>
        </w:rPr>
        <w:t>11:49</w:t>
      </w:r>
      <w:r>
        <w:t xml:space="preserve"> Benni Gröhs:</w:t>
        <w:tab/>
        <w:t xml:space="preserve">In die Sonne setzen... </w:t>
      </w:r>
    </w:p>
    <w:p>
      <w:pPr>
        <w:ind w:left="3600" w:hanging="3600"/>
      </w:pPr>
      <w:r>
        <w:rPr>
          <w:i/>
        </w:rPr>
        <w:t>11:50</w:t>
      </w:r>
      <w:r>
        <w:t xml:space="preserve"> Benni Gröhs:</w:t>
        <w:tab/>
        <w:t xml:space="preserve">Aber es erübrigt sich wrs weil ich vll doch jetzt nach Altaussee fahr! </w:t>
      </w:r>
    </w:p>
    <w:p>
      <w:pPr>
        <w:ind w:left="3600" w:hanging="3600"/>
      </w:pPr>
      <w:r>
        <w:rPr>
          <w:i/>
        </w:rPr>
        <w:t>11:51</w:t>
      </w:r>
      <w:r>
        <w:t xml:space="preserve"> Thomas Sundström:</w:t>
        <w:tab/>
        <w:t xml:space="preserve">das dauert aber noch länger als hebenstreit </w:t>
      </w:r>
    </w:p>
    <w:p>
      <w:pPr>
        <w:ind w:left="3600" w:hanging="3600"/>
      </w:pPr>
      <w:r>
        <w:rPr>
          <w:i/>
        </w:rPr>
        <w:t>12:04</w:t>
      </w:r>
      <w:r>
        <w:t xml:space="preserve"> Benni Gröhs:</w:t>
        <w:tab/>
        <w:t xml:space="preserve">Jaaaa gehen wir alle nächsten Mittwoch ins Hebenstreit! Kannst schon reservieren. Ich geh jetzt auf die Wildspitze. </w:t>
      </w:r>
    </w:p>
    <w:p>
      <w:pPr>
        <w:ind w:left="3600" w:hanging="3600"/>
      </w:pPr>
      <w:r>
        <w:rPr>
          <w:i/>
        </w:rPr>
        <w:t>12:05</w:t>
      </w:r>
      <w:r>
        <w:t xml:space="preserve"> Thomas Sundström:</w:t>
        <w:tab/>
        <w:t xml:space="preserve">das dauert auch länger als hebenstreit </w:t>
      </w:r>
    </w:p>
    <w:p>
      <w:pPr>
        <w:ind w:left="3600" w:hanging="3600"/>
      </w:pPr>
      <w:r>
        <w:rPr>
          <w:i/>
        </w:rPr>
        <w:t>12:05</w:t>
      </w:r>
      <w:r>
        <w:t xml:space="preserve"> Benni Gröhs:</w:t>
        <w:tab/>
        <w:t xml:space="preserve">Das stimmt allerdings- selbst für mich! </w:t>
      </w:r>
    </w:p>
    <w:p>
      <w:pPr>
        <w:ind w:left="3600" w:hanging="3600"/>
      </w:pPr>
      <w:r>
        <w:rPr>
          <w:i/>
        </w:rPr>
        <w:t>12:06</w:t>
      </w:r>
      <w:r>
        <w:t xml:space="preserve"> Thomas Sundström:</w:t>
        <w:tab/>
        <w:t xml:space="preserve">ok nächsten mittwoch </w:t>
      </w:r>
    </w:p>
    <w:p>
      <w:pPr>
        <w:ind w:left="3600" w:hanging="3600"/>
      </w:pPr>
      <w:r>
        <w:rPr>
          <w:i/>
        </w:rPr>
        <w:t>12:07</w:t>
      </w:r>
      <w:r>
        <w:t xml:space="preserve"> Benni Gröhs:</w:t>
        <w:tab/>
        <w:t xml:space="preserve">Super! </w:t>
      </w:r>
    </w:p>
    <w:p>
      <w:pPr>
        <w:ind w:left="3600" w:hanging="3600"/>
      </w:pPr>
      <w:r>
        <w:rPr>
          <w:i/>
        </w:rPr>
        <w:t>12:07</w:t>
      </w:r>
      <w:r>
        <w:t xml:space="preserve"> Thomas Sundström:</w:t>
        <w:tab/>
        <w:t xml:space="preserve">plus. </w:t>
      </w:r>
    </w:p>
    <w:p>
      <w:pPr>
        <w:ind w:left="3600" w:hanging="3600"/>
      </w:pPr>
      <w:r>
        <w:rPr>
          <w:i/>
        </w:rPr>
        <w:t>13:14</w:t>
      </w:r>
      <w:r>
        <w:t xml:space="preserve"> Louis Springer:</w:t>
        <w:tab/>
        <w:t xml:space="preserve">out </w:t>
      </w:r>
    </w:p>
    <w:p>
      <w:pPr>
        <w:jc w:val="center"/>
      </w:pPr>
      <w:r>
        <w:t>15.09.2016</w:t>
      </w:r>
    </w:p>
    <w:p>
      <w:pPr>
        <w:ind w:left="3600" w:hanging="3600"/>
      </w:pPr>
      <w:r>
        <w:rPr>
          <w:i/>
        </w:rPr>
        <w:t>19:31</w:t>
      </w:r>
      <w:r>
        <w:t xml:space="preserve"> Benni Gröhs:</w:t>
        <w:tab/>
        <w:t xml:space="preserve">Bussi bin wieder unten! </w:t>
      </w:r>
    </w:p>
    <w:p>
      <w:pPr>
        <w:ind w:left="3600" w:hanging="3600"/>
      </w:pPr>
      <w:r>
        <w:rPr>
          <w:i/>
        </w:rPr>
        <w:t>19:31</w:t>
      </w:r>
      <w:r>
        <w:t xml:space="preserve"> Benni Gröhs:</w:t>
        <w:tab/>
        <w:t xml:space="preserve">2016-09-15-PHOTO-00001857.jpg &lt;‎attached&gt; </w:t>
      </w:r>
    </w:p>
    <w:p>
      <w:pPr>
        <w:ind w:left="3600" w:hanging="3600"/>
      </w:pPr>
      <w:r>
        <w:rPr>
          <w:i/>
        </w:rPr>
        <w:t>19:33</w:t>
      </w:r>
      <w:r>
        <w:t xml:space="preserve"> Julian Möhlen:</w:t>
        <w:tab/>
        <w:t xml:space="preserve">2016-09-15-PHOTO-00001858.jpg &lt;‎attached&gt; </w:t>
      </w:r>
    </w:p>
    <w:p>
      <w:pPr>
        <w:ind w:left="3600" w:hanging="3600"/>
      </w:pPr>
      <w:r>
        <w:rPr>
          <w:i/>
        </w:rPr>
        <w:t>19:33</w:t>
      </w:r>
      <w:r>
        <w:t xml:space="preserve"> Benni Gröhs:</w:t>
        <w:tab/>
        <w:t xml:space="preserve">Extrem fescher Mensch! </w:t>
      </w:r>
    </w:p>
    <w:p>
      <w:pPr>
        <w:ind w:left="3600" w:hanging="3600"/>
      </w:pPr>
      <w:r>
        <w:rPr>
          <w:i/>
        </w:rPr>
        <w:t>19:52</w:t>
      </w:r>
      <w:r>
        <w:t xml:space="preserve"> Patrick Kerschbaumer:</w:t>
        <w:tab/>
        <w:t xml:space="preserve">Die Person hinter dem Maxi? </w:t>
      </w:r>
    </w:p>
    <w:p>
      <w:pPr>
        <w:ind w:left="3600" w:hanging="3600"/>
      </w:pPr>
      <w:r>
        <w:rPr>
          <w:i/>
        </w:rPr>
        <w:t>19:53</w:t>
      </w:r>
      <w:r>
        <w:t xml:space="preserve"> Benni Gröhs:</w:t>
        <w:tab/>
        <w:t xml:space="preserve">Uuuuuuhhhh 👊🏻 </w:t>
      </w:r>
    </w:p>
    <w:p>
      <w:pPr>
        <w:ind w:left="3600" w:hanging="3600"/>
      </w:pPr>
      <w:r>
        <w:rPr>
          <w:i/>
        </w:rPr>
        <w:t>19:58</w:t>
      </w:r>
      <w:r>
        <w:t xml:space="preserve"> Julian Möhlen:</w:t>
        <w:tab/>
        <w:t xml:space="preserve">Hinterm Maxi ist niemand. Das bildest du dir ein. </w:t>
      </w:r>
    </w:p>
    <w:p>
      <w:pPr>
        <w:ind w:left="3600" w:hanging="3600"/>
      </w:pPr>
      <w:r>
        <w:rPr>
          <w:i/>
        </w:rPr>
        <w:t>20:01</w:t>
      </w:r>
      <w:r>
        <w:t xml:space="preserve"> Thomas Sundström:</w:t>
        <w:tab/>
        <w:t xml:space="preserve">was gereicht den herrschaften zu solcher eleganz. </w:t>
      </w:r>
    </w:p>
    <w:p>
      <w:pPr>
        <w:ind w:left="3600" w:hanging="3600"/>
      </w:pPr>
      <w:r>
        <w:rPr>
          <w:i/>
        </w:rPr>
        <w:t>20:01</w:t>
      </w:r>
      <w:r>
        <w:t xml:space="preserve"> Thomas Sundström:</w:t>
        <w:tab/>
        <w:t xml:space="preserve">? </w:t>
      </w:r>
    </w:p>
    <w:p>
      <w:pPr>
        <w:ind w:left="3600" w:hanging="3600"/>
      </w:pPr>
      <w:r>
        <w:rPr>
          <w:i/>
        </w:rPr>
        <w:t>20:01</w:t>
      </w:r>
      <w:r>
        <w:t xml:space="preserve"> Thomas Sundström:</w:t>
        <w:tab/>
        <w:t xml:space="preserve">patrick du bist gemein aber niedlich. </w:t>
      </w:r>
    </w:p>
    <w:p>
      <w:pPr>
        <w:ind w:left="3600" w:hanging="3600"/>
      </w:pPr>
      <w:r>
        <w:rPr>
          <w:i/>
        </w:rPr>
        <w:t>20:02</w:t>
      </w:r>
      <w:r>
        <w:t xml:space="preserve"> Louis Springer:</w:t>
        <w:tab/>
        <w:t xml:space="preserve">Oha Maxi, du Pussymagnet! </w:t>
      </w:r>
    </w:p>
    <w:p>
      <w:pPr>
        <w:ind w:left="3600" w:hanging="3600"/>
      </w:pPr>
      <w:r>
        <w:rPr>
          <w:i/>
        </w:rPr>
        <w:t>20:03</w:t>
      </w:r>
      <w:r>
        <w:t xml:space="preserve"> Louis Springer:</w:t>
        <w:tab/>
        <w:t xml:space="preserve">Luftfeuchtigkeit steigt um 20% wenn Maxi Raum betritt </w:t>
      </w:r>
    </w:p>
    <w:p>
      <w:pPr>
        <w:ind w:left="3600" w:hanging="3600"/>
      </w:pPr>
      <w:r>
        <w:rPr>
          <w:i/>
        </w:rPr>
        <w:t>20:03</w:t>
      </w:r>
      <w:r>
        <w:t xml:space="preserve"> Louis Springer:</w:t>
        <w:tab/>
        <w:t xml:space="preserve">damn Patrick extrem gemein </w:t>
      </w:r>
    </w:p>
    <w:p>
      <w:pPr>
        <w:ind w:left="3600" w:hanging="3600"/>
      </w:pPr>
      <w:r>
        <w:rPr>
          <w:i/>
        </w:rPr>
        <w:t>20:08</w:t>
      </w:r>
      <w:r>
        <w:t xml:space="preserve"> Thomas Sundström:</w:t>
        <w:tab/>
        <w:t xml:space="preserve">louis du sabbernder lustmolch. </w:t>
      </w:r>
    </w:p>
    <w:p>
      <w:pPr>
        <w:ind w:left="3600" w:hanging="3600"/>
      </w:pPr>
      <w:r>
        <w:rPr>
          <w:i/>
        </w:rPr>
        <w:t>20:08</w:t>
      </w:r>
      <w:r>
        <w:t xml:space="preserve"> Patrick Kerschbaumer:</w:t>
        <w:tab/>
        <w:t xml:space="preserve">Hahaha so ein banaus dieser Pater horny </w:t>
      </w:r>
    </w:p>
    <w:p>
      <w:pPr>
        <w:ind w:left="3600" w:hanging="3600"/>
      </w:pPr>
      <w:r>
        <w:rPr>
          <w:i/>
        </w:rPr>
        <w:t>21:51</w:t>
      </w:r>
      <w:r>
        <w:t xml:space="preserve"> Julian Möhlen:</w:t>
        <w:tab/>
        <w:t xml:space="preserve">Was isst jetzt los!?! </w:t>
      </w:r>
    </w:p>
    <w:p>
      <w:pPr>
        <w:ind w:left="3600" w:hanging="3600"/>
      </w:pPr>
      <w:r>
        <w:rPr>
          <w:i/>
        </w:rPr>
        <w:t>21:51</w:t>
      </w:r>
      <w:r>
        <w:t xml:space="preserve"> Julian Möhlen:</w:t>
        <w:tab/>
        <w:t xml:space="preserve">Trinken wir en Achterl? </w:t>
      </w:r>
    </w:p>
    <w:p>
      <w:pPr>
        <w:ind w:left="3600" w:hanging="3600"/>
      </w:pPr>
      <w:r>
        <w:rPr>
          <w:i/>
        </w:rPr>
        <w:t>21:52</w:t>
      </w:r>
      <w:r>
        <w:t xml:space="preserve"> Thomas Sundström:</w:t>
        <w:tab/>
        <w:t xml:space="preserve">warum weshalb wo wann </w:t>
      </w:r>
    </w:p>
    <w:p>
      <w:pPr>
        <w:ind w:left="3600" w:hanging="3600"/>
      </w:pPr>
      <w:r>
        <w:rPr>
          <w:i/>
        </w:rPr>
        <w:t>21:53</w:t>
      </w:r>
      <w:r>
        <w:t xml:space="preserve"> Julian Möhlen:</w:t>
        <w:tab/>
        <w:t xml:space="preserve">1. Bezirk. Jetzt </w:t>
      </w:r>
    </w:p>
    <w:p>
      <w:pPr>
        <w:ind w:left="3600" w:hanging="3600"/>
      </w:pPr>
      <w:r>
        <w:rPr>
          <w:i/>
        </w:rPr>
        <w:t>21:53</w:t>
      </w:r>
      <w:r>
        <w:t xml:space="preserve"> Julian Möhlen:</w:t>
        <w:tab/>
        <w:t xml:space="preserve">Auf den Herr Karl ein Gläschen. </w:t>
      </w:r>
    </w:p>
    <w:p>
      <w:pPr>
        <w:ind w:left="3600" w:hanging="3600"/>
      </w:pPr>
      <w:r>
        <w:rPr>
          <w:i/>
        </w:rPr>
        <w:t>21:54</w:t>
      </w:r>
      <w:r>
        <w:t xml:space="preserve"> Thomas Sundström:</w:t>
        <w:tab/>
        <w:t xml:space="preserve">not gonna happen, bewege mich hier nicht weg bevor ich rechtsgeschichte kann sry </w:t>
      </w:r>
    </w:p>
    <w:p>
      <w:pPr>
        <w:ind w:left="3600" w:hanging="3600"/>
      </w:pPr>
      <w:r>
        <w:rPr>
          <w:i/>
        </w:rPr>
        <w:t>21:54</w:t>
      </w:r>
      <w:r>
        <w:t xml:space="preserve"> Julian Möhlen:</w:t>
        <w:tab/>
        <w:t xml:space="preserve">Schade </w:t>
      </w:r>
    </w:p>
    <w:p>
      <w:pPr>
        <w:ind w:left="3600" w:hanging="3600"/>
      </w:pPr>
      <w:r>
        <w:rPr>
          <w:i/>
        </w:rPr>
        <w:t>21:54</w:t>
      </w:r>
      <w:r>
        <w:t xml:space="preserve"> Julian Möhlen:</w:t>
        <w:tab/>
        <w:t xml:space="preserve">n </w:t>
      </w:r>
    </w:p>
    <w:p>
      <w:pPr>
        <w:ind w:left="3600" w:hanging="3600"/>
      </w:pPr>
      <w:r>
        <w:rPr>
          <w:i/>
        </w:rPr>
        <w:t>21:56</w:t>
      </w:r>
      <w:r>
        <w:t xml:space="preserve"> Thomas Sundström:</w:t>
        <w:tab/>
        <w:t xml:space="preserve">ehehehe </w:t>
      </w:r>
    </w:p>
    <w:p>
      <w:pPr>
        <w:jc w:val="center"/>
      </w:pPr>
      <w:r>
        <w:t>16.09.2016</w:t>
      </w:r>
    </w:p>
    <w:p>
      <w:pPr>
        <w:ind w:left="3600" w:hanging="3600"/>
      </w:pPr>
      <w:r>
        <w:rPr>
          <w:i/>
        </w:rPr>
        <w:t>11:02</w:t>
      </w:r>
      <w:r>
        <w:t xml:space="preserve"> Louis Springer:</w:t>
        <w:tab/>
        <w:t xml:space="preserve">2016-09-16-PHOTO-00001880.jpg &lt;‎attached&gt; </w:t>
      </w:r>
    </w:p>
    <w:p>
      <w:pPr>
        <w:ind w:left="3600" w:hanging="3600"/>
      </w:pPr>
      <w:r>
        <w:rPr>
          <w:i/>
        </w:rPr>
        <w:t>11:06</w:t>
      </w:r>
      <w:r>
        <w:t xml:space="preserve"> Max Lassmann:</w:t>
        <w:tab/>
        <w:t xml:space="preserve">bei den Schotten hat doch eh jeder einen Tesla als Drittauto 😄 </w:t>
      </w:r>
    </w:p>
    <w:p>
      <w:pPr>
        <w:ind w:left="3600" w:hanging="3600"/>
      </w:pPr>
      <w:r>
        <w:rPr>
          <w:i/>
        </w:rPr>
        <w:t>11:07</w:t>
      </w:r>
      <w:r>
        <w:t xml:space="preserve"> Max Lassmann:</w:t>
        <w:tab/>
        <w:t xml:space="preserve">erstauto Porsche Cayenne, weil mit der Reichweite vom Tesla kommt man nicht bis an den arlberg 😉 </w:t>
      </w:r>
    </w:p>
    <w:p>
      <w:pPr>
        <w:ind w:left="3600" w:hanging="3600"/>
      </w:pPr>
      <w:r>
        <w:rPr>
          <w:i/>
        </w:rPr>
        <w:t>11:08</w:t>
      </w:r>
      <w:r>
        <w:t xml:space="preserve"> Julian Möhlen:</w:t>
        <w:tab/>
        <w:t xml:space="preserve">Hab ich schon von den Superchargern erzählt? </w:t>
      </w:r>
    </w:p>
    <w:p>
      <w:pPr>
        <w:ind w:left="3600" w:hanging="3600"/>
      </w:pPr>
      <w:r>
        <w:rPr>
          <w:i/>
        </w:rPr>
        <w:t>11:09</w:t>
      </w:r>
      <w:r>
        <w:t xml:space="preserve"> Julian Möhlen:</w:t>
        <w:tab/>
        <w:t xml:space="preserve">@Louis: Ganz richtig... 😌 </w:t>
      </w:r>
    </w:p>
    <w:p>
      <w:pPr>
        <w:ind w:left="3600" w:hanging="3600"/>
      </w:pPr>
      <w:r>
        <w:rPr>
          <w:i/>
        </w:rPr>
        <w:t>11:09</w:t>
      </w:r>
      <w:r>
        <w:t xml:space="preserve"> Julian Möhlen:</w:t>
        <w:tab/>
        <w:t xml:space="preserve">Ich verschaffe diesem Verband älterer Herren (und ein paar weniger aber mehr werdender junger Damen) Vorteile durch meine mächtige Position. ☝🏻 </w:t>
      </w:r>
    </w:p>
    <w:p>
      <w:pPr>
        <w:ind w:left="3600" w:hanging="3600"/>
      </w:pPr>
      <w:r>
        <w:rPr>
          <w:i/>
        </w:rPr>
        <w:t>11:10</w:t>
      </w:r>
      <w:r>
        <w:t xml:space="preserve"> Julian Möhlen:</w:t>
        <w:tab/>
        <w:t xml:space="preserve">(Meine Interpretation...) </w:t>
      </w:r>
    </w:p>
    <w:p>
      <w:pPr>
        <w:ind w:left="3600" w:hanging="3600"/>
      </w:pPr>
      <w:r>
        <w:rPr>
          <w:i/>
        </w:rPr>
        <w:t>11:10</w:t>
      </w:r>
      <w:r>
        <w:t xml:space="preserve"> Maximilian Margreiter:</w:t>
        <w:tab/>
        <w:t xml:space="preserve">Nein Julian erzähl was hat es mit diesen Supercharger auf sich </w:t>
      </w:r>
    </w:p>
    <w:p>
      <w:pPr>
        <w:ind w:left="3600" w:hanging="3600"/>
      </w:pPr>
      <w:r>
        <w:rPr>
          <w:i/>
        </w:rPr>
        <w:t>11:10</w:t>
      </w:r>
      <w:r>
        <w:t xml:space="preserve"> Julian Möhlen:</w:t>
        <w:tab/>
        <w:t xml:space="preserve">Haha!! </w:t>
      </w:r>
    </w:p>
    <w:p>
      <w:pPr>
        <w:ind w:left="3600" w:hanging="3600"/>
      </w:pPr>
      <w:r>
        <w:rPr>
          <w:i/>
        </w:rPr>
        <w:t>11:13</w:t>
      </w:r>
      <w:r>
        <w:t xml:space="preserve"> Julian Möhlen:</w:t>
        <w:tab/>
        <w:t xml:space="preserve">@Max: https://www.tesla.com/de_AT/supercharger </w:t>
      </w:r>
    </w:p>
    <w:p>
      <w:pPr>
        <w:ind w:left="3600" w:hanging="3600"/>
      </w:pPr>
      <w:r>
        <w:rPr>
          <w:i/>
        </w:rPr>
        <w:t>11:16</w:t>
      </w:r>
      <w:r>
        <w:t xml:space="preserve"> Maximilian Margreiter:</w:t>
        <w:tab/>
        <w:t xml:space="preserve">Nein in Minuten statt in Stunden  unvorstellbar das gibts ja gar nicht sensationell du hast mich schon überzeugt wo bestelle ich </w:t>
      </w:r>
    </w:p>
    <w:p>
      <w:pPr>
        <w:ind w:left="3600" w:hanging="3600"/>
      </w:pPr>
      <w:r>
        <w:rPr>
          <w:i/>
        </w:rPr>
        <w:t>11:38</w:t>
      </w:r>
      <w:r>
        <w:t xml:space="preserve"> Max Lassmann:</w:t>
        <w:tab/>
        <w:t xml:space="preserve">2016-09-16-PHOTO-00001891.jpg &lt;‎attached&gt; </w:t>
      </w:r>
    </w:p>
    <w:p>
      <w:pPr>
        <w:ind w:left="3600" w:hanging="3600"/>
      </w:pPr>
      <w:r>
        <w:rPr>
          <w:i/>
        </w:rPr>
        <w:t>12:00</w:t>
      </w:r>
      <w:r>
        <w:t xml:space="preserve"> Julian Möhlen:</w:t>
        <w:tab/>
        <w:t xml:space="preserve">Gleich online. Oder bei einem Kollegen, damit auch jemand Provision bekommt. </w:t>
      </w:r>
    </w:p>
    <w:p>
      <w:pPr>
        <w:jc w:val="center"/>
      </w:pPr>
      <w:r>
        <w:t>17.09.2016</w:t>
      </w:r>
    </w:p>
    <w:p>
      <w:pPr>
        <w:ind w:left="3600" w:hanging="3600"/>
      </w:pPr>
      <w:r>
        <w:rPr>
          <w:i/>
        </w:rPr>
        <w:t>00:52</w:t>
      </w:r>
      <w:r>
        <w:t xml:space="preserve"> Patrick Kerschbaumer:</w:t>
        <w:tab/>
        <w:t xml:space="preserve">Die Worldpress kann ich jedem empfehlen </w:t>
      </w:r>
    </w:p>
    <w:p>
      <w:pPr>
        <w:ind w:left="3600" w:hanging="3600"/>
      </w:pPr>
      <w:r>
        <w:rPr>
          <w:i/>
        </w:rPr>
        <w:t>15:15</w:t>
      </w:r>
      <w:r>
        <w:t xml:space="preserve"> Louis Springer:</w:t>
        <w:tab/>
        <w:t xml:space="preserve">überlege in die Albertina zu gehen will wer joinen? </w:t>
      </w:r>
    </w:p>
    <w:p>
      <w:pPr>
        <w:ind w:left="3600" w:hanging="3600"/>
      </w:pPr>
      <w:r>
        <w:rPr>
          <w:i/>
        </w:rPr>
        <w:t>15:16</w:t>
      </w:r>
      <w:r>
        <w:t xml:space="preserve"> Maximilian Margreiter:</w:t>
        <w:tab/>
        <w:t xml:space="preserve">Ich würde noch warten ist nur überfüllt momentan </w:t>
      </w:r>
    </w:p>
    <w:p>
      <w:pPr>
        <w:ind w:left="3600" w:hanging="3600"/>
      </w:pPr>
      <w:r>
        <w:rPr>
          <w:i/>
        </w:rPr>
        <w:t>15:16</w:t>
      </w:r>
      <w:r>
        <w:t xml:space="preserve"> Thomas Sundström:</w:t>
        <w:tab/>
        <w:t xml:space="preserve">machma unter der woche weniger leute maxi muss mit wegen geiler karte </w:t>
      </w:r>
    </w:p>
    <w:p>
      <w:pPr>
        <w:ind w:left="3600" w:hanging="3600"/>
      </w:pPr>
      <w:r>
        <w:rPr>
          <w:i/>
        </w:rPr>
        <w:t>15:16</w:t>
      </w:r>
      <w:r>
        <w:t xml:space="preserve"> Louis Springer:</w:t>
        <w:tab/>
        <w:t xml:space="preserve">unter der Woche kann ich halt ned </w:t>
      </w:r>
    </w:p>
    <w:p>
      <w:pPr>
        <w:ind w:left="3600" w:hanging="3600"/>
      </w:pPr>
      <w:r>
        <w:rPr>
          <w:i/>
        </w:rPr>
        <w:t>15:17</w:t>
      </w:r>
      <w:r>
        <w:t xml:space="preserve"> Maximilian Margreiter:</w:t>
        <w:tab/>
        <w:t xml:space="preserve">Mittwoch bis 21 Uhr </w:t>
      </w:r>
    </w:p>
    <w:p>
      <w:pPr>
        <w:ind w:left="3600" w:hanging="3600"/>
      </w:pPr>
      <w:r>
        <w:rPr>
          <w:i/>
        </w:rPr>
        <w:t>15:17</w:t>
      </w:r>
      <w:r>
        <w:t xml:space="preserve"> Maximilian Margreiter:</w:t>
        <w:tab/>
        <w:t xml:space="preserve">Zwar auch viel los </w:t>
      </w:r>
    </w:p>
    <w:p>
      <w:pPr>
        <w:ind w:left="3600" w:hanging="3600"/>
      </w:pPr>
      <w:r>
        <w:rPr>
          <w:i/>
        </w:rPr>
        <w:t>15:17</w:t>
      </w:r>
      <w:r>
        <w:t xml:space="preserve"> Maximilian Margreiter:</w:t>
        <w:tab/>
        <w:t xml:space="preserve">Aber besser als Wochenende </w:t>
      </w:r>
    </w:p>
    <w:p>
      <w:pPr>
        <w:ind w:left="3600" w:hanging="3600"/>
      </w:pPr>
      <w:r>
        <w:rPr>
          <w:i/>
        </w:rPr>
        <w:t>15:18</w:t>
      </w:r>
      <w:r>
        <w:t xml:space="preserve"> Louis Springer:</w:t>
        <w:tab/>
        <w:t xml:space="preserve">jooo da ist meine Birne halt Matsch </w:t>
      </w:r>
    </w:p>
    <w:p>
      <w:pPr>
        <w:ind w:left="3600" w:hanging="3600"/>
      </w:pPr>
      <w:r>
        <w:rPr>
          <w:i/>
        </w:rPr>
        <w:t>15:18</w:t>
      </w:r>
      <w:r>
        <w:t xml:space="preserve"> Thomas Sundström:</w:t>
        <w:tab/>
        <w:t xml:space="preserve">pussy kunst entspannt </w:t>
      </w:r>
    </w:p>
    <w:p>
      <w:pPr>
        <w:ind w:left="3600" w:hanging="3600"/>
      </w:pPr>
      <w:r>
        <w:rPr>
          <w:i/>
        </w:rPr>
        <w:t>15:19</w:t>
      </w:r>
      <w:r>
        <w:t xml:space="preserve"> Louis Springer:</w:t>
        <w:tab/>
        <w:t xml:space="preserve">Blödsinn </w:t>
      </w:r>
    </w:p>
    <w:p>
      <w:pPr>
        <w:ind w:left="3600" w:hanging="3600"/>
      </w:pPr>
      <w:r>
        <w:rPr>
          <w:i/>
        </w:rPr>
        <w:t>15:19</w:t>
      </w:r>
      <w:r>
        <w:t xml:space="preserve"> Louis Springer:</w:t>
        <w:tab/>
        <w:t xml:space="preserve">gute Ausstellungen sind sogar ziemlich anstrengend </w:t>
      </w:r>
    </w:p>
    <w:p>
      <w:pPr>
        <w:ind w:left="3600" w:hanging="3600"/>
      </w:pPr>
      <w:r>
        <w:rPr>
          <w:i/>
        </w:rPr>
        <w:t>15:22</w:t>
      </w:r>
      <w:r>
        <w:t xml:space="preserve"> Thomas Sundström:</w:t>
        <w:tab/>
        <w:t xml:space="preserve">pussy. </w:t>
      </w:r>
    </w:p>
    <w:p>
      <w:pPr>
        <w:ind w:left="3600" w:hanging="3600"/>
      </w:pPr>
      <w:r>
        <w:rPr>
          <w:i/>
        </w:rPr>
        <w:t>15:30</w:t>
      </w:r>
      <w:r>
        <w:t xml:space="preserve"> Louis Springer:</w:t>
        <w:tab/>
        <w:t xml:space="preserve">World Press wäre auch cool </w:t>
      </w:r>
    </w:p>
    <w:p>
      <w:pPr>
        <w:ind w:left="3600" w:hanging="3600"/>
      </w:pPr>
      <w:r>
        <w:rPr>
          <w:i/>
        </w:rPr>
        <w:t>15:36</w:t>
      </w:r>
      <w:r>
        <w:t xml:space="preserve"> Patrick Kerschbaumer:</w:t>
        <w:tab/>
        <w:t xml:space="preserve">Was wäre in der Albertina </w:t>
      </w:r>
    </w:p>
    <w:p>
      <w:pPr>
        <w:ind w:left="3600" w:hanging="3600"/>
      </w:pPr>
      <w:r>
        <w:rPr>
          <w:i/>
        </w:rPr>
        <w:t>15:42</w:t>
      </w:r>
      <w:r>
        <w:t xml:space="preserve"> Thomas Sundström:</w:t>
        <w:tab/>
        <w:t xml:space="preserve">pointilismus </w:t>
      </w:r>
    </w:p>
    <w:p>
      <w:pPr>
        <w:jc w:val="center"/>
      </w:pPr>
      <w:r>
        <w:t>18.09.2016</w:t>
      </w:r>
    </w:p>
    <w:p>
      <w:pPr>
        <w:ind w:left="3600" w:hanging="3600"/>
      </w:pPr>
      <w:r>
        <w:rPr>
          <w:i/>
        </w:rPr>
        <w:t>11:59</w:t>
      </w:r>
      <w:r>
        <w:t xml:space="preserve"> Patrick Kerschbaumer:</w:t>
        <w:tab/>
        <w:t xml:space="preserve">Unter der Woche wäre ich dabei </w:t>
      </w:r>
    </w:p>
    <w:p>
      <w:pPr>
        <w:ind w:left="3600" w:hanging="3600"/>
      </w:pPr>
      <w:r>
        <w:rPr>
          <w:i/>
        </w:rPr>
        <w:t>12:13</w:t>
      </w:r>
      <w:r>
        <w:t xml:space="preserve"> Louis Springer:</w:t>
        <w:tab/>
        <w:t xml:space="preserve">Passt mi Abend it is </w:t>
      </w:r>
    </w:p>
    <w:p>
      <w:pPr>
        <w:ind w:left="3600" w:hanging="3600"/>
      </w:pPr>
      <w:r>
        <w:rPr>
          <w:i/>
        </w:rPr>
        <w:t>12:13</w:t>
      </w:r>
      <w:r>
        <w:t xml:space="preserve"> Louis Springer:</w:t>
        <w:tab/>
        <w:t xml:space="preserve">Gehe jetzt westlicht, jem dabei? </w:t>
      </w:r>
    </w:p>
    <w:p>
      <w:pPr>
        <w:ind w:left="3600" w:hanging="3600"/>
      </w:pPr>
      <w:r>
        <w:rPr>
          <w:i/>
        </w:rPr>
        <w:t>12:29</w:t>
      </w:r>
      <w:r>
        <w:t xml:space="preserve"> Thomas Sundström:</w:t>
        <w:tab/>
        <w:t xml:space="preserve">nein </w:t>
      </w:r>
    </w:p>
    <w:p>
      <w:pPr>
        <w:ind w:left="3600" w:hanging="3600"/>
      </w:pPr>
      <w:r>
        <w:rPr>
          <w:i/>
        </w:rPr>
        <w:t>13:10</w:t>
      </w:r>
      <w:r>
        <w:t xml:space="preserve"> Benedikt Gruber:</w:t>
        <w:tab/>
        <w:t xml:space="preserve">Würd heut am Abend in die Fledermaus gehen... Ist wer dabei? </w:t>
      </w:r>
    </w:p>
    <w:p>
      <w:pPr>
        <w:ind w:left="3600" w:hanging="3600"/>
      </w:pPr>
      <w:r>
        <w:rPr>
          <w:i/>
        </w:rPr>
        <w:t>13:11</w:t>
      </w:r>
      <w:r>
        <w:t xml:space="preserve"> Thomas Sundström:</w:t>
        <w:tab/>
        <w:t xml:space="preserve">out leider lernen lernen </w:t>
      </w:r>
    </w:p>
    <w:p>
      <w:pPr>
        <w:ind w:left="3600" w:hanging="3600"/>
      </w:pPr>
      <w:r>
        <w:rPr>
          <w:i/>
        </w:rPr>
        <w:t>13:12</w:t>
      </w:r>
      <w:r>
        <w:t xml:space="preserve"> Louis Springer:</w:t>
        <w:tab/>
        <w:t xml:space="preserve">leider out morgen Arbeit </w:t>
      </w:r>
    </w:p>
    <w:p>
      <w:pPr>
        <w:ind w:left="3600" w:hanging="3600"/>
      </w:pPr>
      <w:r>
        <w:rPr>
          <w:i/>
        </w:rPr>
        <w:t>13:12</w:t>
      </w:r>
      <w:r>
        <w:t xml:space="preserve"> Maximilian Margreiter:</w:t>
        <w:tab/>
        <w:t xml:space="preserve">Lernen lernen lernen </w:t>
      </w:r>
    </w:p>
    <w:p>
      <w:pPr>
        <w:ind w:left="3600" w:hanging="3600"/>
      </w:pPr>
      <w:r>
        <w:rPr>
          <w:i/>
        </w:rPr>
        <w:t>15:09</w:t>
      </w:r>
      <w:r>
        <w:t xml:space="preserve"> Louis Springer:</w:t>
        <w:tab/>
        <w:t xml:space="preserve">Absurd viele fesche Mädchen im Westlicht wtf </w:t>
      </w:r>
    </w:p>
    <w:p>
      <w:pPr>
        <w:ind w:left="3600" w:hanging="3600"/>
      </w:pPr>
      <w:r>
        <w:rPr>
          <w:i/>
        </w:rPr>
        <w:t>15:51</w:t>
      </w:r>
      <w:r>
        <w:t xml:space="preserve"> Benedikt Gruber:</w:t>
        <w:tab/>
        <w:t xml:space="preserve">In der Ausstellung über den Fischer?  Oder was zeigen sie gerade? </w:t>
      </w:r>
    </w:p>
    <w:p>
      <w:pPr>
        <w:ind w:left="3600" w:hanging="3600"/>
      </w:pPr>
      <w:r>
        <w:rPr>
          <w:i/>
        </w:rPr>
        <w:t>15:54</w:t>
      </w:r>
      <w:r>
        <w:t xml:space="preserve"> Thomas Sundström:</w:t>
        <w:tab/>
        <w:t xml:space="preserve">die feschen wollen vllt fischen , den fischer fischen wollen sie wohl nicht. </w:t>
      </w:r>
    </w:p>
    <w:p>
      <w:pPr>
        <w:ind w:left="3600" w:hanging="3600"/>
      </w:pPr>
      <w:r>
        <w:rPr>
          <w:i/>
        </w:rPr>
        <w:t>18:11</w:t>
      </w:r>
      <w:r>
        <w:t xml:space="preserve"> Maximilian Margreiter:</w:t>
        <w:tab/>
        <w:t xml:space="preserve">Und wie war die Ausstellung konnte sie mit den anderen Schönheiten konkurrieren ...habe von jemandem gehört das es ein wenig Tränendrüsenkitsch sein soll ...sollte mans anschauen ? </w:t>
      </w:r>
    </w:p>
    <w:p>
      <w:pPr>
        <w:ind w:left="3600" w:hanging="3600"/>
      </w:pPr>
      <w:r>
        <w:rPr>
          <w:i/>
        </w:rPr>
        <w:t>19:10</w:t>
      </w:r>
      <w:r>
        <w:t xml:space="preserve"> Julian Möhlen:</w:t>
        <w:tab/>
        <w:t xml:space="preserve">@Thommi: Sehr gut! </w:t>
      </w:r>
    </w:p>
    <w:p>
      <w:pPr>
        <w:ind w:left="3600" w:hanging="3600"/>
      </w:pPr>
      <w:r>
        <w:rPr>
          <w:i/>
        </w:rPr>
        <w:t>19:13</w:t>
      </w:r>
      <w:r>
        <w:t xml:space="preserve"> Thomas Sundström:</w:t>
        <w:tab/>
        <w:t xml:space="preserve">ach endlich jemand der es wertschätzt. ich schätze es war es trotzdem wert. </w:t>
      </w:r>
    </w:p>
    <w:p>
      <w:pPr>
        <w:ind w:left="3600" w:hanging="3600"/>
      </w:pPr>
      <w:r>
        <w:rPr>
          <w:i/>
        </w:rPr>
        <w:t>19:15</w:t>
      </w:r>
      <w:r>
        <w:t xml:space="preserve"> Julian Möhlen:</w:t>
        <w:tab/>
        <w:t xml:space="preserve">Hehhe... </w:t>
      </w:r>
    </w:p>
    <w:p>
      <w:pPr>
        <w:ind w:left="3600" w:hanging="3600"/>
      </w:pPr>
      <w:r>
        <w:rPr>
          <w:i/>
        </w:rPr>
        <w:t>19:53</w:t>
      </w:r>
      <w:r>
        <w:t xml:space="preserve"> Louis Springer:</w:t>
        <w:tab/>
        <w:t xml:space="preserve">@ maxl: ja tränendrüsenkitsch triffts gut, man seufzt sehr viel...drückt halt die Stimmung! aber an sich sehr gute Bilder! </w:t>
      </w:r>
    </w:p>
    <w:p>
      <w:pPr>
        <w:ind w:left="3600" w:hanging="3600"/>
      </w:pPr>
      <w:r>
        <w:rPr>
          <w:i/>
        </w:rPr>
        <w:t>19:57</w:t>
      </w:r>
      <w:r>
        <w:t xml:space="preserve"> Louis Springer:</w:t>
        <w:tab/>
        <w:t xml:space="preserve">will den Abend mit gutem Film ausklingen lassen, iwelche Vorschläge? </w:t>
      </w:r>
    </w:p>
    <w:p>
      <w:pPr>
        <w:ind w:left="3600" w:hanging="3600"/>
      </w:pPr>
      <w:r>
        <w:rPr>
          <w:i/>
        </w:rPr>
        <w:t>20:02</w:t>
      </w:r>
      <w:r>
        <w:t xml:space="preserve"> Maximilian Margreiter:</w:t>
        <w:tab/>
        <w:t xml:space="preserve">La grande bellezza ist top </w:t>
      </w:r>
    </w:p>
    <w:p>
      <w:pPr>
        <w:ind w:left="3600" w:hanging="3600"/>
      </w:pPr>
      <w:r>
        <w:rPr>
          <w:i/>
        </w:rPr>
        <w:t>20:03</w:t>
      </w:r>
      <w:r>
        <w:t xml:space="preserve"> Julian Möhlen:</w:t>
        <w:tab/>
        <w:t xml:space="preserve">Toni Erdmann hab ich gesehen und finde ich unterhaltsam. </w:t>
      </w:r>
    </w:p>
    <w:p>
      <w:pPr>
        <w:ind w:left="3600" w:hanging="3600"/>
      </w:pPr>
      <w:r>
        <w:rPr>
          <w:i/>
        </w:rPr>
        <w:t>20:04</w:t>
      </w:r>
      <w:r>
        <w:t xml:space="preserve"> Maximilian Margreiter:</w:t>
        <w:tab/>
        <w:t xml:space="preserve">Der ist ein scheiss Julian du bist absolut geschmacklos </w:t>
      </w:r>
    </w:p>
    <w:p>
      <w:pPr>
        <w:ind w:left="3600" w:hanging="3600"/>
      </w:pPr>
      <w:r>
        <w:rPr>
          <w:i/>
        </w:rPr>
        <w:t>20:04</w:t>
      </w:r>
      <w:r>
        <w:t xml:space="preserve"> Louis Springer:</w:t>
        <w:tab/>
        <w:t xml:space="preserve">Haha </w:t>
      </w:r>
    </w:p>
    <w:p>
      <w:pPr>
        <w:ind w:left="3600" w:hanging="3600"/>
      </w:pPr>
      <w:r>
        <w:rPr>
          <w:i/>
        </w:rPr>
        <w:t>20:05</w:t>
      </w:r>
      <w:r>
        <w:t xml:space="preserve"> Maximilian Margreiter:</w:t>
        <w:tab/>
        <w:t xml:space="preserve">Mustang hat mir in letzter Zeit auch sehr gut gefallen </w:t>
      </w:r>
    </w:p>
    <w:p>
      <w:pPr>
        <w:ind w:left="3600" w:hanging="3600"/>
      </w:pPr>
      <w:r>
        <w:rPr>
          <w:i/>
        </w:rPr>
        <w:t>20:05</w:t>
      </w:r>
      <w:r>
        <w:t xml:space="preserve"> Louis Springer:</w:t>
        <w:tab/>
        <w:t xml:space="preserve">ja einfach irgendwas nettes das so dahinplätschert, schöne Frauen wären auch nice </w:t>
      </w:r>
    </w:p>
    <w:p>
      <w:pPr>
        <w:ind w:left="3600" w:hanging="3600"/>
      </w:pPr>
      <w:r>
        <w:rPr>
          <w:i/>
        </w:rPr>
        <w:t>20:05</w:t>
      </w:r>
      <w:r>
        <w:t xml:space="preserve"> Louis Springer:</w:t>
        <w:tab/>
        <w:t xml:space="preserve">Hauptsache ich find einen guten torrent </w:t>
      </w:r>
    </w:p>
    <w:p>
      <w:pPr>
        <w:ind w:left="3600" w:hanging="3600"/>
      </w:pPr>
      <w:r>
        <w:rPr>
          <w:i/>
        </w:rPr>
        <w:t>20:05</w:t>
      </w:r>
      <w:r>
        <w:t xml:space="preserve"> Thomas Sundström:</w:t>
        <w:tab/>
        <w:t xml:space="preserve">maxis filme sind damit ausgeschieden. </w:t>
      </w:r>
    </w:p>
    <w:p>
      <w:pPr>
        <w:ind w:left="3600" w:hanging="3600"/>
      </w:pPr>
      <w:r>
        <w:rPr>
          <w:i/>
        </w:rPr>
        <w:t>20:05</w:t>
      </w:r>
      <w:r>
        <w:t xml:space="preserve"> Louis Springer:</w:t>
        <w:tab/>
        <w:t xml:space="preserve">lol </w:t>
      </w:r>
    </w:p>
    <w:p>
      <w:pPr>
        <w:ind w:left="3600" w:hanging="3600"/>
      </w:pPr>
      <w:r>
        <w:rPr>
          <w:i/>
        </w:rPr>
        <w:t>20:06</w:t>
      </w:r>
      <w:r>
        <w:t xml:space="preserve"> Maximilian Margreiter:</w:t>
        <w:tab/>
        <w:t xml:space="preserve">Haha </w:t>
      </w:r>
    </w:p>
    <w:p>
      <w:pPr>
        <w:ind w:left="3600" w:hanging="3600"/>
      </w:pPr>
      <w:r>
        <w:rPr>
          <w:i/>
        </w:rPr>
        <w:t>20:06</w:t>
      </w:r>
      <w:r>
        <w:t xml:space="preserve"> Thomas Sundström:</w:t>
        <w:tab/>
        <w:t xml:space="preserve">3 fach übrigens </w:t>
      </w:r>
    </w:p>
    <w:p>
      <w:pPr>
        <w:ind w:left="3600" w:hanging="3600"/>
      </w:pPr>
      <w:r>
        <w:rPr>
          <w:i/>
        </w:rPr>
        <w:t>20:07</w:t>
      </w:r>
      <w:r>
        <w:t xml:space="preserve"> Maximilian Margreiter:</w:t>
        <w:tab/>
        <w:t xml:space="preserve">Naja hübsche Frauen gibt es schon in manchen </w:t>
      </w:r>
    </w:p>
    <w:p>
      <w:pPr>
        <w:ind w:left="3600" w:hanging="3600"/>
      </w:pPr>
      <w:r>
        <w:rPr>
          <w:i/>
        </w:rPr>
        <w:t>20:07</w:t>
      </w:r>
      <w:r>
        <w:t xml:space="preserve"> Thomas Sundström:</w:t>
        <w:tab/>
        <w:t xml:space="preserve">in zwischen a und l </w:t>
      </w:r>
    </w:p>
    <w:p>
      <w:pPr>
        <w:ind w:left="3600" w:hanging="3600"/>
      </w:pPr>
      <w:r>
        <w:rPr>
          <w:i/>
        </w:rPr>
        <w:t>20:07</w:t>
      </w:r>
      <w:r>
        <w:t xml:space="preserve"> Thomas Sundström:</w:t>
        <w:tab/>
        <w:t xml:space="preserve">nicht </w:t>
      </w:r>
    </w:p>
    <w:p>
      <w:pPr>
        <w:ind w:left="3600" w:hanging="3600"/>
      </w:pPr>
      <w:r>
        <w:rPr>
          <w:i/>
        </w:rPr>
        <w:t>20:08</w:t>
      </w:r>
      <w:r>
        <w:t xml:space="preserve"> Thomas Sundström:</w:t>
        <w:tab/>
        <w:t xml:space="preserve">louis schau the neon demon </w:t>
      </w:r>
    </w:p>
    <w:p>
      <w:pPr>
        <w:ind w:left="3600" w:hanging="3600"/>
      </w:pPr>
      <w:r>
        <w:rPr>
          <w:i/>
        </w:rPr>
        <w:t>20:13</w:t>
      </w:r>
      <w:r>
        <w:t xml:space="preserve"> Maximilian Margreiter:</w:t>
        <w:tab/>
        <w:t xml:space="preserve">Ja gute Idee </w:t>
      </w:r>
    </w:p>
    <w:p>
      <w:pPr>
        <w:ind w:left="3600" w:hanging="3600"/>
      </w:pPr>
      <w:r>
        <w:rPr>
          <w:i/>
        </w:rPr>
        <w:t>20:15</w:t>
      </w:r>
      <w:r>
        <w:t xml:space="preserve"> Julian Möhlen:</w:t>
        <w:tab/>
        <w:t xml:space="preserve">Was ist an Toni Erdmann eigentlich falsch? </w:t>
      </w:r>
    </w:p>
    <w:p>
      <w:pPr>
        <w:ind w:left="3600" w:hanging="3600"/>
      </w:pPr>
      <w:r>
        <w:rPr>
          <w:i/>
        </w:rPr>
        <w:t>20:15</w:t>
      </w:r>
      <w:r>
        <w:t xml:space="preserve"> Maximilian Margreiter:</w:t>
        <w:tab/>
        <w:t xml:space="preserve">alles </w:t>
      </w:r>
    </w:p>
    <w:p>
      <w:pPr>
        <w:ind w:left="3600" w:hanging="3600"/>
      </w:pPr>
      <w:r>
        <w:rPr>
          <w:i/>
        </w:rPr>
        <w:t>20:16</w:t>
      </w:r>
      <w:r>
        <w:t xml:space="preserve"> Thomas Sundström:</w:t>
        <w:tab/>
        <w:t xml:space="preserve">er ist von einer regisseurin. #schagallftw </w:t>
      </w:r>
    </w:p>
    <w:p>
      <w:pPr>
        <w:ind w:left="3600" w:hanging="3600"/>
      </w:pPr>
      <w:r>
        <w:rPr>
          <w:i/>
        </w:rPr>
        <w:t>20:17</w:t>
      </w:r>
      <w:r>
        <w:t xml:space="preserve"> Maximilian Margreiter:</w:t>
        <w:tab/>
        <w:t xml:space="preserve">dieser film ist nicht mehr als eine miserable fernsehkomödie und ich weisss bei gott nicht welch kranker geist es geschafft der ganzen welt was anderes einzureden </w:t>
      </w:r>
    </w:p>
    <w:p>
      <w:pPr>
        <w:ind w:left="3600" w:hanging="3600"/>
      </w:pPr>
      <w:r>
        <w:rPr>
          <w:i/>
        </w:rPr>
        <w:t>20:19</w:t>
      </w:r>
      <w:r>
        <w:t xml:space="preserve"> Thomas Sundström:</w:t>
        <w:tab/>
        <w:t xml:space="preserve">klingt ganz nach meinem geschmack. ich werde mir den film sogleich anschaun </w:t>
      </w:r>
    </w:p>
    <w:p>
      <w:pPr>
        <w:ind w:left="3600" w:hanging="3600"/>
      </w:pPr>
      <w:r>
        <w:rPr>
          <w:i/>
        </w:rPr>
        <w:t>20:21</w:t>
      </w:r>
      <w:r>
        <w:t xml:space="preserve"> Maximilian Margreiter:</w:t>
        <w:tab/>
        <w:t xml:space="preserve">alles banausen hier </w:t>
      </w:r>
    </w:p>
    <w:p>
      <w:pPr>
        <w:ind w:left="3600" w:hanging="3600"/>
      </w:pPr>
      <w:r>
        <w:rPr>
          <w:i/>
        </w:rPr>
        <w:t>20:22</w:t>
      </w:r>
      <w:r>
        <w:t xml:space="preserve"> Thomas Sundström:</w:t>
        <w:tab/>
        <w:t xml:space="preserve">denkste ich lern doch die ganze nacht </w:t>
      </w:r>
    </w:p>
    <w:p>
      <w:pPr>
        <w:ind w:left="3600" w:hanging="3600"/>
      </w:pPr>
      <w:r>
        <w:rPr>
          <w:i/>
        </w:rPr>
        <w:t>20:22</w:t>
      </w:r>
      <w:r>
        <w:t xml:space="preserve"> Maximilian Margreiter:</w:t>
        <w:tab/>
        <w:t xml:space="preserve">hha </w:t>
      </w:r>
    </w:p>
    <w:p>
      <w:pPr>
        <w:ind w:left="3600" w:hanging="3600"/>
      </w:pPr>
      <w:r>
        <w:rPr>
          <w:i/>
        </w:rPr>
        <w:t>23:20</w:t>
      </w:r>
      <w:r>
        <w:t xml:space="preserve"> Julian Möhlen:</w:t>
        <w:tab/>
        <w:t xml:space="preserve">Nein, ich finde dem ist wirklich nicht so, Maxi. Die Schauspielerei war ausgezeichnet und für eine Fernsehkomödie war es viel zu bizarr. Auch die filmische Symbolik, die weiche Kamerahaltung, der Humor und die Schönheit sind viel zu überdurchschnittlich. Ich finde auch, dass er von vielen Leuten überbewertet ist, er hat mich nicht zum Denken angeregt, aber ein schlechter Film war es fix nicht. Das Thema ist halt ein bisschen fad. Aber, komm schon, die Szene mit dem bulgarischen Haarkostüm und wie sie sich dann umarmen, ohne dass sein Gesicht jemals gezeigt wird, das war schon schön. Ich musste fast weinen... </w:t>
      </w:r>
    </w:p>
    <w:p>
      <w:pPr>
        <w:ind w:left="3600" w:hanging="3600"/>
      </w:pPr>
      <w:r>
        <w:rPr>
          <w:i/>
        </w:rPr>
        <w:t>23:23</w:t>
      </w:r>
      <w:r>
        <w:t xml:space="preserve"> Thomas Sundström:</w:t>
        <w:tab/>
        <w:t xml:space="preserve">wird hier gleich ein intellektueller hahnenkampf ausgetragen? na großartig. </w:t>
      </w:r>
    </w:p>
    <w:p>
      <w:pPr>
        <w:ind w:left="3600" w:hanging="3600"/>
      </w:pPr>
      <w:r>
        <w:rPr>
          <w:i/>
        </w:rPr>
        <w:t>23:34</w:t>
      </w:r>
      <w:r>
        <w:t xml:space="preserve"> Maximilian Margreiter:</w:t>
        <w:tab/>
        <w:t xml:space="preserve">ja ja julian du hast schon recht meine krtik war polemisch und ungerechfertigt aber so bin ich halt  .... ich finde er is maßlos überbewertet ... wirklich maßlos </w:t>
      </w:r>
    </w:p>
    <w:p>
      <w:pPr>
        <w:jc w:val="center"/>
      </w:pPr>
      <w:r>
        <w:t>19.09.2016</w:t>
      </w:r>
    </w:p>
    <w:p>
      <w:pPr>
        <w:ind w:left="3600" w:hanging="3600"/>
      </w:pPr>
      <w:r>
        <w:rPr>
          <w:i/>
        </w:rPr>
        <w:t>14:02</w:t>
      </w:r>
      <w:r>
        <w:t xml:space="preserve"> Maximilian Margreiter:</w:t>
        <w:tab/>
        <w:t xml:space="preserve">Der kohlmaier hatte völlig recht als er sagte ,dass man 95% aller Menschen ins hirn geschissen hat  und  sobald jemand für eine größere Firma oder den Staat arbeitet steigt dieser Prozentsatz auf 100 #extremmisanrtophheute #allemenschenvölligverblödetmühsamundspiessig#vielleichtliegtesauchanmiraberichglaubenicht </w:t>
      </w:r>
    </w:p>
    <w:p>
      <w:pPr>
        <w:ind w:left="3600" w:hanging="3600"/>
      </w:pPr>
      <w:r>
        <w:rPr>
          <w:i/>
        </w:rPr>
        <w:t>14:03</w:t>
      </w:r>
      <w:r>
        <w:t xml:space="preserve"> Julian Möhlen:</w:t>
        <w:tab/>
        <w:t xml:space="preserve">Tesla -&gt; große Firma </w:t>
      </w:r>
    </w:p>
    <w:p>
      <w:pPr>
        <w:ind w:left="3600" w:hanging="3600"/>
      </w:pPr>
      <w:r>
        <w:rPr>
          <w:i/>
        </w:rPr>
        <w:t>14:03</w:t>
      </w:r>
      <w:r>
        <w:t xml:space="preserve"> Thomas Sundström:</w:t>
        <w:tab/>
        <w:t xml:space="preserve">ahhhhhhh </w:t>
      </w:r>
    </w:p>
    <w:p>
      <w:pPr>
        <w:ind w:left="3600" w:hanging="3600"/>
      </w:pPr>
      <w:r>
        <w:rPr>
          <w:i/>
        </w:rPr>
        <w:t>14:04</w:t>
      </w:r>
      <w:r>
        <w:t xml:space="preserve"> Julian Möhlen:</w:t>
        <w:tab/>
        <w:t xml:space="preserve">Aber der Maxi hat schon recht. Was ist dir denn widerfahren heute? </w:t>
      </w:r>
    </w:p>
    <w:p>
      <w:pPr>
        <w:ind w:left="3600" w:hanging="3600"/>
      </w:pPr>
      <w:r>
        <w:rPr>
          <w:i/>
        </w:rPr>
        <w:t>14:04</w:t>
      </w:r>
      <w:r>
        <w:t xml:space="preserve"> Louis Springer:</w:t>
        <w:tab/>
        <w:t xml:space="preserve">wir werden diese großen Firmen halt besitzen </w:t>
      </w:r>
    </w:p>
    <w:p>
      <w:pPr>
        <w:ind w:left="3600" w:hanging="3600"/>
      </w:pPr>
      <w:r>
        <w:rPr>
          <w:i/>
        </w:rPr>
        <w:t>14:05</w:t>
      </w:r>
      <w:r>
        <w:t xml:space="preserve"> Louis Springer:</w:t>
        <w:tab/>
        <w:t xml:space="preserve">Bi ba bo 1 2 3 </w:t>
      </w:r>
    </w:p>
    <w:p>
      <w:pPr>
        <w:ind w:left="3600" w:hanging="3600"/>
      </w:pPr>
      <w:r>
        <w:rPr>
          <w:i/>
        </w:rPr>
        <w:t>14:05</w:t>
      </w:r>
      <w:r>
        <w:t xml:space="preserve"> Thomas Sundström:</w:t>
        <w:tab/>
        <w:t xml:space="preserve">wir sind st galler </w:t>
      </w:r>
    </w:p>
    <w:p>
      <w:pPr>
        <w:ind w:left="3600" w:hanging="3600"/>
      </w:pPr>
      <w:r>
        <w:rPr>
          <w:i/>
        </w:rPr>
        <w:t>14:05</w:t>
      </w:r>
      <w:r>
        <w:t xml:space="preserve"> Julian Möhlen:</w:t>
        <w:tab/>
        <w:t xml:space="preserve">ÖNB -&gt; Staat </w:t>
      </w:r>
    </w:p>
    <w:p>
      <w:pPr>
        <w:ind w:left="3600" w:hanging="3600"/>
      </w:pPr>
      <w:r>
        <w:rPr>
          <w:i/>
        </w:rPr>
        <w:t>14:06</w:t>
      </w:r>
      <w:r>
        <w:t xml:space="preserve"> Thomas Sundström:</w:t>
        <w:tab/>
        <w:t xml:space="preserve">letat cest moi </w:t>
      </w:r>
    </w:p>
    <w:p>
      <w:pPr>
        <w:ind w:left="3600" w:hanging="3600"/>
      </w:pPr>
      <w:r>
        <w:rPr>
          <w:i/>
        </w:rPr>
        <w:t>14:06</w:t>
      </w:r>
      <w:r>
        <w:t xml:space="preserve"> Julian Möhlen:</w:t>
        <w:tab/>
        <w:t xml:space="preserve">Haha! </w:t>
      </w:r>
    </w:p>
    <w:p>
      <w:pPr>
        <w:ind w:left="3600" w:hanging="3600"/>
      </w:pPr>
      <w:r>
        <w:rPr>
          <w:i/>
        </w:rPr>
        <w:t>14:07</w:t>
      </w:r>
      <w:r>
        <w:t xml:space="preserve"> Maximilian Margreiter:</w:t>
        <w:tab/>
        <w:t xml:space="preserve">Daher stammen also deine Geschmacksverirrungen Julian.... alle waren einfach unnötig mühsam #mitleidbitte </w:t>
      </w:r>
    </w:p>
    <w:p>
      <w:pPr>
        <w:ind w:left="3600" w:hanging="3600"/>
      </w:pPr>
      <w:r>
        <w:rPr>
          <w:i/>
        </w:rPr>
        <w:t>14:07</w:t>
      </w:r>
      <w:r>
        <w:t xml:space="preserve"> Julian Möhlen:</w:t>
        <w:tab/>
        <w:t xml:space="preserve">Hihi </w:t>
      </w:r>
    </w:p>
    <w:p>
      <w:pPr>
        <w:ind w:left="3600" w:hanging="3600"/>
      </w:pPr>
      <w:r>
        <w:rPr>
          <w:i/>
        </w:rPr>
        <w:t>14:07</w:t>
      </w:r>
      <w:r>
        <w:t xml:space="preserve"> Thomas Sundström:</w:t>
        <w:tab/>
        <w:t xml:space="preserve">was arbeitest du denn maxi </w:t>
      </w:r>
    </w:p>
    <w:p>
      <w:pPr>
        <w:ind w:left="3600" w:hanging="3600"/>
      </w:pPr>
      <w:r>
        <w:rPr>
          <w:i/>
        </w:rPr>
        <w:t>14:08</w:t>
      </w:r>
      <w:r>
        <w:t xml:space="preserve"> Maximilian Margreiter:</w:t>
        <w:tab/>
        <w:t xml:space="preserve">Ich und Arbeit das ich nicht lache </w:t>
      </w:r>
    </w:p>
    <w:p>
      <w:pPr>
        <w:ind w:left="3600" w:hanging="3600"/>
      </w:pPr>
      <w:r>
        <w:rPr>
          <w:i/>
        </w:rPr>
        <w:t>14:08</w:t>
      </w:r>
      <w:r>
        <w:t xml:space="preserve"> Thomas Sundström:</w:t>
        <w:tab/>
        <w:t xml:space="preserve">du arbeitest dich wohl ab </w:t>
      </w:r>
    </w:p>
    <w:p>
      <w:pPr>
        <w:ind w:left="3600" w:hanging="3600"/>
      </w:pPr>
      <w:r>
        <w:rPr>
          <w:i/>
        </w:rPr>
        <w:t>14:08</w:t>
      </w:r>
      <w:r>
        <w:t xml:space="preserve"> Thomas Sundström:</w:t>
        <w:tab/>
        <w:t xml:space="preserve">an den arbeitern </w:t>
      </w:r>
    </w:p>
    <w:p>
      <w:pPr>
        <w:ind w:left="3600" w:hanging="3600"/>
      </w:pPr>
      <w:r>
        <w:rPr>
          <w:i/>
        </w:rPr>
        <w:t>14:08</w:t>
      </w:r>
      <w:r>
        <w:t xml:space="preserve"> Thomas Sundström:</w:t>
        <w:tab/>
        <w:t xml:space="preserve">die arbeiten </w:t>
      </w:r>
    </w:p>
    <w:p>
      <w:pPr>
        <w:ind w:left="3600" w:hanging="3600"/>
      </w:pPr>
      <w:r>
        <w:rPr>
          <w:i/>
        </w:rPr>
        <w:t>14:08</w:t>
      </w:r>
      <w:r>
        <w:t xml:space="preserve"> Thomas Sundström:</w:t>
        <w:tab/>
        <w:t xml:space="preserve">während du dich abatbeitest </w:t>
      </w:r>
    </w:p>
    <w:p>
      <w:pPr>
        <w:ind w:left="3600" w:hanging="3600"/>
      </w:pPr>
      <w:r>
        <w:rPr>
          <w:i/>
        </w:rPr>
        <w:t>14:10</w:t>
      </w:r>
      <w:r>
        <w:t xml:space="preserve"> Maximilian Margreiter:</w:t>
        <w:tab/>
        <w:t xml:space="preserve">Sie sind das letzte Herr Sundström das allerletzte </w:t>
      </w:r>
    </w:p>
    <w:p>
      <w:pPr>
        <w:ind w:left="3600" w:hanging="3600"/>
      </w:pPr>
      <w:r>
        <w:rPr>
          <w:i/>
        </w:rPr>
        <w:t>14:10</w:t>
      </w:r>
      <w:r>
        <w:t xml:space="preserve"> Louis Springer:</w:t>
        <w:tab/>
        <w:t xml:space="preserve">zum verzweifeln </w:t>
      </w:r>
    </w:p>
    <w:p>
      <w:pPr>
        <w:ind w:left="3600" w:hanging="3600"/>
      </w:pPr>
      <w:r>
        <w:rPr>
          <w:i/>
        </w:rPr>
        <w:t>14:12</w:t>
      </w:r>
      <w:r>
        <w:t xml:space="preserve"> Louis Springer:</w:t>
        <w:tab/>
        <w:t xml:space="preserve">"Gott warum strafst du uns so, lass seine Witze doch gefälligst besser werden" </w:t>
      </w:r>
    </w:p>
    <w:p>
      <w:pPr>
        <w:ind w:left="3600" w:hanging="3600"/>
      </w:pPr>
      <w:r>
        <w:rPr>
          <w:i/>
        </w:rPr>
        <w:t>14:12</w:t>
      </w:r>
      <w:r>
        <w:t xml:space="preserve"> Thomas Sundström:</w:t>
        <w:tab/>
        <w:t xml:space="preserve">das ist lyrik. </w:t>
      </w:r>
    </w:p>
    <w:p>
      <w:pPr>
        <w:ind w:left="3600" w:hanging="3600"/>
      </w:pPr>
      <w:r>
        <w:rPr>
          <w:i/>
        </w:rPr>
        <w:t>14:13</w:t>
      </w:r>
      <w:r>
        <w:t xml:space="preserve"> Maximilian Margreiter:</w:t>
        <w:tab/>
        <w:t xml:space="preserve">Rilke wirst du keiner mehr </w:t>
      </w:r>
    </w:p>
    <w:p>
      <w:pPr>
        <w:ind w:left="3600" w:hanging="3600"/>
      </w:pPr>
      <w:r>
        <w:rPr>
          <w:i/>
        </w:rPr>
        <w:t>14:22</w:t>
      </w:r>
      <w:r>
        <w:t xml:space="preserve"> Thomas Sundström:</w:t>
        <w:tab/>
        <w:t xml:space="preserve">jetzt fühl ich mich ganz leer </w:t>
      </w:r>
    </w:p>
    <w:p>
      <w:pPr>
        <w:ind w:left="3600" w:hanging="3600"/>
      </w:pPr>
      <w:r>
        <w:rPr>
          <w:i/>
        </w:rPr>
        <w:t>14:32</w:t>
      </w:r>
      <w:r>
        <w:t xml:space="preserve"> Max Lassmann:</w:t>
        <w:tab/>
        <w:t xml:space="preserve">Maxi was machst du? 😄 </w:t>
      </w:r>
    </w:p>
    <w:p>
      <w:pPr>
        <w:ind w:left="3600" w:hanging="3600"/>
      </w:pPr>
      <w:r>
        <w:rPr>
          <w:i/>
        </w:rPr>
        <w:t>20:01</w:t>
      </w:r>
      <w:r>
        <w:t xml:space="preserve"> Emil Paiker:</w:t>
        <w:tab/>
        <w:t xml:space="preserve">2016-09-19-PHOTO-00001978.jpg &lt;‎attached&gt; </w:t>
      </w:r>
    </w:p>
    <w:p>
      <w:pPr>
        <w:ind w:left="3600" w:hanging="3600"/>
      </w:pPr>
      <w:r>
        <w:rPr>
          <w:i/>
        </w:rPr>
        <w:t>20:42</w:t>
      </w:r>
      <w:r>
        <w:t xml:space="preserve"> Konstantin Rieger:</w:t>
        <w:tab/>
        <w:t xml:space="preserve">Extrem dubioses bild😂 </w:t>
      </w:r>
    </w:p>
    <w:p>
      <w:pPr>
        <w:ind w:left="3600" w:hanging="3600"/>
      </w:pPr>
      <w:r>
        <w:rPr>
          <w:i/>
        </w:rPr>
        <w:t>21:45</w:t>
      </w:r>
      <w:r>
        <w:t xml:space="preserve"> Louis Springer:</w:t>
        <w:tab/>
        <w:t xml:space="preserve">Hahahaha "wie schreibt man das?" </w:t>
      </w:r>
    </w:p>
    <w:p>
      <w:pPr>
        <w:ind w:left="3600" w:hanging="3600"/>
      </w:pPr>
      <w:r>
        <w:rPr>
          <w:i/>
        </w:rPr>
        <w:t>21:45</w:t>
      </w:r>
      <w:r>
        <w:t xml:space="preserve"> Louis Springer:</w:t>
        <w:tab/>
        <w:t xml:space="preserve">Nur gut </w:t>
      </w:r>
    </w:p>
    <w:p>
      <w:pPr>
        <w:ind w:left="3600" w:hanging="3600"/>
      </w:pPr>
      <w:r>
        <w:rPr>
          <w:i/>
        </w:rPr>
        <w:t>22:52</w:t>
      </w:r>
      <w:r>
        <w:t xml:space="preserve"> Benni Gröhs:</w:t>
        <w:tab/>
        <w:t xml:space="preserve">Leiwand! Vegas? </w:t>
      </w:r>
    </w:p>
    <w:p>
      <w:pPr>
        <w:jc w:val="center"/>
      </w:pPr>
      <w:r>
        <w:t>20.09.2016</w:t>
      </w:r>
    </w:p>
    <w:p>
      <w:pPr>
        <w:ind w:left="3600" w:hanging="3600"/>
      </w:pPr>
      <w:r>
        <w:rPr>
          <w:i/>
        </w:rPr>
        <w:t>05:37</w:t>
      </w:r>
      <w:r>
        <w:t xml:space="preserve"> Emil Paiker:</w:t>
        <w:tab/>
        <w:t xml:space="preserve">Ja ist Vegas die dons haben abgeräumt 🙏 </w:t>
      </w:r>
    </w:p>
    <w:p>
      <w:pPr>
        <w:ind w:left="3600" w:hanging="3600"/>
      </w:pPr>
      <w:r>
        <w:rPr>
          <w:i/>
        </w:rPr>
        <w:t>08:28</w:t>
      </w:r>
      <w:r>
        <w:t xml:space="preserve"> Julian Möhlen:</w:t>
        <w:tab/>
        <w:t xml:space="preserve">Haha! Der Urlaub ist jetzt voll finanziert? </w:t>
      </w:r>
    </w:p>
    <w:p>
      <w:pPr>
        <w:ind w:left="3600" w:hanging="3600"/>
      </w:pPr>
      <w:r>
        <w:rPr>
          <w:i/>
        </w:rPr>
        <w:t>08:33</w:t>
      </w:r>
      <w:r>
        <w:t xml:space="preserve"> Emil Paiker:</w:t>
        <w:tab/>
        <w:t xml:space="preserve">Nein es wird einfach bisschen mehr gegönnt haha </w:t>
      </w:r>
    </w:p>
    <w:p>
      <w:pPr>
        <w:ind w:left="3600" w:hanging="3600"/>
      </w:pPr>
      <w:r>
        <w:rPr>
          <w:i/>
        </w:rPr>
        <w:t>08:59</w:t>
      </w:r>
      <w:r>
        <w:t xml:space="preserve"> Louis Springer:</w:t>
        <w:tab/>
        <w:t xml:space="preserve">🤔 </w:t>
      </w:r>
    </w:p>
    <w:p>
      <w:pPr>
        <w:ind w:left="3600" w:hanging="3600"/>
      </w:pPr>
      <w:r>
        <w:rPr>
          <w:i/>
        </w:rPr>
        <w:t>08:59</w:t>
      </w:r>
      <w:r>
        <w:t xml:space="preserve"> Louis Springer:</w:t>
        <w:tab/>
        <w:t xml:space="preserve">😏😏😏 </w:t>
      </w:r>
    </w:p>
    <w:p>
      <w:pPr>
        <w:ind w:left="3600" w:hanging="3600"/>
      </w:pPr>
      <w:r>
        <w:rPr>
          <w:i/>
        </w:rPr>
        <w:t>09:00</w:t>
      </w:r>
      <w:r>
        <w:t xml:space="preserve"> Maximilian Margreiter:</w:t>
        <w:tab/>
        <w:t xml:space="preserve">#scheissteuerhiertrotzdemgönnen #immergönnen #neverskiplegday </w:t>
      </w:r>
    </w:p>
    <w:p>
      <w:pPr>
        <w:jc w:val="center"/>
      </w:pPr>
      <w:r>
        <w:t>21.09.2016</w:t>
      </w:r>
    </w:p>
    <w:p>
      <w:pPr>
        <w:ind w:left="3600" w:hanging="3600"/>
      </w:pPr>
      <w:r>
        <w:rPr>
          <w:i/>
        </w:rPr>
        <w:t>13:27</w:t>
      </w:r>
      <w:r>
        <w:t xml:space="preserve"> Louis Springer:</w:t>
        <w:tab/>
        <w:t xml:space="preserve">Tp 18:30 Albertina? </w:t>
      </w:r>
    </w:p>
    <w:p>
      <w:pPr>
        <w:ind w:left="3600" w:hanging="3600"/>
      </w:pPr>
      <w:r>
        <w:rPr>
          <w:i/>
        </w:rPr>
        <w:t>13:27</w:t>
      </w:r>
      <w:r>
        <w:t xml:space="preserve"> Thomas Sundström:</w:t>
        <w:tab/>
        <w:t xml:space="preserve">jap </w:t>
      </w:r>
    </w:p>
    <w:p>
      <w:pPr>
        <w:ind w:left="3600" w:hanging="3600"/>
      </w:pPr>
      <w:r>
        <w:rPr>
          <w:i/>
        </w:rPr>
        <w:t>13:45</w:t>
      </w:r>
      <w:r>
        <w:t xml:space="preserve"> Maximilian Margreiter:</w:t>
        <w:tab/>
        <w:t xml:space="preserve">Ok </w:t>
      </w:r>
    </w:p>
    <w:p>
      <w:pPr>
        <w:ind w:left="3600" w:hanging="3600"/>
      </w:pPr>
      <w:r>
        <w:rPr>
          <w:i/>
        </w:rPr>
        <w:t>17:56</w:t>
      </w:r>
      <w:r>
        <w:t xml:space="preserve"> Maximilian Margreiter:</w:t>
        <w:tab/>
        <w:t xml:space="preserve">Ist das jetzt fix </w:t>
      </w:r>
    </w:p>
    <w:p>
      <w:pPr>
        <w:ind w:left="3600" w:hanging="3600"/>
      </w:pPr>
      <w:r>
        <w:rPr>
          <w:i/>
        </w:rPr>
        <w:t>17:56</w:t>
      </w:r>
      <w:r>
        <w:t xml:space="preserve"> Maximilian Margreiter:</w:t>
        <w:tab/>
        <w:t xml:space="preserve">? </w:t>
      </w:r>
    </w:p>
    <w:p>
      <w:pPr>
        <w:ind w:left="3600" w:hanging="3600"/>
      </w:pPr>
      <w:r>
        <w:rPr>
          <w:i/>
        </w:rPr>
        <w:t>17:56</w:t>
      </w:r>
      <w:r>
        <w:t xml:space="preserve"> Maximilian Margreiter:</w:t>
        <w:tab/>
        <w:t xml:space="preserve">Handy gleich leer </w:t>
      </w:r>
    </w:p>
    <w:p>
      <w:pPr>
        <w:ind w:left="3600" w:hanging="3600"/>
      </w:pPr>
      <w:r>
        <w:rPr>
          <w:i/>
        </w:rPr>
        <w:t>17:59</w:t>
      </w:r>
      <w:r>
        <w:t xml:space="preserve"> Julian Möhlen:</w:t>
        <w:tab/>
        <w:t xml:space="preserve">Out. </w:t>
      </w:r>
    </w:p>
    <w:p>
      <w:pPr>
        <w:ind w:left="3600" w:hanging="3600"/>
      </w:pPr>
      <w:r>
        <w:rPr>
          <w:i/>
        </w:rPr>
        <w:t>17:59</w:t>
      </w:r>
      <w:r>
        <w:t xml:space="preserve"> Maximilian Margreiter:</w:t>
        <w:tab/>
        <w:t xml:space="preserve">Langweilig </w:t>
      </w:r>
    </w:p>
    <w:p>
      <w:pPr>
        <w:ind w:left="3600" w:hanging="3600"/>
      </w:pPr>
      <w:r>
        <w:rPr>
          <w:i/>
        </w:rPr>
        <w:t>18:01</w:t>
      </w:r>
      <w:r>
        <w:t xml:space="preserve"> Thomas Sundström:</w:t>
        <w:tab/>
        <w:t xml:space="preserve">na sicher </w:t>
      </w:r>
    </w:p>
    <w:p>
      <w:pPr>
        <w:ind w:left="3600" w:hanging="3600"/>
      </w:pPr>
      <w:r>
        <w:rPr>
          <w:i/>
        </w:rPr>
        <w:t>18:02</w:t>
      </w:r>
      <w:r>
        <w:t xml:space="preserve"> Thomas Sundström:</w:t>
        <w:tab/>
        <w:t xml:space="preserve">brauche ja pause vom lernen (bilderumhängen) </w:t>
      </w:r>
    </w:p>
    <w:p>
      <w:pPr>
        <w:ind w:left="3600" w:hanging="3600"/>
      </w:pPr>
      <w:r>
        <w:rPr>
          <w:i/>
        </w:rPr>
        <w:t>18:02</w:t>
      </w:r>
      <w:r>
        <w:t xml:space="preserve"> Maximilian Margreiter:</w:t>
        <w:tab/>
        <w:t xml:space="preserve">Haha </w:t>
      </w:r>
    </w:p>
    <w:p>
      <w:pPr>
        <w:ind w:left="3600" w:hanging="3600"/>
      </w:pPr>
      <w:r>
        <w:rPr>
          <w:i/>
        </w:rPr>
        <w:t>18:04</w:t>
      </w:r>
      <w:r>
        <w:t xml:space="preserve"> Thomas Sundström:</w:t>
        <w:tab/>
        <w:t xml:space="preserve">ich hoffe es kommt keiner mehr, es wird ja immer teurer </w:t>
      </w:r>
    </w:p>
    <w:p>
      <w:pPr>
        <w:ind w:left="3600" w:hanging="3600"/>
      </w:pPr>
      <w:r>
        <w:rPr>
          <w:i/>
        </w:rPr>
        <w:t>18:04</w:t>
      </w:r>
      <w:r>
        <w:t xml:space="preserve"> Julian Möhlen:</w:t>
        <w:tab/>
        <w:t xml:space="preserve">Haha! </w:t>
      </w:r>
    </w:p>
    <w:p>
      <w:pPr>
        <w:ind w:left="3600" w:hanging="3600"/>
      </w:pPr>
      <w:r>
        <w:rPr>
          <w:i/>
        </w:rPr>
        <w:t>18:04</w:t>
      </w:r>
      <w:r>
        <w:t xml:space="preserve"> Julian Möhlen:</w:t>
        <w:tab/>
        <w:t xml:space="preserve">Keine Sorge ich bin beim Altschotten Heurigen. </w:t>
      </w:r>
    </w:p>
    <w:p>
      <w:pPr>
        <w:ind w:left="3600" w:hanging="3600"/>
      </w:pPr>
      <w:r>
        <w:rPr>
          <w:i/>
        </w:rPr>
        <w:t>18:04</w:t>
      </w:r>
      <w:r>
        <w:t xml:space="preserve"> Julian Möhlen:</w:t>
        <w:tab/>
        <w:t xml:space="preserve">Networking. </w:t>
      </w:r>
    </w:p>
    <w:p>
      <w:pPr>
        <w:ind w:left="3600" w:hanging="3600"/>
      </w:pPr>
      <w:r>
        <w:rPr>
          <w:i/>
        </w:rPr>
        <w:t>18:04</w:t>
      </w:r>
      <w:r>
        <w:t xml:space="preserve"> Thomas Sundström:</w:t>
        <w:tab/>
        <w:t xml:space="preserve">wo is der </w:t>
      </w:r>
    </w:p>
    <w:p>
      <w:pPr>
        <w:ind w:left="3600" w:hanging="3600"/>
      </w:pPr>
      <w:r>
        <w:rPr>
          <w:i/>
        </w:rPr>
        <w:t>18:05</w:t>
      </w:r>
      <w:r>
        <w:t xml:space="preserve"> Thomas Sundström:</w:t>
        <w:tab/>
        <w:t xml:space="preserve">habe verpasst </w:t>
      </w:r>
    </w:p>
    <w:p>
      <w:pPr>
        <w:ind w:left="3600" w:hanging="3600"/>
      </w:pPr>
      <w:r>
        <w:rPr>
          <w:i/>
        </w:rPr>
        <w:t>18:05</w:t>
      </w:r>
      <w:r>
        <w:t xml:space="preserve"> Maximilian Margreiter:</w:t>
        <w:tab/>
        <w:t xml:space="preserve">Kotzbrocken </w:t>
      </w:r>
    </w:p>
    <w:p>
      <w:pPr>
        <w:ind w:left="3600" w:hanging="3600"/>
      </w:pPr>
      <w:r>
        <w:rPr>
          <w:i/>
        </w:rPr>
        <w:t>18:05</w:t>
      </w:r>
      <w:r>
        <w:t xml:space="preserve"> Julian Möhlen:</w:t>
        <w:tab/>
        <w:t xml:space="preserve">In Grinzng </w:t>
      </w:r>
    </w:p>
    <w:p>
      <w:pPr>
        <w:ind w:left="3600" w:hanging="3600"/>
      </w:pPr>
      <w:r>
        <w:rPr>
          <w:i/>
        </w:rPr>
        <w:t>18:05</w:t>
      </w:r>
      <w:r>
        <w:t xml:space="preserve"> Thomas Sundström:</w:t>
        <w:tab/>
        <w:t xml:space="preserve">funktionär nicht dabei </w:t>
      </w:r>
    </w:p>
    <w:p>
      <w:pPr>
        <w:ind w:left="3600" w:hanging="3600"/>
      </w:pPr>
      <w:r>
        <w:rPr>
          <w:i/>
        </w:rPr>
        <w:t>18:05</w:t>
      </w:r>
      <w:r>
        <w:t xml:space="preserve"> Julian Möhlen:</w:t>
        <w:tab/>
        <w:t xml:space="preserve">Gnsjjr </w:t>
      </w:r>
    </w:p>
    <w:p>
      <w:pPr>
        <w:ind w:left="3600" w:hanging="3600"/>
      </w:pPr>
      <w:r>
        <w:rPr>
          <w:i/>
        </w:rPr>
        <w:t>18:05</w:t>
      </w:r>
      <w:r>
        <w:t xml:space="preserve"> Thomas Sundström:</w:t>
        <w:tab/>
        <w:t xml:space="preserve">wer is dort </w:t>
      </w:r>
    </w:p>
    <w:p>
      <w:pPr>
        <w:ind w:left="3600" w:hanging="3600"/>
      </w:pPr>
      <w:r>
        <w:rPr>
          <w:i/>
        </w:rPr>
        <w:t>18:05</w:t>
      </w:r>
      <w:r>
        <w:t xml:space="preserve"> Julian Möhlen:</w:t>
        <w:tab/>
        <w:t xml:space="preserve">Gsba </w:t>
      </w:r>
    </w:p>
    <w:p>
      <w:pPr>
        <w:ind w:left="3600" w:hanging="3600"/>
      </w:pPr>
      <w:r>
        <w:rPr>
          <w:i/>
        </w:rPr>
        <w:t>18:05</w:t>
      </w:r>
      <w:r>
        <w:t xml:space="preserve"> Julian Möhlen:</w:t>
        <w:tab/>
        <w:t xml:space="preserve">Rrrggg </w:t>
      </w:r>
    </w:p>
    <w:p>
      <w:pPr>
        <w:ind w:left="3600" w:hanging="3600"/>
      </w:pPr>
      <w:r>
        <w:rPr>
          <w:i/>
        </w:rPr>
        <w:t>18:05</w:t>
      </w:r>
      <w:r>
        <w:t xml:space="preserve"> Julian Möhlen:</w:t>
        <w:tab/>
        <w:t xml:space="preserve">Inz </w:t>
      </w:r>
    </w:p>
    <w:p>
      <w:pPr>
        <w:ind w:left="3600" w:hanging="3600"/>
      </w:pPr>
      <w:r>
        <w:rPr>
          <w:i/>
        </w:rPr>
        <w:t>18:05</w:t>
      </w:r>
      <w:r>
        <w:t xml:space="preserve"> Julian Möhlen:</w:t>
        <w:tab/>
        <w:t xml:space="preserve">Ih </w:t>
      </w:r>
    </w:p>
    <w:p>
      <w:pPr>
        <w:ind w:left="3600" w:hanging="3600"/>
      </w:pPr>
      <w:r>
        <w:rPr>
          <w:i/>
        </w:rPr>
        <w:t>18:05</w:t>
      </w:r>
      <w:r>
        <w:t xml:space="preserve"> Julian Möhlen:</w:t>
        <w:tab/>
        <w:t xml:space="preserve">Ih </w:t>
      </w:r>
    </w:p>
    <w:p>
      <w:pPr>
        <w:ind w:left="3600" w:hanging="3600"/>
      </w:pPr>
      <w:r>
        <w:rPr>
          <w:i/>
        </w:rPr>
        <w:t>18:05</w:t>
      </w:r>
      <w:r>
        <w:t xml:space="preserve"> Louis Springer:</w:t>
        <w:tab/>
        <w:t xml:space="preserve">bin pünktlich da </w:t>
      </w:r>
    </w:p>
    <w:p>
      <w:pPr>
        <w:ind w:left="3600" w:hanging="3600"/>
      </w:pPr>
      <w:r>
        <w:rPr>
          <w:i/>
        </w:rPr>
        <w:t>18:05</w:t>
      </w:r>
      <w:r>
        <w:t xml:space="preserve"> Thomas Sundström:</w:t>
        <w:tab/>
        <w:t xml:space="preserve">spinnsr? </w:t>
      </w:r>
    </w:p>
    <w:p>
      <w:pPr>
        <w:ind w:left="3600" w:hanging="3600"/>
      </w:pPr>
      <w:r>
        <w:rPr>
          <w:i/>
        </w:rPr>
        <w:t>18:05</w:t>
      </w:r>
      <w:r>
        <w:t xml:space="preserve"> Maximilian Margreiter:</w:t>
        <w:tab/>
        <w:t xml:space="preserve">Ganz ruhig Julian </w:t>
      </w:r>
    </w:p>
    <w:p>
      <w:pPr>
        <w:ind w:left="3600" w:hanging="3600"/>
      </w:pPr>
      <w:r>
        <w:rPr>
          <w:i/>
        </w:rPr>
        <w:t>18:05</w:t>
      </w:r>
      <w:r>
        <w:t xml:space="preserve"> Julian Möhlen:</w:t>
        <w:tab/>
        <w:t xml:space="preserve">G </w:t>
      </w:r>
    </w:p>
    <w:p>
      <w:pPr>
        <w:ind w:left="3600" w:hanging="3600"/>
      </w:pPr>
      <w:r>
        <w:rPr>
          <w:i/>
        </w:rPr>
        <w:t>18:05</w:t>
      </w:r>
      <w:r>
        <w:t xml:space="preserve"> Julian Möhlen:</w:t>
        <w:tab/>
        <w:t xml:space="preserve">Fuck </w:t>
      </w:r>
    </w:p>
    <w:p>
      <w:pPr>
        <w:ind w:left="3600" w:hanging="3600"/>
      </w:pPr>
      <w:r>
        <w:rPr>
          <w:i/>
        </w:rPr>
        <w:t>18:06</w:t>
      </w:r>
      <w:r>
        <w:t xml:space="preserve"> Julian Möhlen:</w:t>
        <w:tab/>
        <w:t xml:space="preserve">Grinzing </w:t>
      </w:r>
    </w:p>
    <w:p>
      <w:pPr>
        <w:ind w:left="3600" w:hanging="3600"/>
      </w:pPr>
      <w:r>
        <w:rPr>
          <w:i/>
        </w:rPr>
        <w:t>18:06</w:t>
      </w:r>
      <w:r>
        <w:t xml:space="preserve"> Maximilian Margreiter:</w:t>
        <w:tab/>
        <w:t xml:space="preserve">Ich nicht 1840 </w:t>
      </w:r>
    </w:p>
    <w:p>
      <w:pPr>
        <w:ind w:left="3600" w:hanging="3600"/>
      </w:pPr>
      <w:r>
        <w:rPr>
          <w:i/>
        </w:rPr>
        <w:t>18:06</w:t>
      </w:r>
      <w:r>
        <w:t xml:space="preserve"> Thomas Sundström:</w:t>
        <w:tab/>
        <w:t xml:space="preserve">is dort wer den ich kenn </w:t>
      </w:r>
    </w:p>
    <w:p>
      <w:pPr>
        <w:ind w:left="3600" w:hanging="3600"/>
      </w:pPr>
      <w:r>
        <w:rPr>
          <w:i/>
        </w:rPr>
        <w:t>18:06</w:t>
      </w:r>
      <w:r>
        <w:t xml:space="preserve"> Thomas Sundström:</w:t>
        <w:tab/>
        <w:t xml:space="preserve">easy auch 1840 </w:t>
      </w:r>
    </w:p>
    <w:p>
      <w:pPr>
        <w:ind w:left="3600" w:hanging="3600"/>
      </w:pPr>
      <w:r>
        <w:rPr>
          <w:i/>
        </w:rPr>
        <w:t>18:06</w:t>
      </w:r>
      <w:r>
        <w:t xml:space="preserve"> Thomas Sundström:</w:t>
        <w:tab/>
        <w:t xml:space="preserve">louis kann sich ja schon eine karte kaufen ;) </w:t>
      </w:r>
    </w:p>
    <w:p>
      <w:pPr>
        <w:ind w:left="3600" w:hanging="3600"/>
      </w:pPr>
      <w:r>
        <w:rPr>
          <w:i/>
        </w:rPr>
        <w:t>18:06</w:t>
      </w:r>
      <w:r>
        <w:t xml:space="preserve"> Julian Möhlen:</w:t>
        <w:tab/>
        <w:t xml:space="preserve">Ich weiß nicht. Ich bin dort um mit dem Vorstand über das Tesla Event zu plaudern </w:t>
      </w:r>
    </w:p>
    <w:p>
      <w:pPr>
        <w:ind w:left="3600" w:hanging="3600"/>
      </w:pPr>
      <w:r>
        <w:rPr>
          <w:i/>
        </w:rPr>
        <w:t>18:13</w:t>
      </w:r>
      <w:r>
        <w:t xml:space="preserve"> Louis Springer:</w:t>
        <w:tab/>
        <w:t xml:space="preserve">Ich werd mir Würstl gönnen </w:t>
      </w:r>
    </w:p>
    <w:p>
      <w:pPr>
        <w:ind w:left="3600" w:hanging="3600"/>
      </w:pPr>
      <w:r>
        <w:rPr>
          <w:i/>
        </w:rPr>
        <w:t>18:14</w:t>
      </w:r>
      <w:r>
        <w:t xml:space="preserve"> Thomas Sundström:</w:t>
        <w:tab/>
        <w:t xml:space="preserve">hab ich schon erwähnt dass wegen eines todesfalls in china gerade eine klage bezüglich eures autopiloten anhängig ist? </w:t>
      </w:r>
    </w:p>
    <w:p>
      <w:pPr>
        <w:ind w:left="3600" w:hanging="3600"/>
      </w:pPr>
      <w:r>
        <w:rPr>
          <w:i/>
        </w:rPr>
        <w:t>18:15</w:t>
      </w:r>
      <w:r>
        <w:t xml:space="preserve"> Thomas Sundström:</w:t>
        <w:tab/>
        <w:t xml:space="preserve">tesla scheint wohl einen entwicklungshänger zu haben </w:t>
      </w:r>
    </w:p>
    <w:p>
      <w:pPr>
        <w:ind w:left="3600" w:hanging="3600"/>
      </w:pPr>
      <w:r>
        <w:rPr>
          <w:i/>
        </w:rPr>
        <w:t>18:15</w:t>
      </w:r>
      <w:r>
        <w:t xml:space="preserve"> Thomas Sundström:</w:t>
        <w:tab/>
        <w:t xml:space="preserve">vllt können sie sich bald aufhängen </w:t>
      </w:r>
    </w:p>
    <w:p>
      <w:pPr>
        <w:ind w:left="3600" w:hanging="3600"/>
      </w:pPr>
      <w:r>
        <w:rPr>
          <w:i/>
        </w:rPr>
        <w:t>18:16</w:t>
      </w:r>
      <w:r>
        <w:t xml:space="preserve"> Thomas Sundström:</w:t>
        <w:tab/>
        <w:t xml:space="preserve">wenn sich noch weiter an die klage anhängen </w:t>
      </w:r>
    </w:p>
    <w:p>
      <w:pPr>
        <w:ind w:left="3600" w:hanging="3600"/>
      </w:pPr>
      <w:r>
        <w:rPr>
          <w:i/>
        </w:rPr>
        <w:t>18:16</w:t>
      </w:r>
      <w:r>
        <w:t xml:space="preserve"> Thomas Sundström:</w:t>
        <w:tab/>
        <w:t xml:space="preserve">fuck zweimal anhängen-&gt; versagt. </w:t>
      </w:r>
    </w:p>
    <w:p>
      <w:pPr>
        <w:ind w:left="3600" w:hanging="3600"/>
      </w:pPr>
      <w:r>
        <w:rPr>
          <w:i/>
        </w:rPr>
        <w:t>18:17</w:t>
      </w:r>
      <w:r>
        <w:t xml:space="preserve"> Maximilian Margreiter:</w:t>
        <w:tab/>
        <w:t xml:space="preserve">Du bist das Letzte </w:t>
      </w:r>
    </w:p>
    <w:p>
      <w:pPr>
        <w:ind w:left="3600" w:hanging="3600"/>
      </w:pPr>
      <w:r>
        <w:rPr>
          <w:i/>
        </w:rPr>
        <w:t>18:37</w:t>
      </w:r>
      <w:r>
        <w:t xml:space="preserve"> Julian Möhlen:</w:t>
        <w:tab/>
        <w:t xml:space="preserve">Haha! </w:t>
      </w:r>
    </w:p>
    <w:p>
      <w:pPr>
        <w:ind w:left="3600" w:hanging="3600"/>
      </w:pPr>
      <w:r>
        <w:rPr>
          <w:i/>
        </w:rPr>
        <w:t>18:39</w:t>
      </w:r>
      <w:r>
        <w:t xml:space="preserve"> Julian Möhlen:</w:t>
        <w:tab/>
        <w:t xml:space="preserve">Eine Kommission in D soll die rechtliche Grundlage für autonomes Fahren in der Zukunft vorbereiten - für einen Gesetzesentwurf. Und die Grundlage ist wohl, dass im Sach- oder Personenschadensfall das Entwicklerunternehmen haftet. </w:t>
      </w:r>
    </w:p>
    <w:p>
      <w:pPr>
        <w:ind w:left="3600" w:hanging="3600"/>
      </w:pPr>
      <w:r>
        <w:rPr>
          <w:i/>
        </w:rPr>
        <w:t>18:43</w:t>
      </w:r>
      <w:r>
        <w:t xml:space="preserve"> Thomas Sundström:</w:t>
        <w:tab/>
        <w:t xml:space="preserve">wo sind herrschaften </w:t>
      </w:r>
    </w:p>
    <w:p>
      <w:pPr>
        <w:ind w:left="3600" w:hanging="3600"/>
      </w:pPr>
      <w:r>
        <w:rPr>
          <w:i/>
        </w:rPr>
        <w:t>21:57</w:t>
      </w:r>
      <w:r>
        <w:t xml:space="preserve"> Alexander Würz:</w:t>
        <w:tab/>
        <w:t xml:space="preserve">USA </w:t>
      </w:r>
    </w:p>
    <w:p>
      <w:pPr>
        <w:ind w:left="3600" w:hanging="3600"/>
      </w:pPr>
      <w:r>
        <w:rPr>
          <w:i/>
        </w:rPr>
        <w:t>21:57</w:t>
      </w:r>
      <w:r>
        <w:t xml:space="preserve"> Alexander Würz:</w:t>
        <w:tab/>
        <w:t xml:space="preserve">Du? </w:t>
      </w:r>
    </w:p>
    <w:p>
      <w:pPr>
        <w:ind w:left="3600" w:hanging="3600"/>
      </w:pPr>
      <w:r>
        <w:rPr>
          <w:i/>
        </w:rPr>
        <w:t>22:02</w:t>
      </w:r>
      <w:r>
        <w:t xml:space="preserve"> Konstantin Rieger:</w:t>
        <w:tab/>
        <w:t xml:space="preserve">Francesco </w:t>
      </w:r>
    </w:p>
    <w:p>
      <w:pPr>
        <w:jc w:val="center"/>
      </w:pPr>
      <w:r>
        <w:t>23.09.2016</w:t>
      </w:r>
    </w:p>
    <w:p>
      <w:pPr>
        <w:ind w:left="3600" w:hanging="3600"/>
      </w:pPr>
      <w:r>
        <w:rPr>
          <w:i/>
        </w:rPr>
        <w:t>00:38</w:t>
      </w:r>
      <w:r>
        <w:t xml:space="preserve"> Julian Möhlen:</w:t>
        <w:tab/>
        <w:t xml:space="preserve">Burschen, jetzt hab ich den ganzen Sommer immer was mit der Thesi unternommen. Ich bin schwer dafür, dass noch mal eine Männeraktion dran kommt. Unter uns Freunden! Ich schlage vor das Treffen beinhaltet Alkohol. Was haltet ihr davon? </w:t>
      </w:r>
    </w:p>
    <w:p>
      <w:pPr>
        <w:ind w:left="3600" w:hanging="3600"/>
      </w:pPr>
      <w:r>
        <w:rPr>
          <w:i/>
        </w:rPr>
        <w:t>00:39</w:t>
      </w:r>
      <w:r>
        <w:t xml:space="preserve"> Thomas Sundström:</w:t>
        <w:tab/>
        <w:t xml:space="preserve">samstag. </w:t>
      </w:r>
    </w:p>
    <w:p>
      <w:pPr>
        <w:ind w:left="3600" w:hanging="3600"/>
      </w:pPr>
      <w:r>
        <w:rPr>
          <w:i/>
        </w:rPr>
        <w:t>00:44</w:t>
      </w:r>
      <w:r>
        <w:t xml:space="preserve"> Patrick Kerschbaumer:</w:t>
        <w:tab/>
        <w:t xml:space="preserve">Samstag geht bei mir ned </w:t>
      </w:r>
    </w:p>
    <w:p>
      <w:pPr>
        <w:ind w:left="3600" w:hanging="3600"/>
      </w:pPr>
      <w:r>
        <w:rPr>
          <w:i/>
        </w:rPr>
        <w:t>01:26</w:t>
      </w:r>
      <w:r>
        <w:t xml:space="preserve"> Thomas Sundström:</w:t>
        <w:tab/>
        <w:t xml:space="preserve">sonntag </w:t>
      </w:r>
    </w:p>
    <w:p>
      <w:pPr>
        <w:ind w:left="3600" w:hanging="3600"/>
      </w:pPr>
      <w:r>
        <w:rPr>
          <w:i/>
        </w:rPr>
        <w:t>07:40</w:t>
      </w:r>
      <w:r>
        <w:t xml:space="preserve"> Patrick Kerschbaumer:</w:t>
        <w:tab/>
        <w:t xml:space="preserve">Erst Montag oder di wieder da </w:t>
      </w:r>
    </w:p>
    <w:p>
      <w:pPr>
        <w:ind w:left="3600" w:hanging="3600"/>
      </w:pPr>
      <w:r>
        <w:rPr>
          <w:i/>
        </w:rPr>
        <w:t>08:01</w:t>
      </w:r>
      <w:r>
        <w:t xml:space="preserve"> Maximilian Margreiter:</w:t>
        <w:tab/>
        <w:t xml:space="preserve">Öhhh sehr dafür </w:t>
      </w:r>
    </w:p>
    <w:p>
      <w:pPr>
        <w:ind w:left="3600" w:hanging="3600"/>
      </w:pPr>
      <w:r>
        <w:rPr>
          <w:i/>
        </w:rPr>
        <w:t>09:52</w:t>
      </w:r>
      <w:r>
        <w:t xml:space="preserve"> Louis Springer:</w:t>
        <w:tab/>
        <w:t xml:space="preserve">Out </w:t>
      </w:r>
    </w:p>
    <w:p>
      <w:pPr>
        <w:ind w:left="3600" w:hanging="3600"/>
      </w:pPr>
      <w:r>
        <w:rPr>
          <w:i/>
        </w:rPr>
        <w:t>20:44</w:t>
      </w:r>
      <w:r>
        <w:t xml:space="preserve"> Benni Gröhs:</w:t>
        <w:tab/>
        <w:t xml:space="preserve">2016-09-23-VIDEO-00002047.mp4 &lt;‎attached&gt; </w:t>
      </w:r>
    </w:p>
    <w:p>
      <w:pPr>
        <w:jc w:val="center"/>
      </w:pPr>
      <w:r>
        <w:t>26.09.2016</w:t>
      </w:r>
    </w:p>
    <w:p>
      <w:pPr>
        <w:ind w:left="3600" w:hanging="3600"/>
      </w:pPr>
      <w:r>
        <w:rPr>
          <w:i/>
        </w:rPr>
        <w:t>21:13</w:t>
      </w:r>
      <w:r>
        <w:t xml:space="preserve"> Emil Paiker:</w:t>
        <w:tab/>
        <w:t xml:space="preserve">The dons have landed 👄 </w:t>
      </w:r>
    </w:p>
    <w:p>
      <w:pPr>
        <w:ind w:left="3600" w:hanging="3600"/>
      </w:pPr>
      <w:r>
        <w:rPr>
          <w:i/>
        </w:rPr>
        <w:t>21:16</w:t>
      </w:r>
      <w:r>
        <w:t xml:space="preserve"> Benni Gröhs:</w:t>
        <w:tab/>
        <w:t xml:space="preserve">Ööööhhhh 🍻 </w:t>
      </w:r>
    </w:p>
    <w:p>
      <w:pPr>
        <w:ind w:left="3600" w:hanging="3600"/>
      </w:pPr>
      <w:r>
        <w:rPr>
          <w:i/>
        </w:rPr>
        <w:t>21:17</w:t>
      </w:r>
      <w:r>
        <w:t xml:space="preserve"> Emil Paiker:</w:t>
        <w:tab/>
        <w:t xml:space="preserve">🍷🍷 </w:t>
      </w:r>
    </w:p>
    <w:p>
      <w:pPr>
        <w:ind w:left="3600" w:hanging="3600"/>
      </w:pPr>
      <w:r>
        <w:rPr>
          <w:i/>
        </w:rPr>
        <w:t>21:17</w:t>
      </w:r>
      <w:r>
        <w:t xml:space="preserve"> Benni Gröhs:</w:t>
        <w:tab/>
        <w:t xml:space="preserve">Freu mich auf Erzählungen! Snaps haben nur geil ausgesehen... </w:t>
      </w:r>
    </w:p>
    <w:p>
      <w:pPr>
        <w:ind w:left="3600" w:hanging="3600"/>
      </w:pPr>
      <w:r>
        <w:rPr>
          <w:i/>
        </w:rPr>
        <w:t>21:18</w:t>
      </w:r>
      <w:r>
        <w:t xml:space="preserve"> Emil Paiker:</w:t>
        <w:tab/>
        <w:t xml:space="preserve">Haha es war irre </w:t>
      </w:r>
    </w:p>
    <w:p>
      <w:pPr>
        <w:ind w:left="3600" w:hanging="3600"/>
      </w:pPr>
      <w:r>
        <w:rPr>
          <w:i/>
        </w:rPr>
        <w:t>21:18</w:t>
      </w:r>
      <w:r>
        <w:t xml:space="preserve"> Louis Springer:</w:t>
        <w:tab/>
        <w:t xml:space="preserve">😩😩😩 </w:t>
      </w:r>
    </w:p>
    <w:p>
      <w:pPr>
        <w:jc w:val="center"/>
      </w:pPr>
      <w:r>
        <w:t>27.09.2016</w:t>
      </w:r>
    </w:p>
    <w:p>
      <w:pPr>
        <w:ind w:left="3600" w:hanging="3600"/>
      </w:pPr>
      <w:r>
        <w:rPr>
          <w:i/>
        </w:rPr>
        <w:t>00:38</w:t>
      </w:r>
      <w:r>
        <w:t xml:space="preserve"> Thomas Sundström:</w:t>
        <w:tab/>
        <w:t xml:space="preserve">ich lade nächsten montag zu mir in den salon. auch der julian kann dann noch mit tränen verabschiedet werden. </w:t>
      </w:r>
    </w:p>
    <w:p>
      <w:pPr>
        <w:ind w:left="3600" w:hanging="3600"/>
      </w:pPr>
      <w:r>
        <w:rPr>
          <w:i/>
        </w:rPr>
        <w:t>00:39</w:t>
      </w:r>
      <w:r>
        <w:t xml:space="preserve"> Julian Möhlen:</w:t>
        <w:tab/>
        <w:t xml:space="preserve">Geil! </w:t>
      </w:r>
    </w:p>
    <w:p>
      <w:pPr>
        <w:ind w:left="3600" w:hanging="3600"/>
      </w:pPr>
      <w:r>
        <w:rPr>
          <w:i/>
        </w:rPr>
        <w:t>11:26</w:t>
      </w:r>
      <w:r>
        <w:t xml:space="preserve"> Benedikt Gruber:</w:t>
        <w:tab/>
        <w:t xml:space="preserve">Dabei! </w:t>
      </w:r>
    </w:p>
    <w:p>
      <w:pPr>
        <w:ind w:left="3600" w:hanging="3600"/>
      </w:pPr>
      <w:r>
        <w:rPr>
          <w:i/>
        </w:rPr>
        <w:t>11:52</w:t>
      </w:r>
      <w:r>
        <w:t xml:space="preserve"> Emil Paiker:</w:t>
        <w:tab/>
        <w:t xml:space="preserve">👍👍 </w:t>
      </w:r>
    </w:p>
    <w:p>
      <w:pPr>
        <w:ind w:left="3600" w:hanging="3600"/>
      </w:pPr>
      <w:r>
        <w:rPr>
          <w:i/>
        </w:rPr>
        <w:t>12:30</w:t>
      </w:r>
      <w:r>
        <w:t xml:space="preserve"> Maximilian Margreiter:</w:t>
        <w:tab/>
        <w:t xml:space="preserve">Öööööööhhhhh </w:t>
      </w:r>
    </w:p>
    <w:p>
      <w:pPr>
        <w:ind w:left="3600" w:hanging="3600"/>
      </w:pPr>
      <w:r>
        <w:rPr>
          <w:i/>
        </w:rPr>
        <w:t>15:02</w:t>
      </w:r>
      <w:r>
        <w:t xml:space="preserve"> Louis Springer:</w:t>
        <w:tab/>
        <w:t xml:space="preserve">Fickt euch alle ins Knie </w:t>
      </w:r>
    </w:p>
    <w:p>
      <w:pPr>
        <w:ind w:left="3600" w:hanging="3600"/>
      </w:pPr>
      <w:r>
        <w:rPr>
          <w:i/>
        </w:rPr>
        <w:t>15:04</w:t>
      </w:r>
      <w:r>
        <w:t xml:space="preserve"> Maximilian Margreiter:</w:t>
        <w:tab/>
        <w:t xml:space="preserve">Ich nehme an Louis das bedeutet du kommst nicht oder out wie man so schön sagt </w:t>
      </w:r>
    </w:p>
    <w:p>
      <w:pPr>
        <w:ind w:left="3600" w:hanging="3600"/>
      </w:pPr>
      <w:r>
        <w:rPr>
          <w:i/>
        </w:rPr>
        <w:t>20:29</w:t>
      </w:r>
      <w:r>
        <w:t xml:space="preserve"> Julian Möhlen:</w:t>
        <w:tab/>
        <w:t xml:space="preserve">Nico, der AFS Austauschpartner vom Jakob kommt nach Wien... </w:t>
      </w:r>
    </w:p>
    <w:p>
      <w:pPr>
        <w:ind w:left="3600" w:hanging="3600"/>
      </w:pPr>
      <w:r>
        <w:rPr>
          <w:i/>
        </w:rPr>
        <w:t>20:44</w:t>
      </w:r>
      <w:r>
        <w:t xml:space="preserve"> Thomas Sundström:</w:t>
        <w:tab/>
        <w:t xml:space="preserve">2016-09-27-VIDEO-00002062.mp4 &lt;‎attached&gt; </w:t>
      </w:r>
    </w:p>
    <w:p>
      <w:pPr>
        <w:ind w:left="3600" w:hanging="3600"/>
      </w:pPr>
      <w:r>
        <w:rPr>
          <w:i/>
        </w:rPr>
        <w:t>21:28</w:t>
      </w:r>
      <w:r>
        <w:t xml:space="preserve"> Thomas Sundström:</w:t>
        <w:tab/>
        <w:t xml:space="preserve">öhhhhhhhh </w:t>
      </w:r>
    </w:p>
    <w:p>
      <w:pPr>
        <w:ind w:left="3600" w:hanging="3600"/>
      </w:pPr>
      <w:r>
        <w:rPr>
          <w:i/>
        </w:rPr>
        <w:t>21:52</w:t>
      </w:r>
      <w:r>
        <w:t xml:space="preserve"> Konstantin Rieger:</w:t>
        <w:tab/>
        <w:t xml:space="preserve">Öhhhhhhh </w:t>
      </w:r>
    </w:p>
    <w:p>
      <w:pPr>
        <w:ind w:left="3600" w:hanging="3600"/>
      </w:pPr>
      <w:r>
        <w:rPr>
          <w:i/>
        </w:rPr>
        <w:t>21:53</w:t>
      </w:r>
      <w:r>
        <w:t xml:space="preserve"> Konstantin Rieger:</w:t>
        <w:tab/>
        <w:t xml:space="preserve">Wenn dembele schießen könnte wäre er Mega Star </w:t>
      </w:r>
    </w:p>
    <w:p>
      <w:pPr>
        <w:ind w:left="3600" w:hanging="3600"/>
      </w:pPr>
      <w:r>
        <w:rPr>
          <w:i/>
        </w:rPr>
        <w:t>21:53</w:t>
      </w:r>
      <w:r>
        <w:t xml:space="preserve"> Thomas Sundström:</w:t>
        <w:tab/>
        <w:t xml:space="preserve">du bist vorne mit kommentaren 1 min warten </w:t>
      </w:r>
    </w:p>
    <w:p>
      <w:pPr>
        <w:ind w:left="3600" w:hanging="3600"/>
      </w:pPr>
      <w:r>
        <w:rPr>
          <w:i/>
        </w:rPr>
        <w:t>21:54</w:t>
      </w:r>
      <w:r>
        <w:t xml:space="preserve"> Konstantin Rieger:</w:t>
        <w:tab/>
        <w:t xml:space="preserve">Hahahaha </w:t>
      </w:r>
    </w:p>
    <w:p>
      <w:pPr>
        <w:ind w:left="3600" w:hanging="3600"/>
      </w:pPr>
      <w:r>
        <w:rPr>
          <w:i/>
        </w:rPr>
        <w:t>22:38</w:t>
      </w:r>
      <w:r>
        <w:t xml:space="preserve"> Thomas Sundström:</w:t>
        <w:tab/>
        <w:t xml:space="preserve">man kann zufrieden sein. </w:t>
      </w:r>
    </w:p>
    <w:p>
      <w:pPr>
        <w:jc w:val="center"/>
      </w:pPr>
      <w:r>
        <w:t>28.09.2016</w:t>
      </w:r>
    </w:p>
    <w:p>
      <w:pPr>
        <w:ind w:left="3600" w:hanging="3600"/>
      </w:pPr>
      <w:r>
        <w:rPr>
          <w:i/>
        </w:rPr>
        <w:t>18:06</w:t>
      </w:r>
      <w:r>
        <w:t xml:space="preserve"> Benni Gröhs:</w:t>
        <w:tab/>
        <w:t xml:space="preserve">Maxi = absurdester Roommate ever!  Hahaha Ich bin allein in der Wohnung, plötzlich klingelts.....  Ich denk mir passt der Severin( lernpartner) ist da und mach auf.   Lange kommt niemand die Stiegen rauf, plötzlich klopft es an der Wohnungstür!  Ich mach auf- vor mir 4 schwarz angezogene Gestalten.  Ich mach ein Kreuzzeichen und frag was sie wollen.  Sie antworten auf English: "hi bist du der Maxi?"  Ich:"Nein, aber er wohnt hier!"  Sie:" cool, er hat von uns eine Platte bestellt und wir dachten, da wir heute in Wien auftreten, bringen wir sie ihm persönlich vorbei"   Ich:" cool... Wollt ihr ein Bier?"  Daraufhin hab ich mir gemütlich mit der Band "Fear of men" ein Bier gezischt....   #justmaxithings #legendär </w:t>
      </w:r>
    </w:p>
    <w:p>
      <w:pPr>
        <w:ind w:left="3600" w:hanging="3600"/>
      </w:pPr>
      <w:r>
        <w:rPr>
          <w:i/>
        </w:rPr>
        <w:t>18:06</w:t>
      </w:r>
      <w:r>
        <w:t xml:space="preserve"> Benni Gröhs:</w:t>
        <w:tab/>
        <w:t xml:space="preserve">2016-09-28-PHOTO-00002070.jpg &lt;‎attached&gt; </w:t>
      </w:r>
    </w:p>
    <w:p>
      <w:pPr>
        <w:ind w:left="3600" w:hanging="3600"/>
      </w:pPr>
      <w:r>
        <w:rPr>
          <w:i/>
        </w:rPr>
        <w:t>18:06</w:t>
      </w:r>
      <w:r>
        <w:t xml:space="preserve"> Benni Gröhs:</w:t>
        <w:tab/>
        <w:t xml:space="preserve">2016-09-28-PHOTO-00002071.jpg &lt;‎attached&gt; </w:t>
      </w:r>
    </w:p>
    <w:p>
      <w:pPr>
        <w:ind w:left="3600" w:hanging="3600"/>
      </w:pPr>
      <w:r>
        <w:rPr>
          <w:i/>
        </w:rPr>
        <w:t>18:07</w:t>
      </w:r>
      <w:r>
        <w:t xml:space="preserve"> Max Lassmann:</w:t>
        <w:tab/>
        <w:t xml:space="preserve">Hahahaha crazy maxi! </w:t>
      </w:r>
    </w:p>
    <w:p>
      <w:pPr>
        <w:ind w:left="3600" w:hanging="3600"/>
      </w:pPr>
      <w:r>
        <w:rPr>
          <w:i/>
        </w:rPr>
        <w:t>18:10</w:t>
      </w:r>
      <w:r>
        <w:t xml:space="preserve"> Alexander Würz:</w:t>
        <w:tab/>
        <w:t xml:space="preserve">Haha verrückt </w:t>
      </w:r>
    </w:p>
    <w:p>
      <w:pPr>
        <w:ind w:left="3600" w:hanging="3600"/>
      </w:pPr>
      <w:r>
        <w:rPr>
          <w:i/>
        </w:rPr>
        <w:t>18:12</w:t>
      </w:r>
      <w:r>
        <w:t xml:space="preserve"> Alexander Würz:</w:t>
        <w:tab/>
        <w:t xml:space="preserve">Kunst im Hintergrund schaut sehr geil aus </w:t>
      </w:r>
    </w:p>
    <w:p>
      <w:pPr>
        <w:ind w:left="3600" w:hanging="3600"/>
      </w:pPr>
      <w:r>
        <w:rPr>
          <w:i/>
        </w:rPr>
        <w:t>18:14</w:t>
      </w:r>
      <w:r>
        <w:t xml:space="preserve"> Julian Möhlen:</w:t>
        <w:tab/>
        <w:t xml:space="preserve">Wie GEIL!! </w:t>
      </w:r>
    </w:p>
    <w:p>
      <w:pPr>
        <w:ind w:left="3600" w:hanging="3600"/>
      </w:pPr>
      <w:r>
        <w:rPr>
          <w:i/>
        </w:rPr>
        <w:t>18:14</w:t>
      </w:r>
      <w:r>
        <w:t xml:space="preserve"> Thomas Sundström:</w:t>
        <w:tab/>
        <w:t xml:space="preserve">haha fearückt! </w:t>
      </w:r>
    </w:p>
    <w:p>
      <w:pPr>
        <w:ind w:left="3600" w:hanging="3600"/>
      </w:pPr>
      <w:r>
        <w:rPr>
          <w:i/>
        </w:rPr>
        <w:t>18:36</w:t>
      </w:r>
      <w:r>
        <w:t xml:space="preserve"> Patrick Kerschbaumer:</w:t>
        <w:tab/>
        <w:t xml:space="preserve">Maxi ist wahrscheinlich ihr größter Fan:D </w:t>
      </w:r>
    </w:p>
    <w:p>
      <w:pPr>
        <w:ind w:left="3600" w:hanging="3600"/>
      </w:pPr>
      <w:r>
        <w:rPr>
          <w:i/>
        </w:rPr>
        <w:t>18:36</w:t>
      </w:r>
      <w:r>
        <w:t xml:space="preserve"> Patrick Kerschbaumer:</w:t>
        <w:tab/>
        <w:t xml:space="preserve">Schickt ihnen jeden Tag fanmail </w:t>
      </w:r>
    </w:p>
    <w:p>
      <w:pPr>
        <w:ind w:left="3600" w:hanging="3600"/>
      </w:pPr>
      <w:r>
        <w:rPr>
          <w:i/>
        </w:rPr>
        <w:t>18:39</w:t>
      </w:r>
      <w:r>
        <w:t xml:space="preserve"> Patrick Kerschbaumer:</w:t>
        <w:tab/>
        <w:t xml:space="preserve">Musik von denen ist cool </w:t>
      </w:r>
    </w:p>
    <w:p>
      <w:pPr>
        <w:ind w:left="3600" w:hanging="3600"/>
      </w:pPr>
      <w:r>
        <w:rPr>
          <w:i/>
        </w:rPr>
        <w:t>18:49</w:t>
      </w:r>
      <w:r>
        <w:t xml:space="preserve"> Emil Paiker:</w:t>
        <w:tab/>
        <w:t xml:space="preserve">Nur geil!! </w:t>
      </w:r>
    </w:p>
    <w:p>
      <w:pPr>
        <w:ind w:left="3600" w:hanging="3600"/>
      </w:pPr>
      <w:r>
        <w:rPr>
          <w:i/>
        </w:rPr>
        <w:t>18:54</w:t>
      </w:r>
      <w:r>
        <w:t xml:space="preserve"> Maximilian Margreiter:</w:t>
        <w:tab/>
        <w:t xml:space="preserve">Öh ich geh heute auf ihr Konzert </w:t>
      </w:r>
    </w:p>
    <w:p>
      <w:pPr>
        <w:ind w:left="3600" w:hanging="3600"/>
      </w:pPr>
      <w:r>
        <w:rPr>
          <w:i/>
        </w:rPr>
        <w:t>18:55</w:t>
      </w:r>
      <w:r>
        <w:t xml:space="preserve"> Maximilian Margreiter:</w:t>
        <w:tab/>
        <w:t xml:space="preserve">Absurd </w:t>
      </w:r>
    </w:p>
    <w:p>
      <w:pPr>
        <w:ind w:left="3600" w:hanging="3600"/>
      </w:pPr>
      <w:r>
        <w:rPr>
          <w:i/>
        </w:rPr>
        <w:t>19:26</w:t>
      </w:r>
      <w:r>
        <w:t xml:space="preserve"> Benni Gröhs:</w:t>
        <w:tab/>
        <w:t xml:space="preserve">Maxi du stehst auf der Gästeliste und sollst nachher zu ihnen kommen :D </w:t>
      </w:r>
    </w:p>
    <w:p>
      <w:pPr>
        <w:ind w:left="3600" w:hanging="3600"/>
      </w:pPr>
      <w:r>
        <w:rPr>
          <w:i/>
        </w:rPr>
        <w:t>19:27</w:t>
      </w:r>
      <w:r>
        <w:t xml:space="preserve"> Maximilian Margreiter:</w:t>
        <w:tab/>
        <w:t xml:space="preserve">Öhhhh </w:t>
      </w:r>
    </w:p>
    <w:p>
      <w:pPr>
        <w:ind w:left="3600" w:hanging="3600"/>
      </w:pPr>
      <w:r>
        <w:rPr>
          <w:i/>
        </w:rPr>
        <w:t>19:31</w:t>
      </w:r>
      <w:r>
        <w:t xml:space="preserve"> Julian Möhlen:</w:t>
        <w:tab/>
        <w:t xml:space="preserve">Haha! Viel Spaß, Maxi! </w:t>
      </w:r>
    </w:p>
    <w:p>
      <w:pPr>
        <w:ind w:left="3600" w:hanging="3600"/>
      </w:pPr>
      <w:r>
        <w:rPr>
          <w:i/>
        </w:rPr>
        <w:t>23:27</w:t>
      </w:r>
      <w:r>
        <w:t xml:space="preserve"> Julian Möhlen:</w:t>
        <w:tab/>
        <w:t xml:space="preserve">Frage: Wenn ihr Ferienjobs macht, wieviel verdient ihr dann ungefähr netto in der Stunde? </w:t>
      </w:r>
    </w:p>
    <w:p>
      <w:pPr>
        <w:ind w:left="3600" w:hanging="3600"/>
      </w:pPr>
      <w:r>
        <w:rPr>
          <w:i/>
        </w:rPr>
        <w:t>23:38</w:t>
      </w:r>
      <w:r>
        <w:t xml:space="preserve"> Thomas Sundström:</w:t>
        <w:tab/>
        <w:t xml:space="preserve">ich mache keine ferienjobs. </w:t>
      </w:r>
    </w:p>
    <w:p>
      <w:pPr>
        <w:ind w:left="3600" w:hanging="3600"/>
      </w:pPr>
      <w:r>
        <w:rPr>
          <w:i/>
        </w:rPr>
        <w:t>23:38</w:t>
      </w:r>
      <w:r>
        <w:t xml:space="preserve"> Thomas Sundström:</w:t>
        <w:tab/>
        <w:t xml:space="preserve">ich mache ferien. </w:t>
      </w:r>
    </w:p>
    <w:p>
      <w:pPr>
        <w:ind w:left="3600" w:hanging="3600"/>
      </w:pPr>
      <w:r>
        <w:rPr>
          <w:i/>
        </w:rPr>
        <w:t>23:39</w:t>
      </w:r>
      <w:r>
        <w:t xml:space="preserve"> Julian Möhlen:</w:t>
        <w:tab/>
        <w:t xml:space="preserve">Fair enough. </w:t>
      </w:r>
    </w:p>
    <w:p>
      <w:pPr>
        <w:ind w:left="3600" w:hanging="3600"/>
      </w:pPr>
      <w:r>
        <w:rPr>
          <w:i/>
        </w:rPr>
        <w:t>23:39</w:t>
      </w:r>
      <w:r>
        <w:t xml:space="preserve"> Julian Möhlen:</w:t>
        <w:tab/>
        <w:t xml:space="preserve">Alex, du beim Billa? </w:t>
      </w:r>
    </w:p>
    <w:p>
      <w:pPr>
        <w:ind w:left="3600" w:hanging="3600"/>
      </w:pPr>
      <w:r>
        <w:rPr>
          <w:i/>
        </w:rPr>
        <w:t>23:39</w:t>
      </w:r>
      <w:r>
        <w:t xml:space="preserve"> Julian Möhlen:</w:t>
        <w:tab/>
        <w:t xml:space="preserve">Benni? Hofreitschule, Post, Kletterlehrer? </w:t>
      </w:r>
    </w:p>
    <w:p>
      <w:pPr>
        <w:ind w:left="3600" w:hanging="3600"/>
      </w:pPr>
      <w:r>
        <w:rPr>
          <w:i/>
        </w:rPr>
        <w:t>23:40</w:t>
      </w:r>
      <w:r>
        <w:t xml:space="preserve"> Benedikt Gruber:</w:t>
        <w:tab/>
        <w:t xml:space="preserve">Bei mir im Büro warens letztes Jahr 6,25€ </w:t>
      </w:r>
    </w:p>
    <w:p>
      <w:pPr>
        <w:ind w:left="3600" w:hanging="3600"/>
      </w:pPr>
      <w:r>
        <w:rPr>
          <w:i/>
        </w:rPr>
        <w:t>23:40</w:t>
      </w:r>
      <w:r>
        <w:t xml:space="preserve"> Julian Möhlen:</w:t>
        <w:tab/>
        <w:t xml:space="preserve">Aha! </w:t>
      </w:r>
    </w:p>
    <w:p>
      <w:pPr>
        <w:ind w:left="3600" w:hanging="3600"/>
      </w:pPr>
      <w:r>
        <w:rPr>
          <w:i/>
        </w:rPr>
        <w:t>23:40</w:t>
      </w:r>
      <w:r>
        <w:t xml:space="preserve"> Julian Möhlen:</w:t>
        <w:tab/>
        <w:t xml:space="preserve">Architekturbüro? </w:t>
      </w:r>
    </w:p>
    <w:p>
      <w:pPr>
        <w:ind w:left="3600" w:hanging="3600"/>
      </w:pPr>
      <w:r>
        <w:rPr>
          <w:i/>
        </w:rPr>
        <w:t>23:40</w:t>
      </w:r>
      <w:r>
        <w:t xml:space="preserve"> Julian Möhlen:</w:t>
        <w:tab/>
        <w:t xml:space="preserve">Patrick in der Werkstatt? Wenn du Programme schreibst? Für die Kindergärtner? </w:t>
      </w:r>
    </w:p>
    <w:p>
      <w:pPr>
        <w:ind w:left="3600" w:hanging="3600"/>
      </w:pPr>
      <w:r>
        <w:rPr>
          <w:i/>
        </w:rPr>
        <w:t>23:41</w:t>
      </w:r>
      <w:r>
        <w:t xml:space="preserve"> Julian Möhlen:</w:t>
        <w:tab/>
        <w:t xml:space="preserve">Max in der Kanzlei? </w:t>
      </w:r>
    </w:p>
    <w:p>
      <w:pPr>
        <w:ind w:left="3600" w:hanging="3600"/>
      </w:pPr>
      <w:r>
        <w:rPr>
          <w:i/>
        </w:rPr>
        <w:t>23:41</w:t>
      </w:r>
      <w:r>
        <w:t xml:space="preserve"> Julian Möhlen:</w:t>
        <w:tab/>
        <w:t xml:space="preserve">Benni in der Kanzlei? </w:t>
      </w:r>
    </w:p>
    <w:p>
      <w:pPr>
        <w:ind w:left="3600" w:hanging="3600"/>
      </w:pPr>
      <w:r>
        <w:rPr>
          <w:i/>
        </w:rPr>
        <w:t>23:41</w:t>
      </w:r>
      <w:r>
        <w:t xml:space="preserve"> Thomas Sundström:</w:t>
        <w:tab/>
        <w:t xml:space="preserve">ghh </w:t>
      </w:r>
    </w:p>
    <w:p>
      <w:pPr>
        <w:ind w:left="3600" w:hanging="3600"/>
      </w:pPr>
      <w:r>
        <w:rPr>
          <w:i/>
        </w:rPr>
        <w:t>23:42</w:t>
      </w:r>
      <w:r>
        <w:t xml:space="preserve"> Thomas Sundström:</w:t>
        <w:tab/>
        <w:t xml:space="preserve">julian entspann dich, du hast sicher am besten verdient. bist eh reich. </w:t>
      </w:r>
    </w:p>
    <w:p>
      <w:pPr>
        <w:ind w:left="3600" w:hanging="3600"/>
      </w:pPr>
      <w:r>
        <w:rPr>
          <w:i/>
        </w:rPr>
        <w:t>23:44</w:t>
      </w:r>
      <w:r>
        <w:t xml:space="preserve"> Louis Springer:</w:t>
        <w:tab/>
        <w:t xml:space="preserve">knapp über 7€ </w:t>
      </w:r>
    </w:p>
    <w:p>
      <w:pPr>
        <w:jc w:val="center"/>
      </w:pPr>
      <w:r>
        <w:t>29.09.2016</w:t>
      </w:r>
    </w:p>
    <w:p>
      <w:pPr>
        <w:ind w:left="3600" w:hanging="3600"/>
      </w:pPr>
      <w:r>
        <w:rPr>
          <w:i/>
        </w:rPr>
        <w:t>00:00</w:t>
      </w:r>
      <w:r>
        <w:t xml:space="preserve"> Julian Möhlen:</w:t>
        <w:tab/>
        <w:t xml:space="preserve">Aha! Cool. </w:t>
      </w:r>
    </w:p>
    <w:p>
      <w:pPr>
        <w:ind w:left="3600" w:hanging="3600"/>
      </w:pPr>
      <w:r>
        <w:rPr>
          <w:i/>
        </w:rPr>
        <w:t>00:01</w:t>
      </w:r>
      <w:r>
        <w:t xml:space="preserve"> Emil Paiker:</w:t>
        <w:tab/>
        <w:t xml:space="preserve">Arbeit im Durchschnitt 8€ </w:t>
      </w:r>
    </w:p>
    <w:p>
      <w:pPr>
        <w:ind w:left="3600" w:hanging="3600"/>
      </w:pPr>
      <w:r>
        <w:rPr>
          <w:i/>
        </w:rPr>
        <w:t>00:01</w:t>
      </w:r>
      <w:r>
        <w:t xml:space="preserve"> Maximilian Margreiter:</w:t>
        <w:tab/>
        <w:t xml:space="preserve">Ihr werdet alle ausgebeutet </w:t>
      </w:r>
    </w:p>
    <w:p>
      <w:pPr>
        <w:ind w:left="3600" w:hanging="3600"/>
      </w:pPr>
      <w:r>
        <w:rPr>
          <w:i/>
        </w:rPr>
        <w:t>00:19</w:t>
      </w:r>
      <w:r>
        <w:t xml:space="preserve"> Julian Möhlen:</w:t>
        <w:tab/>
        <w:t xml:space="preserve">Also, Tesla hat mir ungefähr 7.50€ pro Stunde netto gezahlt. </w:t>
      </w:r>
    </w:p>
    <w:p>
      <w:pPr>
        <w:ind w:left="3600" w:hanging="3600"/>
      </w:pPr>
      <w:r>
        <w:rPr>
          <w:i/>
        </w:rPr>
        <w:t>00:20</w:t>
      </w:r>
      <w:r>
        <w:t xml:space="preserve"> Julian Möhlen:</w:t>
        <w:tab/>
        <w:t xml:space="preserve">Dann ist das eh fair. </w:t>
      </w:r>
    </w:p>
    <w:p>
      <w:pPr>
        <w:ind w:left="3600" w:hanging="3600"/>
      </w:pPr>
      <w:r>
        <w:rPr>
          <w:i/>
        </w:rPr>
        <w:t>00:24</w:t>
      </w:r>
      <w:r>
        <w:t xml:space="preserve"> Patrick Kerschbaumer:</w:t>
        <w:tab/>
        <w:t xml:space="preserve">10  geschätzt </w:t>
      </w:r>
    </w:p>
    <w:p>
      <w:pPr>
        <w:ind w:left="3600" w:hanging="3600"/>
      </w:pPr>
      <w:r>
        <w:rPr>
          <w:i/>
        </w:rPr>
        <w:t>00:46</w:t>
      </w:r>
      <w:r>
        <w:t xml:space="preserve"> Julian Möhlen:</w:t>
        <w:tab/>
        <w:t xml:space="preserve">Hui! 10€ netto ist geil. </w:t>
      </w:r>
    </w:p>
    <w:p>
      <w:pPr>
        <w:ind w:left="3600" w:hanging="3600"/>
      </w:pPr>
      <w:r>
        <w:rPr>
          <w:i/>
        </w:rPr>
        <w:t>07:11</w:t>
      </w:r>
      <w:r>
        <w:t xml:space="preserve"> Benni Gröhs:</w:t>
        <w:tab/>
        <w:t xml:space="preserve">Auch 10 </w:t>
      </w:r>
    </w:p>
    <w:p>
      <w:pPr>
        <w:ind w:left="3600" w:hanging="3600"/>
      </w:pPr>
      <w:r>
        <w:rPr>
          <w:i/>
        </w:rPr>
        <w:t>07:14</w:t>
      </w:r>
      <w:r>
        <w:t xml:space="preserve"> Benni Gröhs:</w:t>
        <w:tab/>
        <w:t xml:space="preserve">Kletzerlehrer 14, Hofreit 18, kanzlei 10, Post 7.5, buchladen in Australien 20, Kellner im MuMoK 8, Praktikum Schönbrunn 8!  Ich hab schon viel zu viel gearbeitet-.- </w:t>
      </w:r>
    </w:p>
    <w:p>
      <w:pPr>
        <w:ind w:left="3600" w:hanging="3600"/>
      </w:pPr>
      <w:r>
        <w:rPr>
          <w:i/>
        </w:rPr>
        <w:t>07:14</w:t>
      </w:r>
      <w:r>
        <w:t xml:space="preserve"> Thomas Sundström:</w:t>
        <w:tab/>
        <w:t xml:space="preserve">18 für ticketabreißen??????? </w:t>
      </w:r>
    </w:p>
    <w:p>
      <w:pPr>
        <w:ind w:left="3600" w:hanging="3600"/>
      </w:pPr>
      <w:r>
        <w:rPr>
          <w:i/>
        </w:rPr>
        <w:t>07:15</w:t>
      </w:r>
      <w:r>
        <w:t xml:space="preserve"> Benni Gröhs:</w:t>
        <w:tab/>
        <w:t xml:space="preserve">Standard plus Trinkgeld Ca 21 </w:t>
      </w:r>
    </w:p>
    <w:p>
      <w:pPr>
        <w:ind w:left="3600" w:hanging="3600"/>
      </w:pPr>
      <w:r>
        <w:rPr>
          <w:i/>
        </w:rPr>
        <w:t>07:15</w:t>
      </w:r>
      <w:r>
        <w:t xml:space="preserve"> Thomas Sundström:</w:t>
        <w:tab/>
        <w:t xml:space="preserve">ka wunder dass die pleite sind </w:t>
      </w:r>
    </w:p>
    <w:p>
      <w:pPr>
        <w:ind w:left="3600" w:hanging="3600"/>
      </w:pPr>
      <w:r>
        <w:rPr>
          <w:i/>
        </w:rPr>
        <w:t>07:18</w:t>
      </w:r>
      <w:r>
        <w:t xml:space="preserve"> Benni Gröhs:</w:t>
        <w:tab/>
        <w:t xml:space="preserve">Mega Saftladen... Gürtler auch das Blödste im Umgang mit Mitarbeitern </w:t>
      </w:r>
    </w:p>
    <w:p>
      <w:pPr>
        <w:ind w:left="3600" w:hanging="3600"/>
      </w:pPr>
      <w:r>
        <w:rPr>
          <w:i/>
        </w:rPr>
        <w:t>07:20</w:t>
      </w:r>
      <w:r>
        <w:t xml:space="preserve"> Thomas Sundström:</w:t>
        <w:tab/>
        <w:t xml:space="preserve">vorsicht gürtler=wiener institution!! </w:t>
      </w:r>
    </w:p>
    <w:p>
      <w:pPr>
        <w:ind w:left="3600" w:hanging="3600"/>
      </w:pPr>
      <w:r>
        <w:rPr>
          <w:i/>
        </w:rPr>
        <w:t>07:22</w:t>
      </w:r>
      <w:r>
        <w:t xml:space="preserve"> Benni Gröhs:</w:t>
        <w:tab/>
        <w:t xml:space="preserve">Scheiss egal, sie ist vollkommen abgehoben, weiß nicht wie man sich benimmt gegenüber den Mitarbeitern und macht es einfach schlecht und das lässt sich nicht schön reden.  Niemand nimmt die mehr ernst! </w:t>
      </w:r>
    </w:p>
    <w:p>
      <w:pPr>
        <w:ind w:left="3600" w:hanging="3600"/>
      </w:pPr>
      <w:r>
        <w:rPr>
          <w:i/>
        </w:rPr>
        <w:t>07:23</w:t>
      </w:r>
      <w:r>
        <w:t xml:space="preserve"> Benni Gröhs:</w:t>
        <w:tab/>
        <w:t xml:space="preserve">Wenn sie "Institution" bleiben will, dann sollte sie endlich in Pension gehen und den Elmayer heiraten. </w:t>
      </w:r>
    </w:p>
    <w:p>
      <w:pPr>
        <w:ind w:left="3600" w:hanging="3600"/>
      </w:pPr>
      <w:r>
        <w:rPr>
          <w:i/>
        </w:rPr>
        <w:t>07:23</w:t>
      </w:r>
      <w:r>
        <w:t xml:space="preserve"> Benni Gröhs:</w:t>
        <w:tab/>
        <w:t xml:space="preserve">Das ist der einzige der noch was in diese Institition reinstecken würde </w:t>
      </w:r>
    </w:p>
    <w:p>
      <w:pPr>
        <w:ind w:left="3600" w:hanging="3600"/>
      </w:pPr>
      <w:r>
        <w:rPr>
          <w:i/>
        </w:rPr>
        <w:t>07:24</w:t>
      </w:r>
      <w:r>
        <w:t xml:space="preserve"> Thomas Sundström:</w:t>
        <w:tab/>
        <w:t xml:space="preserve">oha massive hasstirade, ich orte ein trauma. </w:t>
      </w:r>
    </w:p>
    <w:p>
      <w:pPr>
        <w:ind w:left="3600" w:hanging="3600"/>
      </w:pPr>
      <w:r>
        <w:rPr>
          <w:i/>
        </w:rPr>
        <w:t>07:24</w:t>
      </w:r>
      <w:r>
        <w:t xml:space="preserve"> Benni Gröhs:</w:t>
        <w:tab/>
        <w:t xml:space="preserve">I hoß die Frau!  #hatmichnichtbegrüßt </w:t>
      </w:r>
    </w:p>
    <w:p>
      <w:pPr>
        <w:ind w:left="3600" w:hanging="3600"/>
      </w:pPr>
      <w:r>
        <w:rPr>
          <w:i/>
        </w:rPr>
        <w:t>07:25</w:t>
      </w:r>
      <w:r>
        <w:t xml:space="preserve"> Thomas Sundström:</w:t>
        <w:tab/>
        <w:t xml:space="preserve">#mankenntmichodermankenntmichnicht </w:t>
      </w:r>
    </w:p>
    <w:p>
      <w:pPr>
        <w:ind w:left="3600" w:hanging="3600"/>
      </w:pPr>
      <w:r>
        <w:rPr>
          <w:i/>
        </w:rPr>
        <w:t>07:28</w:t>
      </w:r>
      <w:r>
        <w:t xml:space="preserve"> Louis Springer:</w:t>
        <w:tab/>
        <w:t xml:space="preserve">wtf warum ist salvatore schon wach? </w:t>
      </w:r>
    </w:p>
    <w:p>
      <w:pPr>
        <w:ind w:left="3600" w:hanging="3600"/>
      </w:pPr>
      <w:r>
        <w:rPr>
          <w:i/>
        </w:rPr>
        <w:t>07:28</w:t>
      </w:r>
      <w:r>
        <w:t xml:space="preserve"> Thomas Sundström:</w:t>
        <w:tab/>
        <w:t xml:space="preserve">wollte grade schreiben </w:t>
      </w:r>
    </w:p>
    <w:p>
      <w:pPr>
        <w:ind w:left="3600" w:hanging="3600"/>
      </w:pPr>
      <w:r>
        <w:rPr>
          <w:i/>
        </w:rPr>
        <w:t>07:28</w:t>
      </w:r>
      <w:r>
        <w:t xml:space="preserve"> Thomas Sundström:</w:t>
        <w:tab/>
        <w:t xml:space="preserve">ist schon nett mal vor 1400 wach zu sein </w:t>
      </w:r>
    </w:p>
    <w:p>
      <w:pPr>
        <w:ind w:left="3600" w:hanging="3600"/>
      </w:pPr>
      <w:r>
        <w:rPr>
          <w:i/>
        </w:rPr>
        <w:t>07:29</w:t>
      </w:r>
      <w:r>
        <w:t xml:space="preserve"> Thomas Sundström:</w:t>
        <w:tab/>
        <w:t xml:space="preserve">habe gestern um 2400 beschlossen mein lebem zu ändern. </w:t>
      </w:r>
    </w:p>
    <w:p>
      <w:pPr>
        <w:ind w:left="3600" w:hanging="3600"/>
      </w:pPr>
      <w:r>
        <w:rPr>
          <w:i/>
        </w:rPr>
        <w:t>07:30</w:t>
      </w:r>
      <w:r>
        <w:t xml:space="preserve"> Maximilian Margreiter:</w:t>
        <w:tab/>
        <w:t xml:space="preserve">In welche Richtung </w:t>
      </w:r>
    </w:p>
    <w:p>
      <w:pPr>
        <w:ind w:left="3600" w:hanging="3600"/>
      </w:pPr>
      <w:r>
        <w:rPr>
          <w:i/>
        </w:rPr>
        <w:t>07:31</w:t>
      </w:r>
      <w:r>
        <w:t xml:space="preserve"> Thomas Sundström:</w:t>
        <w:tab/>
        <w:t xml:space="preserve">wieder mal untertags zu leben </w:t>
      </w:r>
    </w:p>
    <w:p>
      <w:pPr>
        <w:ind w:left="3600" w:hanging="3600"/>
      </w:pPr>
      <w:r>
        <w:rPr>
          <w:i/>
        </w:rPr>
        <w:t>09:45</w:t>
      </w:r>
      <w:r>
        <w:t xml:space="preserve"> Max Lassmann:</w:t>
        <w:tab/>
        <w:t xml:space="preserve">Hahaha benni 😂 </w:t>
      </w:r>
    </w:p>
    <w:p>
      <w:pPr>
        <w:ind w:left="3600" w:hanging="3600"/>
      </w:pPr>
      <w:r>
        <w:rPr>
          <w:i/>
        </w:rPr>
        <w:t>09:46</w:t>
      </w:r>
      <w:r>
        <w:t xml:space="preserve"> Max Lassmann:</w:t>
        <w:tab/>
        <w:t xml:space="preserve">Und Julian das darfst du eh nicht auf die Stunde runterbrechen was du im sommerjob verdienst </w:t>
      </w:r>
    </w:p>
    <w:p>
      <w:pPr>
        <w:ind w:left="3600" w:hanging="3600"/>
      </w:pPr>
      <w:r>
        <w:rPr>
          <w:i/>
        </w:rPr>
        <w:t>09:46</w:t>
      </w:r>
      <w:r>
        <w:t xml:space="preserve"> Max Lassmann:</w:t>
        <w:tab/>
        <w:t xml:space="preserve">In der Kanzlei bekomm ich 8€ </w:t>
      </w:r>
    </w:p>
    <w:p>
      <w:pPr>
        <w:ind w:left="3600" w:hanging="3600"/>
      </w:pPr>
      <w:r>
        <w:rPr>
          <w:i/>
        </w:rPr>
        <w:t>09:47</w:t>
      </w:r>
      <w:r>
        <w:t xml:space="preserve"> Max Lassmann:</w:t>
        <w:tab/>
        <w:t xml:space="preserve">Das is aber schon die untere grenze </w:t>
      </w:r>
    </w:p>
    <w:p>
      <w:pPr>
        <w:ind w:left="3600" w:hanging="3600"/>
      </w:pPr>
      <w:r>
        <w:rPr>
          <w:i/>
        </w:rPr>
        <w:t>09:47</w:t>
      </w:r>
      <w:r>
        <w:t xml:space="preserve"> Max Lassmann:</w:t>
        <w:tab/>
        <w:t xml:space="preserve">Die Kanzleien zahlen so 8-10 </w:t>
      </w:r>
    </w:p>
    <w:p>
      <w:pPr>
        <w:ind w:left="3600" w:hanging="3600"/>
      </w:pPr>
      <w:r>
        <w:rPr>
          <w:i/>
        </w:rPr>
        <w:t>09:59</w:t>
      </w:r>
      <w:r>
        <w:t xml:space="preserve"> Benni Gröhs:</w:t>
        <w:tab/>
        <w:t xml:space="preserve">Ich krieg 10 😒💅 </w:t>
      </w:r>
    </w:p>
    <w:p>
      <w:pPr>
        <w:ind w:left="3600" w:hanging="3600"/>
      </w:pPr>
      <w:r>
        <w:rPr>
          <w:i/>
        </w:rPr>
        <w:t>09:59</w:t>
      </w:r>
      <w:r>
        <w:t xml:space="preserve"> Benni Gröhs:</w:t>
        <w:tab/>
        <w:t xml:space="preserve">Ihr frag nächste Woche wegen Gehaltserhöhung- ich mach top Arbeit </w:t>
      </w:r>
    </w:p>
    <w:p>
      <w:pPr>
        <w:ind w:left="3600" w:hanging="3600"/>
      </w:pPr>
      <w:r>
        <w:rPr>
          <w:i/>
        </w:rPr>
        <w:t>15:19</w:t>
      </w:r>
      <w:r>
        <w:t xml:space="preserve"> Thomas Sundström:</w:t>
        <w:tab/>
        <w:t xml:space="preserve">weil die thesi am montag namenstag (?!!!??) feiert und da julians anwesenheit obligatorisch ist, wird der salon auf sonntag verschonen. </w:t>
      </w:r>
    </w:p>
    <w:p>
      <w:pPr>
        <w:ind w:left="3600" w:hanging="3600"/>
      </w:pPr>
      <w:r>
        <w:rPr>
          <w:i/>
        </w:rPr>
        <w:t>15:20</w:t>
      </w:r>
      <w:r>
        <w:t xml:space="preserve"> Benni Gröhs:</w:t>
        <w:tab/>
        <w:t xml:space="preserve">Wtf </w:t>
      </w:r>
    </w:p>
    <w:p>
      <w:pPr>
        <w:ind w:left="3600" w:hanging="3600"/>
      </w:pPr>
      <w:r>
        <w:rPr>
          <w:i/>
        </w:rPr>
        <w:t>15:23</w:t>
      </w:r>
      <w:r>
        <w:t xml:space="preserve"> Thomas Sundström:</w:t>
        <w:tab/>
        <w:t xml:space="preserve">ja offensichtlich gibt es neben dem nikolo, weihnachten, dreikönigstag, sylverster, jahrestag, geburtstag, ostern, pfingsten, frohnleichnam etc noch andere wichtige feiertage. </w:t>
      </w:r>
    </w:p>
    <w:p>
      <w:pPr>
        <w:ind w:left="3600" w:hanging="3600"/>
      </w:pPr>
      <w:r>
        <w:rPr>
          <w:i/>
        </w:rPr>
        <w:t>15:25</w:t>
      </w:r>
      <w:r>
        <w:t xml:space="preserve"> Maximilian Margreiter:</w:t>
        <w:tab/>
        <w:t xml:space="preserve">Richtig so das ganze Leben sollte ein unmotiviertes Fest sein </w:t>
      </w:r>
    </w:p>
    <w:p>
      <w:pPr>
        <w:ind w:left="3600" w:hanging="3600"/>
      </w:pPr>
      <w:r>
        <w:rPr>
          <w:i/>
        </w:rPr>
        <w:t>15:26</w:t>
      </w:r>
      <w:r>
        <w:t xml:space="preserve"> Thomas Sundström:</w:t>
        <w:tab/>
        <w:t xml:space="preserve">ja aber das widerspricht der these(i) jeden tag einen speziellen anlass dafür zu brauchen. </w:t>
      </w:r>
    </w:p>
    <w:p>
      <w:pPr>
        <w:ind w:left="3600" w:hanging="3600"/>
      </w:pPr>
      <w:r>
        <w:rPr>
          <w:i/>
        </w:rPr>
        <w:t>15:28</w:t>
      </w:r>
      <w:r>
        <w:t xml:space="preserve"> Thomas Sundström:</w:t>
        <w:tab/>
        <w:t xml:space="preserve">aber achtung keine diskussion jetzt. ich bin sonst off message. die terminænderung ist hier essentiell. also sonntag ist salonntag </w:t>
      </w:r>
    </w:p>
    <w:p>
      <w:pPr>
        <w:ind w:left="3600" w:hanging="3600"/>
      </w:pPr>
      <w:r>
        <w:rPr>
          <w:i/>
        </w:rPr>
        <w:t>15:30</w:t>
      </w:r>
      <w:r>
        <w:t xml:space="preserve"> Julian Möhlen:</w:t>
        <w:tab/>
        <w:t xml:space="preserve">Merci!😘 </w:t>
      </w:r>
    </w:p>
    <w:p>
      <w:pPr>
        <w:jc w:val="center"/>
      </w:pPr>
      <w:r>
        <w:t>30.09.2016</w:t>
      </w:r>
    </w:p>
    <w:p>
      <w:pPr>
        <w:ind w:left="3600" w:hanging="3600"/>
      </w:pPr>
      <w:r>
        <w:rPr>
          <w:i/>
        </w:rPr>
        <w:t>12:19</w:t>
      </w:r>
      <w:r>
        <w:t xml:space="preserve"> Maximilian Margreiter:</w:t>
        <w:tab/>
        <w:t xml:space="preserve">Kk irgendwer? </w:t>
      </w:r>
    </w:p>
    <w:p>
      <w:pPr>
        <w:jc w:val="center"/>
      </w:pPr>
      <w:r>
        <w:t>01.10.2016</w:t>
      </w:r>
    </w:p>
    <w:p>
      <w:pPr>
        <w:ind w:left="3600" w:hanging="3600"/>
      </w:pPr>
      <w:r>
        <w:rPr>
          <w:i/>
        </w:rPr>
        <w:t>02:54</w:t>
      </w:r>
      <w:r>
        <w:t xml:space="preserve"> Thomas Sundström:</w:t>
        <w:tab/>
        <w:t xml:space="preserve">anyone voga? </w:t>
      </w:r>
    </w:p>
    <w:p>
      <w:pPr>
        <w:ind w:left="3600" w:hanging="3600"/>
      </w:pPr>
      <w:r>
        <w:rPr>
          <w:i/>
        </w:rPr>
        <w:t>03:08</w:t>
      </w:r>
      <w:r>
        <w:t xml:space="preserve"> Alexander Würz:</w:t>
        <w:tab/>
        <w:t xml:space="preserve">Jaa aber nimma lang </w:t>
      </w:r>
    </w:p>
    <w:p>
      <w:pPr>
        <w:ind w:left="3600" w:hanging="3600"/>
      </w:pPr>
      <w:r>
        <w:rPr>
          <w:i/>
        </w:rPr>
        <w:t>03:42</w:t>
      </w:r>
      <w:r>
        <w:t xml:space="preserve"> Thomas Sundström:</w:t>
        <w:tab/>
        <w:t xml:space="preserve">wo </w:t>
      </w:r>
    </w:p>
    <w:p>
      <w:pPr>
        <w:ind w:left="3600" w:hanging="3600"/>
      </w:pPr>
      <w:r>
        <w:rPr>
          <w:i/>
        </w:rPr>
        <w:t>03:42</w:t>
      </w:r>
      <w:r>
        <w:t xml:space="preserve"> Thomas Sundström:</w:t>
        <w:tab/>
        <w:t xml:space="preserve">wo </w:t>
      </w:r>
    </w:p>
    <w:p>
      <w:pPr>
        <w:ind w:left="3600" w:hanging="3600"/>
      </w:pPr>
      <w:r>
        <w:rPr>
          <w:i/>
        </w:rPr>
        <w:t>03:42</w:t>
      </w:r>
      <w:r>
        <w:t xml:space="preserve"> Thomas Sundström:</w:t>
        <w:tab/>
        <w:t xml:space="preserve">fuck zu spät </w:t>
      </w:r>
    </w:p>
    <w:p>
      <w:pPr>
        <w:ind w:left="3600" w:hanging="3600"/>
      </w:pPr>
      <w:r>
        <w:rPr>
          <w:i/>
        </w:rPr>
        <w:t>13:39</w:t>
      </w:r>
      <w:r>
        <w:t xml:space="preserve"> Max Lassmann:</w:t>
        <w:tab/>
        <w:t xml:space="preserve">Hahaha thommi nur geil 😄👏 </w:t>
      </w:r>
    </w:p>
    <w:p>
      <w:pPr>
        <w:jc w:val="center"/>
      </w:pPr>
      <w:r>
        <w:t>02.10.2016</w:t>
      </w:r>
    </w:p>
    <w:p>
      <w:pPr>
        <w:ind w:left="3600" w:hanging="3600"/>
      </w:pPr>
      <w:r>
        <w:rPr>
          <w:i/>
        </w:rPr>
        <w:t>03:32</w:t>
      </w:r>
      <w:r>
        <w:t xml:space="preserve"> Thomas Sundström:</w:t>
        <w:tab/>
        <w:t xml:space="preserve">also von mir aus kann ab 2100 eingetrudelt werden. alkoholisches bitte selbst mitnehmen! bussis 😘❤ </w:t>
      </w:r>
    </w:p>
    <w:p>
      <w:pPr>
        <w:ind w:left="3600" w:hanging="3600"/>
      </w:pPr>
      <w:r>
        <w:rPr>
          <w:i/>
        </w:rPr>
        <w:t>11:22</w:t>
      </w:r>
      <w:r>
        <w:t xml:space="preserve"> Julian Möhlen:</w:t>
        <w:tab/>
        <w:t xml:space="preserve">Freu mich! Bis heute Abend! </w:t>
      </w:r>
    </w:p>
    <w:p>
      <w:pPr>
        <w:ind w:left="3600" w:hanging="3600"/>
      </w:pPr>
      <w:r>
        <w:rPr>
          <w:i/>
        </w:rPr>
        <w:t>15:34</w:t>
      </w:r>
      <w:r>
        <w:t xml:space="preserve"> Thomas Sundström:</w:t>
        <w:tab/>
        <w:t xml:space="preserve">wer kommt jetzt aller? </w:t>
      </w:r>
    </w:p>
    <w:p>
      <w:pPr>
        <w:ind w:left="3600" w:hanging="3600"/>
      </w:pPr>
      <w:r>
        <w:rPr>
          <w:i/>
        </w:rPr>
        <w:t>16:56</w:t>
      </w:r>
      <w:r>
        <w:t xml:space="preserve"> Maximilian Margreiter:</w:t>
        <w:tab/>
        <w:t xml:space="preserve">Ööööööhhhh </w:t>
      </w:r>
    </w:p>
    <w:p>
      <w:pPr>
        <w:ind w:left="3600" w:hanging="3600"/>
      </w:pPr>
      <w:r>
        <w:rPr>
          <w:i/>
        </w:rPr>
        <w:t>16:58</w:t>
      </w:r>
      <w:r>
        <w:t xml:space="preserve"> Emil Paiker:</w:t>
        <w:tab/>
        <w:t xml:space="preserve">Ich komm auch aber ned lang muss lernen </w:t>
      </w:r>
    </w:p>
    <w:p>
      <w:pPr>
        <w:ind w:left="3600" w:hanging="3600"/>
      </w:pPr>
      <w:r>
        <w:rPr>
          <w:i/>
        </w:rPr>
        <w:t>16:59</w:t>
      </w:r>
      <w:r>
        <w:t xml:space="preserve"> Thomas Sundström:</w:t>
        <w:tab/>
        <w:t xml:space="preserve">genau so </w:t>
      </w:r>
    </w:p>
    <w:p>
      <w:pPr>
        <w:ind w:left="3600" w:hanging="3600"/>
      </w:pPr>
      <w:r>
        <w:rPr>
          <w:i/>
        </w:rPr>
        <w:t>17:00</w:t>
      </w:r>
      <w:r>
        <w:t xml:space="preserve"> Thomas Sundström:</w:t>
        <w:tab/>
        <w:t xml:space="preserve">benni, alex, pat, ... </w:t>
      </w:r>
    </w:p>
    <w:p>
      <w:pPr>
        <w:ind w:left="3600" w:hanging="3600"/>
      </w:pPr>
      <w:r>
        <w:rPr>
          <w:i/>
        </w:rPr>
        <w:t>17:00</w:t>
      </w:r>
      <w:r>
        <w:t xml:space="preserve"> Thomas Sundström:</w:t>
        <w:tab/>
        <w:t xml:space="preserve">? </w:t>
      </w:r>
    </w:p>
    <w:p>
      <w:pPr>
        <w:ind w:left="3600" w:hanging="3600"/>
      </w:pPr>
      <w:r>
        <w:rPr>
          <w:i/>
        </w:rPr>
        <w:t>17:14</w:t>
      </w:r>
      <w:r>
        <w:t xml:space="preserve"> Benedikt Gruber:</w:t>
        <w:tab/>
        <w:t xml:space="preserve">Werde auch vorbeikommen! </w:t>
      </w:r>
    </w:p>
    <w:p>
      <w:pPr>
        <w:ind w:left="3600" w:hanging="3600"/>
      </w:pPr>
      <w:r>
        <w:rPr>
          <w:i/>
        </w:rPr>
        <w:t>17:17</w:t>
      </w:r>
      <w:r>
        <w:t xml:space="preserve"> Benni Gröhs:</w:t>
        <w:tab/>
        <w:t xml:space="preserve">Out , krank </w:t>
      </w:r>
    </w:p>
    <w:p>
      <w:pPr>
        <w:ind w:left="3600" w:hanging="3600"/>
      </w:pPr>
      <w:r>
        <w:rPr>
          <w:i/>
        </w:rPr>
        <w:t>17:45</w:t>
      </w:r>
      <w:r>
        <w:t xml:space="preserve"> Alexander Würz:</w:t>
        <w:tab/>
        <w:t xml:space="preserve">Komm auch kurz vorbei </w:t>
      </w:r>
    </w:p>
    <w:p>
      <w:pPr>
        <w:ind w:left="3600" w:hanging="3600"/>
      </w:pPr>
      <w:r>
        <w:rPr>
          <w:i/>
        </w:rPr>
        <w:t>21:42</w:t>
      </w:r>
      <w:r>
        <w:t xml:space="preserve"> Julian Möhlen:</w:t>
        <w:tab/>
        <w:t xml:space="preserve">Ihr Hosenscheißer! Niemand ist da! Dreck! Hurerei! Ficken! Kommt her jetzt! Auf der Stelle! Ich freu mich auf euch! Ich umarme euch! Ich trinke auf euch! Bin schon extrem fett! Hurra! Prost! Jetzt! </w:t>
      </w:r>
    </w:p>
    <w:p>
      <w:pPr>
        <w:ind w:left="3600" w:hanging="3600"/>
      </w:pPr>
      <w:r>
        <w:rPr>
          <w:i/>
        </w:rPr>
        <w:t>23:27</w:t>
      </w:r>
      <w:r>
        <w:t xml:space="preserve"> Alexander Würz:</w:t>
        <w:tab/>
        <w:t xml:space="preserve">Aufmachen bitte </w:t>
      </w:r>
    </w:p>
    <w:p>
      <w:pPr>
        <w:jc w:val="center"/>
      </w:pPr>
      <w:r>
        <w:t>03.10.2016</w:t>
      </w:r>
    </w:p>
    <w:p>
      <w:pPr>
        <w:ind w:left="3600" w:hanging="3600"/>
      </w:pPr>
      <w:r>
        <w:rPr>
          <w:i/>
        </w:rPr>
        <w:t>02:02</w:t>
      </w:r>
      <w:r>
        <w:t xml:space="preserve"> Julian Möhlen:</w:t>
        <w:tab/>
        <w:t xml:space="preserve">Thommi: </w:t>
      </w:r>
    </w:p>
    <w:p>
      <w:pPr>
        <w:ind w:left="3600" w:hanging="3600"/>
      </w:pPr>
      <w:r>
        <w:rPr>
          <w:i/>
        </w:rPr>
        <w:t>02:03</w:t>
      </w:r>
      <w:r>
        <w:t xml:space="preserve"> Julian Möhlen:</w:t>
        <w:tab/>
        <w:t xml:space="preserve">"Ich bin selbst ein Mensch, der die Basis schätzt." </w:t>
      </w:r>
    </w:p>
    <w:p>
      <w:pPr>
        <w:ind w:left="3600" w:hanging="3600"/>
      </w:pPr>
      <w:r>
        <w:rPr>
          <w:i/>
        </w:rPr>
        <w:t>02:03</w:t>
      </w:r>
      <w:r>
        <w:t xml:space="preserve"> Julian Möhlen:</w:t>
        <w:tab/>
        <w:t xml:space="preserve">"Ich mag die Proleten." </w:t>
      </w:r>
    </w:p>
    <w:p>
      <w:pPr>
        <w:jc w:val="center"/>
      </w:pPr>
      <w:r>
        <w:t>05.10.2016</w:t>
      </w:r>
    </w:p>
    <w:p>
      <w:pPr>
        <w:ind w:left="3600" w:hanging="3600"/>
      </w:pPr>
      <w:r>
        <w:rPr>
          <w:i/>
        </w:rPr>
        <w:t>10:52</w:t>
      </w:r>
      <w:r>
        <w:t xml:space="preserve"> Louis Springer:</w:t>
        <w:tab/>
        <w:t xml:space="preserve">Besitzt jmd von euch ein altes Nokia, dass ich mir ausleihen könnte? Komme am we nach Wien und hab di eine Präsentation, wo ich das bräuchte </w:t>
      </w:r>
    </w:p>
    <w:p>
      <w:pPr>
        <w:ind w:left="3600" w:hanging="3600"/>
      </w:pPr>
      <w:r>
        <w:rPr>
          <w:i/>
        </w:rPr>
        <w:t>10:52</w:t>
      </w:r>
      <w:r>
        <w:t xml:space="preserve"> Konstantin Rieger:</w:t>
        <w:tab/>
        <w:t xml:space="preserve">Leider nicht </w:t>
      </w:r>
    </w:p>
    <w:p>
      <w:pPr>
        <w:ind w:left="3600" w:hanging="3600"/>
      </w:pPr>
      <w:r>
        <w:rPr>
          <w:i/>
        </w:rPr>
        <w:t>10:55</w:t>
      </w:r>
      <w:r>
        <w:t xml:space="preserve"> Julian Möhlen:</w:t>
        <w:tab/>
        <w:t xml:space="preserve">Ich hab eines, aber es hat größere Ladeprobleme. Musst du es einschalten können? </w:t>
      </w:r>
    </w:p>
    <w:p>
      <w:pPr>
        <w:ind w:left="3600" w:hanging="3600"/>
      </w:pPr>
      <w:r>
        <w:rPr>
          <w:i/>
        </w:rPr>
        <w:t>10:56</w:t>
      </w:r>
      <w:r>
        <w:t xml:space="preserve"> Louis Springer:</w:t>
        <w:tab/>
        <w:t xml:space="preserve">Nein, muss es nur runterfallen lassen können </w:t>
      </w:r>
    </w:p>
    <w:p>
      <w:pPr>
        <w:ind w:left="3600" w:hanging="3600"/>
      </w:pPr>
      <w:r>
        <w:rPr>
          <w:i/>
        </w:rPr>
        <w:t>10:56</w:t>
      </w:r>
      <w:r>
        <w:t xml:space="preserve"> Louis Springer:</w:t>
        <w:tab/>
        <w:t xml:space="preserve">kann es das? </w:t>
      </w:r>
    </w:p>
    <w:p>
      <w:pPr>
        <w:ind w:left="3600" w:hanging="3600"/>
      </w:pPr>
      <w:r>
        <w:rPr>
          <w:i/>
        </w:rPr>
        <w:t>10:59</w:t>
      </w:r>
      <w:r>
        <w:t xml:space="preserve"> Julian Möhlen:</w:t>
        <w:tab/>
        <w:t xml:space="preserve">Das kann es. Und es geht fix nicht kaputt, es hat schon den Pool in Griechenland überlebt. </w:t>
      </w:r>
    </w:p>
    <w:p>
      <w:pPr>
        <w:ind w:left="3600" w:hanging="3600"/>
      </w:pPr>
      <w:r>
        <w:rPr>
          <w:i/>
        </w:rPr>
        <w:t>11:31</w:t>
      </w:r>
      <w:r>
        <w:t xml:space="preserve"> Thomas Sundström:</w:t>
        <w:tab/>
        <w:t xml:space="preserve">wer hat dich denn damals reingehaut? habe auch 1. </w:t>
      </w:r>
    </w:p>
    <w:p>
      <w:pPr>
        <w:ind w:left="3600" w:hanging="3600"/>
      </w:pPr>
      <w:r>
        <w:rPr>
          <w:i/>
        </w:rPr>
        <w:t>14:53</w:t>
      </w:r>
      <w:r>
        <w:t xml:space="preserve"> Thomas Sundström:</w:t>
        <w:tab/>
        <w:t xml:space="preserve">und wir machen rechtsgeschichte eben nocheinmal </w:t>
      </w:r>
    </w:p>
    <w:p>
      <w:pPr>
        <w:ind w:left="3600" w:hanging="3600"/>
      </w:pPr>
      <w:r>
        <w:rPr>
          <w:i/>
        </w:rPr>
        <w:t>17:31</w:t>
      </w:r>
      <w:r>
        <w:t xml:space="preserve"> Alexander Würz:</w:t>
        <w:tab/>
        <w:t xml:space="preserve">KK anyone? </w:t>
      </w:r>
    </w:p>
    <w:p>
      <w:pPr>
        <w:ind w:left="3600" w:hanging="3600"/>
      </w:pPr>
      <w:r>
        <w:rPr>
          <w:i/>
        </w:rPr>
        <w:t>17:37</w:t>
      </w:r>
      <w:r>
        <w:t xml:space="preserve"> Emil Paiker:</w:t>
        <w:tab/>
        <w:t xml:space="preserve">Na ich hab Aces 😂😂😂😂😂😂😂😂😂😂😂😂😂😂😂🔪 </w:t>
      </w:r>
    </w:p>
    <w:p>
      <w:pPr>
        <w:ind w:left="3600" w:hanging="3600"/>
      </w:pPr>
      <w:r>
        <w:rPr>
          <w:i/>
        </w:rPr>
        <w:t>21:03</w:t>
      </w:r>
      <w:r>
        <w:t xml:space="preserve"> Alexander Würz:</w:t>
        <w:tab/>
        <w:t xml:space="preserve">Kommmmmm </w:t>
      </w:r>
    </w:p>
    <w:p>
      <w:pPr>
        <w:ind w:left="3600" w:hanging="3600"/>
      </w:pPr>
      <w:r>
        <w:rPr>
          <w:i/>
        </w:rPr>
        <w:t>21:07</w:t>
      </w:r>
      <w:r>
        <w:t xml:space="preserve"> Konstantin Rieger:</w:t>
        <w:tab/>
        <w:t xml:space="preserve">Ich KA 💪🏾 </w:t>
      </w:r>
    </w:p>
    <w:p>
      <w:pPr>
        <w:ind w:left="3600" w:hanging="3600"/>
      </w:pPr>
      <w:r>
        <w:rPr>
          <w:i/>
        </w:rPr>
        <w:t>21:07</w:t>
      </w:r>
      <w:r>
        <w:t xml:space="preserve"> Konstantin Rieger:</w:t>
        <w:tab/>
        <w:t xml:space="preserve">*hab </w:t>
      </w:r>
    </w:p>
    <w:p>
      <w:pPr>
        <w:ind w:left="3600" w:hanging="3600"/>
      </w:pPr>
      <w:r>
        <w:rPr>
          <w:i/>
        </w:rPr>
        <w:t>21:07</w:t>
      </w:r>
      <w:r>
        <w:t xml:space="preserve"> Alexander Würz:</w:t>
        <w:tab/>
        <w:t xml:space="preserve">So wie immer 😂 </w:t>
      </w:r>
    </w:p>
    <w:p>
      <w:pPr>
        <w:ind w:left="3600" w:hanging="3600"/>
      </w:pPr>
      <w:r>
        <w:rPr>
          <w:i/>
        </w:rPr>
        <w:t>21:08</w:t>
      </w:r>
      <w:r>
        <w:t xml:space="preserve"> Konstantin Rieger:</w:t>
        <w:tab/>
        <w:t xml:space="preserve">Immerhin den wahnsinnig witzigen joke verstanden 👏🏼😂 </w:t>
      </w:r>
    </w:p>
    <w:p>
      <w:pPr>
        <w:jc w:val="center"/>
      </w:pPr>
      <w:r>
        <w:t>06.10.2016</w:t>
      </w:r>
    </w:p>
    <w:p>
      <w:pPr>
        <w:ind w:left="3600" w:hanging="3600"/>
      </w:pPr>
      <w:r>
        <w:rPr>
          <w:i/>
        </w:rPr>
        <w:t>12:27</w:t>
      </w:r>
      <w:r>
        <w:t xml:space="preserve"> Alexander Würz:</w:t>
        <w:tab/>
        <w:t xml:space="preserve">2016-10-06-PHOTO-00002179.jpg &lt;‎attached&gt; </w:t>
      </w:r>
    </w:p>
    <w:p>
      <w:pPr>
        <w:ind w:left="3600" w:hanging="3600"/>
      </w:pPr>
      <w:r>
        <w:rPr>
          <w:i/>
        </w:rPr>
        <w:t>12:27</w:t>
      </w:r>
      <w:r>
        <w:t xml:space="preserve"> Alexander Würz:</w:t>
        <w:tab/>
        <w:t xml:space="preserve">#backtotheroots #kodex </w:t>
      </w:r>
    </w:p>
    <w:p>
      <w:pPr>
        <w:ind w:left="3600" w:hanging="3600"/>
      </w:pPr>
      <w:r>
        <w:rPr>
          <w:i/>
        </w:rPr>
        <w:t>18:26</w:t>
      </w:r>
      <w:r>
        <w:t xml:space="preserve"> Julian Möhlen:</w:t>
        <w:tab/>
        <w:t xml:space="preserve">Extrem geiler Arbeitsplatz! </w:t>
      </w:r>
    </w:p>
    <w:p>
      <w:pPr>
        <w:ind w:left="3600" w:hanging="3600"/>
      </w:pPr>
      <w:r>
        <w:rPr>
          <w:i/>
        </w:rPr>
        <w:t>22:34</w:t>
      </w:r>
      <w:r>
        <w:t xml:space="preserve"> Alexander Würz:</w:t>
        <w:tab/>
        <w:t xml:space="preserve">Haha ja geil </w:t>
      </w:r>
    </w:p>
    <w:p>
      <w:pPr>
        <w:ind w:left="3600" w:hanging="3600"/>
      </w:pPr>
      <w:r>
        <w:rPr>
          <w:i/>
        </w:rPr>
        <w:t>22:34</w:t>
      </w:r>
      <w:r>
        <w:t xml:space="preserve"> Alexander Würz:</w:t>
        <w:tab/>
        <w:t xml:space="preserve">2016-10-06-PHOTO-00002183.jpg &lt;‎attached&gt; </w:t>
      </w:r>
    </w:p>
    <w:p>
      <w:pPr>
        <w:ind w:left="3600" w:hanging="3600"/>
      </w:pPr>
      <w:r>
        <w:rPr>
          <w:i/>
        </w:rPr>
        <w:t>22:34</w:t>
      </w:r>
      <w:r>
        <w:t xml:space="preserve"> Alexander Würz:</w:t>
        <w:tab/>
        <w:t xml:space="preserve">Wers dabei? </w:t>
      </w:r>
    </w:p>
    <w:p>
      <w:pPr>
        <w:ind w:left="3600" w:hanging="3600"/>
      </w:pPr>
      <w:r>
        <w:rPr>
          <w:i/>
        </w:rPr>
        <w:t>22:37</w:t>
      </w:r>
      <w:r>
        <w:t xml:space="preserve"> Emil Paiker:</w:t>
        <w:tab/>
        <w:t xml:space="preserve">Fix </w:t>
      </w:r>
    </w:p>
    <w:p>
      <w:pPr>
        <w:ind w:left="3600" w:hanging="3600"/>
      </w:pPr>
      <w:r>
        <w:rPr>
          <w:i/>
        </w:rPr>
        <w:t>22:37</w:t>
      </w:r>
      <w:r>
        <w:t xml:space="preserve"> Emil Paiker:</w:t>
        <w:tab/>
        <w:t xml:space="preserve">100 </w:t>
      </w:r>
    </w:p>
    <w:p>
      <w:pPr>
        <w:ind w:left="3600" w:hanging="3600"/>
      </w:pPr>
      <w:r>
        <w:rPr>
          <w:i/>
        </w:rPr>
        <w:t>22:38</w:t>
      </w:r>
      <w:r>
        <w:t xml:space="preserve"> Alexander Würz:</w:t>
        <w:tab/>
        <w:t xml:space="preserve">Okay </w:t>
      </w:r>
    </w:p>
    <w:p>
      <w:pPr>
        <w:ind w:left="3600" w:hanging="3600"/>
      </w:pPr>
      <w:r>
        <w:rPr>
          <w:i/>
        </w:rPr>
        <w:t>22:38</w:t>
      </w:r>
      <w:r>
        <w:t xml:space="preserve"> Emil Paiker:</w:t>
        <w:tab/>
        <w:t xml:space="preserve">Bin Rich af </w:t>
      </w:r>
    </w:p>
    <w:p>
      <w:pPr>
        <w:ind w:left="3600" w:hanging="3600"/>
      </w:pPr>
      <w:r>
        <w:rPr>
          <w:i/>
        </w:rPr>
        <w:t>22:38</w:t>
      </w:r>
      <w:r>
        <w:t xml:space="preserve"> Alexander Würz:</w:t>
        <w:tab/>
        <w:t xml:space="preserve">Gleich Ticket kaufen </w:t>
      </w:r>
    </w:p>
    <w:p>
      <w:pPr>
        <w:ind w:left="3600" w:hanging="3600"/>
      </w:pPr>
      <w:r>
        <w:rPr>
          <w:i/>
        </w:rPr>
        <w:t>22:38</w:t>
      </w:r>
      <w:r>
        <w:t xml:space="preserve"> Alexander Würz:</w:t>
        <w:tab/>
        <w:t xml:space="preserve">Jamesherseymusic.at </w:t>
      </w:r>
    </w:p>
    <w:p>
      <w:pPr>
        <w:ind w:left="3600" w:hanging="3600"/>
      </w:pPr>
      <w:r>
        <w:rPr>
          <w:i/>
        </w:rPr>
        <w:t>22:38</w:t>
      </w:r>
      <w:r>
        <w:t xml:space="preserve"> Thomas Sundström:</w:t>
        <w:tab/>
        <w:t xml:space="preserve">out. </w:t>
      </w:r>
    </w:p>
    <w:p>
      <w:pPr>
        <w:ind w:left="3600" w:hanging="3600"/>
      </w:pPr>
      <w:r>
        <w:rPr>
          <w:i/>
        </w:rPr>
        <w:t>22:39</w:t>
      </w:r>
      <w:r>
        <w:t xml:space="preserve"> Emil Paiker:</w:t>
        <w:tab/>
        <w:t xml:space="preserve">.com </w:t>
      </w:r>
    </w:p>
    <w:p>
      <w:pPr>
        <w:ind w:left="3600" w:hanging="3600"/>
      </w:pPr>
      <w:r>
        <w:rPr>
          <w:i/>
        </w:rPr>
        <w:t>22:41</w:t>
      </w:r>
      <w:r>
        <w:t xml:space="preserve"> Alexander Würz:</w:t>
        <w:tab/>
        <w:t xml:space="preserve">Genau </w:t>
      </w:r>
    </w:p>
    <w:p>
      <w:pPr>
        <w:ind w:left="3600" w:hanging="3600"/>
      </w:pPr>
      <w:r>
        <w:rPr>
          <w:i/>
        </w:rPr>
        <w:t>23:17</w:t>
      </w:r>
      <w:r>
        <w:t xml:space="preserve"> Benni Gröhs:</w:t>
        <w:tab/>
        <w:t xml:space="preserve">Fix </w:t>
      </w:r>
    </w:p>
    <w:p>
      <w:pPr>
        <w:ind w:left="3600" w:hanging="3600"/>
      </w:pPr>
      <w:r>
        <w:rPr>
          <w:i/>
        </w:rPr>
        <w:t>23:29</w:t>
      </w:r>
      <w:r>
        <w:t xml:space="preserve"> Louis Springer:</w:t>
        <w:tab/>
        <w:t xml:space="preserve">Hm hab 2 Tage vorher fette Präsi, könnte mir gönnen </w:t>
      </w:r>
    </w:p>
    <w:p>
      <w:pPr>
        <w:ind w:left="3600" w:hanging="3600"/>
      </w:pPr>
      <w:r>
        <w:rPr>
          <w:i/>
        </w:rPr>
        <w:t>23:53</w:t>
      </w:r>
      <w:r>
        <w:t xml:space="preserve"> Emil Paiker:</w:t>
        <w:tab/>
        <w:t xml:space="preserve">Don! </w:t>
      </w:r>
    </w:p>
    <w:p>
      <w:pPr>
        <w:jc w:val="center"/>
      </w:pPr>
      <w:r>
        <w:t>07.10.2016</w:t>
      </w:r>
    </w:p>
    <w:p>
      <w:pPr>
        <w:ind w:left="3600" w:hanging="3600"/>
      </w:pPr>
      <w:r>
        <w:rPr>
          <w:i/>
        </w:rPr>
        <w:t>00:32</w:t>
      </w:r>
      <w:r>
        <w:t xml:space="preserve"> Patrick Kerschbaumer:</w:t>
        <w:tab/>
        <w:t xml:space="preserve">Komm mit </w:t>
      </w:r>
    </w:p>
    <w:p>
      <w:pPr>
        <w:ind w:left="3600" w:hanging="3600"/>
      </w:pPr>
      <w:r>
        <w:rPr>
          <w:i/>
        </w:rPr>
        <w:t>00:33</w:t>
      </w:r>
      <w:r>
        <w:t xml:space="preserve"> Patrick Kerschbaumer:</w:t>
        <w:tab/>
        <w:t xml:space="preserve">Kann jemand Karte für mich mitkaufen </w:t>
      </w:r>
    </w:p>
    <w:p>
      <w:pPr>
        <w:ind w:left="3600" w:hanging="3600"/>
      </w:pPr>
      <w:r>
        <w:rPr>
          <w:i/>
        </w:rPr>
        <w:t>01:12</w:t>
      </w:r>
      <w:r>
        <w:t xml:space="preserve"> Emil Paiker:</w:t>
        <w:tab/>
        <w:t xml:space="preserve">Muss noch auf Paypal überweisen dann schon </w:t>
      </w:r>
    </w:p>
    <w:p>
      <w:pPr>
        <w:ind w:left="3600" w:hanging="3600"/>
      </w:pPr>
      <w:r>
        <w:rPr>
          <w:i/>
        </w:rPr>
        <w:t>11:06</w:t>
      </w:r>
      <w:r>
        <w:t xml:space="preserve"> Benni Gröhs:</w:t>
        <w:tab/>
        <w:t xml:space="preserve">Der Boy ist schon mim Tesla unterwegs...  #julianhatkeinen  😎 </w:t>
      </w:r>
    </w:p>
    <w:p>
      <w:pPr>
        <w:ind w:left="3600" w:hanging="3600"/>
      </w:pPr>
      <w:r>
        <w:rPr>
          <w:i/>
        </w:rPr>
        <w:t>11:32</w:t>
      </w:r>
      <w:r>
        <w:t xml:space="preserve"> Julian Möhlen:</w:t>
        <w:tab/>
        <w:t xml:space="preserve">HAHAHHAA!! </w:t>
      </w:r>
    </w:p>
    <w:p>
      <w:pPr>
        <w:ind w:left="3600" w:hanging="3600"/>
      </w:pPr>
      <w:r>
        <w:rPr>
          <w:i/>
        </w:rPr>
        <w:t>12:06</w:t>
      </w:r>
      <w:r>
        <w:t xml:space="preserve"> Benni Gröhs:</w:t>
        <w:tab/>
        <w:t xml:space="preserve">😘 haha das ist das wichtigste:) </w:t>
      </w:r>
    </w:p>
    <w:p>
      <w:pPr>
        <w:ind w:left="3600" w:hanging="3600"/>
      </w:pPr>
      <w:r>
        <w:rPr>
          <w:i/>
        </w:rPr>
        <w:t>12:08</w:t>
      </w:r>
      <w:r>
        <w:t xml:space="preserve"> Thomas Sundström:</w:t>
        <w:tab/>
        <w:t xml:space="preserve">ich verstehe nicht. </w:t>
      </w:r>
    </w:p>
    <w:p>
      <w:pPr>
        <w:ind w:left="3600" w:hanging="3600"/>
      </w:pPr>
      <w:r>
        <w:rPr>
          <w:i/>
        </w:rPr>
        <w:t>12:58</w:t>
      </w:r>
      <w:r>
        <w:t xml:space="preserve"> Louis Springer:</w:t>
        <w:tab/>
        <w:t xml:space="preserve">Boysss </w:t>
      </w:r>
    </w:p>
    <w:p>
      <w:pPr>
        <w:ind w:left="3600" w:hanging="3600"/>
      </w:pPr>
      <w:r>
        <w:rPr>
          <w:i/>
        </w:rPr>
        <w:t>12:58</w:t>
      </w:r>
      <w:r>
        <w:t xml:space="preserve"> Louis Springer:</w:t>
        <w:tab/>
        <w:t xml:space="preserve">Morgen Vormittag was machen?? </w:t>
      </w:r>
    </w:p>
    <w:p>
      <w:pPr>
        <w:ind w:left="3600" w:hanging="3600"/>
      </w:pPr>
      <w:r>
        <w:rPr>
          <w:i/>
        </w:rPr>
        <w:t>12:59</w:t>
      </w:r>
      <w:r>
        <w:t xml:space="preserve"> Thomas Sundström:</w:t>
        <w:tab/>
        <w:t xml:space="preserve">was is mit heute nacht </w:t>
      </w:r>
    </w:p>
    <w:p>
      <w:pPr>
        <w:ind w:left="3600" w:hanging="3600"/>
      </w:pPr>
      <w:r>
        <w:rPr>
          <w:i/>
        </w:rPr>
        <w:t>12:59</w:t>
      </w:r>
      <w:r>
        <w:t xml:space="preserve"> Thomas Sundström:</w:t>
        <w:tab/>
        <w:t xml:space="preserve">sexsexsex </w:t>
      </w:r>
    </w:p>
    <w:p>
      <w:pPr>
        <w:ind w:left="3600" w:hanging="3600"/>
      </w:pPr>
      <w:r>
        <w:rPr>
          <w:i/>
        </w:rPr>
        <w:t>13:40</w:t>
      </w:r>
      <w:r>
        <w:t xml:space="preserve"> Benni Gröhs:</w:t>
        <w:tab/>
        <w:t xml:space="preserve">Bin mit Iris auf Hütte </w:t>
      </w:r>
    </w:p>
    <w:p>
      <w:pPr>
        <w:ind w:left="3600" w:hanging="3600"/>
      </w:pPr>
      <w:r>
        <w:rPr>
          <w:i/>
        </w:rPr>
        <w:t>13:54</w:t>
      </w:r>
      <w:r>
        <w:t xml:space="preserve"> Louis Springer:</w:t>
        <w:tab/>
        <w:t xml:space="preserve">Hm ja ich komme um halb 11 an, kannst mich gern abholen </w:t>
      </w:r>
    </w:p>
    <w:p>
      <w:pPr>
        <w:ind w:left="3600" w:hanging="3600"/>
      </w:pPr>
      <w:r>
        <w:rPr>
          <w:i/>
        </w:rPr>
        <w:t>14:16</w:t>
      </w:r>
      <w:r>
        <w:t xml:space="preserve"> Thomas Sundström:</w:t>
        <w:tab/>
        <w:t xml:space="preserve">flughafen? </w:t>
      </w:r>
    </w:p>
    <w:p>
      <w:pPr>
        <w:ind w:left="3600" w:hanging="3600"/>
      </w:pPr>
      <w:r>
        <w:rPr>
          <w:i/>
        </w:rPr>
        <w:t>16:11</w:t>
      </w:r>
      <w:r>
        <w:t xml:space="preserve"> Louis Springer:</w:t>
        <w:tab/>
        <w:t xml:space="preserve">Hauptbahnhof </w:t>
      </w:r>
    </w:p>
    <w:p>
      <w:pPr>
        <w:ind w:left="3600" w:hanging="3600"/>
      </w:pPr>
      <w:r>
        <w:rPr>
          <w:i/>
        </w:rPr>
        <w:t>16:11</w:t>
      </w:r>
      <w:r>
        <w:t xml:space="preserve"> Louis Springer:</w:t>
        <w:tab/>
        <w:t xml:space="preserve">hol mich ab und wir trinken gemütlich einen Rotwein </w:t>
      </w:r>
    </w:p>
    <w:p>
      <w:pPr>
        <w:ind w:left="3600" w:hanging="3600"/>
      </w:pPr>
      <w:r>
        <w:rPr>
          <w:i/>
        </w:rPr>
        <w:t>16:41</w:t>
      </w:r>
      <w:r>
        <w:t xml:space="preserve"> Thomas Sundström:</w:t>
        <w:tab/>
        <w:t xml:space="preserve">ok uhrzeit? </w:t>
      </w:r>
    </w:p>
    <w:p>
      <w:pPr>
        <w:ind w:left="3600" w:hanging="3600"/>
      </w:pPr>
      <w:r>
        <w:rPr>
          <w:i/>
        </w:rPr>
        <w:t>16:42</w:t>
      </w:r>
      <w:r>
        <w:t xml:space="preserve"> Maximilian Margreiter:</w:t>
        <w:tab/>
        <w:t xml:space="preserve">debil </w:t>
      </w:r>
    </w:p>
    <w:p>
      <w:pPr>
        <w:ind w:left="3600" w:hanging="3600"/>
      </w:pPr>
      <w:r>
        <w:rPr>
          <w:i/>
        </w:rPr>
        <w:t>16:42</w:t>
      </w:r>
      <w:r>
        <w:t xml:space="preserve"> Maximilian Margreiter:</w:t>
        <w:tab/>
        <w:t xml:space="preserve">? </w:t>
      </w:r>
    </w:p>
    <w:p>
      <w:pPr>
        <w:ind w:left="3600" w:hanging="3600"/>
      </w:pPr>
      <w:r>
        <w:rPr>
          <w:i/>
        </w:rPr>
        <w:t>16:42</w:t>
      </w:r>
      <w:r>
        <w:t xml:space="preserve"> Thomas Sundström:</w:t>
        <w:tab/>
        <w:t xml:space="preserve">genaue uhrzeit </w:t>
      </w:r>
    </w:p>
    <w:p>
      <w:pPr>
        <w:ind w:left="3600" w:hanging="3600"/>
      </w:pPr>
      <w:r>
        <w:rPr>
          <w:i/>
        </w:rPr>
        <w:t>16:42</w:t>
      </w:r>
      <w:r>
        <w:t xml:space="preserve"> Thomas Sundström:</w:t>
        <w:tab/>
        <w:t xml:space="preserve">es ist sicher nicht 22:30 </w:t>
      </w:r>
    </w:p>
    <w:p>
      <w:pPr>
        <w:ind w:left="3600" w:hanging="3600"/>
      </w:pPr>
      <w:r>
        <w:rPr>
          <w:i/>
        </w:rPr>
        <w:t>16:43</w:t>
      </w:r>
      <w:r>
        <w:t xml:space="preserve"> Thomas Sundström:</w:t>
        <w:tab/>
        <w:t xml:space="preserve">extrem traurig dass man nimma am wbhf ankommt </w:t>
      </w:r>
    </w:p>
    <w:p>
      <w:pPr>
        <w:ind w:left="3600" w:hanging="3600"/>
      </w:pPr>
      <w:r>
        <w:rPr>
          <w:i/>
        </w:rPr>
        <w:t>16:43</w:t>
      </w:r>
      <w:r>
        <w:t xml:space="preserve"> Thomas Sundström:</w:t>
        <w:tab/>
        <w:t xml:space="preserve">ein weiterer grund nicht mehr in die schweiz zu fahren. </w:t>
      </w:r>
    </w:p>
    <w:p>
      <w:pPr>
        <w:ind w:left="3600" w:hanging="3600"/>
      </w:pPr>
      <w:r>
        <w:rPr>
          <w:i/>
        </w:rPr>
        <w:t>16:50</w:t>
      </w:r>
      <w:r>
        <w:t xml:space="preserve"> Louis Springer:</w:t>
        <w:tab/>
        <w:t xml:space="preserve">22:30 genau. </w:t>
      </w:r>
    </w:p>
    <w:p>
      <w:pPr>
        <w:ind w:left="3600" w:hanging="3600"/>
      </w:pPr>
      <w:r>
        <w:rPr>
          <w:i/>
        </w:rPr>
        <w:t>17:34</w:t>
      </w:r>
      <w:r>
        <w:t xml:space="preserve"> Maximilian Margreiter:</w:t>
        <w:tab/>
        <w:t xml:space="preserve">Nächste Woche buche ich einen Flug in die Karibik diese Kälte ist ja nicht zu ertragen </w:t>
      </w:r>
    </w:p>
    <w:p>
      <w:pPr>
        <w:ind w:left="3600" w:hanging="3600"/>
      </w:pPr>
      <w:r>
        <w:rPr>
          <w:i/>
        </w:rPr>
        <w:t>17:46</w:t>
      </w:r>
      <w:r>
        <w:t xml:space="preserve"> Louis Springer:</w:t>
        <w:tab/>
        <w:t xml:space="preserve">Februar? </w:t>
      </w:r>
    </w:p>
    <w:p>
      <w:pPr>
        <w:ind w:left="3600" w:hanging="3600"/>
      </w:pPr>
      <w:r>
        <w:rPr>
          <w:i/>
        </w:rPr>
        <w:t>17:53</w:t>
      </w:r>
      <w:r>
        <w:t xml:space="preserve"> Thomas Sundström:</w:t>
        <w:tab/>
        <w:t xml:space="preserve">wär ich dabei kuba vamos </w:t>
      </w:r>
    </w:p>
    <w:p>
      <w:pPr>
        <w:ind w:left="3600" w:hanging="3600"/>
      </w:pPr>
      <w:r>
        <w:rPr>
          <w:i/>
        </w:rPr>
        <w:t>17:55</w:t>
      </w:r>
      <w:r>
        <w:t xml:space="preserve"> Thomas Sundström:</w:t>
        <w:tab/>
        <w:t xml:space="preserve">weinerei im salon feat. louis ab 2300 </w:t>
      </w:r>
    </w:p>
    <w:p>
      <w:pPr>
        <w:ind w:left="3600" w:hanging="3600"/>
      </w:pPr>
      <w:r>
        <w:rPr>
          <w:i/>
        </w:rPr>
        <w:t>18:00</w:t>
      </w:r>
      <w:r>
        <w:t xml:space="preserve"> Louis Springer:</w:t>
        <w:tab/>
        <w:t xml:space="preserve">Ööööh </w:t>
      </w:r>
    </w:p>
    <w:p>
      <w:pPr>
        <w:ind w:left="3600" w:hanging="3600"/>
      </w:pPr>
      <w:r>
        <w:rPr>
          <w:i/>
        </w:rPr>
        <w:t>18:01</w:t>
      </w:r>
      <w:r>
        <w:t xml:space="preserve"> Louis Springer:</w:t>
        <w:tab/>
        <w:t xml:space="preserve">kann mir jmd von euch ein altes Mac Kabel borgen? Hab Adapter vergessen! </w:t>
      </w:r>
    </w:p>
    <w:p>
      <w:pPr>
        <w:ind w:left="3600" w:hanging="3600"/>
      </w:pPr>
      <w:r>
        <w:rPr>
          <w:i/>
        </w:rPr>
        <w:t>19:43</w:t>
      </w:r>
      <w:r>
        <w:t xml:space="preserve"> Thomas Sundström:</w:t>
        <w:tab/>
        <w:t xml:space="preserve">kommt wer? </w:t>
      </w:r>
    </w:p>
    <w:p>
      <w:pPr>
        <w:ind w:left="3600" w:hanging="3600"/>
      </w:pPr>
      <w:r>
        <w:rPr>
          <w:i/>
        </w:rPr>
        <w:t>20:12</w:t>
      </w:r>
      <w:r>
        <w:t xml:space="preserve"> Louis Springer:</w:t>
        <w:tab/>
        <w:t xml:space="preserve">Ja </w:t>
      </w:r>
    </w:p>
    <w:p>
      <w:pPr>
        <w:ind w:left="3600" w:hanging="3600"/>
      </w:pPr>
      <w:r>
        <w:rPr>
          <w:i/>
        </w:rPr>
        <w:t>20:18</w:t>
      </w:r>
      <w:r>
        <w:t xml:space="preserve"> Emil Paiker:</w:t>
        <w:tab/>
        <w:t xml:space="preserve">Ja </w:t>
      </w:r>
    </w:p>
    <w:p>
      <w:pPr>
        <w:ind w:left="3600" w:hanging="3600"/>
      </w:pPr>
      <w:r>
        <w:rPr>
          <w:i/>
        </w:rPr>
        <w:t>20:22</w:t>
      </w:r>
      <w:r>
        <w:t xml:space="preserve"> Maximilian Margreiter:</w:t>
        <w:tab/>
        <w:t xml:space="preserve">öööööhhhhhh </w:t>
      </w:r>
    </w:p>
    <w:p>
      <w:pPr>
        <w:ind w:left="3600" w:hanging="3600"/>
      </w:pPr>
      <w:r>
        <w:rPr>
          <w:i/>
        </w:rPr>
        <w:t>20:34</w:t>
      </w:r>
      <w:r>
        <w:t xml:space="preserve"> Patrick Kerschbaumer:</w:t>
        <w:tab/>
        <w:t xml:space="preserve">Gerade den Niko in der u-Bahn getroffen </w:t>
      </w:r>
    </w:p>
    <w:p>
      <w:pPr>
        <w:ind w:left="3600" w:hanging="3600"/>
      </w:pPr>
      <w:r>
        <w:rPr>
          <w:i/>
        </w:rPr>
        <w:t>20:34</w:t>
      </w:r>
      <w:r>
        <w:t xml:space="preserve"> Patrick Kerschbaumer:</w:t>
        <w:tab/>
        <w:t xml:space="preserve">Klein ist die Welt </w:t>
      </w:r>
    </w:p>
    <w:p>
      <w:pPr>
        <w:ind w:left="3600" w:hanging="3600"/>
      </w:pPr>
      <w:r>
        <w:rPr>
          <w:i/>
        </w:rPr>
        <w:t>20:35</w:t>
      </w:r>
      <w:r>
        <w:t xml:space="preserve"> Louis Springer:</w:t>
        <w:tab/>
        <w:t xml:space="preserve">Hauptsache der D ist groß </w:t>
      </w:r>
    </w:p>
    <w:p>
      <w:pPr>
        <w:ind w:left="3600" w:hanging="3600"/>
      </w:pPr>
      <w:r>
        <w:rPr>
          <w:i/>
        </w:rPr>
        <w:t>23:07</w:t>
      </w:r>
      <w:r>
        <w:t xml:space="preserve"> Thomas Sundström:</w:t>
        <w:tab/>
        <w:t xml:space="preserve">alle kommen bitte </w:t>
      </w:r>
    </w:p>
    <w:p>
      <w:pPr>
        <w:ind w:left="3600" w:hanging="3600"/>
      </w:pPr>
      <w:r>
        <w:rPr>
          <w:i/>
        </w:rPr>
        <w:t>23:47</w:t>
      </w:r>
      <w:r>
        <w:t xml:space="preserve"> Patrick Kerschbaumer:</w:t>
        <w:tab/>
        <w:t xml:space="preserve">Bin in nö </w:t>
      </w:r>
    </w:p>
    <w:p>
      <w:pPr>
        <w:jc w:val="center"/>
      </w:pPr>
      <w:r>
        <w:t>09.10.2016</w:t>
      </w:r>
    </w:p>
    <w:p>
      <w:pPr>
        <w:ind w:left="3600" w:hanging="3600"/>
      </w:pPr>
      <w:r>
        <w:rPr>
          <w:i/>
        </w:rPr>
        <w:t>19:22</w:t>
      </w:r>
      <w:r>
        <w:t xml:space="preserve"> Louis Springer:</w:t>
        <w:tab/>
        <w:t xml:space="preserve">Boys es war mir ein Volksfest, die Pokerrunde muss definitiv fortgesetzt werden! #Poker&amp;Wein </w:t>
      </w:r>
    </w:p>
    <w:p>
      <w:pPr>
        <w:ind w:left="3600" w:hanging="3600"/>
      </w:pPr>
      <w:r>
        <w:rPr>
          <w:i/>
        </w:rPr>
        <w:t>19:25</w:t>
      </w:r>
      <w:r>
        <w:t xml:space="preserve"> Emil Paiker:</w:t>
        <w:tab/>
        <w:t xml:space="preserve">Fix!! </w:t>
      </w:r>
    </w:p>
    <w:p>
      <w:pPr>
        <w:ind w:left="3600" w:hanging="3600"/>
      </w:pPr>
      <w:r>
        <w:rPr>
          <w:i/>
        </w:rPr>
        <w:t>22:45</w:t>
      </w:r>
      <w:r>
        <w:t xml:space="preserve"> Thomas Sundström:</w:t>
        <w:tab/>
        <w:t xml:space="preserve">es besteht morgen die möglichkeit mit mir mittag zu essen. und zwar um 1300 im hebenstreit </w:t>
      </w:r>
    </w:p>
    <w:p>
      <w:pPr>
        <w:ind w:left="3600" w:hanging="3600"/>
      </w:pPr>
      <w:r>
        <w:rPr>
          <w:i/>
        </w:rPr>
        <w:t>22:46</w:t>
      </w:r>
      <w:r>
        <w:t xml:space="preserve"> Thomas Sundström:</w:t>
        <w:tab/>
        <w:t xml:space="preserve">lasst es euch nicht entgehn. </w:t>
      </w:r>
    </w:p>
    <w:p>
      <w:pPr>
        <w:jc w:val="center"/>
      </w:pPr>
      <w:r>
        <w:t>10.10.2016</w:t>
      </w:r>
    </w:p>
    <w:p>
      <w:pPr>
        <w:ind w:left="3600" w:hanging="3600"/>
      </w:pPr>
      <w:r>
        <w:rPr>
          <w:i/>
        </w:rPr>
        <w:t>12:20</w:t>
      </w:r>
      <w:r>
        <w:t xml:space="preserve"> Louis Springer:</w:t>
        <w:tab/>
        <w:t xml:space="preserve">Jungs habt ihr Anfang November viel zu tun? </w:t>
      </w:r>
    </w:p>
    <w:p>
      <w:pPr>
        <w:ind w:left="3600" w:hanging="3600"/>
      </w:pPr>
      <w:r>
        <w:rPr>
          <w:i/>
        </w:rPr>
        <w:t>12:42</w:t>
      </w:r>
      <w:r>
        <w:t xml:space="preserve"> Thomas Sundström:</w:t>
        <w:tab/>
        <w:t xml:space="preserve">immer </w:t>
      </w:r>
    </w:p>
    <w:p>
      <w:pPr>
        <w:jc w:val="center"/>
      </w:pPr>
      <w:r>
        <w:t>11.10.2016</w:t>
      </w:r>
    </w:p>
    <w:p>
      <w:pPr>
        <w:ind w:left="3600" w:hanging="3600"/>
      </w:pPr>
      <w:r>
        <w:rPr>
          <w:i/>
        </w:rPr>
        <w:t>11:04</w:t>
      </w:r>
      <w:r>
        <w:t xml:space="preserve"> Maximilian Margreiter:</w:t>
        <w:tab/>
        <w:t xml:space="preserve">1300 kk irgendwer ? </w:t>
      </w:r>
    </w:p>
    <w:p>
      <w:pPr>
        <w:ind w:left="3600" w:hanging="3600"/>
      </w:pPr>
      <w:r>
        <w:rPr>
          <w:i/>
        </w:rPr>
        <w:t>12:00</w:t>
      </w:r>
      <w:r>
        <w:t xml:space="preserve"> Julian Möhlen:</w:t>
        <w:tab/>
        <w:t xml:space="preserve">Ja fix! </w:t>
      </w:r>
    </w:p>
    <w:p>
      <w:pPr>
        <w:ind w:left="3600" w:hanging="3600"/>
      </w:pPr>
      <w:r>
        <w:rPr>
          <w:i/>
        </w:rPr>
        <w:t>12:01</w:t>
      </w:r>
      <w:r>
        <w:t xml:space="preserve"> Julian Möhlen:</w:t>
        <w:tab/>
        <w:t xml:space="preserve">Nein, Scherz... </w:t>
      </w:r>
    </w:p>
    <w:p>
      <w:pPr>
        <w:ind w:left="3600" w:hanging="3600"/>
      </w:pPr>
      <w:r>
        <w:rPr>
          <w:i/>
        </w:rPr>
        <w:t>12:06</w:t>
      </w:r>
      <w:r>
        <w:t xml:space="preserve"> Louis Springer:</w:t>
        <w:tab/>
        <w:t xml:space="preserve">😢 </w:t>
      </w:r>
    </w:p>
    <w:p>
      <w:pPr>
        <w:ind w:left="3600" w:hanging="3600"/>
      </w:pPr>
      <w:r>
        <w:rPr>
          <w:i/>
        </w:rPr>
        <w:t>14:02</w:t>
      </w:r>
      <w:r>
        <w:t xml:space="preserve"> Thomas Sundström:</w:t>
        <w:tab/>
        <w:t xml:space="preserve">könnte jetzt </w:t>
      </w:r>
    </w:p>
    <w:p>
      <w:pPr>
        <w:jc w:val="center"/>
      </w:pPr>
      <w:r>
        <w:t>13.10.2016</w:t>
      </w:r>
    </w:p>
    <w:p>
      <w:pPr>
        <w:ind w:left="3600" w:hanging="3600"/>
      </w:pPr>
      <w:r>
        <w:rPr>
          <w:i/>
        </w:rPr>
        <w:t>19:10</w:t>
      </w:r>
      <w:r>
        <w:t xml:space="preserve"> Benni Gröhs:</w:t>
        <w:tab/>
        <w:t xml:space="preserve">Wer Bock hat auf Heimwerken, Bier und Essen ist herzlich willkommen den Abend mit mir zu verbringen :D </w:t>
      </w:r>
    </w:p>
    <w:p>
      <w:pPr>
        <w:ind w:left="3600" w:hanging="3600"/>
      </w:pPr>
      <w:r>
        <w:rPr>
          <w:i/>
        </w:rPr>
        <w:t>19:18</w:t>
      </w:r>
      <w:r>
        <w:t xml:space="preserve"> Thomas Sundström:</w:t>
        <w:tab/>
        <w:t xml:space="preserve">ich komm zu bier und essen </w:t>
      </w:r>
    </w:p>
    <w:p>
      <w:pPr>
        <w:ind w:left="3600" w:hanging="3600"/>
      </w:pPr>
      <w:r>
        <w:rPr>
          <w:i/>
        </w:rPr>
        <w:t>19:22</w:t>
      </w:r>
      <w:r>
        <w:t xml:space="preserve"> Thomas Sundström:</w:t>
        <w:tab/>
        <w:t xml:space="preserve">wann allerdings </w:t>
      </w:r>
    </w:p>
    <w:p>
      <w:pPr>
        <w:ind w:left="3600" w:hanging="3600"/>
      </w:pPr>
      <w:r>
        <w:rPr>
          <w:i/>
        </w:rPr>
        <w:t>19:22</w:t>
      </w:r>
      <w:r>
        <w:t xml:space="preserve"> Thomas Sundström:</w:t>
        <w:tab/>
        <w:t xml:space="preserve">heute kann ich nicht morgen auch nicht </w:t>
      </w:r>
    </w:p>
    <w:p>
      <w:pPr>
        <w:ind w:left="3600" w:hanging="3600"/>
      </w:pPr>
      <w:r>
        <w:rPr>
          <w:i/>
        </w:rPr>
        <w:t>19:22</w:t>
      </w:r>
      <w:r>
        <w:t xml:space="preserve"> Thomas Sundström:</w:t>
        <w:tab/>
        <w:t xml:space="preserve">samstag odr sonntag? </w:t>
      </w:r>
    </w:p>
    <w:p>
      <w:pPr>
        <w:ind w:left="3600" w:hanging="3600"/>
      </w:pPr>
      <w:r>
        <w:rPr>
          <w:i/>
        </w:rPr>
        <w:t>19:24</w:t>
      </w:r>
      <w:r>
        <w:t xml:space="preserve"> Benni Gröhs:</w:t>
        <w:tab/>
        <w:t xml:space="preserve">Jetzt!!! </w:t>
      </w:r>
    </w:p>
    <w:p>
      <w:pPr>
        <w:ind w:left="3600" w:hanging="3600"/>
      </w:pPr>
      <w:r>
        <w:rPr>
          <w:i/>
        </w:rPr>
        <w:t>19:24</w:t>
      </w:r>
      <w:r>
        <w:t xml:space="preserve"> Thomas Sundström:</w:t>
        <w:tab/>
        <w:t xml:space="preserve">na ich kann net ich geh jez essen ich kann nachher auf ein bier vorbeischaun </w:t>
      </w:r>
    </w:p>
    <w:p>
      <w:pPr>
        <w:ind w:left="3600" w:hanging="3600"/>
      </w:pPr>
      <w:r>
        <w:rPr>
          <w:i/>
        </w:rPr>
        <w:t>19:25</w:t>
      </w:r>
      <w:r>
        <w:t xml:space="preserve"> Benni Gröhs:</w:t>
        <w:tab/>
        <w:t xml:space="preserve">Ja dann meld dich einfach:) </w:t>
      </w:r>
    </w:p>
    <w:p>
      <w:pPr>
        <w:ind w:left="3600" w:hanging="3600"/>
      </w:pPr>
      <w:r>
        <w:rPr>
          <w:i/>
        </w:rPr>
        <w:t>19:25</w:t>
      </w:r>
      <w:r>
        <w:t xml:space="preserve"> Thomas Sundström:</w:t>
        <w:tab/>
        <w:t xml:space="preserve">ok endlich kann ich wieder eine wohnung einrichten </w:t>
      </w:r>
    </w:p>
    <w:p>
      <w:pPr>
        <w:ind w:left="3600" w:hanging="3600"/>
      </w:pPr>
      <w:r>
        <w:rPr>
          <w:i/>
        </w:rPr>
        <w:t>19:35</w:t>
      </w:r>
      <w:r>
        <w:t xml:space="preserve"> Emil Paiker:</w:t>
        <w:tab/>
        <w:t xml:space="preserve">Was werkst du? </w:t>
      </w:r>
    </w:p>
    <w:p>
      <w:pPr>
        <w:ind w:left="3600" w:hanging="3600"/>
      </w:pPr>
      <w:r>
        <w:rPr>
          <w:i/>
        </w:rPr>
        <w:t>19:40</w:t>
      </w:r>
      <w:r>
        <w:t xml:space="preserve"> Benni Gröhs:</w:t>
        <w:tab/>
        <w:t xml:space="preserve">Alles in meinem Zimmer komplett neu plus so Badezimmer Kastln zambauen:) </w:t>
      </w:r>
    </w:p>
    <w:p>
      <w:pPr>
        <w:ind w:left="3600" w:hanging="3600"/>
      </w:pPr>
      <w:r>
        <w:rPr>
          <w:i/>
        </w:rPr>
        <w:t>19:41</w:t>
      </w:r>
      <w:r>
        <w:t xml:space="preserve"> Max Lassmann:</w:t>
        <w:tab/>
        <w:t xml:space="preserve">Warum? </w:t>
      </w:r>
    </w:p>
    <w:p>
      <w:pPr>
        <w:ind w:left="3600" w:hanging="3600"/>
      </w:pPr>
      <w:r>
        <w:rPr>
          <w:i/>
        </w:rPr>
        <w:t>19:41</w:t>
      </w:r>
      <w:r>
        <w:t xml:space="preserve"> Benni Gröhs:</w:t>
        <w:tab/>
        <w:t xml:space="preserve">Marianne hat alles ausgeräumt! </w:t>
      </w:r>
    </w:p>
    <w:p>
      <w:pPr>
        <w:ind w:left="3600" w:hanging="3600"/>
      </w:pPr>
      <w:r>
        <w:rPr>
          <w:i/>
        </w:rPr>
        <w:t>19:43</w:t>
      </w:r>
      <w:r>
        <w:t xml:space="preserve"> Max Lassmann:</w:t>
        <w:tab/>
        <w:t xml:space="preserve">😒🐛 </w:t>
      </w:r>
    </w:p>
    <w:p>
      <w:pPr>
        <w:ind w:left="3600" w:hanging="3600"/>
      </w:pPr>
      <w:r>
        <w:rPr>
          <w:i/>
        </w:rPr>
        <w:t>19:46</w:t>
      </w:r>
      <w:r>
        <w:t xml:space="preserve"> Emil Paiker:</w:t>
        <w:tab/>
        <w:t xml:space="preserve">Nice haha </w:t>
      </w:r>
    </w:p>
    <w:p>
      <w:pPr>
        <w:ind w:left="3600" w:hanging="3600"/>
      </w:pPr>
      <w:r>
        <w:rPr>
          <w:i/>
        </w:rPr>
        <w:t>19:48</w:t>
      </w:r>
      <w:r>
        <w:t xml:space="preserve"> Thomas Sundström:</w:t>
        <w:tab/>
        <w:t xml:space="preserve">marianndl andl andl </w:t>
      </w:r>
    </w:p>
    <w:p>
      <w:pPr>
        <w:ind w:left="3600" w:hanging="3600"/>
      </w:pPr>
      <w:r>
        <w:rPr>
          <w:i/>
        </w:rPr>
        <w:t>19:49</w:t>
      </w:r>
      <w:r>
        <w:t xml:space="preserve"> Thomas Sundström:</w:t>
        <w:tab/>
        <w:t xml:space="preserve">du hast mein herz am bandl bandl </w:t>
      </w:r>
    </w:p>
    <w:p>
      <w:pPr>
        <w:ind w:left="3600" w:hanging="3600"/>
      </w:pPr>
      <w:r>
        <w:rPr>
          <w:i/>
        </w:rPr>
        <w:t>19:49</w:t>
      </w:r>
      <w:r>
        <w:t xml:space="preserve"> Thomas Sundström:</w:t>
        <w:tab/>
        <w:t xml:space="preserve">bandl </w:t>
      </w:r>
    </w:p>
    <w:p>
      <w:pPr>
        <w:jc w:val="center"/>
      </w:pPr>
      <w:r>
        <w:t>18.10.2016</w:t>
      </w:r>
    </w:p>
    <w:p>
      <w:pPr>
        <w:ind w:left="3600" w:hanging="3600"/>
      </w:pPr>
      <w:r>
        <w:rPr>
          <w:i/>
        </w:rPr>
        <w:t>01:08</w:t>
      </w:r>
      <w:r>
        <w:t xml:space="preserve"> Thomas Sundström:</w:t>
        <w:tab/>
        <w:t xml:space="preserve">ich lege jedem "terror" von ferdinand von schirach ans herz, entweder lesen oder orf tvthek+anschließende diskussion. würde mich interessieren was ihr denkt. </w:t>
      </w:r>
    </w:p>
    <w:p>
      <w:pPr>
        <w:ind w:left="3600" w:hanging="3600"/>
      </w:pPr>
      <w:r>
        <w:rPr>
          <w:i/>
        </w:rPr>
        <w:t>01:12</w:t>
      </w:r>
      <w:r>
        <w:t xml:space="preserve"> Julian Möhlen:</w:t>
        <w:tab/>
        <w:t xml:space="preserve">Ist das eine Doku? </w:t>
      </w:r>
    </w:p>
    <w:p>
      <w:pPr>
        <w:ind w:left="3600" w:hanging="3600"/>
      </w:pPr>
      <w:r>
        <w:rPr>
          <w:i/>
        </w:rPr>
        <w:t>01:13</w:t>
      </w:r>
      <w:r>
        <w:t xml:space="preserve"> Julian Möhlen:</w:t>
        <w:tab/>
        <w:t xml:space="preserve">Stehe gerade in der Kälte in der Victoria Station und warte auf meinen Bus zurück. Der ist verspätet. Alles scheisse hier. Grummel. </w:t>
      </w:r>
    </w:p>
    <w:p>
      <w:pPr>
        <w:ind w:left="3600" w:hanging="3600"/>
      </w:pPr>
      <w:r>
        <w:rPr>
          <w:i/>
        </w:rPr>
        <w:t>01:13</w:t>
      </w:r>
      <w:r>
        <w:t xml:space="preserve"> Julian Möhlen:</w:t>
        <w:tab/>
        <w:t xml:space="preserve">2016-10-18-PHOTO-00002268.jpg &lt;‎attached&gt; </w:t>
      </w:r>
    </w:p>
    <w:p>
      <w:pPr>
        <w:ind w:left="3600" w:hanging="3600"/>
      </w:pPr>
      <w:r>
        <w:rPr>
          <w:i/>
        </w:rPr>
        <w:t>01:29</w:t>
      </w:r>
      <w:r>
        <w:t xml:space="preserve"> Thomas Sundström:</w:t>
        <w:tab/>
        <w:t xml:space="preserve">schaus dir an und jammer net das wetter is auch schlecht hier </w:t>
      </w:r>
    </w:p>
    <w:p>
      <w:pPr>
        <w:ind w:left="3600" w:hanging="3600"/>
      </w:pPr>
      <w:r>
        <w:rPr>
          <w:i/>
        </w:rPr>
        <w:t>01:36</w:t>
      </w:r>
      <w:r>
        <w:t xml:space="preserve"> Julian Möhlen:</w:t>
        <w:tab/>
        <w:t xml:space="preserve">Ich hab sogar einen scheiss Bus verpasst angeblich! Scheiss England, wo man den Scheiss Bussen auch noch winken muss. Und der freche Busfahrer hat mich auch noch angemacht. Dreckssau. </w:t>
      </w:r>
    </w:p>
    <w:p>
      <w:pPr>
        <w:ind w:left="3600" w:hanging="3600"/>
      </w:pPr>
      <w:r>
        <w:rPr>
          <w:i/>
        </w:rPr>
        <w:t>01:42</w:t>
      </w:r>
      <w:r>
        <w:t xml:space="preserve"> Julian Möhlen:</w:t>
        <w:tab/>
        <w:t xml:space="preserve">Ah, ich glaube die Thesi hat mir das mit Terror auch empfohlen. </w:t>
      </w:r>
    </w:p>
    <w:p>
      <w:pPr>
        <w:ind w:left="3600" w:hanging="3600"/>
      </w:pPr>
      <w:r>
        <w:rPr>
          <w:i/>
        </w:rPr>
        <w:t>01:56</w:t>
      </w:r>
      <w:r>
        <w:t xml:space="preserve"> Emil Paiker:</w:t>
        <w:tab/>
        <w:t xml:space="preserve">Das winken is echt unnötig hatte ich auch in irl </w:t>
      </w:r>
    </w:p>
    <w:p>
      <w:pPr>
        <w:ind w:left="3600" w:hanging="3600"/>
      </w:pPr>
      <w:r>
        <w:rPr>
          <w:i/>
        </w:rPr>
        <w:t>09:33</w:t>
      </w:r>
      <w:r>
        <w:t xml:space="preserve"> Thomas Sundström:</w:t>
        <w:tab/>
        <w:t xml:space="preserve">deswegen remple ich öffentliche verkehrsmittel an </w:t>
      </w:r>
    </w:p>
    <w:p>
      <w:pPr>
        <w:jc w:val="center"/>
      </w:pPr>
      <w:r>
        <w:t>19.10.2016</w:t>
      </w:r>
    </w:p>
    <w:p>
      <w:pPr>
        <w:ind w:left="3600" w:hanging="3600"/>
      </w:pPr>
      <w:r>
        <w:rPr>
          <w:i/>
        </w:rPr>
        <w:t>12:26</w:t>
      </w:r>
      <w:r>
        <w:t xml:space="preserve"> Benni Gröhs:</w:t>
        <w:tab/>
        <w:t xml:space="preserve">Boys wie heißt das tolle Restaurant in Barcelona von dem ihr schon öfter berichtet habt?  Ua auch dem Benedikt empfohlen... </w:t>
      </w:r>
    </w:p>
    <w:p>
      <w:pPr>
        <w:ind w:left="3600" w:hanging="3600"/>
      </w:pPr>
      <w:r>
        <w:rPr>
          <w:i/>
        </w:rPr>
        <w:t>12:27</w:t>
      </w:r>
      <w:r>
        <w:t xml:space="preserve"> Benedikt Gruber:</w:t>
        <w:tab/>
        <w:t xml:space="preserve">Jai CA </w:t>
      </w:r>
    </w:p>
    <w:p>
      <w:pPr>
        <w:ind w:left="3600" w:hanging="3600"/>
      </w:pPr>
      <w:r>
        <w:rPr>
          <w:i/>
        </w:rPr>
        <w:t>12:27</w:t>
      </w:r>
      <w:r>
        <w:t xml:space="preserve"> Benedikt Gruber:</w:t>
        <w:tab/>
        <w:t xml:space="preserve">Wenn ich mich recht entsinne... :) </w:t>
      </w:r>
    </w:p>
    <w:p>
      <w:pPr>
        <w:ind w:left="3600" w:hanging="3600"/>
      </w:pPr>
      <w:r>
        <w:rPr>
          <w:i/>
        </w:rPr>
        <w:t>12:32</w:t>
      </w:r>
      <w:r>
        <w:t xml:space="preserve"> Thomas Sundström:</w:t>
        <w:tab/>
        <w:t xml:space="preserve">sehr richtig </w:t>
      </w:r>
    </w:p>
    <w:p>
      <w:pPr>
        <w:ind w:left="3600" w:hanging="3600"/>
      </w:pPr>
      <w:r>
        <w:rPr>
          <w:i/>
        </w:rPr>
        <w:t>12:42</w:t>
      </w:r>
      <w:r>
        <w:t xml:space="preserve"> Benni Gröhs:</w:t>
        <w:tab/>
        <w:t xml:space="preserve">Danke </w:t>
      </w:r>
    </w:p>
    <w:p>
      <w:pPr>
        <w:ind w:left="3600" w:hanging="3600"/>
      </w:pPr>
      <w:r>
        <w:rPr>
          <w:i/>
        </w:rPr>
        <w:t>13:06</w:t>
      </w:r>
      <w:r>
        <w:t xml:space="preserve"> Julian Möhlen:</w:t>
        <w:tab/>
        <w:t xml:space="preserve">Benni, bist du in Barce? </w:t>
      </w:r>
    </w:p>
    <w:p>
      <w:pPr>
        <w:ind w:left="3600" w:hanging="3600"/>
      </w:pPr>
      <w:r>
        <w:rPr>
          <w:i/>
        </w:rPr>
        <w:t>13:21</w:t>
      </w:r>
      <w:r>
        <w:t xml:space="preserve"> Louis Springer:</w:t>
        <w:tab/>
        <w:t xml:space="preserve">Nice </w:t>
      </w:r>
    </w:p>
    <w:p>
      <w:pPr>
        <w:ind w:left="3600" w:hanging="3600"/>
      </w:pPr>
      <w:r>
        <w:rPr>
          <w:i/>
        </w:rPr>
        <w:t>13:21</w:t>
      </w:r>
      <w:r>
        <w:t xml:space="preserve"> Louis Springer:</w:t>
        <w:tab/>
        <w:t xml:space="preserve">Barcelona neue KG Hochburg </w:t>
      </w:r>
    </w:p>
    <w:p>
      <w:pPr>
        <w:ind w:left="3600" w:hanging="3600"/>
      </w:pPr>
      <w:r>
        <w:rPr>
          <w:i/>
        </w:rPr>
        <w:t>14:25</w:t>
      </w:r>
      <w:r>
        <w:t xml:space="preserve"> Benni Gröhs:</w:t>
        <w:tab/>
        <w:t xml:space="preserve">Leider nein! Nur für eine Freundin? 😘 </w:t>
      </w:r>
    </w:p>
    <w:p>
      <w:pPr>
        <w:jc w:val="center"/>
      </w:pPr>
      <w:r>
        <w:t>20.10.2016</w:t>
      </w:r>
    </w:p>
    <w:p>
      <w:pPr>
        <w:ind w:left="3600" w:hanging="3600"/>
      </w:pPr>
      <w:r>
        <w:rPr>
          <w:i/>
        </w:rPr>
        <w:t>08:27</w:t>
      </w:r>
      <w:r>
        <w:t xml:space="preserve"> Benni Gröhs:</w:t>
        <w:tab/>
        <w:t xml:space="preserve">Was ist da jetzt? Heute WU Sturmstand? </w:t>
      </w:r>
    </w:p>
    <w:p>
      <w:pPr>
        <w:ind w:left="3600" w:hanging="3600"/>
      </w:pPr>
      <w:r>
        <w:rPr>
          <w:i/>
        </w:rPr>
        <w:t>08:27</w:t>
      </w:r>
      <w:r>
        <w:t xml:space="preserve"> Benni Gröhs:</w:t>
        <w:tab/>
        <w:t xml:space="preserve">Ab wann ist das? </w:t>
      </w:r>
    </w:p>
    <w:p>
      <w:pPr>
        <w:ind w:left="3600" w:hanging="3600"/>
      </w:pPr>
      <w:r>
        <w:rPr>
          <w:i/>
        </w:rPr>
        <w:t>08:27</w:t>
      </w:r>
      <w:r>
        <w:t xml:space="preserve"> Benni Gröhs:</w:t>
        <w:tab/>
        <w:t xml:space="preserve">Max? </w:t>
      </w:r>
    </w:p>
    <w:p>
      <w:pPr>
        <w:ind w:left="3600" w:hanging="3600"/>
      </w:pPr>
      <w:r>
        <w:rPr>
          <w:i/>
        </w:rPr>
        <w:t>08:28</w:t>
      </w:r>
      <w:r>
        <w:t xml:space="preserve"> Max Lassmann:</w:t>
        <w:tab/>
        <w:t xml:space="preserve">Bin schon  da 😉 </w:t>
      </w:r>
    </w:p>
    <w:p>
      <w:pPr>
        <w:ind w:left="3600" w:hanging="3600"/>
      </w:pPr>
      <w:r>
        <w:rPr>
          <w:i/>
        </w:rPr>
        <w:t>08:28</w:t>
      </w:r>
      <w:r>
        <w:t xml:space="preserve"> Benni Gröhs:</w:t>
        <w:tab/>
        <w:t xml:space="preserve">Aha☝🏻 und ab wann soll ich da sein? </w:t>
      </w:r>
    </w:p>
    <w:p>
      <w:pPr>
        <w:ind w:left="3600" w:hanging="3600"/>
      </w:pPr>
      <w:r>
        <w:rPr>
          <w:i/>
        </w:rPr>
        <w:t>09:04</w:t>
      </w:r>
      <w:r>
        <w:t xml:space="preserve"> Maximilian Margreiter:</w:t>
        <w:tab/>
        <w:t xml:space="preserve">Fix bin auch schon auf der Wu und habe jetzt 2 Stunden sau fade Lehrveranstaltung danach geht fix schon was ....haha </w:t>
      </w:r>
    </w:p>
    <w:p>
      <w:pPr>
        <w:ind w:left="3600" w:hanging="3600"/>
      </w:pPr>
      <w:r>
        <w:rPr>
          <w:i/>
        </w:rPr>
        <w:t>12:29</w:t>
      </w:r>
      <w:r>
        <w:t xml:space="preserve"> Thomas Sundström:</w:t>
        <w:tab/>
        <w:t xml:space="preserve">krank. 😡 </w:t>
      </w:r>
    </w:p>
    <w:p>
      <w:pPr>
        <w:jc w:val="center"/>
      </w:pPr>
      <w:r>
        <w:t>22.10.2016</w:t>
      </w:r>
    </w:p>
    <w:p>
      <w:pPr>
        <w:ind w:left="3600" w:hanging="3600"/>
      </w:pPr>
      <w:r>
        <w:rPr>
          <w:i/>
        </w:rPr>
        <w:t>19:11</w:t>
      </w:r>
      <w:r>
        <w:t xml:space="preserve"> Thomas Sundström:</w:t>
        <w:tab/>
        <w:t xml:space="preserve">spontanes vorglühn ab 9 bei mir </w:t>
      </w:r>
    </w:p>
    <w:p>
      <w:pPr>
        <w:ind w:left="3600" w:hanging="3600"/>
      </w:pPr>
      <w:r>
        <w:rPr>
          <w:i/>
        </w:rPr>
        <w:t>19:11</w:t>
      </w:r>
      <w:r>
        <w:t xml:space="preserve"> Thomas Sundström:</w:t>
        <w:tab/>
        <w:t xml:space="preserve">komme wer kann </w:t>
      </w:r>
    </w:p>
    <w:p>
      <w:pPr>
        <w:ind w:left="3600" w:hanging="3600"/>
      </w:pPr>
      <w:r>
        <w:rPr>
          <w:i/>
        </w:rPr>
        <w:t>19:23</w:t>
      </w:r>
      <w:r>
        <w:t xml:space="preserve"> Louis Springer:</w:t>
        <w:tab/>
        <w:t xml:space="preserve">Nice </w:t>
      </w:r>
    </w:p>
    <w:p>
      <w:pPr>
        <w:ind w:left="3600" w:hanging="3600"/>
      </w:pPr>
      <w:r>
        <w:rPr>
          <w:i/>
        </w:rPr>
        <w:t>19:23</w:t>
      </w:r>
      <w:r>
        <w:t xml:space="preserve"> Louis Springer:</w:t>
        <w:tab/>
        <w:t xml:space="preserve">in 2 Wochen komm ich auch </w:t>
      </w:r>
    </w:p>
    <w:p>
      <w:pPr>
        <w:ind w:left="3600" w:hanging="3600"/>
      </w:pPr>
      <w:r>
        <w:rPr>
          <w:i/>
        </w:rPr>
        <w:t>19:23</w:t>
      </w:r>
      <w:r>
        <w:t xml:space="preserve"> Louis Springer:</w:t>
        <w:tab/>
        <w:t xml:space="preserve">-&gt; Vino übrig lassen plse </w:t>
      </w:r>
    </w:p>
    <w:p>
      <w:pPr>
        <w:ind w:left="3600" w:hanging="3600"/>
      </w:pPr>
      <w:r>
        <w:rPr>
          <w:i/>
        </w:rPr>
        <w:t>19:23</w:t>
      </w:r>
      <w:r>
        <w:t xml:space="preserve"> Louis Springer:</w:t>
        <w:tab/>
        <w:t xml:space="preserve">Laurentius </w:t>
      </w:r>
    </w:p>
    <w:p>
      <w:pPr>
        <w:ind w:left="3600" w:hanging="3600"/>
      </w:pPr>
      <w:r>
        <w:rPr>
          <w:i/>
        </w:rPr>
        <w:t>19:24</w:t>
      </w:r>
      <w:r>
        <w:t xml:space="preserve"> Thomas Sundström:</w:t>
        <w:tab/>
        <w:t xml:space="preserve">neuer wein aus sizilien heute angekommen 18 flaschen, bis weihnachten sollts reichen. </w:t>
      </w:r>
    </w:p>
    <w:p>
      <w:pPr>
        <w:ind w:left="3600" w:hanging="3600"/>
      </w:pPr>
      <w:r>
        <w:rPr>
          <w:i/>
        </w:rPr>
        <w:t>19:42</w:t>
      </w:r>
      <w:r>
        <w:t xml:space="preserve"> Louis Springer:</w:t>
        <w:tab/>
        <w:t xml:space="preserve">Immer gönnen!!! </w:t>
      </w:r>
    </w:p>
    <w:p>
      <w:pPr>
        <w:jc w:val="center"/>
      </w:pPr>
      <w:r>
        <w:t>23.10.2016</w:t>
      </w:r>
    </w:p>
    <w:p>
      <w:pPr>
        <w:ind w:left="3600" w:hanging="3600"/>
      </w:pPr>
      <w:r>
        <w:rPr>
          <w:i/>
        </w:rPr>
        <w:t>20:56</w:t>
      </w:r>
      <w:r>
        <w:t xml:space="preserve"> Thomas Sundström:</w:t>
        <w:tab/>
        <w:t xml:space="preserve">2016-10-23-PHOTO-00002298.jpg &lt;‎attached&gt; </w:t>
      </w:r>
    </w:p>
    <w:p>
      <w:pPr>
        <w:ind w:left="3600" w:hanging="3600"/>
      </w:pPr>
      <w:r>
        <w:rPr>
          <w:i/>
        </w:rPr>
        <w:t>20:56</w:t>
      </w:r>
      <w:r>
        <w:t xml:space="preserve"> Thomas Sundström:</w:t>
        <w:tab/>
        <w:t xml:space="preserve">gemma mal wieder kämpfen </w:t>
      </w:r>
    </w:p>
    <w:p>
      <w:pPr>
        <w:ind w:left="3600" w:hanging="3600"/>
      </w:pPr>
      <w:r>
        <w:rPr>
          <w:i/>
        </w:rPr>
        <w:t>20:58</w:t>
      </w:r>
      <w:r>
        <w:t xml:space="preserve"> Julian Möhlen:</w:t>
        <w:tab/>
        <w:t xml:space="preserve">Haha! </w:t>
      </w:r>
    </w:p>
    <w:p>
      <w:pPr>
        <w:jc w:val="center"/>
      </w:pPr>
      <w:r>
        <w:t>24.10.2016</w:t>
      </w:r>
    </w:p>
    <w:p>
      <w:pPr>
        <w:ind w:left="3600" w:hanging="3600"/>
      </w:pPr>
      <w:r>
        <w:rPr>
          <w:i/>
        </w:rPr>
        <w:t>19:40</w:t>
      </w:r>
      <w:r>
        <w:t xml:space="preserve"> Thomas Sundström:</w:t>
        <w:tab/>
        <w:t xml:space="preserve">wer hat heute ein reicheres foto? </w:t>
      </w:r>
    </w:p>
    <w:p>
      <w:pPr>
        <w:ind w:left="3600" w:hanging="3600"/>
      </w:pPr>
      <w:r>
        <w:rPr>
          <w:i/>
        </w:rPr>
        <w:t>19:40</w:t>
      </w:r>
      <w:r>
        <w:t xml:space="preserve"> Thomas Sundström:</w:t>
        <w:tab/>
        <w:t xml:space="preserve">2016-10-24-PHOTO-00002302.jpg &lt;‎attached&gt; </w:t>
      </w:r>
    </w:p>
    <w:p>
      <w:pPr>
        <w:ind w:left="3600" w:hanging="3600"/>
      </w:pPr>
      <w:r>
        <w:rPr>
          <w:i/>
        </w:rPr>
        <w:t>19:41</w:t>
      </w:r>
      <w:r>
        <w:t xml:space="preserve"> Julian Möhlen:</w:t>
        <w:tab/>
        <w:t xml:space="preserve">Wie oft ging die Hand schon nach oben? </w:t>
      </w:r>
    </w:p>
    <w:p>
      <w:pPr>
        <w:ind w:left="3600" w:hanging="3600"/>
      </w:pPr>
      <w:r>
        <w:rPr>
          <w:i/>
        </w:rPr>
        <w:t>19:43</w:t>
      </w:r>
      <w:r>
        <w:t xml:space="preserve"> Thomas Sundström:</w:t>
        <w:tab/>
        <w:t xml:space="preserve">hab mein stück schon in der tasche ;) 2mal </w:t>
      </w:r>
    </w:p>
    <w:p>
      <w:pPr>
        <w:ind w:left="3600" w:hanging="3600"/>
      </w:pPr>
      <w:r>
        <w:rPr>
          <w:i/>
        </w:rPr>
        <w:t>19:48</w:t>
      </w:r>
      <w:r>
        <w:t xml:space="preserve"> Benni Gröhs:</w:t>
        <w:tab/>
        <w:t xml:space="preserve">Haha! 👋🏻 </w:t>
      </w:r>
    </w:p>
    <w:p>
      <w:pPr>
        <w:jc w:val="center"/>
      </w:pPr>
      <w:r>
        <w:t>25.10.2016</w:t>
      </w:r>
    </w:p>
    <w:p>
      <w:pPr>
        <w:ind w:left="3600" w:hanging="3600"/>
      </w:pPr>
      <w:r>
        <w:rPr>
          <w:i/>
        </w:rPr>
        <w:t>01:15</w:t>
      </w:r>
      <w:r>
        <w:t xml:space="preserve"> Benedikt Gruber:</w:t>
        <w:tab/>
        <w:t xml:space="preserve">Was hast Du erstanden? </w:t>
      </w:r>
    </w:p>
    <w:p>
      <w:pPr>
        <w:ind w:left="3600" w:hanging="3600"/>
      </w:pPr>
      <w:r>
        <w:rPr>
          <w:i/>
        </w:rPr>
        <w:t>08:36</w:t>
      </w:r>
      <w:r>
        <w:t xml:space="preserve"> Thomas Sundström:</w:t>
        <w:tab/>
        <w:t xml:space="preserve">junger isländer maehl scuyler mischtechnik auf papier </w:t>
      </w:r>
    </w:p>
    <w:p>
      <w:pPr>
        <w:jc w:val="center"/>
      </w:pPr>
      <w:r>
        <w:t>27.10.2016</w:t>
      </w:r>
    </w:p>
    <w:p>
      <w:pPr>
        <w:ind w:left="3600" w:hanging="3600"/>
      </w:pPr>
      <w:r>
        <w:rPr>
          <w:i/>
        </w:rPr>
        <w:t>16:30</w:t>
      </w:r>
      <w:r>
        <w:t xml:space="preserve"> Maximilian Margreiter:</w:t>
        <w:tab/>
        <w:t xml:space="preserve">2016-10-27-PHOTO-00002308.jpg &lt;‎attached&gt; </w:t>
      </w:r>
    </w:p>
    <w:p>
      <w:pPr>
        <w:ind w:left="3600" w:hanging="3600"/>
      </w:pPr>
      <w:r>
        <w:rPr>
          <w:i/>
        </w:rPr>
        <w:t>16:31</w:t>
      </w:r>
      <w:r>
        <w:t xml:space="preserve"> Maximilian Margreiter:</w:t>
        <w:tab/>
        <w:t xml:space="preserve">Absurd ich dachte immer der Ausdruck komme vom Moser #bildungslücke </w:t>
      </w:r>
    </w:p>
    <w:p>
      <w:pPr>
        <w:ind w:left="3600" w:hanging="3600"/>
      </w:pPr>
      <w:r>
        <w:rPr>
          <w:i/>
        </w:rPr>
        <w:t>16:56</w:t>
      </w:r>
      <w:r>
        <w:t xml:space="preserve"> Julian Möhlen:</w:t>
        <w:tab/>
        <w:t xml:space="preserve">HAHAHA! </w:t>
      </w:r>
    </w:p>
    <w:p>
      <w:pPr>
        <w:ind w:left="3600" w:hanging="3600"/>
      </w:pPr>
      <w:r>
        <w:rPr>
          <w:i/>
        </w:rPr>
        <w:t>20:57</w:t>
      </w:r>
      <w:r>
        <w:t xml:space="preserve"> Benni Gröhs:</w:t>
        <w:tab/>
        <w:t xml:space="preserve">Louis hat mir schon bissl was gezeigt, aber was sind eure Lieblings Trap Interpreten? Emil, Alex? </w:t>
      </w:r>
    </w:p>
    <w:p>
      <w:pPr>
        <w:ind w:left="3600" w:hanging="3600"/>
      </w:pPr>
      <w:r>
        <w:rPr>
          <w:i/>
        </w:rPr>
        <w:t>23:47</w:t>
      </w:r>
      <w:r>
        <w:t xml:space="preserve"> Thomas Sundström:</w:t>
        <w:tab/>
        <w:t xml:space="preserve">wolln wir einmal noch aufs nova gehn alle und mit dem lineup unsere jugend hochleben lassen? </w:t>
      </w:r>
    </w:p>
    <w:p>
      <w:pPr>
        <w:ind w:left="3600" w:hanging="3600"/>
      </w:pPr>
      <w:r>
        <w:rPr>
          <w:i/>
        </w:rPr>
        <w:t>23:48</w:t>
      </w:r>
      <w:r>
        <w:t xml:space="preserve"> Thomas Sundström:</w:t>
        <w:tab/>
        <w:t xml:space="preserve">2016-10-27-PHOTO-00002313.jpg &lt;‎attached&gt; </w:t>
      </w:r>
    </w:p>
    <w:p>
      <w:pPr>
        <w:ind w:left="3600" w:hanging="3600"/>
      </w:pPr>
      <w:r>
        <w:rPr>
          <w:i/>
        </w:rPr>
        <w:t>23:59</w:t>
      </w:r>
      <w:r>
        <w:t xml:space="preserve"> Julian Möhlen:</w:t>
        <w:tab/>
        <w:t xml:space="preserve">Am LineUp ändert sich eigentlich nie was, oder? </w:t>
      </w:r>
    </w:p>
    <w:p>
      <w:pPr>
        <w:jc w:val="center"/>
      </w:pPr>
      <w:r>
        <w:t>28.10.2016</w:t>
      </w:r>
    </w:p>
    <w:p>
      <w:pPr>
        <w:ind w:left="3600" w:hanging="3600"/>
      </w:pPr>
      <w:r>
        <w:rPr>
          <w:i/>
        </w:rPr>
        <w:t>00:00</w:t>
      </w:r>
      <w:r>
        <w:t xml:space="preserve"> Thomas Sundström:</w:t>
        <w:tab/>
        <w:t xml:space="preserve">haha naja aber relikte von rage against the machine, greenday, lp, system zusammen is schon eine seltenheit! </w:t>
      </w:r>
    </w:p>
    <w:p>
      <w:pPr>
        <w:ind w:left="3600" w:hanging="3600"/>
      </w:pPr>
      <w:r>
        <w:rPr>
          <w:i/>
        </w:rPr>
        <w:t>00:13</w:t>
      </w:r>
      <w:r>
        <w:t xml:space="preserve"> Louis Springer:</w:t>
        <w:tab/>
        <w:t xml:space="preserve">Wär schon lit </w:t>
      </w:r>
    </w:p>
    <w:p>
      <w:pPr>
        <w:ind w:left="3600" w:hanging="3600"/>
      </w:pPr>
      <w:r>
        <w:rPr>
          <w:i/>
        </w:rPr>
        <w:t>06:55</w:t>
      </w:r>
      <w:r>
        <w:t xml:space="preserve"> Benni Gröhs:</w:t>
        <w:tab/>
        <w:t xml:space="preserve">Beginner ist beste </w:t>
      </w:r>
    </w:p>
    <w:p>
      <w:pPr>
        <w:jc w:val="center"/>
      </w:pPr>
      <w:r>
        <w:t>30.10.2016</w:t>
      </w:r>
    </w:p>
    <w:p>
      <w:pPr>
        <w:ind w:left="3600" w:hanging="3600"/>
      </w:pPr>
      <w:r>
        <w:rPr>
          <w:i/>
        </w:rPr>
        <w:t>20:58</w:t>
      </w:r>
      <w:r>
        <w:t xml:space="preserve"> Benni Gröhs:</w:t>
        <w:tab/>
        <w:t xml:space="preserve">Machen wir alle was morgen Abend? Bin zwar um 21:00 bei der Viennale aber danach scheiss motiviert... Hab mir keinen Bock mich zu verkleiden haha </w:t>
      </w:r>
    </w:p>
    <w:p>
      <w:pPr>
        <w:ind w:left="3600" w:hanging="3600"/>
      </w:pPr>
      <w:r>
        <w:rPr>
          <w:i/>
        </w:rPr>
        <w:t>21:01</w:t>
      </w:r>
      <w:r>
        <w:t xml:space="preserve"> Thomas Sundström:</w:t>
        <w:tab/>
        <w:t xml:space="preserve">2 einladungen #extrembeliebt auch gar  kb auf verkleiden haha </w:t>
      </w:r>
    </w:p>
    <w:p>
      <w:pPr>
        <w:jc w:val="center"/>
      </w:pPr>
      <w:r>
        <w:t>31.10.2016</w:t>
      </w:r>
    </w:p>
    <w:p>
      <w:pPr>
        <w:ind w:left="3600" w:hanging="3600"/>
      </w:pPr>
      <w:r>
        <w:rPr>
          <w:i/>
        </w:rPr>
        <w:t>17:32</w:t>
      </w:r>
      <w:r>
        <w:t xml:space="preserve"> Benni Gröhs:</w:t>
        <w:tab/>
        <w:t xml:space="preserve">Ok wie stehts mit Freitag oder Samstag? </w:t>
      </w:r>
    </w:p>
    <w:p>
      <w:pPr>
        <w:ind w:left="3600" w:hanging="3600"/>
      </w:pPr>
      <w:r>
        <w:rPr>
          <w:i/>
        </w:rPr>
        <w:t>17:38</w:t>
      </w:r>
      <w:r>
        <w:t xml:space="preserve"> Thomas Sundström:</w:t>
        <w:tab/>
        <w:t xml:space="preserve">freitag fix samstag nix </w:t>
      </w:r>
    </w:p>
    <w:p>
      <w:pPr>
        <w:ind w:left="3600" w:hanging="3600"/>
      </w:pPr>
      <w:r>
        <w:rPr>
          <w:i/>
        </w:rPr>
        <w:t>17:43</w:t>
      </w:r>
      <w:r>
        <w:t xml:space="preserve"> Louis Springer:</w:t>
        <w:tab/>
        <w:t xml:space="preserve">Jungs! Leider bin ich ziemlich eingedeckt mit Arbeit und komme daher nicht nach Wien in den Ferien, sehen uns voraussichtlich Ende Dezember! </w:t>
      </w:r>
    </w:p>
    <w:p>
      <w:pPr>
        <w:ind w:left="3600" w:hanging="3600"/>
      </w:pPr>
      <w:r>
        <w:rPr>
          <w:i/>
        </w:rPr>
        <w:t>17:44</w:t>
      </w:r>
      <w:r>
        <w:t xml:space="preserve"> Louis Springer:</w:t>
        <w:tab/>
        <w:t xml:space="preserve">big luv </w:t>
      </w:r>
    </w:p>
    <w:p>
      <w:pPr>
        <w:ind w:left="3600" w:hanging="3600"/>
      </w:pPr>
      <w:r>
        <w:rPr>
          <w:i/>
        </w:rPr>
        <w:t>17:45</w:t>
      </w:r>
      <w:r>
        <w:t xml:space="preserve"> Thomas Sundström:</w:t>
        <w:tab/>
        <w:t xml:space="preserve">jo bro ebenso, für mich besser so </w:t>
      </w:r>
    </w:p>
    <w:p>
      <w:pPr>
        <w:jc w:val="center"/>
      </w:pPr>
      <w:r>
        <w:t>01.11.2016</w:t>
      </w:r>
    </w:p>
    <w:p>
      <w:pPr>
        <w:ind w:left="3600" w:hanging="3600"/>
      </w:pPr>
      <w:r>
        <w:rPr>
          <w:i/>
        </w:rPr>
        <w:t>20:54</w:t>
      </w:r>
      <w:r>
        <w:t xml:space="preserve"> Julian Möhlen:</w:t>
        <w:tab/>
        <w:t xml:space="preserve">Vermisse euch, Burschen. :/ </w:t>
      </w:r>
    </w:p>
    <w:p>
      <w:pPr>
        <w:ind w:left="3600" w:hanging="3600"/>
      </w:pPr>
      <w:r>
        <w:rPr>
          <w:i/>
        </w:rPr>
        <w:t>20:55</w:t>
      </w:r>
      <w:r>
        <w:t xml:space="preserve"> Thomas Sundström:</w:t>
        <w:tab/>
        <w:t xml:space="preserve">❤ </w:t>
      </w:r>
    </w:p>
    <w:p>
      <w:pPr>
        <w:ind w:left="3600" w:hanging="3600"/>
      </w:pPr>
      <w:r>
        <w:rPr>
          <w:i/>
        </w:rPr>
        <w:t>21:40</w:t>
      </w:r>
      <w:r>
        <w:t xml:space="preserve"> Louis Springer:</w:t>
        <w:tab/>
        <w:t xml:space="preserve">Same </w:t>
      </w:r>
    </w:p>
    <w:p>
      <w:pPr>
        <w:ind w:left="3600" w:hanging="3600"/>
      </w:pPr>
      <w:r>
        <w:rPr>
          <w:i/>
        </w:rPr>
        <w:t>21:40</w:t>
      </w:r>
      <w:r>
        <w:t xml:space="preserve"> Louis Springer:</w:t>
        <w:tab/>
        <w:t xml:space="preserve">...und Thommis Vino </w:t>
      </w:r>
    </w:p>
    <w:p>
      <w:pPr>
        <w:ind w:left="3600" w:hanging="3600"/>
      </w:pPr>
      <w:r>
        <w:rPr>
          <w:i/>
        </w:rPr>
        <w:t>22:57</w:t>
      </w:r>
      <w:r>
        <w:t xml:space="preserve"> Julian Möhlen:</w:t>
        <w:tab/>
        <w:t xml:space="preserve">Haha! Ja... </w:t>
      </w:r>
    </w:p>
    <w:p>
      <w:pPr>
        <w:ind w:left="3600" w:hanging="3600"/>
      </w:pPr>
      <w:r>
        <w:rPr>
          <w:i/>
        </w:rPr>
        <w:t>22:57</w:t>
      </w:r>
      <w:r>
        <w:t xml:space="preserve"> Julian Möhlen:</w:t>
        <w:tab/>
        <w:t xml:space="preserve">5. Dez! Er komme bald! </w:t>
      </w:r>
    </w:p>
    <w:p>
      <w:pPr>
        <w:jc w:val="center"/>
      </w:pPr>
      <w:r>
        <w:t>02.11.2016</w:t>
      </w:r>
    </w:p>
    <w:p>
      <w:pPr>
        <w:ind w:left="3600" w:hanging="3600"/>
      </w:pPr>
      <w:r>
        <w:rPr>
          <w:i/>
        </w:rPr>
        <w:t>14:58</w:t>
      </w:r>
      <w:r>
        <w:t xml:space="preserve"> Thomas Sundström:</w:t>
        <w:tab/>
        <w:t xml:space="preserve">2016-11-02-PHOTO-00002331.jpg &lt;‎attached&gt; </w:t>
      </w:r>
    </w:p>
    <w:p>
      <w:pPr>
        <w:ind w:left="3600" w:hanging="3600"/>
      </w:pPr>
      <w:r>
        <w:rPr>
          <w:i/>
        </w:rPr>
        <w:t>15:01</w:t>
      </w:r>
      <w:r>
        <w:t xml:space="preserve"> Julian Möhlen:</w:t>
        <w:tab/>
        <w:t xml:space="preserve">Puhh... klingt nach Hard Core Bible Belt... </w:t>
      </w:r>
    </w:p>
    <w:p>
      <w:pPr>
        <w:ind w:left="3600" w:hanging="3600"/>
      </w:pPr>
      <w:r>
        <w:rPr>
          <w:i/>
        </w:rPr>
        <w:t>15:04</w:t>
      </w:r>
      <w:r>
        <w:t xml:space="preserve"> Thomas Sundström:</w:t>
        <w:tab/>
        <w:t xml:space="preserve">wie heißt das eigentlich wenn man menschen wegen ihrer dummheit diskriminiert? gibts sowas? rassismus und sexismus is überholt, brauchen was neues jetzt. </w:t>
      </w:r>
    </w:p>
    <w:p>
      <w:pPr>
        <w:ind w:left="3600" w:hanging="3600"/>
      </w:pPr>
      <w:r>
        <w:rPr>
          <w:i/>
        </w:rPr>
        <w:t>15:04</w:t>
      </w:r>
      <w:r>
        <w:t xml:space="preserve"> Thomas Sundström:</w:t>
        <w:tab/>
        <w:t xml:space="preserve">*sind </w:t>
      </w:r>
    </w:p>
    <w:p>
      <w:pPr>
        <w:jc w:val="center"/>
      </w:pPr>
      <w:r>
        <w:t>03.11.2016</w:t>
      </w:r>
    </w:p>
    <w:p>
      <w:pPr>
        <w:ind w:left="3600" w:hanging="3600"/>
      </w:pPr>
      <w:r>
        <w:rPr>
          <w:i/>
        </w:rPr>
        <w:t>16:14</w:t>
      </w:r>
      <w:r>
        <w:t xml:space="preserve"> Maximilian Margreiter:</w:t>
        <w:tab/>
        <w:t xml:space="preserve">KK irgendwer? </w:t>
      </w:r>
    </w:p>
    <w:p>
      <w:pPr>
        <w:ind w:left="3600" w:hanging="3600"/>
      </w:pPr>
      <w:r>
        <w:rPr>
          <w:i/>
        </w:rPr>
        <w:t>16:23</w:t>
      </w:r>
      <w:r>
        <w:t xml:space="preserve"> Louis Springer:</w:t>
        <w:tab/>
        <w:t xml:space="preserve">Out </w:t>
      </w:r>
    </w:p>
    <w:p>
      <w:pPr>
        <w:ind w:left="3600" w:hanging="3600"/>
      </w:pPr>
      <w:r>
        <w:rPr>
          <w:i/>
        </w:rPr>
        <w:t>16:24</w:t>
      </w:r>
      <w:r>
        <w:t xml:space="preserve"> Maximilian Margreiter:</w:t>
        <w:tab/>
        <w:t xml:space="preserve">Schade </w:t>
      </w:r>
    </w:p>
    <w:p>
      <w:pPr>
        <w:ind w:left="3600" w:hanging="3600"/>
      </w:pPr>
      <w:r>
        <w:rPr>
          <w:i/>
        </w:rPr>
        <w:t>17:26</w:t>
      </w:r>
      <w:r>
        <w:t xml:space="preserve"> Thomas Sundström:</w:t>
        <w:tab/>
        <w:t xml:space="preserve">nicht gesehn </w:t>
      </w:r>
    </w:p>
    <w:p>
      <w:pPr>
        <w:ind w:left="3600" w:hanging="3600"/>
      </w:pPr>
      <w:r>
        <w:rPr>
          <w:i/>
        </w:rPr>
        <w:t>17:27</w:t>
      </w:r>
      <w:r>
        <w:t xml:space="preserve"> Thomas Sundström:</w:t>
        <w:tab/>
        <w:t xml:space="preserve">kann aber nicht, draußen wehts, ohrenentzünfung, karibik, bald. </w:t>
      </w:r>
    </w:p>
    <w:p>
      <w:pPr>
        <w:ind w:left="3600" w:hanging="3600"/>
      </w:pPr>
      <w:r>
        <w:rPr>
          <w:i/>
        </w:rPr>
        <w:t>18:45</w:t>
      </w:r>
      <w:r>
        <w:t xml:space="preserve"> Maximilian Margreiter:</w:t>
        <w:tab/>
        <w:t xml:space="preserve">Wenn ich bloß mehr Geld hätte dann wäre ich schon seit Wochen dort </w:t>
      </w:r>
    </w:p>
    <w:p>
      <w:pPr>
        <w:jc w:val="center"/>
      </w:pPr>
      <w:r>
        <w:t>06.11.2016</w:t>
      </w:r>
    </w:p>
    <w:p>
      <w:pPr>
        <w:ind w:left="3600" w:hanging="3600"/>
      </w:pPr>
      <w:r>
        <w:rPr>
          <w:i/>
        </w:rPr>
        <w:t>08:22</w:t>
      </w:r>
      <w:r>
        <w:t xml:space="preserve"> Benni Gröhs:</w:t>
        <w:tab/>
        <w:t xml:space="preserve">Ich vermisse die Jause vom Alex! Kinderriegel, Mars, Brot, Hohes C... wenn man das alles selber kauft, muss man extreeem dafür bezahlen😔 </w:t>
      </w:r>
    </w:p>
    <w:p>
      <w:pPr>
        <w:ind w:left="3600" w:hanging="3600"/>
      </w:pPr>
      <w:r>
        <w:rPr>
          <w:i/>
        </w:rPr>
        <w:t>18:15</w:t>
      </w:r>
      <w:r>
        <w:t xml:space="preserve"> Thomas Sundström:</w:t>
        <w:tab/>
        <w:t xml:space="preserve">öhhh kloppo erobert bpl </w:t>
      </w:r>
    </w:p>
    <w:p>
      <w:pPr>
        <w:ind w:left="3600" w:hanging="3600"/>
      </w:pPr>
      <w:r>
        <w:rPr>
          <w:i/>
        </w:rPr>
        <w:t>18:22</w:t>
      </w:r>
      <w:r>
        <w:t xml:space="preserve"> Benni Gröhs:</w:t>
        <w:tab/>
        <w:t xml:space="preserve">Geiler Hund der Typ </w:t>
      </w:r>
    </w:p>
    <w:p>
      <w:pPr>
        <w:ind w:left="3600" w:hanging="3600"/>
      </w:pPr>
      <w:r>
        <w:rPr>
          <w:i/>
        </w:rPr>
        <w:t>18:23</w:t>
      </w:r>
      <w:r>
        <w:t xml:space="preserve"> Konstantin Rieger:</w:t>
        <w:tab/>
        <w:t xml:space="preserve">Kloppo Frechheit </w:t>
      </w:r>
    </w:p>
    <w:p>
      <w:pPr>
        <w:ind w:left="3600" w:hanging="3600"/>
      </w:pPr>
      <w:r>
        <w:rPr>
          <w:i/>
        </w:rPr>
        <w:t>18:23</w:t>
      </w:r>
      <w:r>
        <w:t xml:space="preserve"> Benni Gröhs:</w:t>
        <w:tab/>
        <w:t xml:space="preserve">Endlich hat Liverpool wieder sex </w:t>
      </w:r>
    </w:p>
    <w:p>
      <w:pPr>
        <w:ind w:left="3600" w:hanging="3600"/>
      </w:pPr>
      <w:r>
        <w:rPr>
          <w:i/>
        </w:rPr>
        <w:t>18:23</w:t>
      </w:r>
      <w:r>
        <w:t xml:space="preserve"> Thomas Sundström:</w:t>
        <w:tab/>
        <w:t xml:space="preserve">nächstes jahr revanche in cl </w:t>
      </w:r>
    </w:p>
    <w:p>
      <w:pPr>
        <w:ind w:left="3600" w:hanging="3600"/>
      </w:pPr>
      <w:r>
        <w:rPr>
          <w:i/>
        </w:rPr>
        <w:t>18:24</w:t>
      </w:r>
      <w:r>
        <w:t xml:space="preserve"> Thomas Sundström:</w:t>
        <w:tab/>
        <w:t xml:space="preserve">bundesliga is auch mal wieder spannend weils alle im sommer versaut haben </w:t>
      </w:r>
    </w:p>
    <w:p>
      <w:pPr>
        <w:ind w:left="3600" w:hanging="3600"/>
      </w:pPr>
      <w:r>
        <w:rPr>
          <w:i/>
        </w:rPr>
        <w:t>18:24</w:t>
      </w:r>
      <w:r>
        <w:t xml:space="preserve"> Thomas Sundström:</w:t>
        <w:tab/>
        <w:t xml:space="preserve">leipzig punktegleich mit bayern wtf </w:t>
      </w:r>
    </w:p>
    <w:p>
      <w:pPr>
        <w:ind w:left="3600" w:hanging="3600"/>
      </w:pPr>
      <w:r>
        <w:rPr>
          <w:i/>
        </w:rPr>
        <w:t>18:32</w:t>
      </w:r>
      <w:r>
        <w:t xml:space="preserve"> Alexander Würz:</w:t>
        <w:tab/>
        <w:t xml:space="preserve">Haha Beni </w:t>
      </w:r>
    </w:p>
    <w:p>
      <w:pPr>
        <w:ind w:left="3600" w:hanging="3600"/>
      </w:pPr>
      <w:r>
        <w:rPr>
          <w:i/>
        </w:rPr>
        <w:t>18:32</w:t>
      </w:r>
      <w:r>
        <w:t xml:space="preserve"> Alexander Würz:</w:t>
        <w:tab/>
        <w:t xml:space="preserve">Hohes C nur geil </w:t>
      </w:r>
    </w:p>
    <w:p>
      <w:pPr>
        <w:ind w:left="3600" w:hanging="3600"/>
      </w:pPr>
      <w:r>
        <w:rPr>
          <w:i/>
        </w:rPr>
        <w:t>18:33</w:t>
      </w:r>
      <w:r>
        <w:t xml:space="preserve"> Thomas Sundström:</w:t>
        <w:tab/>
        <w:t xml:space="preserve">ein kunstwerk und zwar imwarsten sinne des worte künstlich </w:t>
      </w:r>
    </w:p>
    <w:p>
      <w:pPr>
        <w:ind w:left="3600" w:hanging="3600"/>
      </w:pPr>
      <w:r>
        <w:rPr>
          <w:i/>
        </w:rPr>
        <w:t>18:52</w:t>
      </w:r>
      <w:r>
        <w:t xml:space="preserve"> Benni Gröhs:</w:t>
        <w:tab/>
        <w:t xml:space="preserve">Bei Leipzig trifft einfach jeder.. die sind extrem viech aufgestellt </w:t>
      </w:r>
    </w:p>
    <w:p>
      <w:pPr>
        <w:ind w:left="3600" w:hanging="3600"/>
      </w:pPr>
      <w:r>
        <w:rPr>
          <w:i/>
        </w:rPr>
        <w:t>22:32</w:t>
      </w:r>
      <w:r>
        <w:t xml:space="preserve"> Louis Springer:</w:t>
        <w:tab/>
        <w:t xml:space="preserve">YNWA ❤ </w:t>
      </w:r>
    </w:p>
    <w:p>
      <w:pPr>
        <w:ind w:left="3600" w:hanging="3600"/>
      </w:pPr>
      <w:r>
        <w:rPr>
          <w:i/>
        </w:rPr>
        <w:t>22:33</w:t>
      </w:r>
      <w:r>
        <w:t xml:space="preserve"> Louis Springer:</w:t>
        <w:tab/>
        <w:t xml:space="preserve">Haha Alex' Jause war nuuur dope </w:t>
      </w:r>
    </w:p>
    <w:p>
      <w:pPr>
        <w:jc w:val="center"/>
      </w:pPr>
      <w:r>
        <w:t>07.11.2016</w:t>
      </w:r>
    </w:p>
    <w:p>
      <w:pPr>
        <w:ind w:left="3600" w:hanging="3600"/>
      </w:pPr>
      <w:r>
        <w:rPr>
          <w:i/>
        </w:rPr>
        <w:t>13:39</w:t>
      </w:r>
      <w:r>
        <w:t xml:space="preserve"> Thomas Sundström:</w:t>
        <w:tab/>
        <w:t xml:space="preserve">2016-11-07-AUDIO-00002355.opus &lt;‎attached&gt; </w:t>
      </w:r>
    </w:p>
    <w:p>
      <w:pPr>
        <w:ind w:left="3600" w:hanging="3600"/>
      </w:pPr>
      <w:r>
        <w:rPr>
          <w:i/>
        </w:rPr>
        <w:t>13:40</w:t>
      </w:r>
      <w:r>
        <w:t xml:space="preserve"> Benni Gröhs:</w:t>
        <w:tab/>
        <w:t xml:space="preserve">Hehe 😎 </w:t>
      </w:r>
    </w:p>
    <w:p>
      <w:pPr>
        <w:ind w:left="3600" w:hanging="3600"/>
      </w:pPr>
      <w:r>
        <w:rPr>
          <w:i/>
        </w:rPr>
        <w:t>13:59</w:t>
      </w:r>
      <w:r>
        <w:t xml:space="preserve"> Louis Springer:</w:t>
        <w:tab/>
        <w:t xml:space="preserve">Haha </w:t>
      </w:r>
    </w:p>
    <w:p>
      <w:pPr>
        <w:ind w:left="3600" w:hanging="3600"/>
      </w:pPr>
      <w:r>
        <w:rPr>
          <w:i/>
        </w:rPr>
        <w:t>13:59</w:t>
      </w:r>
      <w:r>
        <w:t xml:space="preserve"> Louis Springer:</w:t>
        <w:tab/>
        <w:t xml:space="preserve">Hier schneits </w:t>
      </w:r>
    </w:p>
    <w:p>
      <w:pPr>
        <w:jc w:val="center"/>
      </w:pPr>
      <w:r>
        <w:t>08.11.2016</w:t>
      </w:r>
    </w:p>
    <w:p>
      <w:pPr>
        <w:ind w:left="3600" w:hanging="3600"/>
      </w:pPr>
      <w:r>
        <w:rPr>
          <w:i/>
        </w:rPr>
        <w:t>00:33</w:t>
      </w:r>
      <w:r>
        <w:t xml:space="preserve"> Thomas Sundström:</w:t>
        <w:tab/>
        <w:t xml:space="preserve">2016-11-08-VIDEO-00002359.mp4 &lt;‎attached&gt; </w:t>
      </w:r>
    </w:p>
    <w:p>
      <w:pPr>
        <w:ind w:left="3600" w:hanging="3600"/>
      </w:pPr>
      <w:r>
        <w:rPr>
          <w:i/>
        </w:rPr>
        <w:t>02:10</w:t>
      </w:r>
      <w:r>
        <w:t xml:space="preserve"> Benedikt Gruber:</w:t>
        <w:tab/>
        <w:t xml:space="preserve">Der Film ist auch schon 15 Jahre alt... -.- und der Schauspieler vom Vernon bereits vor einigen Jahren gestorben. </w:t>
      </w:r>
    </w:p>
    <w:p>
      <w:pPr>
        <w:ind w:left="3600" w:hanging="3600"/>
      </w:pPr>
      <w:r>
        <w:rPr>
          <w:i/>
        </w:rPr>
        <w:t>02:34</w:t>
      </w:r>
      <w:r>
        <w:t xml:space="preserve"> Thomas Sundström:</w:t>
        <w:tab/>
        <w:t xml:space="preserve">ich bin zwar kein pädo aber die emma watson hat die gleichen augen schon damals ich hab sie damals schon geliebt ❤❤ </w:t>
      </w:r>
    </w:p>
    <w:p>
      <w:pPr>
        <w:ind w:left="3600" w:hanging="3600"/>
      </w:pPr>
      <w:r>
        <w:rPr>
          <w:i/>
        </w:rPr>
        <w:t>02:41</w:t>
      </w:r>
      <w:r>
        <w:t xml:space="preserve"> Thomas Sundström:</w:t>
        <w:tab/>
        <w:t xml:space="preserve">und beim vernon glaubt man ja schon im 1. teil dass ders nimma lang macht, der hat wohl die andere hälfte seines lebens schon vorgegessen. </w:t>
      </w:r>
    </w:p>
    <w:p>
      <w:pPr>
        <w:ind w:left="3600" w:hanging="3600"/>
      </w:pPr>
      <w:r>
        <w:rPr>
          <w:i/>
        </w:rPr>
        <w:t>10:31</w:t>
      </w:r>
      <w:r>
        <w:t xml:space="preserve"> Julian Möhlen:</w:t>
        <w:tab/>
        <w:t xml:space="preserve">Die Emma wohnt angeblich in Oxford, kannst mich gerne besuchen, um sie zu Ställen. </w:t>
      </w:r>
    </w:p>
    <w:p>
      <w:pPr>
        <w:ind w:left="3600" w:hanging="3600"/>
      </w:pPr>
      <w:r>
        <w:rPr>
          <w:i/>
        </w:rPr>
        <w:t>11:10</w:t>
      </w:r>
      <w:r>
        <w:t xml:space="preserve"> Louis Springer:</w:t>
        <w:tab/>
        <w:t xml:space="preserve">Also so toll find ich die jetzt nicht </w:t>
      </w:r>
    </w:p>
    <w:p>
      <w:pPr>
        <w:ind w:left="3600" w:hanging="3600"/>
      </w:pPr>
      <w:r>
        <w:rPr>
          <w:i/>
        </w:rPr>
        <w:t>11:11</w:t>
      </w:r>
      <w:r>
        <w:t xml:space="preserve"> Louis Springer:</w:t>
        <w:tab/>
        <w:t xml:space="preserve">hat halt was in der Birne die Frau aber optisch...hmmm </w:t>
      </w:r>
    </w:p>
    <w:p>
      <w:pPr>
        <w:ind w:left="3600" w:hanging="3600"/>
      </w:pPr>
      <w:r>
        <w:rPr>
          <w:i/>
        </w:rPr>
        <w:t>11:13</w:t>
      </w:r>
      <w:r>
        <w:t xml:space="preserve"> Max Lassmann:</w:t>
        <w:tab/>
        <w:t xml:space="preserve">Du findest die nicht fesch louis? </w:t>
      </w:r>
    </w:p>
    <w:p>
      <w:pPr>
        <w:ind w:left="3600" w:hanging="3600"/>
      </w:pPr>
      <w:r>
        <w:rPr>
          <w:i/>
        </w:rPr>
        <w:t>11:13</w:t>
      </w:r>
      <w:r>
        <w:t xml:space="preserve"> Max Lassmann:</w:t>
        <w:tab/>
        <w:t xml:space="preserve">Absurd wählerisch haha 😄 </w:t>
      </w:r>
    </w:p>
    <w:p>
      <w:pPr>
        <w:ind w:left="3600" w:hanging="3600"/>
      </w:pPr>
      <w:r>
        <w:rPr>
          <w:i/>
        </w:rPr>
        <w:t>11:14</w:t>
      </w:r>
      <w:r>
        <w:t xml:space="preserve"> Thomas Sundström:</w:t>
        <w:tab/>
        <w:t xml:space="preserve">hübschestes gesicht hollywoods aber bitte </w:t>
      </w:r>
    </w:p>
    <w:p>
      <w:pPr>
        <w:ind w:left="3600" w:hanging="3600"/>
      </w:pPr>
      <w:r>
        <w:rPr>
          <w:i/>
        </w:rPr>
        <w:t>11:15</w:t>
      </w:r>
      <w:r>
        <w:t xml:space="preserve"> Max Lassmann:</w:t>
        <w:tab/>
        <w:t xml:space="preserve">Ja seh ich auch so Ganz kurze haare sind aber eine Frechheit </w:t>
      </w:r>
    </w:p>
    <w:p>
      <w:pPr>
        <w:ind w:left="3600" w:hanging="3600"/>
      </w:pPr>
      <w:r>
        <w:rPr>
          <w:i/>
        </w:rPr>
        <w:t>11:15</w:t>
      </w:r>
      <w:r>
        <w:t xml:space="preserve"> Louis Springer:</w:t>
        <w:tab/>
        <w:t xml:space="preserve">Pffff Thommi... </w:t>
      </w:r>
    </w:p>
    <w:p>
      <w:pPr>
        <w:ind w:left="3600" w:hanging="3600"/>
      </w:pPr>
      <w:r>
        <w:rPr>
          <w:i/>
        </w:rPr>
        <w:t>11:16</w:t>
      </w:r>
      <w:r>
        <w:t xml:space="preserve"> Louis Springer:</w:t>
        <w:tab/>
        <w:t xml:space="preserve">Bledsinn </w:t>
      </w:r>
    </w:p>
    <w:p>
      <w:pPr>
        <w:ind w:left="3600" w:hanging="3600"/>
      </w:pPr>
      <w:r>
        <w:rPr>
          <w:i/>
        </w:rPr>
        <w:t>11:16</w:t>
      </w:r>
      <w:r>
        <w:t xml:space="preserve"> Louis Springer:</w:t>
        <w:tab/>
        <w:t xml:space="preserve">Bleeeeeeeedsinn </w:t>
      </w:r>
    </w:p>
    <w:p>
      <w:pPr>
        <w:ind w:left="3600" w:hanging="3600"/>
      </w:pPr>
      <w:r>
        <w:rPr>
          <w:i/>
        </w:rPr>
        <w:t>11:16</w:t>
      </w:r>
      <w:r>
        <w:t xml:space="preserve"> Max Lassmann:</w:t>
        <w:tab/>
        <w:t xml:space="preserve">Louis mehr der Pamela Anderson Typ oder wie? 😂 </w:t>
      </w:r>
    </w:p>
    <w:p>
      <w:pPr>
        <w:ind w:left="3600" w:hanging="3600"/>
      </w:pPr>
      <w:r>
        <w:rPr>
          <w:i/>
        </w:rPr>
        <w:t>11:17</w:t>
      </w:r>
      <w:r>
        <w:t xml:space="preserve"> Thomas Sundström:</w:t>
        <w:tab/>
        <w:t xml:space="preserve">sehr seltsam louis bist du krank? </w:t>
      </w:r>
    </w:p>
    <w:p>
      <w:pPr>
        <w:ind w:left="3600" w:hanging="3600"/>
      </w:pPr>
      <w:r>
        <w:rPr>
          <w:i/>
        </w:rPr>
        <w:t>11:17</w:t>
      </w:r>
      <w:r>
        <w:t xml:space="preserve"> Thomas Sundström:</w:t>
        <w:tab/>
        <w:t xml:space="preserve">😥 </w:t>
      </w:r>
    </w:p>
    <w:p>
      <w:pPr>
        <w:ind w:left="3600" w:hanging="3600"/>
      </w:pPr>
      <w:r>
        <w:rPr>
          <w:i/>
        </w:rPr>
        <w:t>11:17</w:t>
      </w:r>
      <w:r>
        <w:t xml:space="preserve"> Louis Springer:</w:t>
        <w:tab/>
        <w:t xml:space="preserve">Nein </w:t>
      </w:r>
    </w:p>
    <w:p>
      <w:pPr>
        <w:ind w:left="3600" w:hanging="3600"/>
      </w:pPr>
      <w:r>
        <w:rPr>
          <w:i/>
        </w:rPr>
        <w:t>11:17</w:t>
      </w:r>
      <w:r>
        <w:t xml:space="preserve"> Louis Springer:</w:t>
        <w:tab/>
        <w:t xml:space="preserve">Du etwa? </w:t>
      </w:r>
    </w:p>
    <w:p>
      <w:pPr>
        <w:ind w:left="3600" w:hanging="3600"/>
      </w:pPr>
      <w:r>
        <w:rPr>
          <w:i/>
        </w:rPr>
        <w:t>11:17</w:t>
      </w:r>
      <w:r>
        <w:t xml:space="preserve"> Louis Springer:</w:t>
        <w:tab/>
        <w:t xml:space="preserve">Schwitzt du? </w:t>
      </w:r>
    </w:p>
    <w:p>
      <w:pPr>
        <w:ind w:left="3600" w:hanging="3600"/>
      </w:pPr>
      <w:r>
        <w:rPr>
          <w:i/>
        </w:rPr>
        <w:t>11:17</w:t>
      </w:r>
      <w:r>
        <w:t xml:space="preserve"> Louis Springer:</w:t>
        <w:tab/>
        <w:t xml:space="preserve">😉 </w:t>
      </w:r>
    </w:p>
    <w:p>
      <w:pPr>
        <w:ind w:left="3600" w:hanging="3600"/>
      </w:pPr>
      <w:r>
        <w:rPr>
          <w:i/>
        </w:rPr>
        <w:t>11:18</w:t>
      </w:r>
      <w:r>
        <w:t xml:space="preserve"> Thomas Sundström:</w:t>
        <w:tab/>
        <w:t xml:space="preserve">2016-11-08-PHOTO-00002380.jpg &lt;‎attached&gt; </w:t>
      </w:r>
    </w:p>
    <w:p>
      <w:pPr>
        <w:ind w:left="3600" w:hanging="3600"/>
      </w:pPr>
      <w:r>
        <w:rPr>
          <w:i/>
        </w:rPr>
        <w:t>12:05</w:t>
      </w:r>
      <w:r>
        <w:t xml:space="preserve"> Patrick Kerschbaumer:</w:t>
        <w:tab/>
        <w:t xml:space="preserve">✊🏻☝🏻 </w:t>
      </w:r>
    </w:p>
    <w:p>
      <w:pPr>
        <w:ind w:left="3600" w:hanging="3600"/>
      </w:pPr>
      <w:r>
        <w:rPr>
          <w:i/>
        </w:rPr>
        <w:t>12:05</w:t>
      </w:r>
      <w:r>
        <w:t xml:space="preserve"> Max Lassmann:</w:t>
        <w:tab/>
        <w:t xml:space="preserve">Nicht anzuschauen 😂 </w:t>
      </w:r>
    </w:p>
    <w:p>
      <w:pPr>
        <w:ind w:left="3600" w:hanging="3600"/>
      </w:pPr>
      <w:r>
        <w:rPr>
          <w:i/>
        </w:rPr>
        <w:t>16:38</w:t>
      </w:r>
      <w:r>
        <w:t xml:space="preserve"> Louis Springer:</w:t>
        <w:tab/>
        <w:t xml:space="preserve">Naja...dass sie hässlich ist hab ich nie gesagt! Find sie halt nicht so übertrieben geil </w:t>
      </w:r>
    </w:p>
    <w:p>
      <w:pPr>
        <w:ind w:left="3600" w:hanging="3600"/>
      </w:pPr>
      <w:r>
        <w:rPr>
          <w:i/>
        </w:rPr>
        <w:t>18:04</w:t>
      </w:r>
      <w:r>
        <w:t xml:space="preserve"> Maximilian Margreiter:</w:t>
        <w:tab/>
        <w:t xml:space="preserve">Das ist ja dumm Louis ....wenn Emma Watson nicht übertrieben ist dann weiß auch nicht </w:t>
      </w:r>
    </w:p>
    <w:p>
      <w:pPr>
        <w:ind w:left="3600" w:hanging="3600"/>
      </w:pPr>
      <w:r>
        <w:rPr>
          <w:i/>
        </w:rPr>
        <w:t>18:05</w:t>
      </w:r>
      <w:r>
        <w:t xml:space="preserve"> Max Lassmann:</w:t>
        <w:tab/>
        <w:t xml:space="preserve">Haha maxi 😄 </w:t>
      </w:r>
    </w:p>
    <w:p>
      <w:pPr>
        <w:ind w:left="3600" w:hanging="3600"/>
      </w:pPr>
      <w:r>
        <w:rPr>
          <w:i/>
        </w:rPr>
        <w:t>21:20</w:t>
      </w:r>
      <w:r>
        <w:t xml:space="preserve"> Konstantin Rieger:</w:t>
        <w:tab/>
        <w:t xml:space="preserve">2016-11-08-PHOTO-00002386.jpg &lt;‎attached&gt; </w:t>
      </w:r>
    </w:p>
    <w:p>
      <w:pPr>
        <w:ind w:left="3600" w:hanging="3600"/>
      </w:pPr>
      <w:r>
        <w:rPr>
          <w:i/>
        </w:rPr>
        <w:t>21:21</w:t>
      </w:r>
      <w:r>
        <w:t xml:space="preserve"> Konstantin Rieger:</w:t>
        <w:tab/>
        <w:t xml:space="preserve">Top Mädchen! </w:t>
      </w:r>
    </w:p>
    <w:p>
      <w:pPr>
        <w:ind w:left="3600" w:hanging="3600"/>
      </w:pPr>
      <w:r>
        <w:rPr>
          <w:i/>
        </w:rPr>
        <w:t>21:21</w:t>
      </w:r>
      <w:r>
        <w:t xml:space="preserve"> Benni Gröhs:</w:t>
        <w:tab/>
        <w:t xml:space="preserve">2016-11-08-AUDIO-00002388.opus &lt;‎attached&gt; </w:t>
      </w:r>
    </w:p>
    <w:p>
      <w:pPr>
        <w:ind w:left="3600" w:hanging="3600"/>
      </w:pPr>
      <w:r>
        <w:rPr>
          <w:i/>
        </w:rPr>
        <w:t>21:26</w:t>
      </w:r>
      <w:r>
        <w:t xml:space="preserve"> Louis Springer:</w:t>
        <w:tab/>
        <w:t xml:space="preserve">@436765868557  ist das deine Hoe?  😉 #playerrrrrrr </w:t>
      </w:r>
    </w:p>
    <w:p>
      <w:pPr>
        <w:ind w:left="3600" w:hanging="3600"/>
      </w:pPr>
      <w:r>
        <w:rPr>
          <w:i/>
        </w:rPr>
        <w:t>21:33</w:t>
      </w:r>
      <w:r>
        <w:t xml:space="preserve"> Konstantin Rieger:</w:t>
        <w:tab/>
        <w:t xml:space="preserve">Die hat mich abgeschossen🙈 </w:t>
      </w:r>
    </w:p>
    <w:p>
      <w:pPr>
        <w:ind w:left="3600" w:hanging="3600"/>
      </w:pPr>
      <w:r>
        <w:rPr>
          <w:i/>
        </w:rPr>
        <w:t>21:33</w:t>
      </w:r>
      <w:r>
        <w:t xml:space="preserve"> Benni Gröhs:</w:t>
        <w:tab/>
        <w:t xml:space="preserve">Auto kaputt? </w:t>
      </w:r>
    </w:p>
    <w:p>
      <w:pPr>
        <w:ind w:left="3600" w:hanging="3600"/>
      </w:pPr>
      <w:r>
        <w:rPr>
          <w:i/>
        </w:rPr>
        <w:t>21:34</w:t>
      </w:r>
      <w:r>
        <w:t xml:space="preserve"> Alexander Würz:</w:t>
        <w:tab/>
        <w:t xml:space="preserve">Haha </w:t>
      </w:r>
    </w:p>
    <w:p>
      <w:pPr>
        <w:ind w:left="3600" w:hanging="3600"/>
      </w:pPr>
      <w:r>
        <w:rPr>
          <w:i/>
        </w:rPr>
        <w:t>21:35</w:t>
      </w:r>
      <w:r>
        <w:t xml:space="preserve"> Benni Gröhs:</w:t>
        <w:tab/>
        <w:t xml:space="preserve">Wenn sie den linken Arm bewegt haut sie sicher den Kaffee um </w:t>
      </w:r>
    </w:p>
    <w:p>
      <w:pPr>
        <w:ind w:left="3600" w:hanging="3600"/>
      </w:pPr>
      <w:r>
        <w:rPr>
          <w:i/>
        </w:rPr>
        <w:t>23:29</w:t>
      </w:r>
      <w:r>
        <w:t xml:space="preserve"> Emil Paiker:</w:t>
        <w:tab/>
        <w:t xml:space="preserve">Hahaha </w:t>
      </w:r>
    </w:p>
    <w:p>
      <w:pPr>
        <w:jc w:val="center"/>
      </w:pPr>
      <w:r>
        <w:t>09.11.2016</w:t>
      </w:r>
    </w:p>
    <w:p>
      <w:pPr>
        <w:ind w:left="3600" w:hanging="3600"/>
      </w:pPr>
      <w:r>
        <w:rPr>
          <w:i/>
        </w:rPr>
        <w:t>03:05</w:t>
      </w:r>
      <w:r>
        <w:t xml:space="preserve"> Thomas Sundström:</w:t>
        <w:tab/>
        <w:t xml:space="preserve">trump holt florida, jez wirds spannend, lets see in the morning </w:t>
      </w:r>
    </w:p>
    <w:p>
      <w:pPr>
        <w:ind w:left="3600" w:hanging="3600"/>
      </w:pPr>
      <w:r>
        <w:rPr>
          <w:i/>
        </w:rPr>
        <w:t>03:29</w:t>
      </w:r>
      <w:r>
        <w:t xml:space="preserve"> Julian Möhlen:</w:t>
        <w:tab/>
        <w:t xml:space="preserve">2016-11-09-PHOTO-00002396.jpg &lt;‎attached&gt; </w:t>
      </w:r>
    </w:p>
    <w:p>
      <w:pPr>
        <w:ind w:left="3600" w:hanging="3600"/>
      </w:pPr>
      <w:r>
        <w:rPr>
          <w:i/>
        </w:rPr>
        <w:t>03:29</w:t>
      </w:r>
      <w:r>
        <w:t xml:space="preserve"> Julian Möhlen:</w:t>
        <w:tab/>
        <w:t xml:space="preserve">Univ Hall um 2:30 Uhr in der Früh. </w:t>
      </w:r>
    </w:p>
    <w:p>
      <w:pPr>
        <w:ind w:left="3600" w:hanging="3600"/>
      </w:pPr>
      <w:r>
        <w:rPr>
          <w:i/>
        </w:rPr>
        <w:t>03:30</w:t>
      </w:r>
      <w:r>
        <w:t xml:space="preserve"> Julian Möhlen:</w:t>
        <w:tab/>
        <w:t xml:space="preserve">Der "Master" ist Politologe und Spezialist für Wählen und kommentiert das Geschehen. </w:t>
      </w:r>
    </w:p>
    <w:p>
      <w:pPr>
        <w:ind w:left="3600" w:hanging="3600"/>
      </w:pPr>
      <w:r>
        <w:rPr>
          <w:i/>
        </w:rPr>
        <w:t>03:30</w:t>
      </w:r>
      <w:r>
        <w:t xml:space="preserve"> Julian Möhlen:</w:t>
        <w:tab/>
        <w:t xml:space="preserve">*wahlen </w:t>
      </w:r>
    </w:p>
    <w:p>
      <w:pPr>
        <w:ind w:left="3600" w:hanging="3600"/>
      </w:pPr>
      <w:r>
        <w:rPr>
          <w:i/>
        </w:rPr>
        <w:t>04:39</w:t>
      </w:r>
      <w:r>
        <w:t xml:space="preserve"> Alexander Würz:</w:t>
        <w:tab/>
        <w:t xml:space="preserve">Arg </w:t>
      </w:r>
    </w:p>
    <w:p>
      <w:pPr>
        <w:ind w:left="3600" w:hanging="3600"/>
      </w:pPr>
      <w:r>
        <w:rPr>
          <w:i/>
        </w:rPr>
        <w:t>07:33</w:t>
      </w:r>
      <w:r>
        <w:t xml:space="preserve"> Louis Springer:</w:t>
        <w:tab/>
        <w:t xml:space="preserve">puh schaut übel aus </w:t>
      </w:r>
    </w:p>
    <w:p>
      <w:pPr>
        <w:ind w:left="3600" w:hanging="3600"/>
      </w:pPr>
      <w:r>
        <w:rPr>
          <w:i/>
        </w:rPr>
        <w:t>07:45</w:t>
      </w:r>
      <w:r>
        <w:t xml:space="preserve"> Thomas Sundström:</w:t>
        <w:tab/>
        <w:t xml:space="preserve">i had a feeling </w:t>
      </w:r>
    </w:p>
    <w:p>
      <w:pPr>
        <w:ind w:left="3600" w:hanging="3600"/>
      </w:pPr>
      <w:r>
        <w:rPr>
          <w:i/>
        </w:rPr>
        <w:t>07:52</w:t>
      </w:r>
      <w:r>
        <w:t xml:space="preserve"> Louis Springer:</w:t>
        <w:tab/>
        <w:t xml:space="preserve">Dam dam dam dam Dam Dam Dam Dam...🎤 </w:t>
      </w:r>
    </w:p>
    <w:p>
      <w:pPr>
        <w:ind w:left="3600" w:hanging="3600"/>
      </w:pPr>
      <w:r>
        <w:rPr>
          <w:i/>
        </w:rPr>
        <w:t>07:57</w:t>
      </w:r>
      <w:r>
        <w:t xml:space="preserve"> Thomas Sundström:</w:t>
        <w:tab/>
        <w:t xml:space="preserve">let the comedy begin, es ist fix. </w:t>
      </w:r>
    </w:p>
    <w:p>
      <w:pPr>
        <w:ind w:left="3600" w:hanging="3600"/>
      </w:pPr>
      <w:r>
        <w:rPr>
          <w:i/>
        </w:rPr>
        <w:t>07:58</w:t>
      </w:r>
      <w:r>
        <w:t xml:space="preserve"> Maximilian Margreiter:</w:t>
        <w:tab/>
        <w:t xml:space="preserve">Wie schon gesagt Nicht so schlimm nur 4 Jahre und dann wird es eh Kanye  #Kanye2020 </w:t>
      </w:r>
    </w:p>
    <w:p>
      <w:pPr>
        <w:ind w:left="3600" w:hanging="3600"/>
      </w:pPr>
      <w:r>
        <w:rPr>
          <w:i/>
        </w:rPr>
        <w:t>07:58</w:t>
      </w:r>
      <w:r>
        <w:t xml:space="preserve"> Thomas Sundström:</w:t>
        <w:tab/>
        <w:t xml:space="preserve">er stellt das system auf den kopf, es wird interessant wo uns das hinführt. </w:t>
      </w:r>
    </w:p>
    <w:p>
      <w:pPr>
        <w:ind w:left="3600" w:hanging="3600"/>
      </w:pPr>
      <w:r>
        <w:rPr>
          <w:i/>
        </w:rPr>
        <w:t>08:01</w:t>
      </w:r>
      <w:r>
        <w:t xml:space="preserve"> Maximilian Margreiter:</w:t>
        <w:tab/>
        <w:t xml:space="preserve">Kommunistische Revolution wie zizek letzte Woche behauptet hat ... verblendeter linker </w:t>
      </w:r>
    </w:p>
    <w:p>
      <w:pPr>
        <w:ind w:left="3600" w:hanging="3600"/>
      </w:pPr>
      <w:r>
        <w:rPr>
          <w:i/>
        </w:rPr>
        <w:t>08:10</w:t>
      </w:r>
      <w:r>
        <w:t xml:space="preserve"> Benni Gröhs:</w:t>
        <w:tab/>
        <w:t xml:space="preserve">Ist das Wahlergebnis gut oder schlecht für den Hofer? </w:t>
      </w:r>
    </w:p>
    <w:p>
      <w:pPr>
        <w:ind w:left="3600" w:hanging="3600"/>
      </w:pPr>
      <w:r>
        <w:rPr>
          <w:i/>
        </w:rPr>
        <w:t>08:14</w:t>
      </w:r>
      <w:r>
        <w:t xml:space="preserve"> Thomas Sundström:</w:t>
        <w:tab/>
        <w:t xml:space="preserve">kann ich net sagen, der hofer is ma blunzn </w:t>
      </w:r>
    </w:p>
    <w:p>
      <w:pPr>
        <w:ind w:left="3600" w:hanging="3600"/>
      </w:pPr>
      <w:r>
        <w:rPr>
          <w:i/>
        </w:rPr>
        <w:t>08:15</w:t>
      </w:r>
      <w:r>
        <w:t xml:space="preserve"> Louis Springer:</w:t>
        <w:tab/>
        <w:t xml:space="preserve">Hahaha Maxi </w:t>
      </w:r>
    </w:p>
    <w:p>
      <w:pPr>
        <w:ind w:left="3600" w:hanging="3600"/>
      </w:pPr>
      <w:r>
        <w:rPr>
          <w:i/>
        </w:rPr>
        <w:t>08:18</w:t>
      </w:r>
      <w:r>
        <w:t xml:space="preserve"> Maximilian Margreiter:</w:t>
        <w:tab/>
        <w:t xml:space="preserve">Das wird nur geil wenn kim kardashian dann die First Lady ist  und es ist der einzige logische Lauf der Dinge wenn man sich an guy debords Gesellschaft des Spektakels hält und diese Buch hat faktisch immer recht </w:t>
      </w:r>
    </w:p>
    <w:p>
      <w:pPr>
        <w:ind w:left="3600" w:hanging="3600"/>
      </w:pPr>
      <w:r>
        <w:rPr>
          <w:i/>
        </w:rPr>
        <w:t>08:19</w:t>
      </w:r>
      <w:r>
        <w:t xml:space="preserve"> Thomas Sundström:</w:t>
        <w:tab/>
        <w:t xml:space="preserve">interessant wenn trump repräsentantenhaus und senat auf seiner seite hat, ob er was tun kann, also tatsächlich reformen, könnte auch ein vorteil sein. </w:t>
      </w:r>
    </w:p>
    <w:p>
      <w:pPr>
        <w:ind w:left="3600" w:hanging="3600"/>
      </w:pPr>
      <w:r>
        <w:rPr>
          <w:i/>
        </w:rPr>
        <w:t>08:22</w:t>
      </w:r>
      <w:r>
        <w:t xml:space="preserve"> Maximilian Margreiter:</w:t>
        <w:tab/>
        <w:t xml:space="preserve">Haha das ich nicht lache all seine Gesetzesvirschläge die er gebracht hat sind isolationistischer protektionistischer oder schlechthin reaktionärer Wahnsinn der nicht ins 21 Jahrhundert gehört </w:t>
      </w:r>
    </w:p>
    <w:p>
      <w:pPr>
        <w:ind w:left="3600" w:hanging="3600"/>
      </w:pPr>
      <w:r>
        <w:rPr>
          <w:i/>
        </w:rPr>
        <w:t>08:23</w:t>
      </w:r>
      <w:r>
        <w:t xml:space="preserve"> Thomas Sundström:</w:t>
        <w:tab/>
        <w:t xml:space="preserve">ja aber er ist auch nicht alleine </w:t>
      </w:r>
    </w:p>
    <w:p>
      <w:pPr>
        <w:ind w:left="3600" w:hanging="3600"/>
      </w:pPr>
      <w:r>
        <w:rPr>
          <w:i/>
        </w:rPr>
        <w:t>08:23</w:t>
      </w:r>
      <w:r>
        <w:t xml:space="preserve"> Maximilian Margreiter:</w:t>
        <w:tab/>
        <w:t xml:space="preserve">Ja aber die Sachen die er versprochen hat werden zu massiven Wohlstandsverludten führen </w:t>
      </w:r>
    </w:p>
    <w:p>
      <w:pPr>
        <w:ind w:left="3600" w:hanging="3600"/>
      </w:pPr>
      <w:r>
        <w:rPr>
          <w:i/>
        </w:rPr>
        <w:t>08:42</w:t>
      </w:r>
      <w:r>
        <w:t xml:space="preserve"> Thomas Sundström:</w:t>
        <w:tab/>
        <w:t xml:space="preserve">umso besser dann werden sichs die leute wissen dasa diese art der meinungskotzerei nix bringt, jez ist der druck aus dem kessel </w:t>
      </w:r>
    </w:p>
    <w:p>
      <w:pPr>
        <w:ind w:left="3600" w:hanging="3600"/>
      </w:pPr>
      <w:r>
        <w:rPr>
          <w:i/>
        </w:rPr>
        <w:t>08:43</w:t>
      </w:r>
      <w:r>
        <w:t xml:space="preserve"> Thomas Sundström:</w:t>
        <w:tab/>
        <w:t xml:space="preserve">besser eine demokratisch revolution als eine bewaffnete </w:t>
      </w:r>
    </w:p>
    <w:p>
      <w:pPr>
        <w:ind w:left="3600" w:hanging="3600"/>
      </w:pPr>
      <w:r>
        <w:rPr>
          <w:i/>
        </w:rPr>
        <w:t>08:44</w:t>
      </w:r>
      <w:r>
        <w:t xml:space="preserve"> Maximilian Margreiter:</w:t>
        <w:tab/>
        <w:t xml:space="preserve">Blödsinn jede Revolution muss blutig sein </w:t>
      </w:r>
    </w:p>
    <w:p>
      <w:pPr>
        <w:ind w:left="3600" w:hanging="3600"/>
      </w:pPr>
      <w:r>
        <w:rPr>
          <w:i/>
        </w:rPr>
        <w:t>08:45</w:t>
      </w:r>
      <w:r>
        <w:t xml:space="preserve"> Benni Gröhs:</w:t>
        <w:tab/>
        <w:t xml:space="preserve">Zizek &amp; Margreiter "turn left hit right" </w:t>
      </w:r>
    </w:p>
    <w:p>
      <w:pPr>
        <w:ind w:left="3600" w:hanging="3600"/>
      </w:pPr>
      <w:r>
        <w:rPr>
          <w:i/>
        </w:rPr>
        <w:t>08:45</w:t>
      </w:r>
      <w:r>
        <w:t xml:space="preserve"> Maximilian Margreiter:</w:t>
        <w:tab/>
        <w:t xml:space="preserve">Haha </w:t>
      </w:r>
    </w:p>
    <w:p>
      <w:pPr>
        <w:ind w:left="3600" w:hanging="3600"/>
      </w:pPr>
      <w:r>
        <w:rPr>
          <w:i/>
        </w:rPr>
        <w:t>08:48</w:t>
      </w:r>
      <w:r>
        <w:t xml:space="preserve"> Maximilian Margreiter:</w:t>
        <w:tab/>
        <w:t xml:space="preserve">Nein das Problem ist bloß das diese demokratischen Revolutionvon denen thommi spricht durch die Veränderung von sozial Gesetzgebung  auch zumeist massiv blutig sind auch wenn man es nicht so sieht </w:t>
      </w:r>
    </w:p>
    <w:p>
      <w:pPr>
        <w:ind w:left="3600" w:hanging="3600"/>
      </w:pPr>
      <w:r>
        <w:rPr>
          <w:i/>
        </w:rPr>
        <w:t>08:51</w:t>
      </w:r>
      <w:r>
        <w:t xml:space="preserve"> Maximilian Margreiter:</w:t>
        <w:tab/>
        <w:t xml:space="preserve">Übrigens bin ich auch für die Abschaffung des männerwahlrechts </w:t>
      </w:r>
    </w:p>
    <w:p>
      <w:pPr>
        <w:ind w:left="3600" w:hanging="3600"/>
      </w:pPr>
      <w:r>
        <w:rPr>
          <w:i/>
        </w:rPr>
        <w:t>08:52</w:t>
      </w:r>
      <w:r>
        <w:t xml:space="preserve"> Maximilian Margreiter:</w:t>
        <w:tab/>
        <w:t xml:space="preserve">Sowohl aktiv und passiv </w:t>
      </w:r>
    </w:p>
    <w:p>
      <w:pPr>
        <w:ind w:left="3600" w:hanging="3600"/>
      </w:pPr>
      <w:r>
        <w:rPr>
          <w:i/>
        </w:rPr>
        <w:t>08:54</w:t>
      </w:r>
      <w:r>
        <w:t xml:space="preserve"> Benni Gröhs:</w:t>
        <w:tab/>
        <w:t xml:space="preserve">2016-11-09-PHOTO-00002424.jpg &lt;‎attached&gt; </w:t>
      </w:r>
    </w:p>
    <w:p>
      <w:pPr>
        <w:ind w:left="3600" w:hanging="3600"/>
      </w:pPr>
      <w:r>
        <w:rPr>
          <w:i/>
        </w:rPr>
        <w:t>08:55</w:t>
      </w:r>
      <w:r>
        <w:t xml:space="preserve"> Maximilian Margreiter:</w:t>
        <w:tab/>
        <w:t xml:space="preserve">Und Abschaffung des Wahlrechts von Menschen über 50 </w:t>
      </w:r>
    </w:p>
    <w:p>
      <w:pPr>
        <w:ind w:left="3600" w:hanging="3600"/>
      </w:pPr>
      <w:r>
        <w:rPr>
          <w:i/>
        </w:rPr>
        <w:t>11:10</w:t>
      </w:r>
      <w:r>
        <w:t xml:space="preserve"> Julian Möhlen:</w:t>
        <w:tab/>
        <w:t xml:space="preserve">Das sind alles sehr schlechte Nachrichten. Ich halte mich daran, dass es hoffentlich wenigstens lustig wird. </w:t>
      </w:r>
    </w:p>
    <w:p>
      <w:pPr>
        <w:ind w:left="3600" w:hanging="3600"/>
      </w:pPr>
      <w:r>
        <w:rPr>
          <w:i/>
        </w:rPr>
        <w:t>11:11</w:t>
      </w:r>
      <w:r>
        <w:t xml:space="preserve"> Julian Möhlen:</w:t>
        <w:tab/>
        <w:t xml:space="preserve">http://starecat.com/content/wp-content/uploads/this-isnt-what-we-meant-when-we-said-orange-is-the-new-black-donald-trump-barack-obama.jpg </w:t>
      </w:r>
    </w:p>
    <w:p>
      <w:pPr>
        <w:ind w:left="3600" w:hanging="3600"/>
      </w:pPr>
      <w:r>
        <w:rPr>
          <w:i/>
        </w:rPr>
        <w:t>11:13</w:t>
      </w:r>
      <w:r>
        <w:t xml:space="preserve"> Maximilian Margreiter:</w:t>
        <w:tab/>
        <w:t xml:space="preserve">Julian du musst wissen Nur als ästhetisches Phänomene ist die Welt ewig gerechtfertigt </w:t>
      </w:r>
    </w:p>
    <w:p>
      <w:pPr>
        <w:ind w:left="3600" w:hanging="3600"/>
      </w:pPr>
      <w:r>
        <w:rPr>
          <w:i/>
        </w:rPr>
        <w:t>12:01</w:t>
      </w:r>
      <w:r>
        <w:t xml:space="preserve"> Julian Möhlen:</w:t>
        <w:tab/>
        <w:t xml:space="preserve">Ja... haha! </w:t>
      </w:r>
    </w:p>
    <w:p>
      <w:pPr>
        <w:ind w:left="3600" w:hanging="3600"/>
      </w:pPr>
      <w:r>
        <w:rPr>
          <w:i/>
        </w:rPr>
        <w:t>12:05</w:t>
      </w:r>
      <w:r>
        <w:t xml:space="preserve"> Thomas Sundström:</w:t>
        <w:tab/>
        <w:t xml:space="preserve">ich glaube man kann folgendes positives mitnehmen: sollte er alles umsetzen was er vorhat wird es vor allem seine wählerschicht treffen, dh er wird nicht wiedergewählt, sollte er tatsächlich vernünftige reformen verabschieden wollen hat er die beste grundlage durch die einigkeit des congress. die außenpolitik kann uns wrsl trotzdem sorgen bereiten aber alles in allem kann er die erwartungen eig nur übertreffen, anders als obama, in dem alle das allheilmittel gesehn haben. </w:t>
      </w:r>
    </w:p>
    <w:p>
      <w:pPr>
        <w:ind w:left="3600" w:hanging="3600"/>
      </w:pPr>
      <w:r>
        <w:rPr>
          <w:i/>
        </w:rPr>
        <w:t>12:17</w:t>
      </w:r>
      <w:r>
        <w:t xml:space="preserve"> Maximilian Margreiter:</w:t>
        <w:tab/>
        <w:t xml:space="preserve">Mag sein aber ich halte dies Relativierung der Politik Obamas für höchst gefährlich und bedenklich es wurden beachtlich Leistungen sowohl sozial als auch wirtschaftspolitisch unter ihm vollbracht sei das seine entschieden Rettung der amerikanischen Wirtschaft durch Keynesianistische Politik die Gesundheitsreform der Iran deal  rechte von homosexuellen etc. ohne frage  fand ich sein außenpolitisches Auftreten schwach und zu zögerlich aber das will Trump ja noch erbärmlicher gestalten mit seinem America First </w:t>
      </w:r>
    </w:p>
    <w:p>
      <w:pPr>
        <w:ind w:left="3600" w:hanging="3600"/>
      </w:pPr>
      <w:r>
        <w:rPr>
          <w:i/>
        </w:rPr>
        <w:t>12:20</w:t>
      </w:r>
      <w:r>
        <w:t xml:space="preserve"> Thomas Sundström:</w:t>
        <w:tab/>
        <w:t xml:space="preserve">ich bin ein großer obama fan und pflichte dir in allem bei und trotzdem waren die erwartungen in ihn viel höher als er ihnen jemals gerecht werden konnte, eine unerreichbare idealvorstellung. </w:t>
      </w:r>
    </w:p>
    <w:p>
      <w:pPr>
        <w:ind w:left="3600" w:hanging="3600"/>
      </w:pPr>
      <w:r>
        <w:rPr>
          <w:i/>
        </w:rPr>
        <w:t>12:20</w:t>
      </w:r>
      <w:r>
        <w:t xml:space="preserve"> Benni Gröhs:</w:t>
        <w:tab/>
        <w:t xml:space="preserve">Obamas Vorschläge sind halt oft nicht durch Senat Bzw Congress gegangen. Da hat der Trump glaub ich bessere Chancen.. </w:t>
      </w:r>
    </w:p>
    <w:p>
      <w:pPr>
        <w:ind w:left="3600" w:hanging="3600"/>
      </w:pPr>
      <w:r>
        <w:rPr>
          <w:i/>
        </w:rPr>
        <w:t>12:20</w:t>
      </w:r>
      <w:r>
        <w:t xml:space="preserve"> Thomas Sundström:</w:t>
        <w:tab/>
        <w:t xml:space="preserve">genau </w:t>
      </w:r>
    </w:p>
    <w:p>
      <w:pPr>
        <w:ind w:left="3600" w:hanging="3600"/>
      </w:pPr>
      <w:r>
        <w:rPr>
          <w:i/>
        </w:rPr>
        <w:t>12:21</w:t>
      </w:r>
      <w:r>
        <w:t xml:space="preserve"> Maximilian Margreiter:</w:t>
        <w:tab/>
        <w:t xml:space="preserve">Ja um seinen reaktionären Wahnsinn umzusetzen </w:t>
      </w:r>
    </w:p>
    <w:p>
      <w:pPr>
        <w:ind w:left="3600" w:hanging="3600"/>
      </w:pPr>
      <w:r>
        <w:rPr>
          <w:i/>
        </w:rPr>
        <w:t>12:21</w:t>
      </w:r>
      <w:r>
        <w:t xml:space="preserve"> Benni Gröhs:</w:t>
        <w:tab/>
        <w:t xml:space="preserve">Er ist sehr hässlich. Das find ich eig besonders schlimm! </w:t>
      </w:r>
    </w:p>
    <w:p>
      <w:pPr>
        <w:ind w:left="3600" w:hanging="3600"/>
      </w:pPr>
      <w:r>
        <w:rPr>
          <w:i/>
        </w:rPr>
        <w:t>12:22</w:t>
      </w:r>
      <w:r>
        <w:t xml:space="preserve"> Maximilian Margreiter:</w:t>
        <w:tab/>
        <w:t xml:space="preserve">Haha wahr </w:t>
      </w:r>
    </w:p>
    <w:p>
      <w:pPr>
        <w:ind w:left="3600" w:hanging="3600"/>
      </w:pPr>
      <w:r>
        <w:rPr>
          <w:i/>
        </w:rPr>
        <w:t>12:22</w:t>
      </w:r>
      <w:r>
        <w:t xml:space="preserve"> Thomas Sundström:</w:t>
        <w:tab/>
        <w:t xml:space="preserve">es kommt nur auf eines an: ist er reaktionär nur in opposition oder auch im amt, was haben wir über das spektakel gesagt? </w:t>
      </w:r>
    </w:p>
    <w:p>
      <w:pPr>
        <w:ind w:left="3600" w:hanging="3600"/>
      </w:pPr>
      <w:r>
        <w:rPr>
          <w:i/>
        </w:rPr>
        <w:t>12:22</w:t>
      </w:r>
      <w:r>
        <w:t xml:space="preserve"> Thomas Sundström:</w:t>
        <w:tab/>
        <w:t xml:space="preserve">übrigens selbe hoffnung die ich bei vdb hatte, die auch bitter enttäuscht wurde </w:t>
      </w:r>
    </w:p>
    <w:p>
      <w:pPr>
        <w:ind w:left="3600" w:hanging="3600"/>
      </w:pPr>
      <w:r>
        <w:rPr>
          <w:i/>
        </w:rPr>
        <w:t>12:23</w:t>
      </w:r>
      <w:r>
        <w:t xml:space="preserve"> Thomas Sundström:</w:t>
        <w:tab/>
        <w:t xml:space="preserve">auch die antrittsrede klingt sehr vernünftig wie vom vdb </w:t>
      </w:r>
    </w:p>
    <w:p>
      <w:pPr>
        <w:ind w:left="3600" w:hanging="3600"/>
      </w:pPr>
      <w:r>
        <w:rPr>
          <w:i/>
        </w:rPr>
        <w:t>12:23</w:t>
      </w:r>
      <w:r>
        <w:t xml:space="preserve"> Thomas Sundström:</w:t>
        <w:tab/>
        <w:t xml:space="preserve">alles noch keine indikatoren aber eine hoffnung allemal </w:t>
      </w:r>
    </w:p>
    <w:p>
      <w:pPr>
        <w:ind w:left="3600" w:hanging="3600"/>
      </w:pPr>
      <w:r>
        <w:rPr>
          <w:i/>
        </w:rPr>
        <w:t>12:24</w:t>
      </w:r>
      <w:r>
        <w:t xml:space="preserve"> Thomas Sundström:</w:t>
        <w:tab/>
        <w:t xml:space="preserve">was sagt ihr zu einer diskussionsrunde morgen oder heute abend? oder zuviel zu tun? </w:t>
      </w:r>
    </w:p>
    <w:p>
      <w:pPr>
        <w:ind w:left="3600" w:hanging="3600"/>
      </w:pPr>
      <w:r>
        <w:rPr>
          <w:i/>
        </w:rPr>
        <w:t>12:25</w:t>
      </w:r>
      <w:r>
        <w:t xml:space="preserve"> Maximilian Margreiter:</w:t>
        <w:tab/>
        <w:t xml:space="preserve">Ja natürlich wird nie so heiß gegessen wie gekocht wird aber die Frage ist schon die der Symbolwirkung </w:t>
      </w:r>
    </w:p>
    <w:p>
      <w:pPr>
        <w:ind w:left="3600" w:hanging="3600"/>
      </w:pPr>
      <w:r>
        <w:rPr>
          <w:i/>
        </w:rPr>
        <w:t>12:27</w:t>
      </w:r>
      <w:r>
        <w:t xml:space="preserve"> Thomas Sundström:</w:t>
        <w:tab/>
        <w:t xml:space="preserve">ich weiß nicht ob die symbolwirkung nicht sogar gut ist: es zeigt dass die demokratie funktioniert und jeder weiß das jetzt. </w:t>
      </w:r>
    </w:p>
    <w:p>
      <w:pPr>
        <w:ind w:left="3600" w:hanging="3600"/>
      </w:pPr>
      <w:r>
        <w:rPr>
          <w:i/>
        </w:rPr>
        <w:t>12:30</w:t>
      </w:r>
      <w:r>
        <w:t xml:space="preserve"> Thomas Sundström:</w:t>
        <w:tab/>
        <w:t xml:space="preserve">ich finde es eig immer besser, vllt bin ich ein sensationalist, aber endlich tut sich was. irgendwas. vllt ist das gefährlich aber vllt sind wir auch faul sperrig und steif geworden, auf evorgegebenen bahngleisen unterwegs ins nirgendwo. </w:t>
      </w:r>
    </w:p>
    <w:p>
      <w:pPr>
        <w:ind w:left="3600" w:hanging="3600"/>
      </w:pPr>
      <w:r>
        <w:rPr>
          <w:i/>
        </w:rPr>
        <w:t>12:37</w:t>
      </w:r>
      <w:r>
        <w:t xml:space="preserve"> Maximilian Margreiter:</w:t>
        <w:tab/>
        <w:t xml:space="preserve">Das die Demokratie funktioniert ist ein zynischer Witz ist das nicht Zeichen des Übels der Demokratie : grade noch herrschende Mehrheiten: weiße alte Männer überstimmen Minderheiten um auf noch längere Zeit ihre Machposition zu zementieren durch zum Beispiel Maßnahmen wie votersupression Entfremdung etc... ja und mit diesem Ereignisdenken kannst du dich mit deleuze badiou Lacan und allen anderen  linken intellektuelle Spinnern   die solches denken popularisiert haben auf ein packerl haun aber wenns drauf ankommt muss man eigentlich hegelianer sein </w:t>
      </w:r>
    </w:p>
    <w:p>
      <w:pPr>
        <w:ind w:left="3600" w:hanging="3600"/>
      </w:pPr>
      <w:r>
        <w:rPr>
          <w:i/>
        </w:rPr>
        <w:t>12:37</w:t>
      </w:r>
      <w:r>
        <w:t xml:space="preserve"> Benedikt Gruber:</w:t>
        <w:tab/>
        <w:t xml:space="preserve">Morgen Abend wär ich dabei. </w:t>
      </w:r>
    </w:p>
    <w:p>
      <w:pPr>
        <w:ind w:left="3600" w:hanging="3600"/>
      </w:pPr>
      <w:r>
        <w:rPr>
          <w:i/>
        </w:rPr>
        <w:t>12:51</w:t>
      </w:r>
      <w:r>
        <w:t xml:space="preserve"> Louis Springer:</w:t>
        <w:tab/>
        <w:t xml:space="preserve">Out </w:t>
      </w:r>
    </w:p>
    <w:p>
      <w:pPr>
        <w:ind w:left="3600" w:hanging="3600"/>
      </w:pPr>
      <w:r>
        <w:rPr>
          <w:i/>
        </w:rPr>
        <w:t>12:54</w:t>
      </w:r>
      <w:r>
        <w:t xml:space="preserve"> Julian Möhlen:</w:t>
        <w:tab/>
        <w:t xml:space="preserve">Out </w:t>
      </w:r>
    </w:p>
    <w:p>
      <w:pPr>
        <w:ind w:left="3600" w:hanging="3600"/>
      </w:pPr>
      <w:r>
        <w:rPr>
          <w:i/>
        </w:rPr>
        <w:t>12:54</w:t>
      </w:r>
      <w:r>
        <w:t xml:space="preserve"> Julian Möhlen:</w:t>
        <w:tab/>
        <w:t xml:space="preserve">Leider </w:t>
      </w:r>
    </w:p>
    <w:p>
      <w:pPr>
        <w:ind w:left="3600" w:hanging="3600"/>
      </w:pPr>
      <w:r>
        <w:rPr>
          <w:i/>
        </w:rPr>
        <w:t>12:59</w:t>
      </w:r>
      <w:r>
        <w:t xml:space="preserve"> Thomas Sundström:</w:t>
        <w:tab/>
        <w:t xml:space="preserve">also morgen diskussionrunde, wer ist dabei? </w:t>
      </w:r>
    </w:p>
    <w:p>
      <w:pPr>
        <w:ind w:left="3600" w:hanging="3600"/>
      </w:pPr>
      <w:r>
        <w:rPr>
          <w:i/>
        </w:rPr>
        <w:t>13:00</w:t>
      </w:r>
      <w:r>
        <w:t xml:space="preserve"> Thomas Sundström:</w:t>
        <w:tab/>
        <w:t xml:space="preserve">benni, maxi, benedikt </w:t>
      </w:r>
    </w:p>
    <w:p>
      <w:pPr>
        <w:ind w:left="3600" w:hanging="3600"/>
      </w:pPr>
      <w:r>
        <w:rPr>
          <w:i/>
        </w:rPr>
        <w:t>13:00</w:t>
      </w:r>
      <w:r>
        <w:t xml:space="preserve"> Benedikt Gruber:</w:t>
        <w:tab/>
        <w:t xml:space="preserve">In </w:t>
      </w:r>
    </w:p>
    <w:p>
      <w:pPr>
        <w:ind w:left="3600" w:hanging="3600"/>
      </w:pPr>
      <w:r>
        <w:rPr>
          <w:i/>
        </w:rPr>
        <w:t>13:00</w:t>
      </w:r>
      <w:r>
        <w:t xml:space="preserve"> Thomas Sundström:</w:t>
        <w:tab/>
        <w:t xml:space="preserve">maxi? benni? </w:t>
      </w:r>
    </w:p>
    <w:p>
      <w:pPr>
        <w:ind w:left="3600" w:hanging="3600"/>
      </w:pPr>
      <w:r>
        <w:rPr>
          <w:i/>
        </w:rPr>
        <w:t>13:01</w:t>
      </w:r>
      <w:r>
        <w:t xml:space="preserve"> Thomas Sundström:</w:t>
        <w:tab/>
        <w:t xml:space="preserve">am runden tisch </w:t>
      </w:r>
    </w:p>
    <w:p>
      <w:pPr>
        <w:ind w:left="3600" w:hanging="3600"/>
      </w:pPr>
      <w:r>
        <w:rPr>
          <w:i/>
        </w:rPr>
        <w:t>13:02</w:t>
      </w:r>
      <w:r>
        <w:t xml:space="preserve"> Maximilian Margreiter:</w:t>
        <w:tab/>
        <w:t xml:space="preserve">Kann morgen erst ab 2030 habe Ringvorlesung </w:t>
      </w:r>
    </w:p>
    <w:p>
      <w:pPr>
        <w:ind w:left="3600" w:hanging="3600"/>
      </w:pPr>
      <w:r>
        <w:rPr>
          <w:i/>
        </w:rPr>
        <w:t>13:03</w:t>
      </w:r>
      <w:r>
        <w:t xml:space="preserve"> Thomas Sundström:</w:t>
        <w:tab/>
        <w:t xml:space="preserve">ok 2030 </w:t>
      </w:r>
    </w:p>
    <w:p>
      <w:pPr>
        <w:ind w:left="3600" w:hanging="3600"/>
      </w:pPr>
      <w:r>
        <w:rPr>
          <w:i/>
        </w:rPr>
        <w:t>13:03</w:t>
      </w:r>
      <w:r>
        <w:t xml:space="preserve"> Thomas Sundström:</w:t>
        <w:tab/>
        <w:t xml:space="preserve">benni? </w:t>
      </w:r>
    </w:p>
    <w:p>
      <w:pPr>
        <w:ind w:left="3600" w:hanging="3600"/>
      </w:pPr>
      <w:r>
        <w:rPr>
          <w:i/>
        </w:rPr>
        <w:t>13:03</w:t>
      </w:r>
      <w:r>
        <w:t xml:space="preserve"> Thomas Sundström:</w:t>
        <w:tab/>
        <w:t xml:space="preserve">bürgerliches kannst eh schon? </w:t>
      </w:r>
    </w:p>
    <w:p>
      <w:pPr>
        <w:ind w:left="3600" w:hanging="3600"/>
      </w:pPr>
      <w:r>
        <w:rPr>
          <w:i/>
        </w:rPr>
        <w:t>13:03</w:t>
      </w:r>
      <w:r>
        <w:t xml:space="preserve"> Thomas Sundström:</w:t>
        <w:tab/>
        <w:t xml:space="preserve">schauer halt vorbei? </w:t>
      </w:r>
    </w:p>
    <w:p>
      <w:pPr>
        <w:ind w:left="3600" w:hanging="3600"/>
      </w:pPr>
      <w:r>
        <w:rPr>
          <w:i/>
        </w:rPr>
        <w:t>13:24</w:t>
      </w:r>
      <w:r>
        <w:t xml:space="preserve"> Benni Gröhs:</w:t>
        <w:tab/>
        <w:t xml:space="preserve">Hehehe </w:t>
      </w:r>
    </w:p>
    <w:p>
      <w:pPr>
        <w:ind w:left="3600" w:hanging="3600"/>
      </w:pPr>
      <w:r>
        <w:rPr>
          <w:i/>
        </w:rPr>
        <w:t>13:24</w:t>
      </w:r>
      <w:r>
        <w:t xml:space="preserve"> Benni Gröhs:</w:t>
        <w:tab/>
        <w:t xml:space="preserve">Ja ich kann so ab 20:40 wegfahren zu euch.. noch besser wenn wirs bei uns machen! </w:t>
      </w:r>
    </w:p>
    <w:p>
      <w:pPr>
        <w:ind w:left="3600" w:hanging="3600"/>
      </w:pPr>
      <w:r>
        <w:rPr>
          <w:i/>
        </w:rPr>
        <w:t>13:50</w:t>
      </w:r>
      <w:r>
        <w:t xml:space="preserve"> Thomas Sundström:</w:t>
        <w:tab/>
        <w:t xml:space="preserve">auch möglich wollte nur noch 2 leute dazu einladen </w:t>
      </w:r>
    </w:p>
    <w:p>
      <w:pPr>
        <w:ind w:left="3600" w:hanging="3600"/>
      </w:pPr>
      <w:r>
        <w:rPr>
          <w:i/>
        </w:rPr>
        <w:t>14:03</w:t>
      </w:r>
      <w:r>
        <w:t xml:space="preserve"> Thomas Sundström:</w:t>
        <w:tab/>
        <w:t xml:space="preserve">ich würde sagen 2100 bei mir bastl kommt auch, außer es geht gar net bei dir benni dann machmas bei euch </w:t>
      </w:r>
    </w:p>
    <w:p>
      <w:pPr>
        <w:ind w:left="3600" w:hanging="3600"/>
      </w:pPr>
      <w:r>
        <w:rPr>
          <w:i/>
        </w:rPr>
        <w:t>14:04</w:t>
      </w:r>
      <w:r>
        <w:t xml:space="preserve"> Thomas Sundström:</w:t>
        <w:tab/>
        <w:t xml:space="preserve">bin eh vorher essen kann gar net vorher </w:t>
      </w:r>
    </w:p>
    <w:p>
      <w:pPr>
        <w:ind w:left="3600" w:hanging="3600"/>
      </w:pPr>
      <w:r>
        <w:rPr>
          <w:i/>
        </w:rPr>
        <w:t>14:06</w:t>
      </w:r>
      <w:r>
        <w:t xml:space="preserve"> Louis Springer:</w:t>
        <w:tab/>
        <w:t xml:space="preserve">2016-11-09-PHOTO-00002466.jpg &lt;‎attached&gt; </w:t>
      </w:r>
    </w:p>
    <w:p>
      <w:pPr>
        <w:ind w:left="3600" w:hanging="3600"/>
      </w:pPr>
      <w:r>
        <w:rPr>
          <w:i/>
        </w:rPr>
        <w:t>14:08</w:t>
      </w:r>
      <w:r>
        <w:t xml:space="preserve"> Maximilian Margreiter:</w:t>
        <w:tab/>
        <w:t xml:space="preserve">#exportnation </w:t>
      </w:r>
    </w:p>
    <w:p>
      <w:pPr>
        <w:ind w:left="3600" w:hanging="3600"/>
      </w:pPr>
      <w:r>
        <w:rPr>
          <w:i/>
        </w:rPr>
        <w:t>14:27</w:t>
      </w:r>
      <w:r>
        <w:t xml:space="preserve"> Benni Gröhs:</w:t>
        <w:tab/>
        <w:t xml:space="preserve">Na passt eh Thommi... ich komm dann sobald ich kann! </w:t>
      </w:r>
    </w:p>
    <w:p>
      <w:pPr>
        <w:ind w:left="3600" w:hanging="3600"/>
      </w:pPr>
      <w:r>
        <w:rPr>
          <w:i/>
        </w:rPr>
        <w:t>14:28</w:t>
      </w:r>
      <w:r>
        <w:t xml:space="preserve"> Thomas Sundström:</w:t>
        <w:tab/>
        <w:t xml:space="preserve">ok dann 2100 bei mir fix </w:t>
      </w:r>
    </w:p>
    <w:p>
      <w:pPr>
        <w:ind w:left="3600" w:hanging="3600"/>
      </w:pPr>
      <w:r>
        <w:rPr>
          <w:i/>
        </w:rPr>
        <w:t>15:29</w:t>
      </w:r>
      <w:r>
        <w:t xml:space="preserve"> Benni Gröhs:</w:t>
        <w:tab/>
        <w:t xml:space="preserve">2016-11-09-PHOTO-00002470.jpg &lt;‎attached&gt; </w:t>
      </w:r>
    </w:p>
    <w:p>
      <w:pPr>
        <w:ind w:left="3600" w:hanging="3600"/>
      </w:pPr>
      <w:r>
        <w:rPr>
          <w:i/>
        </w:rPr>
        <w:t>15:36</w:t>
      </w:r>
      <w:r>
        <w:t xml:space="preserve"> Julian Möhlen:</w:t>
        <w:tab/>
        <w:t xml:space="preserve">Hahah! </w:t>
      </w:r>
    </w:p>
    <w:p>
      <w:pPr>
        <w:ind w:left="3600" w:hanging="3600"/>
      </w:pPr>
      <w:r>
        <w:rPr>
          <w:i/>
        </w:rPr>
        <w:t>15:36</w:t>
      </w:r>
      <w:r>
        <w:t xml:space="preserve"> Julian Möhlen:</w:t>
        <w:tab/>
        <w:t xml:space="preserve">Mach es so wie ich: Ich sitze in meinem kalten Zimmer und mache gar nichts. </w:t>
      </w:r>
    </w:p>
    <w:p>
      <w:pPr>
        <w:ind w:left="3600" w:hanging="3600"/>
      </w:pPr>
      <w:r>
        <w:rPr>
          <w:i/>
        </w:rPr>
        <w:t>16:09</w:t>
      </w:r>
      <w:r>
        <w:t xml:space="preserve"> Max Lassmann:</w:t>
        <w:tab/>
        <w:t xml:space="preserve">Warum man sowas ins gesetz schreibt und nicht einfach durch die Literatur fortbildet weiß auch keiner </w:t>
      </w:r>
    </w:p>
    <w:p>
      <w:pPr>
        <w:ind w:left="3600" w:hanging="3600"/>
      </w:pPr>
      <w:r>
        <w:rPr>
          <w:i/>
        </w:rPr>
        <w:t>16:13</w:t>
      </w:r>
      <w:r>
        <w:t xml:space="preserve"> Julian Möhlen:</w:t>
        <w:tab/>
        <w:t xml:space="preserve">Vor allem: "bini" auf der boku? Haha! </w:t>
      </w:r>
    </w:p>
    <w:p>
      <w:pPr>
        <w:ind w:left="3600" w:hanging="3600"/>
      </w:pPr>
      <w:r>
        <w:rPr>
          <w:i/>
        </w:rPr>
        <w:t>17:44</w:t>
      </w:r>
      <w:r>
        <w:t xml:space="preserve"> Maximilian Margreiter:</w:t>
        <w:tab/>
        <w:t xml:space="preserve">Ich hasse die Menschen auf der wu so sehr überhaupt kein kritisches Bewusstsein kein bisschen selbstreflexion  unfassbar </w:t>
      </w:r>
    </w:p>
    <w:p>
      <w:pPr>
        <w:ind w:left="3600" w:hanging="3600"/>
      </w:pPr>
      <w:r>
        <w:rPr>
          <w:i/>
        </w:rPr>
        <w:t>18:16</w:t>
      </w:r>
      <w:r>
        <w:t xml:space="preserve"> Benni Gröhs:</w:t>
        <w:tab/>
        <w:t xml:space="preserve">Hat jmd Lust am Sonntag mit mir zum Placebo Konzert zu gehen? Schwester wirft und verkauft deshalb ihre Karte um 25€= Hälfte </w:t>
      </w:r>
    </w:p>
    <w:p>
      <w:pPr>
        <w:ind w:left="3600" w:hanging="3600"/>
      </w:pPr>
      <w:r>
        <w:rPr>
          <w:i/>
        </w:rPr>
        <w:t>18:19</w:t>
      </w:r>
      <w:r>
        <w:t xml:space="preserve"> Louis Springer:</w:t>
        <w:tab/>
        <w:t xml:space="preserve">Hahaha sie "wirft" </w:t>
      </w:r>
    </w:p>
    <w:p>
      <w:pPr>
        <w:ind w:left="3600" w:hanging="3600"/>
      </w:pPr>
      <w:r>
        <w:rPr>
          <w:i/>
        </w:rPr>
        <w:t>18:19</w:t>
      </w:r>
      <w:r>
        <w:t xml:space="preserve"> Benni Gröhs:</w:t>
        <w:tab/>
        <w:t xml:space="preserve">😎🙈 </w:t>
      </w:r>
    </w:p>
    <w:p>
      <w:pPr>
        <w:ind w:left="3600" w:hanging="3600"/>
      </w:pPr>
      <w:r>
        <w:rPr>
          <w:i/>
        </w:rPr>
        <w:t>18:20</w:t>
      </w:r>
      <w:r>
        <w:t xml:space="preserve"> Benni Gröhs:</w:t>
        <w:tab/>
        <w:t xml:space="preserve">Extrem traurig wenn ich allein hin muss:( </w:t>
      </w:r>
    </w:p>
    <w:p>
      <w:pPr>
        <w:ind w:left="3600" w:hanging="3600"/>
      </w:pPr>
      <w:r>
        <w:rPr>
          <w:i/>
        </w:rPr>
        <w:t>18:24</w:t>
      </w:r>
      <w:r>
        <w:t xml:space="preserve"> Julian Möhlen:</w:t>
        <w:tab/>
        <w:t xml:space="preserve">Ich war sofort dabei, aber leider out... </w:t>
      </w:r>
    </w:p>
    <w:p>
      <w:pPr>
        <w:ind w:left="3600" w:hanging="3600"/>
      </w:pPr>
      <w:r>
        <w:rPr>
          <w:i/>
        </w:rPr>
        <w:t>18:38</w:t>
      </w:r>
      <w:r>
        <w:t xml:space="preserve"> Thomas Sundström:</w:t>
        <w:tab/>
        <w:t xml:space="preserve">ich kann einfach nicht, es geht nicht. </w:t>
      </w:r>
    </w:p>
    <w:p>
      <w:pPr>
        <w:ind w:left="3600" w:hanging="3600"/>
      </w:pPr>
      <w:r>
        <w:rPr>
          <w:i/>
        </w:rPr>
        <w:t>18:46</w:t>
      </w:r>
      <w:r>
        <w:t xml:space="preserve"> Louis Springer:</w:t>
        <w:tab/>
        <w:t xml:space="preserve">Spießerpack! </w:t>
      </w:r>
    </w:p>
    <w:p>
      <w:pPr>
        <w:jc w:val="center"/>
      </w:pPr>
      <w:r>
        <w:t>10.11.2016</w:t>
      </w:r>
    </w:p>
    <w:p>
      <w:pPr>
        <w:ind w:left="3600" w:hanging="3600"/>
      </w:pPr>
      <w:r>
        <w:rPr>
          <w:i/>
        </w:rPr>
        <w:t>07:40</w:t>
      </w:r>
      <w:r>
        <w:t xml:space="preserve"> Louis Springer:</w:t>
        <w:tab/>
        <w:t xml:space="preserve">2016-11-10-PHOTO-00002483.jpg &lt;‎attached&gt; </w:t>
      </w:r>
    </w:p>
    <w:p>
      <w:pPr>
        <w:ind w:left="3600" w:hanging="3600"/>
      </w:pPr>
      <w:r>
        <w:rPr>
          <w:i/>
        </w:rPr>
        <w:t>10:10</w:t>
      </w:r>
      <w:r>
        <w:t xml:space="preserve"> Max Lassmann:</w:t>
        <w:tab/>
        <w:t xml:space="preserve">Selbst an der Westküste haben sie nur in den Städten die clinton gewählt </w:t>
      </w:r>
    </w:p>
    <w:p>
      <w:pPr>
        <w:ind w:left="3600" w:hanging="3600"/>
      </w:pPr>
      <w:r>
        <w:rPr>
          <w:i/>
        </w:rPr>
        <w:t>10:10</w:t>
      </w:r>
      <w:r>
        <w:t xml:space="preserve"> Max Lassmann:</w:t>
        <w:tab/>
        <w:t xml:space="preserve">Sobald es irgendwie ländlich wird,  ist alles rot </w:t>
      </w:r>
    </w:p>
    <w:p>
      <w:pPr>
        <w:ind w:left="3600" w:hanging="3600"/>
      </w:pPr>
      <w:r>
        <w:rPr>
          <w:i/>
        </w:rPr>
        <w:t>10:11</w:t>
      </w:r>
      <w:r>
        <w:t xml:space="preserve"> Max Lassmann:</w:t>
        <w:tab/>
        <w:t xml:space="preserve">Provinzler 😒 </w:t>
      </w:r>
    </w:p>
    <w:p>
      <w:pPr>
        <w:ind w:left="3600" w:hanging="3600"/>
      </w:pPr>
      <w:r>
        <w:rPr>
          <w:i/>
        </w:rPr>
        <w:t>14:34</w:t>
      </w:r>
      <w:r>
        <w:t xml:space="preserve"> Thomas Sundström:</w:t>
        <w:tab/>
        <w:t xml:space="preserve">kk anyone? </w:t>
      </w:r>
    </w:p>
    <w:p>
      <w:pPr>
        <w:ind w:left="3600" w:hanging="3600"/>
      </w:pPr>
      <w:r>
        <w:rPr>
          <w:i/>
        </w:rPr>
        <w:t>14:58</w:t>
      </w:r>
      <w:r>
        <w:t xml:space="preserve"> Benni Gröhs:</w:t>
        <w:tab/>
        <w:t xml:space="preserve">2016-11-10-PHOTO-00002488.jpg &lt;‎attached&gt; </w:t>
      </w:r>
    </w:p>
    <w:p>
      <w:pPr>
        <w:ind w:left="3600" w:hanging="3600"/>
      </w:pPr>
      <w:r>
        <w:rPr>
          <w:i/>
        </w:rPr>
        <w:t>15:01</w:t>
      </w:r>
      <w:r>
        <w:t xml:space="preserve"> Thomas Sundström:</w:t>
        <w:tab/>
        <w:t xml:space="preserve">ich trage meinen schmuck nur selbst. </w:t>
      </w:r>
    </w:p>
    <w:p>
      <w:pPr>
        <w:ind w:left="3600" w:hanging="3600"/>
      </w:pPr>
      <w:r>
        <w:rPr>
          <w:i/>
        </w:rPr>
        <w:t>15:06</w:t>
      </w:r>
      <w:r>
        <w:t xml:space="preserve"> Benni Gröhs:</w:t>
        <w:tab/>
        <w:t xml:space="preserve">Wer weiß was ein Kux ist?😉 </w:t>
      </w:r>
    </w:p>
    <w:p>
      <w:pPr>
        <w:ind w:left="3600" w:hanging="3600"/>
      </w:pPr>
      <w:r>
        <w:rPr>
          <w:i/>
        </w:rPr>
        <w:t>16:09</w:t>
      </w:r>
      <w:r>
        <w:t xml:space="preserve"> Maximilian Margreiter:</w:t>
        <w:tab/>
        <w:t xml:space="preserve">Kk jetzt ? </w:t>
      </w:r>
    </w:p>
    <w:p>
      <w:pPr>
        <w:ind w:left="3600" w:hanging="3600"/>
      </w:pPr>
      <w:r>
        <w:rPr>
          <w:i/>
        </w:rPr>
        <w:t>16:09</w:t>
      </w:r>
      <w:r>
        <w:t xml:space="preserve"> Thomas Sundström:</w:t>
        <w:tab/>
        <w:t xml:space="preserve">zu spät </w:t>
      </w:r>
    </w:p>
    <w:p>
      <w:pPr>
        <w:ind w:left="3600" w:hanging="3600"/>
      </w:pPr>
      <w:r>
        <w:rPr>
          <w:i/>
        </w:rPr>
        <w:t>16:09</w:t>
      </w:r>
      <w:r>
        <w:t xml:space="preserve"> Thomas Sundström:</w:t>
        <w:tab/>
        <w:t xml:space="preserve">sry </w:t>
      </w:r>
    </w:p>
    <w:p>
      <w:pPr>
        <w:ind w:left="3600" w:hanging="3600"/>
      </w:pPr>
      <w:r>
        <w:rPr>
          <w:i/>
        </w:rPr>
        <w:t>16:11</w:t>
      </w:r>
      <w:r>
        <w:t xml:space="preserve"> Maximilian Margreiter:</w:t>
        <w:tab/>
        <w:t xml:space="preserve">Schade.... trinke ich trotzdem einen </w:t>
      </w:r>
    </w:p>
    <w:p>
      <w:pPr>
        <w:ind w:left="3600" w:hanging="3600"/>
      </w:pPr>
      <w:r>
        <w:rPr>
          <w:i/>
        </w:rPr>
        <w:t>16:11</w:t>
      </w:r>
      <w:r>
        <w:t xml:space="preserve"> Thomas Sundström:</w:t>
        <w:tab/>
        <w:t xml:space="preserve">warte </w:t>
      </w:r>
    </w:p>
    <w:p>
      <w:pPr>
        <w:ind w:left="3600" w:hanging="3600"/>
      </w:pPr>
      <w:r>
        <w:rPr>
          <w:i/>
        </w:rPr>
        <w:t>16:11</w:t>
      </w:r>
      <w:r>
        <w:t xml:space="preserve"> Thomas Sundström:</w:t>
        <w:tab/>
        <w:t xml:space="preserve">geh in die gasse beim würstelstand </w:t>
      </w:r>
    </w:p>
    <w:p>
      <w:pPr>
        <w:ind w:left="3600" w:hanging="3600"/>
      </w:pPr>
      <w:r>
        <w:rPr>
          <w:i/>
        </w:rPr>
        <w:t>16:11</w:t>
      </w:r>
      <w:r>
        <w:t xml:space="preserve"> Thomas Sundström:</w:t>
        <w:tab/>
        <w:t xml:space="preserve">richtung juridicum </w:t>
      </w:r>
    </w:p>
    <w:p>
      <w:pPr>
        <w:ind w:left="3600" w:hanging="3600"/>
      </w:pPr>
      <w:r>
        <w:rPr>
          <w:i/>
        </w:rPr>
        <w:t>16:11</w:t>
      </w:r>
      <w:r>
        <w:t xml:space="preserve"> Maximilian Margreiter:</w:t>
        <w:tab/>
        <w:t xml:space="preserve">Ok </w:t>
      </w:r>
    </w:p>
    <w:p>
      <w:pPr>
        <w:ind w:left="3600" w:hanging="3600"/>
      </w:pPr>
      <w:r>
        <w:rPr>
          <w:i/>
        </w:rPr>
        <w:t>16:12</w:t>
      </w:r>
      <w:r>
        <w:t xml:space="preserve"> Thomas Sundström:</w:t>
        <w:tab/>
        <w:t xml:space="preserve">rechter hand hat heute ein neues italienisches bistro aufgemacjt und sie servieren alles gratis heute </w:t>
      </w:r>
    </w:p>
    <w:p>
      <w:pPr>
        <w:ind w:left="3600" w:hanging="3600"/>
      </w:pPr>
      <w:r>
        <w:rPr>
          <w:i/>
        </w:rPr>
        <w:t>16:12</w:t>
      </w:r>
      <w:r>
        <w:t xml:space="preserve"> Thomas Sundström:</w:t>
        <w:tab/>
        <w:t xml:space="preserve">gibt dort auch ein gutes panino </w:t>
      </w:r>
    </w:p>
    <w:p>
      <w:pPr>
        <w:ind w:left="3600" w:hanging="3600"/>
      </w:pPr>
      <w:r>
        <w:rPr>
          <w:i/>
        </w:rPr>
        <w:t>16:12</w:t>
      </w:r>
      <w:r>
        <w:t xml:space="preserve"> Thomas Sundström:</w:t>
        <w:tab/>
        <w:t xml:space="preserve">gratis </w:t>
      </w:r>
    </w:p>
    <w:p>
      <w:pPr>
        <w:ind w:left="3600" w:hanging="3600"/>
      </w:pPr>
      <w:r>
        <w:rPr>
          <w:i/>
        </w:rPr>
        <w:t>16:12</w:t>
      </w:r>
      <w:r>
        <w:t xml:space="preserve"> Thomas Sundström:</w:t>
        <w:tab/>
        <w:t xml:space="preserve">es steht noch kein name draußen </w:t>
      </w:r>
    </w:p>
    <w:p>
      <w:pPr>
        <w:ind w:left="3600" w:hanging="3600"/>
      </w:pPr>
      <w:r>
        <w:rPr>
          <w:i/>
        </w:rPr>
        <w:t>16:12</w:t>
      </w:r>
      <w:r>
        <w:t xml:space="preserve"> Thomas Sundström:</w:t>
        <w:tab/>
        <w:t xml:space="preserve">kaffee gibts natürlich auch </w:t>
      </w:r>
    </w:p>
    <w:p>
      <w:pPr>
        <w:ind w:left="3600" w:hanging="3600"/>
      </w:pPr>
      <w:r>
        <w:rPr>
          <w:i/>
        </w:rPr>
        <w:t>16:13</w:t>
      </w:r>
      <w:r>
        <w:t xml:space="preserve"> Maximilian Margreiter:</w:t>
        <w:tab/>
        <w:t xml:space="preserve">Und wie schmeckt es </w:t>
      </w:r>
    </w:p>
    <w:p>
      <w:pPr>
        <w:ind w:left="3600" w:hanging="3600"/>
      </w:pPr>
      <w:r>
        <w:rPr>
          <w:i/>
        </w:rPr>
        <w:t>16:13</w:t>
      </w:r>
      <w:r>
        <w:t xml:space="preserve"> Thomas Sundström:</w:t>
        <w:tab/>
        <w:t xml:space="preserve">das panino ist sehr gut der kaffee auch aber nicht so gut wie in der kk, er ist etwas bitterer und weniger sauer </w:t>
      </w:r>
    </w:p>
    <w:p>
      <w:pPr>
        <w:ind w:left="3600" w:hanging="3600"/>
      </w:pPr>
      <w:r>
        <w:rPr>
          <w:i/>
        </w:rPr>
        <w:t>16:14</w:t>
      </w:r>
      <w:r>
        <w:t xml:space="preserve"> Thomas Sundström:</w:t>
        <w:tab/>
        <w:t xml:space="preserve">aber gratis </w:t>
      </w:r>
    </w:p>
    <w:p>
      <w:pPr>
        <w:ind w:left="3600" w:hanging="3600"/>
      </w:pPr>
      <w:r>
        <w:rPr>
          <w:i/>
        </w:rPr>
        <w:t>16:16</w:t>
      </w:r>
      <w:r>
        <w:t xml:space="preserve"> Maximilian Margreiter:</w:t>
        <w:tab/>
        <w:t xml:space="preserve">Werde es probieren </w:t>
      </w:r>
    </w:p>
    <w:p>
      <w:pPr>
        <w:ind w:left="3600" w:hanging="3600"/>
      </w:pPr>
      <w:r>
        <w:rPr>
          <w:i/>
        </w:rPr>
        <w:t>16:16</w:t>
      </w:r>
      <w:r>
        <w:t xml:space="preserve"> Thomas Sundström:</w:t>
        <w:tab/>
        <w:t xml:space="preserve">es gibt auch eine reihe an sünden gratis aber hier hat mein gewissen interveniert. </w:t>
      </w:r>
    </w:p>
    <w:p>
      <w:pPr>
        <w:ind w:left="3600" w:hanging="3600"/>
      </w:pPr>
      <w:r>
        <w:rPr>
          <w:i/>
        </w:rPr>
        <w:t>16:16</w:t>
      </w:r>
      <w:r>
        <w:t xml:space="preserve"> Thomas Sundström:</w:t>
        <w:tab/>
        <w:t xml:space="preserve">wenn sie gratis sind ist es halt noch schwieriger. </w:t>
      </w:r>
    </w:p>
    <w:p>
      <w:pPr>
        <w:ind w:left="3600" w:hanging="3600"/>
      </w:pPr>
      <w:r>
        <w:rPr>
          <w:i/>
        </w:rPr>
        <w:t>16:18</w:t>
      </w:r>
      <w:r>
        <w:t xml:space="preserve"> Maximilian Margreiter:</w:t>
        <w:tab/>
        <w:t xml:space="preserve">Wie bist du drauf gekommen </w:t>
      </w:r>
    </w:p>
    <w:p>
      <w:pPr>
        <w:ind w:left="3600" w:hanging="3600"/>
      </w:pPr>
      <w:r>
        <w:rPr>
          <w:i/>
        </w:rPr>
        <w:t>16:18</w:t>
      </w:r>
      <w:r>
        <w:t xml:space="preserve"> Thomas Sundström:</w:t>
        <w:tab/>
        <w:t xml:space="preserve">vorbeigegangen </w:t>
      </w:r>
    </w:p>
    <w:p>
      <w:pPr>
        <w:ind w:left="3600" w:hanging="3600"/>
      </w:pPr>
      <w:r>
        <w:rPr>
          <w:i/>
        </w:rPr>
        <w:t>16:18</w:t>
      </w:r>
      <w:r>
        <w:t xml:space="preserve"> Thomas Sundström:</w:t>
        <w:tab/>
        <w:t xml:space="preserve">du weißt ich gehe immer diesen weg. </w:t>
      </w:r>
    </w:p>
    <w:p>
      <w:pPr>
        <w:ind w:left="3600" w:hanging="3600"/>
      </w:pPr>
      <w:r>
        <w:rPr>
          <w:i/>
        </w:rPr>
        <w:t>16:18</w:t>
      </w:r>
      <w:r>
        <w:t xml:space="preserve"> Thomas Sundström:</w:t>
        <w:tab/>
        <w:t xml:space="preserve">egal was die anderen idioten machen. </w:t>
      </w:r>
    </w:p>
    <w:p>
      <w:pPr>
        <w:ind w:left="3600" w:hanging="3600"/>
      </w:pPr>
      <w:r>
        <w:rPr>
          <w:i/>
        </w:rPr>
        <w:t>16:18</w:t>
      </w:r>
      <w:r>
        <w:t xml:space="preserve"> Maximilian Margreiter:</w:t>
        <w:tab/>
        <w:t xml:space="preserve">Die sind ja blöd </w:t>
      </w:r>
    </w:p>
    <w:p>
      <w:pPr>
        <w:ind w:left="3600" w:hanging="3600"/>
      </w:pPr>
      <w:r>
        <w:rPr>
          <w:i/>
        </w:rPr>
        <w:t>16:19</w:t>
      </w:r>
      <w:r>
        <w:t xml:space="preserve"> Thomas Sundström:</w:t>
        <w:tab/>
        <w:t xml:space="preserve">die vorteile haben heute massiv überwogen. </w:t>
      </w:r>
    </w:p>
    <w:p>
      <w:pPr>
        <w:ind w:left="3600" w:hanging="3600"/>
      </w:pPr>
      <w:r>
        <w:rPr>
          <w:i/>
        </w:rPr>
        <w:t>16:40</w:t>
      </w:r>
      <w:r>
        <w:t xml:space="preserve"> Maximilian Margreiter:</w:t>
        <w:tab/>
        <w:t xml:space="preserve">Steht jetzt 2100 bei Ihnen Herr Sundström </w:t>
      </w:r>
    </w:p>
    <w:p>
      <w:pPr>
        <w:ind w:left="3600" w:hanging="3600"/>
      </w:pPr>
      <w:r>
        <w:rPr>
          <w:i/>
        </w:rPr>
        <w:t>16:40</w:t>
      </w:r>
      <w:r>
        <w:t xml:space="preserve"> Thomas Sundström:</w:t>
        <w:tab/>
        <w:t xml:space="preserve">jap </w:t>
      </w:r>
    </w:p>
    <w:p>
      <w:pPr>
        <w:ind w:left="3600" w:hanging="3600"/>
      </w:pPr>
      <w:r>
        <w:rPr>
          <w:i/>
        </w:rPr>
        <w:t>16:40</w:t>
      </w:r>
      <w:r>
        <w:t xml:space="preserve"> Thomas Sundström:</w:t>
        <w:tab/>
        <w:t xml:space="preserve">bastl kommt auch </w:t>
      </w:r>
    </w:p>
    <w:p>
      <w:pPr>
        <w:ind w:left="3600" w:hanging="3600"/>
      </w:pPr>
      <w:r>
        <w:rPr>
          <w:i/>
        </w:rPr>
        <w:t>16:44</w:t>
      </w:r>
      <w:r>
        <w:t xml:space="preserve"> Thomas Sundström:</w:t>
        <w:tab/>
        <w:t xml:space="preserve">clemens semelmayer hab ich auch eingeladen und er wollte (überraschenderweise) unbedingt hat aber klassentreffen, ich dachte ich decke das spektrum ab. wie haben linke hunde m, wirtschaftsliberale, evangelikale (benedikt haha) und ewige querdenker. </w:t>
      </w:r>
    </w:p>
    <w:p>
      <w:pPr>
        <w:ind w:left="3600" w:hanging="3600"/>
      </w:pPr>
      <w:r>
        <w:rPr>
          <w:i/>
        </w:rPr>
        <w:t>16:45</w:t>
      </w:r>
      <w:r>
        <w:t xml:space="preserve"> Maximilian Margreiter:</w:t>
        <w:tab/>
        <w:t xml:space="preserve">Haha </w:t>
      </w:r>
    </w:p>
    <w:p>
      <w:pPr>
        <w:ind w:left="3600" w:hanging="3600"/>
      </w:pPr>
      <w:r>
        <w:rPr>
          <w:i/>
        </w:rPr>
        <w:t>16:45</w:t>
      </w:r>
      <w:r>
        <w:t xml:space="preserve"> Benedikt Gruber:</w:t>
        <w:tab/>
        <w:t xml:space="preserve">Zu freundlich, diese Einstufung 😝 </w:t>
      </w:r>
    </w:p>
    <w:p>
      <w:pPr>
        <w:ind w:left="3600" w:hanging="3600"/>
      </w:pPr>
      <w:r>
        <w:rPr>
          <w:i/>
        </w:rPr>
        <w:t>17:10</w:t>
      </w:r>
      <w:r>
        <w:t xml:space="preserve"> Benni Gröhs:</w:t>
        <w:tab/>
        <w:t xml:space="preserve">Ich gehöre zu "Hunde" haha </w:t>
      </w:r>
    </w:p>
    <w:p>
      <w:pPr>
        <w:ind w:left="3600" w:hanging="3600"/>
      </w:pPr>
      <w:r>
        <w:rPr>
          <w:i/>
        </w:rPr>
        <w:t>17:10</w:t>
      </w:r>
      <w:r>
        <w:t xml:space="preserve"> Benni Gröhs:</w:t>
        <w:tab/>
        <w:t xml:space="preserve">Hoffe es gibt Schinken Käse Toast </w:t>
      </w:r>
    </w:p>
    <w:p>
      <w:pPr>
        <w:ind w:left="3600" w:hanging="3600"/>
      </w:pPr>
      <w:r>
        <w:rPr>
          <w:i/>
        </w:rPr>
        <w:t>17:11</w:t>
      </w:r>
      <w:r>
        <w:t xml:space="preserve"> Thomas Sundström:</w:t>
        <w:tab/>
        <w:t xml:space="preserve">nein aber du kannst welchen mitnehmen </w:t>
      </w:r>
    </w:p>
    <w:p>
      <w:pPr>
        <w:ind w:left="3600" w:hanging="3600"/>
      </w:pPr>
      <w:r>
        <w:rPr>
          <w:i/>
        </w:rPr>
        <w:t>17:11</w:t>
      </w:r>
      <w:r>
        <w:t xml:space="preserve"> Benni Gröhs:</w:t>
        <w:tab/>
        <w:t xml:space="preserve">Gh </w:t>
      </w:r>
    </w:p>
    <w:p>
      <w:pPr>
        <w:ind w:left="3600" w:hanging="3600"/>
      </w:pPr>
      <w:r>
        <w:rPr>
          <w:i/>
        </w:rPr>
        <w:t>17:11</w:t>
      </w:r>
      <w:r>
        <w:t xml:space="preserve"> Thomas Sundström:</w:t>
        <w:tab/>
        <w:t xml:space="preserve">den toaster gibts </w:t>
      </w:r>
    </w:p>
    <w:p>
      <w:pPr>
        <w:ind w:left="3600" w:hanging="3600"/>
      </w:pPr>
      <w:r>
        <w:rPr>
          <w:i/>
        </w:rPr>
        <w:t>17:11</w:t>
      </w:r>
      <w:r>
        <w:t xml:space="preserve"> Thomas Sundström:</w:t>
        <w:tab/>
        <w:t xml:space="preserve">#lowcarb </w:t>
      </w:r>
    </w:p>
    <w:p>
      <w:pPr>
        <w:ind w:left="3600" w:hanging="3600"/>
      </w:pPr>
      <w:r>
        <w:rPr>
          <w:i/>
        </w:rPr>
        <w:t>17:11</w:t>
      </w:r>
      <w:r>
        <w:t xml:space="preserve"> Thomas Sundström:</w:t>
        <w:tab/>
        <w:t xml:space="preserve">habe protein rot und bierkäse </w:t>
      </w:r>
    </w:p>
    <w:p>
      <w:pPr>
        <w:ind w:left="3600" w:hanging="3600"/>
      </w:pPr>
      <w:r>
        <w:rPr>
          <w:i/>
        </w:rPr>
        <w:t>17:11</w:t>
      </w:r>
      <w:r>
        <w:t xml:space="preserve"> Maximilian Margreiter:</w:t>
        <w:tab/>
        <w:t xml:space="preserve">Ich weiß nicht wo ich dazu gehöre linker Hund oder ewiger Querdenker </w:t>
      </w:r>
    </w:p>
    <w:p>
      <w:pPr>
        <w:ind w:left="3600" w:hanging="3600"/>
      </w:pPr>
      <w:r>
        <w:rPr>
          <w:i/>
        </w:rPr>
        <w:t>17:12</w:t>
      </w:r>
      <w:r>
        <w:t xml:space="preserve"> Thomas Sundström:</w:t>
        <w:tab/>
        <w:t xml:space="preserve">ja leider sind die wirtschaftsliberalen schwach vertreten wenn der clemens nicht dabei ist. </w:t>
      </w:r>
    </w:p>
    <w:p>
      <w:pPr>
        <w:ind w:left="3600" w:hanging="3600"/>
      </w:pPr>
      <w:r>
        <w:rPr>
          <w:i/>
        </w:rPr>
        <w:t>17:12</w:t>
      </w:r>
      <w:r>
        <w:t xml:space="preserve"> Thomas Sundström:</w:t>
        <w:tab/>
        <w:t xml:space="preserve">aber damit wir uns nicht alle einig sind haben wir ja den benedikt </w:t>
      </w:r>
    </w:p>
    <w:p>
      <w:pPr>
        <w:ind w:left="3600" w:hanging="3600"/>
      </w:pPr>
      <w:r>
        <w:rPr>
          <w:i/>
        </w:rPr>
        <w:t>17:13</w:t>
      </w:r>
      <w:r>
        <w:t xml:space="preserve"> Thomas Sundström:</w:t>
        <w:tab/>
        <w:t xml:space="preserve">ich kann eig skt kaufen gehn </w:t>
      </w:r>
    </w:p>
    <w:p>
      <w:pPr>
        <w:ind w:left="3600" w:hanging="3600"/>
      </w:pPr>
      <w:r>
        <w:rPr>
          <w:i/>
        </w:rPr>
        <w:t>17:14</w:t>
      </w:r>
      <w:r>
        <w:t xml:space="preserve"> Thomas Sundström:</w:t>
        <w:tab/>
        <w:t xml:space="preserve">aber ich ess vorher also der gehört dann euch </w:t>
      </w:r>
    </w:p>
    <w:p>
      <w:pPr>
        <w:ind w:left="3600" w:hanging="3600"/>
      </w:pPr>
      <w:r>
        <w:rPr>
          <w:i/>
        </w:rPr>
        <w:t>21:07</w:t>
      </w:r>
      <w:r>
        <w:t xml:space="preserve"> Maximilian Margreiter:</w:t>
        <w:tab/>
        <w:t xml:space="preserve">Hop hop </w:t>
      </w:r>
    </w:p>
    <w:p>
      <w:pPr>
        <w:ind w:left="3600" w:hanging="3600"/>
      </w:pPr>
      <w:r>
        <w:rPr>
          <w:i/>
        </w:rPr>
        <w:t>21:09</w:t>
      </w:r>
      <w:r>
        <w:t xml:space="preserve"> Benedikt Gruber:</w:t>
        <w:tab/>
        <w:t xml:space="preserve">2min noch, hab keinen Parkplatz gefunden... </w:t>
      </w:r>
    </w:p>
    <w:p>
      <w:pPr>
        <w:jc w:val="center"/>
      </w:pPr>
      <w:r>
        <w:t>11.11.2016</w:t>
      </w:r>
    </w:p>
    <w:p>
      <w:pPr>
        <w:ind w:left="3600" w:hanging="3600"/>
      </w:pPr>
      <w:r>
        <w:rPr>
          <w:i/>
        </w:rPr>
        <w:t>12:40</w:t>
      </w:r>
      <w:r>
        <w:t xml:space="preserve"> Julian Möhlen:</w:t>
        <w:tab/>
        <w:t xml:space="preserve">2016-11-11-VIDEO-00002536.mp4 &lt;‎attached&gt; </w:t>
      </w:r>
    </w:p>
    <w:p>
      <w:pPr>
        <w:ind w:left="3600" w:hanging="3600"/>
      </w:pPr>
      <w:r>
        <w:rPr>
          <w:i/>
        </w:rPr>
        <w:t>12:42</w:t>
      </w:r>
      <w:r>
        <w:t xml:space="preserve"> Julian Möhlen:</w:t>
        <w:tab/>
        <w:t xml:space="preserve">2016-11-11-PHOTO-00002537.jpg &lt;‎attached&gt; </w:t>
      </w:r>
    </w:p>
    <w:p>
      <w:pPr>
        <w:ind w:left="3600" w:hanging="3600"/>
      </w:pPr>
      <w:r>
        <w:rPr>
          <w:i/>
        </w:rPr>
        <w:t>12:43</w:t>
      </w:r>
      <w:r>
        <w:t xml:space="preserve"> Maximilian Margreiter:</w:t>
        <w:tab/>
        <w:t xml:space="preserve">Absurd </w:t>
      </w:r>
    </w:p>
    <w:p>
      <w:pPr>
        <w:ind w:left="3600" w:hanging="3600"/>
      </w:pPr>
      <w:r>
        <w:rPr>
          <w:i/>
        </w:rPr>
        <w:t>12:43</w:t>
      </w:r>
      <w:r>
        <w:t xml:space="preserve"> Julian Möhlen:</w:t>
        <w:tab/>
        <w:t xml:space="preserve">Etwas spät, aber ich habe die Bilder noch gefunden am Handy... </w:t>
      </w:r>
    </w:p>
    <w:p>
      <w:pPr>
        <w:ind w:left="3600" w:hanging="3600"/>
      </w:pPr>
      <w:r>
        <w:rPr>
          <w:i/>
        </w:rPr>
        <w:t>12:45</w:t>
      </w:r>
      <w:r>
        <w:t xml:space="preserve"> Thomas Sundström:</w:t>
        <w:tab/>
        <w:t xml:space="preserve">unglaublich </w:t>
      </w:r>
    </w:p>
    <w:p>
      <w:pPr>
        <w:ind w:left="3600" w:hanging="3600"/>
      </w:pPr>
      <w:r>
        <w:rPr>
          <w:i/>
        </w:rPr>
        <w:t>12:45</w:t>
      </w:r>
      <w:r>
        <w:t xml:space="preserve"> Thomas Sundström:</w:t>
        <w:tab/>
        <w:t xml:space="preserve">danke julian </w:t>
      </w:r>
    </w:p>
    <w:p>
      <w:pPr>
        <w:ind w:left="3600" w:hanging="3600"/>
      </w:pPr>
      <w:r>
        <w:rPr>
          <w:i/>
        </w:rPr>
        <w:t>12:45</w:t>
      </w:r>
      <w:r>
        <w:t xml:space="preserve"> Julian Möhlen:</w:t>
        <w:tab/>
        <w:t xml:space="preserve">Hehe.. </w:t>
      </w:r>
    </w:p>
    <w:p>
      <w:pPr>
        <w:ind w:left="3600" w:hanging="3600"/>
      </w:pPr>
      <w:r>
        <w:rPr>
          <w:i/>
        </w:rPr>
        <w:t>12:45</w:t>
      </w:r>
      <w:r>
        <w:t xml:space="preserve"> Julian Möhlen:</w:t>
        <w:tab/>
        <w:t xml:space="preserve">:D </w:t>
      </w:r>
    </w:p>
    <w:p>
      <w:pPr>
        <w:ind w:left="3600" w:hanging="3600"/>
      </w:pPr>
      <w:r>
        <w:rPr>
          <w:i/>
        </w:rPr>
        <w:t>12:45</w:t>
      </w:r>
      <w:r>
        <w:t xml:space="preserve"> Julian Möhlen:</w:t>
        <w:tab/>
        <w:t xml:space="preserve">Gerne </w:t>
      </w:r>
    </w:p>
    <w:p>
      <w:pPr>
        <w:ind w:left="3600" w:hanging="3600"/>
      </w:pPr>
      <w:r>
        <w:rPr>
          <w:i/>
        </w:rPr>
        <w:t>12:46</w:t>
      </w:r>
      <w:r>
        <w:t xml:space="preserve"> Thomas Sundström:</w:t>
        <w:tab/>
        <w:t xml:space="preserve">man kann jetzt durch die heta abwicklung eine fähre in kroatien um 80000 kaufen aber ich befürchte sie hat nicht 2 rampen 😥 </w:t>
      </w:r>
    </w:p>
    <w:p>
      <w:pPr>
        <w:ind w:left="3600" w:hanging="3600"/>
      </w:pPr>
      <w:r>
        <w:rPr>
          <w:i/>
        </w:rPr>
        <w:t>12:46</w:t>
      </w:r>
      <w:r>
        <w:t xml:space="preserve"> Julian Möhlen:</w:t>
        <w:tab/>
        <w:t xml:space="preserve">Hahaha!! </w:t>
      </w:r>
    </w:p>
    <w:p>
      <w:pPr>
        <w:ind w:left="3600" w:hanging="3600"/>
      </w:pPr>
      <w:r>
        <w:rPr>
          <w:i/>
        </w:rPr>
        <w:t>12:47</w:t>
      </w:r>
      <w:r>
        <w:t xml:space="preserve"> Julian Möhlen:</w:t>
        <w:tab/>
        <w:t xml:space="preserve">Das würde sich mit den 150 Mio (?), die notwendig sind für das Wunschleben, schon ausgehen... </w:t>
      </w:r>
    </w:p>
    <w:p>
      <w:pPr>
        <w:ind w:left="3600" w:hanging="3600"/>
      </w:pPr>
      <w:r>
        <w:rPr>
          <w:i/>
        </w:rPr>
        <w:t>13:18</w:t>
      </w:r>
      <w:r>
        <w:t xml:space="preserve"> Max Lassmann:</w:t>
        <w:tab/>
        <w:t xml:space="preserve">Thommi planst du eine Fähre zu kaufen um den Gesetzen zu entgehen? 😉 </w:t>
      </w:r>
    </w:p>
    <w:p>
      <w:pPr>
        <w:ind w:left="3600" w:hanging="3600"/>
      </w:pPr>
      <w:r>
        <w:rPr>
          <w:i/>
        </w:rPr>
        <w:t>13:20</w:t>
      </w:r>
      <w:r>
        <w:t xml:space="preserve"> Louis Springer:</w:t>
        <w:tab/>
        <w:t xml:space="preserve">Fähre?!?! </w:t>
      </w:r>
    </w:p>
    <w:p>
      <w:pPr>
        <w:ind w:left="3600" w:hanging="3600"/>
      </w:pPr>
      <w:r>
        <w:rPr>
          <w:i/>
        </w:rPr>
        <w:t>13:20</w:t>
      </w:r>
      <w:r>
        <w:t xml:space="preserve"> Louis Springer:</w:t>
        <w:tab/>
        <w:t xml:space="preserve">Wir kaufen nur Yachten </w:t>
      </w:r>
    </w:p>
    <w:p>
      <w:pPr>
        <w:ind w:left="3600" w:hanging="3600"/>
      </w:pPr>
      <w:r>
        <w:rPr>
          <w:i/>
        </w:rPr>
        <w:t>13:20</w:t>
      </w:r>
      <w:r>
        <w:t xml:space="preserve"> Louis Springer:</w:t>
        <w:tab/>
        <w:t xml:space="preserve">Pfff </w:t>
      </w:r>
    </w:p>
    <w:p>
      <w:pPr>
        <w:ind w:left="3600" w:hanging="3600"/>
      </w:pPr>
      <w:r>
        <w:rPr>
          <w:i/>
        </w:rPr>
        <w:t>13:21</w:t>
      </w:r>
      <w:r>
        <w:t xml:space="preserve"> Thomas Sundström:</w:t>
        <w:tab/>
        <w:t xml:space="preserve">to be fähr to louis, er hat recht. </w:t>
      </w:r>
    </w:p>
    <w:p>
      <w:pPr>
        <w:ind w:left="3600" w:hanging="3600"/>
      </w:pPr>
      <w:r>
        <w:rPr>
          <w:i/>
        </w:rPr>
        <w:t>13:22</w:t>
      </w:r>
      <w:r>
        <w:t xml:space="preserve"> Louis Springer:</w:t>
        <w:tab/>
        <w:t xml:space="preserve">Mghhhhh 😒 </w:t>
      </w:r>
    </w:p>
    <w:p>
      <w:pPr>
        <w:ind w:left="3600" w:hanging="3600"/>
      </w:pPr>
      <w:r>
        <w:rPr>
          <w:i/>
        </w:rPr>
        <w:t>13:24</w:t>
      </w:r>
      <w:r>
        <w:t xml:space="preserve"> Thomas Sundström:</w:t>
        <w:tab/>
        <w:t xml:space="preserve">man darf nie fährgessen den wortwitz zu machen! ☝ </w:t>
      </w:r>
    </w:p>
    <w:p>
      <w:pPr>
        <w:ind w:left="3600" w:hanging="3600"/>
      </w:pPr>
      <w:r>
        <w:rPr>
          <w:i/>
        </w:rPr>
        <w:t>13:25</w:t>
      </w:r>
      <w:r>
        <w:t xml:space="preserve"> Louis Springer:</w:t>
        <w:tab/>
        <w:t xml:space="preserve">das kommt schließlich nicht von ungefähr! </w:t>
      </w:r>
    </w:p>
    <w:p>
      <w:pPr>
        <w:ind w:left="3600" w:hanging="3600"/>
      </w:pPr>
      <w:r>
        <w:rPr>
          <w:i/>
        </w:rPr>
        <w:t>13:26</w:t>
      </w:r>
      <w:r>
        <w:t xml:space="preserve"> Louis Springer:</w:t>
        <w:tab/>
        <w:t xml:space="preserve">Fährehrter Herr Sundl </w:t>
      </w:r>
    </w:p>
    <w:p>
      <w:pPr>
        <w:ind w:left="3600" w:hanging="3600"/>
      </w:pPr>
      <w:r>
        <w:rPr>
          <w:i/>
        </w:rPr>
        <w:t>13:27</w:t>
      </w:r>
      <w:r>
        <w:t xml:space="preserve"> Thomas Sundström:</w:t>
        <w:tab/>
        <w:t xml:space="preserve">ja ein bisschen fährruücktheit gehört dazu. </w:t>
      </w:r>
    </w:p>
    <w:p>
      <w:pPr>
        <w:ind w:left="3600" w:hanging="3600"/>
      </w:pPr>
      <w:r>
        <w:rPr>
          <w:i/>
        </w:rPr>
        <w:t>13:28</w:t>
      </w:r>
      <w:r>
        <w:t xml:space="preserve"> Louis Springer:</w:t>
        <w:tab/>
        <w:t xml:space="preserve">willst du mich jetzt etwa fährarschen </w:t>
      </w:r>
    </w:p>
    <w:p>
      <w:pPr>
        <w:jc w:val="center"/>
      </w:pPr>
      <w:r>
        <w:t>12.11.2016</w:t>
      </w:r>
    </w:p>
    <w:p>
      <w:pPr>
        <w:ind w:left="3600" w:hanging="3600"/>
      </w:pPr>
      <w:r>
        <w:rPr>
          <w:i/>
        </w:rPr>
        <w:t>02:48</w:t>
      </w:r>
      <w:r>
        <w:t xml:space="preserve"> Julian Möhlen:</w:t>
        <w:tab/>
        <w:t xml:space="preserve">Ich empfehle allen aus tiefstem Herzen die Geschichte von Luthien und Beren aus Tolkiens Silmarillion. Vergesst die Bibel, Harry Potter, Nibelungensage, Ilias oder  Game of Thrones: Niemand hat je so eine schöne und mitreißende Geschichte geschrieben, wie Tolkien die von Beren und Luthien! Ich bin bis auf den Grund meiner Seele gerührt, kann nicht schlafen. Selten so etwas erlebt. </w:t>
      </w:r>
    </w:p>
    <w:p>
      <w:pPr>
        <w:ind w:left="3600" w:hanging="3600"/>
      </w:pPr>
      <w:r>
        <w:rPr>
          <w:i/>
        </w:rPr>
        <w:t>02:49</w:t>
      </w:r>
      <w:r>
        <w:t xml:space="preserve"> Julian Möhlen:</w:t>
        <w:tab/>
        <w:t xml:space="preserve">(Tut mir leid, die überschwängliche, mythische Sprache des Silmarillions spiegelt sich noch in meinen Worten...) </w:t>
      </w:r>
    </w:p>
    <w:p>
      <w:pPr>
        <w:ind w:left="3600" w:hanging="3600"/>
      </w:pPr>
      <w:r>
        <w:rPr>
          <w:i/>
        </w:rPr>
        <w:t>11:16</w:t>
      </w:r>
      <w:r>
        <w:t xml:space="preserve"> Benni Gröhs:</w:t>
        <w:tab/>
        <w:t xml:space="preserve">2016-11-12-PHOTO-00002561.jpg &lt;‎attached&gt; </w:t>
      </w:r>
    </w:p>
    <w:p>
      <w:pPr>
        <w:ind w:left="3600" w:hanging="3600"/>
      </w:pPr>
      <w:r>
        <w:rPr>
          <w:i/>
        </w:rPr>
        <w:t>11:16</w:t>
      </w:r>
      <w:r>
        <w:t xml:space="preserve"> Benni Gröhs:</w:t>
        <w:tab/>
        <w:t xml:space="preserve">Nur leiwand der Otto... </w:t>
      </w:r>
    </w:p>
    <w:p>
      <w:pPr>
        <w:ind w:left="3600" w:hanging="3600"/>
      </w:pPr>
      <w:r>
        <w:rPr>
          <w:i/>
        </w:rPr>
        <w:t>11:17</w:t>
      </w:r>
      <w:r>
        <w:t xml:space="preserve"> Thomas Sundström:</w:t>
        <w:tab/>
        <w:t xml:space="preserve">öhhhhhhhhttöhhhhh </w:t>
      </w:r>
    </w:p>
    <w:p>
      <w:pPr>
        <w:ind w:left="3600" w:hanging="3600"/>
      </w:pPr>
      <w:r>
        <w:rPr>
          <w:i/>
        </w:rPr>
        <w:t>11:18</w:t>
      </w:r>
      <w:r>
        <w:t xml:space="preserve"> Alexander Würz:</w:t>
        <w:tab/>
        <w:t xml:space="preserve">Öhhhhhhh ❤❤❤ </w:t>
      </w:r>
    </w:p>
    <w:p>
      <w:pPr>
        <w:ind w:left="3600" w:hanging="3600"/>
      </w:pPr>
      <w:r>
        <w:rPr>
          <w:i/>
        </w:rPr>
        <w:t>11:18</w:t>
      </w:r>
      <w:r>
        <w:t xml:space="preserve"> Benni Gröhs:</w:t>
        <w:tab/>
        <w:t xml:space="preserve">Er hat einfach 4,3 Kilo haha scheiss fett- alles Bizeps </w:t>
      </w:r>
    </w:p>
    <w:p>
      <w:pPr>
        <w:ind w:left="3600" w:hanging="3600"/>
      </w:pPr>
      <w:r>
        <w:rPr>
          <w:i/>
        </w:rPr>
        <w:t>11:20</w:t>
      </w:r>
      <w:r>
        <w:t xml:space="preserve"> Louis Springer:</w:t>
        <w:tab/>
        <w:t xml:space="preserve">Ööööööööhhhhhh </w:t>
      </w:r>
    </w:p>
    <w:p>
      <w:pPr>
        <w:ind w:left="3600" w:hanging="3600"/>
      </w:pPr>
      <w:r>
        <w:rPr>
          <w:i/>
        </w:rPr>
        <w:t>11:20</w:t>
      </w:r>
      <w:r>
        <w:t xml:space="preserve"> Louis Springer:</w:t>
        <w:tab/>
        <w:t xml:space="preserve">Gratuliere </w:t>
      </w:r>
    </w:p>
    <w:p>
      <w:pPr>
        <w:ind w:left="3600" w:hanging="3600"/>
      </w:pPr>
      <w:r>
        <w:rPr>
          <w:i/>
        </w:rPr>
        <w:t>11:20</w:t>
      </w:r>
      <w:r>
        <w:t xml:space="preserve"> Louis Springer:</w:t>
        <w:tab/>
        <w:t xml:space="preserve">Nur geil </w:t>
      </w:r>
    </w:p>
    <w:p>
      <w:pPr>
        <w:ind w:left="3600" w:hanging="3600"/>
      </w:pPr>
      <w:r>
        <w:rPr>
          <w:i/>
        </w:rPr>
        <w:t>11:21</w:t>
      </w:r>
      <w:r>
        <w:t xml:space="preserve"> Louis Springer:</w:t>
        <w:tab/>
        <w:t xml:space="preserve">wird sicher ein Oberdon! </w:t>
      </w:r>
    </w:p>
    <w:p>
      <w:pPr>
        <w:ind w:left="3600" w:hanging="3600"/>
      </w:pPr>
      <w:r>
        <w:rPr>
          <w:i/>
        </w:rPr>
        <w:t>11:21</w:t>
      </w:r>
      <w:r>
        <w:t xml:space="preserve"> Louis Springer:</w:t>
        <w:tab/>
        <w:t xml:space="preserve">jetzt schon mehr Bizeps als ich </w:t>
      </w:r>
    </w:p>
    <w:p>
      <w:pPr>
        <w:ind w:left="3600" w:hanging="3600"/>
      </w:pPr>
      <w:r>
        <w:rPr>
          <w:i/>
        </w:rPr>
        <w:t>11:30</w:t>
      </w:r>
      <w:r>
        <w:t xml:space="preserve"> Maximilian Margreiter:</w:t>
        <w:tab/>
        <w:t xml:space="preserve">Ööööhhhh </w:t>
      </w:r>
    </w:p>
    <w:p>
      <w:pPr>
        <w:ind w:left="3600" w:hanging="3600"/>
      </w:pPr>
      <w:r>
        <w:rPr>
          <w:i/>
        </w:rPr>
        <w:t>13:16</w:t>
      </w:r>
      <w:r>
        <w:t xml:space="preserve"> Julian Möhlen:</w:t>
        <w:tab/>
        <w:t xml:space="preserve">Ööööööhhhh!!! Herzlichen Glückwunsch! </w:t>
      </w:r>
    </w:p>
    <w:p>
      <w:pPr>
        <w:ind w:left="3600" w:hanging="3600"/>
      </w:pPr>
      <w:r>
        <w:rPr>
          <w:i/>
        </w:rPr>
        <w:t>13:23</w:t>
      </w:r>
      <w:r>
        <w:t xml:space="preserve"> Benni Gröhs:</w:t>
        <w:tab/>
        <w:t xml:space="preserve">Bruder war mit Typen saufen in San Francisco. Stellt sich heraus er hat gerade sein start Up für 650 Mio. an Uber verkauft. Der Freund von dem Typen hat dem Clemens einen Job bei Google angeboten und er macht das wrs hahah  Nur absurd dort </w:t>
      </w:r>
    </w:p>
    <w:p>
      <w:pPr>
        <w:ind w:left="3600" w:hanging="3600"/>
      </w:pPr>
      <w:r>
        <w:rPr>
          <w:i/>
        </w:rPr>
        <w:t>13:24</w:t>
      </w:r>
      <w:r>
        <w:t xml:space="preserve"> Louis Springer:</w:t>
        <w:tab/>
        <w:t xml:space="preserve">Awaaaaaaassss </w:t>
      </w:r>
    </w:p>
    <w:p>
      <w:pPr>
        <w:ind w:left="3600" w:hanging="3600"/>
      </w:pPr>
      <w:r>
        <w:rPr>
          <w:i/>
        </w:rPr>
        <w:t>13:25</w:t>
      </w:r>
      <w:r>
        <w:t xml:space="preserve"> Julian Möhlen:</w:t>
        <w:tab/>
        <w:t xml:space="preserve">WTF? Es gibt ja gute Nachrichten heute! </w:t>
      </w:r>
    </w:p>
    <w:p>
      <w:pPr>
        <w:ind w:left="3600" w:hanging="3600"/>
      </w:pPr>
      <w:r>
        <w:rPr>
          <w:i/>
        </w:rPr>
        <w:t>13:25</w:t>
      </w:r>
      <w:r>
        <w:t xml:space="preserve"> Maximilian Margreiter:</w:t>
        <w:tab/>
        <w:t xml:space="preserve">Es gibt dort einfach zu viel Venturekapital </w:t>
      </w:r>
    </w:p>
    <w:p>
      <w:pPr>
        <w:ind w:left="3600" w:hanging="3600"/>
      </w:pPr>
      <w:r>
        <w:rPr>
          <w:i/>
        </w:rPr>
        <w:t>13:26</w:t>
      </w:r>
      <w:r>
        <w:t xml:space="preserve"> Emil Paiker:</w:t>
        <w:tab/>
        <w:t xml:space="preserve">Gratuliere!! </w:t>
      </w:r>
    </w:p>
    <w:p>
      <w:pPr>
        <w:ind w:left="3600" w:hanging="3600"/>
      </w:pPr>
      <w:r>
        <w:rPr>
          <w:i/>
        </w:rPr>
        <w:t>13:26</w:t>
      </w:r>
      <w:r>
        <w:t xml:space="preserve"> Julian Möhlen:</w:t>
        <w:tab/>
        <w:t xml:space="preserve">Ich hab gerade nachgeschaut, 4,3 kg scheint ganz am oberen Ende der Normalverteilung von Geburtsgewicht zu sein. </w:t>
      </w:r>
    </w:p>
    <w:p>
      <w:pPr>
        <w:ind w:left="3600" w:hanging="3600"/>
      </w:pPr>
      <w:r>
        <w:rPr>
          <w:i/>
        </w:rPr>
        <w:t>13:53</w:t>
      </w:r>
      <w:r>
        <w:t xml:space="preserve"> Benni Gröhs:</w:t>
        <w:tab/>
        <w:t xml:space="preserve">Ja er hat mich heute extrem fett angerufen dass er in irgendeiner geheimen Bar im Google Gebäude ist haha und hinter einem Bild ist ein Pokerraum :D </w:t>
      </w:r>
    </w:p>
    <w:p>
      <w:pPr>
        <w:ind w:left="3600" w:hanging="3600"/>
      </w:pPr>
      <w:r>
        <w:rPr>
          <w:i/>
        </w:rPr>
        <w:t>14:02</w:t>
      </w:r>
      <w:r>
        <w:t xml:space="preserve"> Julian Möhlen:</w:t>
        <w:tab/>
        <w:t xml:space="preserve">Ja, ich habe auch mal gelesen, dass Google Geheime "Treffräume" im Silicon Valley für Abendessen etc hat, damit sich Page und co ungestört mit anderen wichtigen CEOs unterhalten können. Vielleicht ist er ja dort?? </w:t>
      </w:r>
    </w:p>
    <w:p>
      <w:pPr>
        <w:ind w:left="3600" w:hanging="3600"/>
      </w:pPr>
      <w:r>
        <w:rPr>
          <w:i/>
        </w:rPr>
        <w:t>14:16</w:t>
      </w:r>
      <w:r>
        <w:t xml:space="preserve"> Max Lassmann:</w:t>
        <w:tab/>
        <w:t xml:space="preserve">Öööööh benni😍 </w:t>
      </w:r>
    </w:p>
    <w:p>
      <w:pPr>
        <w:jc w:val="center"/>
      </w:pPr>
      <w:r>
        <w:t>13.11.2016</w:t>
      </w:r>
    </w:p>
    <w:p>
      <w:pPr>
        <w:ind w:left="3600" w:hanging="3600"/>
      </w:pPr>
      <w:r>
        <w:rPr>
          <w:i/>
        </w:rPr>
        <w:t>15:09</w:t>
      </w:r>
      <w:r>
        <w:t xml:space="preserve"> Julian Möhlen:</w:t>
        <w:tab/>
        <w:t xml:space="preserve">Es ist SO GEMEIN: Ich will auch Schnee! </w:t>
      </w:r>
    </w:p>
    <w:p>
      <w:pPr>
        <w:ind w:left="3600" w:hanging="3600"/>
      </w:pPr>
      <w:r>
        <w:rPr>
          <w:i/>
        </w:rPr>
        <w:t>15:10</w:t>
      </w:r>
      <w:r>
        <w:t xml:space="preserve"> Maximilian Margreiter:</w:t>
        <w:tab/>
        <w:t xml:space="preserve">Bist du deppat </w:t>
      </w:r>
    </w:p>
    <w:p>
      <w:pPr>
        <w:ind w:left="3600" w:hanging="3600"/>
      </w:pPr>
      <w:r>
        <w:rPr>
          <w:i/>
        </w:rPr>
        <w:t>15:10</w:t>
      </w:r>
      <w:r>
        <w:t xml:space="preserve"> Julian Möhlen:</w:t>
        <w:tab/>
        <w:t xml:space="preserve">2016-11-13-PHOTO-00002584.jpg &lt;‎attached&gt; </w:t>
      </w:r>
    </w:p>
    <w:p>
      <w:pPr>
        <w:ind w:left="3600" w:hanging="3600"/>
      </w:pPr>
      <w:r>
        <w:rPr>
          <w:i/>
        </w:rPr>
        <w:t>15:10</w:t>
      </w:r>
      <w:r>
        <w:t xml:space="preserve"> Julian Möhlen:</w:t>
        <w:tab/>
        <w:t xml:space="preserve">Thesi schickt mr dieses Foto. </w:t>
      </w:r>
    </w:p>
    <w:p>
      <w:pPr>
        <w:ind w:left="3600" w:hanging="3600"/>
      </w:pPr>
      <w:r>
        <w:rPr>
          <w:i/>
        </w:rPr>
        <w:t>15:10</w:t>
      </w:r>
      <w:r>
        <w:t xml:space="preserve"> Louis Springer:</w:t>
        <w:tab/>
        <w:t xml:space="preserve">gönn dir Koks </w:t>
      </w:r>
    </w:p>
    <w:p>
      <w:pPr>
        <w:ind w:left="3600" w:hanging="3600"/>
      </w:pPr>
      <w:r>
        <w:rPr>
          <w:i/>
        </w:rPr>
        <w:t>15:11</w:t>
      </w:r>
      <w:r>
        <w:t xml:space="preserve"> Maximilian Margreiter:</w:t>
        <w:tab/>
        <w:t xml:space="preserve">Noch nie habe ich so was blödes gehört Julian ich bin entsetzt </w:t>
      </w:r>
    </w:p>
    <w:p>
      <w:pPr>
        <w:ind w:left="3600" w:hanging="3600"/>
      </w:pPr>
      <w:r>
        <w:rPr>
          <w:i/>
        </w:rPr>
        <w:t>15:12</w:t>
      </w:r>
      <w:r>
        <w:t xml:space="preserve"> Maximilian Margreiter:</w:t>
        <w:tab/>
        <w:t xml:space="preserve">Louis klassischer St. Gallener ! </w:t>
      </w:r>
    </w:p>
    <w:p>
      <w:pPr>
        <w:ind w:left="3600" w:hanging="3600"/>
      </w:pPr>
      <w:r>
        <w:rPr>
          <w:i/>
        </w:rPr>
        <w:t>15:13</w:t>
      </w:r>
      <w:r>
        <w:t xml:space="preserve"> Louis Springer:</w:t>
        <w:tab/>
        <w:t xml:space="preserve">Kokainverbrauch in St Gallen tatsächlich extrem hoch </w:t>
      </w:r>
    </w:p>
    <w:p>
      <w:pPr>
        <w:ind w:left="3600" w:hanging="3600"/>
      </w:pPr>
      <w:r>
        <w:rPr>
          <w:i/>
        </w:rPr>
        <w:t>15:13</w:t>
      </w:r>
      <w:r>
        <w:t xml:space="preserve"> Louis Springer:</w:t>
        <w:tab/>
        <w:t xml:space="preserve">Reiche Pimpfe... </w:t>
      </w:r>
    </w:p>
    <w:p>
      <w:pPr>
        <w:ind w:left="3600" w:hanging="3600"/>
      </w:pPr>
      <w:r>
        <w:rPr>
          <w:i/>
        </w:rPr>
        <w:t>15:17</w:t>
      </w:r>
      <w:r>
        <w:t xml:space="preserve"> Maximilian Margreiter:</w:t>
        <w:tab/>
        <w:t xml:space="preserve">Julian bei dir in Oxford hat es angeblich 12 grad ich würde töten für diese Temperaturen in Wien </w:t>
      </w:r>
    </w:p>
    <w:p>
      <w:pPr>
        <w:ind w:left="3600" w:hanging="3600"/>
      </w:pPr>
      <w:r>
        <w:rPr>
          <w:i/>
        </w:rPr>
        <w:t>15:36</w:t>
      </w:r>
      <w:r>
        <w:t xml:space="preserve"> Max Lassmann:</w:t>
        <w:tab/>
        <w:t xml:space="preserve">Da fällt mir ein Lied ein... </w:t>
      </w:r>
    </w:p>
    <w:p>
      <w:pPr>
        <w:ind w:left="3600" w:hanging="3600"/>
      </w:pPr>
      <w:r>
        <w:rPr>
          <w:i/>
        </w:rPr>
        <w:t>15:36</w:t>
      </w:r>
      <w:r>
        <w:t xml:space="preserve"> Max Lassmann:</w:t>
        <w:tab/>
        <w:t xml:space="preserve">😄 </w:t>
      </w:r>
    </w:p>
    <w:p>
      <w:pPr>
        <w:ind w:left="3600" w:hanging="3600"/>
      </w:pPr>
      <w:r>
        <w:rPr>
          <w:i/>
        </w:rPr>
        <w:t>15:36</w:t>
      </w:r>
      <w:r>
        <w:t xml:space="preserve"> Max Lassmann:</w:t>
        <w:tab/>
        <w:t xml:space="preserve">Wir sind st gallner mit kranker leber...! </w:t>
      </w:r>
    </w:p>
    <w:p>
      <w:pPr>
        <w:ind w:left="3600" w:hanging="3600"/>
      </w:pPr>
      <w:r>
        <w:rPr>
          <w:i/>
        </w:rPr>
        <w:t>15:42</w:t>
      </w:r>
      <w:r>
        <w:t xml:space="preserve"> Louis Springer:</w:t>
        <w:tab/>
        <w:t xml:space="preserve">Ghhhhh </w:t>
      </w:r>
    </w:p>
    <w:p>
      <w:pPr>
        <w:ind w:left="3600" w:hanging="3600"/>
      </w:pPr>
      <w:r>
        <w:rPr>
          <w:i/>
        </w:rPr>
        <w:t>15:42</w:t>
      </w:r>
      <w:r>
        <w:t xml:space="preserve"> Louis Springer:</w:t>
        <w:tab/>
        <w:t xml:space="preserve">Haha </w:t>
      </w:r>
    </w:p>
    <w:p>
      <w:pPr>
        <w:ind w:left="3600" w:hanging="3600"/>
      </w:pPr>
      <w:r>
        <w:rPr>
          <w:i/>
        </w:rPr>
        <w:t>16:26</w:t>
      </w:r>
      <w:r>
        <w:t xml:space="preserve"> Thomas Sundström:</w:t>
        <w:tab/>
        <w:t xml:space="preserve">ich kann dem maxi nur beipflichten, ganz dumm julian. komme grade aus kitz da hatte es unerträgliche 0 grad. </w:t>
      </w:r>
    </w:p>
    <w:p>
      <w:pPr>
        <w:ind w:left="3600" w:hanging="3600"/>
      </w:pPr>
      <w:r>
        <w:rPr>
          <w:i/>
        </w:rPr>
        <w:t>16:29</w:t>
      </w:r>
      <w:r>
        <w:t xml:space="preserve"> Julian Möhlen:</w:t>
        <w:tab/>
        <w:t xml:space="preserve">Unfug! </w:t>
      </w:r>
    </w:p>
    <w:p>
      <w:pPr>
        <w:ind w:left="3600" w:hanging="3600"/>
      </w:pPr>
      <w:r>
        <w:rPr>
          <w:i/>
        </w:rPr>
        <w:t>16:29</w:t>
      </w:r>
      <w:r>
        <w:t xml:space="preserve"> Julian Möhlen:</w:t>
        <w:tab/>
        <w:t xml:space="preserve">Es ist viel geiler wenn es klirrend kalt. </w:t>
      </w:r>
    </w:p>
    <w:p>
      <w:pPr>
        <w:ind w:left="3600" w:hanging="3600"/>
      </w:pPr>
      <w:r>
        <w:rPr>
          <w:i/>
        </w:rPr>
        <w:t>16:41</w:t>
      </w:r>
      <w:r>
        <w:t xml:space="preserve"> Benni Gröhs:</w:t>
        <w:tab/>
        <w:t xml:space="preserve">Schnee und kalt nur geil! </w:t>
      </w:r>
    </w:p>
    <w:p>
      <w:pPr>
        <w:ind w:left="3600" w:hanging="3600"/>
      </w:pPr>
      <w:r>
        <w:rPr>
          <w:i/>
        </w:rPr>
        <w:t>16:46</w:t>
      </w:r>
      <w:r>
        <w:t xml:space="preserve"> Julian Möhlen:</w:t>
        <w:tab/>
        <w:t xml:space="preserve">Die Temperaturen dazwischen sind blöd, so 3 - 10 Grad nasskalt. </w:t>
      </w:r>
    </w:p>
    <w:p>
      <w:pPr>
        <w:ind w:left="3600" w:hanging="3600"/>
      </w:pPr>
      <w:r>
        <w:rPr>
          <w:i/>
        </w:rPr>
        <w:t>16:46</w:t>
      </w:r>
      <w:r>
        <w:t xml:space="preserve"> Julian Möhlen:</w:t>
        <w:tab/>
        <w:t xml:space="preserve">Aber es stimmt, England ist mit 12 Grad, Sonnenschein, klarem Himmel gerade recht angenehm... </w:t>
      </w:r>
    </w:p>
    <w:p>
      <w:pPr>
        <w:jc w:val="center"/>
      </w:pPr>
      <w:r>
        <w:t>14.11.2016</w:t>
      </w:r>
    </w:p>
    <w:p>
      <w:pPr>
        <w:ind w:left="3600" w:hanging="3600"/>
      </w:pPr>
      <w:r>
        <w:rPr>
          <w:i/>
        </w:rPr>
        <w:t>09:54</w:t>
      </w:r>
      <w:r>
        <w:t xml:space="preserve"> Thomas Sundström:</w:t>
        <w:tab/>
        <w:t xml:space="preserve">will irgendwer mir mir mittagessen hebenstreit? </w:t>
      </w:r>
    </w:p>
    <w:p>
      <w:pPr>
        <w:ind w:left="3600" w:hanging="3600"/>
      </w:pPr>
      <w:r>
        <w:rPr>
          <w:i/>
        </w:rPr>
        <w:t>09:55</w:t>
      </w:r>
      <w:r>
        <w:t xml:space="preserve"> Maximilian Margreiter:</w:t>
        <w:tab/>
        <w:t xml:space="preserve">Habe Prüfung bis 1300 wäre danach dabei </w:t>
      </w:r>
    </w:p>
    <w:p>
      <w:pPr>
        <w:ind w:left="3600" w:hanging="3600"/>
      </w:pPr>
      <w:r>
        <w:rPr>
          <w:i/>
        </w:rPr>
        <w:t>09:56</w:t>
      </w:r>
      <w:r>
        <w:t xml:space="preserve"> Thomas Sundström:</w:t>
        <w:tab/>
        <w:t xml:space="preserve">1315 i reserve </w:t>
      </w:r>
    </w:p>
    <w:p>
      <w:pPr>
        <w:ind w:left="3600" w:hanging="3600"/>
      </w:pPr>
      <w:r>
        <w:rPr>
          <w:i/>
        </w:rPr>
        <w:t>09:56</w:t>
      </w:r>
      <w:r>
        <w:t xml:space="preserve"> Maximilian Margreiter:</w:t>
        <w:tab/>
        <w:t xml:space="preserve">Passt </w:t>
      </w:r>
    </w:p>
    <w:p>
      <w:pPr>
        <w:ind w:left="3600" w:hanging="3600"/>
      </w:pPr>
      <w:r>
        <w:rPr>
          <w:i/>
        </w:rPr>
        <w:t>10:06</w:t>
      </w:r>
      <w:r>
        <w:t xml:space="preserve"> Louis Springer:</w:t>
        <w:tab/>
        <w:t xml:space="preserve">Out </w:t>
      </w:r>
    </w:p>
    <w:p>
      <w:pPr>
        <w:ind w:left="3600" w:hanging="3600"/>
      </w:pPr>
      <w:r>
        <w:rPr>
          <w:i/>
        </w:rPr>
        <w:t>17:49</w:t>
      </w:r>
      <w:r>
        <w:t xml:space="preserve"> Alexander Würz:</w:t>
        <w:tab/>
        <w:t xml:space="preserve">Erst jetzt gesehen </w:t>
      </w:r>
    </w:p>
    <w:p>
      <w:pPr>
        <w:ind w:left="3600" w:hanging="3600"/>
      </w:pPr>
      <w:r>
        <w:rPr>
          <w:i/>
        </w:rPr>
        <w:t>17:49</w:t>
      </w:r>
      <w:r>
        <w:t xml:space="preserve"> Alexander Würz:</w:t>
        <w:tab/>
        <w:t xml:space="preserve">Geh </w:t>
      </w:r>
    </w:p>
    <w:p>
      <w:pPr>
        <w:ind w:left="3600" w:hanging="3600"/>
      </w:pPr>
      <w:r>
        <w:rPr>
          <w:i/>
        </w:rPr>
        <w:t>17:49</w:t>
      </w:r>
      <w:r>
        <w:t xml:space="preserve"> Alexander Würz:</w:t>
        <w:tab/>
        <w:t xml:space="preserve">Wäre dabei gewesen </w:t>
      </w:r>
    </w:p>
    <w:p>
      <w:pPr>
        <w:jc w:val="center"/>
      </w:pPr>
      <w:r>
        <w:t>15.11.2016</w:t>
      </w:r>
    </w:p>
    <w:p>
      <w:pPr>
        <w:ind w:left="3600" w:hanging="3600"/>
      </w:pPr>
      <w:r>
        <w:rPr>
          <w:i/>
        </w:rPr>
        <w:t>00:11</w:t>
      </w:r>
      <w:r>
        <w:t xml:space="preserve"> Thomas Sundström:</w:t>
        <w:tab/>
        <w:t xml:space="preserve">öhhhhhh aerosmith kommt nach münchen, wer geht mit mir hin haha? </w:t>
      </w:r>
    </w:p>
    <w:p>
      <w:pPr>
        <w:ind w:left="3600" w:hanging="3600"/>
      </w:pPr>
      <w:r>
        <w:rPr>
          <w:i/>
        </w:rPr>
        <w:t>17:46</w:t>
      </w:r>
      <w:r>
        <w:t xml:space="preserve"> Louis Springer:</w:t>
        <w:tab/>
        <w:t xml:space="preserve">Fix mit </w:t>
      </w:r>
    </w:p>
    <w:p>
      <w:pPr>
        <w:ind w:left="3600" w:hanging="3600"/>
      </w:pPr>
      <w:r>
        <w:rPr>
          <w:i/>
        </w:rPr>
        <w:t>17:46</w:t>
      </w:r>
      <w:r>
        <w:t xml:space="preserve"> Louis Springer:</w:t>
        <w:tab/>
        <w:t xml:space="preserve">*Not </w:t>
      </w:r>
    </w:p>
    <w:p>
      <w:pPr>
        <w:ind w:left="3600" w:hanging="3600"/>
      </w:pPr>
      <w:r>
        <w:rPr>
          <w:i/>
        </w:rPr>
        <w:t>17:46</w:t>
      </w:r>
      <w:r>
        <w:t xml:space="preserve"> Louis Springer:</w:t>
        <w:tab/>
        <w:t xml:space="preserve">fuck </w:t>
      </w:r>
    </w:p>
    <w:p>
      <w:pPr>
        <w:ind w:left="3600" w:hanging="3600"/>
      </w:pPr>
      <w:r>
        <w:rPr>
          <w:i/>
        </w:rPr>
        <w:t>17:46</w:t>
      </w:r>
      <w:r>
        <w:t xml:space="preserve"> Louis Springer:</w:t>
        <w:tab/>
        <w:t xml:space="preserve">scheiß band </w:t>
      </w:r>
    </w:p>
    <w:p>
      <w:pPr>
        <w:ind w:left="3600" w:hanging="3600"/>
      </w:pPr>
      <w:r>
        <w:rPr>
          <w:i/>
        </w:rPr>
        <w:t>18:01</w:t>
      </w:r>
      <w:r>
        <w:t xml:space="preserve"> Thomas Sundström:</w:t>
        <w:tab/>
        <w:t xml:space="preserve">ruhe </w:t>
      </w:r>
    </w:p>
    <w:p>
      <w:pPr>
        <w:ind w:left="3600" w:hanging="3600"/>
      </w:pPr>
      <w:r>
        <w:rPr>
          <w:i/>
        </w:rPr>
        <w:t>18:12</w:t>
      </w:r>
      <w:r>
        <w:t xml:space="preserve"> Louis Springer:</w:t>
        <w:tab/>
        <w:t xml:space="preserve">😘 </w:t>
      </w:r>
    </w:p>
    <w:p>
      <w:pPr>
        <w:ind w:left="3600" w:hanging="3600"/>
      </w:pPr>
      <w:r>
        <w:rPr>
          <w:i/>
        </w:rPr>
        <w:t>21:47</w:t>
      </w:r>
      <w:r>
        <w:t xml:space="preserve"> Julian Möhlen:</w:t>
        <w:tab/>
        <w:t xml:space="preserve">So </w:t>
      </w:r>
    </w:p>
    <w:p>
      <w:pPr>
        <w:ind w:left="3600" w:hanging="3600"/>
      </w:pPr>
      <w:r>
        <w:rPr>
          <w:i/>
        </w:rPr>
        <w:t>21:47</w:t>
      </w:r>
      <w:r>
        <w:t xml:space="preserve"> Julian Möhlen:</w:t>
        <w:tab/>
        <w:t xml:space="preserve">Jetzt geht's gleich los. </w:t>
      </w:r>
    </w:p>
    <w:p>
      <w:pPr>
        <w:ind w:left="3600" w:hanging="3600"/>
      </w:pPr>
      <w:r>
        <w:rPr>
          <w:i/>
        </w:rPr>
        <w:t>21:47</w:t>
      </w:r>
      <w:r>
        <w:t xml:space="preserve"> Thomas Sundström:</w:t>
        <w:tab/>
        <w:t xml:space="preserve">was </w:t>
      </w:r>
    </w:p>
    <w:p>
      <w:pPr>
        <w:ind w:left="3600" w:hanging="3600"/>
      </w:pPr>
      <w:r>
        <w:rPr>
          <w:i/>
        </w:rPr>
        <w:t>21:47</w:t>
      </w:r>
      <w:r>
        <w:t xml:space="preserve"> Julian Möhlen:</w:t>
        <w:tab/>
        <w:t xml:space="preserve">Crystal Castles Konzert in Camden, London. </w:t>
      </w:r>
    </w:p>
    <w:p>
      <w:pPr>
        <w:ind w:left="3600" w:hanging="3600"/>
      </w:pPr>
      <w:r>
        <w:rPr>
          <w:i/>
        </w:rPr>
        <w:t>21:47</w:t>
      </w:r>
      <w:r>
        <w:t xml:space="preserve"> Julian Möhlen:</w:t>
        <w:tab/>
        <w:t xml:space="preserve">Das Wetter ist übrigens voll warm und angenehm hier. </w:t>
      </w:r>
    </w:p>
    <w:p>
      <w:pPr>
        <w:jc w:val="center"/>
      </w:pPr>
      <w:r>
        <w:t>16.11.2016</w:t>
      </w:r>
    </w:p>
    <w:p>
      <w:pPr>
        <w:ind w:left="3600" w:hanging="3600"/>
      </w:pPr>
      <w:r>
        <w:rPr>
          <w:i/>
        </w:rPr>
        <w:t>00:17</w:t>
      </w:r>
      <w:r>
        <w:t xml:space="preserve"> Julian Möhlen:</w:t>
        <w:tab/>
        <w:t xml:space="preserve">2016-11-16-PHOTO-00002623.jpg &lt;‎attached&gt; </w:t>
      </w:r>
    </w:p>
    <w:p>
      <w:pPr>
        <w:ind w:left="3600" w:hanging="3600"/>
      </w:pPr>
      <w:r>
        <w:rPr>
          <w:i/>
        </w:rPr>
        <w:t>00:17</w:t>
      </w:r>
      <w:r>
        <w:t xml:space="preserve"> Julian Möhlen:</w:t>
        <w:tab/>
        <w:t xml:space="preserve">Bed live nicht so gut wie auf Platte... </w:t>
      </w:r>
    </w:p>
    <w:p>
      <w:pPr>
        <w:ind w:left="3600" w:hanging="3600"/>
      </w:pPr>
      <w:r>
        <w:rPr>
          <w:i/>
        </w:rPr>
        <w:t>00:26</w:t>
      </w:r>
      <w:r>
        <w:t xml:space="preserve"> Julian Möhlen:</w:t>
        <w:tab/>
        <w:t xml:space="preserve">*aber </w:t>
      </w:r>
    </w:p>
    <w:p>
      <w:pPr>
        <w:ind w:left="3600" w:hanging="3600"/>
      </w:pPr>
      <w:r>
        <w:rPr>
          <w:i/>
        </w:rPr>
        <w:t>09:21</w:t>
      </w:r>
      <w:r>
        <w:t xml:space="preserve"> Maximilian Margreiter:</w:t>
        <w:tab/>
        <w:t xml:space="preserve">Ich fand ja schon das letzte Album scheisse die neue Sängerin hat einfach nicht  diese brutale  verstörende ...haben sie auch das alte Zeug gespielt Julian ? </w:t>
      </w:r>
    </w:p>
    <w:p>
      <w:pPr>
        <w:ind w:left="3600" w:hanging="3600"/>
      </w:pPr>
      <w:r>
        <w:rPr>
          <w:i/>
        </w:rPr>
        <w:t>09:22</w:t>
      </w:r>
      <w:r>
        <w:t xml:space="preserve"> Benni Gröhs:</w:t>
        <w:tab/>
        <w:t xml:space="preserve">Aber am schlimmsten ist der Schieder! </w:t>
      </w:r>
    </w:p>
    <w:p>
      <w:pPr>
        <w:ind w:left="3600" w:hanging="3600"/>
      </w:pPr>
      <w:r>
        <w:rPr>
          <w:i/>
        </w:rPr>
        <w:t>10:05</w:t>
      </w:r>
      <w:r>
        <w:t xml:space="preserve"> Julian Möhlen:</w:t>
        <w:tab/>
        <w:t xml:space="preserve">Sie viel altes Zeug gespielt. Aber leider nicht soo geil alles in allem, weil es einfach nur wie eine etwas schlechtere Aufnahme klang. Wie häufig bei Konzerten war ihre Stimme zu leise und die "instrumentalen" Teile, wo sie ein bisschen Herumprobieren haben, waren jetzt nicht so mitreißend... </w:t>
      </w:r>
    </w:p>
    <w:p>
      <w:pPr>
        <w:ind w:left="3600" w:hanging="3600"/>
      </w:pPr>
      <w:r>
        <w:rPr>
          <w:i/>
        </w:rPr>
        <w:t>11:28</w:t>
      </w:r>
      <w:r>
        <w:t xml:space="preserve"> Benni Gröhs:</w:t>
        <w:tab/>
        <w:t xml:space="preserve">Jus Success Messe ist so das geilste! Sie verteilen Ur viel Stifte, Marker, Schokolade, Sonnenbrillen etc. und wollen unbedingt dass man bei Ihnen arbeitet 😅 </w:t>
      </w:r>
    </w:p>
    <w:p>
      <w:pPr>
        <w:ind w:left="3600" w:hanging="3600"/>
      </w:pPr>
      <w:r>
        <w:rPr>
          <w:i/>
        </w:rPr>
        <w:t>12:10</w:t>
      </w:r>
      <w:r>
        <w:t xml:space="preserve"> Thomas Sundström:</w:t>
        <w:tab/>
        <w:t xml:space="preserve">ich geh da auch mal hin jez </w:t>
      </w:r>
    </w:p>
    <w:p>
      <w:pPr>
        <w:ind w:left="3600" w:hanging="3600"/>
      </w:pPr>
      <w:r>
        <w:rPr>
          <w:i/>
        </w:rPr>
        <w:t>12:24</w:t>
      </w:r>
      <w:r>
        <w:t xml:space="preserve"> Louis Springer:</w:t>
        <w:tab/>
        <w:t xml:space="preserve">aber keine Schokolade, Thommi! ☝🏻 </w:t>
      </w:r>
    </w:p>
    <w:p>
      <w:pPr>
        <w:ind w:left="3600" w:hanging="3600"/>
      </w:pPr>
      <w:r>
        <w:rPr>
          <w:i/>
        </w:rPr>
        <w:t>13:01</w:t>
      </w:r>
      <w:r>
        <w:t xml:space="preserve"> Maximilian Margreiter:</w:t>
        <w:tab/>
        <w:t xml:space="preserve">Haha </w:t>
      </w:r>
    </w:p>
    <w:p>
      <w:pPr>
        <w:ind w:left="3600" w:hanging="3600"/>
      </w:pPr>
      <w:r>
        <w:rPr>
          <w:i/>
        </w:rPr>
        <w:t>19:12</w:t>
      </w:r>
      <w:r>
        <w:t xml:space="preserve"> Alexander Würz:</w:t>
        <w:tab/>
        <w:t xml:space="preserve">Kann ned Gleichung umformen #wu </w:t>
      </w:r>
    </w:p>
    <w:p>
      <w:pPr>
        <w:ind w:left="3600" w:hanging="3600"/>
      </w:pPr>
      <w:r>
        <w:rPr>
          <w:i/>
        </w:rPr>
        <w:t>19:13</w:t>
      </w:r>
      <w:r>
        <w:t xml:space="preserve"> Thomas Sundström:</w:t>
        <w:tab/>
        <w:t xml:space="preserve">soll ich dir helfen aber vorsicht: iudex non calculat </w:t>
      </w:r>
    </w:p>
    <w:p>
      <w:pPr>
        <w:ind w:left="3600" w:hanging="3600"/>
      </w:pPr>
      <w:r>
        <w:rPr>
          <w:i/>
        </w:rPr>
        <w:t>19:15</w:t>
      </w:r>
      <w:r>
        <w:t xml:space="preserve"> Alexander Würz:</w:t>
        <w:tab/>
        <w:t xml:space="preserve">Danke habe auch genug vom jus pack, manche von denen auch am Kopf gefallen </w:t>
      </w:r>
    </w:p>
    <w:p>
      <w:pPr>
        <w:ind w:left="3600" w:hanging="3600"/>
      </w:pPr>
      <w:r>
        <w:rPr>
          <w:i/>
        </w:rPr>
        <w:t>19:15</w:t>
      </w:r>
      <w:r>
        <w:t xml:space="preserve"> Alexander Würz:</w:t>
        <w:tab/>
        <w:t xml:space="preserve">Va die konzipienten </w:t>
      </w:r>
    </w:p>
    <w:p>
      <w:pPr>
        <w:ind w:left="3600" w:hanging="3600"/>
      </w:pPr>
      <w:r>
        <w:rPr>
          <w:i/>
        </w:rPr>
        <w:t>19:16</w:t>
      </w:r>
      <w:r>
        <w:t xml:space="preserve"> Louis Springer:</w:t>
        <w:tab/>
        <w:t xml:space="preserve">Easy, Alex, easy </w:t>
      </w:r>
    </w:p>
    <w:p>
      <w:pPr>
        <w:ind w:left="3600" w:hanging="3600"/>
      </w:pPr>
      <w:r>
        <w:rPr>
          <w:i/>
        </w:rPr>
        <w:t>19:16</w:t>
      </w:r>
      <w:r>
        <w:t xml:space="preserve"> Louis Springer:</w:t>
        <w:tab/>
        <w:t xml:space="preserve">smoke lieber was </w:t>
      </w:r>
    </w:p>
    <w:p>
      <w:pPr>
        <w:ind w:left="3600" w:hanging="3600"/>
      </w:pPr>
      <w:r>
        <w:rPr>
          <w:i/>
        </w:rPr>
        <w:t>19:17</w:t>
      </w:r>
      <w:r>
        <w:t xml:space="preserve"> Louis Springer:</w:t>
        <w:tab/>
        <w:t xml:space="preserve">smoke smooooke </w:t>
      </w:r>
    </w:p>
    <w:p>
      <w:pPr>
        <w:ind w:left="3600" w:hanging="3600"/>
      </w:pPr>
      <w:r>
        <w:rPr>
          <w:i/>
        </w:rPr>
        <w:t>19:17</w:t>
      </w:r>
      <w:r>
        <w:t xml:space="preserve"> Alexander Würz:</w:t>
        <w:tab/>
        <w:t xml:space="preserve">Heroin </w:t>
      </w:r>
    </w:p>
    <w:p>
      <w:pPr>
        <w:ind w:left="3600" w:hanging="3600"/>
      </w:pPr>
      <w:r>
        <w:rPr>
          <w:i/>
        </w:rPr>
        <w:t>19:27</w:t>
      </w:r>
      <w:r>
        <w:t xml:space="preserve"> Benedikt Gruber:</w:t>
        <w:tab/>
        <w:t xml:space="preserve">2016-11-16-PHOTO-00002641.jpg &lt;‎attached&gt; </w:t>
      </w:r>
    </w:p>
    <w:p>
      <w:pPr>
        <w:jc w:val="center"/>
      </w:pPr>
      <w:r>
        <w:t>17.11.2016</w:t>
      </w:r>
    </w:p>
    <w:p>
      <w:pPr>
        <w:ind w:left="3600" w:hanging="3600"/>
      </w:pPr>
      <w:r>
        <w:rPr>
          <w:i/>
        </w:rPr>
        <w:t>11:03</w:t>
      </w:r>
      <w:r>
        <w:t xml:space="preserve"> Maximilian Margreiter:</w:t>
        <w:tab/>
        <w:t xml:space="preserve">KK irgendwer ? </w:t>
      </w:r>
    </w:p>
    <w:p>
      <w:pPr>
        <w:ind w:left="3600" w:hanging="3600"/>
      </w:pPr>
      <w:r>
        <w:rPr>
          <w:i/>
        </w:rPr>
        <w:t>11:25</w:t>
      </w:r>
      <w:r>
        <w:t xml:space="preserve"> Louis Springer:</w:t>
        <w:tab/>
        <w:t xml:space="preserve">Out </w:t>
      </w:r>
    </w:p>
    <w:p>
      <w:pPr>
        <w:ind w:left="3600" w:hanging="3600"/>
      </w:pPr>
      <w:r>
        <w:rPr>
          <w:i/>
        </w:rPr>
        <w:t>11:26</w:t>
      </w:r>
      <w:r>
        <w:t xml:space="preserve"> Maximilian Margreiter:</w:t>
        <w:tab/>
        <w:t xml:space="preserve">Schade wann kommst du denn wieder mal  nach Wien ? </w:t>
      </w:r>
    </w:p>
    <w:p>
      <w:pPr>
        <w:ind w:left="3600" w:hanging="3600"/>
      </w:pPr>
      <w:r>
        <w:rPr>
          <w:i/>
        </w:rPr>
        <w:t>11:38</w:t>
      </w:r>
      <w:r>
        <w:t xml:space="preserve"> Thomas Sundström:</w:t>
        <w:tab/>
        <w:t xml:space="preserve">könnte um 1230 </w:t>
      </w:r>
    </w:p>
    <w:p>
      <w:pPr>
        <w:ind w:left="3600" w:hanging="3600"/>
      </w:pPr>
      <w:r>
        <w:rPr>
          <w:i/>
        </w:rPr>
        <w:t>11:39</w:t>
      </w:r>
      <w:r>
        <w:t xml:space="preserve"> Maximilian Margreiter:</w:t>
        <w:tab/>
        <w:t xml:space="preserve">Zu spät leider </w:t>
      </w:r>
    </w:p>
    <w:p>
      <w:pPr>
        <w:ind w:left="3600" w:hanging="3600"/>
      </w:pPr>
      <w:r>
        <w:rPr>
          <w:i/>
        </w:rPr>
        <w:t>11:41</w:t>
      </w:r>
      <w:r>
        <w:t xml:space="preserve"> Louis Springer:</w:t>
        <w:tab/>
        <w:t xml:space="preserve">Weihnachten </w:t>
      </w:r>
    </w:p>
    <w:p>
      <w:pPr>
        <w:ind w:left="3600" w:hanging="3600"/>
      </w:pPr>
      <w:r>
        <w:rPr>
          <w:i/>
        </w:rPr>
        <w:t>11:42</w:t>
      </w:r>
      <w:r>
        <w:t xml:space="preserve"> Louis Springer:</w:t>
        <w:tab/>
        <w:t xml:space="preserve">dann kommt eine fette Poker, Wein, Schnee, Fledermaus etc Runde! Bin motiviert </w:t>
      </w:r>
    </w:p>
    <w:p>
      <w:pPr>
        <w:ind w:left="3600" w:hanging="3600"/>
      </w:pPr>
      <w:r>
        <w:rPr>
          <w:i/>
        </w:rPr>
        <w:t>11:46</w:t>
      </w:r>
      <w:r>
        <w:t xml:space="preserve"> Benedikt Gruber:</w:t>
        <w:tab/>
        <w:t xml:space="preserve">Am 22.12. gibt im Keller in der Leitermayergasse wieder Feuerzangenbowle! Bist du da schon wieder im Lande? </w:t>
      </w:r>
    </w:p>
    <w:p>
      <w:pPr>
        <w:ind w:left="3600" w:hanging="3600"/>
      </w:pPr>
      <w:r>
        <w:rPr>
          <w:i/>
        </w:rPr>
        <w:t>11:47</w:t>
      </w:r>
      <w:r>
        <w:t xml:space="preserve"> Maximilian Margreiter:</w:t>
        <w:tab/>
        <w:t xml:space="preserve">Ööööööhhhh zu allem außer Schnee </w:t>
      </w:r>
    </w:p>
    <w:p>
      <w:pPr>
        <w:ind w:left="3600" w:hanging="3600"/>
      </w:pPr>
      <w:r>
        <w:rPr>
          <w:i/>
        </w:rPr>
        <w:t>11:47</w:t>
      </w:r>
      <w:r>
        <w:t xml:space="preserve"> Maximilian Margreiter:</w:t>
        <w:tab/>
        <w:t xml:space="preserve">#nehmekeinkoksmehr </w:t>
      </w:r>
    </w:p>
    <w:p>
      <w:pPr>
        <w:ind w:left="3600" w:hanging="3600"/>
      </w:pPr>
      <w:r>
        <w:rPr>
          <w:i/>
        </w:rPr>
        <w:t>11:48</w:t>
      </w:r>
      <w:r>
        <w:t xml:space="preserve"> Thomas Sundström:</w:t>
        <w:tab/>
        <w:t xml:space="preserve">hehehehe immer witzig mit einem witzigen witz aufzustehn. </w:t>
      </w:r>
    </w:p>
    <w:p>
      <w:pPr>
        <w:ind w:left="3600" w:hanging="3600"/>
      </w:pPr>
      <w:r>
        <w:rPr>
          <w:i/>
        </w:rPr>
        <w:t>11:52</w:t>
      </w:r>
      <w:r>
        <w:t xml:space="preserve"> Louis Springer:</w:t>
        <w:tab/>
        <w:t xml:space="preserve">Ghhhhh ich komme erst am 23. </w:t>
      </w:r>
    </w:p>
    <w:p>
      <w:pPr>
        <w:ind w:left="3600" w:hanging="3600"/>
      </w:pPr>
      <w:r>
        <w:rPr>
          <w:i/>
        </w:rPr>
        <w:t>11:55</w:t>
      </w:r>
      <w:r>
        <w:t xml:space="preserve"> Maximilian Margreiter:</w:t>
        <w:tab/>
        <w:t xml:space="preserve">Das ist ja dann dumm Louis </w:t>
      </w:r>
    </w:p>
    <w:p>
      <w:pPr>
        <w:ind w:left="3600" w:hanging="3600"/>
      </w:pPr>
      <w:r>
        <w:rPr>
          <w:i/>
        </w:rPr>
        <w:t>12:08</w:t>
      </w:r>
      <w:r>
        <w:t xml:space="preserve"> Julian Möhlen:</w:t>
        <w:tab/>
        <w:t xml:space="preserve">Öööööhh! Feuerzangenbowle! Poker! Fledermaus! Wein! Öööööhh! </w:t>
      </w:r>
    </w:p>
    <w:p>
      <w:pPr>
        <w:ind w:left="3600" w:hanging="3600"/>
      </w:pPr>
      <w:r>
        <w:rPr>
          <w:i/>
        </w:rPr>
        <w:t>12:10</w:t>
      </w:r>
      <w:r>
        <w:t xml:space="preserve"> Maximilian Margreiter:</w:t>
        <w:tab/>
        <w:t xml:space="preserve">Und wann verschlägt es sie verehrter Herr Möhlen wieder nach Wien </w:t>
      </w:r>
    </w:p>
    <w:p>
      <w:pPr>
        <w:ind w:left="3600" w:hanging="3600"/>
      </w:pPr>
      <w:r>
        <w:rPr>
          <w:i/>
        </w:rPr>
        <w:t>12:10</w:t>
      </w:r>
      <w:r>
        <w:t xml:space="preserve"> Julian Möhlen:</w:t>
        <w:tab/>
        <w:t xml:space="preserve">5. Dez! </w:t>
      </w:r>
    </w:p>
    <w:p>
      <w:pPr>
        <w:ind w:left="3600" w:hanging="3600"/>
      </w:pPr>
      <w:r>
        <w:rPr>
          <w:i/>
        </w:rPr>
        <w:t>12:10</w:t>
      </w:r>
      <w:r>
        <w:t xml:space="preserve"> Julian Möhlen:</w:t>
        <w:tab/>
        <w:t xml:space="preserve">#jedenabendimtheater </w:t>
      </w:r>
    </w:p>
    <w:p>
      <w:pPr>
        <w:ind w:left="3600" w:hanging="3600"/>
      </w:pPr>
      <w:r>
        <w:rPr>
          <w:i/>
        </w:rPr>
        <w:t>12:11</w:t>
      </w:r>
      <w:r>
        <w:t xml:space="preserve"> Maximilian Margreiter:</w:t>
        <w:tab/>
        <w:t xml:space="preserve">Ööööhhhh </w:t>
      </w:r>
    </w:p>
    <w:p>
      <w:pPr>
        <w:ind w:left="3600" w:hanging="3600"/>
      </w:pPr>
      <w:r>
        <w:rPr>
          <w:i/>
        </w:rPr>
        <w:t>12:11</w:t>
      </w:r>
      <w:r>
        <w:t xml:space="preserve"> Maximilian Margreiter:</w:t>
        <w:tab/>
        <w:t xml:space="preserve">Auch diese Saison viel zu selten gewesen </w:t>
      </w:r>
    </w:p>
    <w:p>
      <w:pPr>
        <w:ind w:left="3600" w:hanging="3600"/>
      </w:pPr>
      <w:r>
        <w:rPr>
          <w:i/>
        </w:rPr>
        <w:t>12:13</w:t>
      </w:r>
      <w:r>
        <w:t xml:space="preserve"> Thomas Sundström:</w:t>
        <w:tab/>
        <w:t xml:space="preserve">ich auch </w:t>
      </w:r>
    </w:p>
    <w:p>
      <w:pPr>
        <w:ind w:left="3600" w:hanging="3600"/>
      </w:pPr>
      <w:r>
        <w:rPr>
          <w:i/>
        </w:rPr>
        <w:t>12:22</w:t>
      </w:r>
      <w:r>
        <w:t xml:space="preserve"> Maximilian Margreiter:</w:t>
        <w:tab/>
        <w:t xml:space="preserve">Zu intensiv studiert .... Fehler </w:t>
      </w:r>
    </w:p>
    <w:p>
      <w:pPr>
        <w:ind w:left="3600" w:hanging="3600"/>
      </w:pPr>
      <w:r>
        <w:rPr>
          <w:i/>
        </w:rPr>
        <w:t>12:22</w:t>
      </w:r>
      <w:r>
        <w:t xml:space="preserve"> Thomas Sundström:</w:t>
        <w:tab/>
        <w:t xml:space="preserve">wenn es wahr wäre. </w:t>
      </w:r>
    </w:p>
    <w:p>
      <w:pPr>
        <w:ind w:left="3600" w:hanging="3600"/>
      </w:pPr>
      <w:r>
        <w:rPr>
          <w:i/>
        </w:rPr>
        <w:t>12:53</w:t>
      </w:r>
      <w:r>
        <w:t xml:space="preserve"> Patrick Kerschbaumer:</w:t>
        <w:tab/>
        <w:t xml:space="preserve">Nicht am 22:( </w:t>
      </w:r>
    </w:p>
    <w:p>
      <w:pPr>
        <w:ind w:left="3600" w:hanging="3600"/>
      </w:pPr>
      <w:r>
        <w:rPr>
          <w:i/>
        </w:rPr>
        <w:t>15:24</w:t>
      </w:r>
      <w:r>
        <w:t xml:space="preserve"> Patrick Kerschbaumer:</w:t>
        <w:tab/>
        <w:t xml:space="preserve">Am nächsten Tag zwei Prüfungen </w:t>
      </w:r>
    </w:p>
    <w:p>
      <w:pPr>
        <w:ind w:left="3600" w:hanging="3600"/>
      </w:pPr>
      <w:r>
        <w:rPr>
          <w:i/>
        </w:rPr>
        <w:t>15:24</w:t>
      </w:r>
      <w:r>
        <w:t xml:space="preserve"> Patrick Kerschbaumer:</w:t>
        <w:tab/>
        <w:t xml:space="preserve">Bitte Verschiebung </w:t>
      </w:r>
    </w:p>
    <w:p>
      <w:pPr>
        <w:ind w:left="3600" w:hanging="3600"/>
      </w:pPr>
      <w:r>
        <w:rPr>
          <w:i/>
        </w:rPr>
        <w:t>15:25</w:t>
      </w:r>
      <w:r>
        <w:t xml:space="preserve"> Maximilian Margreiter:</w:t>
        <w:tab/>
        <w:t xml:space="preserve">Wurscht blunzen fett zu Prüfung ist am besten </w:t>
      </w:r>
    </w:p>
    <w:p>
      <w:pPr>
        <w:ind w:left="3600" w:hanging="3600"/>
      </w:pPr>
      <w:r>
        <w:rPr>
          <w:i/>
        </w:rPr>
        <w:t>15:26</w:t>
      </w:r>
      <w:r>
        <w:t xml:space="preserve"> Patrick Kerschbaumer:</w:t>
        <w:tab/>
        <w:t xml:space="preserve">Na ned zu denen </w:t>
      </w:r>
    </w:p>
    <w:p>
      <w:pPr>
        <w:ind w:left="3600" w:hanging="3600"/>
      </w:pPr>
      <w:r>
        <w:rPr>
          <w:i/>
        </w:rPr>
        <w:t>15:27</w:t>
      </w:r>
      <w:r>
        <w:t xml:space="preserve"> Louis Springer:</w:t>
        <w:tab/>
        <w:t xml:space="preserve">Hmm ja schade, dann saufen wir uns einfach am 23. gemeinsam fett an! @Patrick </w:t>
      </w:r>
    </w:p>
    <w:p>
      <w:pPr>
        <w:ind w:left="3600" w:hanging="3600"/>
      </w:pPr>
      <w:r>
        <w:rPr>
          <w:i/>
        </w:rPr>
        <w:t>15:29</w:t>
      </w:r>
      <w:r>
        <w:t xml:space="preserve"> Thomas Sundström:</w:t>
        <w:tab/>
        <w:t xml:space="preserve">habe ab 16. frei. </w:t>
      </w:r>
    </w:p>
    <w:p>
      <w:pPr>
        <w:ind w:left="3600" w:hanging="3600"/>
      </w:pPr>
      <w:r>
        <w:rPr>
          <w:i/>
        </w:rPr>
        <w:t>15:31</w:t>
      </w:r>
      <w:r>
        <w:t xml:space="preserve"> Maximilian Margreiter:</w:t>
        <w:tab/>
        <w:t xml:space="preserve">Habe immer frei </w:t>
      </w:r>
    </w:p>
    <w:p>
      <w:pPr>
        <w:ind w:left="3600" w:hanging="3600"/>
      </w:pPr>
      <w:r>
        <w:rPr>
          <w:i/>
        </w:rPr>
        <w:t>15:50</w:t>
      </w:r>
      <w:r>
        <w:t xml:space="preserve"> Patrick Kerschbaumer:</w:t>
        <w:tab/>
        <w:t xml:space="preserve">Haha passt ich bin dabei </w:t>
      </w:r>
    </w:p>
    <w:p>
      <w:pPr>
        <w:ind w:left="3600" w:hanging="3600"/>
      </w:pPr>
      <w:r>
        <w:rPr>
          <w:i/>
        </w:rPr>
        <w:t>15:50</w:t>
      </w:r>
      <w:r>
        <w:t xml:space="preserve"> Patrick Kerschbaumer:</w:t>
        <w:tab/>
        <w:t xml:space="preserve">Die bessere "feuerzangenbowle" </w:t>
      </w:r>
    </w:p>
    <w:p>
      <w:pPr>
        <w:ind w:left="3600" w:hanging="3600"/>
      </w:pPr>
      <w:r>
        <w:rPr>
          <w:i/>
        </w:rPr>
        <w:t>15:55</w:t>
      </w:r>
      <w:r>
        <w:t xml:space="preserve"> Benedikt Gruber:</w:t>
        <w:tab/>
        <w:t xml:space="preserve">Sry Patrick, ging wirklich nicht anders... 😕 </w:t>
      </w:r>
    </w:p>
    <w:p>
      <w:pPr>
        <w:jc w:val="center"/>
      </w:pPr>
      <w:r>
        <w:t>18.11.2016</w:t>
      </w:r>
    </w:p>
    <w:p>
      <w:pPr>
        <w:ind w:left="3600" w:hanging="3600"/>
      </w:pPr>
      <w:r>
        <w:rPr>
          <w:i/>
        </w:rPr>
        <w:t>14:55</w:t>
      </w:r>
      <w:r>
        <w:t xml:space="preserve"> Thomas Sundström:</w:t>
        <w:tab/>
        <w:t xml:space="preserve">kk anyone? </w:t>
      </w:r>
    </w:p>
    <w:p>
      <w:pPr>
        <w:ind w:left="3600" w:hanging="3600"/>
      </w:pPr>
      <w:r>
        <w:rPr>
          <w:i/>
        </w:rPr>
        <w:t>14:56</w:t>
      </w:r>
      <w:r>
        <w:t xml:space="preserve"> Maximilian Margreiter:</w:t>
        <w:tab/>
        <w:t xml:space="preserve">Nein </w:t>
      </w:r>
    </w:p>
    <w:p>
      <w:pPr>
        <w:ind w:left="3600" w:hanging="3600"/>
      </w:pPr>
      <w:r>
        <w:rPr>
          <w:i/>
        </w:rPr>
        <w:t>14:57</w:t>
      </w:r>
      <w:r>
        <w:t xml:space="preserve"> Thomas Sundström:</w:t>
        <w:tab/>
        <w:t xml:space="preserve">#ichbinderspringer </w:t>
      </w:r>
    </w:p>
    <w:p>
      <w:pPr>
        <w:ind w:left="3600" w:hanging="3600"/>
      </w:pPr>
      <w:r>
        <w:rPr>
          <w:i/>
        </w:rPr>
        <w:t>14:57</w:t>
      </w:r>
      <w:r>
        <w:t xml:space="preserve"> Julian Möhlen:</w:t>
        <w:tab/>
        <w:t xml:space="preserve">Haha! </w:t>
      </w:r>
    </w:p>
    <w:p>
      <w:pPr>
        <w:ind w:left="3600" w:hanging="3600"/>
      </w:pPr>
      <w:r>
        <w:rPr>
          <w:i/>
        </w:rPr>
        <w:t>16:13</w:t>
      </w:r>
      <w:r>
        <w:t xml:space="preserve"> Maximilian Margreiter:</w:t>
        <w:tab/>
        <w:t xml:space="preserve">Haha </w:t>
      </w:r>
    </w:p>
    <w:p>
      <w:pPr>
        <w:ind w:left="3600" w:hanging="3600"/>
      </w:pPr>
      <w:r>
        <w:rPr>
          <w:i/>
        </w:rPr>
        <w:t>23:38</w:t>
      </w:r>
      <w:r>
        <w:t xml:space="preserve"> Julian Möhlen:</w:t>
        <w:tab/>
        <w:t xml:space="preserve">2016-11-18-PHOTO-00002680.jpg &lt;‎attached&gt; </w:t>
      </w:r>
    </w:p>
    <w:p>
      <w:pPr>
        <w:jc w:val="center"/>
      </w:pPr>
      <w:r>
        <w:t>19.11.2016</w:t>
      </w:r>
    </w:p>
    <w:p>
      <w:pPr>
        <w:ind w:left="3600" w:hanging="3600"/>
      </w:pPr>
      <w:r>
        <w:rPr>
          <w:i/>
        </w:rPr>
        <w:t>01:02</w:t>
      </w:r>
      <w:r>
        <w:t xml:space="preserve"> Emil Paiker:</w:t>
        <w:tab/>
        <w:t xml:space="preserve">Du Staaaar Ist das am Damenklo oder bei den Herren? </w:t>
      </w:r>
    </w:p>
    <w:p>
      <w:pPr>
        <w:ind w:left="3600" w:hanging="3600"/>
      </w:pPr>
      <w:r>
        <w:rPr>
          <w:i/>
        </w:rPr>
        <w:t>01:42</w:t>
      </w:r>
      <w:r>
        <w:t xml:space="preserve"> Benedikt Gruber:</w:t>
        <w:tab/>
        <w:t xml:space="preserve">Er manipuliert die Stimmung am Damenklo zu seinem Gunsten... </w:t>
      </w:r>
    </w:p>
    <w:p>
      <w:pPr>
        <w:ind w:left="3600" w:hanging="3600"/>
      </w:pPr>
      <w:r>
        <w:rPr>
          <w:i/>
        </w:rPr>
        <w:t>12:33</w:t>
      </w:r>
      <w:r>
        <w:t xml:space="preserve"> Julian Möhlen:</w:t>
        <w:tab/>
        <w:t xml:space="preserve">Hahah! Nein, am Herrenklo steht es... </w:t>
      </w:r>
    </w:p>
    <w:p>
      <w:pPr>
        <w:ind w:left="3600" w:hanging="3600"/>
      </w:pPr>
      <w:r>
        <w:rPr>
          <w:i/>
        </w:rPr>
        <w:t>12:47</w:t>
      </w:r>
      <w:r>
        <w:t xml:space="preserve"> Patrick Kerschbaumer:</w:t>
        <w:tab/>
        <w:t xml:space="preserve">Julian die Seite kenne ich nicht von dir </w:t>
      </w:r>
    </w:p>
    <w:p>
      <w:pPr>
        <w:ind w:left="3600" w:hanging="3600"/>
      </w:pPr>
      <w:r>
        <w:rPr>
          <w:i/>
        </w:rPr>
        <w:t>13:01</w:t>
      </w:r>
      <w:r>
        <w:t xml:space="preserve"> Benedikt Gruber:</w:t>
        <w:tab/>
        <w:t xml:space="preserve">Haha DAS würde mich tatsächlich beunruhigen... </w:t>
      </w:r>
    </w:p>
    <w:p>
      <w:pPr>
        <w:ind w:left="3600" w:hanging="3600"/>
      </w:pPr>
      <w:r>
        <w:rPr>
          <w:i/>
        </w:rPr>
        <w:t>15:36</w:t>
      </w:r>
      <w:r>
        <w:t xml:space="preserve"> Louis Springer:</w:t>
        <w:tab/>
        <w:t xml:space="preserve">Jägerball jmd in ? Oder nur Afterparty im Voga? Muss sonst wegen Karte schauen </w:t>
      </w:r>
    </w:p>
    <w:p>
      <w:pPr>
        <w:ind w:left="3600" w:hanging="3600"/>
      </w:pPr>
      <w:r>
        <w:rPr>
          <w:i/>
        </w:rPr>
        <w:t>15:38</w:t>
      </w:r>
      <w:r>
        <w:t xml:space="preserve"> Benedikt Gruber:</w:t>
        <w:tab/>
        <w:t xml:space="preserve">Wenn ich das Vortanzen gepackt hab, dann ja. </w:t>
      </w:r>
    </w:p>
    <w:p>
      <w:pPr>
        <w:ind w:left="3600" w:hanging="3600"/>
      </w:pPr>
      <w:r>
        <w:rPr>
          <w:i/>
        </w:rPr>
        <w:t>16:32</w:t>
      </w:r>
      <w:r>
        <w:t xml:space="preserve"> Maximilian Margreiter:</w:t>
        <w:tab/>
        <w:t xml:space="preserve">2016-11-19-PHOTO-00002688.jpg &lt;‎attached&gt; </w:t>
      </w:r>
    </w:p>
    <w:p>
      <w:pPr>
        <w:ind w:left="3600" w:hanging="3600"/>
      </w:pPr>
      <w:r>
        <w:rPr>
          <w:i/>
        </w:rPr>
        <w:t>16:34</w:t>
      </w:r>
      <w:r>
        <w:t xml:space="preserve"> Louis Springer:</w:t>
        <w:tab/>
        <w:t xml:space="preserve">sick </w:t>
      </w:r>
    </w:p>
    <w:p>
      <w:pPr>
        <w:ind w:left="3600" w:hanging="3600"/>
      </w:pPr>
      <w:r>
        <w:rPr>
          <w:i/>
        </w:rPr>
        <w:t>16:47</w:t>
      </w:r>
      <w:r>
        <w:t xml:space="preserve"> Julian Möhlen:</w:t>
        <w:tab/>
        <w:t xml:space="preserve">WTH!? </w:t>
      </w:r>
    </w:p>
    <w:p>
      <w:pPr>
        <w:ind w:left="3600" w:hanging="3600"/>
      </w:pPr>
      <w:r>
        <w:rPr>
          <w:i/>
        </w:rPr>
        <w:t>16:47</w:t>
      </w:r>
      <w:r>
        <w:t xml:space="preserve"> Julian Möhlen:</w:t>
        <w:tab/>
        <w:t xml:space="preserve">Extrem geil! </w:t>
      </w:r>
    </w:p>
    <w:p>
      <w:pPr>
        <w:ind w:left="3600" w:hanging="3600"/>
      </w:pPr>
      <w:r>
        <w:rPr>
          <w:i/>
        </w:rPr>
        <w:t>16:49</w:t>
      </w:r>
      <w:r>
        <w:t xml:space="preserve"> Maximilian Margreiter:</w:t>
        <w:tab/>
        <w:t xml:space="preserve">Ich denke mir ja dass Donald Trumps Morgenmantel so aussieht </w:t>
      </w:r>
    </w:p>
    <w:p>
      <w:pPr>
        <w:ind w:left="3600" w:hanging="3600"/>
      </w:pPr>
      <w:r>
        <w:rPr>
          <w:i/>
        </w:rPr>
        <w:t>17:05</w:t>
      </w:r>
      <w:r>
        <w:t xml:space="preserve"> Benni Gröhs:</w:t>
        <w:tab/>
        <w:t xml:space="preserve">Hahah nur geil </w:t>
      </w:r>
    </w:p>
    <w:p>
      <w:pPr>
        <w:ind w:left="3600" w:hanging="3600"/>
      </w:pPr>
      <w:r>
        <w:rPr>
          <w:i/>
        </w:rPr>
        <w:t>17:19</w:t>
      </w:r>
      <w:r>
        <w:t xml:space="preserve"> Max Lassmann:</w:t>
        <w:tab/>
        <w:t xml:space="preserve">Haha so ein. Ding hat mein Vater zuhause 😂 </w:t>
      </w:r>
    </w:p>
    <w:p>
      <w:pPr>
        <w:ind w:left="3600" w:hanging="3600"/>
      </w:pPr>
      <w:r>
        <w:rPr>
          <w:i/>
        </w:rPr>
        <w:t>17:46</w:t>
      </w:r>
      <w:r>
        <w:t xml:space="preserve"> Emil Paiker:</w:t>
        <w:tab/>
        <w:t xml:space="preserve">Neues pp maxi!! </w:t>
      </w:r>
    </w:p>
    <w:p>
      <w:pPr>
        <w:ind w:left="3600" w:hanging="3600"/>
      </w:pPr>
      <w:r>
        <w:rPr>
          <w:i/>
        </w:rPr>
        <w:t>18:02</w:t>
      </w:r>
      <w:r>
        <w:t xml:space="preserve"> Louis Springer:</w:t>
        <w:tab/>
        <w:t xml:space="preserve">Fix </w:t>
      </w:r>
    </w:p>
    <w:p>
      <w:pPr>
        <w:ind w:left="3600" w:hanging="3600"/>
      </w:pPr>
      <w:r>
        <w:rPr>
          <w:i/>
        </w:rPr>
        <w:t>18:02</w:t>
      </w:r>
      <w:r>
        <w:t xml:space="preserve"> Louis Springer:</w:t>
        <w:tab/>
        <w:t xml:space="preserve">1000 likes </w:t>
      </w:r>
    </w:p>
    <w:p>
      <w:pPr>
        <w:ind w:left="3600" w:hanging="3600"/>
      </w:pPr>
      <w:r>
        <w:rPr>
          <w:i/>
        </w:rPr>
        <w:t>18:02</w:t>
      </w:r>
      <w:r>
        <w:t xml:space="preserve"> Louis Springer:</w:t>
        <w:tab/>
        <w:t xml:space="preserve">Alle bitches </w:t>
      </w:r>
    </w:p>
    <w:p>
      <w:pPr>
        <w:ind w:left="3600" w:hanging="3600"/>
      </w:pPr>
      <w:r>
        <w:rPr>
          <w:i/>
        </w:rPr>
        <w:t>18:24</w:t>
      </w:r>
      <w:r>
        <w:t xml:space="preserve"> Thomas Sundström:</w:t>
        <w:tab/>
        <w:t xml:space="preserve">hahaha maxi wie kommts </w:t>
      </w:r>
    </w:p>
    <w:p>
      <w:pPr>
        <w:ind w:left="3600" w:hanging="3600"/>
      </w:pPr>
      <w:r>
        <w:rPr>
          <w:i/>
        </w:rPr>
        <w:t>18:32</w:t>
      </w:r>
      <w:r>
        <w:t xml:space="preserve"> Thomas Sundström:</w:t>
        <w:tab/>
        <w:t xml:space="preserve">2016-11-19-VIDEO-00002700.mp4 &lt;‎attached&gt; </w:t>
      </w:r>
    </w:p>
    <w:p>
      <w:pPr>
        <w:ind w:left="3600" w:hanging="3600"/>
      </w:pPr>
      <w:r>
        <w:rPr>
          <w:i/>
        </w:rPr>
        <w:t>18:34</w:t>
      </w:r>
      <w:r>
        <w:t xml:space="preserve"> Louis Springer:</w:t>
        <w:tab/>
        <w:t xml:space="preserve">2016-11-19-PHOTO-00002701.jpg &lt;‎attached&gt; </w:t>
      </w:r>
    </w:p>
    <w:p>
      <w:pPr>
        <w:ind w:left="3600" w:hanging="3600"/>
      </w:pPr>
      <w:r>
        <w:rPr>
          <w:i/>
        </w:rPr>
        <w:t>18:34</w:t>
      </w:r>
      <w:r>
        <w:t xml:space="preserve"> Thomas Sundström:</w:t>
        <w:tab/>
        <w:t xml:space="preserve">nichts sagen </w:t>
      </w:r>
    </w:p>
    <w:p>
      <w:pPr>
        <w:ind w:left="3600" w:hanging="3600"/>
      </w:pPr>
      <w:r>
        <w:rPr>
          <w:i/>
        </w:rPr>
        <w:t>18:34</w:t>
      </w:r>
      <w:r>
        <w:t xml:space="preserve"> Thomas Sundström:</w:t>
        <w:tab/>
        <w:t xml:space="preserve">bin hinten </w:t>
      </w:r>
    </w:p>
    <w:p>
      <w:pPr>
        <w:ind w:left="3600" w:hanging="3600"/>
      </w:pPr>
      <w:r>
        <w:rPr>
          <w:i/>
        </w:rPr>
        <w:t>18:34</w:t>
      </w:r>
      <w:r>
        <w:t xml:space="preserve"> Thomas Sundström:</w:t>
        <w:tab/>
        <w:t xml:space="preserve">oder warte </w:t>
      </w:r>
    </w:p>
    <w:p>
      <w:pPr>
        <w:ind w:left="3600" w:hanging="3600"/>
      </w:pPr>
      <w:r>
        <w:rPr>
          <w:i/>
        </w:rPr>
        <w:t>18:34</w:t>
      </w:r>
      <w:r>
        <w:t xml:space="preserve"> Thomas Sundström:</w:t>
        <w:tab/>
        <w:t xml:space="preserve">mute. </w:t>
      </w:r>
    </w:p>
    <w:p>
      <w:pPr>
        <w:ind w:left="3600" w:hanging="3600"/>
      </w:pPr>
      <w:r>
        <w:rPr>
          <w:i/>
        </w:rPr>
        <w:t>18:35</w:t>
      </w:r>
      <w:r>
        <w:t xml:space="preserve"> Louis Springer:</w:t>
        <w:tab/>
        <w:t xml:space="preserve">Tooooooor! </w:t>
      </w:r>
    </w:p>
    <w:p>
      <w:pPr>
        <w:ind w:left="3600" w:hanging="3600"/>
      </w:pPr>
      <w:r>
        <w:rPr>
          <w:i/>
        </w:rPr>
        <w:t>18:35</w:t>
      </w:r>
      <w:r>
        <w:t xml:space="preserve"> Louis Springer:</w:t>
        <w:tab/>
        <w:t xml:space="preserve">...spaß </w:t>
      </w:r>
    </w:p>
    <w:p>
      <w:pPr>
        <w:ind w:left="3600" w:hanging="3600"/>
      </w:pPr>
      <w:r>
        <w:rPr>
          <w:i/>
        </w:rPr>
        <w:t>18:36</w:t>
      </w:r>
      <w:r>
        <w:t xml:space="preserve"> Konstantin Rieger:</w:t>
        <w:tab/>
        <w:t xml:space="preserve">@436767272182 bei Liverpool hab's heute gar kein Tor😂 </w:t>
      </w:r>
    </w:p>
    <w:p>
      <w:pPr>
        <w:ind w:left="3600" w:hanging="3600"/>
      </w:pPr>
      <w:r>
        <w:rPr>
          <w:i/>
        </w:rPr>
        <w:t>18:36</w:t>
      </w:r>
      <w:r>
        <w:t xml:space="preserve"> Louis Springer:</w:t>
        <w:tab/>
        <w:t xml:space="preserve">Hdf </w:t>
      </w:r>
    </w:p>
    <w:p>
      <w:pPr>
        <w:ind w:left="3600" w:hanging="3600"/>
      </w:pPr>
      <w:r>
        <w:rPr>
          <w:i/>
        </w:rPr>
        <w:t>18:36</w:t>
      </w:r>
      <w:r>
        <w:t xml:space="preserve"> Konstantin Rieger:</w:t>
        <w:tab/>
        <w:t xml:space="preserve">*gabs </w:t>
      </w:r>
    </w:p>
    <w:p>
      <w:pPr>
        <w:ind w:left="3600" w:hanging="3600"/>
      </w:pPr>
      <w:r>
        <w:rPr>
          <w:i/>
        </w:rPr>
        <w:t>18:36</w:t>
      </w:r>
      <w:r>
        <w:t xml:space="preserve"> Louis Springer:</w:t>
        <w:tab/>
        <w:t xml:space="preserve">warum spielt Ramos??? </w:t>
      </w:r>
    </w:p>
    <w:p>
      <w:pPr>
        <w:ind w:left="3600" w:hanging="3600"/>
      </w:pPr>
      <w:r>
        <w:rPr>
          <w:i/>
        </w:rPr>
        <w:t>18:36</w:t>
      </w:r>
      <w:r>
        <w:t xml:space="preserve"> Konstantin Rieger:</w:t>
        <w:tab/>
        <w:t xml:space="preserve">Weilt der dope ist </w:t>
      </w:r>
    </w:p>
    <w:p>
      <w:pPr>
        <w:ind w:left="3600" w:hanging="3600"/>
      </w:pPr>
      <w:r>
        <w:rPr>
          <w:i/>
        </w:rPr>
        <w:t>18:37</w:t>
      </w:r>
      <w:r>
        <w:t xml:space="preserve"> Louis Springer:</w:t>
        <w:tab/>
        <w:t xml:space="preserve">4 Breaks hintereinander bei Raonic vs Murray </w:t>
      </w:r>
    </w:p>
    <w:p>
      <w:pPr>
        <w:ind w:left="3600" w:hanging="3600"/>
      </w:pPr>
      <w:r>
        <w:rPr>
          <w:i/>
        </w:rPr>
        <w:t>18:37</w:t>
      </w:r>
      <w:r>
        <w:t xml:space="preserve"> Louis Springer:</w:t>
        <w:tab/>
        <w:t xml:space="preserve">Nur dope das Spiel </w:t>
      </w:r>
    </w:p>
    <w:p>
      <w:pPr>
        <w:ind w:left="3600" w:hanging="3600"/>
      </w:pPr>
      <w:r>
        <w:rPr>
          <w:i/>
        </w:rPr>
        <w:t>18:42</w:t>
      </w:r>
      <w:r>
        <w:t xml:space="preserve"> Thomas Sundström:</w:t>
        <w:tab/>
        <w:t xml:space="preserve">jaaaaaaaaaaaaaa </w:t>
      </w:r>
    </w:p>
    <w:p>
      <w:pPr>
        <w:ind w:left="3600" w:hanging="3600"/>
      </w:pPr>
      <w:r>
        <w:rPr>
          <w:i/>
        </w:rPr>
        <w:t>18:43</w:t>
      </w:r>
      <w:r>
        <w:t xml:space="preserve"> Thomas Sundström:</w:t>
        <w:tab/>
        <w:t xml:space="preserve">aaaaaaaa </w:t>
      </w:r>
    </w:p>
    <w:p>
      <w:pPr>
        <w:ind w:left="3600" w:hanging="3600"/>
      </w:pPr>
      <w:r>
        <w:rPr>
          <w:i/>
        </w:rPr>
        <w:t>18:43</w:t>
      </w:r>
      <w:r>
        <w:t xml:space="preserve"> Thomas Sundström:</w:t>
        <w:tab/>
        <w:t xml:space="preserve">aaaaa </w:t>
      </w:r>
    </w:p>
    <w:p>
      <w:pPr>
        <w:ind w:left="3600" w:hanging="3600"/>
      </w:pPr>
      <w:r>
        <w:rPr>
          <w:i/>
        </w:rPr>
        <w:t>18:43</w:t>
      </w:r>
      <w:r>
        <w:t xml:space="preserve"> Thomas Sundström:</w:t>
        <w:tab/>
        <w:t xml:space="preserve">aaa </w:t>
      </w:r>
    </w:p>
    <w:p>
      <w:pPr>
        <w:ind w:left="3600" w:hanging="3600"/>
      </w:pPr>
      <w:r>
        <w:rPr>
          <w:i/>
        </w:rPr>
        <w:t>18:43</w:t>
      </w:r>
      <w:r>
        <w:t xml:space="preserve"> Louis Springer:</w:t>
        <w:tab/>
        <w:t xml:space="preserve">Jawoooooohl </w:t>
      </w:r>
    </w:p>
    <w:p>
      <w:pPr>
        <w:ind w:left="3600" w:hanging="3600"/>
      </w:pPr>
      <w:r>
        <w:rPr>
          <w:i/>
        </w:rPr>
        <w:t>20:26</w:t>
      </w:r>
      <w:r>
        <w:t xml:space="preserve"> Thomas Sundström:</w:t>
        <w:tab/>
        <w:t xml:space="preserve">jaaaAAAAAAAAAAAAAAAAAAAAAAAAA </w:t>
      </w:r>
    </w:p>
    <w:p>
      <w:pPr>
        <w:ind w:left="3600" w:hanging="3600"/>
      </w:pPr>
      <w:r>
        <w:rPr>
          <w:i/>
        </w:rPr>
        <w:t>20:26</w:t>
      </w:r>
      <w:r>
        <w:t xml:space="preserve"> Thomas Sundström:</w:t>
        <w:tab/>
        <w:t xml:space="preserve">2016-11-19-AUDIO-00002721.opus &lt;‎attached&gt; </w:t>
      </w:r>
    </w:p>
    <w:p>
      <w:pPr>
        <w:ind w:left="3600" w:hanging="3600"/>
      </w:pPr>
      <w:r>
        <w:rPr>
          <w:i/>
        </w:rPr>
        <w:t>20:33</w:t>
      </w:r>
      <w:r>
        <w:t xml:space="preserve"> Louis Springer:</w:t>
        <w:tab/>
        <w:t xml:space="preserve">Leipzig Tabellenführer 😂 </w:t>
      </w:r>
    </w:p>
    <w:p>
      <w:pPr>
        <w:ind w:left="3600" w:hanging="3600"/>
      </w:pPr>
      <w:r>
        <w:rPr>
          <w:i/>
        </w:rPr>
        <w:t>21:31</w:t>
      </w:r>
      <w:r>
        <w:t xml:space="preserve"> Benni Gröhs:</w:t>
        <w:tab/>
        <w:t xml:space="preserve">Nur geil! </w:t>
      </w:r>
    </w:p>
    <w:p>
      <w:pPr>
        <w:jc w:val="center"/>
      </w:pPr>
      <w:r>
        <w:t>20.11.2016</w:t>
      </w:r>
    </w:p>
    <w:p>
      <w:pPr>
        <w:ind w:left="3600" w:hanging="3600"/>
      </w:pPr>
      <w:r>
        <w:rPr>
          <w:i/>
        </w:rPr>
        <w:t>22:26</w:t>
      </w:r>
      <w:r>
        <w:t xml:space="preserve"> Thomas Sundström:</w:t>
        <w:tab/>
        <w:t xml:space="preserve">2016-11-20-PHOTO-00002724.jpg &lt;‎attached&gt; </w:t>
      </w:r>
    </w:p>
    <w:p>
      <w:pPr>
        <w:ind w:left="3600" w:hanging="3600"/>
      </w:pPr>
      <w:r>
        <w:rPr>
          <w:i/>
        </w:rPr>
        <w:t>22:27</w:t>
      </w:r>
      <w:r>
        <w:t xml:space="preserve"> Thomas Sundström:</w:t>
        <w:tab/>
        <w:t xml:space="preserve">die armen heurigenmusiker </w:t>
      </w:r>
    </w:p>
    <w:p>
      <w:pPr>
        <w:ind w:left="3600" w:hanging="3600"/>
      </w:pPr>
      <w:r>
        <w:rPr>
          <w:i/>
        </w:rPr>
        <w:t>23:57</w:t>
      </w:r>
      <w:r>
        <w:t xml:space="preserve"> Emil Paiker:</w:t>
        <w:tab/>
        <w:t xml:space="preserve">Ok </w:t>
      </w:r>
    </w:p>
    <w:p>
      <w:pPr>
        <w:jc w:val="center"/>
      </w:pPr>
      <w:r>
        <w:t>21.11.2016</w:t>
      </w:r>
    </w:p>
    <w:p>
      <w:pPr>
        <w:ind w:left="3600" w:hanging="3600"/>
      </w:pPr>
      <w:r>
        <w:rPr>
          <w:i/>
        </w:rPr>
        <w:t>13:53</w:t>
      </w:r>
      <w:r>
        <w:t xml:space="preserve"> Benni Gröhs:</w:t>
        <w:tab/>
        <w:t xml:space="preserve">Reporter: was steht auf dem Spiel beim TV Duell?  Stenzl: also gestern war ich schwimmen und in der sauna...   Haha nur geil </w:t>
      </w:r>
    </w:p>
    <w:p>
      <w:pPr>
        <w:ind w:left="3600" w:hanging="3600"/>
      </w:pPr>
      <w:r>
        <w:rPr>
          <w:i/>
        </w:rPr>
        <w:t>23:09</w:t>
      </w:r>
      <w:r>
        <w:t xml:space="preserve"> Julian Möhlen:</w:t>
        <w:tab/>
        <w:t xml:space="preserve">https://m.youtube.com/watch?v=sXZi4kSXGW4 </w:t>
      </w:r>
    </w:p>
    <w:p>
      <w:pPr>
        <w:ind w:left="3600" w:hanging="3600"/>
      </w:pPr>
      <w:r>
        <w:rPr>
          <w:i/>
        </w:rPr>
        <w:t>23:09</w:t>
      </w:r>
      <w:r>
        <w:t xml:space="preserve"> Julian Möhlen:</w:t>
        <w:tab/>
        <w:t xml:space="preserve">Genau mein Humor?!? </w:t>
      </w:r>
    </w:p>
    <w:p>
      <w:pPr>
        <w:jc w:val="center"/>
      </w:pPr>
      <w:r>
        <w:t>22.11.2016</w:t>
      </w:r>
    </w:p>
    <w:p>
      <w:pPr>
        <w:ind w:left="3600" w:hanging="3600"/>
      </w:pPr>
      <w:r>
        <w:rPr>
          <w:i/>
        </w:rPr>
        <w:t>16:00</w:t>
      </w:r>
      <w:r>
        <w:t xml:space="preserve"> Maximilian Margreiter:</w:t>
        <w:tab/>
        <w:t xml:space="preserve">Kk irgendwer </w:t>
      </w:r>
    </w:p>
    <w:p>
      <w:pPr>
        <w:ind w:left="3600" w:hanging="3600"/>
      </w:pPr>
      <w:r>
        <w:rPr>
          <w:i/>
        </w:rPr>
        <w:t>17:14</w:t>
      </w:r>
      <w:r>
        <w:t xml:space="preserve"> Julian Möhlen:</w:t>
        <w:tab/>
        <w:t xml:space="preserve">Leider nein. </w:t>
      </w:r>
    </w:p>
    <w:p>
      <w:pPr>
        <w:ind w:left="3600" w:hanging="3600"/>
      </w:pPr>
      <w:r>
        <w:rPr>
          <w:i/>
        </w:rPr>
        <w:t>17:30</w:t>
      </w:r>
      <w:r>
        <w:t xml:space="preserve"> Louis Springer:</w:t>
        <w:tab/>
        <w:t xml:space="preserve">out </w:t>
      </w:r>
    </w:p>
    <w:p>
      <w:pPr>
        <w:ind w:left="3600" w:hanging="3600"/>
      </w:pPr>
      <w:r>
        <w:rPr>
          <w:i/>
        </w:rPr>
        <w:t>17:46</w:t>
      </w:r>
      <w:r>
        <w:t xml:space="preserve"> Thomas Sundström:</w:t>
        <w:tab/>
        <w:t xml:space="preserve">net gesehn war in rg vertieft. </w:t>
      </w:r>
    </w:p>
    <w:p>
      <w:pPr>
        <w:ind w:left="3600" w:hanging="3600"/>
      </w:pPr>
      <w:r>
        <w:rPr>
          <w:i/>
        </w:rPr>
        <w:t>17:56</w:t>
      </w:r>
      <w:r>
        <w:t xml:space="preserve"> Louis Springer:</w:t>
        <w:tab/>
        <w:t xml:space="preserve">jetzt müsste einem eine lustige Bedeutung der Abkürzung rg im Kontext mit "sich vertiefen" einfallen - doch leider bin ich zu unkreativ nach 8h Uni </w:t>
      </w:r>
    </w:p>
    <w:p>
      <w:pPr>
        <w:ind w:left="3600" w:hanging="3600"/>
      </w:pPr>
      <w:r>
        <w:rPr>
          <w:i/>
        </w:rPr>
        <w:t>17:56</w:t>
      </w:r>
      <w:r>
        <w:t xml:space="preserve"> Louis Springer:</w:t>
        <w:tab/>
        <w:t xml:space="preserve">Julian wär prädestiniert </w:t>
      </w:r>
    </w:p>
    <w:p>
      <w:pPr>
        <w:ind w:left="3600" w:hanging="3600"/>
      </w:pPr>
      <w:r>
        <w:rPr>
          <w:i/>
        </w:rPr>
        <w:t>23:45</w:t>
      </w:r>
      <w:r>
        <w:t xml:space="preserve"> Thomas Sundström:</w:t>
        <w:tab/>
        <w:t xml:space="preserve">2016-11-22-VIDEO-00002736.mp4 &lt;‎attached&gt; </w:t>
      </w:r>
    </w:p>
    <w:p>
      <w:pPr>
        <w:jc w:val="center"/>
      </w:pPr>
      <w:r>
        <w:t>23.11.2016</w:t>
      </w:r>
    </w:p>
    <w:p>
      <w:pPr>
        <w:ind w:left="3600" w:hanging="3600"/>
      </w:pPr>
      <w:r>
        <w:rPr>
          <w:i/>
        </w:rPr>
        <w:t>00:07</w:t>
      </w:r>
      <w:r>
        <w:t xml:space="preserve"> Julian Möhlen:</w:t>
        <w:tab/>
        <w:t xml:space="preserve">Oh ja! </w:t>
      </w:r>
    </w:p>
    <w:p>
      <w:pPr>
        <w:ind w:left="3600" w:hanging="3600"/>
      </w:pPr>
      <w:r>
        <w:rPr>
          <w:i/>
        </w:rPr>
        <w:t>20:22</w:t>
      </w:r>
      <w:r>
        <w:t xml:space="preserve"> Thomas Sundström:</w:t>
        <w:tab/>
        <w:t xml:space="preserve">irgendein experte hat unregelmäßigkeiten bei der us wahl festgestellt, ein österreicher? erfolgreiche anfechtungen made in austria. </w:t>
      </w:r>
    </w:p>
    <w:p>
      <w:pPr>
        <w:ind w:left="3600" w:hanging="3600"/>
      </w:pPr>
      <w:r>
        <w:rPr>
          <w:i/>
        </w:rPr>
        <w:t>20:48</w:t>
      </w:r>
      <w:r>
        <w:t xml:space="preserve"> Julian Möhlen:</w:t>
        <w:tab/>
        <w:t xml:space="preserve">Haha! Ist es wirklich ein Ö? </w:t>
      </w:r>
    </w:p>
    <w:p>
      <w:pPr>
        <w:ind w:left="3600" w:hanging="3600"/>
      </w:pPr>
      <w:r>
        <w:rPr>
          <w:i/>
        </w:rPr>
        <w:t>20:48</w:t>
      </w:r>
      <w:r>
        <w:t xml:space="preserve"> Thomas Sundström:</w:t>
        <w:tab/>
        <w:t xml:space="preserve">weiß ich nicht </w:t>
      </w:r>
    </w:p>
    <w:p>
      <w:pPr>
        <w:ind w:left="3600" w:hanging="3600"/>
      </w:pPr>
      <w:r>
        <w:rPr>
          <w:i/>
        </w:rPr>
        <w:t>20:49</w:t>
      </w:r>
      <w:r>
        <w:t xml:space="preserve"> Thomas Sundström:</w:t>
        <w:tab/>
        <w:t xml:space="preserve">nur ein guess </w:t>
      </w:r>
    </w:p>
    <w:p>
      <w:pPr>
        <w:ind w:left="3600" w:hanging="3600"/>
      </w:pPr>
      <w:r>
        <w:rPr>
          <w:i/>
        </w:rPr>
        <w:t>21:37</w:t>
      </w:r>
      <w:r>
        <w:t xml:space="preserve"> Louis Springer:</w:t>
        <w:tab/>
        <w:t xml:space="preserve">2016-11-23-PHOTO-00002742.jpg &lt;‎attached&gt; </w:t>
      </w:r>
    </w:p>
    <w:p>
      <w:pPr>
        <w:ind w:left="3600" w:hanging="3600"/>
      </w:pPr>
      <w:r>
        <w:rPr>
          <w:i/>
        </w:rPr>
        <w:t>21:38</w:t>
      </w:r>
      <w:r>
        <w:t xml:space="preserve"> Thomas Sundström:</w:t>
        <w:tab/>
        <w:t xml:space="preserve">woher hast du einen barolo </w:t>
      </w:r>
    </w:p>
    <w:p>
      <w:pPr>
        <w:ind w:left="3600" w:hanging="3600"/>
      </w:pPr>
      <w:r>
        <w:rPr>
          <w:i/>
        </w:rPr>
        <w:t>21:39</w:t>
      </w:r>
      <w:r>
        <w:t xml:space="preserve"> Louis Springer:</w:t>
        <w:tab/>
        <w:t xml:space="preserve">Coop </w:t>
      </w:r>
    </w:p>
    <w:p>
      <w:pPr>
        <w:ind w:left="3600" w:hanging="3600"/>
      </w:pPr>
      <w:r>
        <w:rPr>
          <w:i/>
        </w:rPr>
        <w:t>21:39</w:t>
      </w:r>
      <w:r>
        <w:t xml:space="preserve"> Thomas Sundström:</w:t>
        <w:tab/>
        <w:t xml:space="preserve">hoffentlich kein supermarkt barolo </w:t>
      </w:r>
    </w:p>
    <w:p>
      <w:pPr>
        <w:ind w:left="3600" w:hanging="3600"/>
      </w:pPr>
      <w:r>
        <w:rPr>
          <w:i/>
        </w:rPr>
        <w:t>21:39</w:t>
      </w:r>
      <w:r>
        <w:t xml:space="preserve"> Louis Springer:</w:t>
        <w:tab/>
        <w:t xml:space="preserve">Hahahaha </w:t>
      </w:r>
    </w:p>
    <w:p>
      <w:pPr>
        <w:ind w:left="3600" w:hanging="3600"/>
      </w:pPr>
      <w:r>
        <w:rPr>
          <w:i/>
        </w:rPr>
        <w:t>21:39</w:t>
      </w:r>
      <w:r>
        <w:t xml:space="preserve"> Thomas Sundström:</w:t>
        <w:tab/>
        <w:t xml:space="preserve">oje </w:t>
      </w:r>
    </w:p>
    <w:p>
      <w:pPr>
        <w:ind w:left="3600" w:hanging="3600"/>
      </w:pPr>
      <w:r>
        <w:rPr>
          <w:i/>
        </w:rPr>
        <w:t>21:39</w:t>
      </w:r>
      <w:r>
        <w:t xml:space="preserve"> Thomas Sundström:</w:t>
        <w:tab/>
        <w:t xml:space="preserve">haha </w:t>
      </w:r>
    </w:p>
    <w:p>
      <w:pPr>
        <w:ind w:left="3600" w:hanging="3600"/>
      </w:pPr>
      <w:r>
        <w:rPr>
          <w:i/>
        </w:rPr>
        <w:t>21:39</w:t>
      </w:r>
      <w:r>
        <w:t xml:space="preserve"> Louis Springer:</w:t>
        <w:tab/>
        <w:t xml:space="preserve">Zu Weihnachten trinken wir dann wieder St Laurenz </w:t>
      </w:r>
    </w:p>
    <w:p>
      <w:pPr>
        <w:ind w:left="3600" w:hanging="3600"/>
      </w:pPr>
      <w:r>
        <w:rPr>
          <w:i/>
        </w:rPr>
        <w:t>21:39</w:t>
      </w:r>
      <w:r>
        <w:t xml:space="preserve"> Louis Springer:</w:t>
        <w:tab/>
        <w:t xml:space="preserve">oder wie der heißt </w:t>
      </w:r>
    </w:p>
    <w:p>
      <w:pPr>
        <w:ind w:left="3600" w:hanging="3600"/>
      </w:pPr>
      <w:r>
        <w:rPr>
          <w:i/>
        </w:rPr>
        <w:t>21:39</w:t>
      </w:r>
      <w:r>
        <w:t xml:space="preserve"> Thomas Sundström:</w:t>
        <w:tab/>
        <w:t xml:space="preserve">mein beileid 40 franken für einen mittelklasse wein </w:t>
      </w:r>
    </w:p>
    <w:p>
      <w:pPr>
        <w:ind w:left="3600" w:hanging="3600"/>
      </w:pPr>
      <w:r>
        <w:rPr>
          <w:i/>
        </w:rPr>
        <w:t>21:39</w:t>
      </w:r>
      <w:r>
        <w:t xml:space="preserve"> Louis Springer:</w:t>
        <w:tab/>
        <w:t xml:space="preserve">Nur geil </w:t>
      </w:r>
    </w:p>
    <w:p>
      <w:pPr>
        <w:ind w:left="3600" w:hanging="3600"/>
      </w:pPr>
      <w:r>
        <w:rPr>
          <w:i/>
        </w:rPr>
        <w:t>21:40</w:t>
      </w:r>
      <w:r>
        <w:t xml:space="preserve"> Thomas Sundström:</w:t>
        <w:tab/>
        <w:t xml:space="preserve">st laurent </w:t>
      </w:r>
    </w:p>
    <w:p>
      <w:pPr>
        <w:ind w:left="3600" w:hanging="3600"/>
      </w:pPr>
      <w:r>
        <w:rPr>
          <w:i/>
        </w:rPr>
        <w:t>21:40</w:t>
      </w:r>
      <w:r>
        <w:t xml:space="preserve"> Louis Springer:</w:t>
        <w:tab/>
        <w:t xml:space="preserve">Gönnung </w:t>
      </w:r>
    </w:p>
    <w:p>
      <w:pPr>
        <w:ind w:left="3600" w:hanging="3600"/>
      </w:pPr>
      <w:r>
        <w:rPr>
          <w:i/>
        </w:rPr>
        <w:t>21:40</w:t>
      </w:r>
      <w:r>
        <w:t xml:space="preserve"> Thomas Sundström:</w:t>
        <w:tab/>
        <w:t xml:space="preserve">na im winter trinke ch meinen sizilianer </w:t>
      </w:r>
    </w:p>
    <w:p>
      <w:pPr>
        <w:ind w:left="3600" w:hanging="3600"/>
      </w:pPr>
      <w:r>
        <w:rPr>
          <w:i/>
        </w:rPr>
        <w:t>21:41</w:t>
      </w:r>
      <w:r>
        <w:t xml:space="preserve"> Louis Springer:</w:t>
        <w:tab/>
        <w:t xml:space="preserve">in </w:t>
      </w:r>
    </w:p>
    <w:p>
      <w:pPr>
        <w:ind w:left="3600" w:hanging="3600"/>
      </w:pPr>
      <w:r>
        <w:rPr>
          <w:i/>
        </w:rPr>
        <w:t>21:43</w:t>
      </w:r>
      <w:r>
        <w:t xml:space="preserve"> Thomas Sundström:</w:t>
        <w:tab/>
        <w:t xml:space="preserve">gestern einen rioja im wein und co getrunken, katastrophe scheiß lokal </w:t>
      </w:r>
    </w:p>
    <w:p>
      <w:pPr>
        <w:ind w:left="3600" w:hanging="3600"/>
      </w:pPr>
      <w:r>
        <w:rPr>
          <w:i/>
        </w:rPr>
        <w:t>21:56</w:t>
      </w:r>
      <w:r>
        <w:t xml:space="preserve"> Louis Springer:</w:t>
        <w:tab/>
        <w:t xml:space="preserve">Saftladen. </w:t>
      </w:r>
    </w:p>
    <w:p>
      <w:pPr>
        <w:jc w:val="center"/>
      </w:pPr>
      <w:r>
        <w:t>24.11.2016</w:t>
      </w:r>
    </w:p>
    <w:p>
      <w:pPr>
        <w:ind w:left="3600" w:hanging="3600"/>
      </w:pPr>
      <w:r>
        <w:rPr>
          <w:i/>
        </w:rPr>
        <w:t>01:07</w:t>
      </w:r>
      <w:r>
        <w:t xml:space="preserve"> Julian Möhlen:</w:t>
        <w:tab/>
        <w:t xml:space="preserve">Ich muss schon sagen, Telegram finde ich als Messaging App einfach besser als Whatsapp: </w:t>
      </w:r>
    </w:p>
    <w:p>
      <w:pPr>
        <w:ind w:left="3600" w:hanging="3600"/>
      </w:pPr>
      <w:r>
        <w:rPr>
          <w:i/>
        </w:rPr>
        <w:t>01:08</w:t>
      </w:r>
      <w:r>
        <w:t xml:space="preserve"> Julian Möhlen:</w:t>
        <w:tab/>
        <w:t xml:space="preserve">https://telegram.org </w:t>
      </w:r>
    </w:p>
    <w:p>
      <w:pPr>
        <w:ind w:left="3600" w:hanging="3600"/>
      </w:pPr>
      <w:r>
        <w:rPr>
          <w:i/>
        </w:rPr>
        <w:t>01:09</w:t>
      </w:r>
      <w:r>
        <w:t xml:space="preserve"> Thomas Sundström:</w:t>
        <w:tab/>
        <w:t xml:space="preserve">du bist ein reaktionär der späten stunde. its not gonna happen. </w:t>
      </w:r>
    </w:p>
    <w:p>
      <w:pPr>
        <w:ind w:left="3600" w:hanging="3600"/>
      </w:pPr>
      <w:r>
        <w:rPr>
          <w:i/>
        </w:rPr>
        <w:t>01:11</w:t>
      </w:r>
      <w:r>
        <w:t xml:space="preserve"> Julian Möhlen:</w:t>
        <w:tab/>
        <w:t xml:space="preserve">Sticker, Bots, Suchfunktionen, Editieren, Löschen, Verschlüsselung, Geschwindigkeit, Datenschutz, Zuverlässigkeit, Zeitbomben, Unabhängigkeit. </w:t>
      </w:r>
    </w:p>
    <w:p>
      <w:pPr>
        <w:ind w:left="3600" w:hanging="3600"/>
      </w:pPr>
      <w:r>
        <w:rPr>
          <w:i/>
        </w:rPr>
        <w:t>01:12</w:t>
      </w:r>
      <w:r>
        <w:t xml:space="preserve"> Julian Möhlen:</w:t>
        <w:tab/>
        <w:t xml:space="preserve">Einfach alles besser. Nur anrufen kann man nicht. </w:t>
      </w:r>
    </w:p>
    <w:p>
      <w:pPr>
        <w:ind w:left="3600" w:hanging="3600"/>
      </w:pPr>
      <w:r>
        <w:rPr>
          <w:i/>
        </w:rPr>
        <w:t>01:13</w:t>
      </w:r>
      <w:r>
        <w:t xml:space="preserve"> Julian Möhlen:</w:t>
        <w:tab/>
        <w:t xml:space="preserve">Ich hab Telegram ungefähr genausolange wie WA und bin viel zufriedener mit Telegram, es macht auch einfach mehr Spaß. Zum Glück wickle ich die meiste Kommunikation dort ab... </w:t>
      </w:r>
    </w:p>
    <w:p>
      <w:pPr>
        <w:ind w:left="3600" w:hanging="3600"/>
      </w:pPr>
      <w:r>
        <w:rPr>
          <w:i/>
        </w:rPr>
        <w:t>01:13</w:t>
      </w:r>
      <w:r>
        <w:t xml:space="preserve"> Thomas Sundström:</w:t>
        <w:tab/>
        <w:t xml:space="preserve">der zug ist abgefahren womit ich gleichzeitig auf deinen ökologischen fußabdruck hinweise. </w:t>
      </w:r>
    </w:p>
    <w:p>
      <w:pPr>
        <w:ind w:left="3600" w:hanging="3600"/>
      </w:pPr>
      <w:r>
        <w:rPr>
          <w:i/>
        </w:rPr>
        <w:t>01:14</w:t>
      </w:r>
      <w:r>
        <w:t xml:space="preserve"> Thomas Sundström:</w:t>
        <w:tab/>
        <w:t xml:space="preserve">julian hat jetzt offensichtlich ein praktikum bei telegram angefangen. </w:t>
      </w:r>
    </w:p>
    <w:p>
      <w:pPr>
        <w:ind w:left="3600" w:hanging="3600"/>
      </w:pPr>
      <w:r>
        <w:rPr>
          <w:i/>
        </w:rPr>
        <w:t>01:16</w:t>
      </w:r>
      <w:r>
        <w:t xml:space="preserve"> Julian Möhlen:</w:t>
        <w:tab/>
        <w:t xml:space="preserve">HAHHAA! </w:t>
      </w:r>
    </w:p>
    <w:p>
      <w:pPr>
        <w:ind w:left="3600" w:hanging="3600"/>
      </w:pPr>
      <w:r>
        <w:rPr>
          <w:i/>
        </w:rPr>
        <w:t>01:16</w:t>
      </w:r>
      <w:r>
        <w:t xml:space="preserve"> Julian Möhlen:</w:t>
        <w:tab/>
        <w:t xml:space="preserve">Nein, programmieren kann ich leider nicht... </w:t>
      </w:r>
    </w:p>
    <w:p>
      <w:pPr>
        <w:ind w:left="3600" w:hanging="3600"/>
      </w:pPr>
      <w:r>
        <w:rPr>
          <w:i/>
        </w:rPr>
        <w:t>01:17</w:t>
      </w:r>
      <w:r>
        <w:t xml:space="preserve"> Julian Möhlen:</w:t>
        <w:tab/>
        <w:t xml:space="preserve">Ich glaube nicht, ich werde jetzt einfach bei WA aussteigen. *trotz* </w:t>
      </w:r>
    </w:p>
    <w:p>
      <w:pPr>
        <w:ind w:left="3600" w:hanging="3600"/>
      </w:pPr>
      <w:r>
        <w:rPr>
          <w:i/>
        </w:rPr>
        <w:t>01:17</w:t>
      </w:r>
      <w:r>
        <w:t xml:space="preserve"> Thomas Sundström:</w:t>
        <w:tab/>
        <w:t xml:space="preserve">du bist ja auch offensichtlich in der pr abteilung tätig </w:t>
      </w:r>
    </w:p>
    <w:p>
      <w:pPr>
        <w:ind w:left="3600" w:hanging="3600"/>
      </w:pPr>
      <w:r>
        <w:rPr>
          <w:i/>
        </w:rPr>
        <w:t>01:18</w:t>
      </w:r>
      <w:r>
        <w:t xml:space="preserve"> Julian Möhlen:</w:t>
        <w:tab/>
        <w:t xml:space="preserve">Haha! </w:t>
      </w:r>
    </w:p>
    <w:p>
      <w:pPr>
        <w:ind w:left="3600" w:hanging="3600"/>
      </w:pPr>
      <w:r>
        <w:rPr>
          <w:i/>
        </w:rPr>
        <w:t>01:18</w:t>
      </w:r>
      <w:r>
        <w:t xml:space="preserve"> Julian Möhlen:</w:t>
        <w:tab/>
        <w:t xml:space="preserve">Nein, die sind wirklich so gut, dass ich sie freiwillig vermarkte. </w:t>
      </w:r>
    </w:p>
    <w:p>
      <w:pPr>
        <w:ind w:left="3600" w:hanging="3600"/>
      </w:pPr>
      <w:r>
        <w:rPr>
          <w:i/>
        </w:rPr>
        <w:t>01:19</w:t>
      </w:r>
      <w:r>
        <w:t xml:space="preserve"> Thomas Sundström:</w:t>
        <w:tab/>
        <w:t xml:space="preserve">ja aber sie werden sich hier nicht durchsetzen. im kern bleibt alles dasselbe. </w:t>
      </w:r>
    </w:p>
    <w:p>
      <w:pPr>
        <w:ind w:left="3600" w:hanging="3600"/>
      </w:pPr>
      <w:r>
        <w:rPr>
          <w:i/>
        </w:rPr>
        <w:t>01:53</w:t>
      </w:r>
      <w:r>
        <w:t xml:space="preserve"> Julian Möhlen:</w:t>
        <w:tab/>
        <w:t xml:space="preserve">Hehe... leider. In diesem Fall. Ich empfehle es trotzdem wenigstens auszuprobieren. </w:t>
      </w:r>
    </w:p>
    <w:p>
      <w:pPr>
        <w:ind w:left="3600" w:hanging="3600"/>
      </w:pPr>
      <w:r>
        <w:rPr>
          <w:i/>
        </w:rPr>
        <w:t>01:55</w:t>
      </w:r>
      <w:r>
        <w:t xml:space="preserve"> Thomas Sundström:</w:t>
        <w:tab/>
        <w:t xml:space="preserve">habe ich schon vor 1 jahr aber ich bin gescheitert mit anwerbungsversuchen, der marius hat sich genau mit telegramm auseinandergesetzt und findets beschissen. </w:t>
      </w:r>
    </w:p>
    <w:p>
      <w:pPr>
        <w:ind w:left="3600" w:hanging="3600"/>
      </w:pPr>
      <w:r>
        <w:rPr>
          <w:i/>
        </w:rPr>
        <w:t>07:52</w:t>
      </w:r>
      <w:r>
        <w:t xml:space="preserve"> Max Lassmann:</w:t>
        <w:tab/>
        <w:t xml:space="preserve">Danke Julian das sag ich auch immer! </w:t>
      </w:r>
    </w:p>
    <w:p>
      <w:pPr>
        <w:ind w:left="3600" w:hanging="3600"/>
      </w:pPr>
      <w:r>
        <w:rPr>
          <w:i/>
        </w:rPr>
        <w:t>12:39</w:t>
      </w:r>
      <w:r>
        <w:t xml:space="preserve"> Louis Springer:</w:t>
        <w:tab/>
        <w:t xml:space="preserve">Habt ihr im Moment viel zu tun in Wien?? </w:t>
      </w:r>
    </w:p>
    <w:p>
      <w:pPr>
        <w:ind w:left="3600" w:hanging="3600"/>
      </w:pPr>
      <w:r>
        <w:rPr>
          <w:i/>
        </w:rPr>
        <w:t>12:39</w:t>
      </w:r>
      <w:r>
        <w:t xml:space="preserve"> Thomas Sundström:</w:t>
        <w:tab/>
        <w:t xml:space="preserve">jap </w:t>
      </w:r>
    </w:p>
    <w:p>
      <w:pPr>
        <w:ind w:left="3600" w:hanging="3600"/>
      </w:pPr>
      <w:r>
        <w:rPr>
          <w:i/>
        </w:rPr>
        <w:t>12:40</w:t>
      </w:r>
      <w:r>
        <w:t xml:space="preserve"> Louis Springer:</w:t>
        <w:tab/>
        <w:t xml:space="preserve">habe jetzt nämlich 3 Tage frei, hab erst in einer Woche wieder Stress und überleg mir rüberzukommen. Sonntag Fledermaus? Haha </w:t>
      </w:r>
    </w:p>
    <w:p>
      <w:pPr>
        <w:ind w:left="3600" w:hanging="3600"/>
      </w:pPr>
      <w:r>
        <w:rPr>
          <w:i/>
        </w:rPr>
        <w:t>12:41</w:t>
      </w:r>
      <w:r>
        <w:t xml:space="preserve"> Thomas Sundström:</w:t>
        <w:tab/>
        <w:t xml:space="preserve">not in </w:t>
      </w:r>
    </w:p>
    <w:p>
      <w:pPr>
        <w:ind w:left="3600" w:hanging="3600"/>
      </w:pPr>
      <w:r>
        <w:rPr>
          <w:i/>
        </w:rPr>
        <w:t>12:41</w:t>
      </w:r>
      <w:r>
        <w:t xml:space="preserve"> Thomas Sundström:</w:t>
        <w:tab/>
        <w:t xml:space="preserve">leider </w:t>
      </w:r>
    </w:p>
    <w:p>
      <w:pPr>
        <w:ind w:left="3600" w:hanging="3600"/>
      </w:pPr>
      <w:r>
        <w:rPr>
          <w:i/>
        </w:rPr>
        <w:t>12:41</w:t>
      </w:r>
      <w:r>
        <w:t xml:space="preserve"> Maximilian Margreiter:</w:t>
        <w:tab/>
        <w:t xml:space="preserve">Nichts </w:t>
      </w:r>
    </w:p>
    <w:p>
      <w:pPr>
        <w:ind w:left="3600" w:hanging="3600"/>
      </w:pPr>
      <w:r>
        <w:rPr>
          <w:i/>
        </w:rPr>
        <w:t>12:41</w:t>
      </w:r>
      <w:r>
        <w:t xml:space="preserve"> Louis Springer:</w:t>
        <w:tab/>
        <w:t xml:space="preserve">Thommi, das heißt "out" </w:t>
      </w:r>
    </w:p>
    <w:p>
      <w:pPr>
        <w:ind w:left="3600" w:hanging="3600"/>
      </w:pPr>
      <w:r>
        <w:rPr>
          <w:i/>
        </w:rPr>
        <w:t>12:42</w:t>
      </w:r>
      <w:r>
        <w:t xml:space="preserve"> Louis Springer:</w:t>
        <w:tab/>
        <w:t xml:space="preserve">du noob </w:t>
      </w:r>
    </w:p>
    <w:p>
      <w:pPr>
        <w:ind w:left="3600" w:hanging="3600"/>
      </w:pPr>
      <w:r>
        <w:rPr>
          <w:i/>
        </w:rPr>
        <w:t>12:43</w:t>
      </w:r>
      <w:r>
        <w:t xml:space="preserve"> Thomas Sundström:</w:t>
        <w:tab/>
        <w:t xml:space="preserve">nein. </w:t>
      </w:r>
    </w:p>
    <w:p>
      <w:pPr>
        <w:ind w:left="3600" w:hanging="3600"/>
      </w:pPr>
      <w:r>
        <w:rPr>
          <w:i/>
        </w:rPr>
        <w:t>12:43</w:t>
      </w:r>
      <w:r>
        <w:t xml:space="preserve"> Thomas Sundström:</w:t>
        <w:tab/>
        <w:t xml:space="preserve">meine worte gefalln mir besser. </w:t>
      </w:r>
    </w:p>
    <w:p>
      <w:pPr>
        <w:ind w:left="3600" w:hanging="3600"/>
      </w:pPr>
      <w:r>
        <w:rPr>
          <w:i/>
        </w:rPr>
        <w:t>14:09</w:t>
      </w:r>
      <w:r>
        <w:t xml:space="preserve"> Alexander Würz:</w:t>
        <w:tab/>
        <w:t xml:space="preserve">Out </w:t>
      </w:r>
    </w:p>
    <w:p>
      <w:pPr>
        <w:ind w:left="3600" w:hanging="3600"/>
      </w:pPr>
      <w:r>
        <w:rPr>
          <w:i/>
        </w:rPr>
        <w:t>14:42</w:t>
      </w:r>
      <w:r>
        <w:t xml:space="preserve"> Thomas Sundström:</w:t>
        <w:tab/>
        <w:t xml:space="preserve">kk anyone? </w:t>
      </w:r>
    </w:p>
    <w:p>
      <w:pPr>
        <w:ind w:left="3600" w:hanging="3600"/>
      </w:pPr>
      <w:r>
        <w:rPr>
          <w:i/>
        </w:rPr>
        <w:t>15:36</w:t>
      </w:r>
      <w:r>
        <w:t xml:space="preserve"> Julian Möhlen:</w:t>
        <w:tab/>
        <w:t xml:space="preserve">Out und out. </w:t>
      </w:r>
    </w:p>
    <w:p>
      <w:pPr>
        <w:ind w:left="3600" w:hanging="3600"/>
      </w:pPr>
      <w:r>
        <w:rPr>
          <w:i/>
        </w:rPr>
        <w:t>15:40</w:t>
      </w:r>
      <w:r>
        <w:t xml:space="preserve"> Louis Springer:</w:t>
        <w:tab/>
        <w:t xml:space="preserve">Ghhhh </w:t>
      </w:r>
    </w:p>
    <w:p>
      <w:pPr>
        <w:ind w:left="3600" w:hanging="3600"/>
      </w:pPr>
      <w:r>
        <w:rPr>
          <w:i/>
        </w:rPr>
        <w:t>15:40</w:t>
      </w:r>
      <w:r>
        <w:t xml:space="preserve"> Julian Möhlen:</w:t>
        <w:tab/>
        <w:t xml:space="preserve">Aber in 1,5 Wochen bin ich fix dabei!! </w:t>
      </w:r>
    </w:p>
    <w:p>
      <w:pPr>
        <w:ind w:left="3600" w:hanging="3600"/>
      </w:pPr>
      <w:r>
        <w:rPr>
          <w:i/>
        </w:rPr>
        <w:t>16:08</w:t>
      </w:r>
      <w:r>
        <w:t xml:space="preserve"> Benni Gröhs:</w:t>
        <w:tab/>
        <w:t xml:space="preserve">2016-11-24-PHOTO-00002792.jpg &lt;‎attached&gt; </w:t>
      </w:r>
    </w:p>
    <w:p>
      <w:pPr>
        <w:ind w:left="3600" w:hanging="3600"/>
      </w:pPr>
      <w:r>
        <w:rPr>
          <w:i/>
        </w:rPr>
        <w:t>16:12</w:t>
      </w:r>
      <w:r>
        <w:t xml:space="preserve"> Benni Gröhs:</w:t>
        <w:tab/>
        <w:t xml:space="preserve">Aber ab morgen in </w:t>
      </w:r>
    </w:p>
    <w:p>
      <w:pPr>
        <w:ind w:left="3600" w:hanging="3600"/>
      </w:pPr>
      <w:r>
        <w:rPr>
          <w:i/>
        </w:rPr>
        <w:t>19:53</w:t>
      </w:r>
      <w:r>
        <w:t xml:space="preserve"> Louis Springer:</w:t>
        <w:tab/>
        <w:t xml:space="preserve">2016-11-24-AUDIO-00002794.opus &lt;‎attached&gt; </w:t>
      </w:r>
    </w:p>
    <w:p>
      <w:pPr>
        <w:ind w:left="3600" w:hanging="3600"/>
      </w:pPr>
      <w:r>
        <w:rPr>
          <w:i/>
        </w:rPr>
        <w:t>19:55</w:t>
      </w:r>
      <w:r>
        <w:t xml:space="preserve"> Alexander Würz:</w:t>
        <w:tab/>
        <w:t xml:space="preserve">Haha!!! Geil!!!!!!!! </w:t>
      </w:r>
    </w:p>
    <w:p>
      <w:pPr>
        <w:ind w:left="3600" w:hanging="3600"/>
      </w:pPr>
      <w:r>
        <w:rPr>
          <w:i/>
        </w:rPr>
        <w:t>19:55</w:t>
      </w:r>
      <w:r>
        <w:t xml:space="preserve"> Maximilian Margreiter:</w:t>
        <w:tab/>
        <w:t xml:space="preserve">Ööööhhhh nur geil </w:t>
      </w:r>
    </w:p>
    <w:p>
      <w:pPr>
        <w:ind w:left="3600" w:hanging="3600"/>
      </w:pPr>
      <w:r>
        <w:rPr>
          <w:i/>
        </w:rPr>
        <w:t>19:56</w:t>
      </w:r>
      <w:r>
        <w:t xml:space="preserve"> Benni Gröhs:</w:t>
        <w:tab/>
        <w:t xml:space="preserve">Ööööhhh </w:t>
      </w:r>
    </w:p>
    <w:p>
      <w:pPr>
        <w:ind w:left="3600" w:hanging="3600"/>
      </w:pPr>
      <w:r>
        <w:rPr>
          <w:i/>
        </w:rPr>
        <w:t>20:23</w:t>
      </w:r>
      <w:r>
        <w:t xml:space="preserve"> Julian Möhlen:</w:t>
        <w:tab/>
        <w:t xml:space="preserve">Hahahaha!!!! </w:t>
      </w:r>
    </w:p>
    <w:p>
      <w:pPr>
        <w:ind w:left="3600" w:hanging="3600"/>
      </w:pPr>
      <w:r>
        <w:rPr>
          <w:i/>
        </w:rPr>
        <w:t>20:24</w:t>
      </w:r>
      <w:r>
        <w:t xml:space="preserve"> Julian Möhlen:</w:t>
        <w:tab/>
        <w:t xml:space="preserve">Schade, dass ich nicht da bin... </w:t>
      </w:r>
    </w:p>
    <w:p>
      <w:pPr>
        <w:jc w:val="center"/>
      </w:pPr>
      <w:r>
        <w:t>25.11.2016</w:t>
      </w:r>
    </w:p>
    <w:p>
      <w:pPr>
        <w:ind w:left="3600" w:hanging="3600"/>
      </w:pPr>
      <w:r>
        <w:rPr>
          <w:i/>
        </w:rPr>
        <w:t>23:42</w:t>
      </w:r>
      <w:r>
        <w:t xml:space="preserve"> Emil Paiker:</w:t>
        <w:tab/>
        <w:t xml:space="preserve">2016-11-25-AUDIO-00002800.m4a &lt;‎attached&gt; </w:t>
      </w:r>
    </w:p>
    <w:p>
      <w:pPr>
        <w:ind w:left="3600" w:hanging="3600"/>
      </w:pPr>
      <w:r>
        <w:rPr>
          <w:i/>
        </w:rPr>
        <w:t>23:47</w:t>
      </w:r>
      <w:r>
        <w:t xml:space="preserve"> Benni Gröhs:</w:t>
        <w:tab/>
        <w:t xml:space="preserve">Ööööhhhh soooo geil </w:t>
      </w:r>
    </w:p>
    <w:p>
      <w:pPr>
        <w:ind w:left="3600" w:hanging="3600"/>
      </w:pPr>
      <w:r>
        <w:rPr>
          <w:i/>
        </w:rPr>
        <w:t>23:51</w:t>
      </w:r>
      <w:r>
        <w:t xml:space="preserve"> Julian Möhlen:</w:t>
        <w:tab/>
        <w:t xml:space="preserve">Ööööööööhhhhh!!??!!?! Wie geil ist das bitte!!?!?!! </w:t>
      </w:r>
    </w:p>
    <w:p>
      <w:pPr>
        <w:ind w:left="3600" w:hanging="3600"/>
      </w:pPr>
      <w:r>
        <w:rPr>
          <w:i/>
        </w:rPr>
        <w:t>23:51</w:t>
      </w:r>
      <w:r>
        <w:t xml:space="preserve"> Julian Möhlen:</w:t>
        <w:tab/>
        <w:t xml:space="preserve">Louis auch dabei? </w:t>
      </w:r>
    </w:p>
    <w:p>
      <w:pPr>
        <w:ind w:left="3600" w:hanging="3600"/>
      </w:pPr>
      <w:r>
        <w:rPr>
          <w:i/>
        </w:rPr>
        <w:t>23:54</w:t>
      </w:r>
      <w:r>
        <w:t xml:space="preserve"> Emil Paiker:</w:t>
        <w:tab/>
        <w:t xml:space="preserve">Jaoo </w:t>
      </w:r>
    </w:p>
    <w:p>
      <w:pPr>
        <w:ind w:left="3600" w:hanging="3600"/>
      </w:pPr>
      <w:r>
        <w:rPr>
          <w:i/>
        </w:rPr>
        <w:t>23:55</w:t>
      </w:r>
      <w:r>
        <w:t xml:space="preserve"> Julian Möhlen:</w:t>
        <w:tab/>
        <w:t xml:space="preserve">Sehr schade, dass ü's ned laif erlebe... </w:t>
      </w:r>
    </w:p>
    <w:p>
      <w:pPr>
        <w:jc w:val="center"/>
      </w:pPr>
      <w:r>
        <w:t>26.11.2016</w:t>
      </w:r>
    </w:p>
    <w:p>
      <w:pPr>
        <w:ind w:left="3600" w:hanging="3600"/>
      </w:pPr>
      <w:r>
        <w:rPr>
          <w:i/>
        </w:rPr>
        <w:t>00:25</w:t>
      </w:r>
      <w:r>
        <w:t xml:space="preserve"> Benni Gröhs:</w:t>
        <w:tab/>
        <w:t xml:space="preserve">Es ist soooooooogeil </w:t>
      </w:r>
    </w:p>
    <w:p>
      <w:pPr>
        <w:ind w:left="3600" w:hanging="3600"/>
      </w:pPr>
      <w:r>
        <w:rPr>
          <w:i/>
        </w:rPr>
        <w:t>00:26</w:t>
      </w:r>
      <w:r>
        <w:t xml:space="preserve"> Benni Gröhs:</w:t>
        <w:tab/>
        <w:t xml:space="preserve">Bin so Hacke </w:t>
      </w:r>
    </w:p>
    <w:p>
      <w:pPr>
        <w:ind w:left="3600" w:hanging="3600"/>
      </w:pPr>
      <w:r>
        <w:rPr>
          <w:i/>
        </w:rPr>
        <w:t>00:26</w:t>
      </w:r>
      <w:r>
        <w:t xml:space="preserve"> Benni Gröhs:</w:t>
        <w:tab/>
        <w:t xml:space="preserve">Getto </w:t>
      </w:r>
    </w:p>
    <w:p>
      <w:pPr>
        <w:ind w:left="3600" w:hanging="3600"/>
      </w:pPr>
      <w:r>
        <w:rPr>
          <w:i/>
        </w:rPr>
        <w:t>00:26</w:t>
      </w:r>
      <w:r>
        <w:t xml:space="preserve"> Benni Gröhs:</w:t>
        <w:tab/>
        <w:t xml:space="preserve">Fett </w:t>
      </w:r>
    </w:p>
    <w:p>
      <w:pPr>
        <w:ind w:left="3600" w:hanging="3600"/>
      </w:pPr>
      <w:r>
        <w:rPr>
          <w:i/>
        </w:rPr>
        <w:t>00:26</w:t>
      </w:r>
      <w:r>
        <w:t xml:space="preserve"> Benni Gröhs:</w:t>
        <w:tab/>
        <w:t xml:space="preserve">Hallo </w:t>
      </w:r>
    </w:p>
    <w:p>
      <w:pPr>
        <w:ind w:left="3600" w:hanging="3600"/>
      </w:pPr>
      <w:r>
        <w:rPr>
          <w:i/>
        </w:rPr>
        <w:t>00:44</w:t>
      </w:r>
      <w:r>
        <w:t xml:space="preserve"> Julian Möhlen:</w:t>
        <w:tab/>
        <w:t xml:space="preserve">Hahaha! </w:t>
      </w:r>
    </w:p>
    <w:p>
      <w:pPr>
        <w:ind w:left="3600" w:hanging="3600"/>
      </w:pPr>
      <w:r>
        <w:rPr>
          <w:i/>
        </w:rPr>
        <w:t>13:36</w:t>
      </w:r>
      <w:r>
        <w:t xml:space="preserve"> Benni Gröhs:</w:t>
        <w:tab/>
        <w:t xml:space="preserve">Burschen! Ich  hatte gestern den geilsten Abend meines Lebens :D  Es war einfach so absurd- ich hab immer davon geträumt, dass ich nichts ahnend auf der Straße geh und plötzlich muss ich die Ottakringer Brauerei retten 🙈 Es war einfach nuuuur geil- und hab mich extrem gefreut, dass ihr mitgemacht habt... Danke!!!!   Heute gehts mir weniger gut- es besteht noch eine ziemlich große Möglichkeit, dass ich mich noch anspeib haha    Ihr seid die geilsten! </w:t>
      </w:r>
    </w:p>
    <w:p>
      <w:pPr>
        <w:ind w:left="3600" w:hanging="3600"/>
      </w:pPr>
      <w:r>
        <w:rPr>
          <w:i/>
        </w:rPr>
        <w:t>18:53</w:t>
      </w:r>
      <w:r>
        <w:t xml:space="preserve"> Maximilian Margreiter:</w:t>
        <w:tab/>
        <w:t xml:space="preserve">Fuck ich hAsse den Christkindlmarkt so sehr aaaaahhhhhh </w:t>
      </w:r>
    </w:p>
    <w:p>
      <w:pPr>
        <w:ind w:left="3600" w:hanging="3600"/>
      </w:pPr>
      <w:r>
        <w:rPr>
          <w:i/>
        </w:rPr>
        <w:t>19:23</w:t>
      </w:r>
      <w:r>
        <w:t xml:space="preserve"> Thomas Sundström:</w:t>
        <w:tab/>
        <w:t xml:space="preserve">2016-11-26-PHOTO-00002814.jpg &lt;‎attached&gt; </w:t>
      </w:r>
    </w:p>
    <w:p>
      <w:pPr>
        <w:ind w:left="3600" w:hanging="3600"/>
      </w:pPr>
      <w:r>
        <w:rPr>
          <w:i/>
        </w:rPr>
        <w:t>19:26</w:t>
      </w:r>
      <w:r>
        <w:t xml:space="preserve"> Maximilian Margreiter:</w:t>
        <w:tab/>
        <w:t xml:space="preserve">Ja würde ich auch meinen ...nur blöd </w:t>
      </w:r>
    </w:p>
    <w:p>
      <w:pPr>
        <w:ind w:left="3600" w:hanging="3600"/>
      </w:pPr>
      <w:r>
        <w:rPr>
          <w:i/>
        </w:rPr>
        <w:t>20:10</w:t>
      </w:r>
      <w:r>
        <w:t xml:space="preserve"> Julian Möhlen:</w:t>
        <w:tab/>
        <w:t xml:space="preserve">Hmm... ich glaube es ist zweimal Akkusativ und damit richtig. </w:t>
      </w:r>
    </w:p>
    <w:p>
      <w:pPr>
        <w:ind w:left="3600" w:hanging="3600"/>
      </w:pPr>
      <w:r>
        <w:rPr>
          <w:i/>
        </w:rPr>
        <w:t>20:10</w:t>
      </w:r>
      <w:r>
        <w:t xml:space="preserve"> Thomas Sundström:</w:t>
        <w:tab/>
        <w:t xml:space="preserve">dann stimmt aber der bezug nicht </w:t>
      </w:r>
    </w:p>
    <w:p>
      <w:pPr>
        <w:ind w:left="3600" w:hanging="3600"/>
      </w:pPr>
      <w:r>
        <w:rPr>
          <w:i/>
        </w:rPr>
        <w:t>20:11</w:t>
      </w:r>
      <w:r>
        <w:t xml:space="preserve"> Thomas Sundström:</w:t>
        <w:tab/>
        <w:t xml:space="preserve">wer oder was lenkt? </w:t>
      </w:r>
    </w:p>
    <w:p>
      <w:pPr>
        <w:ind w:left="3600" w:hanging="3600"/>
      </w:pPr>
      <w:r>
        <w:rPr>
          <w:i/>
        </w:rPr>
        <w:t>20:11</w:t>
      </w:r>
      <w:r>
        <w:t xml:space="preserve"> Thomas Sundström:</w:t>
        <w:tab/>
        <w:t xml:space="preserve">ich bin mir mittlerweile sicher dass es falsch ist </w:t>
      </w:r>
    </w:p>
    <w:p>
      <w:pPr>
        <w:ind w:left="3600" w:hanging="3600"/>
      </w:pPr>
      <w:r>
        <w:rPr>
          <w:i/>
        </w:rPr>
        <w:t>20:11</w:t>
      </w:r>
      <w:r>
        <w:t xml:space="preserve"> Julian Möhlen:</w:t>
        <w:tab/>
        <w:t xml:space="preserve">Verstehe ich nicht. </w:t>
      </w:r>
    </w:p>
    <w:p>
      <w:pPr>
        <w:ind w:left="3600" w:hanging="3600"/>
      </w:pPr>
      <w:r>
        <w:rPr>
          <w:i/>
        </w:rPr>
        <w:t>20:12</w:t>
      </w:r>
      <w:r>
        <w:t xml:space="preserve"> Thomas Sundström:</w:t>
        <w:tab/>
        <w:t xml:space="preserve">lassen sie den 4. september der flügleschlag sein, der ... lenkt </w:t>
      </w:r>
    </w:p>
    <w:p>
      <w:pPr>
        <w:ind w:left="3600" w:hanging="3600"/>
      </w:pPr>
      <w:r>
        <w:rPr>
          <w:i/>
        </w:rPr>
        <w:t>20:12</w:t>
      </w:r>
      <w:r>
        <w:t xml:space="preserve"> Thomas Sundström:</w:t>
        <w:tab/>
        <w:t xml:space="preserve">wer lenkt </w:t>
      </w:r>
    </w:p>
    <w:p>
      <w:pPr>
        <w:ind w:left="3600" w:hanging="3600"/>
      </w:pPr>
      <w:r>
        <w:rPr>
          <w:i/>
        </w:rPr>
        <w:t>20:12</w:t>
      </w:r>
      <w:r>
        <w:t xml:space="preserve"> Thomas Sundström:</w:t>
        <w:tab/>
        <w:t xml:space="preserve">der flügelschlag </w:t>
      </w:r>
    </w:p>
    <w:p>
      <w:pPr>
        <w:ind w:left="3600" w:hanging="3600"/>
      </w:pPr>
      <w:r>
        <w:rPr>
          <w:i/>
        </w:rPr>
        <w:t>20:12</w:t>
      </w:r>
      <w:r>
        <w:t xml:space="preserve"> Thomas Sundström:</w:t>
        <w:tab/>
        <w:t xml:space="preserve">nicht wen lenkt </w:t>
      </w:r>
    </w:p>
    <w:p>
      <w:pPr>
        <w:ind w:left="3600" w:hanging="3600"/>
      </w:pPr>
      <w:r>
        <w:rPr>
          <w:i/>
        </w:rPr>
        <w:t>20:13</w:t>
      </w:r>
      <w:r>
        <w:t xml:space="preserve"> Julian Möhlen:</w:t>
        <w:tab/>
        <w:t xml:space="preserve">Dumm? </w:t>
      </w:r>
    </w:p>
    <w:p>
      <w:pPr>
        <w:ind w:left="3600" w:hanging="3600"/>
      </w:pPr>
      <w:r>
        <w:rPr>
          <w:i/>
        </w:rPr>
        <w:t>20:13</w:t>
      </w:r>
      <w:r>
        <w:t xml:space="preserve"> Julian Möhlen:</w:t>
        <w:tab/>
        <w:t xml:space="preserve">Im Relativsatz ist natürlich alles anders... </w:t>
      </w:r>
    </w:p>
    <w:p>
      <w:pPr>
        <w:ind w:left="3600" w:hanging="3600"/>
      </w:pPr>
      <w:r>
        <w:rPr>
          <w:i/>
        </w:rPr>
        <w:t>20:13</w:t>
      </w:r>
      <w:r>
        <w:t xml:space="preserve"> Julian Möhlen:</w:t>
        <w:tab/>
        <w:t xml:space="preserve">Aber ich korrigiere mich: </w:t>
      </w:r>
    </w:p>
    <w:p>
      <w:pPr>
        <w:ind w:left="3600" w:hanging="3600"/>
      </w:pPr>
      <w:r>
        <w:rPr>
          <w:i/>
        </w:rPr>
        <w:t>20:13</w:t>
      </w:r>
      <w:r>
        <w:t xml:space="preserve"> Julian Möhlen:</w:t>
        <w:tab/>
        <w:t xml:space="preserve">A ist DER Flügelschlag. </w:t>
      </w:r>
    </w:p>
    <w:p>
      <w:pPr>
        <w:ind w:left="3600" w:hanging="3600"/>
      </w:pPr>
      <w:r>
        <w:rPr>
          <w:i/>
        </w:rPr>
        <w:t>20:14</w:t>
      </w:r>
      <w:r>
        <w:t xml:space="preserve"> Julian Möhlen:</w:t>
        <w:tab/>
        <w:t xml:space="preserve">Daher "lass A DER Flügelschlag sein" </w:t>
      </w:r>
    </w:p>
    <w:p>
      <w:pPr>
        <w:ind w:left="3600" w:hanging="3600"/>
      </w:pPr>
      <w:r>
        <w:rPr>
          <w:i/>
        </w:rPr>
        <w:t>20:14</w:t>
      </w:r>
      <w:r>
        <w:t xml:space="preserve"> Julian Möhlen:</w:t>
        <w:tab/>
        <w:t xml:space="preserve">Aber ich glaube das passt trotzdem nicht. </w:t>
      </w:r>
    </w:p>
    <w:p>
      <w:pPr>
        <w:ind w:left="3600" w:hanging="3600"/>
      </w:pPr>
      <w:r>
        <w:rPr>
          <w:i/>
        </w:rPr>
        <w:t>20:14</w:t>
      </w:r>
      <w:r>
        <w:t xml:space="preserve"> Thomas Sundström:</w:t>
        <w:tab/>
        <w:t xml:space="preserve">genau </w:t>
      </w:r>
    </w:p>
    <w:p>
      <w:pPr>
        <w:ind w:left="3600" w:hanging="3600"/>
      </w:pPr>
      <w:r>
        <w:rPr>
          <w:i/>
        </w:rPr>
        <w:t>20:14</w:t>
      </w:r>
      <w:r>
        <w:t xml:space="preserve"> Julian Möhlen:</w:t>
        <w:tab/>
        <w:t xml:space="preserve">Ich glaube es ist doch richtig. </w:t>
      </w:r>
    </w:p>
    <w:p>
      <w:pPr>
        <w:ind w:left="3600" w:hanging="3600"/>
      </w:pPr>
      <w:r>
        <w:rPr>
          <w:i/>
        </w:rPr>
        <w:t>20:15</w:t>
      </w:r>
      <w:r>
        <w:t xml:space="preserve"> Julian Möhlen:</w:t>
        <w:tab/>
        <w:t xml:space="preserve">(Tschuldigung, jetzt hab ich mich einmal im Kreis gedreht.) </w:t>
      </w:r>
    </w:p>
    <w:p>
      <w:pPr>
        <w:ind w:left="3600" w:hanging="3600"/>
      </w:pPr>
      <w:r>
        <w:rPr>
          <w:i/>
        </w:rPr>
        <w:t>20:16</w:t>
      </w:r>
      <w:r>
        <w:t xml:space="preserve"> Thomas Sundström:</w:t>
        <w:tab/>
        <w:t xml:space="preserve">wenn man sagt a spielt den flügelschlag </w:t>
      </w:r>
    </w:p>
    <w:p>
      <w:pPr>
        <w:ind w:left="3600" w:hanging="3600"/>
      </w:pPr>
      <w:r>
        <w:rPr>
          <w:i/>
        </w:rPr>
        <w:t>20:16</w:t>
      </w:r>
      <w:r>
        <w:t xml:space="preserve"> Thomas Sundström:</w:t>
        <w:tab/>
        <w:t xml:space="preserve">lass a den flügelschlag spielen </w:t>
      </w:r>
    </w:p>
    <w:p>
      <w:pPr>
        <w:ind w:left="3600" w:hanging="3600"/>
      </w:pPr>
      <w:r>
        <w:rPr>
          <w:i/>
        </w:rPr>
        <w:t>20:16</w:t>
      </w:r>
      <w:r>
        <w:t xml:space="preserve"> Thomas Sundström:</w:t>
        <w:tab/>
        <w:t xml:space="preserve">im theater zb </w:t>
      </w:r>
    </w:p>
    <w:p>
      <w:pPr>
        <w:ind w:left="3600" w:hanging="3600"/>
      </w:pPr>
      <w:r>
        <w:rPr>
          <w:i/>
        </w:rPr>
        <w:t>20:16</w:t>
      </w:r>
      <w:r>
        <w:t xml:space="preserve"> Thomas Sundström:</w:t>
        <w:tab/>
        <w:t xml:space="preserve">aber lass a der flügelschlag sein </w:t>
      </w:r>
    </w:p>
    <w:p>
      <w:pPr>
        <w:ind w:left="3600" w:hanging="3600"/>
      </w:pPr>
      <w:r>
        <w:rPr>
          <w:i/>
        </w:rPr>
        <w:t>20:16</w:t>
      </w:r>
      <w:r>
        <w:t xml:space="preserve"> Julian Möhlen:</w:t>
        <w:tab/>
        <w:t xml:space="preserve">Genau </w:t>
      </w:r>
    </w:p>
    <w:p>
      <w:pPr>
        <w:ind w:left="3600" w:hanging="3600"/>
      </w:pPr>
      <w:r>
        <w:rPr>
          <w:i/>
        </w:rPr>
        <w:t>20:17</w:t>
      </w:r>
      <w:r>
        <w:t xml:space="preserve"> Thomas Sundström:</w:t>
        <w:tab/>
        <w:t xml:space="preserve">a spielt DEN flügelsschlag </w:t>
      </w:r>
    </w:p>
    <w:p>
      <w:pPr>
        <w:ind w:left="3600" w:hanging="3600"/>
      </w:pPr>
      <w:r>
        <w:rPr>
          <w:i/>
        </w:rPr>
        <w:t>20:17</w:t>
      </w:r>
      <w:r>
        <w:t xml:space="preserve"> Thomas Sundström:</w:t>
        <w:tab/>
        <w:t xml:space="preserve">a ist der flügelschlag </w:t>
      </w:r>
    </w:p>
    <w:p>
      <w:pPr>
        <w:ind w:left="3600" w:hanging="3600"/>
      </w:pPr>
      <w:r>
        <w:rPr>
          <w:i/>
        </w:rPr>
        <w:t>20:17</w:t>
      </w:r>
      <w:r>
        <w:t xml:space="preserve"> Julian Möhlen:</w:t>
        <w:tab/>
        <w:t xml:space="preserve">Haha... </w:t>
      </w:r>
    </w:p>
    <w:p>
      <w:pPr>
        <w:ind w:left="3600" w:hanging="3600"/>
      </w:pPr>
      <w:r>
        <w:rPr>
          <w:i/>
        </w:rPr>
        <w:t>20:17</w:t>
      </w:r>
      <w:r>
        <w:t xml:space="preserve"> Julian Möhlen:</w:t>
        <w:tab/>
        <w:t xml:space="preserve">Das ist schwierig in Schrift... </w:t>
      </w:r>
    </w:p>
    <w:p>
      <w:pPr>
        <w:ind w:left="3600" w:hanging="3600"/>
      </w:pPr>
      <w:r>
        <w:rPr>
          <w:i/>
        </w:rPr>
        <w:t>20:18</w:t>
      </w:r>
      <w:r>
        <w:t xml:space="preserve"> Benedikt Gruber:</w:t>
        <w:tab/>
        <w:t xml:space="preserve">Hab gerade mit einer befreundeten Germanistin gesprochen, sollte wirklich DER heißen... </w:t>
      </w:r>
    </w:p>
    <w:p>
      <w:pPr>
        <w:ind w:left="3600" w:hanging="3600"/>
      </w:pPr>
      <w:r>
        <w:rPr>
          <w:i/>
        </w:rPr>
        <w:t>20:18</w:t>
      </w:r>
      <w:r>
        <w:t xml:space="preserve"> Julian Möhlen:</w:t>
        <w:tab/>
        <w:t xml:space="preserve">Echt? </w:t>
      </w:r>
    </w:p>
    <w:p>
      <w:pPr>
        <w:ind w:left="3600" w:hanging="3600"/>
      </w:pPr>
      <w:r>
        <w:rPr>
          <w:i/>
        </w:rPr>
        <w:t>20:19</w:t>
      </w:r>
      <w:r>
        <w:t xml:space="preserve"> Benedikt Gruber:</w:t>
        <w:tab/>
        <w:t xml:space="preserve">Sie war recht überzeugt... </w:t>
      </w:r>
    </w:p>
    <w:p>
      <w:pPr>
        <w:ind w:left="3600" w:hanging="3600"/>
      </w:pPr>
      <w:r>
        <w:rPr>
          <w:i/>
        </w:rPr>
        <w:t>20:19</w:t>
      </w:r>
      <w:r>
        <w:t xml:space="preserve"> Thomas Sundström:</w:t>
        <w:tab/>
        <w:t xml:space="preserve">ja ich bin auch überzeugt </w:t>
      </w:r>
    </w:p>
    <w:p>
      <w:pPr>
        <w:ind w:left="3600" w:hanging="3600"/>
      </w:pPr>
      <w:r>
        <w:rPr>
          <w:i/>
        </w:rPr>
        <w:t>20:19</w:t>
      </w:r>
      <w:r>
        <w:t xml:space="preserve"> Julian Möhlen:</w:t>
        <w:tab/>
        <w:t xml:space="preserve">Jemanden (akk) etwas (akk?) sein lassen? </w:t>
      </w:r>
    </w:p>
    <w:p>
      <w:pPr>
        <w:ind w:left="3600" w:hanging="3600"/>
      </w:pPr>
      <w:r>
        <w:rPr>
          <w:i/>
        </w:rPr>
        <w:t>20:19</w:t>
      </w:r>
      <w:r>
        <w:t xml:space="preserve"> Julian Möhlen:</w:t>
        <w:tab/>
        <w:t xml:space="preserve">Jemanden (akk) etwas(Nom?) sein lassen </w:t>
      </w:r>
    </w:p>
    <w:p>
      <w:pPr>
        <w:ind w:left="3600" w:hanging="3600"/>
      </w:pPr>
      <w:r>
        <w:rPr>
          <w:i/>
        </w:rPr>
        <w:t>20:20</w:t>
      </w:r>
      <w:r>
        <w:t xml:space="preserve"> Thomas Sundström:</w:t>
        <w:tab/>
        <w:t xml:space="preserve">ja zweiteres weil es um sein geht </w:t>
      </w:r>
    </w:p>
    <w:p>
      <w:pPr>
        <w:ind w:left="3600" w:hanging="3600"/>
      </w:pPr>
      <w:r>
        <w:rPr>
          <w:i/>
        </w:rPr>
        <w:t>20:20</w:t>
      </w:r>
      <w:r>
        <w:t xml:space="preserve"> Julian Möhlen:</w:t>
        <w:tab/>
        <w:t xml:space="preserve">( oder etw. etw. Sein lasen, aber egal.) </w:t>
      </w:r>
    </w:p>
    <w:p>
      <w:pPr>
        <w:ind w:left="3600" w:hanging="3600"/>
      </w:pPr>
      <w:r>
        <w:rPr>
          <w:i/>
        </w:rPr>
        <w:t>20:20</w:t>
      </w:r>
      <w:r>
        <w:t xml:space="preserve"> Thomas Sundström:</w:t>
        <w:tab/>
        <w:t xml:space="preserve">sein kann nicht mit akkusativ gehn </w:t>
      </w:r>
    </w:p>
    <w:p>
      <w:pPr>
        <w:ind w:left="3600" w:hanging="3600"/>
      </w:pPr>
      <w:r>
        <w:rPr>
          <w:i/>
        </w:rPr>
        <w:t>20:20</w:t>
      </w:r>
      <w:r>
        <w:t xml:space="preserve"> Thomas Sundström:</w:t>
        <w:tab/>
        <w:t xml:space="preserve">sag ich jez mal </w:t>
      </w:r>
    </w:p>
    <w:p>
      <w:pPr>
        <w:ind w:left="3600" w:hanging="3600"/>
      </w:pPr>
      <w:r>
        <w:rPr>
          <w:i/>
        </w:rPr>
        <w:t>20:20</w:t>
      </w:r>
      <w:r>
        <w:t xml:space="preserve"> Thomas Sundström:</w:t>
        <w:tab/>
        <w:t xml:space="preserve">sein ist immer nominativ </w:t>
      </w:r>
    </w:p>
    <w:p>
      <w:pPr>
        <w:ind w:left="3600" w:hanging="3600"/>
      </w:pPr>
      <w:r>
        <w:rPr>
          <w:i/>
        </w:rPr>
        <w:t>20:20</w:t>
      </w:r>
      <w:r>
        <w:t xml:space="preserve"> Julian Möhlen:</w:t>
        <w:tab/>
        <w:t xml:space="preserve">Hier ist das Problem: </w:t>
      </w:r>
    </w:p>
    <w:p>
      <w:pPr>
        <w:ind w:left="3600" w:hanging="3600"/>
      </w:pPr>
      <w:r>
        <w:rPr>
          <w:i/>
        </w:rPr>
        <w:t>20:22</w:t>
      </w:r>
      <w:r>
        <w:t xml:space="preserve"> Julian Möhlen:</w:t>
        <w:tab/>
        <w:t xml:space="preserve">Der Flügelschlag könnte nom von sein sein (g) oder all von lassen. </w:t>
      </w:r>
    </w:p>
    <w:p>
      <w:pPr>
        <w:ind w:left="3600" w:hanging="3600"/>
      </w:pPr>
      <w:r>
        <w:rPr>
          <w:i/>
        </w:rPr>
        <w:t>20:22</w:t>
      </w:r>
      <w:r>
        <w:t xml:space="preserve"> Benedikt Gruber:</w:t>
        <w:tab/>
        <w:t xml:space="preserve">Also, wenn es einer unter vielen Schlägen wäre, ist es "der", wenn der 4. Dezember als einziger Flügelschlag gedeutet wird, wäre es wohl "den". </w:t>
      </w:r>
    </w:p>
    <w:p>
      <w:pPr>
        <w:ind w:left="3600" w:hanging="3600"/>
      </w:pPr>
      <w:r>
        <w:rPr>
          <w:i/>
        </w:rPr>
        <w:t>20:23</w:t>
      </w:r>
      <w:r>
        <w:t xml:space="preserve"> Thomas Sundström:</w:t>
        <w:tab/>
        <w:t xml:space="preserve">aha interessant </w:t>
      </w:r>
    </w:p>
    <w:p>
      <w:pPr>
        <w:ind w:left="3600" w:hanging="3600"/>
      </w:pPr>
      <w:r>
        <w:rPr>
          <w:i/>
        </w:rPr>
        <w:t>20:23</w:t>
      </w:r>
      <w:r>
        <w:t xml:space="preserve"> Thomas Sundström:</w:t>
        <w:tab/>
        <w:t xml:space="preserve">aber im kontext macht nummer eins schon mehr sinn </w:t>
      </w:r>
    </w:p>
    <w:p>
      <w:pPr>
        <w:ind w:left="3600" w:hanging="3600"/>
      </w:pPr>
      <w:r>
        <w:rPr>
          <w:i/>
        </w:rPr>
        <w:t>20:23</w:t>
      </w:r>
      <w:r>
        <w:t xml:space="preserve"> Julian Möhlen:</w:t>
        <w:tab/>
        <w:t xml:space="preserve">Sagt das die Germanistin? </w:t>
      </w:r>
    </w:p>
    <w:p>
      <w:pPr>
        <w:ind w:left="3600" w:hanging="3600"/>
      </w:pPr>
      <w:r>
        <w:rPr>
          <w:i/>
        </w:rPr>
        <w:t>20:24</w:t>
      </w:r>
      <w:r>
        <w:t xml:space="preserve"> Julian Möhlen:</w:t>
        <w:tab/>
        <w:t xml:space="preserve">Benedikt? </w:t>
      </w:r>
    </w:p>
    <w:p>
      <w:pPr>
        <w:ind w:left="3600" w:hanging="3600"/>
      </w:pPr>
      <w:r>
        <w:rPr>
          <w:i/>
        </w:rPr>
        <w:t>20:24</w:t>
      </w:r>
      <w:r>
        <w:t xml:space="preserve"> Thomas Sundström:</w:t>
        <w:tab/>
        <w:t xml:space="preserve">nehmen wir den weltuntergang </w:t>
      </w:r>
    </w:p>
    <w:p>
      <w:pPr>
        <w:ind w:left="3600" w:hanging="3600"/>
      </w:pPr>
      <w:r>
        <w:rPr>
          <w:i/>
        </w:rPr>
        <w:t>20:24</w:t>
      </w:r>
      <w:r>
        <w:t xml:space="preserve"> Thomas Sundström:</w:t>
        <w:tab/>
        <w:t xml:space="preserve">lass den 4. dezember der weltuntergang sein </w:t>
      </w:r>
    </w:p>
    <w:p>
      <w:pPr>
        <w:ind w:left="3600" w:hanging="3600"/>
      </w:pPr>
      <w:r>
        <w:rPr>
          <w:i/>
        </w:rPr>
        <w:t>20:25</w:t>
      </w:r>
      <w:r>
        <w:t xml:space="preserve"> Thomas Sundström:</w:t>
        <w:tab/>
        <w:t xml:space="preserve">lass den 4. dezember den weltuntergang sein </w:t>
      </w:r>
    </w:p>
    <w:p>
      <w:pPr>
        <w:ind w:left="3600" w:hanging="3600"/>
      </w:pPr>
      <w:r>
        <w:rPr>
          <w:i/>
        </w:rPr>
        <w:t>20:25</w:t>
      </w:r>
      <w:r>
        <w:t xml:space="preserve"> Julian Möhlen:</w:t>
        <w:tab/>
        <w:t xml:space="preserve">Lass DER 4. Dez DER weltuntergang sein? </w:t>
      </w:r>
    </w:p>
    <w:p>
      <w:pPr>
        <w:ind w:left="3600" w:hanging="3600"/>
      </w:pPr>
      <w:r>
        <w:rPr>
          <w:i/>
        </w:rPr>
        <w:t>20:25</w:t>
      </w:r>
      <w:r>
        <w:t xml:space="preserve"> Thomas Sundström:</w:t>
        <w:tab/>
        <w:t xml:space="preserve">es ist nummer 1 ich bleibe dabei. </w:t>
      </w:r>
    </w:p>
    <w:p>
      <w:pPr>
        <w:ind w:left="3600" w:hanging="3600"/>
      </w:pPr>
      <w:r>
        <w:rPr>
          <w:i/>
        </w:rPr>
        <w:t>20:25</w:t>
      </w:r>
      <w:r>
        <w:t xml:space="preserve"> Julian Möhlen:</w:t>
        <w:tab/>
        <w:t xml:space="preserve">:D </w:t>
      </w:r>
    </w:p>
    <w:p>
      <w:pPr>
        <w:ind w:left="3600" w:hanging="3600"/>
      </w:pPr>
      <w:r>
        <w:rPr>
          <w:i/>
        </w:rPr>
        <w:t>20:26</w:t>
      </w:r>
      <w:r>
        <w:t xml:space="preserve"> Julian Möhlen:</w:t>
        <w:tab/>
        <w:t xml:space="preserve">Sehr ihr die Schwierigkeit? Ob die Teile zu lassen oder sein gehören? </w:t>
      </w:r>
    </w:p>
    <w:p>
      <w:pPr>
        <w:ind w:left="3600" w:hanging="3600"/>
      </w:pPr>
      <w:r>
        <w:rPr>
          <w:i/>
        </w:rPr>
        <w:t>20:26</w:t>
      </w:r>
      <w:r>
        <w:t xml:space="preserve"> Julian Möhlen:</w:t>
        <w:tab/>
        <w:t xml:space="preserve">Es gibt sicher eine Lösung... </w:t>
      </w:r>
    </w:p>
    <w:p>
      <w:pPr>
        <w:ind w:left="3600" w:hanging="3600"/>
      </w:pPr>
      <w:r>
        <w:rPr>
          <w:i/>
        </w:rPr>
        <w:t>20:26</w:t>
      </w:r>
      <w:r>
        <w:t xml:space="preserve"> Thomas Sundström:</w:t>
        <w:tab/>
        <w:t xml:space="preserve">genau deshalb muss man es im kontext deuten </w:t>
      </w:r>
    </w:p>
    <w:p>
      <w:pPr>
        <w:ind w:left="3600" w:hanging="3600"/>
      </w:pPr>
      <w:r>
        <w:rPr>
          <w:i/>
        </w:rPr>
        <w:t>20:27</w:t>
      </w:r>
      <w:r>
        <w:t xml:space="preserve"> Thomas Sundström:</w:t>
        <w:tab/>
        <w:t xml:space="preserve">aha im sinne lass, dass der 4. dezember der weltuntergang ist </w:t>
      </w:r>
    </w:p>
    <w:p>
      <w:pPr>
        <w:ind w:left="3600" w:hanging="3600"/>
      </w:pPr>
      <w:r>
        <w:rPr>
          <w:i/>
        </w:rPr>
        <w:t>20:27</w:t>
      </w:r>
      <w:r>
        <w:t xml:space="preserve"> Benedikt Gruber:</w:t>
        <w:tab/>
        <w:t xml:space="preserve">Zitat war "es schmerzt das Germanisten Herz, ob des Satzes... " </w:t>
      </w:r>
    </w:p>
    <w:p>
      <w:pPr>
        <w:ind w:left="3600" w:hanging="3600"/>
      </w:pPr>
      <w:r>
        <w:rPr>
          <w:i/>
        </w:rPr>
        <w:t>20:28</w:t>
      </w:r>
      <w:r>
        <w:t xml:space="preserve"> Julian Möhlen:</w:t>
        <w:tab/>
        <w:t xml:space="preserve">Kein Komma :P </w:t>
      </w:r>
    </w:p>
    <w:p>
      <w:pPr>
        <w:ind w:left="3600" w:hanging="3600"/>
      </w:pPr>
      <w:r>
        <w:rPr>
          <w:i/>
        </w:rPr>
        <w:t>20:28</w:t>
      </w:r>
      <w:r>
        <w:t xml:space="preserve"> Julian Möhlen:</w:t>
        <w:tab/>
        <w:t xml:space="preserve">(Ich krieg diesen shit dauernd von meiner Freundin...) </w:t>
      </w:r>
    </w:p>
    <w:p>
      <w:pPr>
        <w:ind w:left="3600" w:hanging="3600"/>
      </w:pPr>
      <w:r>
        <w:rPr>
          <w:i/>
        </w:rPr>
        <w:t>20:31</w:t>
      </w:r>
      <w:r>
        <w:t xml:space="preserve"> Thomas Sundström:</w:t>
        <w:tab/>
        <w:t xml:space="preserve">aber meiner meinung nach ist die lösung in diesem kontext DER weil es sich um einen durch den relativsatz konkretisierten flügelschlag im sinne von einem unter mehreren handelt und flügelschlag und 4. dezember mit dem sein verknüpft werden sonst macht der satz ja keinen sinn. </w:t>
      </w:r>
    </w:p>
    <w:p>
      <w:pPr>
        <w:ind w:left="3600" w:hanging="3600"/>
      </w:pPr>
      <w:r>
        <w:rPr>
          <w:i/>
        </w:rPr>
        <w:t>20:32</w:t>
      </w:r>
      <w:r>
        <w:t xml:space="preserve"> Julian Möhlen:</w:t>
        <w:tab/>
        <w:t xml:space="preserve">Wie wäre es mit: "Lass den 4. DENJENIGEN Flügelschlag sein, der..." </w:t>
      </w:r>
    </w:p>
    <w:p>
      <w:pPr>
        <w:ind w:left="3600" w:hanging="3600"/>
      </w:pPr>
      <w:r>
        <w:rPr>
          <w:i/>
        </w:rPr>
        <w:t>20:32</w:t>
      </w:r>
      <w:r>
        <w:t xml:space="preserve"> Thomas Sundström:</w:t>
        <w:tab/>
        <w:t xml:space="preserve">na lass den 4. derjenige flügelschlag sein, der </w:t>
      </w:r>
    </w:p>
    <w:p>
      <w:pPr>
        <w:ind w:left="3600" w:hanging="3600"/>
      </w:pPr>
      <w:r>
        <w:rPr>
          <w:i/>
        </w:rPr>
        <w:t>20:33</w:t>
      </w:r>
      <w:r>
        <w:t xml:space="preserve"> Julian Möhlen:</w:t>
        <w:tab/>
        <w:t xml:space="preserve">Ja? Hmm... </w:t>
      </w:r>
    </w:p>
    <w:p>
      <w:pPr>
        <w:ind w:left="3600" w:hanging="3600"/>
      </w:pPr>
      <w:r>
        <w:rPr>
          <w:i/>
        </w:rPr>
        <w:t>20:33</w:t>
      </w:r>
      <w:r>
        <w:t xml:space="preserve"> Thomas Sundström:</w:t>
        <w:tab/>
        <w:t xml:space="preserve">es ist derjenige </w:t>
      </w:r>
    </w:p>
    <w:p>
      <w:pPr>
        <w:ind w:left="3600" w:hanging="3600"/>
      </w:pPr>
      <w:r>
        <w:rPr>
          <w:i/>
        </w:rPr>
        <w:t>20:33</w:t>
      </w:r>
      <w:r>
        <w:t xml:space="preserve"> Thomas Sundström:</w:t>
        <w:tab/>
        <w:t xml:space="preserve">der auserwählte </w:t>
      </w:r>
    </w:p>
    <w:p>
      <w:pPr>
        <w:ind w:left="3600" w:hanging="3600"/>
      </w:pPr>
      <w:r>
        <w:rPr>
          <w:i/>
        </w:rPr>
        <w:t>20:33</w:t>
      </w:r>
      <w:r>
        <w:t xml:space="preserve"> Julian Möhlen:</w:t>
        <w:tab/>
        <w:t xml:space="preserve">Also ginge sowohl akk als auch nom aber der relativsatz/Kontext macht einen unterschied? Das macht mich irgendwie unzufrieden. </w:t>
      </w:r>
    </w:p>
    <w:p>
      <w:pPr>
        <w:ind w:left="3600" w:hanging="3600"/>
      </w:pPr>
      <w:r>
        <w:rPr>
          <w:i/>
        </w:rPr>
        <w:t>20:34</w:t>
      </w:r>
      <w:r>
        <w:t xml:space="preserve"> Thomas Sundström:</w:t>
        <w:tab/>
        <w:t xml:space="preserve">lass den 4. dezember der 4. dezember sein der in die geschichte eingeht </w:t>
      </w:r>
    </w:p>
    <w:p>
      <w:pPr>
        <w:ind w:left="3600" w:hanging="3600"/>
      </w:pPr>
      <w:r>
        <w:rPr>
          <w:i/>
        </w:rPr>
        <w:t>21:06</w:t>
      </w:r>
      <w:r>
        <w:t xml:space="preserve"> Maximilian Margreiter:</w:t>
        <w:tab/>
        <w:t xml:space="preserve">Extreme Diskussion hier </w:t>
      </w:r>
    </w:p>
    <w:p>
      <w:pPr>
        <w:ind w:left="3600" w:hanging="3600"/>
      </w:pPr>
      <w:r>
        <w:rPr>
          <w:i/>
        </w:rPr>
        <w:t>21:20</w:t>
      </w:r>
      <w:r>
        <w:t xml:space="preserve"> Maximilian Margreiter:</w:t>
        <w:tab/>
        <w:t xml:space="preserve">Haha thommi großartiger Facebook Kommentar </w:t>
      </w:r>
    </w:p>
    <w:p>
      <w:pPr>
        <w:ind w:left="3600" w:hanging="3600"/>
      </w:pPr>
      <w:r>
        <w:rPr>
          <w:i/>
        </w:rPr>
        <w:t>21:22</w:t>
      </w:r>
      <w:r>
        <w:t xml:space="preserve"> Thomas Sundström:</w:t>
        <w:tab/>
        <w:t xml:space="preserve">der zur grammatik? </w:t>
      </w:r>
    </w:p>
    <w:p>
      <w:pPr>
        <w:ind w:left="3600" w:hanging="3600"/>
      </w:pPr>
      <w:r>
        <w:rPr>
          <w:i/>
        </w:rPr>
        <w:t>21:22</w:t>
      </w:r>
      <w:r>
        <w:t xml:space="preserve"> Maximilian Margreiter:</w:t>
        <w:tab/>
        <w:t xml:space="preserve">Ja </w:t>
      </w:r>
    </w:p>
    <w:p>
      <w:pPr>
        <w:ind w:left="3600" w:hanging="3600"/>
      </w:pPr>
      <w:r>
        <w:rPr>
          <w:i/>
        </w:rPr>
        <w:t>21:22</w:t>
      </w:r>
      <w:r>
        <w:t xml:space="preserve"> Thomas Sundström:</w:t>
        <w:tab/>
        <w:t xml:space="preserve">kann man das alles sehn was ich kommentiere das ist ja furchtbar ich bin in den letzten tagen zum berufsquärulanten avanciert. </w:t>
      </w:r>
    </w:p>
    <w:p>
      <w:pPr>
        <w:ind w:left="3600" w:hanging="3600"/>
      </w:pPr>
      <w:r>
        <w:rPr>
          <w:i/>
        </w:rPr>
        <w:t>21:23</w:t>
      </w:r>
      <w:r>
        <w:t xml:space="preserve"> Thomas Sundström:</w:t>
        <w:tab/>
        <w:t xml:space="preserve">querulant </w:t>
      </w:r>
    </w:p>
    <w:p>
      <w:pPr>
        <w:ind w:left="3600" w:hanging="3600"/>
      </w:pPr>
      <w:r>
        <w:rPr>
          <w:i/>
        </w:rPr>
        <w:t>21:23</w:t>
      </w:r>
      <w:r>
        <w:t xml:space="preserve"> Thomas Sundström:</w:t>
        <w:tab/>
        <w:t xml:space="preserve">ich habe dieses wort noch nie geschrieben </w:t>
      </w:r>
    </w:p>
    <w:p>
      <w:pPr>
        <w:ind w:left="3600" w:hanging="3600"/>
      </w:pPr>
      <w:r>
        <w:rPr>
          <w:i/>
        </w:rPr>
        <w:t>21:24</w:t>
      </w:r>
      <w:r>
        <w:t xml:space="preserve"> Maximilian Margreiter:</w:t>
        <w:tab/>
        <w:t xml:space="preserve">Es zu sein ist dir schon genug </w:t>
      </w:r>
    </w:p>
    <w:p>
      <w:pPr>
        <w:ind w:left="3600" w:hanging="3600"/>
      </w:pPr>
      <w:r>
        <w:rPr>
          <w:i/>
        </w:rPr>
        <w:t>21:25</w:t>
      </w:r>
      <w:r>
        <w:t xml:space="preserve"> Thomas Sundström:</w:t>
        <w:tab/>
        <w:t xml:space="preserve">ich versuche krampfhaft überall geschichtsverfälschungen aufzudecken um mein rechtsgeschichtliches wissen wenigstens irgendeinem nutzen zuführen zu können. </w:t>
      </w:r>
    </w:p>
    <w:p>
      <w:pPr>
        <w:ind w:left="3600" w:hanging="3600"/>
      </w:pPr>
      <w:r>
        <w:rPr>
          <w:i/>
        </w:rPr>
        <w:t>21:37</w:t>
      </w:r>
      <w:r>
        <w:t xml:space="preserve"> Thomas Sundström:</w:t>
        <w:tab/>
        <w:t xml:space="preserve">ich finde den ausspruch vom vdb. ja per se irgendwie widersinnig denn impliziert nicht "lass" irgendeine metaphysische komponente, dann kann er doch auch gleich "so wah mir gott helfe" sagen. </w:t>
      </w:r>
    </w:p>
    <w:p>
      <w:pPr>
        <w:jc w:val="center"/>
      </w:pPr>
      <w:r>
        <w:t>27.11.2016</w:t>
      </w:r>
    </w:p>
    <w:p>
      <w:pPr>
        <w:ind w:left="3600" w:hanging="3600"/>
      </w:pPr>
      <w:r>
        <w:rPr>
          <w:i/>
        </w:rPr>
        <w:t>18:49</w:t>
      </w:r>
      <w:r>
        <w:t xml:space="preserve"> Maximilian Margreiter:</w:t>
        <w:tab/>
        <w:t xml:space="preserve">Ich lese seit mehreren Stunden dieselben 1 1/2 Seiten und ich habe sie noch immer nicht verstanden ich glaube ich habe mich noch nie in meinem Leben so dumm gefühlt haha </w:t>
      </w:r>
    </w:p>
    <w:p>
      <w:pPr>
        <w:ind w:left="3600" w:hanging="3600"/>
      </w:pPr>
      <w:r>
        <w:rPr>
          <w:i/>
        </w:rPr>
        <w:t>19:35</w:t>
      </w:r>
      <w:r>
        <w:t xml:space="preserve"> Julian Möhlen:</w:t>
        <w:tab/>
        <w:t xml:space="preserve">Was liest du denn? </w:t>
      </w:r>
    </w:p>
    <w:p>
      <w:pPr>
        <w:ind w:left="3600" w:hanging="3600"/>
      </w:pPr>
      <w:r>
        <w:rPr>
          <w:i/>
        </w:rPr>
        <w:t>19:36</w:t>
      </w:r>
      <w:r>
        <w:t xml:space="preserve"> Maximilian Margreiter:</w:t>
        <w:tab/>
        <w:t xml:space="preserve">Deleuze Differenz und Wiederholung </w:t>
      </w:r>
    </w:p>
    <w:p>
      <w:pPr>
        <w:ind w:left="3600" w:hanging="3600"/>
      </w:pPr>
      <w:r>
        <w:rPr>
          <w:i/>
        </w:rPr>
        <w:t>19:37</w:t>
      </w:r>
      <w:r>
        <w:t xml:space="preserve"> Julian Möhlen:</w:t>
        <w:tab/>
        <w:t xml:space="preserve">Klingt schrecklich. Allein den Nachnamen kann man schon nicht aussprechen. :3 Machmal ist es so: Man ist selbst gar nicht dumm, sondern was im Text steht ist schlicht falsch... </w:t>
      </w:r>
    </w:p>
    <w:p>
      <w:pPr>
        <w:ind w:left="3600" w:hanging="3600"/>
      </w:pPr>
      <w:r>
        <w:rPr>
          <w:i/>
        </w:rPr>
        <w:t>19:40</w:t>
      </w:r>
      <w:r>
        <w:t xml:space="preserve"> Maximilian Margreiter:</w:t>
        <w:tab/>
        <w:t xml:space="preserve">Danke Julian das ist nett von dir </w:t>
      </w:r>
    </w:p>
    <w:p>
      <w:pPr>
        <w:ind w:left="3600" w:hanging="3600"/>
      </w:pPr>
      <w:r>
        <w:rPr>
          <w:i/>
        </w:rPr>
        <w:t>19:48</w:t>
      </w:r>
      <w:r>
        <w:t xml:space="preserve"> Julian Möhlen:</w:t>
        <w:tab/>
        <w:t xml:space="preserve">:D Gerne. </w:t>
      </w:r>
    </w:p>
    <w:p>
      <w:pPr>
        <w:jc w:val="center"/>
      </w:pPr>
      <w:r>
        <w:t>28.11.2016</w:t>
      </w:r>
    </w:p>
    <w:p>
      <w:pPr>
        <w:ind w:left="3600" w:hanging="3600"/>
      </w:pPr>
      <w:r>
        <w:rPr>
          <w:i/>
        </w:rPr>
        <w:t>20:57</w:t>
      </w:r>
      <w:r>
        <w:t xml:space="preserve"> Louis Springer:</w:t>
        <w:tab/>
        <w:t xml:space="preserve">2016-11-28-PHOTO-00002898.jpg &lt;‎attached&gt; </w:t>
      </w:r>
    </w:p>
    <w:p>
      <w:pPr>
        <w:ind w:left="3600" w:hanging="3600"/>
      </w:pPr>
      <w:r>
        <w:rPr>
          <w:i/>
        </w:rPr>
        <w:t>20:58</w:t>
      </w:r>
      <w:r>
        <w:t xml:space="preserve"> Maximilian Margreiter:</w:t>
        <w:tab/>
        <w:t xml:space="preserve">Oh du armer </w:t>
      </w:r>
    </w:p>
    <w:p>
      <w:pPr>
        <w:ind w:left="3600" w:hanging="3600"/>
      </w:pPr>
      <w:r>
        <w:rPr>
          <w:i/>
        </w:rPr>
        <w:t>20:58</w:t>
      </w:r>
      <w:r>
        <w:t xml:space="preserve"> Thomas Sundström:</w:t>
        <w:tab/>
        <w:t xml:space="preserve">die zugfahrt hat ihn krankgemacht, das ist der weg der natur. </w:t>
      </w:r>
    </w:p>
    <w:p>
      <w:pPr>
        <w:ind w:left="3600" w:hanging="3600"/>
      </w:pPr>
      <w:r>
        <w:rPr>
          <w:i/>
        </w:rPr>
        <w:t>20:58</w:t>
      </w:r>
      <w:r>
        <w:t xml:space="preserve"> Louis Springer:</w:t>
        <w:tab/>
        <w:t xml:space="preserve">Bin noch in Wien </w:t>
      </w:r>
    </w:p>
    <w:p>
      <w:pPr>
        <w:ind w:left="3600" w:hanging="3600"/>
      </w:pPr>
      <w:r>
        <w:rPr>
          <w:i/>
        </w:rPr>
        <w:t>20:58</w:t>
      </w:r>
      <w:r>
        <w:t xml:space="preserve"> Thomas Sundström:</w:t>
        <w:tab/>
        <w:t xml:space="preserve">dann wars der schlechte wein von gestern </w:t>
      </w:r>
    </w:p>
    <w:p>
      <w:pPr>
        <w:ind w:left="3600" w:hanging="3600"/>
      </w:pPr>
      <w:r>
        <w:rPr>
          <w:i/>
        </w:rPr>
        <w:t>21:40</w:t>
      </w:r>
      <w:r>
        <w:t xml:space="preserve"> Louis Springer:</w:t>
        <w:tab/>
        <w:t xml:space="preserve">Fix </w:t>
      </w:r>
    </w:p>
    <w:p>
      <w:pPr>
        <w:ind w:left="3600" w:hanging="3600"/>
      </w:pPr>
      <w:r>
        <w:rPr>
          <w:i/>
        </w:rPr>
        <w:t>22:30</w:t>
      </w:r>
      <w:r>
        <w:t xml:space="preserve"> Julian Möhlen:</w:t>
        <w:tab/>
        <w:t xml:space="preserve">Für die erste Sekunde dachte ich du zeigst uns einen Schwangerschaftstest. </w:t>
      </w:r>
    </w:p>
    <w:p>
      <w:pPr>
        <w:jc w:val="center"/>
      </w:pPr>
      <w:r>
        <w:t>29.11.2016</w:t>
      </w:r>
    </w:p>
    <w:p>
      <w:pPr>
        <w:ind w:left="3600" w:hanging="3600"/>
      </w:pPr>
      <w:r>
        <w:rPr>
          <w:i/>
        </w:rPr>
        <w:t>23:33</w:t>
      </w:r>
      <w:r>
        <w:t xml:space="preserve"> Julian Möhlen:</w:t>
        <w:tab/>
        <w:t xml:space="preserve">Na prima! Kurz vor der Abreise krank im Bett... :( </w:t>
      </w:r>
    </w:p>
    <w:p>
      <w:pPr>
        <w:ind w:left="3600" w:hanging="3600"/>
      </w:pPr>
      <w:r>
        <w:rPr>
          <w:i/>
        </w:rPr>
        <w:t>23:34</w:t>
      </w:r>
      <w:r>
        <w:t xml:space="preserve"> Thomas Sundström:</w:t>
        <w:tab/>
        <w:t xml:space="preserve">na priima </w:t>
      </w:r>
    </w:p>
    <w:p>
      <w:pPr>
        <w:ind w:left="3600" w:hanging="3600"/>
      </w:pPr>
      <w:r>
        <w:rPr>
          <w:i/>
        </w:rPr>
        <w:t>23:34</w:t>
      </w:r>
      <w:r>
        <w:t xml:space="preserve"> Julian Möhlen:</w:t>
        <w:tab/>
        <w:t xml:space="preserve">2016-11-29-AUDIO-00002907.opus &lt;‎attached&gt; </w:t>
      </w:r>
    </w:p>
    <w:p>
      <w:pPr>
        <w:ind w:left="3600" w:hanging="3600"/>
      </w:pPr>
      <w:r>
        <w:rPr>
          <w:i/>
        </w:rPr>
        <w:t>23:35</w:t>
      </w:r>
      <w:r>
        <w:t xml:space="preserve"> Thomas Sundström:</w:t>
        <w:tab/>
        <w:t xml:space="preserve">der alte sack sitzt am sofa und hört den kaiserwalzer und summt leise mit, rechtsgeschichtehat ihn wohl nachhaltig gestört. </w:t>
      </w:r>
    </w:p>
    <w:p>
      <w:pPr>
        <w:ind w:left="3600" w:hanging="3600"/>
      </w:pPr>
      <w:r>
        <w:rPr>
          <w:i/>
        </w:rPr>
        <w:t>23:36</w:t>
      </w:r>
      <w:r>
        <w:t xml:space="preserve"> Julian Möhlen:</w:t>
        <w:tab/>
        <w:t xml:space="preserve">Haha! </w:t>
      </w:r>
    </w:p>
    <w:p>
      <w:pPr>
        <w:jc w:val="center"/>
      </w:pPr>
      <w:r>
        <w:t>01.12.2016</w:t>
      </w:r>
    </w:p>
    <w:p>
      <w:pPr>
        <w:ind w:left="3600" w:hanging="3600"/>
      </w:pPr>
      <w:r>
        <w:rPr>
          <w:i/>
        </w:rPr>
        <w:t>08:25</w:t>
      </w:r>
      <w:r>
        <w:t xml:space="preserve"> Maximilian Margreiter:</w:t>
        <w:tab/>
        <w:t xml:space="preserve">Gggghhhhh das Wetter ist so furchtbar grausig ....ich wandere noch heute in den Süden aus </w:t>
      </w:r>
    </w:p>
    <w:p>
      <w:pPr>
        <w:ind w:left="3600" w:hanging="3600"/>
      </w:pPr>
      <w:r>
        <w:rPr>
          <w:i/>
        </w:rPr>
        <w:t>11:32</w:t>
      </w:r>
      <w:r>
        <w:t xml:space="preserve"> Maximilian Margreiter:</w:t>
        <w:tab/>
        <w:t xml:space="preserve">2016-12-01-PHOTO-00002911.jpg &lt;‎attached&gt; </w:t>
      </w:r>
    </w:p>
    <w:p>
      <w:pPr>
        <w:ind w:left="3600" w:hanging="3600"/>
      </w:pPr>
      <w:r>
        <w:rPr>
          <w:i/>
        </w:rPr>
        <w:t>12:12</w:t>
      </w:r>
      <w:r>
        <w:t xml:space="preserve"> Thomas Sundström:</w:t>
        <w:tab/>
        <w:t xml:space="preserve">hochhaus? </w:t>
      </w:r>
    </w:p>
    <w:p>
      <w:pPr>
        <w:ind w:left="3600" w:hanging="3600"/>
      </w:pPr>
      <w:r>
        <w:rPr>
          <w:i/>
        </w:rPr>
        <w:t>12:12</w:t>
      </w:r>
      <w:r>
        <w:t xml:space="preserve"> Thomas Sundström:</w:t>
        <w:tab/>
        <w:t xml:space="preserve">herrengasse? </w:t>
      </w:r>
    </w:p>
    <w:p>
      <w:pPr>
        <w:ind w:left="3600" w:hanging="3600"/>
      </w:pPr>
      <w:r>
        <w:rPr>
          <w:i/>
        </w:rPr>
        <w:t>13:13</w:t>
      </w:r>
      <w:r>
        <w:t xml:space="preserve"> Maximilian Margreiter:</w:t>
        <w:tab/>
        <w:t xml:space="preserve">Jap </w:t>
      </w:r>
    </w:p>
    <w:p>
      <w:pPr>
        <w:ind w:left="3600" w:hanging="3600"/>
      </w:pPr>
      <w:r>
        <w:rPr>
          <w:i/>
        </w:rPr>
        <w:t>13:15</w:t>
      </w:r>
      <w:r>
        <w:t xml:space="preserve"> Julian Möhlen:</w:t>
        <w:tab/>
        <w:t xml:space="preserve">Ja, ich weiß, leider. </w:t>
      </w:r>
    </w:p>
    <w:p>
      <w:pPr>
        <w:ind w:left="3600" w:hanging="3600"/>
      </w:pPr>
      <w:r>
        <w:rPr>
          <w:i/>
        </w:rPr>
        <w:t>13:15</w:t>
      </w:r>
      <w:r>
        <w:t xml:space="preserve"> Julian Möhlen:</w:t>
        <w:tab/>
        <w:t xml:space="preserve">Aber guess what!? </w:t>
      </w:r>
    </w:p>
    <w:p>
      <w:pPr>
        <w:ind w:left="3600" w:hanging="3600"/>
      </w:pPr>
      <w:r>
        <w:rPr>
          <w:i/>
        </w:rPr>
        <w:t>13:15</w:t>
      </w:r>
      <w:r>
        <w:t xml:space="preserve"> Julian Möhlen:</w:t>
        <w:tab/>
        <w:t xml:space="preserve">(Es wäre VIEL angenehmer gewesen zur Herrengasse zu fahren...) </w:t>
      </w:r>
    </w:p>
    <w:p>
      <w:pPr>
        <w:ind w:left="3600" w:hanging="3600"/>
      </w:pPr>
      <w:r>
        <w:rPr>
          <w:i/>
        </w:rPr>
        <w:t>13:16</w:t>
      </w:r>
      <w:r>
        <w:t xml:space="preserve"> Maximilian Margreiter:</w:t>
        <w:tab/>
        <w:t xml:space="preserve">Ja viel angenehmer </w:t>
      </w:r>
    </w:p>
    <w:p>
      <w:pPr>
        <w:ind w:left="3600" w:hanging="3600"/>
      </w:pPr>
      <w:r>
        <w:rPr>
          <w:i/>
        </w:rPr>
        <w:t>13:16</w:t>
      </w:r>
      <w:r>
        <w:t xml:space="preserve"> Maximilian Margreiter:</w:t>
        <w:tab/>
        <w:t xml:space="preserve">Als irgendwo am dort draußen im 23.#schadenfreudeistdiereinstefreude </w:t>
      </w:r>
    </w:p>
    <w:p>
      <w:pPr>
        <w:ind w:left="3600" w:hanging="3600"/>
      </w:pPr>
      <w:r>
        <w:rPr>
          <w:i/>
        </w:rPr>
        <w:t>16:40</w:t>
      </w:r>
      <w:r>
        <w:t xml:space="preserve"> Maximilian Margreiter:</w:t>
        <w:tab/>
        <w:t xml:space="preserve">Wer möchte am Mittwoch oder Freitag nächste Woche mit mir ins Theater gehen  und IMMERSION. WIR VERSCHWINDEN  im Werk x  anschauen ? </w:t>
      </w:r>
    </w:p>
    <w:p>
      <w:pPr>
        <w:ind w:left="3600" w:hanging="3600"/>
      </w:pPr>
      <w:r>
        <w:rPr>
          <w:i/>
        </w:rPr>
        <w:t>16:40</w:t>
      </w:r>
      <w:r>
        <w:t xml:space="preserve"> Thomas Sundström:</w:t>
        <w:tab/>
        <w:t xml:space="preserve">ich </w:t>
      </w:r>
    </w:p>
    <w:p>
      <w:pPr>
        <w:ind w:left="3600" w:hanging="3600"/>
      </w:pPr>
      <w:r>
        <w:rPr>
          <w:i/>
        </w:rPr>
        <w:t>17:28</w:t>
      </w:r>
      <w:r>
        <w:t xml:space="preserve"> Julian Möhlen:</w:t>
        <w:tab/>
        <w:t xml:space="preserve">Sehr gerne ja! Ich lieber am Freitag. </w:t>
      </w:r>
    </w:p>
    <w:p>
      <w:pPr>
        <w:ind w:left="3600" w:hanging="3600"/>
      </w:pPr>
      <w:r>
        <w:rPr>
          <w:i/>
        </w:rPr>
        <w:t>17:49</w:t>
      </w:r>
      <w:r>
        <w:t xml:space="preserve"> Maximilian Margreiter:</w:t>
        <w:tab/>
        <w:t xml:space="preserve">Ok sonst noch jemand sonst kaufe ich jetzt Karten </w:t>
      </w:r>
    </w:p>
    <w:p>
      <w:pPr>
        <w:ind w:left="3600" w:hanging="3600"/>
      </w:pPr>
      <w:r>
        <w:rPr>
          <w:i/>
        </w:rPr>
        <w:t>17:49</w:t>
      </w:r>
      <w:r>
        <w:t xml:space="preserve"> Thomas Sundström:</w:t>
        <w:tab/>
        <w:t xml:space="preserve">haaaalt </w:t>
      </w:r>
    </w:p>
    <w:p>
      <w:pPr>
        <w:ind w:left="3600" w:hanging="3600"/>
      </w:pPr>
      <w:r>
        <w:rPr>
          <w:i/>
        </w:rPr>
        <w:t>17:49</w:t>
      </w:r>
      <w:r>
        <w:t xml:space="preserve"> Thomas Sundström:</w:t>
        <w:tab/>
        <w:t xml:space="preserve">stop </w:t>
      </w:r>
    </w:p>
    <w:p>
      <w:pPr>
        <w:ind w:left="3600" w:hanging="3600"/>
      </w:pPr>
      <w:r>
        <w:rPr>
          <w:i/>
        </w:rPr>
        <w:t>17:49</w:t>
      </w:r>
      <w:r>
        <w:t xml:space="preserve"> Thomas Sundström:</w:t>
        <w:tab/>
        <w:t xml:space="preserve">warte ich muss schaun wann ich in der oper bin </w:t>
      </w:r>
    </w:p>
    <w:p>
      <w:pPr>
        <w:ind w:left="3600" w:hanging="3600"/>
      </w:pPr>
      <w:r>
        <w:rPr>
          <w:i/>
        </w:rPr>
        <w:t>17:50</w:t>
      </w:r>
      <w:r>
        <w:t xml:space="preserve"> Maximilian Margreiter:</w:t>
        <w:tab/>
        <w:t xml:space="preserve">Panik </w:t>
      </w:r>
    </w:p>
    <w:p>
      <w:pPr>
        <w:ind w:left="3600" w:hanging="3600"/>
      </w:pPr>
      <w:r>
        <w:rPr>
          <w:i/>
        </w:rPr>
        <w:t>17:50</w:t>
      </w:r>
      <w:r>
        <w:t xml:space="preserve"> Maximilian Margreiter:</w:t>
        <w:tab/>
        <w:t xml:space="preserve">Kein Stress jetzt war in den nächsten Tagen gemeint </w:t>
      </w:r>
    </w:p>
    <w:p>
      <w:pPr>
        <w:ind w:left="3600" w:hanging="3600"/>
      </w:pPr>
      <w:r>
        <w:rPr>
          <w:i/>
        </w:rPr>
        <w:t>17:51</w:t>
      </w:r>
      <w:r>
        <w:t xml:space="preserve"> Thomas Sundström:</w:t>
        <w:tab/>
        <w:t xml:space="preserve">10. und 15. geht nicht </w:t>
      </w:r>
    </w:p>
    <w:p>
      <w:pPr>
        <w:ind w:left="3600" w:hanging="3600"/>
      </w:pPr>
      <w:r>
        <w:rPr>
          <w:i/>
        </w:rPr>
        <w:t>17:51</w:t>
      </w:r>
      <w:r>
        <w:t xml:space="preserve"> Maximilian Margreiter:</w:t>
        <w:tab/>
        <w:t xml:space="preserve">Ok </w:t>
      </w:r>
    </w:p>
    <w:p>
      <w:pPr>
        <w:ind w:left="3600" w:hanging="3600"/>
      </w:pPr>
      <w:r>
        <w:rPr>
          <w:i/>
        </w:rPr>
        <w:t>20:49</w:t>
      </w:r>
      <w:r>
        <w:t xml:space="preserve"> Julian Möhlen:</w:t>
        <w:tab/>
        <w:t xml:space="preserve">Burschen! Die Vorfreude ist EXTREM groß! In ~48h bin ich in Wien! Wer geht aus? Sonntag Abend vielleicht? Fledermaus? Um die Häuser ziehen? </w:t>
      </w:r>
    </w:p>
    <w:p>
      <w:pPr>
        <w:ind w:left="3600" w:hanging="3600"/>
      </w:pPr>
      <w:r>
        <w:rPr>
          <w:i/>
        </w:rPr>
        <w:t>20:49</w:t>
      </w:r>
      <w:r>
        <w:t xml:space="preserve"> Maximilian Margreiter:</w:t>
        <w:tab/>
        <w:t xml:space="preserve">Öööööhhhhh </w:t>
      </w:r>
    </w:p>
    <w:p>
      <w:pPr>
        <w:jc w:val="center"/>
      </w:pPr>
      <w:r>
        <w:t>02.12.2016</w:t>
      </w:r>
    </w:p>
    <w:p>
      <w:pPr>
        <w:ind w:left="3600" w:hanging="3600"/>
      </w:pPr>
      <w:r>
        <w:rPr>
          <w:i/>
        </w:rPr>
        <w:t>18:36</w:t>
      </w:r>
      <w:r>
        <w:t xml:space="preserve"> Julian Möhlen:</w:t>
        <w:tab/>
        <w:t xml:space="preserve">Wirklich komisch, der Geruch und Geschmack von guten Kaffee gefällt mir von Jahr zu Jahr mehr und mehr... </w:t>
      </w:r>
    </w:p>
    <w:p>
      <w:pPr>
        <w:ind w:left="3600" w:hanging="3600"/>
      </w:pPr>
      <w:r>
        <w:rPr>
          <w:i/>
        </w:rPr>
        <w:t>18:36</w:t>
      </w:r>
      <w:r>
        <w:t xml:space="preserve"> Thomas Sundström:</w:t>
        <w:tab/>
        <w:t xml:space="preserve">was für eib geschmack? </w:t>
      </w:r>
    </w:p>
    <w:p>
      <w:pPr>
        <w:ind w:left="3600" w:hanging="3600"/>
      </w:pPr>
      <w:r>
        <w:rPr>
          <w:i/>
        </w:rPr>
        <w:t>18:40</w:t>
      </w:r>
      <w:r>
        <w:t xml:space="preserve"> Maximilian Margreiter:</w:t>
        <w:tab/>
        <w:t xml:space="preserve">Ich mag ja leicht nussigen Geschmack bei Kaffee sehr gerne ...schlechter Kaffee ist aber furchtbar viel schlimmer als schlechtes Bier </w:t>
      </w:r>
    </w:p>
    <w:p>
      <w:pPr>
        <w:ind w:left="3600" w:hanging="3600"/>
      </w:pPr>
      <w:r>
        <w:rPr>
          <w:i/>
        </w:rPr>
        <w:t>18:40</w:t>
      </w:r>
      <w:r>
        <w:t xml:space="preserve"> Thomas Sundström:</w:t>
        <w:tab/>
        <w:t xml:space="preserve">aber nicht viel schlimmer als schlechter wein </w:t>
      </w:r>
    </w:p>
    <w:p>
      <w:pPr>
        <w:ind w:left="3600" w:hanging="3600"/>
      </w:pPr>
      <w:r>
        <w:rPr>
          <w:i/>
        </w:rPr>
        <w:t>18:41</w:t>
      </w:r>
      <w:r>
        <w:t xml:space="preserve"> Maximilian Margreiter:</w:t>
        <w:tab/>
        <w:t xml:space="preserve">Ja schlechter Wein ist noch schlimmer </w:t>
      </w:r>
    </w:p>
    <w:p>
      <w:pPr>
        <w:ind w:left="3600" w:hanging="3600"/>
      </w:pPr>
      <w:r>
        <w:rPr>
          <w:i/>
        </w:rPr>
        <w:t>18:41</w:t>
      </w:r>
      <w:r>
        <w:t xml:space="preserve"> Julian Möhlen:</w:t>
        <w:tab/>
        <w:t xml:space="preserve">Ja, das ist wohl richtig. Ich mag es, wenn es nicht so sauer, eher bitter ist. Nussig ist super! </w:t>
      </w:r>
    </w:p>
    <w:p>
      <w:pPr>
        <w:ind w:left="3600" w:hanging="3600"/>
      </w:pPr>
      <w:r>
        <w:rPr>
          <w:i/>
        </w:rPr>
        <w:t>18:41</w:t>
      </w:r>
      <w:r>
        <w:t xml:space="preserve"> Julian Möhlen:</w:t>
        <w:tab/>
        <w:t xml:space="preserve">Aber ich kann wirklich kaum Kaffee trinken, ich werde sofort hyperaktive... </w:t>
      </w:r>
    </w:p>
    <w:p>
      <w:pPr>
        <w:ind w:left="3600" w:hanging="3600"/>
      </w:pPr>
      <w:r>
        <w:rPr>
          <w:i/>
        </w:rPr>
        <w:t>18:42</w:t>
      </w:r>
      <w:r>
        <w:t xml:space="preserve"> Thomas Sundström:</w:t>
        <w:tab/>
        <w:t xml:space="preserve">wie man merkt... </w:t>
      </w:r>
    </w:p>
    <w:p>
      <w:pPr>
        <w:ind w:left="3600" w:hanging="3600"/>
      </w:pPr>
      <w:r>
        <w:rPr>
          <w:i/>
        </w:rPr>
        <w:t>18:42</w:t>
      </w:r>
      <w:r>
        <w:t xml:space="preserve"> Julian Möhlen:</w:t>
        <w:tab/>
        <w:t xml:space="preserve">Ich fahre jetzt durch den Tunnel!! :0 In einer großen, metallenen Büchse, gefressen von einem noch größeren metallenen Wurm, in einer engen Röhre unter der Erde unter dem Meer! Eine der verrücktesten Vorstellungen!! </w:t>
      </w:r>
    </w:p>
    <w:p>
      <w:pPr>
        <w:ind w:left="3600" w:hanging="3600"/>
      </w:pPr>
      <w:r>
        <w:rPr>
          <w:i/>
        </w:rPr>
        <w:t>18:42</w:t>
      </w:r>
      <w:r>
        <w:t xml:space="preserve"> Julian Möhlen:</w:t>
        <w:tab/>
        <w:t xml:space="preserve">(Habe nur am Kaffee geschnuppert und er entfaltet schon seine ungeliebte Nebenwirkung...) </w:t>
      </w:r>
    </w:p>
    <w:p>
      <w:pPr>
        <w:ind w:left="3600" w:hanging="3600"/>
      </w:pPr>
      <w:r>
        <w:rPr>
          <w:i/>
        </w:rPr>
        <w:t>18:42</w:t>
      </w:r>
      <w:r>
        <w:t xml:space="preserve"> Thomas Sundström:</w:t>
        <w:tab/>
        <w:t xml:space="preserve">ruhe jetzt </w:t>
      </w:r>
    </w:p>
    <w:p>
      <w:pPr>
        <w:ind w:left="3600" w:hanging="3600"/>
      </w:pPr>
      <w:r>
        <w:rPr>
          <w:i/>
        </w:rPr>
        <w:t>18:42</w:t>
      </w:r>
      <w:r>
        <w:t xml:space="preserve"> Julian Möhlen:</w:t>
        <w:tab/>
        <w:t xml:space="preserve">Haha! Lernt der Herr? </w:t>
      </w:r>
    </w:p>
    <w:p>
      <w:pPr>
        <w:ind w:left="3600" w:hanging="3600"/>
      </w:pPr>
      <w:r>
        <w:rPr>
          <w:i/>
        </w:rPr>
        <w:t>18:43</w:t>
      </w:r>
      <w:r>
        <w:t xml:space="preserve"> Julian Möhlen:</w:t>
        <w:tab/>
        <w:t xml:space="preserve">Weißt du, wie groß Züge sein können?? </w:t>
      </w:r>
    </w:p>
    <w:p>
      <w:pPr>
        <w:ind w:left="3600" w:hanging="3600"/>
      </w:pPr>
      <w:r>
        <w:rPr>
          <w:i/>
        </w:rPr>
        <w:t>18:43</w:t>
      </w:r>
      <w:r>
        <w:t xml:space="preserve"> Julian Möhlen:</w:t>
        <w:tab/>
        <w:t xml:space="preserve">Fast so groß wie Fähren, weißt du? </w:t>
      </w:r>
    </w:p>
    <w:p>
      <w:pPr>
        <w:ind w:left="3600" w:hanging="3600"/>
      </w:pPr>
      <w:r>
        <w:rPr>
          <w:i/>
        </w:rPr>
        <w:t>18:43</w:t>
      </w:r>
      <w:r>
        <w:t xml:space="preserve"> Julian Möhlen:</w:t>
        <w:tab/>
        <w:t xml:space="preserve">:P </w:t>
      </w:r>
    </w:p>
    <w:p>
      <w:pPr>
        <w:ind w:left="3600" w:hanging="3600"/>
      </w:pPr>
      <w:r>
        <w:rPr>
          <w:i/>
        </w:rPr>
        <w:t>18:43</w:t>
      </w:r>
      <w:r>
        <w:t xml:space="preserve"> Thomas Sundström:</w:t>
        <w:tab/>
        <w:t xml:space="preserve">nein er genießt seinen freiwn tag (neues bild aufhängen, andere umhängen, lampen neu einstellen, donauwalzer) </w:t>
      </w:r>
    </w:p>
    <w:p>
      <w:pPr>
        <w:ind w:left="3600" w:hanging="3600"/>
      </w:pPr>
      <w:r>
        <w:rPr>
          <w:i/>
        </w:rPr>
        <w:t>18:44</w:t>
      </w:r>
      <w:r>
        <w:t xml:space="preserve"> Julian Möhlen:</w:t>
        <w:tab/>
        <w:t xml:space="preserve">HAHAHHAHA!!! Keine Sorge im und am anderen Ende des Tunnels ist mein Internet. </w:t>
      </w:r>
    </w:p>
    <w:p>
      <w:pPr>
        <w:ind w:left="3600" w:hanging="3600"/>
      </w:pPr>
      <w:r>
        <w:rPr>
          <w:i/>
        </w:rPr>
        <w:t>18:44</w:t>
      </w:r>
      <w:r>
        <w:t xml:space="preserve"> Julian Möhlen:</w:t>
        <w:tab/>
        <w:t xml:space="preserve">Du solltest Innenarchitekt werden... </w:t>
      </w:r>
    </w:p>
    <w:p>
      <w:pPr>
        <w:ind w:left="3600" w:hanging="3600"/>
      </w:pPr>
      <w:r>
        <w:rPr>
          <w:i/>
        </w:rPr>
        <w:t>18:44</w:t>
      </w:r>
      <w:r>
        <w:t xml:space="preserve"> Julian Möhlen:</w:t>
        <w:tab/>
        <w:t xml:space="preserve">*internet fix futsch. </w:t>
      </w:r>
    </w:p>
    <w:p>
      <w:pPr>
        <w:ind w:left="3600" w:hanging="3600"/>
      </w:pPr>
      <w:r>
        <w:rPr>
          <w:i/>
        </w:rPr>
        <w:t>18:44</w:t>
      </w:r>
      <w:r>
        <w:t xml:space="preserve"> Thomas Sundström:</w:t>
        <w:tab/>
        <w:t xml:space="preserve">man kann nicht alles studieren </w:t>
      </w:r>
    </w:p>
    <w:p>
      <w:pPr>
        <w:ind w:left="3600" w:hanging="3600"/>
      </w:pPr>
      <w:r>
        <w:rPr>
          <w:i/>
        </w:rPr>
        <w:t>18:45</w:t>
      </w:r>
      <w:r>
        <w:t xml:space="preserve"> Thomas Sundström:</w:t>
        <w:tab/>
        <w:t xml:space="preserve">außerdem möcht ich sagen können </w:t>
      </w:r>
    </w:p>
    <w:p>
      <w:pPr>
        <w:ind w:left="3600" w:hanging="3600"/>
      </w:pPr>
      <w:r>
        <w:rPr>
          <w:i/>
        </w:rPr>
        <w:t>18:46</w:t>
      </w:r>
      <w:r>
        <w:t xml:space="preserve"> Thomas Sundström:</w:t>
        <w:tab/>
        <w:t xml:space="preserve">"ach das, ich bitte dich, das is nur ein hobby" </w:t>
      </w:r>
    </w:p>
    <w:p>
      <w:pPr>
        <w:ind w:left="3600" w:hanging="3600"/>
      </w:pPr>
      <w:r>
        <w:rPr>
          <w:i/>
        </w:rPr>
        <w:t>18:46</w:t>
      </w:r>
      <w:r>
        <w:t xml:space="preserve"> Julian Möhlen:</w:t>
        <w:tab/>
        <w:t xml:space="preserve">Jetzt riecht es plötzlich ganz stark nach Birne! Es der Hammer hier im Bus! Der reinste Trip! </w:t>
      </w:r>
    </w:p>
    <w:p>
      <w:pPr>
        <w:ind w:left="3600" w:hanging="3600"/>
      </w:pPr>
      <w:r>
        <w:rPr>
          <w:i/>
        </w:rPr>
        <w:t>18:48</w:t>
      </w:r>
      <w:r>
        <w:t xml:space="preserve"> Julian Möhlen:</w:t>
        <w:tab/>
        <w:t xml:space="preserve">Auf sehr bald, Freunde, ab geht's in den Schlund der Hölle! </w:t>
      </w:r>
    </w:p>
    <w:p>
      <w:pPr>
        <w:ind w:left="3600" w:hanging="3600"/>
      </w:pPr>
      <w:r>
        <w:rPr>
          <w:i/>
        </w:rPr>
        <w:t>18:48</w:t>
      </w:r>
      <w:r>
        <w:t xml:space="preserve"> Thomas Sundström:</w:t>
        <w:tab/>
        <w:t xml:space="preserve">der ist ja wahnsinnig </w:t>
      </w:r>
    </w:p>
    <w:p>
      <w:pPr>
        <w:ind w:left="3600" w:hanging="3600"/>
      </w:pPr>
      <w:r>
        <w:rPr>
          <w:i/>
        </w:rPr>
        <w:t>19:08</w:t>
      </w:r>
      <w:r>
        <w:t xml:space="preserve"> Max Lassmann:</w:t>
        <w:tab/>
        <w:t xml:space="preserve">Hahahaha 😄 </w:t>
      </w:r>
    </w:p>
    <w:p>
      <w:pPr>
        <w:ind w:left="3600" w:hanging="3600"/>
      </w:pPr>
      <w:r>
        <w:rPr>
          <w:i/>
        </w:rPr>
        <w:t>19:08</w:t>
      </w:r>
      <w:r>
        <w:t xml:space="preserve"> Max Lassmann:</w:t>
        <w:tab/>
        <w:t xml:space="preserve">Nur geil! </w:t>
      </w:r>
    </w:p>
    <w:p>
      <w:pPr>
        <w:ind w:left="3600" w:hanging="3600"/>
      </w:pPr>
      <w:r>
        <w:rPr>
          <w:i/>
        </w:rPr>
        <w:t>19:09</w:t>
      </w:r>
      <w:r>
        <w:t xml:space="preserve"> Max Lassmann:</w:t>
        <w:tab/>
        <w:t xml:space="preserve">Auch thommi: "Ach ich bitte dich, das ist nur ein Hobby- so hat halt jeder seine Spinnerei, nicht wahr?" </w:t>
      </w:r>
    </w:p>
    <w:p>
      <w:pPr>
        <w:ind w:left="3600" w:hanging="3600"/>
      </w:pPr>
      <w:r>
        <w:rPr>
          <w:i/>
        </w:rPr>
        <w:t>20:52</w:t>
      </w:r>
      <w:r>
        <w:t xml:space="preserve"> Maximilian Margreiter:</w:t>
        <w:tab/>
        <w:t xml:space="preserve">Öööhhh irgendjemand noch Lust heute was trinken zu gehen ? </w:t>
      </w:r>
    </w:p>
    <w:p>
      <w:pPr>
        <w:ind w:left="3600" w:hanging="3600"/>
      </w:pPr>
      <w:r>
        <w:rPr>
          <w:i/>
        </w:rPr>
        <w:t>20:54</w:t>
      </w:r>
      <w:r>
        <w:t xml:space="preserve"> Thomas Sundström:</w:t>
        <w:tab/>
        <w:t xml:space="preserve">ja </w:t>
      </w:r>
    </w:p>
    <w:p>
      <w:pPr>
        <w:ind w:left="3600" w:hanging="3600"/>
      </w:pPr>
      <w:r>
        <w:rPr>
          <w:i/>
        </w:rPr>
        <w:t>20:55</w:t>
      </w:r>
      <w:r>
        <w:t xml:space="preserve"> Maximilian Margreiter:</w:t>
        <w:tab/>
        <w:t xml:space="preserve">Bis 2230 noch in der Oper aber ab dann ööööhhhh </w:t>
      </w:r>
    </w:p>
    <w:p>
      <w:pPr>
        <w:jc w:val="center"/>
      </w:pPr>
      <w:r>
        <w:t>04.12.2016</w:t>
      </w:r>
    </w:p>
    <w:p>
      <w:pPr>
        <w:ind w:left="3600" w:hanging="3600"/>
      </w:pPr>
      <w:r>
        <w:rPr>
          <w:i/>
        </w:rPr>
        <w:t>12:37</w:t>
      </w:r>
      <w:r>
        <w:t xml:space="preserve"> Thomas Sundström:</w:t>
        <w:tab/>
        <w:t xml:space="preserve">rotweinfettn </w:t>
      </w:r>
    </w:p>
    <w:p>
      <w:pPr>
        <w:ind w:left="3600" w:hanging="3600"/>
      </w:pPr>
      <w:r>
        <w:rPr>
          <w:i/>
        </w:rPr>
        <w:t>12:37</w:t>
      </w:r>
      <w:r>
        <w:t xml:space="preserve"> Thomas Sundström:</w:t>
        <w:tab/>
        <w:t xml:space="preserve">gh </w:t>
      </w:r>
    </w:p>
    <w:p>
      <w:pPr>
        <w:ind w:left="3600" w:hanging="3600"/>
      </w:pPr>
      <w:r>
        <w:rPr>
          <w:i/>
        </w:rPr>
        <w:t>12:37</w:t>
      </w:r>
      <w:r>
        <w:t xml:space="preserve"> Thomas Sundström:</w:t>
        <w:tab/>
        <w:t xml:space="preserve">eh geil </w:t>
      </w:r>
    </w:p>
    <w:p>
      <w:pPr>
        <w:ind w:left="3600" w:hanging="3600"/>
      </w:pPr>
      <w:r>
        <w:rPr>
          <w:i/>
        </w:rPr>
        <w:t>12:37</w:t>
      </w:r>
      <w:r>
        <w:t xml:space="preserve"> Maximilian Margreiter:</w:t>
        <w:tab/>
        <w:t xml:space="preserve">Haha </w:t>
      </w:r>
    </w:p>
    <w:p>
      <w:pPr>
        <w:ind w:left="3600" w:hanging="3600"/>
      </w:pPr>
      <w:r>
        <w:rPr>
          <w:i/>
        </w:rPr>
        <w:t>12:37</w:t>
      </w:r>
      <w:r>
        <w:t xml:space="preserve"> Louis Springer:</w:t>
        <w:tab/>
        <w:t xml:space="preserve">restfett oder erst jetzt fett? </w:t>
      </w:r>
    </w:p>
    <w:p>
      <w:pPr>
        <w:ind w:left="3600" w:hanging="3600"/>
      </w:pPr>
      <w:r>
        <w:rPr>
          <w:i/>
        </w:rPr>
        <w:t>12:37</w:t>
      </w:r>
      <w:r>
        <w:t xml:space="preserve"> Thomas Sundström:</w:t>
        <w:tab/>
        <w:t xml:space="preserve">rest </w:t>
      </w:r>
    </w:p>
    <w:p>
      <w:pPr>
        <w:ind w:left="3600" w:hanging="3600"/>
      </w:pPr>
      <w:r>
        <w:rPr>
          <w:i/>
        </w:rPr>
        <w:t>12:37</w:t>
      </w:r>
      <w:r>
        <w:t xml:space="preserve"> Louis Springer:</w:t>
        <w:tab/>
        <w:t xml:space="preserve">will auch </w:t>
      </w:r>
    </w:p>
    <w:p>
      <w:pPr>
        <w:ind w:left="3600" w:hanging="3600"/>
      </w:pPr>
      <w:r>
        <w:rPr>
          <w:i/>
        </w:rPr>
        <w:t>12:38</w:t>
      </w:r>
      <w:r>
        <w:t xml:space="preserve"> Thomas Sundström:</w:t>
        <w:tab/>
        <w:t xml:space="preserve">liebesdrama </w:t>
      </w:r>
    </w:p>
    <w:p>
      <w:pPr>
        <w:ind w:left="3600" w:hanging="3600"/>
      </w:pPr>
      <w:r>
        <w:rPr>
          <w:i/>
        </w:rPr>
        <w:t>12:38</w:t>
      </w:r>
      <w:r>
        <w:t xml:space="preserve"> Thomas Sundström:</w:t>
        <w:tab/>
        <w:t xml:space="preserve">bullshit </w:t>
      </w:r>
    </w:p>
    <w:p>
      <w:pPr>
        <w:ind w:left="3600" w:hanging="3600"/>
      </w:pPr>
      <w:r>
        <w:rPr>
          <w:i/>
        </w:rPr>
        <w:t>12:38</w:t>
      </w:r>
      <w:r>
        <w:t xml:space="preserve"> Maximilian Margreiter:</w:t>
        <w:tab/>
        <w:t xml:space="preserve">Süß </w:t>
      </w:r>
    </w:p>
    <w:p>
      <w:pPr>
        <w:ind w:left="3600" w:hanging="3600"/>
      </w:pPr>
      <w:r>
        <w:rPr>
          <w:i/>
        </w:rPr>
        <w:t>12:38</w:t>
      </w:r>
      <w:r>
        <w:t xml:space="preserve"> Thomas Sundström:</w:t>
        <w:tab/>
        <w:t xml:space="preserve">uninteressant </w:t>
      </w:r>
    </w:p>
    <w:p>
      <w:pPr>
        <w:ind w:left="3600" w:hanging="3600"/>
      </w:pPr>
      <w:r>
        <w:rPr>
          <w:i/>
        </w:rPr>
        <w:t>12:38</w:t>
      </w:r>
      <w:r>
        <w:t xml:space="preserve"> Thomas Sundström:</w:t>
        <w:tab/>
        <w:t xml:space="preserve">frei assoziation </w:t>
      </w:r>
    </w:p>
    <w:p>
      <w:pPr>
        <w:ind w:left="3600" w:hanging="3600"/>
      </w:pPr>
      <w:r>
        <w:rPr>
          <w:i/>
        </w:rPr>
        <w:t>12:38</w:t>
      </w:r>
      <w:r>
        <w:t xml:space="preserve"> Louis Springer:</w:t>
        <w:tab/>
        <w:t xml:space="preserve">was für ein Liebesdrama? </w:t>
      </w:r>
    </w:p>
    <w:p>
      <w:pPr>
        <w:ind w:left="3600" w:hanging="3600"/>
      </w:pPr>
      <w:r>
        <w:rPr>
          <w:i/>
        </w:rPr>
        <w:t>12:39</w:t>
      </w:r>
      <w:r>
        <w:t xml:space="preserve"> Thomas Sundström:</w:t>
        <w:tab/>
        <w:t xml:space="preserve">brunello 2004 gefunden getrunken </w:t>
      </w:r>
    </w:p>
    <w:p>
      <w:pPr>
        <w:ind w:left="3600" w:hanging="3600"/>
      </w:pPr>
      <w:r>
        <w:rPr>
          <w:i/>
        </w:rPr>
        <w:t>12:39</w:t>
      </w:r>
      <w:r>
        <w:t xml:space="preserve"> Thomas Sundström:</w:t>
        <w:tab/>
        <w:t xml:space="preserve">nix geschmeckt mehr </w:t>
      </w:r>
    </w:p>
    <w:p>
      <w:pPr>
        <w:ind w:left="3600" w:hanging="3600"/>
      </w:pPr>
      <w:r>
        <w:rPr>
          <w:i/>
        </w:rPr>
        <w:t>12:39</w:t>
      </w:r>
      <w:r>
        <w:t xml:space="preserve"> Thomas Sundström:</w:t>
        <w:tab/>
        <w:t xml:space="preserve">drama </w:t>
      </w:r>
    </w:p>
    <w:p>
      <w:pPr>
        <w:ind w:left="3600" w:hanging="3600"/>
      </w:pPr>
      <w:r>
        <w:rPr>
          <w:i/>
        </w:rPr>
        <w:t>12:40</w:t>
      </w:r>
      <w:r>
        <w:t xml:space="preserve"> Thomas Sundström:</w:t>
        <w:tab/>
        <w:t xml:space="preserve">extremer idiot </w:t>
      </w:r>
    </w:p>
    <w:p>
      <w:pPr>
        <w:ind w:left="3600" w:hanging="3600"/>
      </w:pPr>
      <w:r>
        <w:rPr>
          <w:i/>
        </w:rPr>
        <w:t>12:40</w:t>
      </w:r>
      <w:r>
        <w:t xml:space="preserve"> Thomas Sundström:</w:t>
        <w:tab/>
        <w:t xml:space="preserve">fast schlægerei </w:t>
      </w:r>
    </w:p>
    <w:p>
      <w:pPr>
        <w:ind w:left="3600" w:hanging="3600"/>
      </w:pPr>
      <w:r>
        <w:rPr>
          <w:i/>
        </w:rPr>
        <w:t>12:40</w:t>
      </w:r>
      <w:r>
        <w:t xml:space="preserve"> Thomas Sundström:</w:t>
        <w:tab/>
        <w:t xml:space="preserve">jurist. </w:t>
      </w:r>
    </w:p>
    <w:p>
      <w:pPr>
        <w:ind w:left="3600" w:hanging="3600"/>
      </w:pPr>
      <w:r>
        <w:rPr>
          <w:i/>
        </w:rPr>
        <w:t>12:40</w:t>
      </w:r>
      <w:r>
        <w:t xml:space="preserve"> Thomas Sundström:</w:t>
        <w:tab/>
        <w:t xml:space="preserve">schönherr </w:t>
      </w:r>
    </w:p>
    <w:p>
      <w:pPr>
        <w:ind w:left="3600" w:hanging="3600"/>
      </w:pPr>
      <w:r>
        <w:rPr>
          <w:i/>
        </w:rPr>
        <w:t>12:41</w:t>
      </w:r>
      <w:r>
        <w:t xml:space="preserve"> Thomas Sundström:</w:t>
        <w:tab/>
        <w:t xml:space="preserve">weißes kleid geiler arsch </w:t>
      </w:r>
    </w:p>
    <w:p>
      <w:pPr>
        <w:ind w:left="3600" w:hanging="3600"/>
      </w:pPr>
      <w:r>
        <w:rPr>
          <w:i/>
        </w:rPr>
        <w:t>12:44</w:t>
      </w:r>
      <w:r>
        <w:t xml:space="preserve"> Benni Gröhs:</w:t>
        <w:tab/>
        <w:t xml:space="preserve">Hahah </w:t>
      </w:r>
    </w:p>
    <w:p>
      <w:pPr>
        <w:ind w:left="3600" w:hanging="3600"/>
      </w:pPr>
      <w:r>
        <w:rPr>
          <w:i/>
        </w:rPr>
        <w:t>12:45</w:t>
      </w:r>
      <w:r>
        <w:t xml:space="preserve"> Louis Springer:</w:t>
        <w:tab/>
        <w:t xml:space="preserve">klingt nach einem unterhaltsamen Abend </w:t>
      </w:r>
    </w:p>
    <w:p>
      <w:pPr>
        <w:ind w:left="3600" w:hanging="3600"/>
      </w:pPr>
      <w:r>
        <w:rPr>
          <w:i/>
        </w:rPr>
        <w:t>12:45</w:t>
      </w:r>
      <w:r>
        <w:t xml:space="preserve"> Thomas Sundström:</w:t>
        <w:tab/>
        <w:t xml:space="preserve">ja unerwartet </w:t>
      </w:r>
    </w:p>
    <w:p>
      <w:pPr>
        <w:ind w:left="3600" w:hanging="3600"/>
      </w:pPr>
      <w:r>
        <w:rPr>
          <w:i/>
        </w:rPr>
        <w:t>12:45</w:t>
      </w:r>
      <w:r>
        <w:t xml:space="preserve"> Louis Springer:</w:t>
        <w:tab/>
        <w:t xml:space="preserve">Das sind die besten </w:t>
      </w:r>
    </w:p>
    <w:p>
      <w:pPr>
        <w:ind w:left="3600" w:hanging="3600"/>
      </w:pPr>
      <w:r>
        <w:rPr>
          <w:i/>
        </w:rPr>
        <w:t>12:45</w:t>
      </w:r>
      <w:r>
        <w:t xml:space="preserve"> Thomas Sundström:</w:t>
        <w:tab/>
        <w:t xml:space="preserve">absurdes haus viele bilder </w:t>
      </w:r>
    </w:p>
    <w:p>
      <w:pPr>
        <w:ind w:left="3600" w:hanging="3600"/>
      </w:pPr>
      <w:r>
        <w:rPr>
          <w:i/>
        </w:rPr>
        <w:t>12:45</w:t>
      </w:r>
      <w:r>
        <w:t xml:space="preserve"> Thomas Sundström:</w:t>
        <w:tab/>
        <w:t xml:space="preserve">kein geschmack </w:t>
      </w:r>
    </w:p>
    <w:p>
      <w:pPr>
        <w:ind w:left="3600" w:hanging="3600"/>
      </w:pPr>
      <w:r>
        <w:rPr>
          <w:i/>
        </w:rPr>
        <w:t>12:46</w:t>
      </w:r>
      <w:r>
        <w:t xml:space="preserve"> Thomas Sundström:</w:t>
        <w:tab/>
        <w:t xml:space="preserve">extremer idiot war das </w:t>
      </w:r>
    </w:p>
    <w:p>
      <w:pPr>
        <w:ind w:left="3600" w:hanging="3600"/>
      </w:pPr>
      <w:r>
        <w:rPr>
          <w:i/>
        </w:rPr>
        <w:t>12:46</w:t>
      </w:r>
      <w:r>
        <w:t xml:space="preserve"> Thomas Sundström:</w:t>
        <w:tab/>
        <w:t xml:space="preserve">dieser schönherr </w:t>
      </w:r>
    </w:p>
    <w:p>
      <w:pPr>
        <w:ind w:left="3600" w:hanging="3600"/>
      </w:pPr>
      <w:r>
        <w:rPr>
          <w:i/>
        </w:rPr>
        <w:t>14:19</w:t>
      </w:r>
      <w:r>
        <w:t xml:space="preserve"> Benni Gröhs:</w:t>
        <w:tab/>
        <w:t xml:space="preserve">Wie hieß der? Und was machst du bei dem? </w:t>
      </w:r>
    </w:p>
    <w:p>
      <w:pPr>
        <w:ind w:left="3600" w:hanging="3600"/>
      </w:pPr>
      <w:r>
        <w:rPr>
          <w:i/>
        </w:rPr>
        <w:t>14:20</w:t>
      </w:r>
      <w:r>
        <w:t xml:space="preserve"> Thomas Sundström:</w:t>
        <w:tab/>
        <w:t xml:space="preserve">keine ahnung kenne ihn nicht </w:t>
      </w:r>
    </w:p>
    <w:p>
      <w:pPr>
        <w:ind w:left="3600" w:hanging="3600"/>
      </w:pPr>
      <w:r>
        <w:rPr>
          <w:i/>
        </w:rPr>
        <w:t>16:43</w:t>
      </w:r>
      <w:r>
        <w:t xml:space="preserve"> Louis Springer:</w:t>
        <w:tab/>
        <w:t xml:space="preserve">Sicher ein Wichser </w:t>
      </w:r>
    </w:p>
    <w:p>
      <w:pPr>
        <w:ind w:left="3600" w:hanging="3600"/>
      </w:pPr>
      <w:r>
        <w:rPr>
          <w:i/>
        </w:rPr>
        <w:t>16:43</w:t>
      </w:r>
      <w:r>
        <w:t xml:space="preserve"> Louis Springer:</w:t>
        <w:tab/>
        <w:t xml:space="preserve">strangulieren wir ihn </w:t>
      </w:r>
    </w:p>
    <w:p>
      <w:pPr>
        <w:ind w:left="3600" w:hanging="3600"/>
      </w:pPr>
      <w:r>
        <w:rPr>
          <w:i/>
        </w:rPr>
        <w:t>16:46</w:t>
      </w:r>
      <w:r>
        <w:t xml:space="preserve"> Alexander Würz:</w:t>
        <w:tab/>
        <w:t xml:space="preserve">Ist das nicht ne anwältskanzlei </w:t>
      </w:r>
    </w:p>
    <w:p>
      <w:pPr>
        <w:ind w:left="3600" w:hanging="3600"/>
      </w:pPr>
      <w:r>
        <w:rPr>
          <w:i/>
        </w:rPr>
        <w:t>16:46</w:t>
      </w:r>
      <w:r>
        <w:t xml:space="preserve"> Alexander Würz:</w:t>
        <w:tab/>
        <w:t xml:space="preserve">Schönherr </w:t>
      </w:r>
    </w:p>
    <w:p>
      <w:pPr>
        <w:ind w:left="3600" w:hanging="3600"/>
      </w:pPr>
      <w:r>
        <w:rPr>
          <w:i/>
        </w:rPr>
        <w:t>17:42</w:t>
      </w:r>
      <w:r>
        <w:t xml:space="preserve"> Julian Möhlen:</w:t>
        <w:tab/>
        <w:t xml:space="preserve">Klingt nach einem echten Klatsch! </w:t>
      </w:r>
    </w:p>
    <w:p>
      <w:pPr>
        <w:ind w:left="3600" w:hanging="3600"/>
      </w:pPr>
      <w:r>
        <w:rPr>
          <w:i/>
        </w:rPr>
        <w:t>17:42</w:t>
      </w:r>
      <w:r>
        <w:t xml:space="preserve"> Julian Möhlen:</w:t>
        <w:tab/>
        <w:t xml:space="preserve">VDB vorne angeblich. </w:t>
      </w:r>
    </w:p>
    <w:p>
      <w:pPr>
        <w:ind w:left="3600" w:hanging="3600"/>
      </w:pPr>
      <w:r>
        <w:rPr>
          <w:i/>
        </w:rPr>
        <w:t>17:43</w:t>
      </w:r>
      <w:r>
        <w:t xml:space="preserve"> Louis Springer:</w:t>
        <w:tab/>
        <w:t xml:space="preserve">sehr erleichternd </w:t>
      </w:r>
    </w:p>
    <w:p>
      <w:pPr>
        <w:ind w:left="3600" w:hanging="3600"/>
      </w:pPr>
      <w:r>
        <w:rPr>
          <w:i/>
        </w:rPr>
        <w:t>17:44</w:t>
      </w:r>
      <w:r>
        <w:t xml:space="preserve"> Julian Möhlen:</w:t>
        <w:tab/>
        <w:t xml:space="preserve">Zu heute Abend: mir wurde ein Skype Gespräch auf die Nase gedrückt, das ich nicht verschieben kann... :/ Hätte sehr gerne Wahlabend mit euch gemacht, bzw. Party. Je nach dem, wie lange es dauert, ginge sich vielleicht um 10 Uhr noch was aus? </w:t>
      </w:r>
    </w:p>
    <w:p>
      <w:pPr>
        <w:ind w:left="3600" w:hanging="3600"/>
      </w:pPr>
      <w:r>
        <w:rPr>
          <w:i/>
        </w:rPr>
        <w:t>17:44</w:t>
      </w:r>
      <w:r>
        <w:t xml:space="preserve"> Max Lassmann:</w:t>
        <w:tab/>
        <w:t xml:space="preserve">Nur geil!  So froh 😍 </w:t>
      </w:r>
    </w:p>
    <w:p>
      <w:pPr>
        <w:ind w:left="3600" w:hanging="3600"/>
      </w:pPr>
      <w:r>
        <w:rPr>
          <w:i/>
        </w:rPr>
        <w:t>17:45</w:t>
      </w:r>
      <w:r>
        <w:t xml:space="preserve"> Max Lassmann:</w:t>
        <w:tab/>
        <w:t xml:space="preserve">Thommi wohnt die glawischnig oder die vassilakou neben deiner mutter? </w:t>
      </w:r>
    </w:p>
    <w:p>
      <w:pPr>
        <w:ind w:left="3600" w:hanging="3600"/>
      </w:pPr>
      <w:r>
        <w:rPr>
          <w:i/>
        </w:rPr>
        <w:t>17:56</w:t>
      </w:r>
      <w:r>
        <w:t xml:space="preserve"> Maximilian Margreiter:</w:t>
        <w:tab/>
        <w:t xml:space="preserve">Öööööhhhhh allles Julian </w:t>
      </w:r>
    </w:p>
    <w:p>
      <w:pPr>
        <w:ind w:left="3600" w:hanging="3600"/>
      </w:pPr>
      <w:r>
        <w:rPr>
          <w:i/>
        </w:rPr>
        <w:t>18:03</w:t>
      </w:r>
      <w:r>
        <w:t xml:space="preserve"> Benni Gröhs:</w:t>
        <w:tab/>
        <w:t xml:space="preserve">Bin leider out :(  Bin morgen allein in Arbeit und muss top fit sein :/  Bald wieder dabei :) </w:t>
      </w:r>
    </w:p>
    <w:p>
      <w:pPr>
        <w:jc w:val="center"/>
      </w:pPr>
      <w:r>
        <w:t>05.12.2016</w:t>
      </w:r>
    </w:p>
    <w:p>
      <w:pPr>
        <w:ind w:left="3600" w:hanging="3600"/>
      </w:pPr>
      <w:r>
        <w:rPr>
          <w:i/>
        </w:rPr>
        <w:t>10:03</w:t>
      </w:r>
      <w:r>
        <w:t xml:space="preserve"> Thomas Sundström:</w:t>
        <w:tab/>
        <w:t xml:space="preserve">kk? hebenstreit? </w:t>
      </w:r>
    </w:p>
    <w:p>
      <w:pPr>
        <w:ind w:left="3600" w:hanging="3600"/>
      </w:pPr>
      <w:r>
        <w:rPr>
          <w:i/>
        </w:rPr>
        <w:t>10:07</w:t>
      </w:r>
      <w:r>
        <w:t xml:space="preserve"> Maximilian Margreiter:</w:t>
        <w:tab/>
        <w:t xml:space="preserve">Kk am Nachmittag? </w:t>
      </w:r>
    </w:p>
    <w:p>
      <w:pPr>
        <w:ind w:left="3600" w:hanging="3600"/>
      </w:pPr>
      <w:r>
        <w:rPr>
          <w:i/>
        </w:rPr>
        <w:t>10:08</w:t>
      </w:r>
      <w:r>
        <w:t xml:space="preserve"> Thomas Sundström:</w:t>
        <w:tab/>
        <w:t xml:space="preserve">ja wann </w:t>
      </w:r>
    </w:p>
    <w:p>
      <w:pPr>
        <w:ind w:left="3600" w:hanging="3600"/>
      </w:pPr>
      <w:r>
        <w:rPr>
          <w:i/>
        </w:rPr>
        <w:t>10:57</w:t>
      </w:r>
      <w:r>
        <w:t xml:space="preserve"> Maximilian Margreiter:</w:t>
        <w:tab/>
        <w:t xml:space="preserve">1530 </w:t>
      </w:r>
    </w:p>
    <w:p>
      <w:pPr>
        <w:ind w:left="3600" w:hanging="3600"/>
      </w:pPr>
      <w:r>
        <w:rPr>
          <w:i/>
        </w:rPr>
        <w:t>11:48</w:t>
      </w:r>
      <w:r>
        <w:t xml:space="preserve"> Thomas Sundström:</w:t>
        <w:tab/>
        <w:t xml:space="preserve">passt </w:t>
      </w:r>
    </w:p>
    <w:p>
      <w:pPr>
        <w:ind w:left="3600" w:hanging="3600"/>
      </w:pPr>
      <w:r>
        <w:rPr>
          <w:i/>
        </w:rPr>
        <w:t>14:55</w:t>
      </w:r>
      <w:r>
        <w:t xml:space="preserve"> Maximilian Margreiter:</w:t>
        <w:tab/>
        <w:t xml:space="preserve">Irgendjemand lust heute ins Akademie Theater zu gehen und Endspiel von beckett anzuschauen </w:t>
      </w:r>
    </w:p>
    <w:p>
      <w:pPr>
        <w:ind w:left="3600" w:hanging="3600"/>
      </w:pPr>
      <w:r>
        <w:rPr>
          <w:i/>
        </w:rPr>
        <w:t>14:57</w:t>
      </w:r>
      <w:r>
        <w:t xml:space="preserve"> Benni Gröhs:</w:t>
        <w:tab/>
        <w:t xml:space="preserve">Gh muss mit Familie Hl Nikolaus feiern 😅 "du musst kommen"!  Also leider out </w:t>
      </w:r>
    </w:p>
    <w:p>
      <w:pPr>
        <w:ind w:left="3600" w:hanging="3600"/>
      </w:pPr>
      <w:r>
        <w:rPr>
          <w:i/>
        </w:rPr>
        <w:t>15:16</w:t>
      </w:r>
      <w:r>
        <w:t xml:space="preserve"> Thomas Sundström:</w:t>
        <w:tab/>
        <w:t xml:space="preserve">kenn ich, habe ich überwunden. </w:t>
      </w:r>
    </w:p>
    <w:p>
      <w:pPr>
        <w:ind w:left="3600" w:hanging="3600"/>
      </w:pPr>
      <w:r>
        <w:rPr>
          <w:i/>
        </w:rPr>
        <w:t>17:55</w:t>
      </w:r>
      <w:r>
        <w:t xml:space="preserve"> Julian Möhlen:</w:t>
        <w:tab/>
        <w:t xml:space="preserve">Moment, ist der Nikolo nicht erst am Mittwoch? </w:t>
      </w:r>
    </w:p>
    <w:p>
      <w:pPr>
        <w:ind w:left="3600" w:hanging="3600"/>
      </w:pPr>
      <w:r>
        <w:rPr>
          <w:i/>
        </w:rPr>
        <w:t>17:56</w:t>
      </w:r>
      <w:r>
        <w:t xml:space="preserve"> Louis Springer:</w:t>
        <w:tab/>
        <w:t xml:space="preserve">6. </w:t>
      </w:r>
    </w:p>
    <w:p>
      <w:pPr>
        <w:ind w:left="3600" w:hanging="3600"/>
      </w:pPr>
      <w:r>
        <w:rPr>
          <w:i/>
        </w:rPr>
        <w:t>17:56</w:t>
      </w:r>
      <w:r>
        <w:t xml:space="preserve"> Louis Springer:</w:t>
        <w:tab/>
        <w:t xml:space="preserve">morgen </w:t>
      </w:r>
    </w:p>
    <w:p>
      <w:pPr>
        <w:ind w:left="3600" w:hanging="3600"/>
      </w:pPr>
      <w:r>
        <w:rPr>
          <w:i/>
        </w:rPr>
        <w:t>17:56</w:t>
      </w:r>
      <w:r>
        <w:t xml:space="preserve"> Julian Möhlen:</w:t>
        <w:tab/>
        <w:t xml:space="preserve">Ah! </w:t>
      </w:r>
    </w:p>
    <w:p>
      <w:pPr>
        <w:ind w:left="3600" w:hanging="3600"/>
      </w:pPr>
      <w:r>
        <w:rPr>
          <w:i/>
        </w:rPr>
        <w:t>17:56</w:t>
      </w:r>
      <w:r>
        <w:t xml:space="preserve"> Julian Möhlen:</w:t>
        <w:tab/>
        <w:t xml:space="preserve">"Hineinfeiern..." </w:t>
      </w:r>
    </w:p>
    <w:p>
      <w:pPr>
        <w:ind w:left="3600" w:hanging="3600"/>
      </w:pPr>
      <w:r>
        <w:rPr>
          <w:i/>
        </w:rPr>
        <w:t>17:56</w:t>
      </w:r>
      <w:r>
        <w:t xml:space="preserve"> Maximilian Margreiter:</w:t>
        <w:tab/>
        <w:t xml:space="preserve">Haha </w:t>
      </w:r>
    </w:p>
    <w:p>
      <w:pPr>
        <w:jc w:val="center"/>
      </w:pPr>
      <w:r>
        <w:t>06.12.2016</w:t>
      </w:r>
    </w:p>
    <w:p>
      <w:pPr>
        <w:ind w:left="3600" w:hanging="3600"/>
      </w:pPr>
      <w:r>
        <w:rPr>
          <w:i/>
        </w:rPr>
        <w:t>13:09</w:t>
      </w:r>
      <w:r>
        <w:t xml:space="preserve"> Maximilian Margreiter:</w:t>
        <w:tab/>
        <w:t xml:space="preserve">Jemand Lust morgen die neue georgia o kefee  Ausstellung  im kunstforum anzusehen </w:t>
      </w:r>
    </w:p>
    <w:p>
      <w:pPr>
        <w:ind w:left="3600" w:hanging="3600"/>
      </w:pPr>
      <w:r>
        <w:rPr>
          <w:i/>
        </w:rPr>
        <w:t>13:09</w:t>
      </w:r>
      <w:r>
        <w:t xml:space="preserve"> Thomas Sundström:</w:t>
        <w:tab/>
        <w:t xml:space="preserve">1800 </w:t>
      </w:r>
    </w:p>
    <w:p>
      <w:pPr>
        <w:ind w:left="3600" w:hanging="3600"/>
      </w:pPr>
      <w:r>
        <w:rPr>
          <w:i/>
        </w:rPr>
        <w:t>13:10</w:t>
      </w:r>
      <w:r>
        <w:t xml:space="preserve"> Maximilian Margreiter:</w:t>
        <w:tab/>
        <w:t xml:space="preserve">Früher schließt um 1900 will keinen Stress </w:t>
      </w:r>
    </w:p>
    <w:p>
      <w:pPr>
        <w:ind w:left="3600" w:hanging="3600"/>
      </w:pPr>
      <w:r>
        <w:rPr>
          <w:i/>
        </w:rPr>
        <w:t>13:12</w:t>
      </w:r>
      <w:r>
        <w:t xml:space="preserve"> Thomas Sundström:</w:t>
        <w:tab/>
        <w:t xml:space="preserve">hab bis 1730 klausur </w:t>
      </w:r>
    </w:p>
    <w:p>
      <w:pPr>
        <w:ind w:left="3600" w:hanging="3600"/>
      </w:pPr>
      <w:r>
        <w:rPr>
          <w:i/>
        </w:rPr>
        <w:t>13:12</w:t>
      </w:r>
      <w:r>
        <w:t xml:space="preserve"> Thomas Sundström:</w:t>
        <w:tab/>
        <w:t xml:space="preserve">1745 frühestens </w:t>
      </w:r>
    </w:p>
    <w:p>
      <w:pPr>
        <w:ind w:left="3600" w:hanging="3600"/>
      </w:pPr>
      <w:r>
        <w:rPr>
          <w:i/>
        </w:rPr>
        <w:t>13:13</w:t>
      </w:r>
      <w:r>
        <w:t xml:space="preserve"> Maximilian Margreiter:</w:t>
        <w:tab/>
        <w:t xml:space="preserve">Beeilen sie sich halt bei der klausur </w:t>
      </w:r>
    </w:p>
    <w:p>
      <w:pPr>
        <w:ind w:left="3600" w:hanging="3600"/>
      </w:pPr>
      <w:r>
        <w:rPr>
          <w:i/>
        </w:rPr>
        <w:t>13:13</w:t>
      </w:r>
      <w:r>
        <w:t xml:space="preserve"> Thomas Sundström:</w:t>
        <w:tab/>
        <w:t xml:space="preserve">wird eh a hagliche gschicht </w:t>
      </w:r>
    </w:p>
    <w:p>
      <w:pPr>
        <w:ind w:left="3600" w:hanging="3600"/>
      </w:pPr>
      <w:r>
        <w:rPr>
          <w:i/>
        </w:rPr>
        <w:t>13:14</w:t>
      </w:r>
      <w:r>
        <w:t xml:space="preserve"> Maximilian Margreiter:</w:t>
        <w:tab/>
        <w:t xml:space="preserve">Wenn man nichts weiß braucht man net lang </w:t>
      </w:r>
    </w:p>
    <w:p>
      <w:pPr>
        <w:ind w:left="3600" w:hanging="3600"/>
      </w:pPr>
      <w:r>
        <w:rPr>
          <w:i/>
        </w:rPr>
        <w:t>13:14</w:t>
      </w:r>
      <w:r>
        <w:t xml:space="preserve"> Thomas Sundström:</w:t>
        <w:tab/>
        <w:t xml:space="preserve">stimmt </w:t>
      </w:r>
    </w:p>
    <w:p>
      <w:pPr>
        <w:ind w:left="3600" w:hanging="3600"/>
      </w:pPr>
      <w:r>
        <w:rPr>
          <w:i/>
        </w:rPr>
        <w:t>13:15</w:t>
      </w:r>
      <w:r>
        <w:t xml:space="preserve"> Thomas Sundström:</w:t>
        <w:tab/>
        <w:t xml:space="preserve">er kann inzwischen am ag stand punsch trinken ich bin sicher der clemens leistet dir gesellschaft </w:t>
      </w:r>
    </w:p>
    <w:p>
      <w:pPr>
        <w:ind w:left="3600" w:hanging="3600"/>
      </w:pPr>
      <w:r>
        <w:rPr>
          <w:i/>
        </w:rPr>
        <w:t>14:47</w:t>
      </w:r>
      <w:r>
        <w:t xml:space="preserve"> Julian Möhlen:</w:t>
        <w:tab/>
        <w:t xml:space="preserve">https://m.youtube.com/watch?v=XOnGYDf7aA0 </w:t>
      </w:r>
    </w:p>
    <w:p>
      <w:pPr>
        <w:ind w:left="3600" w:hanging="3600"/>
      </w:pPr>
      <w:r>
        <w:rPr>
          <w:i/>
        </w:rPr>
        <w:t>16:36</w:t>
      </w:r>
      <w:r>
        <w:t xml:space="preserve"> Maximilian Margreiter:</w:t>
        <w:tab/>
        <w:t xml:space="preserve">Julian du bist das letzte </w:t>
      </w:r>
    </w:p>
    <w:p>
      <w:pPr>
        <w:ind w:left="3600" w:hanging="3600"/>
      </w:pPr>
      <w:r>
        <w:rPr>
          <w:i/>
        </w:rPr>
        <w:t>18:32</w:t>
      </w:r>
      <w:r>
        <w:t xml:space="preserve"> Louis Springer:</w:t>
        <w:tab/>
        <w:t xml:space="preserve">https://youtu.be/MG-C8rpXTSI </w:t>
      </w:r>
    </w:p>
    <w:p>
      <w:pPr>
        <w:ind w:left="3600" w:hanging="3600"/>
      </w:pPr>
      <w:r>
        <w:rPr>
          <w:i/>
        </w:rPr>
        <w:t>20:20</w:t>
      </w:r>
      <w:r>
        <w:t xml:space="preserve"> Thomas Sundström:</w:t>
        <w:tab/>
        <w:t xml:space="preserve">2016-12-06-PHOTO-00003034.jpg &lt;‎attached&gt; </w:t>
      </w:r>
    </w:p>
    <w:p>
      <w:pPr>
        <w:ind w:left="3600" w:hanging="3600"/>
      </w:pPr>
      <w:r>
        <w:rPr>
          <w:i/>
        </w:rPr>
        <w:t>20:46</w:t>
      </w:r>
      <w:r>
        <w:t xml:space="preserve"> Louis Springer:</w:t>
        <w:tab/>
        <w:t xml:space="preserve">ich hör mir immer stundenlang wellenrauschen oder Urwaldgeräusche an haha auch entspannend! </w:t>
      </w:r>
    </w:p>
    <w:p>
      <w:pPr>
        <w:ind w:left="3600" w:hanging="3600"/>
      </w:pPr>
      <w:r>
        <w:rPr>
          <w:i/>
        </w:rPr>
        <w:t>21:03</w:t>
      </w:r>
      <w:r>
        <w:t xml:space="preserve"> Alexander Würz:</w:t>
        <w:tab/>
        <w:t xml:space="preserve">Dachte ich wär der einzige  der das macht </w:t>
      </w:r>
    </w:p>
    <w:p>
      <w:pPr>
        <w:ind w:left="3600" w:hanging="3600"/>
      </w:pPr>
      <w:r>
        <w:rPr>
          <w:i/>
        </w:rPr>
        <w:t>21:04</w:t>
      </w:r>
      <w:r>
        <w:t xml:space="preserve"> Maximilian Margreiter:</w:t>
        <w:tab/>
        <w:t xml:space="preserve">Ihr seit ja alle völlig verrückt </w:t>
      </w:r>
    </w:p>
    <w:p>
      <w:pPr>
        <w:ind w:left="3600" w:hanging="3600"/>
      </w:pPr>
      <w:r>
        <w:rPr>
          <w:i/>
        </w:rPr>
        <w:t>21:09</w:t>
      </w:r>
      <w:r>
        <w:t xml:space="preserve"> Thomas Sundström:</w:t>
        <w:tab/>
        <w:t xml:space="preserve">seid mit d, ganz schrecklich wenn man aufwacht mit einem rechtschreibfehler. </w:t>
      </w:r>
    </w:p>
    <w:p>
      <w:pPr>
        <w:ind w:left="3600" w:hanging="3600"/>
      </w:pPr>
      <w:r>
        <w:rPr>
          <w:i/>
        </w:rPr>
        <w:t>21:10</w:t>
      </w:r>
      <w:r>
        <w:t xml:space="preserve"> Maximilian Margreiter:</w:t>
        <w:tab/>
        <w:t xml:space="preserve">Haha autocorrect ist ein depp </w:t>
      </w:r>
    </w:p>
    <w:p>
      <w:pPr>
        <w:ind w:left="3600" w:hanging="3600"/>
      </w:pPr>
      <w:r>
        <w:rPr>
          <w:i/>
        </w:rPr>
        <w:t>21:10</w:t>
      </w:r>
      <w:r>
        <w:t xml:space="preserve"> Thomas Sundström:</w:t>
        <w:tab/>
        <w:t xml:space="preserve">das sagen sie alle </w:t>
      </w:r>
    </w:p>
    <w:p>
      <w:pPr>
        <w:ind w:left="3600" w:hanging="3600"/>
      </w:pPr>
      <w:r>
        <w:rPr>
          <w:i/>
        </w:rPr>
        <w:t>21:10</w:t>
      </w:r>
      <w:r>
        <w:t xml:space="preserve"> Maximilian Margreiter:</w:t>
        <w:tab/>
        <w:t xml:space="preserve">Haha </w:t>
      </w:r>
    </w:p>
    <w:p>
      <w:pPr>
        <w:jc w:val="center"/>
      </w:pPr>
      <w:r>
        <w:t>07.12.2016</w:t>
      </w:r>
    </w:p>
    <w:p>
      <w:pPr>
        <w:ind w:left="3600" w:hanging="3600"/>
      </w:pPr>
      <w:r>
        <w:rPr>
          <w:i/>
        </w:rPr>
        <w:t>12:06</w:t>
      </w:r>
      <w:r>
        <w:t xml:space="preserve"> Thomas Sundström:</w:t>
        <w:tab/>
        <w:t xml:space="preserve">wenn man in der nacht schweißgebadet aufwacht weil man glaubt die klausur verpennt zu haben ist man urlaubsreif. </w:t>
      </w:r>
    </w:p>
    <w:p>
      <w:pPr>
        <w:ind w:left="3600" w:hanging="3600"/>
      </w:pPr>
      <w:r>
        <w:rPr>
          <w:i/>
        </w:rPr>
        <w:t>12:49</w:t>
      </w:r>
      <w:r>
        <w:t xml:space="preserve"> Benni Gröhs:</w:t>
        <w:tab/>
        <w:t xml:space="preserve">Haha </w:t>
      </w:r>
    </w:p>
    <w:p>
      <w:pPr>
        <w:ind w:left="3600" w:hanging="3600"/>
      </w:pPr>
      <w:r>
        <w:rPr>
          <w:i/>
        </w:rPr>
        <w:t>12:56</w:t>
      </w:r>
      <w:r>
        <w:t xml:space="preserve"> Louis Springer:</w:t>
        <w:tab/>
        <w:t xml:space="preserve">Lern lieber mal was, Thommi, und hör auf herumzujammern </w:t>
      </w:r>
    </w:p>
    <w:p>
      <w:pPr>
        <w:ind w:left="3600" w:hanging="3600"/>
      </w:pPr>
      <w:r>
        <w:rPr>
          <w:i/>
        </w:rPr>
        <w:t>13:14</w:t>
      </w:r>
      <w:r>
        <w:t xml:space="preserve"> Maximilian Margreiter:</w:t>
        <w:tab/>
        <w:t xml:space="preserve">Dieses studieren scheint ihnen nicht gut zu tun Herr Sundström </w:t>
      </w:r>
    </w:p>
    <w:p>
      <w:pPr>
        <w:ind w:left="3600" w:hanging="3600"/>
      </w:pPr>
      <w:r>
        <w:rPr>
          <w:i/>
        </w:rPr>
        <w:t>13:17</w:t>
      </w:r>
      <w:r>
        <w:t xml:space="preserve"> Thomas Sundström:</w:t>
        <w:tab/>
        <w:t xml:space="preserve">ich werde heiratsachwindler </w:t>
      </w:r>
    </w:p>
    <w:p>
      <w:pPr>
        <w:ind w:left="3600" w:hanging="3600"/>
      </w:pPr>
      <w:r>
        <w:rPr>
          <w:i/>
        </w:rPr>
        <w:t>13:17</w:t>
      </w:r>
      <w:r>
        <w:t xml:space="preserve"> Louis Springer:</w:t>
        <w:tab/>
        <w:t xml:space="preserve">hahahaha </w:t>
      </w:r>
    </w:p>
    <w:p>
      <w:pPr>
        <w:ind w:left="3600" w:hanging="3600"/>
      </w:pPr>
      <w:r>
        <w:rPr>
          <w:i/>
        </w:rPr>
        <w:t>13:19</w:t>
      </w:r>
      <w:r>
        <w:t xml:space="preserve"> Louis Springer:</w:t>
        <w:tab/>
        <w:t xml:space="preserve">oder professioneller Weinverkoster </w:t>
      </w:r>
    </w:p>
    <w:p>
      <w:pPr>
        <w:ind w:left="3600" w:hanging="3600"/>
      </w:pPr>
      <w:r>
        <w:rPr>
          <w:i/>
        </w:rPr>
        <w:t>13:20</w:t>
      </w:r>
      <w:r>
        <w:t xml:space="preserve"> Louis Springer:</w:t>
        <w:tab/>
        <w:t xml:space="preserve">Sommelier Sundström </w:t>
      </w:r>
    </w:p>
    <w:p>
      <w:pPr>
        <w:ind w:left="3600" w:hanging="3600"/>
      </w:pPr>
      <w:r>
        <w:rPr>
          <w:i/>
        </w:rPr>
        <w:t>13:24</w:t>
      </w:r>
      <w:r>
        <w:t xml:space="preserve"> Thomas Sundström:</w:t>
        <w:tab/>
        <w:t xml:space="preserve">restauranttester </w:t>
      </w:r>
    </w:p>
    <w:p>
      <w:pPr>
        <w:ind w:left="3600" w:hanging="3600"/>
      </w:pPr>
      <w:r>
        <w:rPr>
          <w:i/>
        </w:rPr>
        <w:t>13:24</w:t>
      </w:r>
      <w:r>
        <w:t xml:space="preserve"> Thomas Sundström:</w:t>
        <w:tab/>
        <w:t xml:space="preserve">auch möglich </w:t>
      </w:r>
    </w:p>
    <w:p>
      <w:pPr>
        <w:ind w:left="3600" w:hanging="3600"/>
      </w:pPr>
      <w:r>
        <w:rPr>
          <w:i/>
        </w:rPr>
        <w:t>13:24</w:t>
      </w:r>
      <w:r>
        <w:t xml:space="preserve"> Thomas Sundström:</w:t>
        <w:tab/>
        <w:t xml:space="preserve">hotellobbypianist </w:t>
      </w:r>
    </w:p>
    <w:p>
      <w:pPr>
        <w:ind w:left="3600" w:hanging="3600"/>
      </w:pPr>
      <w:r>
        <w:rPr>
          <w:i/>
        </w:rPr>
        <w:t>13:25</w:t>
      </w:r>
      <w:r>
        <w:t xml:space="preserve"> Thomas Sundström:</w:t>
        <w:tab/>
        <w:t xml:space="preserve">oder auch einfach nur der reichste unter der reichsbrücke </w:t>
      </w:r>
    </w:p>
    <w:p>
      <w:pPr>
        <w:ind w:left="3600" w:hanging="3600"/>
      </w:pPr>
      <w:r>
        <w:rPr>
          <w:i/>
        </w:rPr>
        <w:t>13:37</w:t>
      </w:r>
      <w:r>
        <w:t xml:space="preserve"> Maximilian Margreiter:</w:t>
        <w:tab/>
        <w:t xml:space="preserve">Haha .... vielleicht gewinne ich dich doch noch für meinen kommunistischen Kampf gegen die Leistungsgesellschaft </w:t>
      </w:r>
    </w:p>
    <w:p>
      <w:pPr>
        <w:ind w:left="3600" w:hanging="3600"/>
      </w:pPr>
      <w:r>
        <w:rPr>
          <w:i/>
        </w:rPr>
        <w:t>13:38</w:t>
      </w:r>
      <w:r>
        <w:t xml:space="preserve"> Thomas Sundström:</w:t>
        <w:tab/>
        <w:t xml:space="preserve">kampf klingt mir auch stressig </w:t>
      </w:r>
    </w:p>
    <w:p>
      <w:pPr>
        <w:ind w:left="3600" w:hanging="3600"/>
      </w:pPr>
      <w:r>
        <w:rPr>
          <w:i/>
        </w:rPr>
        <w:t>13:38</w:t>
      </w:r>
      <w:r>
        <w:t xml:space="preserve"> Maximilian Margreiter:</w:t>
        <w:tab/>
        <w:t xml:space="preserve">Haha </w:t>
      </w:r>
    </w:p>
    <w:p>
      <w:pPr>
        <w:ind w:left="3600" w:hanging="3600"/>
      </w:pPr>
      <w:r>
        <w:rPr>
          <w:i/>
        </w:rPr>
        <w:t>14:37</w:t>
      </w:r>
      <w:r>
        <w:t xml:space="preserve"> Thomas Sundström:</w:t>
        <w:tab/>
        <w:t xml:space="preserve">nur noch weihnachtslieder ab jetzt. </w:t>
      </w:r>
    </w:p>
    <w:p>
      <w:pPr>
        <w:ind w:left="3600" w:hanging="3600"/>
      </w:pPr>
      <w:r>
        <w:rPr>
          <w:i/>
        </w:rPr>
        <w:t>14:38</w:t>
      </w:r>
      <w:r>
        <w:t xml:space="preserve"> Maximilian Margreiter:</w:t>
        <w:tab/>
        <w:t xml:space="preserve">Geschädigt durch das Studium </w:t>
      </w:r>
    </w:p>
    <w:p>
      <w:pPr>
        <w:ind w:left="3600" w:hanging="3600"/>
      </w:pPr>
      <w:r>
        <w:rPr>
          <w:i/>
        </w:rPr>
        <w:t>14:47</w:t>
      </w:r>
      <w:r>
        <w:t xml:space="preserve"> Benni Gröhs:</w:t>
        <w:tab/>
        <w:t xml:space="preserve">Es gibt in Krems so ein Weinstudium :D </w:t>
      </w:r>
    </w:p>
    <w:p>
      <w:pPr>
        <w:ind w:left="3600" w:hanging="3600"/>
      </w:pPr>
      <w:r>
        <w:rPr>
          <w:i/>
        </w:rPr>
        <w:t>14:52</w:t>
      </w:r>
      <w:r>
        <w:t xml:space="preserve"> Maximilian Margreiter:</w:t>
        <w:tab/>
        <w:t xml:space="preserve">Da wird dann nur die Leber und nicht dies Psyche geschädigt </w:t>
      </w:r>
    </w:p>
    <w:p>
      <w:pPr>
        <w:ind w:left="3600" w:hanging="3600"/>
      </w:pPr>
      <w:r>
        <w:rPr>
          <w:i/>
        </w:rPr>
        <w:t>14:52</w:t>
      </w:r>
      <w:r>
        <w:t xml:space="preserve"> Benni Gröhs:</w:t>
        <w:tab/>
        <w:t xml:space="preserve">Viel besser;) </w:t>
      </w:r>
    </w:p>
    <w:p>
      <w:pPr>
        <w:ind w:left="3600" w:hanging="3600"/>
      </w:pPr>
      <w:r>
        <w:rPr>
          <w:i/>
        </w:rPr>
        <w:t>14:52</w:t>
      </w:r>
      <w:r>
        <w:t xml:space="preserve"> Benni Gröhs:</w:t>
        <w:tab/>
        <w:t xml:space="preserve">Gehen wir alle nächsten Mittwoch ins U4? </w:t>
      </w:r>
    </w:p>
    <w:p>
      <w:pPr>
        <w:ind w:left="3600" w:hanging="3600"/>
      </w:pPr>
      <w:r>
        <w:rPr>
          <w:i/>
        </w:rPr>
        <w:t>14:57</w:t>
      </w:r>
      <w:r>
        <w:t xml:space="preserve"> Thomas Sundström:</w:t>
        <w:tab/>
        <w:t xml:space="preserve">gemna lieba pratasauna am freitag </w:t>
      </w:r>
    </w:p>
    <w:p>
      <w:pPr>
        <w:ind w:left="3600" w:hanging="3600"/>
      </w:pPr>
      <w:r>
        <w:rPr>
          <w:i/>
        </w:rPr>
        <w:t>14:57</w:t>
      </w:r>
      <w:r>
        <w:t xml:space="preserve"> Thomas Sundström:</w:t>
        <w:tab/>
        <w:t xml:space="preserve">nur geil dort </w:t>
      </w:r>
    </w:p>
    <w:p>
      <w:pPr>
        <w:ind w:left="3600" w:hanging="3600"/>
      </w:pPr>
      <w:r>
        <w:rPr>
          <w:i/>
        </w:rPr>
        <w:t>14:57</w:t>
      </w:r>
      <w:r>
        <w:t xml:space="preserve"> Maximilian Margreiter:</w:t>
        <w:tab/>
        <w:t xml:space="preserve">Ja beides </w:t>
      </w:r>
    </w:p>
    <w:p>
      <w:pPr>
        <w:ind w:left="3600" w:hanging="3600"/>
      </w:pPr>
      <w:r>
        <w:rPr>
          <w:i/>
        </w:rPr>
        <w:t>14:57</w:t>
      </w:r>
      <w:r>
        <w:t xml:space="preserve"> Thomas Sundström:</w:t>
        <w:tab/>
        <w:t xml:space="preserve">na fehler -&gt; bankrott </w:t>
      </w:r>
    </w:p>
    <w:p>
      <w:pPr>
        <w:ind w:left="3600" w:hanging="3600"/>
      </w:pPr>
      <w:r>
        <w:rPr>
          <w:i/>
        </w:rPr>
        <w:t>14:58</w:t>
      </w:r>
      <w:r>
        <w:t xml:space="preserve"> Maximilian Margreiter:</w:t>
        <w:tab/>
        <w:t xml:space="preserve">Spießer </w:t>
      </w:r>
    </w:p>
    <w:p>
      <w:pPr>
        <w:ind w:left="3600" w:hanging="3600"/>
      </w:pPr>
      <w:r>
        <w:rPr>
          <w:i/>
        </w:rPr>
        <w:t>15:01</w:t>
      </w:r>
      <w:r>
        <w:t xml:space="preserve"> Maximilian Margreiter:</w:t>
        <w:tab/>
        <w:t xml:space="preserve">Geld ist bloß ein fiktives narrativ  gibt deinen Glauben auf und geh tanzen </w:t>
      </w:r>
    </w:p>
    <w:p>
      <w:pPr>
        <w:ind w:left="3600" w:hanging="3600"/>
      </w:pPr>
      <w:r>
        <w:rPr>
          <w:i/>
        </w:rPr>
        <w:t>15:02</w:t>
      </w:r>
      <w:r>
        <w:t xml:space="preserve"> Thomas Sundström:</w:t>
        <w:tab/>
        <w:t xml:space="preserve">übrigens gemma heut net ins museum sondern zusrst amal glühwein trinken morgen museum </w:t>
      </w:r>
    </w:p>
    <w:p>
      <w:pPr>
        <w:ind w:left="3600" w:hanging="3600"/>
      </w:pPr>
      <w:r>
        <w:rPr>
          <w:i/>
        </w:rPr>
        <w:t>15:10</w:t>
      </w:r>
      <w:r>
        <w:t xml:space="preserve"> Maximilian Margreiter:</w:t>
        <w:tab/>
        <w:t xml:space="preserve">Na Museum dann Glühwein Museum ist eh gratis </w:t>
      </w:r>
    </w:p>
    <w:p>
      <w:pPr>
        <w:ind w:left="3600" w:hanging="3600"/>
      </w:pPr>
      <w:r>
        <w:rPr>
          <w:i/>
        </w:rPr>
        <w:t>15:11</w:t>
      </w:r>
      <w:r>
        <w:t xml:space="preserve"> Thomas Sundström:</w:t>
        <w:tab/>
        <w:t xml:space="preserve">fuck ok is ma wuaschy </w:t>
      </w:r>
    </w:p>
    <w:p>
      <w:pPr>
        <w:ind w:left="3600" w:hanging="3600"/>
      </w:pPr>
      <w:r>
        <w:rPr>
          <w:i/>
        </w:rPr>
        <w:t>15:11</w:t>
      </w:r>
      <w:r>
        <w:t xml:space="preserve"> Thomas Sundström:</w:t>
        <w:tab/>
        <w:t xml:space="preserve">du kameltreibee </w:t>
      </w:r>
    </w:p>
    <w:p>
      <w:pPr>
        <w:ind w:left="3600" w:hanging="3600"/>
      </w:pPr>
      <w:r>
        <w:rPr>
          <w:i/>
        </w:rPr>
        <w:t>18:07</w:t>
      </w:r>
      <w:r>
        <w:t xml:space="preserve"> Julian Möhlen:</w:t>
        <w:tab/>
        <w:t xml:space="preserve">Ich weiß nicht, wie ich es derpacke, euch einfach noch nicht gesehen zu haben!! Heute Abend ist schon wieder was: Geburtstag meiner Tante. </w:t>
      </w:r>
    </w:p>
    <w:p>
      <w:pPr>
        <w:ind w:left="3600" w:hanging="3600"/>
      </w:pPr>
      <w:r>
        <w:rPr>
          <w:i/>
        </w:rPr>
        <w:t>18:07</w:t>
      </w:r>
      <w:r>
        <w:t xml:space="preserve"> Julian Möhlen:</w:t>
        <w:tab/>
        <w:t xml:space="preserve">Ich bin sehr für Do oder Fr zu haben? Können wir da was fixieren? </w:t>
      </w:r>
    </w:p>
    <w:p>
      <w:pPr>
        <w:ind w:left="3600" w:hanging="3600"/>
      </w:pPr>
      <w:r>
        <w:rPr>
          <w:i/>
        </w:rPr>
        <w:t>18:07</w:t>
      </w:r>
      <w:r>
        <w:t xml:space="preserve"> Julian Möhlen:</w:t>
        <w:tab/>
        <w:t xml:space="preserve">Oder ich spaziere einfach mal auf gut Glück in den Salon? </w:t>
      </w:r>
    </w:p>
    <w:p>
      <w:pPr>
        <w:ind w:left="3600" w:hanging="3600"/>
      </w:pPr>
      <w:r>
        <w:rPr>
          <w:i/>
        </w:rPr>
        <w:t>18:18</w:t>
      </w:r>
      <w:r>
        <w:t xml:space="preserve"> Benni Gröhs:</w:t>
        <w:tab/>
        <w:t xml:space="preserve">Kann nur Do </w:t>
      </w:r>
    </w:p>
    <w:p>
      <w:pPr>
        <w:ind w:left="3600" w:hanging="3600"/>
      </w:pPr>
      <w:r>
        <w:rPr>
          <w:i/>
        </w:rPr>
        <w:t>18:19</w:t>
      </w:r>
      <w:r>
        <w:t xml:space="preserve"> Julian Möhlen:</w:t>
        <w:tab/>
        <w:t xml:space="preserve">Wäre geil! </w:t>
      </w:r>
    </w:p>
    <w:p>
      <w:pPr>
        <w:ind w:left="3600" w:hanging="3600"/>
      </w:pPr>
      <w:r>
        <w:rPr>
          <w:i/>
        </w:rPr>
        <w:t>18:23</w:t>
      </w:r>
      <w:r>
        <w:t xml:space="preserve"> Thomas Sundström:</w:t>
        <w:tab/>
        <w:t xml:space="preserve">der salon hat offen morgen den ganzen tag, es wird geweint werden. </w:t>
      </w:r>
    </w:p>
    <w:p>
      <w:pPr>
        <w:ind w:left="3600" w:hanging="3600"/>
      </w:pPr>
      <w:r>
        <w:rPr>
          <w:i/>
        </w:rPr>
        <w:t>18:23</w:t>
      </w:r>
      <w:r>
        <w:t xml:space="preserve"> Julian Möhlen:</w:t>
        <w:tab/>
        <w:t xml:space="preserve">Haha! Geil! </w:t>
      </w:r>
    </w:p>
    <w:p>
      <w:pPr>
        <w:ind w:left="3600" w:hanging="3600"/>
      </w:pPr>
      <w:r>
        <w:rPr>
          <w:i/>
        </w:rPr>
        <w:t>19:12</w:t>
      </w:r>
      <w:r>
        <w:t xml:space="preserve"> Thomas Sundström:</w:t>
        <w:tab/>
        <w:t xml:space="preserve">punschstand juridicum jetzt </w:t>
      </w:r>
    </w:p>
    <w:p>
      <w:pPr>
        <w:ind w:left="3600" w:hanging="3600"/>
      </w:pPr>
      <w:r>
        <w:rPr>
          <w:i/>
        </w:rPr>
        <w:t>19:13</w:t>
      </w:r>
      <w:r>
        <w:t xml:space="preserve"> Thomas Sundström:</w:t>
        <w:tab/>
        <w:t xml:space="preserve">maxi und ich schon fett </w:t>
      </w:r>
    </w:p>
    <w:p>
      <w:pPr>
        <w:ind w:left="3600" w:hanging="3600"/>
      </w:pPr>
      <w:r>
        <w:rPr>
          <w:i/>
        </w:rPr>
        <w:t>20:28</w:t>
      </w:r>
      <w:r>
        <w:t xml:space="preserve"> Julian Möhlen:</w:t>
        <w:tab/>
        <w:t xml:space="preserve">Hahaha!! Ich wünschte! Aber ich trinke schon Punsch mit der Familie... </w:t>
      </w:r>
    </w:p>
    <w:p>
      <w:pPr>
        <w:jc w:val="center"/>
      </w:pPr>
      <w:r>
        <w:t>08.12.2016</w:t>
      </w:r>
    </w:p>
    <w:p>
      <w:pPr>
        <w:ind w:left="3600" w:hanging="3600"/>
      </w:pPr>
      <w:r>
        <w:rPr>
          <w:i/>
        </w:rPr>
        <w:t>15:15</w:t>
      </w:r>
      <w:r>
        <w:t xml:space="preserve"> Maximilian Margreiter:</w:t>
        <w:tab/>
        <w:t xml:space="preserve">Wie sieht es aus wird jetzt heute endlich mal ordentlich was getrunken ?!? </w:t>
      </w:r>
    </w:p>
    <w:p>
      <w:pPr>
        <w:ind w:left="3600" w:hanging="3600"/>
      </w:pPr>
      <w:r>
        <w:rPr>
          <w:i/>
        </w:rPr>
        <w:t>15:17</w:t>
      </w:r>
      <w:r>
        <w:t xml:space="preserve"> Benni Gröhs:</w:t>
        <w:tab/>
        <w:t xml:space="preserve">Max L und ich gehen ins Dellago am Yppenplatz! Dabei? </w:t>
      </w:r>
    </w:p>
    <w:p>
      <w:pPr>
        <w:ind w:left="3600" w:hanging="3600"/>
      </w:pPr>
      <w:r>
        <w:rPr>
          <w:i/>
        </w:rPr>
        <w:t>15:18</w:t>
      </w:r>
      <w:r>
        <w:t xml:space="preserve"> Thomas Sundström:</w:t>
        <w:tab/>
        <w:t xml:space="preserve">an mir scheiterts nicht </w:t>
      </w:r>
    </w:p>
    <w:p>
      <w:pPr>
        <w:ind w:left="3600" w:hanging="3600"/>
      </w:pPr>
      <w:r>
        <w:rPr>
          <w:i/>
        </w:rPr>
        <w:t>15:18</w:t>
      </w:r>
      <w:r>
        <w:t xml:space="preserve"> Thomas Sundström:</w:t>
        <w:tab/>
        <w:t xml:space="preserve">es is auch ge scheiter </w:t>
      </w:r>
    </w:p>
    <w:p>
      <w:pPr>
        <w:ind w:left="3600" w:hanging="3600"/>
      </w:pPr>
      <w:r>
        <w:rPr>
          <w:i/>
        </w:rPr>
        <w:t>15:27</w:t>
      </w:r>
      <w:r>
        <w:t xml:space="preserve"> Maximilian Margreiter:</w:t>
        <w:tab/>
        <w:t xml:space="preserve">Wie sieht es mit dem heimgekehrten Sohn der kerngruppe aus julian ?!? </w:t>
      </w:r>
    </w:p>
    <w:p>
      <w:pPr>
        <w:ind w:left="3600" w:hanging="3600"/>
      </w:pPr>
      <w:r>
        <w:rPr>
          <w:i/>
        </w:rPr>
        <w:t>16:27</w:t>
      </w:r>
      <w:r>
        <w:t xml:space="preserve"> Maximilian Margreiter:</w:t>
        <w:tab/>
        <w:t xml:space="preserve">KK irgendwer ? </w:t>
      </w:r>
    </w:p>
    <w:p>
      <w:pPr>
        <w:ind w:left="3600" w:hanging="3600"/>
      </w:pPr>
      <w:r>
        <w:rPr>
          <w:i/>
        </w:rPr>
        <w:t>16:28</w:t>
      </w:r>
      <w:r>
        <w:t xml:space="preserve"> Thomas Sundström:</w:t>
        <w:tab/>
        <w:t xml:space="preserve">ja ich komme </w:t>
      </w:r>
    </w:p>
    <w:p>
      <w:pPr>
        <w:ind w:left="3600" w:hanging="3600"/>
      </w:pPr>
      <w:r>
        <w:rPr>
          <w:i/>
        </w:rPr>
        <w:t>16:28</w:t>
      </w:r>
      <w:r>
        <w:t xml:space="preserve"> Thomas Sundström:</w:t>
        <w:tab/>
        <w:t xml:space="preserve">wann </w:t>
      </w:r>
    </w:p>
    <w:p>
      <w:pPr>
        <w:ind w:left="3600" w:hanging="3600"/>
      </w:pPr>
      <w:r>
        <w:rPr>
          <w:i/>
        </w:rPr>
        <w:t>16:28</w:t>
      </w:r>
      <w:r>
        <w:t xml:space="preserve"> Maximilian Margreiter:</w:t>
        <w:tab/>
        <w:t xml:space="preserve">20 min </w:t>
      </w:r>
    </w:p>
    <w:p>
      <w:pPr>
        <w:ind w:left="3600" w:hanging="3600"/>
      </w:pPr>
      <w:r>
        <w:rPr>
          <w:i/>
        </w:rPr>
        <w:t>16:28</w:t>
      </w:r>
      <w:r>
        <w:t xml:space="preserve"> Thomas Sundström:</w:t>
        <w:tab/>
        <w:t xml:space="preserve">brauche aber paar minuten bin zaus </w:t>
      </w:r>
    </w:p>
    <w:p>
      <w:pPr>
        <w:ind w:left="3600" w:hanging="3600"/>
      </w:pPr>
      <w:r>
        <w:rPr>
          <w:i/>
        </w:rPr>
        <w:t>16:28</w:t>
      </w:r>
      <w:r>
        <w:t xml:space="preserve"> Thomas Sundström:</w:t>
        <w:tab/>
        <w:t xml:space="preserve">oder er kommt her </w:t>
      </w:r>
    </w:p>
    <w:p>
      <w:pPr>
        <w:ind w:left="3600" w:hanging="3600"/>
      </w:pPr>
      <w:r>
        <w:rPr>
          <w:i/>
        </w:rPr>
        <w:t>16:28</w:t>
      </w:r>
      <w:r>
        <w:t xml:space="preserve"> Thomas Sundström:</w:t>
        <w:tab/>
        <w:t xml:space="preserve">haha </w:t>
      </w:r>
    </w:p>
    <w:p>
      <w:pPr>
        <w:ind w:left="3600" w:hanging="3600"/>
      </w:pPr>
      <w:r>
        <w:rPr>
          <w:i/>
        </w:rPr>
        <w:t>16:30</w:t>
      </w:r>
      <w:r>
        <w:t xml:space="preserve"> Maximilian Margreiter:</w:t>
        <w:tab/>
        <w:t xml:space="preserve">Diffizile Entscheidung Kk ist der Kaffee besser aber nicht gratis ....blick auf den Kontostand sagt ich komme vorbei in 30min </w:t>
      </w:r>
    </w:p>
    <w:p>
      <w:pPr>
        <w:ind w:left="3600" w:hanging="3600"/>
      </w:pPr>
      <w:r>
        <w:rPr>
          <w:i/>
        </w:rPr>
        <w:t>16:31</w:t>
      </w:r>
      <w:r>
        <w:t xml:space="preserve"> Thomas Sundström:</w:t>
        <w:tab/>
        <w:t xml:space="preserve">wunderbar </w:t>
      </w:r>
    </w:p>
    <w:p>
      <w:pPr>
        <w:ind w:left="3600" w:hanging="3600"/>
      </w:pPr>
      <w:r>
        <w:rPr>
          <w:i/>
        </w:rPr>
        <w:t>16:51</w:t>
      </w:r>
      <w:r>
        <w:t xml:space="preserve"> Julian Möhlen:</w:t>
        <w:tab/>
        <w:t xml:space="preserve">Ich kann nicht in die KK, aber nach dem Abendessen komme ich zu euch!!! </w:t>
      </w:r>
    </w:p>
    <w:p>
      <w:pPr>
        <w:ind w:left="3600" w:hanging="3600"/>
      </w:pPr>
      <w:r>
        <w:rPr>
          <w:i/>
        </w:rPr>
        <w:t>16:51</w:t>
      </w:r>
      <w:r>
        <w:t xml:space="preserve"> Thomas Sundström:</w:t>
        <w:tab/>
        <w:t xml:space="preserve">salon </w:t>
      </w:r>
    </w:p>
    <w:p>
      <w:pPr>
        <w:ind w:left="3600" w:hanging="3600"/>
      </w:pPr>
      <w:r>
        <w:rPr>
          <w:i/>
        </w:rPr>
        <w:t>16:51</w:t>
      </w:r>
      <w:r>
        <w:t xml:space="preserve"> Julian Möhlen:</w:t>
        <w:tab/>
        <w:t xml:space="preserve">Yes!! </w:t>
      </w:r>
    </w:p>
    <w:p>
      <w:pPr>
        <w:ind w:left="3600" w:hanging="3600"/>
      </w:pPr>
      <w:r>
        <w:rPr>
          <w:i/>
        </w:rPr>
        <w:t>16:51</w:t>
      </w:r>
      <w:r>
        <w:t xml:space="preserve"> Thomas Sundström:</w:t>
        <w:tab/>
        <w:t xml:space="preserve">kannst du net lesen </w:t>
      </w:r>
    </w:p>
    <w:p>
      <w:pPr>
        <w:ind w:left="3600" w:hanging="3600"/>
      </w:pPr>
      <w:r>
        <w:rPr>
          <w:i/>
        </w:rPr>
        <w:t>16:52</w:t>
      </w:r>
      <w:r>
        <w:t xml:space="preserve"> Thomas Sundström:</w:t>
        <w:tab/>
        <w:t xml:space="preserve">wann ist das </w:t>
      </w:r>
    </w:p>
    <w:p>
      <w:pPr>
        <w:ind w:left="3600" w:hanging="3600"/>
      </w:pPr>
      <w:r>
        <w:rPr>
          <w:i/>
        </w:rPr>
        <w:t>16:52</w:t>
      </w:r>
      <w:r>
        <w:t xml:space="preserve"> Julian Möhlen:</w:t>
        <w:tab/>
        <w:t xml:space="preserve">Schätzungsweise 19:00 </w:t>
      </w:r>
    </w:p>
    <w:p>
      <w:pPr>
        <w:ind w:left="3600" w:hanging="3600"/>
      </w:pPr>
      <w:r>
        <w:rPr>
          <w:i/>
        </w:rPr>
        <w:t>16:52</w:t>
      </w:r>
      <w:r>
        <w:t xml:space="preserve"> Thomas Sundström:</w:t>
        <w:tab/>
        <w:t xml:space="preserve">ja hophop </w:t>
      </w:r>
    </w:p>
    <w:p>
      <w:pPr>
        <w:ind w:left="3600" w:hanging="3600"/>
      </w:pPr>
      <w:r>
        <w:rPr>
          <w:i/>
        </w:rPr>
        <w:t>19:23</w:t>
      </w:r>
      <w:r>
        <w:t xml:space="preserve"> Julian Möhlen:</w:t>
        <w:tab/>
        <w:t xml:space="preserve">Grr grr, ich eile mich, ich eile mich!! Sorry... </w:t>
      </w:r>
    </w:p>
    <w:p>
      <w:pPr>
        <w:ind w:left="3600" w:hanging="3600"/>
      </w:pPr>
      <w:r>
        <w:rPr>
          <w:i/>
        </w:rPr>
        <w:t>19:23</w:t>
      </w:r>
      <w:r>
        <w:t xml:space="preserve"> Benni Gröhs:</w:t>
        <w:tab/>
        <w:t xml:space="preserve">Thommi hast du nicht gerade gemeint, der Julian sei bei dir? </w:t>
      </w:r>
    </w:p>
    <w:p>
      <w:pPr>
        <w:ind w:left="3600" w:hanging="3600"/>
      </w:pPr>
      <w:r>
        <w:rPr>
          <w:i/>
        </w:rPr>
        <w:t>19:23</w:t>
      </w:r>
      <w:r>
        <w:t xml:space="preserve"> Benni Gröhs:</w:t>
        <w:tab/>
        <w:t xml:space="preserve">Was wird hier für ein Spiel gespielt? </w:t>
      </w:r>
    </w:p>
    <w:p>
      <w:pPr>
        <w:ind w:left="3600" w:hanging="3600"/>
      </w:pPr>
      <w:r>
        <w:rPr>
          <w:i/>
        </w:rPr>
        <w:t>19:24</w:t>
      </w:r>
      <w:r>
        <w:t xml:space="preserve"> Thomas Sundström:</w:t>
        <w:tab/>
        <w:t xml:space="preserve">haha the usual </w:t>
      </w:r>
    </w:p>
    <w:p>
      <w:pPr>
        <w:ind w:left="3600" w:hanging="3600"/>
      </w:pPr>
      <w:r>
        <w:rPr>
          <w:i/>
        </w:rPr>
        <w:t>19:24</w:t>
      </w:r>
      <w:r>
        <w:t xml:space="preserve"> Benni Gröhs:</w:t>
        <w:tab/>
        <w:t xml:space="preserve">@patrick, Emil, Alex, Benedikt, Konsti, Louis: seid ihr dabei heute? </w:t>
      </w:r>
    </w:p>
    <w:p>
      <w:pPr>
        <w:ind w:left="3600" w:hanging="3600"/>
      </w:pPr>
      <w:r>
        <w:rPr>
          <w:i/>
        </w:rPr>
        <w:t>19:25</w:t>
      </w:r>
      <w:r>
        <w:t xml:space="preserve"> Maximilian Margreiter:</w:t>
        <w:tab/>
        <w:t xml:space="preserve">Sie lügen schon wieder sie Lügner wie der Hofer sagen würde </w:t>
      </w:r>
    </w:p>
    <w:p>
      <w:pPr>
        <w:ind w:left="3600" w:hanging="3600"/>
      </w:pPr>
      <w:r>
        <w:rPr>
          <w:i/>
        </w:rPr>
        <w:t>19:25</w:t>
      </w:r>
      <w:r>
        <w:t xml:space="preserve"> Benni Gröhs:</w:t>
        <w:tab/>
        <w:t xml:space="preserve">Blöd! </w:t>
      </w:r>
    </w:p>
    <w:p>
      <w:pPr>
        <w:ind w:left="3600" w:hanging="3600"/>
      </w:pPr>
      <w:r>
        <w:rPr>
          <w:i/>
        </w:rPr>
        <w:t>19:25</w:t>
      </w:r>
      <w:r>
        <w:t xml:space="preserve"> Alexander Würz:</w:t>
        <w:tab/>
        <w:t xml:space="preserve">Morgen Arbeit 😭 </w:t>
      </w:r>
    </w:p>
    <w:p>
      <w:pPr>
        <w:ind w:left="3600" w:hanging="3600"/>
      </w:pPr>
      <w:r>
        <w:rPr>
          <w:i/>
        </w:rPr>
        <w:t>19:25</w:t>
      </w:r>
      <w:r>
        <w:t xml:space="preserve"> Thomas Sundström:</w:t>
        <w:tab/>
        <w:t xml:space="preserve">ihr werdet euch noch wundern </w:t>
      </w:r>
    </w:p>
    <w:p>
      <w:pPr>
        <w:ind w:left="3600" w:hanging="3600"/>
      </w:pPr>
      <w:r>
        <w:rPr>
          <w:i/>
        </w:rPr>
        <w:t>19:39</w:t>
      </w:r>
      <w:r>
        <w:t xml:space="preserve"> Julian Möhlen:</w:t>
        <w:tab/>
        <w:t xml:space="preserve">Ich bin schon am Weg, ich komme FIX!!! Bin in EXTREMER partystimmung!! </w:t>
      </w:r>
    </w:p>
    <w:p>
      <w:pPr>
        <w:ind w:left="3600" w:hanging="3600"/>
      </w:pPr>
      <w:r>
        <w:rPr>
          <w:i/>
        </w:rPr>
        <w:t>19:39</w:t>
      </w:r>
      <w:r>
        <w:t xml:space="preserve"> Louis Springer:</w:t>
        <w:tab/>
        <w:t xml:space="preserve">Bin auch extrem motiviert!! </w:t>
      </w:r>
    </w:p>
    <w:p>
      <w:pPr>
        <w:ind w:left="3600" w:hanging="3600"/>
      </w:pPr>
      <w:r>
        <w:rPr>
          <w:i/>
        </w:rPr>
        <w:t>20:05</w:t>
      </w:r>
      <w:r>
        <w:t xml:space="preserve"> Julian Möhlen:</w:t>
        <w:tab/>
        <w:t xml:space="preserve">Der verlorene Sohn kehr heim! Ich bitte um Einlass. </w:t>
      </w:r>
    </w:p>
    <w:p>
      <w:pPr>
        <w:ind w:left="3600" w:hanging="3600"/>
      </w:pPr>
      <w:r>
        <w:rPr>
          <w:i/>
        </w:rPr>
        <w:t>20:12</w:t>
      </w:r>
      <w:r>
        <w:t xml:space="preserve"> Julian Möhlen:</w:t>
        <w:tab/>
        <w:t xml:space="preserve">Liebe Freunde, ich bin in den Salon eingekehrt. </w:t>
      </w:r>
    </w:p>
    <w:p>
      <w:pPr>
        <w:ind w:left="3600" w:hanging="3600"/>
      </w:pPr>
      <w:r>
        <w:rPr>
          <w:i/>
        </w:rPr>
        <w:t>20:12</w:t>
      </w:r>
      <w:r>
        <w:t xml:space="preserve"> Julian Möhlen:</w:t>
        <w:tab/>
        <w:t xml:space="preserve">Ich zwitschere ein Bier. </w:t>
      </w:r>
    </w:p>
    <w:p>
      <w:pPr>
        <w:ind w:left="3600" w:hanging="3600"/>
      </w:pPr>
      <w:r>
        <w:rPr>
          <w:i/>
        </w:rPr>
        <w:t>20:13</w:t>
      </w:r>
      <w:r>
        <w:t xml:space="preserve"> Julian Möhlen:</w:t>
        <w:tab/>
        <w:t xml:space="preserve">Anschließend einen Wein. </w:t>
      </w:r>
    </w:p>
    <w:p>
      <w:pPr>
        <w:ind w:left="3600" w:hanging="3600"/>
      </w:pPr>
      <w:r>
        <w:rPr>
          <w:i/>
        </w:rPr>
        <w:t>20:13</w:t>
      </w:r>
      <w:r>
        <w:t xml:space="preserve"> Julian Möhlen:</w:t>
        <w:tab/>
        <w:t xml:space="preserve">Warnung: Vertrage keinen Alkohol mehr. </w:t>
      </w:r>
    </w:p>
    <w:p>
      <w:pPr>
        <w:ind w:left="3600" w:hanging="3600"/>
      </w:pPr>
      <w:r>
        <w:rPr>
          <w:i/>
        </w:rPr>
        <w:t>20:13</w:t>
      </w:r>
      <w:r>
        <w:t xml:space="preserve"> Julian Möhlen:</w:t>
        <w:tab/>
        <w:t xml:space="preserve">Wer ist heute Abend dabei? </w:t>
      </w:r>
    </w:p>
    <w:p>
      <w:pPr>
        <w:ind w:left="3600" w:hanging="3600"/>
      </w:pPr>
      <w:r>
        <w:rPr>
          <w:i/>
        </w:rPr>
        <w:t>20:13</w:t>
      </w:r>
      <w:r>
        <w:t xml:space="preserve"> Julian Möhlen:</w:t>
        <w:tab/>
        <w:t xml:space="preserve">Louis, Benni, Emil...? </w:t>
      </w:r>
    </w:p>
    <w:p>
      <w:pPr>
        <w:ind w:left="3600" w:hanging="3600"/>
      </w:pPr>
      <w:r>
        <w:rPr>
          <w:i/>
        </w:rPr>
        <w:t>20:34</w:t>
      </w:r>
      <w:r>
        <w:t xml:space="preserve"> Patrick Kerschbaumer:</w:t>
        <w:tab/>
        <w:t xml:space="preserve">Leider keine Zeit </w:t>
      </w:r>
    </w:p>
    <w:p>
      <w:pPr>
        <w:ind w:left="3600" w:hanging="3600"/>
      </w:pPr>
      <w:r>
        <w:rPr>
          <w:i/>
        </w:rPr>
        <w:t>20:43</w:t>
      </w:r>
      <w:r>
        <w:t xml:space="preserve"> Julian Möhlen:</w:t>
        <w:tab/>
        <w:t xml:space="preserve">Patrick! Du schiebst jetzt dein Gesäß hierher und bist lustig!! </w:t>
      </w:r>
    </w:p>
    <w:p>
      <w:pPr>
        <w:ind w:left="3600" w:hanging="3600"/>
      </w:pPr>
      <w:r>
        <w:rPr>
          <w:i/>
        </w:rPr>
        <w:t>21:42</w:t>
      </w:r>
      <w:r>
        <w:t xml:space="preserve"> Benni Gröhs:</w:t>
        <w:tab/>
        <w:t xml:space="preserve">2016-12-08-PHOTO-00003124.jpg &lt;‎attached&gt; </w:t>
      </w:r>
    </w:p>
    <w:p>
      <w:pPr>
        <w:ind w:left="3600" w:hanging="3600"/>
      </w:pPr>
      <w:r>
        <w:rPr>
          <w:i/>
        </w:rPr>
        <w:t>21:46</w:t>
      </w:r>
      <w:r>
        <w:t xml:space="preserve"> Julian Möhlen:</w:t>
        <w:tab/>
        <w:t xml:space="preserve">Yes, yes, yes! </w:t>
      </w:r>
    </w:p>
    <w:p>
      <w:pPr>
        <w:ind w:left="3600" w:hanging="3600"/>
      </w:pPr>
      <w:r>
        <w:rPr>
          <w:i/>
        </w:rPr>
        <w:t>21:55</w:t>
      </w:r>
      <w:r>
        <w:t xml:space="preserve"> Benni Gröhs:</w:t>
        <w:tab/>
        <w:t xml:space="preserve">Bin Sau fett </w:t>
      </w:r>
    </w:p>
    <w:p>
      <w:pPr>
        <w:ind w:left="3600" w:hanging="3600"/>
      </w:pPr>
      <w:r>
        <w:rPr>
          <w:i/>
        </w:rPr>
        <w:t>21:55</w:t>
      </w:r>
      <w:r>
        <w:t xml:space="preserve"> Benni Gröhs:</w:t>
        <w:tab/>
        <w:t xml:space="preserve">Bis gleich </w:t>
      </w:r>
    </w:p>
    <w:p>
      <w:pPr>
        <w:ind w:left="3600" w:hanging="3600"/>
      </w:pPr>
      <w:r>
        <w:rPr>
          <w:i/>
        </w:rPr>
        <w:t>22:15</w:t>
      </w:r>
      <w:r>
        <w:t xml:space="preserve"> Benni Gröhs:</w:t>
        <w:tab/>
        <w:t xml:space="preserve">HABEN NAGAEV IN DER U BAHN GETROFFEN </w:t>
      </w:r>
    </w:p>
    <w:p>
      <w:pPr>
        <w:ind w:left="3600" w:hanging="3600"/>
      </w:pPr>
      <w:r>
        <w:rPr>
          <w:i/>
        </w:rPr>
        <w:t>22:22</w:t>
      </w:r>
      <w:r>
        <w:t xml:space="preserve"> Max Lassmann:</w:t>
        <w:tab/>
        <w:t xml:space="preserve">Bin is fett und singt in der ubahn ordinäre lieder </w:t>
      </w:r>
    </w:p>
    <w:p>
      <w:pPr>
        <w:ind w:left="3600" w:hanging="3600"/>
      </w:pPr>
      <w:r>
        <w:rPr>
          <w:i/>
        </w:rPr>
        <w:t>22:22</w:t>
      </w:r>
      <w:r>
        <w:t xml:space="preserve"> Max Lassmann:</w:t>
        <w:tab/>
        <w:t xml:space="preserve">*benni </w:t>
      </w:r>
    </w:p>
    <w:p>
      <w:pPr>
        <w:ind w:left="3600" w:hanging="3600"/>
      </w:pPr>
      <w:r>
        <w:rPr>
          <w:i/>
        </w:rPr>
        <w:t>22:24</w:t>
      </w:r>
      <w:r>
        <w:t xml:space="preserve"> Benni Gröhs:</w:t>
        <w:tab/>
        <w:t xml:space="preserve">2016-12-08-VIDEO-00003131.mp4 &lt;‎attached&gt; </w:t>
      </w:r>
    </w:p>
    <w:p>
      <w:pPr>
        <w:ind w:left="3600" w:hanging="3600"/>
      </w:pPr>
      <w:r>
        <w:rPr>
          <w:i/>
        </w:rPr>
        <w:t>22:37</w:t>
      </w:r>
      <w:r>
        <w:t xml:space="preserve"> Julian Möhlen:</w:t>
        <w:tab/>
        <w:t xml:space="preserve">Das sieht ihn mal wieder ähnlich... </w:t>
      </w:r>
    </w:p>
    <w:p>
      <w:pPr>
        <w:ind w:left="3600" w:hanging="3600"/>
      </w:pPr>
      <w:r>
        <w:rPr>
          <w:i/>
        </w:rPr>
        <w:t>22:41</w:t>
      </w:r>
      <w:r>
        <w:t xml:space="preserve"> Benni Gröhs:</w:t>
        <w:tab/>
        <w:t xml:space="preserve">Wo??? </w:t>
      </w:r>
    </w:p>
    <w:p>
      <w:pPr>
        <w:ind w:left="3600" w:hanging="3600"/>
      </w:pPr>
      <w:r>
        <w:rPr>
          <w:i/>
        </w:rPr>
        <w:t>22:50</w:t>
      </w:r>
      <w:r>
        <w:t xml:space="preserve"> Julian Möhlen:</w:t>
        <w:tab/>
        <w:t xml:space="preserve">Sam schönfärben </w:t>
      </w:r>
    </w:p>
    <w:p>
      <w:pPr>
        <w:ind w:left="3600" w:hanging="3600"/>
      </w:pPr>
      <w:r>
        <w:rPr>
          <w:i/>
        </w:rPr>
        <w:t>22:52</w:t>
      </w:r>
      <w:r>
        <w:t xml:space="preserve"> Benni Gröhs:</w:t>
        <w:tab/>
        <w:t xml:space="preserve">Gute Nacht Hase! </w:t>
      </w:r>
    </w:p>
    <w:p>
      <w:pPr>
        <w:ind w:left="3600" w:hanging="3600"/>
      </w:pPr>
      <w:r>
        <w:rPr>
          <w:i/>
        </w:rPr>
        <w:t>22:52</w:t>
      </w:r>
      <w:r>
        <w:t xml:space="preserve"> Benni Gröhs:</w:t>
        <w:tab/>
        <w:t xml:space="preserve">Lieb dich </w:t>
      </w:r>
    </w:p>
    <w:p>
      <w:pPr>
        <w:ind w:left="3600" w:hanging="3600"/>
      </w:pPr>
      <w:r>
        <w:rPr>
          <w:i/>
        </w:rPr>
        <w:t>22:53</w:t>
      </w:r>
      <w:r>
        <w:t xml:space="preserve"> Julian Möhlen:</w:t>
        <w:tab/>
        <w:t xml:space="preserve">Bussi, du Liebling, wir lieben dich auch!! </w:t>
      </w:r>
    </w:p>
    <w:p>
      <w:pPr>
        <w:ind w:left="3600" w:hanging="3600"/>
      </w:pPr>
      <w:r>
        <w:rPr>
          <w:i/>
        </w:rPr>
        <w:t>22:53</w:t>
      </w:r>
      <w:r>
        <w:t xml:space="preserve"> Thomas Sundström:</w:t>
        <w:tab/>
        <w:t xml:space="preserve">mein schatz </w:t>
      </w:r>
    </w:p>
    <w:p>
      <w:pPr>
        <w:ind w:left="3600" w:hanging="3600"/>
      </w:pPr>
      <w:r>
        <w:rPr>
          <w:i/>
        </w:rPr>
        <w:t>22:53</w:t>
      </w:r>
      <w:r>
        <w:t xml:space="preserve"> Thomas Sundström:</w:t>
        <w:tab/>
        <w:t xml:space="preserve">❤❤❤❤ </w:t>
      </w:r>
    </w:p>
    <w:p>
      <w:pPr>
        <w:ind w:left="3600" w:hanging="3600"/>
      </w:pPr>
      <w:r>
        <w:rPr>
          <w:i/>
        </w:rPr>
        <w:t>23:14</w:t>
      </w:r>
      <w:r>
        <w:t xml:space="preserve"> Louis Springer:</w:t>
        <w:tab/>
        <w:t xml:space="preserve">Ich brauche auch Liebe </w:t>
      </w:r>
    </w:p>
    <w:p>
      <w:pPr>
        <w:ind w:left="3600" w:hanging="3600"/>
      </w:pPr>
      <w:r>
        <w:rPr>
          <w:i/>
        </w:rPr>
        <w:t>23:15</w:t>
      </w:r>
      <w:r>
        <w:t xml:space="preserve"> Louis Springer:</w:t>
        <w:tab/>
        <w:t xml:space="preserve">pls </w:t>
      </w:r>
    </w:p>
    <w:p>
      <w:pPr>
        <w:jc w:val="center"/>
      </w:pPr>
      <w:r>
        <w:t>09.12.2016</w:t>
      </w:r>
    </w:p>
    <w:p>
      <w:pPr>
        <w:ind w:left="3600" w:hanging="3600"/>
      </w:pPr>
      <w:r>
        <w:rPr>
          <w:i/>
        </w:rPr>
        <w:t>00:06</w:t>
      </w:r>
      <w:r>
        <w:t xml:space="preserve"> Julian Möhlen:</w:t>
        <w:tab/>
        <w:t xml:space="preserve">Ich liebe dich, Louis! ❤ </w:t>
      </w:r>
    </w:p>
    <w:p>
      <w:pPr>
        <w:ind w:left="3600" w:hanging="3600"/>
      </w:pPr>
      <w:r>
        <w:rPr>
          <w:i/>
        </w:rPr>
        <w:t>01:32</w:t>
      </w:r>
      <w:r>
        <w:t xml:space="preserve"> Benni Gröhs:</w:t>
        <w:tab/>
        <w:t xml:space="preserve">❤❤❤ </w:t>
      </w:r>
    </w:p>
    <w:p>
      <w:pPr>
        <w:ind w:left="3600" w:hanging="3600"/>
      </w:pPr>
      <w:r>
        <w:rPr>
          <w:i/>
        </w:rPr>
        <w:t>02:10</w:t>
      </w:r>
      <w:r>
        <w:t xml:space="preserve"> Thomas Sundström:</w:t>
        <w:tab/>
        <w:t xml:space="preserve">❤❤❤❤ </w:t>
      </w:r>
    </w:p>
    <w:p>
      <w:pPr>
        <w:ind w:left="3600" w:hanging="3600"/>
      </w:pPr>
      <w:r>
        <w:rPr>
          <w:i/>
        </w:rPr>
        <w:t>05:08</w:t>
      </w:r>
      <w:r>
        <w:t xml:space="preserve"> Maximilian Margreiter:</w:t>
        <w:tab/>
        <w:t xml:space="preserve">Wenn du mit der ersten  #keinnachtbusmehr Bim nach hause fährst und dich fragst was falsch gelaufen ist in deinem Leben und Thomas Sundström es wahrscheinlich trotzdem versaut. #ganzgrauslich </w:t>
      </w:r>
    </w:p>
    <w:p>
      <w:pPr>
        <w:ind w:left="3600" w:hanging="3600"/>
      </w:pPr>
      <w:r>
        <w:rPr>
          <w:i/>
        </w:rPr>
        <w:t>05:25</w:t>
      </w:r>
      <w:r>
        <w:t xml:space="preserve"> Maximilian Margreiter:</w:t>
        <w:tab/>
        <w:t xml:space="preserve">Also dieser erste Bus ist eine wahrlich bedrückende Erfahrung zwischen den Leuten die gerade erst  Heim kommen und denen die schon wieder auferstanden sind ganz komisch </w:t>
      </w:r>
    </w:p>
    <w:p>
      <w:pPr>
        <w:ind w:left="3600" w:hanging="3600"/>
      </w:pPr>
      <w:r>
        <w:rPr>
          <w:i/>
        </w:rPr>
        <w:t>05:58</w:t>
      </w:r>
      <w:r>
        <w:t xml:space="preserve"> Thomas Sundström:</w:t>
        <w:tab/>
        <w:t xml:space="preserve">haha nicht versaut </w:t>
      </w:r>
    </w:p>
    <w:p>
      <w:pPr>
        <w:ind w:left="3600" w:hanging="3600"/>
      </w:pPr>
      <w:r>
        <w:rPr>
          <w:i/>
        </w:rPr>
        <w:t>05:58</w:t>
      </w:r>
      <w:r>
        <w:t xml:space="preserve"> Thomas Sundström:</w:t>
        <w:tab/>
        <w:t xml:space="preserve">need to get used to the name though </w:t>
      </w:r>
    </w:p>
    <w:p>
      <w:pPr>
        <w:ind w:left="3600" w:hanging="3600"/>
      </w:pPr>
      <w:r>
        <w:rPr>
          <w:i/>
        </w:rPr>
        <w:t>05:59</w:t>
      </w:r>
      <w:r>
        <w:t xml:space="preserve"> Thomas Sundström:</w:t>
        <w:tab/>
        <w:t xml:space="preserve">#greta #wtf </w:t>
      </w:r>
    </w:p>
    <w:p>
      <w:pPr>
        <w:ind w:left="3600" w:hanging="3600"/>
      </w:pPr>
      <w:r>
        <w:rPr>
          <w:i/>
        </w:rPr>
        <w:t>12:04</w:t>
      </w:r>
      <w:r>
        <w:t xml:space="preserve"> Thomas Sundström:</w:t>
        <w:tab/>
        <w:t xml:space="preserve">mir gehts net guad </w:t>
      </w:r>
    </w:p>
    <w:p>
      <w:pPr>
        <w:ind w:left="3600" w:hanging="3600"/>
      </w:pPr>
      <w:r>
        <w:rPr>
          <w:i/>
        </w:rPr>
        <w:t>12:27</w:t>
      </w:r>
      <w:r>
        <w:t xml:space="preserve"> Maximilian Margreiter:</w:t>
        <w:tab/>
        <w:t xml:space="preserve">Ich fühle mich blendend lieg wahrscheinlich einzig daran dass ich noch sturz betrunken bin </w:t>
      </w:r>
    </w:p>
    <w:p>
      <w:pPr>
        <w:ind w:left="3600" w:hanging="3600"/>
      </w:pPr>
      <w:r>
        <w:rPr>
          <w:i/>
        </w:rPr>
        <w:t>12:35</w:t>
      </w:r>
      <w:r>
        <w:t xml:space="preserve"> Julian Möhlen:</w:t>
        <w:tab/>
        <w:t xml:space="preserve">Mir geht es auch blendend, ich habe bis jetzt gerade geschlafen. Ich denke an dich, Benedikt, du Armer musstest heute in aller Herrgottsfrüh Orgel spielen... </w:t>
      </w:r>
    </w:p>
    <w:p>
      <w:pPr>
        <w:ind w:left="3600" w:hanging="3600"/>
      </w:pPr>
      <w:r>
        <w:rPr>
          <w:i/>
        </w:rPr>
        <w:t>12:35</w:t>
      </w:r>
      <w:r>
        <w:t xml:space="preserve"> Alexander Würz:</w:t>
        <w:tab/>
        <w:t xml:space="preserve">http://m.diepresse.com/home/wirtschaft/eco1848/5131496/index.do?xtor=CS1-15-%5BEconomist%5D </w:t>
      </w:r>
    </w:p>
    <w:p>
      <w:pPr>
        <w:ind w:left="3600" w:hanging="3600"/>
      </w:pPr>
      <w:r>
        <w:rPr>
          <w:i/>
        </w:rPr>
        <w:t>12:36</w:t>
      </w:r>
      <w:r>
        <w:t xml:space="preserve"> Alexander Würz:</w:t>
        <w:tab/>
        <w:t xml:space="preserve">Haha </w:t>
      </w:r>
    </w:p>
    <w:p>
      <w:pPr>
        <w:ind w:left="3600" w:hanging="3600"/>
      </w:pPr>
      <w:r>
        <w:rPr>
          <w:i/>
        </w:rPr>
        <w:t>12:36</w:t>
      </w:r>
      <w:r>
        <w:t xml:space="preserve"> Alexander Würz:</w:t>
        <w:tab/>
        <w:t xml:space="preserve">Glaub ich verklag auch die wu </w:t>
      </w:r>
    </w:p>
    <w:p>
      <w:pPr>
        <w:ind w:left="3600" w:hanging="3600"/>
      </w:pPr>
      <w:r>
        <w:rPr>
          <w:i/>
        </w:rPr>
        <w:t>12:37</w:t>
      </w:r>
      <w:r>
        <w:t xml:space="preserve"> Julian Möhlen:</w:t>
        <w:tab/>
        <w:t xml:space="preserve">Jaaaa!! Das haben wir gestern auch gelesen, unfassbarer idiot, dieser Typ. </w:t>
      </w:r>
    </w:p>
    <w:p>
      <w:pPr>
        <w:ind w:left="3600" w:hanging="3600"/>
      </w:pPr>
      <w:r>
        <w:rPr>
          <w:i/>
        </w:rPr>
        <w:t>13:22</w:t>
      </w:r>
      <w:r>
        <w:t xml:space="preserve"> Thomas Sundström:</w:t>
        <w:tab/>
        <w:t xml:space="preserve">essen gegangen, alles wieder in ordnung. </w:t>
      </w:r>
    </w:p>
    <w:p>
      <w:pPr>
        <w:ind w:left="3600" w:hanging="3600"/>
      </w:pPr>
      <w:r>
        <w:rPr>
          <w:i/>
        </w:rPr>
        <w:t>14:13</w:t>
      </w:r>
      <w:r>
        <w:t xml:space="preserve"> Maximilian Margreiter:</w:t>
        <w:tab/>
        <w:t xml:space="preserve">War auch grad essen  hätte mich nach der Vorspeise fast angerreiheert  der Alkohol ist ein arschloch diese letzten Bier im Kreisky und Bukowski waren ein Fehler </w:t>
      </w:r>
    </w:p>
    <w:p>
      <w:pPr>
        <w:ind w:left="3600" w:hanging="3600"/>
      </w:pPr>
      <w:r>
        <w:rPr>
          <w:i/>
        </w:rPr>
        <w:t>14:20</w:t>
      </w:r>
      <w:r>
        <w:t xml:space="preserve"> Thomas Sundström:</w:t>
        <w:tab/>
        <w:t xml:space="preserve">mir gehts sehr gut wieder </w:t>
      </w:r>
    </w:p>
    <w:p>
      <w:pPr>
        <w:ind w:left="3600" w:hanging="3600"/>
      </w:pPr>
      <w:r>
        <w:rPr>
          <w:i/>
        </w:rPr>
        <w:t>14:56</w:t>
      </w:r>
      <w:r>
        <w:t xml:space="preserve"> Julian Möhlen:</w:t>
        <w:tab/>
        <w:t xml:space="preserve">Echt!!??! </w:t>
      </w:r>
    </w:p>
    <w:p>
      <w:pPr>
        <w:ind w:left="3600" w:hanging="3600"/>
      </w:pPr>
      <w:r>
        <w:rPr>
          <w:i/>
        </w:rPr>
        <w:t>14:56</w:t>
      </w:r>
      <w:r>
        <w:t xml:space="preserve"> Julian Möhlen:</w:t>
        <w:tab/>
        <w:t xml:space="preserve">Ihr wart noch woanders? </w:t>
      </w:r>
    </w:p>
    <w:p>
      <w:pPr>
        <w:ind w:left="3600" w:hanging="3600"/>
      </w:pPr>
      <w:r>
        <w:rPr>
          <w:i/>
        </w:rPr>
        <w:t>14:57</w:t>
      </w:r>
      <w:r>
        <w:t xml:space="preserve"> Julian Möhlen:</w:t>
        <w:tab/>
        <w:t xml:space="preserve">Ich gehe heute auf den Turm des Stephansdom, habe ich entschieden. Mag jemand mitkommen? </w:t>
      </w:r>
    </w:p>
    <w:p>
      <w:pPr>
        <w:ind w:left="3600" w:hanging="3600"/>
      </w:pPr>
      <w:r>
        <w:rPr>
          <w:i/>
        </w:rPr>
        <w:t>16:30</w:t>
      </w:r>
      <w:r>
        <w:t xml:space="preserve"> Louis Springer:</w:t>
        <w:tab/>
        <w:t xml:space="preserve">2016-12-09-PHOTO-00003163.jpg &lt;‎attached&gt; </w:t>
      </w:r>
    </w:p>
    <w:p>
      <w:pPr>
        <w:ind w:left="3600" w:hanging="3600"/>
      </w:pPr>
      <w:r>
        <w:rPr>
          <w:i/>
        </w:rPr>
        <w:t>16:31</w:t>
      </w:r>
      <w:r>
        <w:t xml:space="preserve"> Benni Gröhs:</w:t>
        <w:tab/>
        <w:t xml:space="preserve">What? Saaaaauuuf </w:t>
      </w:r>
    </w:p>
    <w:p>
      <w:pPr>
        <w:ind w:left="3600" w:hanging="3600"/>
      </w:pPr>
      <w:r>
        <w:rPr>
          <w:i/>
        </w:rPr>
        <w:t>17:59</w:t>
      </w:r>
      <w:r>
        <w:t xml:space="preserve"> Thomas Sundström:</w:t>
        <w:tab/>
        <w:t xml:space="preserve">wer macht was </w:t>
      </w:r>
    </w:p>
    <w:p>
      <w:pPr>
        <w:ind w:left="3600" w:hanging="3600"/>
      </w:pPr>
      <w:r>
        <w:rPr>
          <w:i/>
        </w:rPr>
        <w:t>18:00</w:t>
      </w:r>
      <w:r>
        <w:t xml:space="preserve"> Thomas Sundström:</w:t>
        <w:tab/>
        <w:t xml:space="preserve">ja julian wir sind vorbeigegangen und stehen geblieben hinein bier. </w:t>
      </w:r>
    </w:p>
    <w:p>
      <w:pPr>
        <w:ind w:left="3600" w:hanging="3600"/>
      </w:pPr>
      <w:r>
        <w:rPr>
          <w:i/>
        </w:rPr>
        <w:t>18:04</w:t>
      </w:r>
      <w:r>
        <w:t xml:space="preserve"> Thomas Sundström:</w:t>
        <w:tab/>
        <w:t xml:space="preserve">will wer heute saunieren gehn? </w:t>
      </w:r>
    </w:p>
    <w:p>
      <w:pPr>
        <w:ind w:left="3600" w:hanging="3600"/>
      </w:pPr>
      <w:r>
        <w:rPr>
          <w:i/>
        </w:rPr>
        <w:t>18:04</w:t>
      </w:r>
      <w:r>
        <w:t xml:space="preserve"> Louis Springer:</w:t>
        <w:tab/>
        <w:t xml:space="preserve">In </w:t>
      </w:r>
    </w:p>
    <w:p>
      <w:pPr>
        <w:ind w:left="3600" w:hanging="3600"/>
      </w:pPr>
      <w:r>
        <w:rPr>
          <w:i/>
        </w:rPr>
        <w:t>18:04</w:t>
      </w:r>
      <w:r>
        <w:t xml:space="preserve"> Louis Springer:</w:t>
        <w:tab/>
        <w:t xml:space="preserve">aber nicht in Wien </w:t>
      </w:r>
    </w:p>
    <w:p>
      <w:pPr>
        <w:ind w:left="3600" w:hanging="3600"/>
      </w:pPr>
      <w:r>
        <w:rPr>
          <w:i/>
        </w:rPr>
        <w:t>18:10</w:t>
      </w:r>
      <w:r>
        <w:t xml:space="preserve"> Thomas Sundström:</w:t>
        <w:tab/>
        <w:t xml:space="preserve">pratersauna mein ich natürlich </w:t>
      </w:r>
    </w:p>
    <w:p>
      <w:pPr>
        <w:ind w:left="3600" w:hanging="3600"/>
      </w:pPr>
      <w:r>
        <w:rPr>
          <w:i/>
        </w:rPr>
        <w:t>18:10</w:t>
      </w:r>
      <w:r>
        <w:t xml:space="preserve"> Louis Springer:</w:t>
        <w:tab/>
        <w:t xml:space="preserve">achso </w:t>
      </w:r>
    </w:p>
    <w:p>
      <w:pPr>
        <w:ind w:left="3600" w:hanging="3600"/>
      </w:pPr>
      <w:r>
        <w:rPr>
          <w:i/>
        </w:rPr>
        <w:t>18:10</w:t>
      </w:r>
      <w:r>
        <w:t xml:space="preserve"> Louis Springer:</w:t>
        <w:tab/>
        <w:t xml:space="preserve">gönnt euch Proletinnen </w:t>
      </w:r>
    </w:p>
    <w:p>
      <w:pPr>
        <w:ind w:left="3600" w:hanging="3600"/>
      </w:pPr>
      <w:r>
        <w:rPr>
          <w:i/>
        </w:rPr>
        <w:t>18:10</w:t>
      </w:r>
      <w:r>
        <w:t xml:space="preserve"> Louis Springer:</w:t>
        <w:tab/>
        <w:t xml:space="preserve">💦💦💦 </w:t>
      </w:r>
    </w:p>
    <w:p>
      <w:pPr>
        <w:ind w:left="3600" w:hanging="3600"/>
      </w:pPr>
      <w:r>
        <w:rPr>
          <w:i/>
        </w:rPr>
        <w:t>18:11</w:t>
      </w:r>
      <w:r>
        <w:t xml:space="preserve"> Thomas Sundström:</w:t>
        <w:tab/>
        <w:t xml:space="preserve">pratersauna net praterdom </w:t>
      </w:r>
    </w:p>
    <w:p>
      <w:pPr>
        <w:ind w:left="3600" w:hanging="3600"/>
      </w:pPr>
      <w:r>
        <w:rPr>
          <w:i/>
        </w:rPr>
        <w:t>18:11</w:t>
      </w:r>
      <w:r>
        <w:t xml:space="preserve"> Thomas Sundström:</w:t>
        <w:tab/>
        <w:t xml:space="preserve">depp </w:t>
      </w:r>
    </w:p>
    <w:p>
      <w:pPr>
        <w:ind w:left="3600" w:hanging="3600"/>
      </w:pPr>
      <w:r>
        <w:rPr>
          <w:i/>
        </w:rPr>
        <w:t>18:34</w:t>
      </w:r>
      <w:r>
        <w:t xml:space="preserve"> Louis Springer:</w:t>
        <w:tab/>
        <w:t xml:space="preserve">Ich bin soooooo fett </w:t>
      </w:r>
    </w:p>
    <w:p>
      <w:pPr>
        <w:ind w:left="3600" w:hanging="3600"/>
      </w:pPr>
      <w:r>
        <w:rPr>
          <w:i/>
        </w:rPr>
        <w:t>18:54</w:t>
      </w:r>
      <w:r>
        <w:t xml:space="preserve"> Maximilian Margreiter:</w:t>
        <w:tab/>
        <w:t xml:space="preserve">Na ich glaube ich packs nicht heute pratersauna mir geht es noch immer dreckig ich denke ich sollte die Droge meiner Wahl ändern der Alkohol und ich kommen in diesem Leben wahrscheinlich auf keinen grünen Zweig mehr </w:t>
      </w:r>
    </w:p>
    <w:p>
      <w:pPr>
        <w:ind w:left="3600" w:hanging="3600"/>
      </w:pPr>
      <w:r>
        <w:rPr>
          <w:i/>
        </w:rPr>
        <w:t>18:57</w:t>
      </w:r>
      <w:r>
        <w:t xml:space="preserve"> Louis Springer:</w:t>
        <w:tab/>
        <w:t xml:space="preserve">ich bin nuuuuuur fett </w:t>
      </w:r>
    </w:p>
    <w:p>
      <w:pPr>
        <w:ind w:left="3600" w:hanging="3600"/>
      </w:pPr>
      <w:r>
        <w:rPr>
          <w:i/>
        </w:rPr>
        <w:t>18:57</w:t>
      </w:r>
      <w:r>
        <w:t xml:space="preserve"> Louis Springer:</w:t>
        <w:tab/>
        <w:t xml:space="preserve">öööööööhhhhhh </w:t>
      </w:r>
    </w:p>
    <w:p>
      <w:pPr>
        <w:ind w:left="3600" w:hanging="3600"/>
      </w:pPr>
      <w:r>
        <w:rPr>
          <w:i/>
        </w:rPr>
        <w:t>18:57</w:t>
      </w:r>
      <w:r>
        <w:t xml:space="preserve"> Louis Springer:</w:t>
        <w:tab/>
        <w:t xml:space="preserve">extrem grüner Zweig </w:t>
      </w:r>
    </w:p>
    <w:p>
      <w:pPr>
        <w:ind w:left="3600" w:hanging="3600"/>
      </w:pPr>
      <w:r>
        <w:rPr>
          <w:i/>
        </w:rPr>
        <w:t>18:58</w:t>
      </w:r>
      <w:r>
        <w:t xml:space="preserve"> Thomas Sundström:</w:t>
        <w:tab/>
        <w:t xml:space="preserve">mir gehts gut nach 1 stunde chill out musik, (denken) und dösen </w:t>
      </w:r>
    </w:p>
    <w:p>
      <w:pPr>
        <w:jc w:val="center"/>
      </w:pPr>
      <w:r>
        <w:t>11.12.2016</w:t>
      </w:r>
    </w:p>
    <w:p>
      <w:pPr>
        <w:ind w:left="3600" w:hanging="3600"/>
      </w:pPr>
      <w:r>
        <w:rPr>
          <w:i/>
        </w:rPr>
        <w:t>19:14</w:t>
      </w:r>
      <w:r>
        <w:t xml:space="preserve"> Julian Möhlen:</w:t>
        <w:tab/>
        <w:t xml:space="preserve">Okay, ich habe eine Bitte an euch: nennt mir die aus eurer Sicht berühmteste Frau. </w:t>
      </w:r>
    </w:p>
    <w:p>
      <w:pPr>
        <w:ind w:left="3600" w:hanging="3600"/>
      </w:pPr>
      <w:r>
        <w:rPr>
          <w:i/>
        </w:rPr>
        <w:t>19:14</w:t>
      </w:r>
      <w:r>
        <w:t xml:space="preserve"> Julian Möhlen:</w:t>
        <w:tab/>
        <w:t xml:space="preserve">(Lebend oder tot.) </w:t>
      </w:r>
    </w:p>
    <w:p>
      <w:pPr>
        <w:ind w:left="3600" w:hanging="3600"/>
      </w:pPr>
      <w:r>
        <w:rPr>
          <w:i/>
        </w:rPr>
        <w:t>19:14</w:t>
      </w:r>
      <w:r>
        <w:t xml:space="preserve"> Julian Möhlen:</w:t>
        <w:tab/>
        <w:t xml:space="preserve">Wer auch immer euch einfällt. </w:t>
      </w:r>
    </w:p>
    <w:p>
      <w:pPr>
        <w:ind w:left="3600" w:hanging="3600"/>
      </w:pPr>
      <w:r>
        <w:rPr>
          <w:i/>
        </w:rPr>
        <w:t>19:15</w:t>
      </w:r>
      <w:r>
        <w:t xml:space="preserve"> Benni Gröhs:</w:t>
        <w:tab/>
        <w:t xml:space="preserve">Merkel </w:t>
      </w:r>
    </w:p>
    <w:p>
      <w:pPr>
        <w:ind w:left="3600" w:hanging="3600"/>
      </w:pPr>
      <w:r>
        <w:rPr>
          <w:i/>
        </w:rPr>
        <w:t>19:15</w:t>
      </w:r>
      <w:r>
        <w:t xml:space="preserve"> Julian Möhlen:</w:t>
        <w:tab/>
        <w:t xml:space="preserve">Jap </w:t>
      </w:r>
    </w:p>
    <w:p>
      <w:pPr>
        <w:ind w:left="3600" w:hanging="3600"/>
      </w:pPr>
      <w:r>
        <w:rPr>
          <w:i/>
        </w:rPr>
        <w:t>19:15</w:t>
      </w:r>
      <w:r>
        <w:t xml:space="preserve"> Benni Gröhs:</w:t>
        <w:tab/>
        <w:t xml:space="preserve">(Ohne nachzudenken besonders) </w:t>
      </w:r>
    </w:p>
    <w:p>
      <w:pPr>
        <w:ind w:left="3600" w:hanging="3600"/>
      </w:pPr>
      <w:r>
        <w:rPr>
          <w:i/>
        </w:rPr>
        <w:t>19:16</w:t>
      </w:r>
      <w:r>
        <w:t xml:space="preserve"> Julian Möhlen:</w:t>
        <w:tab/>
        <w:t xml:space="preserve">(Braucht keine Begründung übrigens, ich muss nur eine Liste von berühmte Frauen anfertigen.) </w:t>
      </w:r>
    </w:p>
    <w:p>
      <w:pPr>
        <w:ind w:left="3600" w:hanging="3600"/>
      </w:pPr>
      <w:r>
        <w:rPr>
          <w:i/>
        </w:rPr>
        <w:t>19:16</w:t>
      </w:r>
      <w:r>
        <w:t xml:space="preserve"> Maximilian Margreiter:</w:t>
        <w:tab/>
        <w:t xml:space="preserve">Wofür </w:t>
      </w:r>
    </w:p>
    <w:p>
      <w:pPr>
        <w:ind w:left="3600" w:hanging="3600"/>
      </w:pPr>
      <w:r>
        <w:rPr>
          <w:i/>
        </w:rPr>
        <w:t>19:16</w:t>
      </w:r>
      <w:r>
        <w:t xml:space="preserve"> Julian Möhlen:</w:t>
        <w:tab/>
        <w:t xml:space="preserve">Und mir fehlen im besonderen nich berühmte Sportlerinnen. </w:t>
      </w:r>
    </w:p>
    <w:p>
      <w:pPr>
        <w:ind w:left="3600" w:hanging="3600"/>
      </w:pPr>
      <w:r>
        <w:rPr>
          <w:i/>
        </w:rPr>
        <w:t>19:16</w:t>
      </w:r>
      <w:r>
        <w:t xml:space="preserve"> Julian Möhlen:</w:t>
        <w:tab/>
        <w:t xml:space="preserve">Es wird eine "wer bin ich?" Erweiterung, weißt eh dieses Ratespiel. </w:t>
      </w:r>
    </w:p>
    <w:p>
      <w:pPr>
        <w:ind w:left="3600" w:hanging="3600"/>
      </w:pPr>
      <w:r>
        <w:rPr>
          <w:i/>
        </w:rPr>
        <w:t>19:16</w:t>
      </w:r>
      <w:r>
        <w:t xml:space="preserve"> Julian Möhlen:</w:t>
        <w:tab/>
        <w:t xml:space="preserve">Nix der Thesi sagen! </w:t>
      </w:r>
    </w:p>
    <w:p>
      <w:pPr>
        <w:ind w:left="3600" w:hanging="3600"/>
      </w:pPr>
      <w:r>
        <w:rPr>
          <w:i/>
        </w:rPr>
        <w:t>19:17</w:t>
      </w:r>
      <w:r>
        <w:t xml:space="preserve"> Benni Gröhs:</w:t>
        <w:tab/>
        <w:t xml:space="preserve">Lyndsey Vonn </w:t>
      </w:r>
    </w:p>
    <w:p>
      <w:pPr>
        <w:ind w:left="3600" w:hanging="3600"/>
      </w:pPr>
      <w:r>
        <w:rPr>
          <w:i/>
        </w:rPr>
        <w:t>19:17</w:t>
      </w:r>
      <w:r>
        <w:t xml:space="preserve"> Benni Gröhs:</w:t>
        <w:tab/>
        <w:t xml:space="preserve">Marlies Schild </w:t>
      </w:r>
    </w:p>
    <w:p>
      <w:pPr>
        <w:ind w:left="3600" w:hanging="3600"/>
      </w:pPr>
      <w:r>
        <w:rPr>
          <w:i/>
        </w:rPr>
        <w:t>19:18</w:t>
      </w:r>
      <w:r>
        <w:t xml:space="preserve"> Benni Gröhs:</w:t>
        <w:tab/>
        <w:t xml:space="preserve">Gh </w:t>
      </w:r>
    </w:p>
    <w:p>
      <w:pPr>
        <w:ind w:left="3600" w:hanging="3600"/>
      </w:pPr>
      <w:r>
        <w:rPr>
          <w:i/>
        </w:rPr>
        <w:t>19:20</w:t>
      </w:r>
      <w:r>
        <w:t xml:space="preserve"> Julian Möhlen:</w:t>
        <w:tab/>
        <w:t xml:space="preserve">Gh? </w:t>
      </w:r>
    </w:p>
    <w:p>
      <w:pPr>
        <w:ind w:left="3600" w:hanging="3600"/>
      </w:pPr>
      <w:r>
        <w:rPr>
          <w:i/>
        </w:rPr>
        <w:t>19:20</w:t>
      </w:r>
      <w:r>
        <w:t xml:space="preserve"> Thomas Sundström:</w:t>
        <w:tab/>
        <w:t xml:space="preserve">michelle obama </w:t>
      </w:r>
    </w:p>
    <w:p>
      <w:pPr>
        <w:ind w:left="3600" w:hanging="3600"/>
      </w:pPr>
      <w:r>
        <w:rPr>
          <w:i/>
        </w:rPr>
        <w:t>19:20</w:t>
      </w:r>
      <w:r>
        <w:t xml:space="preserve"> Julian Möhlen:</w:t>
        <w:tab/>
        <w:t xml:space="preserve">Jap! </w:t>
      </w:r>
    </w:p>
    <w:p>
      <w:pPr>
        <w:ind w:left="3600" w:hanging="3600"/>
      </w:pPr>
      <w:r>
        <w:rPr>
          <w:i/>
        </w:rPr>
        <w:t>19:21</w:t>
      </w:r>
      <w:r>
        <w:t xml:space="preserve"> Maximilian Margreiter:</w:t>
        <w:tab/>
        <w:t xml:space="preserve">Katharina die große </w:t>
      </w:r>
    </w:p>
    <w:p>
      <w:pPr>
        <w:ind w:left="3600" w:hanging="3600"/>
      </w:pPr>
      <w:r>
        <w:rPr>
          <w:i/>
        </w:rPr>
        <w:t>19:21</w:t>
      </w:r>
      <w:r>
        <w:t xml:space="preserve"> Max Lassmann:</w:t>
        <w:tab/>
        <w:t xml:space="preserve">Sissi </w:t>
      </w:r>
    </w:p>
    <w:p>
      <w:pPr>
        <w:ind w:left="3600" w:hanging="3600"/>
      </w:pPr>
      <w:r>
        <w:rPr>
          <w:i/>
        </w:rPr>
        <w:t>19:22</w:t>
      </w:r>
      <w:r>
        <w:t xml:space="preserve"> Julian Möhlen:</w:t>
        <w:tab/>
        <w:t xml:space="preserve">Jap! </w:t>
      </w:r>
    </w:p>
    <w:p>
      <w:pPr>
        <w:ind w:left="3600" w:hanging="3600"/>
      </w:pPr>
      <w:r>
        <w:rPr>
          <w:i/>
        </w:rPr>
        <w:t>19:23</w:t>
      </w:r>
      <w:r>
        <w:t xml:space="preserve"> Maximilian Margreiter:</w:t>
        <w:tab/>
        <w:t xml:space="preserve">Jane austen Ada lovelace </w:t>
      </w:r>
    </w:p>
    <w:p>
      <w:pPr>
        <w:ind w:left="3600" w:hanging="3600"/>
      </w:pPr>
      <w:r>
        <w:rPr>
          <w:i/>
        </w:rPr>
        <w:t>19:24</w:t>
      </w:r>
      <w:r>
        <w:t xml:space="preserve"> Thomas Sundström:</w:t>
        <w:tab/>
        <w:t xml:space="preserve">kennt kana </w:t>
      </w:r>
    </w:p>
    <w:p>
      <w:pPr>
        <w:ind w:left="3600" w:hanging="3600"/>
      </w:pPr>
      <w:r>
        <w:rPr>
          <w:i/>
        </w:rPr>
        <w:t>19:24</w:t>
      </w:r>
      <w:r>
        <w:t xml:space="preserve"> Maximilian Margreiter:</w:t>
        <w:tab/>
        <w:t xml:space="preserve">Blödsinn </w:t>
      </w:r>
    </w:p>
    <w:p>
      <w:pPr>
        <w:ind w:left="3600" w:hanging="3600"/>
      </w:pPr>
      <w:r>
        <w:rPr>
          <w:i/>
        </w:rPr>
        <w:t>19:25</w:t>
      </w:r>
      <w:r>
        <w:t xml:space="preserve"> Julian Möhlen:</w:t>
        <w:tab/>
        <w:t xml:space="preserve">Sehr gut! Danke! </w:t>
      </w:r>
    </w:p>
    <w:p>
      <w:pPr>
        <w:ind w:left="3600" w:hanging="3600"/>
      </w:pPr>
      <w:r>
        <w:rPr>
          <w:i/>
        </w:rPr>
        <w:t>19:26</w:t>
      </w:r>
      <w:r>
        <w:t xml:space="preserve"> Julian Möhlen:</w:t>
        <w:tab/>
        <w:t xml:space="preserve">(Mehr, wenn euch mehr einfällt.) </w:t>
      </w:r>
    </w:p>
    <w:p>
      <w:pPr>
        <w:ind w:left="3600" w:hanging="3600"/>
      </w:pPr>
      <w:r>
        <w:rPr>
          <w:i/>
        </w:rPr>
        <w:t>19:28</w:t>
      </w:r>
      <w:r>
        <w:t xml:space="preserve"> Max Lassmann:</w:t>
        <w:tab/>
        <w:t xml:space="preserve">Mona lisa </w:t>
      </w:r>
    </w:p>
    <w:p>
      <w:pPr>
        <w:ind w:left="3600" w:hanging="3600"/>
      </w:pPr>
      <w:r>
        <w:rPr>
          <w:i/>
        </w:rPr>
        <w:t>19:35</w:t>
      </w:r>
      <w:r>
        <w:t xml:space="preserve"> Benni Gröhs:</w:t>
        <w:tab/>
        <w:t xml:space="preserve">Brandi Love </w:t>
      </w:r>
    </w:p>
    <w:p>
      <w:pPr>
        <w:ind w:left="3600" w:hanging="3600"/>
      </w:pPr>
      <w:r>
        <w:rPr>
          <w:i/>
        </w:rPr>
        <w:t>19:36</w:t>
      </w:r>
      <w:r>
        <w:t xml:space="preserve"> Thomas Sundström:</w:t>
        <w:tab/>
        <w:t xml:space="preserve">haha </w:t>
      </w:r>
    </w:p>
    <w:p>
      <w:pPr>
        <w:ind w:left="3600" w:hanging="3600"/>
      </w:pPr>
      <w:r>
        <w:rPr>
          <w:i/>
        </w:rPr>
        <w:t>19:36</w:t>
      </w:r>
      <w:r>
        <w:t xml:space="preserve"> Thomas Sundström:</w:t>
        <w:tab/>
        <w:t xml:space="preserve">die kenn ich in und auswendig </w:t>
      </w:r>
    </w:p>
    <w:p>
      <w:pPr>
        <w:ind w:left="3600" w:hanging="3600"/>
      </w:pPr>
      <w:r>
        <w:rPr>
          <w:i/>
        </w:rPr>
        <w:t>19:44</w:t>
      </w:r>
      <w:r>
        <w:t xml:space="preserve"> Julian Möhlen:</w:t>
        <w:tab/>
        <w:t xml:space="preserve">HAHHA! Ich habe gerade brandi live gegoogelt, weil ich sie nicht kannte... </w:t>
      </w:r>
    </w:p>
    <w:p>
      <w:pPr>
        <w:ind w:left="3600" w:hanging="3600"/>
      </w:pPr>
      <w:r>
        <w:rPr>
          <w:i/>
        </w:rPr>
        <w:t>20:52</w:t>
      </w:r>
      <w:r>
        <w:t xml:space="preserve"> Julian Möhlen:</w:t>
        <w:tab/>
        <w:t xml:space="preserve">Aber ausgezeichnete Ideen hier! </w:t>
      </w:r>
    </w:p>
    <w:p>
      <w:pPr>
        <w:ind w:left="3600" w:hanging="3600"/>
      </w:pPr>
      <w:r>
        <w:rPr>
          <w:i/>
        </w:rPr>
        <w:t>20:54</w:t>
      </w:r>
      <w:r>
        <w:t xml:space="preserve"> Benni Gröhs:</w:t>
        <w:tab/>
        <w:t xml:space="preserve">☺😎 </w:t>
      </w:r>
    </w:p>
    <w:p>
      <w:pPr>
        <w:jc w:val="center"/>
      </w:pPr>
      <w:r>
        <w:t>12.12.2016</w:t>
      </w:r>
    </w:p>
    <w:p>
      <w:pPr>
        <w:ind w:left="3600" w:hanging="3600"/>
      </w:pPr>
      <w:r>
        <w:rPr>
          <w:i/>
        </w:rPr>
        <w:t>08:52</w:t>
      </w:r>
      <w:r>
        <w:t xml:space="preserve"> Thomas Sundström:</w:t>
        <w:tab/>
        <w:t xml:space="preserve">dreckswetter ohrenentzündung, dieser winter ist das letzte </w:t>
      </w:r>
    </w:p>
    <w:p>
      <w:pPr>
        <w:ind w:left="3600" w:hanging="3600"/>
      </w:pPr>
      <w:r>
        <w:rPr>
          <w:i/>
        </w:rPr>
        <w:t>09:08</w:t>
      </w:r>
      <w:r>
        <w:t xml:space="preserve"> Julian Möhlen:</w:t>
        <w:tab/>
        <w:t xml:space="preserve">O-o! Das ist bitter, gute Besserung! </w:t>
      </w:r>
    </w:p>
    <w:p>
      <w:pPr>
        <w:ind w:left="3600" w:hanging="3600"/>
      </w:pPr>
      <w:r>
        <w:rPr>
          <w:i/>
        </w:rPr>
        <w:t>09:26</w:t>
      </w:r>
      <w:r>
        <w:t xml:space="preserve"> Thomas Sundström:</w:t>
        <w:tab/>
        <w:t xml:space="preserve">eh blödsinn </w:t>
      </w:r>
    </w:p>
    <w:p>
      <w:pPr>
        <w:ind w:left="3600" w:hanging="3600"/>
      </w:pPr>
      <w:r>
        <w:rPr>
          <w:i/>
        </w:rPr>
        <w:t>09:26</w:t>
      </w:r>
      <w:r>
        <w:t xml:space="preserve"> Thomas Sundström:</w:t>
        <w:tab/>
        <w:t xml:space="preserve">mir gehts blendend </w:t>
      </w:r>
    </w:p>
    <w:p>
      <w:pPr>
        <w:ind w:left="3600" w:hanging="3600"/>
      </w:pPr>
      <w:r>
        <w:rPr>
          <w:i/>
        </w:rPr>
        <w:t>09:35</w:t>
      </w:r>
      <w:r>
        <w:t xml:space="preserve"> Julian Möhlen:</w:t>
        <w:tab/>
        <w:t xml:space="preserve">2016-12-12-AUDIO-00003218.opus &lt;‎attached&gt; </w:t>
      </w:r>
    </w:p>
    <w:p>
      <w:pPr>
        <w:ind w:left="3600" w:hanging="3600"/>
      </w:pPr>
      <w:r>
        <w:rPr>
          <w:i/>
        </w:rPr>
        <w:t>12:39</w:t>
      </w:r>
      <w:r>
        <w:t xml:space="preserve"> Julian Möhlen:</w:t>
        <w:tab/>
        <w:t xml:space="preserve">Ich habe in der Zwischenzeit übrigens schon 285 Namen gesammelt. Ich habe eine deutsche Strebergruppe darauf angesetzt. Die sind alle ganz wild darauf, noch einen Namen zu finden. :) </w:t>
      </w:r>
    </w:p>
    <w:p>
      <w:pPr>
        <w:ind w:left="3600" w:hanging="3600"/>
      </w:pPr>
      <w:r>
        <w:rPr>
          <w:i/>
        </w:rPr>
        <w:t>12:41</w:t>
      </w:r>
      <w:r>
        <w:t xml:space="preserve"> Maximilian Margreiter:</w:t>
        <w:tab/>
        <w:t xml:space="preserve">Nach welchem Kriterium  sortierst du es gibt ja wohl mehr als 285 berühmte Frauen </w:t>
      </w:r>
    </w:p>
    <w:p>
      <w:pPr>
        <w:ind w:left="3600" w:hanging="3600"/>
      </w:pPr>
      <w:r>
        <w:rPr>
          <w:i/>
        </w:rPr>
        <w:t>13:06</w:t>
      </w:r>
      <w:r>
        <w:t xml:space="preserve"> Max Lassmann:</w:t>
        <w:tab/>
        <w:t xml:space="preserve">Ich nehm an die queen is schon dabei? </w:t>
      </w:r>
    </w:p>
    <w:p>
      <w:pPr>
        <w:ind w:left="3600" w:hanging="3600"/>
      </w:pPr>
      <w:r>
        <w:rPr>
          <w:i/>
        </w:rPr>
        <w:t>13:07</w:t>
      </w:r>
      <w:r>
        <w:t xml:space="preserve"> Julian Möhlen:</w:t>
        <w:tab/>
        <w:t xml:space="preserve">Die ist schon dabei: </w:t>
      </w:r>
    </w:p>
    <w:p>
      <w:pPr>
        <w:ind w:left="3600" w:hanging="3600"/>
      </w:pPr>
      <w:r>
        <w:rPr>
          <w:i/>
        </w:rPr>
        <w:t>13:08</w:t>
      </w:r>
      <w:r>
        <w:t xml:space="preserve"> Julian Möhlen:</w:t>
        <w:tab/>
        <w:t xml:space="preserve">Am Ende sortiere ich nach dem Gefühl, ob die Thesi die Leute kennt oder gerne kennenlernen würde. Aber das ist nur für den Ausdruck der Karten. </w:t>
      </w:r>
    </w:p>
    <w:p>
      <w:pPr>
        <w:ind w:left="3600" w:hanging="3600"/>
      </w:pPr>
      <w:r>
        <w:rPr>
          <w:i/>
        </w:rPr>
        <w:t>18:23</w:t>
      </w:r>
      <w:r>
        <w:t xml:space="preserve"> Maximilian Margreiter:</w:t>
        <w:tab/>
        <w:t xml:space="preserve">Irgendwer Lust denn neuen José Luis Guerín Film um 2100 im stadtkino im Künstlerhaus anzuschauen ?!? </w:t>
      </w:r>
    </w:p>
    <w:p>
      <w:pPr>
        <w:jc w:val="center"/>
      </w:pPr>
      <w:r>
        <w:t>13.12.2016</w:t>
      </w:r>
    </w:p>
    <w:p>
      <w:pPr>
        <w:ind w:left="3600" w:hanging="3600"/>
      </w:pPr>
      <w:r>
        <w:rPr>
          <w:i/>
        </w:rPr>
        <w:t>18:32</w:t>
      </w:r>
      <w:r>
        <w:t xml:space="preserve"> Maximilian Margreiter:</w:t>
        <w:tab/>
        <w:t xml:space="preserve">Freitag Vestibül Hamlet Maschine  wer dabei ? </w:t>
      </w:r>
    </w:p>
    <w:p>
      <w:pPr>
        <w:ind w:left="3600" w:hanging="3600"/>
      </w:pPr>
      <w:r>
        <w:rPr>
          <w:i/>
        </w:rPr>
        <w:t>19:01</w:t>
      </w:r>
      <w:r>
        <w:t xml:space="preserve"> Louis Springer:</w:t>
        <w:tab/>
        <w:t xml:space="preserve">leider out #SchweizerKulturbanause </w:t>
      </w:r>
    </w:p>
    <w:p>
      <w:pPr>
        <w:ind w:left="3600" w:hanging="3600"/>
      </w:pPr>
      <w:r>
        <w:rPr>
          <w:i/>
        </w:rPr>
        <w:t>19:05</w:t>
      </w:r>
      <w:r>
        <w:t xml:space="preserve"> Maximilian Margreiter:</w:t>
        <w:tab/>
        <w:t xml:space="preserve">Schade wann kommst du endlich wieder lange genug nach Wien dass du  Zeit für Theater hast ? </w:t>
      </w:r>
    </w:p>
    <w:p>
      <w:pPr>
        <w:ind w:left="3600" w:hanging="3600"/>
      </w:pPr>
      <w:r>
        <w:rPr>
          <w:i/>
        </w:rPr>
        <w:t>19:06</w:t>
      </w:r>
      <w:r>
        <w:t xml:space="preserve"> Louis Springer:</w:t>
        <w:tab/>
        <w:t xml:space="preserve">10 Tage ❤ </w:t>
      </w:r>
    </w:p>
    <w:p>
      <w:pPr>
        <w:ind w:left="3600" w:hanging="3600"/>
      </w:pPr>
      <w:r>
        <w:rPr>
          <w:i/>
        </w:rPr>
        <w:t>19:06</w:t>
      </w:r>
      <w:r>
        <w:t xml:space="preserve"> Louis Springer:</w:t>
        <w:tab/>
        <w:t xml:space="preserve">23.12 - Ca. 10.01 </w:t>
      </w:r>
    </w:p>
    <w:p>
      <w:pPr>
        <w:ind w:left="3600" w:hanging="3600"/>
      </w:pPr>
      <w:r>
        <w:rPr>
          <w:i/>
        </w:rPr>
        <w:t>19:26</w:t>
      </w:r>
      <w:r>
        <w:t xml:space="preserve"> Julian Möhlen:</w:t>
        <w:tab/>
        <w:t xml:space="preserve">Ich bin heute Abend mit dem Viktor beim ORF: Bürgerforum ab 20:15. </w:t>
      </w:r>
    </w:p>
    <w:p>
      <w:pPr>
        <w:ind w:left="3600" w:hanging="3600"/>
      </w:pPr>
      <w:r>
        <w:rPr>
          <w:i/>
        </w:rPr>
        <w:t>19:27</w:t>
      </w:r>
      <w:r>
        <w:t xml:space="preserve"> Patrick Kerschbaumer:</w:t>
        <w:tab/>
        <w:t xml:space="preserve">Ich bin heute Abend ab 20:15 nicht beim bürgerforum </w:t>
      </w:r>
    </w:p>
    <w:p>
      <w:pPr>
        <w:ind w:left="3600" w:hanging="3600"/>
      </w:pPr>
      <w:r>
        <w:rPr>
          <w:i/>
        </w:rPr>
        <w:t>19:28</w:t>
      </w:r>
      <w:r>
        <w:t xml:space="preserve"> Thomas Sundström:</w:t>
        <w:tab/>
        <w:t xml:space="preserve">detto patrick. du sagst das einzig richtige. </w:t>
      </w:r>
    </w:p>
    <w:p>
      <w:pPr>
        <w:ind w:left="3600" w:hanging="3600"/>
      </w:pPr>
      <w:r>
        <w:rPr>
          <w:i/>
        </w:rPr>
        <w:t>19:47</w:t>
      </w:r>
      <w:r>
        <w:t xml:space="preserve"> Louis Springer:</w:t>
        <w:tab/>
        <w:t xml:space="preserve">HAHAHAHAHA Patrick, du Legende! </w:t>
      </w:r>
    </w:p>
    <w:p>
      <w:pPr>
        <w:ind w:left="3600" w:hanging="3600"/>
      </w:pPr>
      <w:r>
        <w:rPr>
          <w:i/>
        </w:rPr>
        <w:t>19:59</w:t>
      </w:r>
      <w:r>
        <w:t xml:space="preserve"> Maximilian Margreiter:</w:t>
        <w:tab/>
        <w:t xml:space="preserve">Haha </w:t>
      </w:r>
    </w:p>
    <w:p>
      <w:pPr>
        <w:ind w:left="3600" w:hanging="3600"/>
      </w:pPr>
      <w:r>
        <w:rPr>
          <w:i/>
        </w:rPr>
        <w:t>20:58</w:t>
      </w:r>
      <w:r>
        <w:t xml:space="preserve"> Patrick Kerschbaumer:</w:t>
        <w:tab/>
        <w:t xml:space="preserve">Ich glaube ich kann diesen Deutschen im Publikum erkennen </w:t>
      </w:r>
    </w:p>
    <w:p>
      <w:pPr>
        <w:ind w:left="3600" w:hanging="3600"/>
      </w:pPr>
      <w:r>
        <w:rPr>
          <w:i/>
        </w:rPr>
        <w:t>20:58</w:t>
      </w:r>
      <w:r>
        <w:t xml:space="preserve"> Patrick Kerschbaumer:</w:t>
        <w:tab/>
        <w:t xml:space="preserve">Er wirkt mit seiner Gestik sehr pseudointeressiert </w:t>
      </w:r>
    </w:p>
    <w:p>
      <w:pPr>
        <w:ind w:left="3600" w:hanging="3600"/>
      </w:pPr>
      <w:r>
        <w:rPr>
          <w:i/>
        </w:rPr>
        <w:t>21:14</w:t>
      </w:r>
      <w:r>
        <w:t xml:space="preserve"> Thomas Sundström:</w:t>
        <w:tab/>
        <w:t xml:space="preserve">diese "bürger" sind ja unfassbar </w:t>
      </w:r>
    </w:p>
    <w:p>
      <w:pPr>
        <w:ind w:left="3600" w:hanging="3600"/>
      </w:pPr>
      <w:r>
        <w:rPr>
          <w:i/>
        </w:rPr>
        <w:t>21:14</w:t>
      </w:r>
      <w:r>
        <w:t xml:space="preserve"> Thomas Sundström:</w:t>
        <w:tab/>
        <w:t xml:space="preserve">ich zuck aus </w:t>
      </w:r>
    </w:p>
    <w:p>
      <w:pPr>
        <w:ind w:left="3600" w:hanging="3600"/>
      </w:pPr>
      <w:r>
        <w:rPr>
          <w:i/>
        </w:rPr>
        <w:t>21:15</w:t>
      </w:r>
      <w:r>
        <w:t xml:space="preserve"> Thomas Sundström:</w:t>
        <w:tab/>
        <w:t xml:space="preserve">derartig deppat </w:t>
      </w:r>
    </w:p>
    <w:p>
      <w:pPr>
        <w:ind w:left="3600" w:hanging="3600"/>
      </w:pPr>
      <w:r>
        <w:rPr>
          <w:i/>
        </w:rPr>
        <w:t>21:16</w:t>
      </w:r>
      <w:r>
        <w:t xml:space="preserve"> Thomas Sundström:</w:t>
        <w:tab/>
        <w:t xml:space="preserve">ich bin für selektives wahlrecht </w:t>
      </w:r>
    </w:p>
    <w:p>
      <w:pPr>
        <w:ind w:left="3600" w:hanging="3600"/>
      </w:pPr>
      <w:r>
        <w:rPr>
          <w:i/>
        </w:rPr>
        <w:t>22:56</w:t>
      </w:r>
      <w:r>
        <w:t xml:space="preserve"> Julian Möhlen:</w:t>
        <w:tab/>
        <w:t xml:space="preserve">Haha! </w:t>
      </w:r>
    </w:p>
    <w:p>
      <w:pPr>
        <w:ind w:left="3600" w:hanging="3600"/>
      </w:pPr>
      <w:r>
        <w:rPr>
          <w:i/>
        </w:rPr>
        <w:t>22:57</w:t>
      </w:r>
      <w:r>
        <w:t xml:space="preserve"> Julian Möhlen:</w:t>
        <w:tab/>
        <w:t xml:space="preserve">Ich bin im FPÖ Block gesessen, es war ein allgemeines Raunzen und Grunzen rund um mich herum... </w:t>
      </w:r>
    </w:p>
    <w:p>
      <w:pPr>
        <w:ind w:left="3600" w:hanging="3600"/>
      </w:pPr>
      <w:r>
        <w:rPr>
          <w:i/>
        </w:rPr>
        <w:t>22:58</w:t>
      </w:r>
      <w:r>
        <w:t xml:space="preserve"> Maximilian Margreiter:</w:t>
        <w:tab/>
        <w:t xml:space="preserve">Ah julian so offenbarst du dich also doch großdeutsch ich habe es immer schon geahnt ... </w:t>
      </w:r>
    </w:p>
    <w:p>
      <w:pPr>
        <w:ind w:left="3600" w:hanging="3600"/>
      </w:pPr>
      <w:r>
        <w:rPr>
          <w:i/>
        </w:rPr>
        <w:t>23:27</w:t>
      </w:r>
      <w:r>
        <w:t xml:space="preserve"> Julian Möhlen:</w:t>
        <w:tab/>
        <w:t xml:space="preserve">Haha! Ich korrigiere: Ich saß UNFREIWILLIG im FPÖ Block... </w:t>
      </w:r>
    </w:p>
    <w:p>
      <w:pPr>
        <w:jc w:val="center"/>
      </w:pPr>
      <w:r>
        <w:t>14.12.2016</w:t>
      </w:r>
    </w:p>
    <w:p>
      <w:pPr>
        <w:ind w:left="3600" w:hanging="3600"/>
      </w:pPr>
      <w:r>
        <w:rPr>
          <w:i/>
        </w:rPr>
        <w:t>02:50</w:t>
      </w:r>
      <w:r>
        <w:t xml:space="preserve"> Thomas Sundström:</w:t>
        <w:tab/>
        <w:t xml:space="preserve">diese schlafstörungen sind ja das letzte #wasisdasfür1studium #besserkunstsammeln #endstationmittelloserprivatier </w:t>
      </w:r>
    </w:p>
    <w:p>
      <w:pPr>
        <w:ind w:left="3600" w:hanging="3600"/>
      </w:pPr>
      <w:r>
        <w:rPr>
          <w:i/>
        </w:rPr>
        <w:t>08:46</w:t>
      </w:r>
      <w:r>
        <w:t xml:space="preserve"> Maximilian Margreiter:</w:t>
        <w:tab/>
        <w:t xml:space="preserve">Folgen der Leistungsgesellschaft #rechtauffaulheit </w:t>
      </w:r>
    </w:p>
    <w:p>
      <w:pPr>
        <w:ind w:left="3600" w:hanging="3600"/>
      </w:pPr>
      <w:r>
        <w:rPr>
          <w:i/>
        </w:rPr>
        <w:t>13:16</w:t>
      </w:r>
      <w:r>
        <w:t xml:space="preserve"> Julian Möhlen:</w:t>
        <w:tab/>
        <w:t xml:space="preserve">KK irgendwer? </w:t>
      </w:r>
    </w:p>
    <w:p>
      <w:pPr>
        <w:ind w:left="3600" w:hanging="3600"/>
      </w:pPr>
      <w:r>
        <w:rPr>
          <w:i/>
        </w:rPr>
        <w:t>13:22</w:t>
      </w:r>
      <w:r>
        <w:t xml:space="preserve"> Maximilian Margreiter:</w:t>
        <w:tab/>
        <w:t xml:space="preserve">Fix in 10 Minuten </w:t>
      </w:r>
    </w:p>
    <w:p>
      <w:pPr>
        <w:ind w:left="3600" w:hanging="3600"/>
      </w:pPr>
      <w:r>
        <w:rPr>
          <w:i/>
        </w:rPr>
        <w:t>13:22</w:t>
      </w:r>
      <w:r>
        <w:t xml:space="preserve"> Maximilian Margreiter:</w:t>
        <w:tab/>
        <w:t xml:space="preserve">? </w:t>
      </w:r>
    </w:p>
    <w:p>
      <w:pPr>
        <w:ind w:left="3600" w:hanging="3600"/>
      </w:pPr>
      <w:r>
        <w:rPr>
          <w:i/>
        </w:rPr>
        <w:t>13:22</w:t>
      </w:r>
      <w:r>
        <w:t xml:space="preserve"> Thomas Sundström:</w:t>
        <w:tab/>
        <w:t xml:space="preserve">20min </w:t>
      </w:r>
    </w:p>
    <w:p>
      <w:pPr>
        <w:ind w:left="3600" w:hanging="3600"/>
      </w:pPr>
      <w:r>
        <w:rPr>
          <w:i/>
        </w:rPr>
        <w:t>13:23</w:t>
      </w:r>
      <w:r>
        <w:t xml:space="preserve"> Louis Springer:</w:t>
        <w:tab/>
        <w:t xml:space="preserve">In 10 Tagen in </w:t>
      </w:r>
    </w:p>
    <w:p>
      <w:pPr>
        <w:ind w:left="3600" w:hanging="3600"/>
      </w:pPr>
      <w:r>
        <w:rPr>
          <w:i/>
        </w:rPr>
        <w:t>13:30</w:t>
      </w:r>
      <w:r>
        <w:t xml:space="preserve"> Maximilian Margreiter:</w:t>
        <w:tab/>
        <w:t xml:space="preserve">Was ist jetzt kk ja nein sonst fahre ich raus auf die wu aber das wäre genau der richtige Grund den ich gesucht habe um ebc zu spritzen </w:t>
      </w:r>
    </w:p>
    <w:p>
      <w:pPr>
        <w:ind w:left="3600" w:hanging="3600"/>
      </w:pPr>
      <w:r>
        <w:rPr>
          <w:i/>
        </w:rPr>
        <w:t>13:33</w:t>
      </w:r>
      <w:r>
        <w:t xml:space="preserve"> Julian Möhlen:</w:t>
        <w:tab/>
        <w:t xml:space="preserve">Nein, die Chance ist verflogen. </w:t>
      </w:r>
    </w:p>
    <w:p>
      <w:pPr>
        <w:ind w:left="3600" w:hanging="3600"/>
      </w:pPr>
      <w:r>
        <w:rPr>
          <w:i/>
        </w:rPr>
        <w:t>13:34</w:t>
      </w:r>
      <w:r>
        <w:t xml:space="preserve"> Julian Möhlen:</w:t>
        <w:tab/>
        <w:t xml:space="preserve">Tut leid </w:t>
      </w:r>
    </w:p>
    <w:p>
      <w:pPr>
        <w:ind w:left="3600" w:hanging="3600"/>
      </w:pPr>
      <w:r>
        <w:rPr>
          <w:i/>
        </w:rPr>
        <w:t>13:34</w:t>
      </w:r>
      <w:r>
        <w:t xml:space="preserve"> Julian Möhlen:</w:t>
        <w:tab/>
        <w:t xml:space="preserve">Ich kann das noch nicht gut, bitte um Verzeihung, ich muss ja Anfragen, BEVOR ich bei der KK bin </w:t>
      </w:r>
    </w:p>
    <w:p>
      <w:pPr>
        <w:ind w:left="3600" w:hanging="3600"/>
      </w:pPr>
      <w:r>
        <w:rPr>
          <w:i/>
        </w:rPr>
        <w:t>13:35</w:t>
      </w:r>
      <w:r>
        <w:t xml:space="preserve"> Maximilian Margreiter:</w:t>
        <w:tab/>
        <w:t xml:space="preserve">Ja Ghhh dann muss ich mich wohl  in ebc zu Tode langweilen </w:t>
      </w:r>
    </w:p>
    <w:p>
      <w:pPr>
        <w:ind w:left="3600" w:hanging="3600"/>
      </w:pPr>
      <w:r>
        <w:rPr>
          <w:i/>
        </w:rPr>
        <w:t>13:37</w:t>
      </w:r>
      <w:r>
        <w:t xml:space="preserve"> Julian Möhlen:</w:t>
        <w:tab/>
        <w:t xml:space="preserve">Bitte nicht sterben! </w:t>
      </w:r>
    </w:p>
    <w:p>
      <w:pPr>
        <w:ind w:left="3600" w:hanging="3600"/>
      </w:pPr>
      <w:r>
        <w:rPr>
          <w:i/>
        </w:rPr>
        <w:t>13:37</w:t>
      </w:r>
      <w:r>
        <w:t xml:space="preserve"> Julian Möhlen:</w:t>
        <w:tab/>
        <w:t xml:space="preserve">Ich habe auch eben eine Neurowissenschaftsvorlesung besucht und sie war sehr durchschnittlich... </w:t>
      </w:r>
    </w:p>
    <w:p>
      <w:pPr>
        <w:ind w:left="3600" w:hanging="3600"/>
      </w:pPr>
      <w:r>
        <w:rPr>
          <w:i/>
        </w:rPr>
        <w:t>13:39</w:t>
      </w:r>
      <w:r>
        <w:t xml:space="preserve"> Maximilian Margreiter:</w:t>
        <w:tab/>
        <w:t xml:space="preserve">Unlängst war mir auf der wu so fad dass ich ernsthaft kontempliert habe aus dem Fenster zu springen ..... wäre  wahrscheinlich nicht so dramatisch gewesen war nur im Erdgeschoss </w:t>
      </w:r>
    </w:p>
    <w:p>
      <w:pPr>
        <w:ind w:left="3600" w:hanging="3600"/>
      </w:pPr>
      <w:r>
        <w:rPr>
          <w:i/>
        </w:rPr>
        <w:t>13:41</w:t>
      </w:r>
      <w:r>
        <w:t xml:space="preserve"> Julian Möhlen:</w:t>
        <w:tab/>
        <w:t xml:space="preserve">Haha! Das wäre eine so arge aber auch irgendwie dunkel-belustigende Szene: Maxi versucht sich aus Langweile und Anwiderung während der Vorlesung umzubringende, nämlich auf spektakuläre Weise und verstaucht sich nur den Fuß... </w:t>
      </w:r>
    </w:p>
    <w:p>
      <w:pPr>
        <w:ind w:left="3600" w:hanging="3600"/>
      </w:pPr>
      <w:r>
        <w:rPr>
          <w:i/>
        </w:rPr>
        <w:t>13:45</w:t>
      </w:r>
      <w:r>
        <w:t xml:space="preserve"> Maximilian Margreiter:</w:t>
        <w:tab/>
        <w:t xml:space="preserve">Ja nicht ich fand die Vorstellung auch unheimlich belustigend...musste die restliche Vorlesung die ganze Zeit vor mich hin kichern </w:t>
      </w:r>
    </w:p>
    <w:p>
      <w:pPr>
        <w:ind w:left="3600" w:hanging="3600"/>
      </w:pPr>
      <w:r>
        <w:rPr>
          <w:i/>
        </w:rPr>
        <w:t>14:51</w:t>
      </w:r>
      <w:r>
        <w:t xml:space="preserve"> Benni Gröhs:</w:t>
        <w:tab/>
        <w:t xml:space="preserve">TREFFEN WIR UNS ZUR KERNGRUPPEN WEIHNACHTSFEIER AM MONTAG UM 19:00 BEIM THOMMI IM SALON!   #klingthomoistauchso #glühwein #mehrweinalsglüh #thommiweißnichtsdavon #kerngruppe #familie </w:t>
      </w:r>
    </w:p>
    <w:p>
      <w:pPr>
        <w:ind w:left="3600" w:hanging="3600"/>
      </w:pPr>
      <w:r>
        <w:rPr>
          <w:i/>
        </w:rPr>
        <w:t>14:52</w:t>
      </w:r>
      <w:r>
        <w:t xml:space="preserve"> Benedikt Gruber:</w:t>
        <w:tab/>
        <w:t xml:space="preserve">Wär dabei und Käme dann um 21h nach... Hab bis 20:45 Chor... </w:t>
      </w:r>
    </w:p>
    <w:p>
      <w:pPr>
        <w:ind w:left="3600" w:hanging="3600"/>
      </w:pPr>
      <w:r>
        <w:rPr>
          <w:i/>
        </w:rPr>
        <w:t>14:53</w:t>
      </w:r>
      <w:r>
        <w:t xml:space="preserve"> Maximilian Margreiter:</w:t>
        <w:tab/>
        <w:t xml:space="preserve">Ööööhhhhh </w:t>
      </w:r>
    </w:p>
    <w:p>
      <w:pPr>
        <w:ind w:left="3600" w:hanging="3600"/>
      </w:pPr>
      <w:r>
        <w:rPr>
          <w:i/>
        </w:rPr>
        <w:t>14:53</w:t>
      </w:r>
      <w:r>
        <w:t xml:space="preserve"> Benni Gröhs:</w:t>
        <w:tab/>
        <w:t xml:space="preserve">Alle in! </w:t>
      </w:r>
    </w:p>
    <w:p>
      <w:pPr>
        <w:ind w:left="3600" w:hanging="3600"/>
      </w:pPr>
      <w:r>
        <w:rPr>
          <w:i/>
        </w:rPr>
        <w:t>14:55</w:t>
      </w:r>
      <w:r>
        <w:t xml:space="preserve"> Benni Gröhs:</w:t>
        <w:tab/>
        <w:t xml:space="preserve">WO IST DIE KG? ICH RUFE WOOOO IST DIE KGEEEE? </w:t>
      </w:r>
    </w:p>
    <w:p>
      <w:pPr>
        <w:ind w:left="3600" w:hanging="3600"/>
      </w:pPr>
      <w:r>
        <w:rPr>
          <w:i/>
        </w:rPr>
        <w:t>14:57</w:t>
      </w:r>
      <w:r>
        <w:t xml:space="preserve"> Benni Gröhs:</w:t>
        <w:tab/>
        <w:t xml:space="preserve">2016-12-14-AUDIO-00003267.opus &lt;‎attached&gt; </w:t>
      </w:r>
    </w:p>
    <w:p>
      <w:pPr>
        <w:ind w:left="3600" w:hanging="3600"/>
      </w:pPr>
      <w:r>
        <w:rPr>
          <w:i/>
        </w:rPr>
        <w:t>14:59</w:t>
      </w:r>
      <w:r>
        <w:t xml:space="preserve"> Benni Gröhs:</w:t>
        <w:tab/>
        <w:t xml:space="preserve">2016-12-14-AUDIO-00003268.opus &lt;‎attached&gt; </w:t>
      </w:r>
    </w:p>
    <w:p>
      <w:pPr>
        <w:ind w:left="3600" w:hanging="3600"/>
      </w:pPr>
      <w:r>
        <w:rPr>
          <w:i/>
        </w:rPr>
        <w:t>14:59</w:t>
      </w:r>
      <w:r>
        <w:t xml:space="preserve"> Louis Springer:</w:t>
        <w:tab/>
        <w:t xml:space="preserve">Ghhh warum Montag?? </w:t>
      </w:r>
    </w:p>
    <w:p>
      <w:pPr>
        <w:ind w:left="3600" w:hanging="3600"/>
      </w:pPr>
      <w:r>
        <w:rPr>
          <w:i/>
        </w:rPr>
        <w:t>14:59</w:t>
      </w:r>
      <w:r>
        <w:t xml:space="preserve"> Louis Springer:</w:t>
        <w:tab/>
        <w:t xml:space="preserve">Fr wäre ich in </w:t>
      </w:r>
    </w:p>
    <w:p>
      <w:pPr>
        <w:ind w:left="3600" w:hanging="3600"/>
      </w:pPr>
      <w:r>
        <w:rPr>
          <w:i/>
        </w:rPr>
        <w:t>15:00</w:t>
      </w:r>
      <w:r>
        <w:t xml:space="preserve"> Louis Springer:</w:t>
        <w:tab/>
        <w:t xml:space="preserve">wäre littttt </w:t>
      </w:r>
    </w:p>
    <w:p>
      <w:pPr>
        <w:ind w:left="3600" w:hanging="3600"/>
      </w:pPr>
      <w:r>
        <w:rPr>
          <w:i/>
        </w:rPr>
        <w:t>15:00</w:t>
      </w:r>
      <w:r>
        <w:t xml:space="preserve"> Benni Gröhs:</w:t>
        <w:tab/>
        <w:t xml:space="preserve">Fr ist ausgehen </w:t>
      </w:r>
    </w:p>
    <w:p>
      <w:pPr>
        <w:ind w:left="3600" w:hanging="3600"/>
      </w:pPr>
      <w:r>
        <w:rPr>
          <w:i/>
        </w:rPr>
        <w:t>15:01</w:t>
      </w:r>
      <w:r>
        <w:t xml:space="preserve"> Benni Gröhs:</w:t>
        <w:tab/>
        <w:t xml:space="preserve">Alle hören sich jetzt Attenzione an und sind dabei #louisnimmtfrüherenzug </w:t>
      </w:r>
    </w:p>
    <w:p>
      <w:pPr>
        <w:ind w:left="3600" w:hanging="3600"/>
      </w:pPr>
      <w:r>
        <w:rPr>
          <w:i/>
        </w:rPr>
        <w:t>15:03</w:t>
      </w:r>
      <w:r>
        <w:t xml:space="preserve"> Maximilian Margreiter:</w:t>
        <w:tab/>
        <w:t xml:space="preserve">Ja Louis sei einmal Leinwand und nimm einfach einen früheren Zug </w:t>
      </w:r>
    </w:p>
    <w:p>
      <w:pPr>
        <w:ind w:left="3600" w:hanging="3600"/>
      </w:pPr>
      <w:r>
        <w:rPr>
          <w:i/>
        </w:rPr>
        <w:t>15:09</w:t>
      </w:r>
      <w:r>
        <w:t xml:space="preserve"> Patrick Kerschbaumer:</w:t>
        <w:tab/>
        <w:t xml:space="preserve">Montag auch ned da </w:t>
      </w:r>
    </w:p>
    <w:p>
      <w:pPr>
        <w:ind w:left="3600" w:hanging="3600"/>
      </w:pPr>
      <w:r>
        <w:rPr>
          <w:i/>
        </w:rPr>
        <w:t>15:11</w:t>
      </w:r>
      <w:r>
        <w:t xml:space="preserve"> Maximilian Margreiter:</w:t>
        <w:tab/>
        <w:t xml:space="preserve">Die Menschen auf der wu sind so dumm ich schaue grade seit 5 Minuten einer Gruppe von 3 Menschen zu die keinen doppelbruch auflösen können </w:t>
      </w:r>
    </w:p>
    <w:p>
      <w:pPr>
        <w:ind w:left="3600" w:hanging="3600"/>
      </w:pPr>
      <w:r>
        <w:rPr>
          <w:i/>
        </w:rPr>
        <w:t>15:12</w:t>
      </w:r>
      <w:r>
        <w:t xml:space="preserve"> Benni Gröhs:</w:t>
        <w:tab/>
        <w:t xml:space="preserve">Wenn du ihnen das sagst, hast du einen Doppelbruch ;) </w:t>
      </w:r>
    </w:p>
    <w:p>
      <w:pPr>
        <w:ind w:left="3600" w:hanging="3600"/>
      </w:pPr>
      <w:r>
        <w:rPr>
          <w:i/>
        </w:rPr>
        <w:t>15:12</w:t>
      </w:r>
      <w:r>
        <w:t xml:space="preserve"> Maximilian Margreiter:</w:t>
        <w:tab/>
        <w:t xml:space="preserve">Haha </w:t>
      </w:r>
    </w:p>
    <w:p>
      <w:pPr>
        <w:ind w:left="3600" w:hanging="3600"/>
      </w:pPr>
      <w:r>
        <w:rPr>
          <w:i/>
        </w:rPr>
        <w:t>15:48</w:t>
      </w:r>
      <w:r>
        <w:t xml:space="preserve"> Thomas Sundström:</w:t>
        <w:tab/>
        <w:t xml:space="preserve">fix wie nix, es wird geglühweint werden (kann jemand glühwein brauen) </w:t>
      </w:r>
    </w:p>
    <w:p>
      <w:pPr>
        <w:ind w:left="3600" w:hanging="3600"/>
      </w:pPr>
      <w:r>
        <w:rPr>
          <w:i/>
        </w:rPr>
        <w:t>15:52</w:t>
      </w:r>
      <w:r>
        <w:t xml:space="preserve"> Benni Gröhs:</w:t>
        <w:tab/>
        <w:t xml:space="preserve">Was ist mit Julian, Konsti, Emil, Alex </w:t>
      </w:r>
    </w:p>
    <w:p>
      <w:pPr>
        <w:ind w:left="3600" w:hanging="3600"/>
      </w:pPr>
      <w:r>
        <w:rPr>
          <w:i/>
        </w:rPr>
        <w:t>15:53</w:t>
      </w:r>
      <w:r>
        <w:t xml:space="preserve"> Thomas Sundström:</w:t>
        <w:tab/>
        <w:t xml:space="preserve">julian konsti emil alex </w:t>
      </w:r>
    </w:p>
    <w:p>
      <w:pPr>
        <w:ind w:left="3600" w:hanging="3600"/>
      </w:pPr>
      <w:r>
        <w:rPr>
          <w:i/>
        </w:rPr>
        <w:t>15:53</w:t>
      </w:r>
      <w:r>
        <w:t xml:space="preserve"> Thomas Sundström:</w:t>
        <w:tab/>
        <w:t xml:space="preserve">julian?! </w:t>
      </w:r>
    </w:p>
    <w:p>
      <w:pPr>
        <w:ind w:left="3600" w:hanging="3600"/>
      </w:pPr>
      <w:r>
        <w:rPr>
          <w:i/>
        </w:rPr>
        <w:t>15:53</w:t>
      </w:r>
      <w:r>
        <w:t xml:space="preserve"> Thomas Sundström:</w:t>
        <w:tab/>
        <w:t xml:space="preserve">konsti?! </w:t>
      </w:r>
    </w:p>
    <w:p>
      <w:pPr>
        <w:ind w:left="3600" w:hanging="3600"/>
      </w:pPr>
      <w:r>
        <w:rPr>
          <w:i/>
        </w:rPr>
        <w:t>15:53</w:t>
      </w:r>
      <w:r>
        <w:t xml:space="preserve"> Thomas Sundström:</w:t>
        <w:tab/>
        <w:t xml:space="preserve">emil?! </w:t>
      </w:r>
    </w:p>
    <w:p>
      <w:pPr>
        <w:ind w:left="3600" w:hanging="3600"/>
      </w:pPr>
      <w:r>
        <w:rPr>
          <w:i/>
        </w:rPr>
        <w:t>15:53</w:t>
      </w:r>
      <w:r>
        <w:t xml:space="preserve"> Thomas Sundström:</w:t>
        <w:tab/>
        <w:t xml:space="preserve">alex?! </w:t>
      </w:r>
    </w:p>
    <w:p>
      <w:pPr>
        <w:ind w:left="3600" w:hanging="3600"/>
      </w:pPr>
      <w:r>
        <w:rPr>
          <w:i/>
        </w:rPr>
        <w:t>16:21</w:t>
      </w:r>
      <w:r>
        <w:t xml:space="preserve"> Maximilian Margreiter:</w:t>
        <w:tab/>
        <w:t xml:space="preserve">Alex ?! Julian ?! Konsti ?! Emil ?! </w:t>
      </w:r>
    </w:p>
    <w:p>
      <w:pPr>
        <w:ind w:left="3600" w:hanging="3600"/>
      </w:pPr>
      <w:r>
        <w:rPr>
          <w:i/>
        </w:rPr>
        <w:t>16:22</w:t>
      </w:r>
      <w:r>
        <w:t xml:space="preserve"> Konstantin Rieger:</w:t>
        <w:tab/>
        <w:t xml:space="preserve">Kann leider nicht bzw erst später...wielange geht die Feier ungefähr? </w:t>
      </w:r>
    </w:p>
    <w:p>
      <w:pPr>
        <w:ind w:left="3600" w:hanging="3600"/>
      </w:pPr>
      <w:r>
        <w:rPr>
          <w:i/>
        </w:rPr>
        <w:t>16:22</w:t>
      </w:r>
      <w:r>
        <w:t xml:space="preserve"> Thomas Sundström:</w:t>
        <w:tab/>
        <w:t xml:space="preserve">bis 1000 </w:t>
      </w:r>
    </w:p>
    <w:p>
      <w:pPr>
        <w:ind w:left="3600" w:hanging="3600"/>
      </w:pPr>
      <w:r>
        <w:rPr>
          <w:i/>
        </w:rPr>
        <w:t>16:22</w:t>
      </w:r>
      <w:r>
        <w:t xml:space="preserve"> Thomas Sundström:</w:t>
        <w:tab/>
        <w:t xml:space="preserve">100000 </w:t>
      </w:r>
    </w:p>
    <w:p>
      <w:pPr>
        <w:ind w:left="3600" w:hanging="3600"/>
      </w:pPr>
      <w:r>
        <w:rPr>
          <w:i/>
        </w:rPr>
        <w:t>16:22</w:t>
      </w:r>
      <w:r>
        <w:t xml:space="preserve"> Maximilian Margreiter:</w:t>
        <w:tab/>
        <w:t xml:space="preserve">Was </w:t>
      </w:r>
    </w:p>
    <w:p>
      <w:pPr>
        <w:ind w:left="3600" w:hanging="3600"/>
      </w:pPr>
      <w:r>
        <w:rPr>
          <w:i/>
        </w:rPr>
        <w:t>16:23</w:t>
      </w:r>
      <w:r>
        <w:t xml:space="preserve"> Thomas Sundström:</w:t>
        <w:tab/>
        <w:t xml:space="preserve">bis hunderttausend </w:t>
      </w:r>
    </w:p>
    <w:p>
      <w:pPr>
        <w:ind w:left="3600" w:hanging="3600"/>
      </w:pPr>
      <w:r>
        <w:rPr>
          <w:i/>
        </w:rPr>
        <w:t>16:24</w:t>
      </w:r>
      <w:r>
        <w:t xml:space="preserve"> Maximilian Margreiter:</w:t>
        <w:tab/>
        <w:t xml:space="preserve">Ich war schon schockiert #um10imbett #spiessbürger </w:t>
      </w:r>
    </w:p>
    <w:p>
      <w:pPr>
        <w:ind w:left="3600" w:hanging="3600"/>
      </w:pPr>
      <w:r>
        <w:rPr>
          <w:i/>
        </w:rPr>
        <w:t>17:35</w:t>
      </w:r>
      <w:r>
        <w:t xml:space="preserve"> Julian Möhlen:</w:t>
        <w:tab/>
        <w:t xml:space="preserve">in </w:t>
      </w:r>
    </w:p>
    <w:p>
      <w:pPr>
        <w:ind w:left="3600" w:hanging="3600"/>
      </w:pPr>
      <w:r>
        <w:rPr>
          <w:i/>
        </w:rPr>
        <w:t>17:57</w:t>
      </w:r>
      <w:r>
        <w:t xml:space="preserve"> Emil Paiker:</w:t>
        <w:tab/>
        <w:t xml:space="preserve">Bin dabei attenzzziooon </w:t>
      </w:r>
    </w:p>
    <w:p>
      <w:pPr>
        <w:ind w:left="3600" w:hanging="3600"/>
      </w:pPr>
      <w:r>
        <w:rPr>
          <w:i/>
        </w:rPr>
        <w:t>17:57</w:t>
      </w:r>
      <w:r>
        <w:t xml:space="preserve"> Benni Gröhs:</w:t>
        <w:tab/>
        <w:t xml:space="preserve">Yes! </w:t>
      </w:r>
    </w:p>
    <w:p>
      <w:pPr>
        <w:ind w:left="3600" w:hanging="3600"/>
      </w:pPr>
      <w:r>
        <w:rPr>
          <w:i/>
        </w:rPr>
        <w:t>17:57</w:t>
      </w:r>
      <w:r>
        <w:t xml:space="preserve"> Emil Paiker:</w:t>
        <w:tab/>
        <w:t xml:space="preserve">Tuuuuuuuuuuuuuuuuut </w:t>
      </w:r>
    </w:p>
    <w:p>
      <w:pPr>
        <w:jc w:val="center"/>
      </w:pPr>
      <w:r>
        <w:t>15.12.2016</w:t>
      </w:r>
    </w:p>
    <w:p>
      <w:pPr>
        <w:ind w:left="3600" w:hanging="3600"/>
      </w:pPr>
      <w:r>
        <w:rPr>
          <w:i/>
        </w:rPr>
        <w:t>10:47</w:t>
      </w:r>
      <w:r>
        <w:t xml:space="preserve"> Maximilian Margreiter:</w:t>
        <w:tab/>
        <w:t xml:space="preserve">Kk ab 11:15 irgendwer?!? </w:t>
      </w:r>
    </w:p>
    <w:p>
      <w:pPr>
        <w:ind w:left="3600" w:hanging="3600"/>
      </w:pPr>
      <w:r>
        <w:rPr>
          <w:i/>
        </w:rPr>
        <w:t>10:47</w:t>
      </w:r>
      <w:r>
        <w:t xml:space="preserve"> Thomas Sundström:</w:t>
        <w:tab/>
        <w:t xml:space="preserve">nein </w:t>
      </w:r>
    </w:p>
    <w:p>
      <w:pPr>
        <w:ind w:left="3600" w:hanging="3600"/>
      </w:pPr>
      <w:r>
        <w:rPr>
          <w:i/>
        </w:rPr>
        <w:t>14:10</w:t>
      </w:r>
      <w:r>
        <w:t xml:space="preserve"> Thomas Sundström:</w:t>
        <w:tab/>
        <w:t xml:space="preserve">kk um 1435 </w:t>
      </w:r>
    </w:p>
    <w:p>
      <w:pPr>
        <w:ind w:left="3600" w:hanging="3600"/>
      </w:pPr>
      <w:r>
        <w:rPr>
          <w:i/>
        </w:rPr>
        <w:t>17:24</w:t>
      </w:r>
      <w:r>
        <w:t xml:space="preserve"> Alexander Würz:</w:t>
        <w:tab/>
        <w:t xml:space="preserve">Hab mi Test :((((( </w:t>
      </w:r>
    </w:p>
    <w:p>
      <w:pPr>
        <w:ind w:left="3600" w:hanging="3600"/>
      </w:pPr>
      <w:r>
        <w:rPr>
          <w:i/>
        </w:rPr>
        <w:t>18:05</w:t>
      </w:r>
      <w:r>
        <w:t xml:space="preserve"> Julian Möhlen:</w:t>
        <w:tab/>
        <w:t xml:space="preserve">Was wird getestet? </w:t>
      </w:r>
    </w:p>
    <w:p>
      <w:pPr>
        <w:ind w:left="3600" w:hanging="3600"/>
      </w:pPr>
      <w:r>
        <w:rPr>
          <w:i/>
        </w:rPr>
        <w:t>18:07</w:t>
      </w:r>
      <w:r>
        <w:t xml:space="preserve"> Louis Springer:</w:t>
        <w:tab/>
        <w:t xml:space="preserve">Hoffentlich nicht seine Toleranz gegenüber schlechten Witzen großgewachsener Deutschen </w:t>
      </w:r>
    </w:p>
    <w:p>
      <w:pPr>
        <w:ind w:left="3600" w:hanging="3600"/>
      </w:pPr>
      <w:r>
        <w:rPr>
          <w:i/>
        </w:rPr>
        <w:t>18:07</w:t>
      </w:r>
      <w:r>
        <w:t xml:space="preserve"> Julian Möhlen:</w:t>
        <w:tab/>
        <w:t xml:space="preserve">Hehehe... weil er keine hat? </w:t>
      </w:r>
    </w:p>
    <w:p>
      <w:pPr>
        <w:ind w:left="3600" w:hanging="3600"/>
      </w:pPr>
      <w:r>
        <w:rPr>
          <w:i/>
        </w:rPr>
        <w:t>18:08</w:t>
      </w:r>
      <w:r>
        <w:t xml:space="preserve"> Maximilian Margreiter:</w:t>
        <w:tab/>
        <w:t xml:space="preserve">Haha </w:t>
      </w:r>
    </w:p>
    <w:p>
      <w:pPr>
        <w:ind w:left="3600" w:hanging="3600"/>
      </w:pPr>
      <w:r>
        <w:rPr>
          <w:i/>
        </w:rPr>
        <w:t>18:11</w:t>
      </w:r>
      <w:r>
        <w:t xml:space="preserve"> Julian Möhlen:</w:t>
        <w:tab/>
        <w:t xml:space="preserve">2016-12-15-PHOTO-00003305.jpg &lt;‎attached&gt; </w:t>
      </w:r>
    </w:p>
    <w:p>
      <w:pPr>
        <w:ind w:left="3600" w:hanging="3600"/>
      </w:pPr>
      <w:r>
        <w:rPr>
          <w:i/>
        </w:rPr>
        <w:t>18:12</w:t>
      </w:r>
      <w:r>
        <w:t xml:space="preserve"> Julian Möhlen:</w:t>
        <w:tab/>
        <w:t xml:space="preserve">Das hier schreibt der Standard über das Bürgerforum, das der Viktor und ich gesehen haben und es spiegelt unserer beide Eindruck vom Publikum wider. </w:t>
      </w:r>
    </w:p>
    <w:p>
      <w:pPr>
        <w:ind w:left="3600" w:hanging="3600"/>
      </w:pPr>
      <w:r>
        <w:rPr>
          <w:i/>
        </w:rPr>
        <w:t>18:12</w:t>
      </w:r>
      <w:r>
        <w:t xml:space="preserve"> Thomas Sundström:</w:t>
        <w:tab/>
        <w:t xml:space="preserve">es war vor allem dumm das publikum </w:t>
      </w:r>
    </w:p>
    <w:p>
      <w:pPr>
        <w:ind w:left="3600" w:hanging="3600"/>
      </w:pPr>
      <w:r>
        <w:rPr>
          <w:i/>
        </w:rPr>
        <w:t>18:15</w:t>
      </w:r>
      <w:r>
        <w:t xml:space="preserve"> Maximilian Margreiter:</w:t>
        <w:tab/>
        <w:t xml:space="preserve">Na und julian sei dem auch so bleibt trotzdem die Frage warum 35 Prozent der Leute sich als Pessimisten sehen denen es immer schlechter geht </w:t>
      </w:r>
    </w:p>
    <w:p>
      <w:pPr>
        <w:ind w:left="3600" w:hanging="3600"/>
      </w:pPr>
      <w:r>
        <w:rPr>
          <w:i/>
        </w:rPr>
        <w:t>18:15</w:t>
      </w:r>
      <w:r>
        <w:t xml:space="preserve"> Julian Möhlen:</w:t>
        <w:tab/>
        <w:t xml:space="preserve">Ja, leider. </w:t>
      </w:r>
    </w:p>
    <w:p>
      <w:pPr>
        <w:ind w:left="3600" w:hanging="3600"/>
      </w:pPr>
      <w:r>
        <w:rPr>
          <w:i/>
        </w:rPr>
        <w:t>18:16</w:t>
      </w:r>
      <w:r>
        <w:t xml:space="preserve"> Julian Möhlen:</w:t>
        <w:tab/>
        <w:t xml:space="preserve">Sie haben vor Beginn der Sendung extra erwähnt, dass die Redaktion absichtlich "politisch interessierte und engagierte" Bürger fürs Publikum ausgewählt haben. </w:t>
      </w:r>
    </w:p>
    <w:p>
      <w:pPr>
        <w:ind w:left="3600" w:hanging="3600"/>
      </w:pPr>
      <w:r>
        <w:rPr>
          <w:i/>
        </w:rPr>
        <w:t>18:17</w:t>
      </w:r>
      <w:r>
        <w:t xml:space="preserve"> Thomas Sundström:</w:t>
        <w:tab/>
        <w:t xml:space="preserve">politisch degeneriert und retardiert wohl eher </w:t>
      </w:r>
    </w:p>
    <w:p>
      <w:pPr>
        <w:ind w:left="3600" w:hanging="3600"/>
      </w:pPr>
      <w:r>
        <w:rPr>
          <w:i/>
        </w:rPr>
        <w:t>18:17</w:t>
      </w:r>
      <w:r>
        <w:t xml:space="preserve"> Maximilian Margreiter:</w:t>
        <w:tab/>
        <w:t xml:space="preserve">Und das ist eine überaus ernste und bedrohliche Lage </w:t>
      </w:r>
    </w:p>
    <w:p>
      <w:pPr>
        <w:ind w:left="3600" w:hanging="3600"/>
      </w:pPr>
      <w:r>
        <w:rPr>
          <w:i/>
        </w:rPr>
        <w:t>18:17</w:t>
      </w:r>
      <w:r>
        <w:t xml:space="preserve"> Julian Möhlen:</w:t>
        <w:tab/>
        <w:t xml:space="preserve">Wahrscheinlich hieß das: Wir haben aphotogene Wutbürger ohne Gefühl für Diskussionskultur ausgesucht. </w:t>
      </w:r>
    </w:p>
    <w:p>
      <w:pPr>
        <w:ind w:left="3600" w:hanging="3600"/>
      </w:pPr>
      <w:r>
        <w:rPr>
          <w:i/>
        </w:rPr>
        <w:t>18:18</w:t>
      </w:r>
      <w:r>
        <w:t xml:space="preserve"> Thomas Sundström:</w:t>
        <w:tab/>
        <w:t xml:space="preserve">selektives wahlrecht </w:t>
      </w:r>
    </w:p>
    <w:p>
      <w:pPr>
        <w:ind w:left="3600" w:hanging="3600"/>
      </w:pPr>
      <w:r>
        <w:rPr>
          <w:i/>
        </w:rPr>
        <w:t>18:18</w:t>
      </w:r>
      <w:r>
        <w:t xml:space="preserve"> Thomas Sundström:</w:t>
        <w:tab/>
        <w:t xml:space="preserve">wahre unterdrückung muss her </w:t>
      </w:r>
    </w:p>
    <w:p>
      <w:pPr>
        <w:ind w:left="3600" w:hanging="3600"/>
      </w:pPr>
      <w:r>
        <w:rPr>
          <w:i/>
        </w:rPr>
        <w:t>18:18</w:t>
      </w:r>
      <w:r>
        <w:t xml:space="preserve"> Maximilian Margreiter:</w:t>
        <w:tab/>
        <w:t xml:space="preserve">Ja bloß nach welchem Kriterium </w:t>
      </w:r>
    </w:p>
    <w:p>
      <w:pPr>
        <w:ind w:left="3600" w:hanging="3600"/>
      </w:pPr>
      <w:r>
        <w:rPr>
          <w:i/>
        </w:rPr>
        <w:t>18:18</w:t>
      </w:r>
      <w:r>
        <w:t xml:space="preserve"> Julian Möhlen:</w:t>
        <w:tab/>
        <w:t xml:space="preserve">O-o! </w:t>
      </w:r>
    </w:p>
    <w:p>
      <w:pPr>
        <w:ind w:left="3600" w:hanging="3600"/>
      </w:pPr>
      <w:r>
        <w:rPr>
          <w:i/>
        </w:rPr>
        <w:t>18:19</w:t>
      </w:r>
      <w:r>
        <w:t xml:space="preserve"> Maximilian Margreiter:</w:t>
        <w:tab/>
        <w:t xml:space="preserve">Diktatur des  Proletariats </w:t>
      </w:r>
    </w:p>
    <w:p>
      <w:pPr>
        <w:ind w:left="3600" w:hanging="3600"/>
      </w:pPr>
      <w:r>
        <w:rPr>
          <w:i/>
        </w:rPr>
        <w:t>18:19</w:t>
      </w:r>
      <w:r>
        <w:t xml:space="preserve"> Julian Möhlen:</w:t>
        <w:tab/>
        <w:t xml:space="preserve">Ich finde es schon richtig: Es wird in diesem Land an vielen Menschen vorbeigewirtschaftet und vorbeigelebt, deren Sorgen muss man ernst nehmen und deren Umstände muss man verbessern. </w:t>
      </w:r>
    </w:p>
    <w:p>
      <w:pPr>
        <w:ind w:left="3600" w:hanging="3600"/>
      </w:pPr>
      <w:r>
        <w:rPr>
          <w:i/>
        </w:rPr>
        <w:t>18:20</w:t>
      </w:r>
      <w:r>
        <w:t xml:space="preserve"> Thomas Sundström:</w:t>
        <w:tab/>
        <w:t xml:space="preserve">dieses vorspieln von gesellschaftlicher freiheit ist sowieso eine illusion die die menschen dazu verleitet wahre freiheit als puren egoismus zu deuten </w:t>
      </w:r>
    </w:p>
    <w:p>
      <w:pPr>
        <w:ind w:left="3600" w:hanging="3600"/>
      </w:pPr>
      <w:r>
        <w:rPr>
          <w:i/>
        </w:rPr>
        <w:t>18:20</w:t>
      </w:r>
      <w:r>
        <w:t xml:space="preserve"> Julian Möhlen:</w:t>
        <w:tab/>
        <w:t xml:space="preserve">Ich schätze, viele von denen, den es wirklich schlecht geht sind sicher auch Pessimisten. </w:t>
      </w:r>
    </w:p>
    <w:p>
      <w:pPr>
        <w:ind w:left="3600" w:hanging="3600"/>
      </w:pPr>
      <w:r>
        <w:rPr>
          <w:i/>
        </w:rPr>
        <w:t>18:20</w:t>
      </w:r>
      <w:r>
        <w:t xml:space="preserve"> Julian Möhlen:</w:t>
        <w:tab/>
        <w:t xml:space="preserve">Aber ich fand es schon arg, was da unter anderem an Publikumsfragen kam und wie es ausgedrückt war. </w:t>
      </w:r>
    </w:p>
    <w:p>
      <w:pPr>
        <w:ind w:left="3600" w:hanging="3600"/>
      </w:pPr>
      <w:r>
        <w:rPr>
          <w:i/>
        </w:rPr>
        <w:t>18:21</w:t>
      </w:r>
      <w:r>
        <w:t xml:space="preserve"> Julian Möhlen:</w:t>
        <w:tab/>
        <w:t xml:space="preserve">(Aber auch von Seiten der Politik: dieser Luger und der Mitterlehner haben schon ab und zu Unfug von sich gegeben.) </w:t>
      </w:r>
    </w:p>
    <w:p>
      <w:pPr>
        <w:ind w:left="3600" w:hanging="3600"/>
      </w:pPr>
      <w:r>
        <w:rPr>
          <w:i/>
        </w:rPr>
        <w:t>18:27</w:t>
      </w:r>
      <w:r>
        <w:t xml:space="preserve"> Julian Möhlen:</w:t>
        <w:tab/>
        <w:t xml:space="preserve">Übrigens glaube ich nicht, dass der folgende Satz aus dem Text logisch folgt: "VdB hat gewonnen, was zumindest bedeutet, dass die Wahlbeteiligung bei den Optimisten höher war." Eure Meinung? </w:t>
      </w:r>
    </w:p>
    <w:p>
      <w:pPr>
        <w:ind w:left="3600" w:hanging="3600"/>
      </w:pPr>
      <w:r>
        <w:rPr>
          <w:i/>
        </w:rPr>
        <w:t>18:30</w:t>
      </w:r>
      <w:r>
        <w:t xml:space="preserve"> Julian Möhlen:</w:t>
        <w:tab/>
        <w:t xml:space="preserve">Ich bin mir sogar relativ sicher, denn dazu müsste man wissen wieviele Optimisten und Pessimisten es unter allen Wahlberechtigten gibt. </w:t>
      </w:r>
    </w:p>
    <w:p>
      <w:pPr>
        <w:ind w:left="3600" w:hanging="3600"/>
      </w:pPr>
      <w:r>
        <w:rPr>
          <w:i/>
        </w:rPr>
        <w:t>19:21</w:t>
      </w:r>
      <w:r>
        <w:t xml:space="preserve"> Maximilian Margreiter:</w:t>
        <w:tab/>
        <w:t xml:space="preserve">2016-12-15-PHOTO-00003326.jpg &lt;‎attached&gt; </w:t>
      </w:r>
    </w:p>
    <w:p>
      <w:pPr>
        <w:ind w:left="3600" w:hanging="3600"/>
      </w:pPr>
      <w:r>
        <w:rPr>
          <w:i/>
        </w:rPr>
        <w:t>19:25</w:t>
      </w:r>
      <w:r>
        <w:t xml:space="preserve"> Benni Gröhs:</w:t>
        <w:tab/>
        <w:t xml:space="preserve">Naguad </w:t>
      </w:r>
    </w:p>
    <w:p>
      <w:pPr>
        <w:ind w:left="3600" w:hanging="3600"/>
      </w:pPr>
      <w:r>
        <w:rPr>
          <w:i/>
        </w:rPr>
        <w:t>19:26</w:t>
      </w:r>
      <w:r>
        <w:t xml:space="preserve"> Konstantin Rieger:</w:t>
        <w:tab/>
        <w:t xml:space="preserve">Arg </w:t>
      </w:r>
    </w:p>
    <w:p>
      <w:pPr>
        <w:ind w:left="3600" w:hanging="3600"/>
      </w:pPr>
      <w:r>
        <w:rPr>
          <w:i/>
        </w:rPr>
        <w:t>19:27</w:t>
      </w:r>
      <w:r>
        <w:t xml:space="preserve"> Patrick Kerschbaumer:</w:t>
        <w:tab/>
        <w:t xml:space="preserve">Also darf ich jetzt auch als transvestite verkleidet in die Oper? </w:t>
      </w:r>
    </w:p>
    <w:p>
      <w:pPr>
        <w:ind w:left="3600" w:hanging="3600"/>
      </w:pPr>
      <w:r>
        <w:rPr>
          <w:i/>
        </w:rPr>
        <w:t>19:38</w:t>
      </w:r>
      <w:r>
        <w:t xml:space="preserve"> Emil Paiker:</w:t>
        <w:tab/>
        <w:t xml:space="preserve">Aber meine Hose in leopard Muster ist schlimm oder was? Tsssss </w:t>
      </w:r>
    </w:p>
    <w:p>
      <w:pPr>
        <w:ind w:left="3600" w:hanging="3600"/>
      </w:pPr>
      <w:r>
        <w:rPr>
          <w:i/>
        </w:rPr>
        <w:t>23:29</w:t>
      </w:r>
      <w:r>
        <w:t xml:space="preserve"> Julian Möhlen:</w:t>
        <w:tab/>
        <w:t xml:space="preserve">Das nächste mal trage ich mein T Shirt mit Stolz. </w:t>
      </w:r>
    </w:p>
    <w:p>
      <w:pPr>
        <w:ind w:left="3600" w:hanging="3600"/>
      </w:pPr>
      <w:r>
        <w:rPr>
          <w:i/>
        </w:rPr>
        <w:t>23:29</w:t>
      </w:r>
      <w:r>
        <w:t xml:space="preserve"> Julian Möhlen:</w:t>
        <w:tab/>
        <w:t xml:space="preserve">Maxi, legt dein Bruder beim Altschottenball auf? </w:t>
      </w:r>
    </w:p>
    <w:p>
      <w:pPr>
        <w:ind w:left="3600" w:hanging="3600"/>
      </w:pPr>
      <w:r>
        <w:rPr>
          <w:i/>
        </w:rPr>
        <w:t>23:29</w:t>
      </w:r>
      <w:r>
        <w:t xml:space="preserve"> Maximilian Margreiter:</w:t>
        <w:tab/>
        <w:t xml:space="preserve">Ja </w:t>
      </w:r>
    </w:p>
    <w:p>
      <w:pPr>
        <w:ind w:left="3600" w:hanging="3600"/>
      </w:pPr>
      <w:r>
        <w:rPr>
          <w:i/>
        </w:rPr>
        <w:t>23:30</w:t>
      </w:r>
      <w:r>
        <w:t xml:space="preserve"> Maximilian Margreiter:</w:t>
        <w:tab/>
        <w:t xml:space="preserve">Der gibt dich auch für jeden dreck her </w:t>
      </w:r>
    </w:p>
    <w:p>
      <w:pPr>
        <w:jc w:val="center"/>
      </w:pPr>
      <w:r>
        <w:t>16.12.2016</w:t>
      </w:r>
    </w:p>
    <w:p>
      <w:pPr>
        <w:ind w:left="3600" w:hanging="3600"/>
      </w:pPr>
      <w:r>
        <w:rPr>
          <w:i/>
        </w:rPr>
        <w:t>00:05</w:t>
      </w:r>
      <w:r>
        <w:t xml:space="preserve"> Julian Möhlen:</w:t>
        <w:tab/>
        <w:t xml:space="preserve">Naja, ich find das ned so schlecht. Ich verkaufe auch Autos. </w:t>
      </w:r>
    </w:p>
    <w:p>
      <w:pPr>
        <w:ind w:left="3600" w:hanging="3600"/>
      </w:pPr>
      <w:r>
        <w:rPr>
          <w:i/>
        </w:rPr>
        <w:t>00:07</w:t>
      </w:r>
      <w:r>
        <w:t xml:space="preserve"> Maximilian Margreiter:</w:t>
        <w:tab/>
        <w:t xml:space="preserve">Naja  julian du magst ja ein Standard in vielerlei Hinsicht sein aber in dieser bist du definitiv keiner ; ) </w:t>
      </w:r>
    </w:p>
    <w:p>
      <w:pPr>
        <w:ind w:left="3600" w:hanging="3600"/>
      </w:pPr>
      <w:r>
        <w:rPr>
          <w:i/>
        </w:rPr>
        <w:t>06:46</w:t>
      </w:r>
      <w:r>
        <w:t xml:space="preserve"> Thomas Sundström:</w:t>
        <w:tab/>
        <w:t xml:space="preserve">maxi verwebdet ein smiley </w:t>
      </w:r>
    </w:p>
    <w:p>
      <w:pPr>
        <w:ind w:left="3600" w:hanging="3600"/>
      </w:pPr>
      <w:r>
        <w:rPr>
          <w:i/>
        </w:rPr>
        <w:t>06:46</w:t>
      </w:r>
      <w:r>
        <w:t xml:space="preserve"> Thomas Sundström:</w:t>
        <w:tab/>
        <w:t xml:space="preserve">oha </w:t>
      </w:r>
    </w:p>
    <w:p>
      <w:pPr>
        <w:ind w:left="3600" w:hanging="3600"/>
      </w:pPr>
      <w:r>
        <w:rPr>
          <w:i/>
        </w:rPr>
        <w:t>08:37</w:t>
      </w:r>
      <w:r>
        <w:t xml:space="preserve"> Julian Möhlen:</w:t>
        <w:tab/>
        <w:t xml:space="preserve">Hehe... </w:t>
      </w:r>
    </w:p>
    <w:p>
      <w:pPr>
        <w:ind w:left="3600" w:hanging="3600"/>
      </w:pPr>
      <w:r>
        <w:rPr>
          <w:i/>
        </w:rPr>
        <w:t>08:38</w:t>
      </w:r>
      <w:r>
        <w:t xml:space="preserve"> Maximilian Margreiter:</w:t>
        <w:tab/>
        <w:t xml:space="preserve">Ja ich dachte ganz ohne smiley wäre das doch ein wenig hart und bösartig </w:t>
      </w:r>
    </w:p>
    <w:p>
      <w:pPr>
        <w:ind w:left="3600" w:hanging="3600"/>
      </w:pPr>
      <w:r>
        <w:rPr>
          <w:i/>
        </w:rPr>
        <w:t>08:40</w:t>
      </w:r>
      <w:r>
        <w:t xml:space="preserve"> Julian Möhlen:</w:t>
        <w:tab/>
        <w:t xml:space="preserve">Alles kein Problem, wir sind ja keine Tätschelpartie hier. </w:t>
      </w:r>
    </w:p>
    <w:p>
      <w:pPr>
        <w:ind w:left="3600" w:hanging="3600"/>
      </w:pPr>
      <w:r>
        <w:rPr>
          <w:i/>
        </w:rPr>
        <w:t>12:19</w:t>
      </w:r>
      <w:r>
        <w:t xml:space="preserve"> Thomas Sundström:</w:t>
        <w:tab/>
        <w:t xml:space="preserve">kopfweh müdigkeit und fuck. </w:t>
      </w:r>
    </w:p>
    <w:p>
      <w:pPr>
        <w:ind w:left="3600" w:hanging="3600"/>
      </w:pPr>
      <w:r>
        <w:rPr>
          <w:i/>
        </w:rPr>
        <w:t>12:47</w:t>
      </w:r>
      <w:r>
        <w:t xml:space="preserve"> Benni Gröhs:</w:t>
        <w:tab/>
        <w:t xml:space="preserve">Geht mir auch so </w:t>
      </w:r>
    </w:p>
    <w:p>
      <w:pPr>
        <w:ind w:left="3600" w:hanging="3600"/>
      </w:pPr>
      <w:r>
        <w:rPr>
          <w:i/>
        </w:rPr>
        <w:t>16:03</w:t>
      </w:r>
      <w:r>
        <w:t xml:space="preserve"> Louis Springer:</w:t>
        <w:tab/>
        <w:t xml:space="preserve">Nur noch 7 Tage ÖÖÖÖHHHHHH freu mich wie ein Schnitzel auf euch </w:t>
      </w:r>
    </w:p>
    <w:p>
      <w:pPr>
        <w:ind w:left="3600" w:hanging="3600"/>
      </w:pPr>
      <w:r>
        <w:rPr>
          <w:i/>
        </w:rPr>
        <w:t>16:17</w:t>
      </w:r>
      <w:r>
        <w:t xml:space="preserve"> Emil Paiker:</w:t>
        <w:tab/>
        <w:t xml:space="preserve">🍾🍾🍾 </w:t>
      </w:r>
    </w:p>
    <w:p>
      <w:pPr>
        <w:ind w:left="3600" w:hanging="3600"/>
      </w:pPr>
      <w:r>
        <w:rPr>
          <w:i/>
        </w:rPr>
        <w:t>17:53</w:t>
      </w:r>
      <w:r>
        <w:t xml:space="preserve"> Patrick Kerschbaumer:</w:t>
        <w:tab/>
        <w:t xml:space="preserve">Findet dieses Jahr wieder eine Klassen Feier statt? </w:t>
      </w:r>
    </w:p>
    <w:p>
      <w:pPr>
        <w:ind w:left="3600" w:hanging="3600"/>
      </w:pPr>
      <w:r>
        <w:rPr>
          <w:i/>
        </w:rPr>
        <w:t>17:56</w:t>
      </w:r>
      <w:r>
        <w:t xml:space="preserve"> Louis Springer:</w:t>
        <w:tab/>
        <w:t xml:space="preserve">was für eine Klassenfeier </w:t>
      </w:r>
    </w:p>
    <w:p>
      <w:pPr>
        <w:ind w:left="3600" w:hanging="3600"/>
      </w:pPr>
      <w:r>
        <w:rPr>
          <w:i/>
        </w:rPr>
        <w:t>17:58</w:t>
      </w:r>
      <w:r>
        <w:t xml:space="preserve"> Patrick Kerschbaumer:</w:t>
        <w:tab/>
        <w:t xml:space="preserve">Ka wie Advent Feier die letzten Jahre </w:t>
      </w:r>
    </w:p>
    <w:p>
      <w:pPr>
        <w:jc w:val="center"/>
      </w:pPr>
      <w:r>
        <w:t>18.12.2016</w:t>
      </w:r>
    </w:p>
    <w:p>
      <w:pPr>
        <w:ind w:left="3600" w:hanging="3600"/>
      </w:pPr>
      <w:r>
        <w:rPr>
          <w:i/>
        </w:rPr>
        <w:t>16:00</w:t>
      </w:r>
      <w:r>
        <w:t xml:space="preserve"> Julian Möhlen:</w:t>
        <w:tab/>
        <w:t xml:space="preserve">Heute ist eine Rodelbahn. </w:t>
      </w:r>
    </w:p>
    <w:p>
      <w:pPr>
        <w:ind w:left="3600" w:hanging="3600"/>
      </w:pPr>
      <w:r>
        <w:rPr>
          <w:i/>
        </w:rPr>
        <w:t>17:03</w:t>
      </w:r>
      <w:r>
        <w:t xml:space="preserve"> Thomas Sundström:</w:t>
        <w:tab/>
        <w:t xml:space="preserve">emil und ich machen den punsch </w:t>
      </w:r>
    </w:p>
    <w:p>
      <w:pPr>
        <w:ind w:left="3600" w:hanging="3600"/>
      </w:pPr>
      <w:r>
        <w:rPr>
          <w:i/>
        </w:rPr>
        <w:t>17:04</w:t>
      </w:r>
      <w:r>
        <w:t xml:space="preserve"> Thomas Sundström:</w:t>
        <w:tab/>
        <w:t xml:space="preserve">morgen is fix </w:t>
      </w:r>
    </w:p>
    <w:p>
      <w:pPr>
        <w:ind w:left="3600" w:hanging="3600"/>
      </w:pPr>
      <w:r>
        <w:rPr>
          <w:i/>
        </w:rPr>
        <w:t>17:04</w:t>
      </w:r>
      <w:r>
        <w:t xml:space="preserve"> Thomas Sundström:</w:t>
        <w:tab/>
        <w:t xml:space="preserve">#spezialtip </w:t>
      </w:r>
    </w:p>
    <w:p>
      <w:pPr>
        <w:ind w:left="3600" w:hanging="3600"/>
      </w:pPr>
      <w:r>
        <w:rPr>
          <w:i/>
        </w:rPr>
        <w:t>17:47</w:t>
      </w:r>
      <w:r>
        <w:t xml:space="preserve"> Benni Gröhs:</w:t>
        <w:tab/>
        <w:t xml:space="preserve">2016-12-18-PHOTO-00003353.jpg &lt;‎attached&gt; </w:t>
      </w:r>
    </w:p>
    <w:p>
      <w:pPr>
        <w:ind w:left="3600" w:hanging="3600"/>
      </w:pPr>
      <w:r>
        <w:rPr>
          <w:i/>
        </w:rPr>
        <w:t>18:02</w:t>
      </w:r>
      <w:r>
        <w:t xml:space="preserve"> Louis Springer:</w:t>
        <w:tab/>
        <w:t xml:space="preserve">Littttt! </w:t>
      </w:r>
    </w:p>
    <w:p>
      <w:pPr>
        <w:jc w:val="center"/>
      </w:pPr>
      <w:r>
        <w:t>19.12.2016</w:t>
      </w:r>
    </w:p>
    <w:p>
      <w:pPr>
        <w:ind w:left="3600" w:hanging="3600"/>
      </w:pPr>
      <w:r>
        <w:rPr>
          <w:i/>
        </w:rPr>
        <w:t>10:37</w:t>
      </w:r>
      <w:r>
        <w:t xml:space="preserve"> Benni Gröhs:</w:t>
        <w:tab/>
        <w:t xml:space="preserve">Wann beginnt Punsch heute? </w:t>
      </w:r>
    </w:p>
    <w:p>
      <w:pPr>
        <w:ind w:left="3600" w:hanging="3600"/>
      </w:pPr>
      <w:r>
        <w:rPr>
          <w:i/>
        </w:rPr>
        <w:t>11:05</w:t>
      </w:r>
      <w:r>
        <w:t xml:space="preserve"> Benedikt Gruber:</w:t>
        <w:tab/>
        <w:t xml:space="preserve">Störts, wenn ich die Marlies am Abend mitbringe?  Bzw. wärs ok? :) </w:t>
      </w:r>
    </w:p>
    <w:p>
      <w:pPr>
        <w:ind w:left="3600" w:hanging="3600"/>
      </w:pPr>
      <w:r>
        <w:rPr>
          <w:i/>
        </w:rPr>
        <w:t>11:27</w:t>
      </w:r>
      <w:r>
        <w:t xml:space="preserve"> Thomas Sundström:</w:t>
        <w:tab/>
        <w:t xml:space="preserve">nimms mit </w:t>
      </w:r>
    </w:p>
    <w:p>
      <w:pPr>
        <w:ind w:left="3600" w:hanging="3600"/>
      </w:pPr>
      <w:r>
        <w:rPr>
          <w:i/>
        </w:rPr>
        <w:t>11:28</w:t>
      </w:r>
      <w:r>
        <w:t xml:space="preserve"> Thomas Sundström:</w:t>
        <w:tab/>
        <w:t xml:space="preserve">1930 </w:t>
      </w:r>
    </w:p>
    <w:p>
      <w:pPr>
        <w:ind w:left="3600" w:hanging="3600"/>
      </w:pPr>
      <w:r>
        <w:rPr>
          <w:i/>
        </w:rPr>
        <w:t>11:32</w:t>
      </w:r>
      <w:r>
        <w:t xml:space="preserve"> Julian Möhlen:</w:t>
        <w:tab/>
        <w:t xml:space="preserve">Thommi, brauchst du Hilfr in der Vorbereitung? Einkaufen, Punsch kochen, Bilder umhängten? Dergleichen? </w:t>
      </w:r>
    </w:p>
    <w:p>
      <w:pPr>
        <w:ind w:left="3600" w:hanging="3600"/>
      </w:pPr>
      <w:r>
        <w:rPr>
          <w:i/>
        </w:rPr>
        <w:t>11:32</w:t>
      </w:r>
      <w:r>
        <w:t xml:space="preserve"> Maximilian Margreiter:</w:t>
        <w:tab/>
        <w:t xml:space="preserve">Haha </w:t>
      </w:r>
    </w:p>
    <w:p>
      <w:pPr>
        <w:ind w:left="3600" w:hanging="3600"/>
      </w:pPr>
      <w:r>
        <w:rPr>
          <w:i/>
        </w:rPr>
        <w:t>11:34</w:t>
      </w:r>
      <w:r>
        <w:t xml:space="preserve"> Thomas Sundström:</w:t>
        <w:tab/>
        <w:t xml:space="preserve">julian schließ dich mim emil kurz, wär geil wenn ihr einkaufen geht dann hab ich weniger stress </w:t>
      </w:r>
    </w:p>
    <w:p>
      <w:pPr>
        <w:ind w:left="3600" w:hanging="3600"/>
      </w:pPr>
      <w:r>
        <w:rPr>
          <w:i/>
        </w:rPr>
        <w:t>11:34</w:t>
      </w:r>
      <w:r>
        <w:t xml:space="preserve"> Thomas Sundström:</w:t>
        <w:tab/>
        <w:t xml:space="preserve">und den punsch macht </w:t>
      </w:r>
    </w:p>
    <w:p>
      <w:pPr>
        <w:ind w:left="3600" w:hanging="3600"/>
      </w:pPr>
      <w:r>
        <w:rPr>
          <w:i/>
        </w:rPr>
        <w:t>11:34</w:t>
      </w:r>
      <w:r>
        <w:t xml:space="preserve"> Thomas Sundström:</w:t>
        <w:tab/>
        <w:t xml:space="preserve">haha </w:t>
      </w:r>
    </w:p>
    <w:p>
      <w:pPr>
        <w:ind w:left="3600" w:hanging="3600"/>
      </w:pPr>
      <w:r>
        <w:rPr>
          <w:i/>
        </w:rPr>
        <w:t>11:36</w:t>
      </w:r>
      <w:r>
        <w:t xml:space="preserve"> Thomas Sundström:</w:t>
        <w:tab/>
        <w:t xml:space="preserve">ich habe noch den fetten topf von der thesi </w:t>
      </w:r>
    </w:p>
    <w:p>
      <w:pPr>
        <w:ind w:left="3600" w:hanging="3600"/>
      </w:pPr>
      <w:r>
        <w:rPr>
          <w:i/>
        </w:rPr>
        <w:t>11:47</w:t>
      </w:r>
      <w:r>
        <w:t xml:space="preserve"> Benedikt Gruber:</w:t>
        <w:tab/>
        <w:t xml:space="preserve">Fein!  Kann man auch etwas mitbringen? </w:t>
      </w:r>
    </w:p>
    <w:p>
      <w:pPr>
        <w:ind w:left="3600" w:hanging="3600"/>
      </w:pPr>
      <w:r>
        <w:rPr>
          <w:i/>
        </w:rPr>
        <w:t>11:47</w:t>
      </w:r>
      <w:r>
        <w:t xml:space="preserve"> Thomas Sundström:</w:t>
        <w:tab/>
        <w:t xml:space="preserve">nimm alles mit </w:t>
      </w:r>
    </w:p>
    <w:p>
      <w:pPr>
        <w:ind w:left="3600" w:hanging="3600"/>
      </w:pPr>
      <w:r>
        <w:rPr>
          <w:i/>
        </w:rPr>
        <w:t>11:48</w:t>
      </w:r>
      <w:r>
        <w:t xml:space="preserve"> Benedikt Gruber:</w:t>
        <w:tab/>
        <w:t xml:space="preserve">Bin halt erst um 9 da... Hab noch Chorprobe davor. </w:t>
      </w:r>
    </w:p>
    <w:p>
      <w:pPr>
        <w:ind w:left="3600" w:hanging="3600"/>
      </w:pPr>
      <w:r>
        <w:rPr>
          <w:i/>
        </w:rPr>
        <w:t>12:06</w:t>
      </w:r>
      <w:r>
        <w:t xml:space="preserve"> Julian Möhlen:</w:t>
        <w:tab/>
        <w:t xml:space="preserve">Jap, ich schließ mich min Emü kurz. </w:t>
      </w:r>
    </w:p>
    <w:p>
      <w:pPr>
        <w:ind w:left="3600" w:hanging="3600"/>
      </w:pPr>
      <w:r>
        <w:rPr>
          <w:i/>
        </w:rPr>
        <w:t>12:16</w:t>
      </w:r>
      <w:r>
        <w:t xml:space="preserve"> Julian Möhlen:</w:t>
        <w:tab/>
        <w:t xml:space="preserve">Wollts ihr Glühwein oder wollts ihr Punsch? Was trinken wir denn bei dir, Benedikt? Feuerzangenbowle, nicht wahr? </w:t>
      </w:r>
    </w:p>
    <w:p>
      <w:pPr>
        <w:ind w:left="3600" w:hanging="3600"/>
      </w:pPr>
      <w:r>
        <w:rPr>
          <w:i/>
        </w:rPr>
        <w:t>12:16</w:t>
      </w:r>
      <w:r>
        <w:t xml:space="preserve"> Thomas Sundström:</w:t>
        <w:tab/>
        <w:t xml:space="preserve">lieber glühwein </w:t>
      </w:r>
    </w:p>
    <w:p>
      <w:pPr>
        <w:ind w:left="3600" w:hanging="3600"/>
      </w:pPr>
      <w:r>
        <w:rPr>
          <w:i/>
        </w:rPr>
        <w:t>12:16</w:t>
      </w:r>
      <w:r>
        <w:t xml:space="preserve"> Benedikt Gruber:</w:t>
        <w:tab/>
        <w:t xml:space="preserve">Genau. :) </w:t>
      </w:r>
    </w:p>
    <w:p>
      <w:pPr>
        <w:ind w:left="3600" w:hanging="3600"/>
      </w:pPr>
      <w:r>
        <w:rPr>
          <w:i/>
        </w:rPr>
        <w:t>12:16</w:t>
      </w:r>
      <w:r>
        <w:t xml:space="preserve"> Thomas Sundström:</w:t>
        <w:tab/>
        <w:t xml:space="preserve">glühwein </w:t>
      </w:r>
    </w:p>
    <w:p>
      <w:pPr>
        <w:ind w:left="3600" w:hanging="3600"/>
      </w:pPr>
      <w:r>
        <w:rPr>
          <w:i/>
        </w:rPr>
        <w:t>12:17</w:t>
      </w:r>
      <w:r>
        <w:t xml:space="preserve"> Benedikt Gruber:</w:t>
        <w:tab/>
        <w:t xml:space="preserve">👍🏻 </w:t>
      </w:r>
    </w:p>
    <w:p>
      <w:pPr>
        <w:ind w:left="3600" w:hanging="3600"/>
      </w:pPr>
      <w:r>
        <w:rPr>
          <w:i/>
        </w:rPr>
        <w:t>12:17</w:t>
      </w:r>
      <w:r>
        <w:t xml:space="preserve"> Benni Gröhs:</w:t>
        <w:tab/>
        <w:t xml:space="preserve">Essen bringt niemand oder? </w:t>
      </w:r>
    </w:p>
    <w:p>
      <w:pPr>
        <w:ind w:left="3600" w:hanging="3600"/>
      </w:pPr>
      <w:r>
        <w:rPr>
          <w:i/>
        </w:rPr>
        <w:t>12:17</w:t>
      </w:r>
      <w:r>
        <w:t xml:space="preserve"> Thomas Sundström:</w:t>
        <w:tab/>
        <w:t xml:space="preserve">na noch nicht </w:t>
      </w:r>
    </w:p>
    <w:p>
      <w:pPr>
        <w:ind w:left="3600" w:hanging="3600"/>
      </w:pPr>
      <w:r>
        <w:rPr>
          <w:i/>
        </w:rPr>
        <w:t>12:17</w:t>
      </w:r>
      <w:r>
        <w:t xml:space="preserve"> Thomas Sundström:</w:t>
        <w:tab/>
        <w:t xml:space="preserve">ich hol schinkn kas? </w:t>
      </w:r>
    </w:p>
    <w:p>
      <w:pPr>
        <w:ind w:left="3600" w:hanging="3600"/>
      </w:pPr>
      <w:r>
        <w:rPr>
          <w:i/>
        </w:rPr>
        <w:t>12:18</w:t>
      </w:r>
      <w:r>
        <w:t xml:space="preserve"> Thomas Sundström:</w:t>
        <w:tab/>
        <w:t xml:space="preserve">keks könnte noch wer mitnehmen </w:t>
      </w:r>
    </w:p>
    <w:p>
      <w:pPr>
        <w:ind w:left="3600" w:hanging="3600"/>
      </w:pPr>
      <w:r>
        <w:rPr>
          <w:i/>
        </w:rPr>
        <w:t>12:22</w:t>
      </w:r>
      <w:r>
        <w:t xml:space="preserve"> Julian Möhlen:</w:t>
        <w:tab/>
        <w:t xml:space="preserve">Kekse werden bei mir erst morgen gebacken... </w:t>
      </w:r>
    </w:p>
    <w:p>
      <w:pPr>
        <w:ind w:left="3600" w:hanging="3600"/>
      </w:pPr>
      <w:r>
        <w:rPr>
          <w:i/>
        </w:rPr>
        <w:t>13:37</w:t>
      </w:r>
      <w:r>
        <w:t xml:space="preserve"> Thomas Sundström:</w:t>
        <w:tab/>
        <w:t xml:space="preserve">maxi hat immer geile kekse </w:t>
      </w:r>
    </w:p>
    <w:p>
      <w:pPr>
        <w:ind w:left="3600" w:hanging="3600"/>
      </w:pPr>
      <w:r>
        <w:rPr>
          <w:i/>
        </w:rPr>
        <w:t>13:37</w:t>
      </w:r>
      <w:r>
        <w:t xml:space="preserve"> Thomas Sundström:</w:t>
        <w:tab/>
        <w:t xml:space="preserve">#erwillsiesichernichthergeben </w:t>
      </w:r>
    </w:p>
    <w:p>
      <w:pPr>
        <w:ind w:left="3600" w:hanging="3600"/>
      </w:pPr>
      <w:r>
        <w:rPr>
          <w:i/>
        </w:rPr>
        <w:t>13:38</w:t>
      </w:r>
      <w:r>
        <w:t xml:space="preserve"> Maximilian Margreiter:</w:t>
        <w:tab/>
        <w:t xml:space="preserve">Haha ich habe keine Kekse meine Familie hat welche und wenn ich versuchen würde ihnen welche zu entwenden würde das wahrscheinlich mit meinem Tod enden </w:t>
      </w:r>
    </w:p>
    <w:p>
      <w:pPr>
        <w:ind w:left="3600" w:hanging="3600"/>
      </w:pPr>
      <w:r>
        <w:rPr>
          <w:i/>
        </w:rPr>
        <w:t>17:56</w:t>
      </w:r>
      <w:r>
        <w:t xml:space="preserve"> Julian Möhlen:</w:t>
        <w:tab/>
        <w:t xml:space="preserve">2016-12-19-PHOTO-00003382.jpg &lt;‎attached&gt; </w:t>
      </w:r>
    </w:p>
    <w:p>
      <w:pPr>
        <w:ind w:left="3600" w:hanging="3600"/>
      </w:pPr>
      <w:r>
        <w:rPr>
          <w:i/>
        </w:rPr>
        <w:t>17:56</w:t>
      </w:r>
      <w:r>
        <w:t xml:space="preserve"> Julian Möhlen:</w:t>
        <w:tab/>
        <w:t xml:space="preserve">Ihr Kinderlein kommet! </w:t>
      </w:r>
    </w:p>
    <w:p>
      <w:pPr>
        <w:ind w:left="3600" w:hanging="3600"/>
      </w:pPr>
      <w:r>
        <w:rPr>
          <w:i/>
        </w:rPr>
        <w:t>18:09</w:t>
      </w:r>
      <w:r>
        <w:t xml:space="preserve"> Max Lassmann:</w:t>
        <w:tab/>
        <w:t xml:space="preserve">Haha die Schürze 😂😍 </w:t>
      </w:r>
    </w:p>
    <w:p>
      <w:pPr>
        <w:ind w:left="3600" w:hanging="3600"/>
      </w:pPr>
      <w:r>
        <w:rPr>
          <w:i/>
        </w:rPr>
        <w:t>18:28</w:t>
      </w:r>
      <w:r>
        <w:t xml:space="preserve"> Louis Springer:</w:t>
        <w:tab/>
        <w:t xml:space="preserve">Thommi extrem gute Hausfrau </w:t>
      </w:r>
    </w:p>
    <w:p>
      <w:pPr>
        <w:ind w:left="3600" w:hanging="3600"/>
      </w:pPr>
      <w:r>
        <w:rPr>
          <w:i/>
        </w:rPr>
        <w:t>19:14</w:t>
      </w:r>
      <w:r>
        <w:t xml:space="preserve"> Benni Gröhs:</w:t>
        <w:tab/>
        <w:t xml:space="preserve">8 ca bin ich da </w:t>
      </w:r>
    </w:p>
    <w:p>
      <w:pPr>
        <w:ind w:left="3600" w:hanging="3600"/>
      </w:pPr>
      <w:r>
        <w:rPr>
          <w:i/>
        </w:rPr>
        <w:t>21:11</w:t>
      </w:r>
      <w:r>
        <w:t xml:space="preserve"> Benedikt Gruber:</w:t>
        <w:tab/>
        <w:t xml:space="preserve">Stünde vor der Tür... </w:t>
      </w:r>
    </w:p>
    <w:p>
      <w:pPr>
        <w:jc w:val="center"/>
      </w:pPr>
      <w:r>
        <w:t>20.12.2016</w:t>
      </w:r>
    </w:p>
    <w:p>
      <w:pPr>
        <w:ind w:left="3600" w:hanging="3600"/>
      </w:pPr>
      <w:r>
        <w:rPr>
          <w:i/>
        </w:rPr>
        <w:t>10:58</w:t>
      </w:r>
      <w:r>
        <w:t xml:space="preserve"> Maximilian Margreiter:</w:t>
        <w:tab/>
        <w:t xml:space="preserve">Durch den verschneiten Burggarten zu schlendern ist schon nett aber grundsätzlich ist dieses Wetter nicht tragbar ich wandere aus nach Süditalien </w:t>
      </w:r>
    </w:p>
    <w:p>
      <w:pPr>
        <w:ind w:left="3600" w:hanging="3600"/>
      </w:pPr>
      <w:r>
        <w:rPr>
          <w:i/>
        </w:rPr>
        <w:t>12:34</w:t>
      </w:r>
      <w:r>
        <w:t xml:space="preserve"> Thomas Sundström:</w:t>
        <w:tab/>
        <w:t xml:space="preserve">hat es etwa geschneit?? </w:t>
      </w:r>
    </w:p>
    <w:p>
      <w:pPr>
        <w:ind w:left="3600" w:hanging="3600"/>
      </w:pPr>
      <w:r>
        <w:rPr>
          <w:i/>
        </w:rPr>
        <w:t>12:34</w:t>
      </w:r>
      <w:r>
        <w:t xml:space="preserve"> Thomas Sundström:</w:t>
        <w:tab/>
        <w:t xml:space="preserve">dann steh ich mal auf. </w:t>
      </w:r>
    </w:p>
    <w:p>
      <w:pPr>
        <w:ind w:left="3600" w:hanging="3600"/>
      </w:pPr>
      <w:r>
        <w:rPr>
          <w:i/>
        </w:rPr>
        <w:t>12:34</w:t>
      </w:r>
      <w:r>
        <w:t xml:space="preserve"> Maximilian Margreiter:</w:t>
        <w:tab/>
        <w:t xml:space="preserve">Ich würde liegen bleiben </w:t>
      </w:r>
    </w:p>
    <w:p>
      <w:pPr>
        <w:ind w:left="3600" w:hanging="3600"/>
      </w:pPr>
      <w:r>
        <w:rPr>
          <w:i/>
        </w:rPr>
        <w:t>16:15</w:t>
      </w:r>
      <w:r>
        <w:t xml:space="preserve"> Benni Gröhs:</w:t>
        <w:tab/>
        <w:t xml:space="preserve">Hab ewig lang mit der Sabine telefoniert und sie will und zum Essen einladen in der 1. Woche nach Silvester. Vor allem ist sie an unseren Freundinnen interessiert, die mitkommen sollen haha also alle legen sich schnell noch eine zu...  An welchem Tag könnte ihr denn?  Ich sag einfach mal 3.1. und ihr schreibt ob das passt! Los geht's... </w:t>
      </w:r>
    </w:p>
    <w:p>
      <w:pPr>
        <w:ind w:left="3600" w:hanging="3600"/>
      </w:pPr>
      <w:r>
        <w:rPr>
          <w:i/>
        </w:rPr>
        <w:t>16:22</w:t>
      </w:r>
      <w:r>
        <w:t xml:space="preserve"> Louis Springer:</w:t>
        <w:tab/>
        <w:t xml:space="preserve">Passt </w:t>
      </w:r>
    </w:p>
    <w:p>
      <w:pPr>
        <w:ind w:left="3600" w:hanging="3600"/>
      </w:pPr>
      <w:r>
        <w:rPr>
          <w:i/>
        </w:rPr>
        <w:t>16:24</w:t>
      </w:r>
      <w:r>
        <w:t xml:space="preserve"> Emil Paiker:</w:t>
        <w:tab/>
        <w:t xml:space="preserve">Kann am 3. nicht leider </w:t>
      </w:r>
    </w:p>
    <w:p>
      <w:pPr>
        <w:ind w:left="3600" w:hanging="3600"/>
      </w:pPr>
      <w:r>
        <w:rPr>
          <w:i/>
        </w:rPr>
        <w:t>16:32</w:t>
      </w:r>
      <w:r>
        <w:t xml:space="preserve"> Benni Gröhs:</w:t>
        <w:tab/>
        <w:t xml:space="preserve">Emil kannst du sonst wann in der Woche? </w:t>
      </w:r>
    </w:p>
    <w:p>
      <w:pPr>
        <w:ind w:left="3600" w:hanging="3600"/>
      </w:pPr>
      <w:r>
        <w:rPr>
          <w:i/>
        </w:rPr>
        <w:t>16:33</w:t>
      </w:r>
      <w:r>
        <w:t xml:space="preserve"> Benni Gröhs:</w:t>
        <w:tab/>
        <w:t xml:space="preserve">Haha scheiss Satz </w:t>
      </w:r>
    </w:p>
    <w:p>
      <w:pPr>
        <w:ind w:left="3600" w:hanging="3600"/>
      </w:pPr>
      <w:r>
        <w:rPr>
          <w:i/>
        </w:rPr>
        <w:t>16:33</w:t>
      </w:r>
      <w:r>
        <w:t xml:space="preserve"> Emil Paiker:</w:t>
        <w:tab/>
        <w:t xml:space="preserve">Ja sonst immer </w:t>
      </w:r>
    </w:p>
    <w:p>
      <w:pPr>
        <w:ind w:left="3600" w:hanging="3600"/>
      </w:pPr>
      <w:r>
        <w:rPr>
          <w:i/>
        </w:rPr>
        <w:t>16:33</w:t>
      </w:r>
      <w:r>
        <w:t xml:space="preserve"> Benni Gröhs:</w:t>
        <w:tab/>
        <w:t xml:space="preserve">Ok dann ändern wir das ganze auf den 4.!  Bitte alle schreiben ob der 4. passt! Los geht's... </w:t>
      </w:r>
    </w:p>
    <w:p>
      <w:pPr>
        <w:ind w:left="3600" w:hanging="3600"/>
      </w:pPr>
      <w:r>
        <w:rPr>
          <w:i/>
        </w:rPr>
        <w:t>16:33</w:t>
      </w:r>
      <w:r>
        <w:t xml:space="preserve"> Louis Springer:</w:t>
        <w:tab/>
        <w:t xml:space="preserve">In </w:t>
      </w:r>
    </w:p>
    <w:p>
      <w:pPr>
        <w:ind w:left="3600" w:hanging="3600"/>
      </w:pPr>
      <w:r>
        <w:rPr>
          <w:i/>
        </w:rPr>
        <w:t>16:34</w:t>
      </w:r>
      <w:r>
        <w:t xml:space="preserve"> Benni Gröhs:</w:t>
        <w:tab/>
        <w:t xml:space="preserve">In </w:t>
      </w:r>
    </w:p>
    <w:p>
      <w:pPr>
        <w:ind w:left="3600" w:hanging="3600"/>
      </w:pPr>
      <w:r>
        <w:rPr>
          <w:i/>
        </w:rPr>
        <w:t>16:34</w:t>
      </w:r>
      <w:r>
        <w:t xml:space="preserve"> Louis Springer:</w:t>
        <w:tab/>
        <w:t xml:space="preserve">Litttttt </w:t>
      </w:r>
    </w:p>
    <w:p>
      <w:pPr>
        <w:ind w:left="3600" w:hanging="3600"/>
      </w:pPr>
      <w:r>
        <w:rPr>
          <w:i/>
        </w:rPr>
        <w:t>16:35</w:t>
      </w:r>
      <w:r>
        <w:t xml:space="preserve"> Emil Paiker:</w:t>
        <w:tab/>
        <w:t xml:space="preserve">4. passt </w:t>
      </w:r>
    </w:p>
    <w:p>
      <w:pPr>
        <w:ind w:left="3600" w:hanging="3600"/>
      </w:pPr>
      <w:r>
        <w:rPr>
          <w:i/>
        </w:rPr>
        <w:t>16:35</w:t>
      </w:r>
      <w:r>
        <w:t xml:space="preserve"> Emil Paiker:</w:t>
        <w:tab/>
        <w:t xml:space="preserve">Thx! </w:t>
      </w:r>
    </w:p>
    <w:p>
      <w:pPr>
        <w:ind w:left="3600" w:hanging="3600"/>
      </w:pPr>
      <w:r>
        <w:rPr>
          <w:i/>
        </w:rPr>
        <w:t>17:00</w:t>
      </w:r>
      <w:r>
        <w:t xml:space="preserve"> Alexander Würz:</w:t>
        <w:tab/>
        <w:t xml:space="preserve">4 uni bis 8 danach in </w:t>
      </w:r>
    </w:p>
    <w:p>
      <w:pPr>
        <w:ind w:left="3600" w:hanging="3600"/>
      </w:pPr>
      <w:r>
        <w:rPr>
          <w:i/>
        </w:rPr>
        <w:t>17:09</w:t>
      </w:r>
      <w:r>
        <w:t xml:space="preserve"> Julian Möhlen:</w:t>
        <w:tab/>
        <w:t xml:space="preserve">4. in! </w:t>
      </w:r>
    </w:p>
    <w:p>
      <w:pPr>
        <w:ind w:left="3600" w:hanging="3600"/>
      </w:pPr>
      <w:r>
        <w:rPr>
          <w:i/>
        </w:rPr>
        <w:t>17:16</w:t>
      </w:r>
      <w:r>
        <w:t xml:space="preserve"> Benedikt Gruber:</w:t>
        <w:tab/>
        <w:t xml:space="preserve">In </w:t>
      </w:r>
    </w:p>
    <w:p>
      <w:pPr>
        <w:ind w:left="3600" w:hanging="3600"/>
      </w:pPr>
      <w:r>
        <w:rPr>
          <w:i/>
        </w:rPr>
        <w:t>17:18</w:t>
      </w:r>
      <w:r>
        <w:t xml:space="preserve"> Maximilian Margreiter:</w:t>
        <w:tab/>
        <w:t xml:space="preserve">4.in </w:t>
      </w:r>
    </w:p>
    <w:p>
      <w:pPr>
        <w:ind w:left="3600" w:hanging="3600"/>
      </w:pPr>
      <w:r>
        <w:rPr>
          <w:i/>
        </w:rPr>
        <w:t>17:18</w:t>
      </w:r>
      <w:r>
        <w:t xml:space="preserve"> Patrick Kerschbaumer:</w:t>
        <w:tab/>
        <w:t xml:space="preserve">Jo wäre dabei </w:t>
      </w:r>
    </w:p>
    <w:p>
      <w:pPr>
        <w:ind w:left="3600" w:hanging="3600"/>
      </w:pPr>
      <w:r>
        <w:rPr>
          <w:i/>
        </w:rPr>
        <w:t>17:43</w:t>
      </w:r>
      <w:r>
        <w:t xml:space="preserve"> Benni Gröhs:</w:t>
        <w:tab/>
        <w:t xml:space="preserve">Thommi du hast es in der Hand </w:t>
      </w:r>
    </w:p>
    <w:p>
      <w:pPr>
        <w:ind w:left="3600" w:hanging="3600"/>
      </w:pPr>
      <w:r>
        <w:rPr>
          <w:i/>
        </w:rPr>
        <w:t>18:06</w:t>
      </w:r>
      <w:r>
        <w:t xml:space="preserve"> Thomas Sundström:</w:t>
        <w:tab/>
        <w:t xml:space="preserve">4. passt </w:t>
      </w:r>
    </w:p>
    <w:p>
      <w:pPr>
        <w:ind w:left="3600" w:hanging="3600"/>
      </w:pPr>
      <w:r>
        <w:rPr>
          <w:i/>
        </w:rPr>
        <w:t>18:13</w:t>
      </w:r>
      <w:r>
        <w:t xml:space="preserve"> Benni Gröhs:</w:t>
        <w:tab/>
        <w:t xml:space="preserve">Top ich schreib Sabine </w:t>
      </w:r>
    </w:p>
    <w:p>
      <w:pPr>
        <w:ind w:left="3600" w:hanging="3600"/>
      </w:pPr>
      <w:r>
        <w:rPr>
          <w:i/>
        </w:rPr>
        <w:t>18:14</w:t>
      </w:r>
      <w:r>
        <w:t xml:space="preserve"> Benni Gröhs:</w:t>
        <w:tab/>
        <w:t xml:space="preserve">@benedikt: is ok wenn Iris Dönerstag mitkommt? Sie ist sehr beeindruckt von der Feuerzangenbowle #leichtzubeschäftigen </w:t>
      </w:r>
    </w:p>
    <w:p>
      <w:pPr>
        <w:ind w:left="3600" w:hanging="3600"/>
      </w:pPr>
      <w:r>
        <w:rPr>
          <w:i/>
        </w:rPr>
        <w:t>18:15</w:t>
      </w:r>
      <w:r>
        <w:t xml:space="preserve"> Julian Möhlen:</w:t>
        <w:tab/>
        <w:t xml:space="preserve">Hehe </w:t>
      </w:r>
    </w:p>
    <w:p>
      <w:pPr>
        <w:ind w:left="3600" w:hanging="3600"/>
      </w:pPr>
      <w:r>
        <w:rPr>
          <w:i/>
        </w:rPr>
        <w:t>22:31</w:t>
      </w:r>
      <w:r>
        <w:t xml:space="preserve"> Benni Gröhs:</w:t>
        <w:tab/>
        <w:t xml:space="preserve">Es ist fix! 4.1. 19:30 in der Schäffergasse </w:t>
      </w:r>
    </w:p>
    <w:p>
      <w:pPr>
        <w:ind w:left="3600" w:hanging="3600"/>
      </w:pPr>
      <w:r>
        <w:rPr>
          <w:i/>
        </w:rPr>
        <w:t>23:09</w:t>
      </w:r>
      <w:r>
        <w:t xml:space="preserve"> Emil Paiker:</w:t>
        <w:tab/>
        <w:t xml:space="preserve">👍👍 </w:t>
      </w:r>
    </w:p>
    <w:p>
      <w:pPr>
        <w:jc w:val="center"/>
      </w:pPr>
      <w:r>
        <w:t>21.12.2016</w:t>
      </w:r>
    </w:p>
    <w:p>
      <w:pPr>
        <w:ind w:left="3600" w:hanging="3600"/>
      </w:pPr>
      <w:r>
        <w:rPr>
          <w:i/>
        </w:rPr>
        <w:t>00:00</w:t>
      </w:r>
      <w:r>
        <w:t xml:space="preserve"> Julian Möhlen:</w:t>
        <w:tab/>
        <w:t xml:space="preserve">Geil, mois! </w:t>
      </w:r>
    </w:p>
    <w:p>
      <w:pPr>
        <w:ind w:left="3600" w:hanging="3600"/>
      </w:pPr>
      <w:r>
        <w:rPr>
          <w:i/>
        </w:rPr>
        <w:t>00:38</w:t>
      </w:r>
      <w:r>
        <w:t xml:space="preserve"> Benedikt Gruber:</w:t>
        <w:tab/>
        <w:t xml:space="preserve">@Beni: ja, sicher! :) </w:t>
      </w:r>
    </w:p>
    <w:p>
      <w:pPr>
        <w:ind w:left="3600" w:hanging="3600"/>
      </w:pPr>
      <w:r>
        <w:rPr>
          <w:i/>
        </w:rPr>
        <w:t>14:37</w:t>
      </w:r>
      <w:r>
        <w:t xml:space="preserve"> Maximilian Margreiter:</w:t>
        <w:tab/>
        <w:t xml:space="preserve">Jedesmal wenn ich länger als ein paar Stunden auf der wu bin werde ich ein kleines Stückchen mehr kommunist....alles so blöd hier </w:t>
      </w:r>
    </w:p>
    <w:p>
      <w:pPr>
        <w:ind w:left="3600" w:hanging="3600"/>
      </w:pPr>
      <w:r>
        <w:rPr>
          <w:i/>
        </w:rPr>
        <w:t>14:44</w:t>
      </w:r>
      <w:r>
        <w:t xml:space="preserve"> Julian Möhlen:</w:t>
        <w:tab/>
        <w:t xml:space="preserve">Oje... ich frag mich, was mit mir geschähe, wäre ich auf der WU. </w:t>
      </w:r>
    </w:p>
    <w:p>
      <w:pPr>
        <w:ind w:left="3600" w:hanging="3600"/>
      </w:pPr>
      <w:r>
        <w:rPr>
          <w:i/>
        </w:rPr>
        <w:t>14:47</w:t>
      </w:r>
      <w:r>
        <w:t xml:space="preserve"> Maximilian Margreiter:</w:t>
        <w:tab/>
        <w:t xml:space="preserve">Nichts dir würde es taugen du glaubst ja auch dass Tesla an einer mobilitätsrevolution arbeitet </w:t>
      </w:r>
    </w:p>
    <w:p>
      <w:pPr>
        <w:ind w:left="3600" w:hanging="3600"/>
      </w:pPr>
      <w:r>
        <w:rPr>
          <w:i/>
        </w:rPr>
        <w:t>14:48</w:t>
      </w:r>
      <w:r>
        <w:t xml:space="preserve"> Julian Möhlen:</w:t>
        <w:tab/>
        <w:t xml:space="preserve">Hahah!! Wahrscheinlich würde ich Hard-Core Banker oder so was.. </w:t>
      </w:r>
    </w:p>
    <w:p>
      <w:pPr>
        <w:ind w:left="3600" w:hanging="3600"/>
      </w:pPr>
      <w:r>
        <w:rPr>
          <w:i/>
        </w:rPr>
        <w:t>14:55</w:t>
      </w:r>
      <w:r>
        <w:t xml:space="preserve"> Maximilian Margreiter:</w:t>
        <w:tab/>
        <w:t xml:space="preserve">Extrem reich jedenfalls </w:t>
      </w:r>
    </w:p>
    <w:p>
      <w:pPr>
        <w:ind w:left="3600" w:hanging="3600"/>
      </w:pPr>
      <w:r>
        <w:rPr>
          <w:i/>
        </w:rPr>
        <w:t>17:42</w:t>
      </w:r>
      <w:r>
        <w:t xml:space="preserve"> Louis Springer:</w:t>
        <w:tab/>
        <w:t xml:space="preserve">der reichste </w:t>
      </w:r>
    </w:p>
    <w:p>
      <w:pPr>
        <w:ind w:left="3600" w:hanging="3600"/>
      </w:pPr>
      <w:r>
        <w:rPr>
          <w:i/>
        </w:rPr>
        <w:t>17:42</w:t>
      </w:r>
      <w:r>
        <w:t xml:space="preserve"> Louis Springer:</w:t>
        <w:tab/>
        <w:t xml:space="preserve">mindestens </w:t>
      </w:r>
    </w:p>
    <w:p>
      <w:pPr>
        <w:jc w:val="center"/>
      </w:pPr>
      <w:r>
        <w:t>22.12.2016</w:t>
      </w:r>
    </w:p>
    <w:p>
      <w:pPr>
        <w:ind w:left="3600" w:hanging="3600"/>
      </w:pPr>
      <w:r>
        <w:rPr>
          <w:i/>
        </w:rPr>
        <w:t>10:30</w:t>
      </w:r>
      <w:r>
        <w:t xml:space="preserve"> Louis Springer:</w:t>
        <w:tab/>
        <w:t xml:space="preserve">5h schlaf, Leerer Magen, 90 min Klausur , 1 Bier = nur betrunken und fertig </w:t>
      </w:r>
    </w:p>
    <w:p>
      <w:pPr>
        <w:ind w:left="3600" w:hanging="3600"/>
      </w:pPr>
      <w:r>
        <w:rPr>
          <w:i/>
        </w:rPr>
        <w:t>10:52</w:t>
      </w:r>
      <w:r>
        <w:t xml:space="preserve"> Thomas Sundström:</w:t>
        <w:tab/>
        <w:t xml:space="preserve">julian, heute kopfart premium stylist 1900, die brieftasche liegt bereit. </w:t>
      </w:r>
    </w:p>
    <w:p>
      <w:pPr>
        <w:ind w:left="3600" w:hanging="3600"/>
      </w:pPr>
      <w:r>
        <w:rPr>
          <w:i/>
        </w:rPr>
        <w:t>10:52</w:t>
      </w:r>
      <w:r>
        <w:t xml:space="preserve"> Thomas Sundström:</w:t>
        <w:tab/>
        <w:t xml:space="preserve">#werhatdenteuerstenfriseur </w:t>
      </w:r>
    </w:p>
    <w:p>
      <w:pPr>
        <w:ind w:left="3600" w:hanging="3600"/>
      </w:pPr>
      <w:r>
        <w:rPr>
          <w:i/>
        </w:rPr>
        <w:t>10:53</w:t>
      </w:r>
      <w:r>
        <w:t xml:space="preserve"> Thomas Sundström:</w:t>
        <w:tab/>
        <w:t xml:space="preserve">#1euro/haar </w:t>
      </w:r>
    </w:p>
    <w:p>
      <w:pPr>
        <w:ind w:left="3600" w:hanging="3600"/>
      </w:pPr>
      <w:r>
        <w:rPr>
          <w:i/>
        </w:rPr>
        <w:t>10:53</w:t>
      </w:r>
      <w:r>
        <w:t xml:space="preserve"> Maximilian Margreiter:</w:t>
        <w:tab/>
        <w:t xml:space="preserve">1000/Haarmindestens </w:t>
      </w:r>
    </w:p>
    <w:p>
      <w:pPr>
        <w:ind w:left="3600" w:hanging="3600"/>
      </w:pPr>
      <w:r>
        <w:rPr>
          <w:i/>
        </w:rPr>
        <w:t>10:54</w:t>
      </w:r>
      <w:r>
        <w:t xml:space="preserve"> Benni Gröhs:</w:t>
        <w:tab/>
        <w:t xml:space="preserve">Mein Friseur 10€ und jedes 4. mal gratis  #stempelpass #ghettolife #justottakringthings </w:t>
      </w:r>
    </w:p>
    <w:p>
      <w:pPr>
        <w:ind w:left="3600" w:hanging="3600"/>
      </w:pPr>
      <w:r>
        <w:rPr>
          <w:i/>
        </w:rPr>
        <w:t>10:54</w:t>
      </w:r>
      <w:r>
        <w:t xml:space="preserve"> Thomas Sundström:</w:t>
        <w:tab/>
        <w:t xml:space="preserve">bei mir 10€ eintritt wrsl </w:t>
      </w:r>
    </w:p>
    <w:p>
      <w:pPr>
        <w:ind w:left="3600" w:hanging="3600"/>
      </w:pPr>
      <w:r>
        <w:rPr>
          <w:i/>
        </w:rPr>
        <w:t>10:56</w:t>
      </w:r>
      <w:r>
        <w:t xml:space="preserve"> Maximilian Margreiter:</w:t>
        <w:tab/>
        <w:t xml:space="preserve">Haha </w:t>
      </w:r>
    </w:p>
    <w:p>
      <w:pPr>
        <w:ind w:left="3600" w:hanging="3600"/>
      </w:pPr>
      <w:r>
        <w:rPr>
          <w:i/>
        </w:rPr>
        <w:t>12:12</w:t>
      </w:r>
      <w:r>
        <w:t xml:space="preserve"> Julian Möhlen:</w:t>
        <w:tab/>
        <w:t xml:space="preserve">Haha!! Ja, KopfArt ist frech teuer. Aber man bekommt den Schädel massiert. War lange nicht mehr dort... </w:t>
      </w:r>
    </w:p>
    <w:p>
      <w:pPr>
        <w:ind w:left="3600" w:hanging="3600"/>
      </w:pPr>
      <w:r>
        <w:rPr>
          <w:i/>
        </w:rPr>
        <w:t>13:01</w:t>
      </w:r>
      <w:r>
        <w:t xml:space="preserve"> Benni Gröhs:</w:t>
        <w:tab/>
        <w:t xml:space="preserve">Maxis Friseur kostet "zweisieben" haha 😘 </w:t>
      </w:r>
    </w:p>
    <w:p>
      <w:pPr>
        <w:ind w:left="3600" w:hanging="3600"/>
      </w:pPr>
      <w:r>
        <w:rPr>
          <w:i/>
        </w:rPr>
        <w:t>13:01</w:t>
      </w:r>
      <w:r>
        <w:t xml:space="preserve"> Julian Möhlen:</w:t>
        <w:tab/>
        <w:t xml:space="preserve">Haha! </w:t>
      </w:r>
    </w:p>
    <w:p>
      <w:pPr>
        <w:ind w:left="3600" w:hanging="3600"/>
      </w:pPr>
      <w:r>
        <w:rPr>
          <w:i/>
        </w:rPr>
        <w:t>13:02</w:t>
      </w:r>
      <w:r>
        <w:t xml:space="preserve"> Julian Möhlen:</w:t>
        <w:tab/>
        <w:t xml:space="preserve">Aber schaut anfänglich nach leichtem Hitlerschnitt aus... </w:t>
      </w:r>
    </w:p>
    <w:p>
      <w:pPr>
        <w:ind w:left="3600" w:hanging="3600"/>
      </w:pPr>
      <w:r>
        <w:rPr>
          <w:i/>
        </w:rPr>
        <w:t>19:38</w:t>
      </w:r>
      <w:r>
        <w:t xml:space="preserve"> Thomas Sundström:</w:t>
        <w:tab/>
        <w:t xml:space="preserve">wann fängts an? </w:t>
      </w:r>
    </w:p>
    <w:p>
      <w:pPr>
        <w:ind w:left="3600" w:hanging="3600"/>
      </w:pPr>
      <w:r>
        <w:rPr>
          <w:i/>
        </w:rPr>
        <w:t>19:38</w:t>
      </w:r>
      <w:r>
        <w:t xml:space="preserve"> Thomas Sundström:</w:t>
        <w:tab/>
        <w:t xml:space="preserve">benedikt? </w:t>
      </w:r>
    </w:p>
    <w:p>
      <w:pPr>
        <w:ind w:left="3600" w:hanging="3600"/>
      </w:pPr>
      <w:r>
        <w:rPr>
          <w:i/>
        </w:rPr>
        <w:t>19:38</w:t>
      </w:r>
      <w:r>
        <w:t xml:space="preserve"> Maximilian Margreiter:</w:t>
        <w:tab/>
        <w:t xml:space="preserve">Schon fertig beim Friseur? </w:t>
      </w:r>
    </w:p>
    <w:p>
      <w:pPr>
        <w:ind w:left="3600" w:hanging="3600"/>
      </w:pPr>
      <w:r>
        <w:rPr>
          <w:i/>
        </w:rPr>
        <w:t>19:40</w:t>
      </w:r>
      <w:r>
        <w:t xml:space="preserve"> Thomas Sundström:</w:t>
        <w:tab/>
        <w:t xml:space="preserve">ja und 52€ leichter </w:t>
      </w:r>
    </w:p>
    <w:p>
      <w:pPr>
        <w:ind w:left="3600" w:hanging="3600"/>
      </w:pPr>
      <w:r>
        <w:rPr>
          <w:i/>
        </w:rPr>
        <w:t>19:40</w:t>
      </w:r>
      <w:r>
        <w:t xml:space="preserve"> Thomas Sundström:</w:t>
        <w:tab/>
        <w:t xml:space="preserve">fünfzwei </w:t>
      </w:r>
    </w:p>
    <w:p>
      <w:pPr>
        <w:ind w:left="3600" w:hanging="3600"/>
      </w:pPr>
      <w:r>
        <w:rPr>
          <w:i/>
        </w:rPr>
        <w:t>19:40</w:t>
      </w:r>
      <w:r>
        <w:t xml:space="preserve"> Maximilian Margreiter:</w:t>
        <w:tab/>
        <w:t xml:space="preserve">Haha </w:t>
      </w:r>
    </w:p>
    <w:p>
      <w:pPr>
        <w:ind w:left="3600" w:hanging="3600"/>
      </w:pPr>
      <w:r>
        <w:rPr>
          <w:i/>
        </w:rPr>
        <w:t>19:45</w:t>
      </w:r>
      <w:r>
        <w:t xml:space="preserve"> Julian Möhlen:</w:t>
        <w:tab/>
        <w:t xml:space="preserve">HAHAHA!! </w:t>
      </w:r>
    </w:p>
    <w:p>
      <w:pPr>
        <w:ind w:left="3600" w:hanging="3600"/>
      </w:pPr>
      <w:r>
        <w:rPr>
          <w:i/>
        </w:rPr>
        <w:t>20:09</w:t>
      </w:r>
      <w:r>
        <w:t xml:space="preserve"> Benedikt Gruber:</w:t>
        <w:tab/>
        <w:t xml:space="preserve">Ab 20:30 geht's los... :) </w:t>
      </w:r>
    </w:p>
    <w:p>
      <w:pPr>
        <w:ind w:left="3600" w:hanging="3600"/>
      </w:pPr>
      <w:r>
        <w:rPr>
          <w:i/>
        </w:rPr>
        <w:t>20:41</w:t>
      </w:r>
      <w:r>
        <w:t xml:space="preserve"> Benni Gröhs:</w:t>
        <w:tab/>
        <w:t xml:space="preserve">Komme nach </w:t>
      </w:r>
    </w:p>
    <w:p>
      <w:pPr>
        <w:ind w:left="3600" w:hanging="3600"/>
      </w:pPr>
      <w:r>
        <w:rPr>
          <w:i/>
        </w:rPr>
        <w:t>20:48</w:t>
      </w:r>
      <w:r>
        <w:t xml:space="preserve"> Louis Springer:</w:t>
        <w:tab/>
        <w:t xml:space="preserve">😢 </w:t>
      </w:r>
    </w:p>
    <w:p>
      <w:pPr>
        <w:jc w:val="center"/>
      </w:pPr>
      <w:r>
        <w:t>23.12.2016</w:t>
      </w:r>
    </w:p>
    <w:p>
      <w:pPr>
        <w:ind w:left="3600" w:hanging="3600"/>
      </w:pPr>
      <w:r>
        <w:rPr>
          <w:i/>
        </w:rPr>
        <w:t>01:01</w:t>
      </w:r>
      <w:r>
        <w:t xml:space="preserve"> Maximilian Margreiter:</w:t>
        <w:tab/>
        <w:t xml:space="preserve">Haha habe mich im 17ten verlaufen </w:t>
      </w:r>
    </w:p>
    <w:p>
      <w:pPr>
        <w:ind w:left="3600" w:hanging="3600"/>
      </w:pPr>
      <w:r>
        <w:rPr>
          <w:i/>
        </w:rPr>
        <w:t>01:01</w:t>
      </w:r>
      <w:r>
        <w:t xml:space="preserve"> Benedikt Gruber:</w:t>
        <w:tab/>
        <w:t xml:space="preserve">Hahaha wie das? </w:t>
      </w:r>
    </w:p>
    <w:p>
      <w:pPr>
        <w:ind w:left="3600" w:hanging="3600"/>
      </w:pPr>
      <w:r>
        <w:rPr>
          <w:i/>
        </w:rPr>
        <w:t>01:01</w:t>
      </w:r>
      <w:r>
        <w:t xml:space="preserve"> Thomas Sundström:</w:t>
        <w:tab/>
        <w:t xml:space="preserve">du musst nur gradequs </w:t>
      </w:r>
    </w:p>
    <w:p>
      <w:pPr>
        <w:ind w:left="3600" w:hanging="3600"/>
      </w:pPr>
      <w:r>
        <w:rPr>
          <w:i/>
        </w:rPr>
        <w:t>01:02</w:t>
      </w:r>
      <w:r>
        <w:t xml:space="preserve"> Maximilian Margreiter:</w:t>
        <w:tab/>
        <w:t xml:space="preserve">Dachte ich auch aber diese Gegend kenne ich nicht </w:t>
      </w:r>
    </w:p>
    <w:p>
      <w:pPr>
        <w:ind w:left="3600" w:hanging="3600"/>
      </w:pPr>
      <w:r>
        <w:rPr>
          <w:i/>
        </w:rPr>
        <w:t>01:06</w:t>
      </w:r>
      <w:r>
        <w:t xml:space="preserve"> Maximilian Margreiter:</w:t>
        <w:tab/>
        <w:t xml:space="preserve">Alles gut bin schon wieder in ottakring jetzt kann mir nichts mehr passieren </w:t>
      </w:r>
    </w:p>
    <w:p>
      <w:pPr>
        <w:ind w:left="3600" w:hanging="3600"/>
      </w:pPr>
      <w:r>
        <w:rPr>
          <w:i/>
        </w:rPr>
        <w:t>09:10</w:t>
      </w:r>
      <w:r>
        <w:t xml:space="preserve"> Louis Springer:</w:t>
        <w:tab/>
        <w:t xml:space="preserve">Heute Abend was machen? Wer in? </w:t>
      </w:r>
    </w:p>
    <w:p>
      <w:pPr>
        <w:ind w:left="3600" w:hanging="3600"/>
      </w:pPr>
      <w:r>
        <w:rPr>
          <w:i/>
        </w:rPr>
        <w:t>09:11</w:t>
      </w:r>
      <w:r>
        <w:t xml:space="preserve"> Maximilian Margreiter:</w:t>
        <w:tab/>
        <w:t xml:space="preserve">Nicht dabei </w:t>
      </w:r>
    </w:p>
    <w:p>
      <w:pPr>
        <w:ind w:left="3600" w:hanging="3600"/>
      </w:pPr>
      <w:r>
        <w:rPr>
          <w:i/>
        </w:rPr>
        <w:t>13:55</w:t>
      </w:r>
      <w:r>
        <w:t xml:space="preserve"> Thomas Sundström:</w:t>
        <w:tab/>
        <w:t xml:space="preserve">out </w:t>
      </w:r>
    </w:p>
    <w:p>
      <w:pPr>
        <w:ind w:left="3600" w:hanging="3600"/>
      </w:pPr>
      <w:r>
        <w:rPr>
          <w:i/>
        </w:rPr>
        <w:t>14:01</w:t>
      </w:r>
      <w:r>
        <w:t xml:space="preserve"> Louis Springer:</w:t>
        <w:tab/>
        <w:t xml:space="preserve">spießer </w:t>
      </w:r>
    </w:p>
    <w:p>
      <w:pPr>
        <w:ind w:left="3600" w:hanging="3600"/>
      </w:pPr>
      <w:r>
        <w:rPr>
          <w:i/>
        </w:rPr>
        <w:t>14:07</w:t>
      </w:r>
      <w:r>
        <w:t xml:space="preserve"> Benni Gröhs:</w:t>
        <w:tab/>
        <w:t xml:space="preserve">#verträumterwuschelkopf </w:t>
      </w:r>
    </w:p>
    <w:p>
      <w:pPr>
        <w:ind w:left="3600" w:hanging="3600"/>
      </w:pPr>
      <w:r>
        <w:rPr>
          <w:i/>
        </w:rPr>
        <w:t>14:07</w:t>
      </w:r>
      <w:r>
        <w:t xml:space="preserve"> Thomas Sundström:</w:t>
        <w:tab/>
        <w:t xml:space="preserve">haha </w:t>
      </w:r>
    </w:p>
    <w:p>
      <w:pPr>
        <w:ind w:left="3600" w:hanging="3600"/>
      </w:pPr>
      <w:r>
        <w:rPr>
          <w:i/>
        </w:rPr>
        <w:t>14:34</w:t>
      </w:r>
      <w:r>
        <w:t xml:space="preserve"> Louis Springer:</w:t>
        <w:tab/>
        <w:t xml:space="preserve">Träum nicht! Du...Träumer! </w:t>
      </w:r>
    </w:p>
    <w:p>
      <w:pPr>
        <w:ind w:left="3600" w:hanging="3600"/>
      </w:pPr>
      <w:r>
        <w:rPr>
          <w:i/>
        </w:rPr>
        <w:t>14:34</w:t>
      </w:r>
      <w:r>
        <w:t xml:space="preserve"> Louis Springer:</w:t>
        <w:tab/>
        <w:t xml:space="preserve">Zitat Thomas Sundström </w:t>
      </w:r>
    </w:p>
    <w:p>
      <w:pPr>
        <w:ind w:left="3600" w:hanging="3600"/>
      </w:pPr>
      <w:r>
        <w:rPr>
          <w:i/>
        </w:rPr>
        <w:t>15:56</w:t>
      </w:r>
      <w:r>
        <w:t xml:space="preserve"> Louis Springer:</w:t>
        <w:tab/>
        <w:t xml:space="preserve">FUUUUUUCKKKKKK </w:t>
      </w:r>
    </w:p>
    <w:p>
      <w:pPr>
        <w:ind w:left="3600" w:hanging="3600"/>
      </w:pPr>
      <w:r>
        <w:rPr>
          <w:i/>
        </w:rPr>
        <w:t>15:56</w:t>
      </w:r>
      <w:r>
        <w:t xml:space="preserve"> Louis Springer:</w:t>
        <w:tab/>
        <w:t xml:space="preserve">GHHHHHHH </w:t>
      </w:r>
    </w:p>
    <w:p>
      <w:pPr>
        <w:ind w:left="3600" w:hanging="3600"/>
      </w:pPr>
      <w:r>
        <w:rPr>
          <w:i/>
        </w:rPr>
        <w:t>15:57</w:t>
      </w:r>
      <w:r>
        <w:t xml:space="preserve"> Thomas Sundström:</w:t>
        <w:tab/>
        <w:t xml:space="preserve">was is </w:t>
      </w:r>
    </w:p>
    <w:p>
      <w:pPr>
        <w:ind w:left="3600" w:hanging="3600"/>
      </w:pPr>
      <w:r>
        <w:rPr>
          <w:i/>
        </w:rPr>
        <w:t>15:57</w:t>
      </w:r>
      <w:r>
        <w:t xml:space="preserve"> Louis Springer:</w:t>
        <w:tab/>
        <w:t xml:space="preserve">Genau wenn wir nach Thailand fahren kommt Rae Sremmurd ins Flex </w:t>
      </w:r>
    </w:p>
    <w:p>
      <w:pPr>
        <w:ind w:left="3600" w:hanging="3600"/>
      </w:pPr>
      <w:r>
        <w:rPr>
          <w:i/>
        </w:rPr>
        <w:t>15:57</w:t>
      </w:r>
      <w:r>
        <w:t xml:space="preserve"> Louis Springer:</w:t>
        <w:tab/>
        <w:t xml:space="preserve">1.02 </w:t>
      </w:r>
    </w:p>
    <w:p>
      <w:pPr>
        <w:ind w:left="3600" w:hanging="3600"/>
      </w:pPr>
      <w:r>
        <w:rPr>
          <w:i/>
        </w:rPr>
        <w:t>15:58</w:t>
      </w:r>
      <w:r>
        <w:t xml:space="preserve"> Louis Springer:</w:t>
        <w:tab/>
        <w:t xml:space="preserve">Frechheit </w:t>
      </w:r>
    </w:p>
    <w:p>
      <w:pPr>
        <w:ind w:left="3600" w:hanging="3600"/>
      </w:pPr>
      <w:r>
        <w:rPr>
          <w:i/>
        </w:rPr>
        <w:t>15:58</w:t>
      </w:r>
      <w:r>
        <w:t xml:space="preserve"> Thomas Sundström:</w:t>
        <w:tab/>
        <w:t xml:space="preserve">kenninet intressiertminez </w:t>
      </w:r>
    </w:p>
    <w:p>
      <w:pPr>
        <w:ind w:left="3600" w:hanging="3600"/>
      </w:pPr>
      <w:r>
        <w:rPr>
          <w:i/>
        </w:rPr>
        <w:t>16:02</w:t>
      </w:r>
      <w:r>
        <w:t xml:space="preserve"> Alexander Würz:</w:t>
        <w:tab/>
        <w:t xml:space="preserve">Haha schon gesehen </w:t>
      </w:r>
    </w:p>
    <w:p>
      <w:pPr>
        <w:ind w:left="3600" w:hanging="3600"/>
      </w:pPr>
      <w:r>
        <w:rPr>
          <w:i/>
        </w:rPr>
        <w:t>16:02</w:t>
      </w:r>
      <w:r>
        <w:t xml:space="preserve"> Alexander Würz:</w:t>
        <w:tab/>
        <w:t xml:space="preserve">Find die nicht geil </w:t>
      </w:r>
    </w:p>
    <w:p>
      <w:pPr>
        <w:ind w:left="3600" w:hanging="3600"/>
      </w:pPr>
      <w:r>
        <w:rPr>
          <w:i/>
        </w:rPr>
        <w:t>16:02</w:t>
      </w:r>
      <w:r>
        <w:t xml:space="preserve"> Patrick Kerschbaumer:</w:t>
        <w:tab/>
        <w:t xml:space="preserve">So heute wird gekommen </w:t>
      </w:r>
    </w:p>
    <w:p>
      <w:pPr>
        <w:ind w:left="3600" w:hanging="3600"/>
      </w:pPr>
      <w:r>
        <w:rPr>
          <w:i/>
        </w:rPr>
        <w:t>16:02</w:t>
      </w:r>
      <w:r>
        <w:t xml:space="preserve"> Patrick Kerschbaumer:</w:t>
        <w:tab/>
        <w:t xml:space="preserve">Und gefiert </w:t>
      </w:r>
    </w:p>
    <w:p>
      <w:pPr>
        <w:ind w:left="3600" w:hanging="3600"/>
      </w:pPr>
      <w:r>
        <w:rPr>
          <w:i/>
        </w:rPr>
        <w:t>16:03</w:t>
      </w:r>
      <w:r>
        <w:t xml:space="preserve"> Patrick Kerschbaumer:</w:t>
        <w:tab/>
        <w:t xml:space="preserve">Gefeiert </w:t>
      </w:r>
    </w:p>
    <w:p>
      <w:pPr>
        <w:ind w:left="3600" w:hanging="3600"/>
      </w:pPr>
      <w:r>
        <w:rPr>
          <w:i/>
        </w:rPr>
        <w:t>16:03</w:t>
      </w:r>
      <w:r>
        <w:t xml:space="preserve"> Patrick Kerschbaumer:</w:t>
        <w:tab/>
        <w:t xml:space="preserve">Ohne Widerrede </w:t>
      </w:r>
    </w:p>
    <w:p>
      <w:pPr>
        <w:ind w:left="3600" w:hanging="3600"/>
      </w:pPr>
      <w:r>
        <w:rPr>
          <w:i/>
        </w:rPr>
        <w:t>16:03</w:t>
      </w:r>
      <w:r>
        <w:t xml:space="preserve"> Thomas Sundström:</w:t>
        <w:tab/>
        <w:t xml:space="preserve">komme vllt nach </w:t>
      </w:r>
    </w:p>
    <w:p>
      <w:pPr>
        <w:ind w:left="3600" w:hanging="3600"/>
      </w:pPr>
      <w:r>
        <w:rPr>
          <w:i/>
        </w:rPr>
        <w:t>16:03</w:t>
      </w:r>
      <w:r>
        <w:t xml:space="preserve"> Thomas Sundström:</w:t>
        <w:tab/>
        <w:t xml:space="preserve">fancy food and wine (mind  zweisieben) mit vater </w:t>
      </w:r>
    </w:p>
    <w:p>
      <w:pPr>
        <w:ind w:left="3600" w:hanging="3600"/>
      </w:pPr>
      <w:r>
        <w:rPr>
          <w:i/>
        </w:rPr>
        <w:t>16:03</w:t>
      </w:r>
      <w:r>
        <w:t xml:space="preserve"> Thomas Sundström:</w:t>
        <w:tab/>
        <w:t xml:space="preserve">#fancyfettn </w:t>
      </w:r>
    </w:p>
    <w:p>
      <w:pPr>
        <w:ind w:left="3600" w:hanging="3600"/>
      </w:pPr>
      <w:r>
        <w:rPr>
          <w:i/>
        </w:rPr>
        <w:t>16:04</w:t>
      </w:r>
      <w:r>
        <w:t xml:space="preserve"> Louis Springer:</w:t>
        <w:tab/>
        <w:t xml:space="preserve">Rae Sremmurd absurrrrrd geil </w:t>
      </w:r>
    </w:p>
    <w:p>
      <w:pPr>
        <w:ind w:left="3600" w:hanging="3600"/>
      </w:pPr>
      <w:r>
        <w:rPr>
          <w:i/>
        </w:rPr>
        <w:t>16:04</w:t>
      </w:r>
      <w:r>
        <w:t xml:space="preserve"> Louis Springer:</w:t>
        <w:tab/>
        <w:t xml:space="preserve">Liebe die </w:t>
      </w:r>
    </w:p>
    <w:p>
      <w:pPr>
        <w:ind w:left="3600" w:hanging="3600"/>
      </w:pPr>
      <w:r>
        <w:rPr>
          <w:i/>
        </w:rPr>
        <w:t>17:28</w:t>
      </w:r>
      <w:r>
        <w:t xml:space="preserve"> Emil Paiker:</w:t>
        <w:tab/>
        <w:t xml:space="preserve">Waren live nicht so stark </w:t>
      </w:r>
    </w:p>
    <w:p>
      <w:pPr>
        <w:ind w:left="3600" w:hanging="3600"/>
      </w:pPr>
      <w:r>
        <w:rPr>
          <w:i/>
        </w:rPr>
        <w:t>17:28</w:t>
      </w:r>
      <w:r>
        <w:t xml:space="preserve"> Emil Paiker:</w:t>
        <w:tab/>
        <w:t xml:space="preserve">Aber Publikum auch nicht lit gewesen </w:t>
      </w:r>
    </w:p>
    <w:p>
      <w:pPr>
        <w:ind w:left="3600" w:hanging="3600"/>
      </w:pPr>
      <w:r>
        <w:rPr>
          <w:i/>
        </w:rPr>
        <w:t>17:36</w:t>
      </w:r>
      <w:r>
        <w:t xml:space="preserve"> Louis Springer:</w:t>
        <w:tab/>
        <w:t xml:space="preserve">Im Flex ist das Publikum sicher ober lit </w:t>
      </w:r>
    </w:p>
    <w:p>
      <w:pPr>
        <w:ind w:left="3600" w:hanging="3600"/>
      </w:pPr>
      <w:r>
        <w:rPr>
          <w:i/>
        </w:rPr>
        <w:t>17:36</w:t>
      </w:r>
      <w:r>
        <w:t xml:space="preserve"> Louis Springer:</w:t>
        <w:tab/>
        <w:t xml:space="preserve">sicher nicht so madig, wie diese rattigen Amis! </w:t>
      </w:r>
    </w:p>
    <w:p>
      <w:pPr>
        <w:ind w:left="3600" w:hanging="3600"/>
      </w:pPr>
      <w:r>
        <w:rPr>
          <w:i/>
        </w:rPr>
        <w:t>21:11</w:t>
      </w:r>
      <w:r>
        <w:t xml:space="preserve"> Thomas Sundström:</w:t>
        <w:tab/>
        <w:t xml:space="preserve">wo steigt die party </w:t>
      </w:r>
    </w:p>
    <w:p>
      <w:pPr>
        <w:ind w:left="3600" w:hanging="3600"/>
      </w:pPr>
      <w:r>
        <w:rPr>
          <w:i/>
        </w:rPr>
        <w:t>21:11</w:t>
      </w:r>
      <w:r>
        <w:t xml:space="preserve"> Thomas Sundström:</w:t>
        <w:tab/>
        <w:t xml:space="preserve">blunzn fett von weinbegleitung </w:t>
      </w:r>
    </w:p>
    <w:p>
      <w:pPr>
        <w:ind w:left="3600" w:hanging="3600"/>
      </w:pPr>
      <w:r>
        <w:rPr>
          <w:i/>
        </w:rPr>
        <w:t>21:11</w:t>
      </w:r>
      <w:r>
        <w:t xml:space="preserve"> Thomas Sundström:</w:t>
        <w:tab/>
        <w:t xml:space="preserve">#fancyfettn </w:t>
      </w:r>
    </w:p>
    <w:p>
      <w:pPr>
        <w:ind w:left="3600" w:hanging="3600"/>
      </w:pPr>
      <w:r>
        <w:rPr>
          <w:i/>
        </w:rPr>
        <w:t>21:11</w:t>
      </w:r>
      <w:r>
        <w:t xml:space="preserve"> Thomas Sundström:</w:t>
        <w:tab/>
        <w:t xml:space="preserve">#winewhatelse </w:t>
      </w:r>
    </w:p>
    <w:p>
      <w:pPr>
        <w:ind w:left="3600" w:hanging="3600"/>
      </w:pPr>
      <w:r>
        <w:rPr>
          <w:i/>
        </w:rPr>
        <w:t>21:12</w:t>
      </w:r>
      <w:r>
        <w:t xml:space="preserve"> Thomas Sundström:</w:t>
        <w:tab/>
        <w:t xml:space="preserve">#zweisiebenminfestens </w:t>
      </w:r>
    </w:p>
    <w:p>
      <w:pPr>
        <w:ind w:left="3600" w:hanging="3600"/>
      </w:pPr>
      <w:r>
        <w:rPr>
          <w:i/>
        </w:rPr>
        <w:t>21:12</w:t>
      </w:r>
      <w:r>
        <w:t xml:space="preserve"> Thomas Sundström:</w:t>
        <w:tab/>
        <w:t xml:space="preserve">#vaterzahlt </w:t>
      </w:r>
    </w:p>
    <w:p>
      <w:pPr>
        <w:jc w:val="center"/>
      </w:pPr>
      <w:r>
        <w:t>24.12.2016</w:t>
      </w:r>
    </w:p>
    <w:p>
      <w:pPr>
        <w:ind w:left="3600" w:hanging="3600"/>
      </w:pPr>
      <w:r>
        <w:rPr>
          <w:i/>
        </w:rPr>
        <w:t>03:01</w:t>
      </w:r>
      <w:r>
        <w:t xml:space="preserve"> Thomas Sundström:</w:t>
        <w:tab/>
        <w:t xml:space="preserve">konstantin fillipou nicht empfehlenswert, weinbegleitung äußerst mangelhaft, käse extra bezahlt, nap. </w:t>
      </w:r>
    </w:p>
    <w:p>
      <w:pPr>
        <w:ind w:left="3600" w:hanging="3600"/>
      </w:pPr>
      <w:r>
        <w:rPr>
          <w:i/>
        </w:rPr>
        <w:t>03:03</w:t>
      </w:r>
      <w:r>
        <w:t xml:space="preserve"> Thomas Sundström:</w:t>
        <w:tab/>
        <w:t xml:space="preserve">nepp. </w:t>
      </w:r>
    </w:p>
    <w:p>
      <w:pPr>
        <w:ind w:left="3600" w:hanging="3600"/>
      </w:pPr>
      <w:r>
        <w:rPr>
          <w:i/>
        </w:rPr>
        <w:t>18:54</w:t>
      </w:r>
      <w:r>
        <w:t xml:space="preserve"> Thomas Sundström:</w:t>
        <w:tab/>
        <w:t xml:space="preserve">Frohe Weihnachten allerseits!! 🎄🎄 </w:t>
      </w:r>
    </w:p>
    <w:p>
      <w:pPr>
        <w:ind w:left="3600" w:hanging="3600"/>
      </w:pPr>
      <w:r>
        <w:rPr>
          <w:i/>
        </w:rPr>
        <w:t>19:02</w:t>
      </w:r>
      <w:r>
        <w:t xml:space="preserve"> Alexander Würz:</w:t>
        <w:tab/>
        <w:t xml:space="preserve">🌴🌴🌴 </w:t>
      </w:r>
    </w:p>
    <w:p>
      <w:pPr>
        <w:ind w:left="3600" w:hanging="3600"/>
      </w:pPr>
      <w:r>
        <w:rPr>
          <w:i/>
        </w:rPr>
        <w:t>19:04</w:t>
      </w:r>
      <w:r>
        <w:t xml:space="preserve"> Emil Paiker:</w:t>
        <w:tab/>
        <w:t xml:space="preserve">🍤🍤🍤 </w:t>
      </w:r>
    </w:p>
    <w:p>
      <w:pPr>
        <w:ind w:left="3600" w:hanging="3600"/>
      </w:pPr>
      <w:r>
        <w:rPr>
          <w:i/>
        </w:rPr>
        <w:t>19:04</w:t>
      </w:r>
      <w:r>
        <w:t xml:space="preserve"> Thomas Sundström:</w:t>
        <w:tab/>
        <w:t xml:space="preserve">👉🏼👌👉🏼👌👉🏼👌 </w:t>
      </w:r>
    </w:p>
    <w:p>
      <w:pPr>
        <w:ind w:left="3600" w:hanging="3600"/>
      </w:pPr>
      <w:r>
        <w:rPr>
          <w:i/>
        </w:rPr>
        <w:t>19:35</w:t>
      </w:r>
      <w:r>
        <w:t xml:space="preserve"> Benni Gröhs:</w:t>
        <w:tab/>
        <w:t xml:space="preserve">Bussi und Frohe Weihnachten 😘 </w:t>
      </w:r>
    </w:p>
    <w:p>
      <w:pPr>
        <w:ind w:left="3600" w:hanging="3600"/>
      </w:pPr>
      <w:r>
        <w:rPr>
          <w:i/>
        </w:rPr>
        <w:t>19:45</w:t>
      </w:r>
      <w:r>
        <w:t xml:space="preserve"> Benedikt Gruber:</w:t>
        <w:tab/>
        <w:t xml:space="preserve">Auch von mir Frohe Weihnachten!! :) </w:t>
      </w:r>
    </w:p>
    <w:p>
      <w:pPr>
        <w:ind w:left="3600" w:hanging="3600"/>
      </w:pPr>
      <w:r>
        <w:rPr>
          <w:i/>
        </w:rPr>
        <w:t>20:16</w:t>
      </w:r>
      <w:r>
        <w:t xml:space="preserve"> Maximilian Margreiter:</w:t>
        <w:tab/>
        <w:t xml:space="preserve">Frohes Fest an alle </w:t>
      </w:r>
    </w:p>
    <w:p>
      <w:pPr>
        <w:ind w:left="3600" w:hanging="3600"/>
      </w:pPr>
      <w:r>
        <w:rPr>
          <w:i/>
        </w:rPr>
        <w:t>21:04</w:t>
      </w:r>
      <w:r>
        <w:t xml:space="preserve"> Louis Springer:</w:t>
        <w:tab/>
        <w:t xml:space="preserve">Gönnt euch! big luv von big lou </w:t>
      </w:r>
    </w:p>
    <w:p>
      <w:pPr>
        <w:ind w:left="3600" w:hanging="3600"/>
      </w:pPr>
      <w:r>
        <w:rPr>
          <w:i/>
        </w:rPr>
        <w:t>21:05</w:t>
      </w:r>
      <w:r>
        <w:t xml:space="preserve"> Louis Springer:</w:t>
        <w:tab/>
        <w:t xml:space="preserve">Aja, lernt jmd von euch morgen? Dann würde ich gerne joinen, Bibliotheken haben alle zu und wir sind zu 15 im Haus </w:t>
      </w:r>
    </w:p>
    <w:p>
      <w:pPr>
        <w:ind w:left="3600" w:hanging="3600"/>
      </w:pPr>
      <w:r>
        <w:rPr>
          <w:i/>
        </w:rPr>
        <w:t>21:06</w:t>
      </w:r>
      <w:r>
        <w:t xml:space="preserve"> Alexander Würz:</w:t>
        <w:tab/>
        <w:t xml:space="preserve">Spontan vll </w:t>
      </w:r>
    </w:p>
    <w:p>
      <w:pPr>
        <w:ind w:left="3600" w:hanging="3600"/>
      </w:pPr>
      <w:r>
        <w:rPr>
          <w:i/>
        </w:rPr>
        <w:t>22:09</w:t>
      </w:r>
      <w:r>
        <w:t xml:space="preserve"> Julian Möhlen:</w:t>
        <w:tab/>
        <w:t xml:space="preserve">Frohe Weihnachten auch aus Penzing. </w:t>
      </w:r>
    </w:p>
    <w:p>
      <w:pPr>
        <w:ind w:left="3600" w:hanging="3600"/>
      </w:pPr>
      <w:r>
        <w:rPr>
          <w:i/>
        </w:rPr>
        <w:t>22:09</w:t>
      </w:r>
      <w:r>
        <w:t xml:space="preserve"> Julian Möhlen:</w:t>
        <w:tab/>
        <w:t xml:space="preserve">Louis!!! Wie ehrgeizig bist du denn? Am 25. lernen? </w:t>
      </w:r>
    </w:p>
    <w:p>
      <w:pPr>
        <w:jc w:val="center"/>
      </w:pPr>
      <w:r>
        <w:t>25.12.2016</w:t>
      </w:r>
    </w:p>
    <w:p>
      <w:pPr>
        <w:ind w:left="3600" w:hanging="3600"/>
      </w:pPr>
      <w:r>
        <w:rPr>
          <w:i/>
        </w:rPr>
        <w:t>02:05</w:t>
      </w:r>
      <w:r>
        <w:t xml:space="preserve"> Thomas Sundström:</w:t>
        <w:tab/>
        <w:t xml:space="preserve">komm nicht vor 1230 </w:t>
      </w:r>
    </w:p>
    <w:p>
      <w:pPr>
        <w:ind w:left="3600" w:hanging="3600"/>
      </w:pPr>
      <w:r>
        <w:rPr>
          <w:i/>
        </w:rPr>
        <w:t>09:28</w:t>
      </w:r>
      <w:r>
        <w:t xml:space="preserve"> Louis Springer:</w:t>
        <w:tab/>
        <w:t xml:space="preserve">K </w:t>
      </w:r>
    </w:p>
    <w:p>
      <w:pPr>
        <w:ind w:left="3600" w:hanging="3600"/>
      </w:pPr>
      <w:r>
        <w:rPr>
          <w:i/>
        </w:rPr>
        <w:t>09:43</w:t>
      </w:r>
      <w:r>
        <w:t xml:space="preserve"> Maximilian Margreiter:</w:t>
        <w:tab/>
        <w:t xml:space="preserve">Alles extreme Streber hier </w:t>
      </w:r>
    </w:p>
    <w:p>
      <w:pPr>
        <w:ind w:left="3600" w:hanging="3600"/>
      </w:pPr>
      <w:r>
        <w:rPr>
          <w:i/>
        </w:rPr>
        <w:t>11:42</w:t>
      </w:r>
      <w:r>
        <w:t xml:space="preserve"> Julian Möhlen:</w:t>
        <w:tab/>
        <w:t xml:space="preserve">Ich wehre mich dagegen. Veto. Ich komme nicht. </w:t>
      </w:r>
    </w:p>
    <w:p>
      <w:pPr>
        <w:ind w:left="3600" w:hanging="3600"/>
      </w:pPr>
      <w:r>
        <w:rPr>
          <w:i/>
        </w:rPr>
        <w:t>12:04</w:t>
      </w:r>
      <w:r>
        <w:t xml:space="preserve"> Louis Springer:</w:t>
        <w:tab/>
        <w:t xml:space="preserve">Kannst auch nur zum Tee vorbeikommen ;) </w:t>
      </w:r>
    </w:p>
    <w:p>
      <w:pPr>
        <w:ind w:left="3600" w:hanging="3600"/>
      </w:pPr>
      <w:r>
        <w:rPr>
          <w:i/>
        </w:rPr>
        <w:t>13:04</w:t>
      </w:r>
      <w:r>
        <w:t xml:space="preserve"> Benedikt Gruber:</w:t>
        <w:tab/>
        <w:t xml:space="preserve">2016-12-25-PHOTO-00003507.jpg &lt;‎attached&gt; </w:t>
      </w:r>
    </w:p>
    <w:p>
      <w:pPr>
        <w:ind w:left="3600" w:hanging="3600"/>
      </w:pPr>
      <w:r>
        <w:rPr>
          <w:i/>
        </w:rPr>
        <w:t>16:00</w:t>
      </w:r>
      <w:r>
        <w:t xml:space="preserve"> Julian Möhlen:</w:t>
        <w:tab/>
        <w:t xml:space="preserve">Haha! </w:t>
      </w:r>
    </w:p>
    <w:p>
      <w:pPr>
        <w:jc w:val="center"/>
      </w:pPr>
      <w:r>
        <w:t>27.12.2016</w:t>
      </w:r>
    </w:p>
    <w:p>
      <w:pPr>
        <w:ind w:left="3600" w:hanging="3600"/>
      </w:pPr>
      <w:r>
        <w:rPr>
          <w:i/>
        </w:rPr>
        <w:t>13:56</w:t>
      </w:r>
      <w:r>
        <w:t xml:space="preserve"> Louis Springer:</w:t>
        <w:tab/>
        <w:t xml:space="preserve">Jmd von euch gerade in der Stadt? Gehe zum Vapiano essen </w:t>
      </w:r>
    </w:p>
    <w:p>
      <w:pPr>
        <w:ind w:left="3600" w:hanging="3600"/>
      </w:pPr>
      <w:r>
        <w:rPr>
          <w:i/>
        </w:rPr>
        <w:t>13:57</w:t>
      </w:r>
      <w:r>
        <w:t xml:space="preserve"> Julian Möhlen:</w:t>
        <w:tab/>
        <w:t xml:space="preserve">Out. </w:t>
      </w:r>
    </w:p>
    <w:p>
      <w:pPr>
        <w:ind w:left="3600" w:hanging="3600"/>
      </w:pPr>
      <w:r>
        <w:rPr>
          <w:i/>
        </w:rPr>
        <w:t>13:57</w:t>
      </w:r>
      <w:r>
        <w:t xml:space="preserve"> Julian Möhlen:</w:t>
        <w:tab/>
        <w:t xml:space="preserve">Bin an der WÜRDE. </w:t>
      </w:r>
    </w:p>
    <w:p>
      <w:pPr>
        <w:ind w:left="3600" w:hanging="3600"/>
      </w:pPr>
      <w:r>
        <w:rPr>
          <w:i/>
        </w:rPr>
        <w:t>13:57</w:t>
      </w:r>
      <w:r>
        <w:t xml:space="preserve"> Julian Möhlen:</w:t>
        <w:tab/>
        <w:t xml:space="preserve">*WU </w:t>
      </w:r>
    </w:p>
    <w:p>
      <w:pPr>
        <w:ind w:left="3600" w:hanging="3600"/>
      </w:pPr>
      <w:r>
        <w:rPr>
          <w:i/>
        </w:rPr>
        <w:t>13:58</w:t>
      </w:r>
      <w:r>
        <w:t xml:space="preserve"> Maximilian Margreiter:</w:t>
        <w:tab/>
        <w:t xml:space="preserve">Out </w:t>
      </w:r>
    </w:p>
    <w:p>
      <w:pPr>
        <w:ind w:left="3600" w:hanging="3600"/>
      </w:pPr>
      <w:r>
        <w:rPr>
          <w:i/>
        </w:rPr>
        <w:t>13:58</w:t>
      </w:r>
      <w:r>
        <w:t xml:space="preserve"> Maximilian Margreiter:</w:t>
        <w:tab/>
        <w:t xml:space="preserve">Julian was machst du auf der wu diesem Unort </w:t>
      </w:r>
    </w:p>
    <w:p>
      <w:pPr>
        <w:ind w:left="3600" w:hanging="3600"/>
      </w:pPr>
      <w:r>
        <w:rPr>
          <w:i/>
        </w:rPr>
        <w:t>15:27</w:t>
      </w:r>
      <w:r>
        <w:t xml:space="preserve"> Julian Möhlen:</w:t>
        <w:tab/>
        <w:t xml:space="preserve">Architekturführung </w:t>
      </w:r>
    </w:p>
    <w:p>
      <w:pPr>
        <w:ind w:left="3600" w:hanging="3600"/>
      </w:pPr>
      <w:r>
        <w:rPr>
          <w:i/>
        </w:rPr>
        <w:t>17:51</w:t>
      </w:r>
      <w:r>
        <w:t xml:space="preserve"> Thomas Sundström:</w:t>
        <w:tab/>
        <w:t xml:space="preserve">morgen 2015 starwars artis? wer is in </w:t>
      </w:r>
    </w:p>
    <w:p>
      <w:pPr>
        <w:ind w:left="3600" w:hanging="3600"/>
      </w:pPr>
      <w:r>
        <w:rPr>
          <w:i/>
        </w:rPr>
        <w:t>17:51</w:t>
      </w:r>
      <w:r>
        <w:t xml:space="preserve"> Thomas Sundström:</w:t>
        <w:tab/>
        <w:t xml:space="preserve">? </w:t>
      </w:r>
    </w:p>
    <w:p>
      <w:pPr>
        <w:ind w:left="3600" w:hanging="3600"/>
      </w:pPr>
      <w:r>
        <w:rPr>
          <w:i/>
        </w:rPr>
        <w:t>17:51</w:t>
      </w:r>
      <w:r>
        <w:t xml:space="preserve"> Maximilian Margreiter:</w:t>
        <w:tab/>
        <w:t xml:space="preserve">Dabei </w:t>
      </w:r>
    </w:p>
    <w:p>
      <w:pPr>
        <w:ind w:left="3600" w:hanging="3600"/>
      </w:pPr>
      <w:r>
        <w:rPr>
          <w:i/>
        </w:rPr>
        <w:t>17:56</w:t>
      </w:r>
      <w:r>
        <w:t xml:space="preserve"> Maximilian Margreiter:</w:t>
        <w:tab/>
        <w:t xml:space="preserve">Oder 1715 Apollo ov imax3D digital </w:t>
      </w:r>
    </w:p>
    <w:p>
      <w:pPr>
        <w:ind w:left="3600" w:hanging="3600"/>
      </w:pPr>
      <w:r>
        <w:rPr>
          <w:i/>
        </w:rPr>
        <w:t>17:56</w:t>
      </w:r>
      <w:r>
        <w:t xml:space="preserve"> Thomas Sundström:</w:t>
        <w:tab/>
        <w:t xml:space="preserve">na bin abendessen davor </w:t>
      </w:r>
    </w:p>
    <w:p>
      <w:pPr>
        <w:ind w:left="3600" w:hanging="3600"/>
      </w:pPr>
      <w:r>
        <w:rPr>
          <w:i/>
        </w:rPr>
        <w:t>17:57</w:t>
      </w:r>
      <w:r>
        <w:t xml:space="preserve"> Louis Springer:</w:t>
        <w:tab/>
        <w:t xml:space="preserve">out </w:t>
      </w:r>
    </w:p>
    <w:p>
      <w:pPr>
        <w:ind w:left="3600" w:hanging="3600"/>
      </w:pPr>
      <w:r>
        <w:rPr>
          <w:i/>
        </w:rPr>
        <w:t>18:03</w:t>
      </w:r>
      <w:r>
        <w:t xml:space="preserve"> Benni Gröhs:</w:t>
        <w:tab/>
        <w:t xml:space="preserve">Schon gesehen und Skifahren </w:t>
      </w:r>
    </w:p>
    <w:p>
      <w:pPr>
        <w:jc w:val="center"/>
      </w:pPr>
      <w:r>
        <w:t>28.12.2016</w:t>
      </w:r>
    </w:p>
    <w:p>
      <w:pPr>
        <w:ind w:left="3600" w:hanging="3600"/>
      </w:pPr>
      <w:r>
        <w:rPr>
          <w:i/>
        </w:rPr>
        <w:t>11:34</w:t>
      </w:r>
      <w:r>
        <w:t xml:space="preserve"> Benedikt Gruber:</w:t>
        <w:tab/>
        <w:t xml:space="preserve">20:15 wär ich dabei... </w:t>
      </w:r>
    </w:p>
    <w:p>
      <w:pPr>
        <w:ind w:left="3600" w:hanging="3600"/>
      </w:pPr>
      <w:r>
        <w:rPr>
          <w:i/>
        </w:rPr>
        <w:t>11:55</w:t>
      </w:r>
      <w:r>
        <w:t xml:space="preserve"> Thomas Sundström:</w:t>
        <w:tab/>
        <w:t xml:space="preserve">ok 3 karten, anyone else? </w:t>
      </w:r>
    </w:p>
    <w:p>
      <w:pPr>
        <w:ind w:left="3600" w:hanging="3600"/>
      </w:pPr>
      <w:r>
        <w:rPr>
          <w:i/>
        </w:rPr>
        <w:t>14:58</w:t>
      </w:r>
      <w:r>
        <w:t xml:space="preserve"> Maximilian Margreiter:</w:t>
        <w:tab/>
        <w:t xml:space="preserve">Karten gekauft 2015 it is </w:t>
      </w:r>
    </w:p>
    <w:p>
      <w:pPr>
        <w:jc w:val="center"/>
      </w:pPr>
      <w:r>
        <w:t>29.12.2016</w:t>
      </w:r>
    </w:p>
    <w:p>
      <w:pPr>
        <w:ind w:left="3600" w:hanging="3600"/>
      </w:pPr>
      <w:r>
        <w:rPr>
          <w:i/>
        </w:rPr>
        <w:t>13:25</w:t>
      </w:r>
      <w:r>
        <w:t xml:space="preserve"> Louis Springer:</w:t>
        <w:tab/>
        <w:t xml:space="preserve">Katastrophe </w:t>
      </w:r>
    </w:p>
    <w:p>
      <w:pPr>
        <w:ind w:left="3600" w:hanging="3600"/>
      </w:pPr>
      <w:r>
        <w:rPr>
          <w:i/>
        </w:rPr>
        <w:t>14:32</w:t>
      </w:r>
      <w:r>
        <w:t xml:space="preserve"> Louis Springer:</w:t>
        <w:tab/>
        <w:t xml:space="preserve">Katastrooooophe </w:t>
      </w:r>
    </w:p>
    <w:p>
      <w:pPr>
        <w:ind w:left="3600" w:hanging="3600"/>
      </w:pPr>
      <w:r>
        <w:rPr>
          <w:i/>
        </w:rPr>
        <w:t>14:33</w:t>
      </w:r>
      <w:r>
        <w:t xml:space="preserve"> Maximilian Margreiter:</w:t>
        <w:tab/>
        <w:t xml:space="preserve">Was gibt es denn </w:t>
      </w:r>
    </w:p>
    <w:p>
      <w:pPr>
        <w:ind w:left="3600" w:hanging="3600"/>
      </w:pPr>
      <w:r>
        <w:rPr>
          <w:i/>
        </w:rPr>
        <w:t>14:34</w:t>
      </w:r>
      <w:r>
        <w:t xml:space="preserve"> Louis Springer:</w:t>
        <w:tab/>
        <w:t xml:space="preserve">KK hat geschlossen </w:t>
      </w:r>
    </w:p>
    <w:p>
      <w:pPr>
        <w:ind w:left="3600" w:hanging="3600"/>
      </w:pPr>
      <w:r>
        <w:rPr>
          <w:i/>
        </w:rPr>
        <w:t>14:35</w:t>
      </w:r>
      <w:r>
        <w:t xml:space="preserve"> Maximilian Margreiter:</w:t>
        <w:tab/>
        <w:t xml:space="preserve">Immer in den Ferien... nichts neues </w:t>
      </w:r>
    </w:p>
    <w:p>
      <w:pPr>
        <w:ind w:left="3600" w:hanging="3600"/>
      </w:pPr>
      <w:r>
        <w:rPr>
          <w:i/>
        </w:rPr>
        <w:t>14:35</w:t>
      </w:r>
      <w:r>
        <w:t xml:space="preserve"> Thomas Sundström:</w:t>
        <w:tab/>
        <w:t xml:space="preserve">wissna scho längst du amateur </w:t>
      </w:r>
    </w:p>
    <w:p>
      <w:pPr>
        <w:jc w:val="center"/>
      </w:pPr>
      <w:r>
        <w:t>30.12.2016</w:t>
      </w:r>
    </w:p>
    <w:p>
      <w:pPr>
        <w:ind w:left="3600" w:hanging="3600"/>
      </w:pPr>
      <w:r>
        <w:rPr>
          <w:i/>
        </w:rPr>
        <w:t>12:58</w:t>
      </w:r>
      <w:r>
        <w:t xml:space="preserve"> Louis Springer:</w:t>
        <w:tab/>
        <w:t xml:space="preserve">Irgendjemand in der Stadt und Bock auf Vapiano um halb 3? </w:t>
      </w:r>
    </w:p>
    <w:p>
      <w:pPr>
        <w:ind w:left="3600" w:hanging="3600"/>
      </w:pPr>
      <w:r>
        <w:rPr>
          <w:i/>
        </w:rPr>
        <w:t>18:00</w:t>
      </w:r>
      <w:r>
        <w:t xml:space="preserve"> Maximilian Margreiter:</w:t>
        <w:tab/>
        <w:t xml:space="preserve">Ich hasse den Hauptbahnhof nur mühsam dort hinzukommen </w:t>
      </w:r>
    </w:p>
    <w:p>
      <w:pPr>
        <w:ind w:left="3600" w:hanging="3600"/>
      </w:pPr>
      <w:r>
        <w:rPr>
          <w:i/>
        </w:rPr>
        <w:t>18:00</w:t>
      </w:r>
      <w:r>
        <w:t xml:space="preserve"> Maximilian Margreiter:</w:t>
        <w:tab/>
        <w:t xml:space="preserve">Weltreise so ein scheissdreck </w:t>
      </w:r>
    </w:p>
    <w:p>
      <w:pPr>
        <w:jc w:val="center"/>
      </w:pPr>
      <w:r>
        <w:t>01.01.2017</w:t>
      </w:r>
    </w:p>
    <w:p>
      <w:pPr>
        <w:ind w:left="3600" w:hanging="3600"/>
      </w:pPr>
      <w:r>
        <w:rPr>
          <w:i/>
        </w:rPr>
        <w:t>00:27</w:t>
      </w:r>
      <w:r>
        <w:t xml:space="preserve"> Julian Möhlen:</w:t>
        <w:tab/>
        <w:t xml:space="preserve">2017-01-01-PHOTO-00003535.jpg &lt;‎attached&gt; </w:t>
      </w:r>
    </w:p>
    <w:p>
      <w:pPr>
        <w:ind w:left="3600" w:hanging="3600"/>
      </w:pPr>
      <w:r>
        <w:rPr>
          <w:i/>
        </w:rPr>
        <w:t>00:28</w:t>
      </w:r>
      <w:r>
        <w:t xml:space="preserve"> Julian Möhlen:</w:t>
        <w:tab/>
        <w:t xml:space="preserve">Julian: "das ist nicht jedermanns Sache..." </w:t>
      </w:r>
    </w:p>
    <w:p>
      <w:pPr>
        <w:ind w:left="3600" w:hanging="3600"/>
      </w:pPr>
      <w:r>
        <w:rPr>
          <w:i/>
        </w:rPr>
        <w:t>00:28</w:t>
      </w:r>
      <w:r>
        <w:t xml:space="preserve"> Julian Möhlen:</w:t>
        <w:tab/>
        <w:t xml:space="preserve">Frohes Neujahr tät ich sagen... </w:t>
      </w:r>
    </w:p>
    <w:p>
      <w:pPr>
        <w:ind w:left="3600" w:hanging="3600"/>
      </w:pPr>
      <w:r>
        <w:rPr>
          <w:i/>
        </w:rPr>
        <w:t>01:54</w:t>
      </w:r>
      <w:r>
        <w:t xml:space="preserve"> Benedikt Gruber:</w:t>
        <w:tab/>
        <w:t xml:space="preserve">Prosit Neujahr! 🎉 </w:t>
      </w:r>
    </w:p>
    <w:p>
      <w:pPr>
        <w:ind w:left="3600" w:hanging="3600"/>
      </w:pPr>
      <w:r>
        <w:rPr>
          <w:i/>
        </w:rPr>
        <w:t>01:55</w:t>
      </w:r>
      <w:r>
        <w:t xml:space="preserve"> Maximilian Margreiter:</w:t>
        <w:tab/>
        <w:t xml:space="preserve">Ööööhhhhh </w:t>
      </w:r>
    </w:p>
    <w:p>
      <w:pPr>
        <w:ind w:left="3600" w:hanging="3600"/>
      </w:pPr>
      <w:r>
        <w:rPr>
          <w:i/>
        </w:rPr>
        <w:t>02:41</w:t>
      </w:r>
      <w:r>
        <w:t xml:space="preserve"> Benni Gröhs:</w:t>
        <w:tab/>
        <w:t xml:space="preserve">Ssssaaaqqquuuuuffff </w:t>
      </w:r>
    </w:p>
    <w:p>
      <w:pPr>
        <w:ind w:left="3600" w:hanging="3600"/>
      </w:pPr>
      <w:r>
        <w:rPr>
          <w:i/>
        </w:rPr>
        <w:t>19:02</w:t>
      </w:r>
      <w:r>
        <w:t xml:space="preserve"> Julian Möhlen:</w:t>
        <w:tab/>
        <w:t xml:space="preserve">Burschen, wer genau kommt aller am 4. zu den Ortels? </w:t>
      </w:r>
    </w:p>
    <w:p>
      <w:pPr>
        <w:ind w:left="3600" w:hanging="3600"/>
      </w:pPr>
      <w:r>
        <w:rPr>
          <w:i/>
        </w:rPr>
        <w:t>19:03</w:t>
      </w:r>
      <w:r>
        <w:t xml:space="preserve"> Julian Möhlen:</w:t>
        <w:tab/>
        <w:t xml:space="preserve">Thesi und ich sind dabei. </w:t>
      </w:r>
    </w:p>
    <w:p>
      <w:pPr>
        <w:ind w:left="3600" w:hanging="3600"/>
      </w:pPr>
      <w:r>
        <w:rPr>
          <w:i/>
        </w:rPr>
        <w:t>19:04</w:t>
      </w:r>
      <w:r>
        <w:t xml:space="preserve"> Maximilian Margreiter:</w:t>
        <w:tab/>
        <w:t xml:space="preserve">Ich </w:t>
      </w:r>
    </w:p>
    <w:p>
      <w:pPr>
        <w:ind w:left="3600" w:hanging="3600"/>
      </w:pPr>
      <w:r>
        <w:rPr>
          <w:i/>
        </w:rPr>
        <w:t>19:05</w:t>
      </w:r>
      <w:r>
        <w:t xml:space="preserve"> Julian Möhlen:</w:t>
        <w:tab/>
        <w:t xml:space="preserve">Ich denke wir könnten ihnen vorschlagen, etwas mitzubringen, zum Beispiel ein Dessert. Ich könnte ein Tiramisu machen. </w:t>
      </w:r>
    </w:p>
    <w:p>
      <w:pPr>
        <w:ind w:left="3600" w:hanging="3600"/>
      </w:pPr>
      <w:r>
        <w:rPr>
          <w:i/>
        </w:rPr>
        <w:t>19:44</w:t>
      </w:r>
      <w:r>
        <w:t xml:space="preserve"> Alexander Würz:</w:t>
        <w:tab/>
        <w:t xml:space="preserve">Dabei </w:t>
      </w:r>
    </w:p>
    <w:p>
      <w:pPr>
        <w:ind w:left="3600" w:hanging="3600"/>
      </w:pPr>
      <w:r>
        <w:rPr>
          <w:i/>
        </w:rPr>
        <w:t>19:47</w:t>
      </w:r>
      <w:r>
        <w:t xml:space="preserve"> Emil Paiker:</w:t>
        <w:tab/>
        <w:t xml:space="preserve">In </w:t>
      </w:r>
    </w:p>
    <w:p>
      <w:pPr>
        <w:ind w:left="3600" w:hanging="3600"/>
      </w:pPr>
      <w:r>
        <w:rPr>
          <w:i/>
        </w:rPr>
        <w:t>20:06</w:t>
      </w:r>
      <w:r>
        <w:t xml:space="preserve"> Julian Möhlen:</w:t>
        <w:tab/>
        <w:t xml:space="preserve">Also ich habe gerade mit den Ortels telefoniert, sie wünschen uns alle ein frohes Neues. Am Mittwoch kommen wir um ungefähr halb acht zu Ihnen, um ein bisschen beim kochen und aufdecken mitzuhelfen, sie rechnen mit ungefähr 12 Personen (Sabine freut sich wenn die Freundinnen mitkämen!). Sie freuen sich, wenn wir einen Nachtisch mitbringen. </w:t>
      </w:r>
    </w:p>
    <w:p>
      <w:pPr>
        <w:ind w:left="3600" w:hanging="3600"/>
      </w:pPr>
      <w:r>
        <w:rPr>
          <w:i/>
        </w:rPr>
        <w:t>23:02</w:t>
      </w:r>
      <w:r>
        <w:t xml:space="preserve"> Emil Paiker:</w:t>
        <w:tab/>
        <w:t xml:space="preserve">Nice Danke! </w:t>
      </w:r>
    </w:p>
    <w:p>
      <w:pPr>
        <w:jc w:val="center"/>
      </w:pPr>
      <w:r>
        <w:t>03.01.2017</w:t>
      </w:r>
    </w:p>
    <w:p>
      <w:pPr>
        <w:ind w:left="3600" w:hanging="3600"/>
      </w:pPr>
      <w:r>
        <w:rPr>
          <w:i/>
        </w:rPr>
        <w:t>14:54</w:t>
      </w:r>
      <w:r>
        <w:t xml:space="preserve"> Julian Möhlen:</w:t>
        <w:tab/>
        <w:t xml:space="preserve">Mois, mag jemand mit mir ein Tiramisu machen, das wir zu den Ortels mitbringen? #Sünde </w:t>
      </w:r>
    </w:p>
    <w:p>
      <w:pPr>
        <w:ind w:left="3600" w:hanging="3600"/>
      </w:pPr>
      <w:r>
        <w:rPr>
          <w:i/>
        </w:rPr>
        <w:t>14:56</w:t>
      </w:r>
      <w:r>
        <w:t xml:space="preserve"> Thomas Sundström:</w:t>
        <w:tab/>
        <w:t xml:space="preserve">ich kann net </w:t>
      </w:r>
    </w:p>
    <w:p>
      <w:pPr>
        <w:ind w:left="3600" w:hanging="3600"/>
      </w:pPr>
      <w:r>
        <w:rPr>
          <w:i/>
        </w:rPr>
        <w:t>14:56</w:t>
      </w:r>
      <w:r>
        <w:t xml:space="preserve"> Alexander Würz:</w:t>
        <w:tab/>
        <w:t xml:space="preserve">Arbeite </w:t>
      </w:r>
    </w:p>
    <w:p>
      <w:pPr>
        <w:ind w:left="3600" w:hanging="3600"/>
      </w:pPr>
      <w:r>
        <w:rPr>
          <w:i/>
        </w:rPr>
        <w:t>14:57</w:t>
      </w:r>
      <w:r>
        <w:t xml:space="preserve"> Louis Springer:</w:t>
        <w:tab/>
        <w:t xml:space="preserve">Ganzen Tag auf WU... </w:t>
      </w:r>
    </w:p>
    <w:p>
      <w:pPr>
        <w:ind w:left="3600" w:hanging="3600"/>
      </w:pPr>
      <w:r>
        <w:rPr>
          <w:i/>
        </w:rPr>
        <w:t>15:00</w:t>
      </w:r>
      <w:r>
        <w:t xml:space="preserve"> Maximilian Margreiter:</w:t>
        <w:tab/>
        <w:t xml:space="preserve">Dieses mimimi ich muss lernen pisst mich an..... ja julian sag einfach wann und wo </w:t>
      </w:r>
    </w:p>
    <w:p>
      <w:pPr>
        <w:ind w:left="3600" w:hanging="3600"/>
      </w:pPr>
      <w:r>
        <w:rPr>
          <w:i/>
        </w:rPr>
        <w:t>15:25</w:t>
      </w:r>
      <w:r>
        <w:t xml:space="preserve"> Emil Paiker:</w:t>
        <w:tab/>
        <w:t xml:space="preserve">Bin krank </w:t>
      </w:r>
    </w:p>
    <w:p>
      <w:pPr>
        <w:ind w:left="3600" w:hanging="3600"/>
      </w:pPr>
      <w:r>
        <w:rPr>
          <w:i/>
        </w:rPr>
        <w:t>15:25</w:t>
      </w:r>
      <w:r>
        <w:t xml:space="preserve"> Julian Möhlen:</w:t>
        <w:tab/>
        <w:t xml:space="preserve">Also, entweder noch heute Abend oder morgen früh vor 10:00. </w:t>
      </w:r>
    </w:p>
    <w:p>
      <w:pPr>
        <w:ind w:left="3600" w:hanging="3600"/>
      </w:pPr>
      <w:r>
        <w:rPr>
          <w:i/>
        </w:rPr>
        <w:t>15:26</w:t>
      </w:r>
      <w:r>
        <w:t xml:space="preserve"> Maximilian Margreiter:</w:t>
        <w:tab/>
        <w:t xml:space="preserve">Was dir lieber ist </w:t>
      </w:r>
    </w:p>
    <w:p>
      <w:pPr>
        <w:ind w:left="3600" w:hanging="3600"/>
      </w:pPr>
      <w:r>
        <w:rPr>
          <w:i/>
        </w:rPr>
        <w:t>15:26</w:t>
      </w:r>
      <w:r>
        <w:t xml:space="preserve"> Julian Möhlen:</w:t>
        <w:tab/>
        <w:t xml:space="preserve">Die Zutaten kann man alle einkaufen, man braucht nur zwei große schalen </w:t>
      </w:r>
    </w:p>
    <w:p>
      <w:pPr>
        <w:ind w:left="3600" w:hanging="3600"/>
      </w:pPr>
      <w:r>
        <w:rPr>
          <w:i/>
        </w:rPr>
        <w:t>15:26</w:t>
      </w:r>
      <w:r>
        <w:t xml:space="preserve"> Julian Möhlen:</w:t>
        <w:tab/>
        <w:t xml:space="preserve">Achten wir es lieber mich heute Abend, oder? </w:t>
      </w:r>
    </w:p>
    <w:p>
      <w:pPr>
        <w:ind w:left="3600" w:hanging="3600"/>
      </w:pPr>
      <w:r>
        <w:rPr>
          <w:i/>
        </w:rPr>
        <w:t>15:27</w:t>
      </w:r>
      <w:r>
        <w:t xml:space="preserve"> Maximilian Margreiter:</w:t>
        <w:tab/>
        <w:t xml:space="preserve">Deutsch bitte </w:t>
      </w:r>
    </w:p>
    <w:p>
      <w:pPr>
        <w:ind w:left="3600" w:hanging="3600"/>
      </w:pPr>
      <w:r>
        <w:rPr>
          <w:i/>
        </w:rPr>
        <w:t>15:28</w:t>
      </w:r>
      <w:r>
        <w:t xml:space="preserve"> Julian Möhlen:</w:t>
        <w:tab/>
        <w:t xml:space="preserve">Sorry </w:t>
      </w:r>
    </w:p>
    <w:p>
      <w:pPr>
        <w:ind w:left="3600" w:hanging="3600"/>
      </w:pPr>
      <w:r>
        <w:rPr>
          <w:i/>
        </w:rPr>
        <w:t>15:28</w:t>
      </w:r>
      <w:r>
        <w:t xml:space="preserve"> Julian Möhlen:</w:t>
        <w:tab/>
        <w:t xml:space="preserve">Machen wir es lieber heute Abend, dann kann es über Nacht gut einwirken... </w:t>
      </w:r>
    </w:p>
    <w:p>
      <w:pPr>
        <w:ind w:left="3600" w:hanging="3600"/>
      </w:pPr>
      <w:r>
        <w:rPr>
          <w:i/>
        </w:rPr>
        <w:t>15:28</w:t>
      </w:r>
      <w:r>
        <w:t xml:space="preserve"> Julian Möhlen:</w:t>
        <w:tab/>
        <w:t xml:space="preserve">Ich habe ausreichend schalen bei mir zu Hause -&gt; praktisch </w:t>
      </w:r>
    </w:p>
    <w:p>
      <w:pPr>
        <w:ind w:left="3600" w:hanging="3600"/>
      </w:pPr>
      <w:r>
        <w:rPr>
          <w:i/>
        </w:rPr>
        <w:t>15:29</w:t>
      </w:r>
      <w:r>
        <w:t xml:space="preserve"> Maximilian Margreiter:</w:t>
        <w:tab/>
        <w:t xml:space="preserve">Ok wann soll ich dann vorbei kommen und was soll ich noch einkaufen? </w:t>
      </w:r>
    </w:p>
    <w:p>
      <w:pPr>
        <w:ind w:left="3600" w:hanging="3600"/>
      </w:pPr>
      <w:r>
        <w:rPr>
          <w:i/>
        </w:rPr>
        <w:t>15:31</w:t>
      </w:r>
      <w:r>
        <w:t xml:space="preserve"> Julian Möhlen:</w:t>
        <w:tab/>
        <w:t xml:space="preserve">Also entweder vor ~18:00 oder nach ~20:00, im Moment schaut es eher nach vor 18:00 aus, wenn das bei dir geht? ich schaue nach, was wir brauchen, schicke dir eine Liste. </w:t>
      </w:r>
    </w:p>
    <w:p>
      <w:pPr>
        <w:ind w:left="3600" w:hanging="3600"/>
      </w:pPr>
      <w:r>
        <w:rPr>
          <w:i/>
        </w:rPr>
        <w:t>15:31</w:t>
      </w:r>
      <w:r>
        <w:t xml:space="preserve"> Maximilian Margreiter:</w:t>
        <w:tab/>
        <w:t xml:space="preserve">Ok </w:t>
      </w:r>
    </w:p>
    <w:p>
      <w:pPr>
        <w:ind w:left="3600" w:hanging="3600"/>
      </w:pPr>
      <w:r>
        <w:rPr>
          <w:i/>
        </w:rPr>
        <w:t>15:32</w:t>
      </w:r>
      <w:r>
        <w:t xml:space="preserve"> Maximilian Margreiter:</w:t>
        <w:tab/>
        <w:t xml:space="preserve">Dann breche ich jetzt auf </w:t>
      </w:r>
    </w:p>
    <w:p>
      <w:pPr>
        <w:ind w:left="3600" w:hanging="3600"/>
      </w:pPr>
      <w:r>
        <w:rPr>
          <w:i/>
        </w:rPr>
        <w:t>15:38</w:t>
      </w:r>
      <w:r>
        <w:t xml:space="preserve"> Julian Möhlen:</w:t>
        <w:tab/>
        <w:t xml:space="preserve">Parfait! </w:t>
      </w:r>
    </w:p>
    <w:p>
      <w:pPr>
        <w:ind w:left="3600" w:hanging="3600"/>
      </w:pPr>
      <w:r>
        <w:rPr>
          <w:i/>
        </w:rPr>
        <w:t>17:27</w:t>
      </w:r>
      <w:r>
        <w:t xml:space="preserve"> Maximilian Margreiter:</w:t>
        <w:tab/>
        <w:t xml:space="preserve">2017-01-03-PHOTO-00003568.jpg &lt;‎attached&gt; </w:t>
      </w:r>
    </w:p>
    <w:p>
      <w:pPr>
        <w:ind w:left="3600" w:hanging="3600"/>
      </w:pPr>
      <w:r>
        <w:rPr>
          <w:i/>
        </w:rPr>
        <w:t>21:31</w:t>
      </w:r>
      <w:r>
        <w:t xml:space="preserve"> Julian Möhlen:</w:t>
        <w:tab/>
        <w:t xml:space="preserve">Schaut's mal, in meinem Überraschungsei war ein Roller! </w:t>
      </w:r>
    </w:p>
    <w:p>
      <w:pPr>
        <w:ind w:left="3600" w:hanging="3600"/>
      </w:pPr>
      <w:r>
        <w:rPr>
          <w:i/>
        </w:rPr>
        <w:t>21:32</w:t>
      </w:r>
      <w:r>
        <w:t xml:space="preserve"> Julian Möhlen:</w:t>
        <w:tab/>
        <w:t xml:space="preserve">2017-01-03-PHOTO-00003570.jpg &lt;‎attached&gt; </w:t>
      </w:r>
    </w:p>
    <w:p>
      <w:pPr>
        <w:ind w:left="3600" w:hanging="3600"/>
      </w:pPr>
      <w:r>
        <w:rPr>
          <w:i/>
        </w:rPr>
        <w:t>21:32</w:t>
      </w:r>
      <w:r>
        <w:t xml:space="preserve"> Maximilian Margreiter:</w:t>
        <w:tab/>
        <w:t xml:space="preserve">In meinem eine Elfe </w:t>
      </w:r>
    </w:p>
    <w:p>
      <w:pPr>
        <w:jc w:val="center"/>
      </w:pPr>
      <w:r>
        <w:t>04.01.2017</w:t>
      </w:r>
    </w:p>
    <w:p>
      <w:pPr>
        <w:ind w:left="3600" w:hanging="3600"/>
      </w:pPr>
      <w:r>
        <w:rPr>
          <w:i/>
        </w:rPr>
        <w:t>12:20</w:t>
      </w:r>
      <w:r>
        <w:t xml:space="preserve"> Patrick Kerschbaumer:</w:t>
        <w:tab/>
        <w:t xml:space="preserve">Könnte mir jemand bitte Sabines Nummer übermitteln? </w:t>
      </w:r>
    </w:p>
    <w:p>
      <w:pPr>
        <w:ind w:left="3600" w:hanging="3600"/>
      </w:pPr>
      <w:r>
        <w:rPr>
          <w:i/>
        </w:rPr>
        <w:t>12:21</w:t>
      </w:r>
      <w:r>
        <w:t xml:space="preserve"> Louis Springer:</w:t>
        <w:tab/>
        <w:t xml:space="preserve">‎Contact card attached: Sabine Ortel.vcf </w:t>
      </w:r>
    </w:p>
    <w:p>
      <w:pPr>
        <w:ind w:left="3600" w:hanging="3600"/>
      </w:pPr>
      <w:r>
        <w:rPr>
          <w:i/>
        </w:rPr>
        <w:t>12:25</w:t>
      </w:r>
      <w:r>
        <w:t xml:space="preserve"> Patrick Kerschbaumer:</w:t>
        <w:tab/>
        <w:t xml:space="preserve">Danke </w:t>
      </w:r>
    </w:p>
    <w:p>
      <w:pPr>
        <w:ind w:left="3600" w:hanging="3600"/>
      </w:pPr>
      <w:r>
        <w:rPr>
          <w:i/>
        </w:rPr>
        <w:t>14:02</w:t>
      </w:r>
      <w:r>
        <w:t xml:space="preserve"> Emil Paiker:</w:t>
        <w:tab/>
        <w:t xml:space="preserve">Der boy ist noch zu Sick um rauszugehen, kann also heute Abend nicht dabei sein. Tut mir leid :/ </w:t>
      </w:r>
    </w:p>
    <w:p>
      <w:pPr>
        <w:ind w:left="3600" w:hanging="3600"/>
      </w:pPr>
      <w:r>
        <w:rPr>
          <w:i/>
        </w:rPr>
        <w:t>14:05</w:t>
      </w:r>
      <w:r>
        <w:t xml:space="preserve"> Benni Gröhs:</w:t>
        <w:tab/>
        <w:t xml:space="preserve">Fuck man Alter 1 Nice Besserung! </w:t>
      </w:r>
    </w:p>
    <w:p>
      <w:pPr>
        <w:ind w:left="3600" w:hanging="3600"/>
      </w:pPr>
      <w:r>
        <w:rPr>
          <w:i/>
        </w:rPr>
        <w:t>14:17</w:t>
      </w:r>
      <w:r>
        <w:t xml:space="preserve"> Louis Springer:</w:t>
        <w:tab/>
        <w:t xml:space="preserve">was für 1 sicker Boy </w:t>
      </w:r>
    </w:p>
    <w:p>
      <w:pPr>
        <w:ind w:left="3600" w:hanging="3600"/>
      </w:pPr>
      <w:r>
        <w:rPr>
          <w:i/>
        </w:rPr>
        <w:t>14:26</w:t>
      </w:r>
      <w:r>
        <w:t xml:space="preserve"> Thomas Sundström:</w:t>
        <w:tab/>
        <w:t xml:space="preserve">fuck man sicker flash </w:t>
      </w:r>
    </w:p>
    <w:p>
      <w:pPr>
        <w:ind w:left="3600" w:hanging="3600"/>
      </w:pPr>
      <w:r>
        <w:rPr>
          <w:i/>
        </w:rPr>
        <w:t>14:55</w:t>
      </w:r>
      <w:r>
        <w:t xml:space="preserve"> Emil Paiker:</w:t>
        <w:tab/>
        <w:t xml:space="preserve">Danke jongs was ist das für 1 sickes life </w:t>
      </w:r>
    </w:p>
    <w:p>
      <w:pPr>
        <w:ind w:left="3600" w:hanging="3600"/>
      </w:pPr>
      <w:r>
        <w:rPr>
          <w:i/>
        </w:rPr>
        <w:t>15:37</w:t>
      </w:r>
      <w:r>
        <w:t xml:space="preserve"> Alexander Würz:</w:t>
        <w:tab/>
        <w:t xml:space="preserve">Fuck man </w:t>
      </w:r>
    </w:p>
    <w:p>
      <w:pPr>
        <w:ind w:left="3600" w:hanging="3600"/>
      </w:pPr>
      <w:r>
        <w:rPr>
          <w:i/>
        </w:rPr>
        <w:t>19:16</w:t>
      </w:r>
      <w:r>
        <w:t xml:space="preserve"> Louis Springer:</w:t>
        <w:tab/>
        <w:t xml:space="preserve">verspäten uns, Alex ist verloren </w:t>
      </w:r>
    </w:p>
    <w:p>
      <w:pPr>
        <w:ind w:left="3600" w:hanging="3600"/>
      </w:pPr>
      <w:r>
        <w:rPr>
          <w:i/>
        </w:rPr>
        <w:t>19:16</w:t>
      </w:r>
      <w:r>
        <w:t xml:space="preserve"> Alexander Würz:</w:t>
        <w:tab/>
        <w:t xml:space="preserve">Ichkomm durekt </w:t>
      </w:r>
    </w:p>
    <w:p>
      <w:pPr>
        <w:ind w:left="3600" w:hanging="3600"/>
      </w:pPr>
      <w:r>
        <w:rPr>
          <w:i/>
        </w:rPr>
        <w:t>19:17</w:t>
      </w:r>
      <w:r>
        <w:t xml:space="preserve"> Alexander Würz:</w:t>
        <w:tab/>
        <w:t xml:space="preserve">Lost </w:t>
      </w:r>
    </w:p>
    <w:p>
      <w:pPr>
        <w:ind w:left="3600" w:hanging="3600"/>
      </w:pPr>
      <w:r>
        <w:rPr>
          <w:i/>
        </w:rPr>
        <w:t>19:17</w:t>
      </w:r>
      <w:r>
        <w:t xml:space="preserve"> Alexander Würz:</w:t>
        <w:tab/>
        <w:t xml:space="preserve">Extrem sogar </w:t>
      </w:r>
    </w:p>
    <w:p>
      <w:pPr>
        <w:ind w:left="3600" w:hanging="3600"/>
      </w:pPr>
      <w:r>
        <w:rPr>
          <w:i/>
        </w:rPr>
        <w:t>19:17</w:t>
      </w:r>
      <w:r>
        <w:t xml:space="preserve"> Louis Springer:</w:t>
        <w:tab/>
        <w:t xml:space="preserve">WO BIST DU </w:t>
      </w:r>
    </w:p>
    <w:p>
      <w:pPr>
        <w:ind w:left="3600" w:hanging="3600"/>
      </w:pPr>
      <w:r>
        <w:rPr>
          <w:i/>
        </w:rPr>
        <w:t>19:17</w:t>
      </w:r>
      <w:r>
        <w:t xml:space="preserve"> Benni Gröhs:</w:t>
        <w:tab/>
        <w:t xml:space="preserve">AAAALLLLEEEEXXX </w:t>
      </w:r>
    </w:p>
    <w:p>
      <w:pPr>
        <w:ind w:left="3600" w:hanging="3600"/>
      </w:pPr>
      <w:r>
        <w:rPr>
          <w:i/>
        </w:rPr>
        <w:t>19:17</w:t>
      </w:r>
      <w:r>
        <w:t xml:space="preserve"> Maximilian Margreiter:</w:t>
        <w:tab/>
        <w:t xml:space="preserve">Was ist da los </w:t>
      </w:r>
    </w:p>
    <w:p>
      <w:pPr>
        <w:ind w:left="3600" w:hanging="3600"/>
      </w:pPr>
      <w:r>
        <w:rPr>
          <w:i/>
        </w:rPr>
        <w:t>19:18</w:t>
      </w:r>
      <w:r>
        <w:t xml:space="preserve"> Louis Springer:</w:t>
        <w:tab/>
        <w:t xml:space="preserve">Alex ist lost </w:t>
      </w:r>
    </w:p>
    <w:p>
      <w:pPr>
        <w:ind w:left="3600" w:hanging="3600"/>
      </w:pPr>
      <w:r>
        <w:rPr>
          <w:i/>
        </w:rPr>
        <w:t>19:18</w:t>
      </w:r>
      <w:r>
        <w:t xml:space="preserve"> Louis Springer:</w:t>
        <w:tab/>
        <w:t xml:space="preserve">Für immer </w:t>
      </w:r>
    </w:p>
    <w:p>
      <w:pPr>
        <w:ind w:left="3600" w:hanging="3600"/>
      </w:pPr>
      <w:r>
        <w:rPr>
          <w:i/>
        </w:rPr>
        <w:t>19:18</w:t>
      </w:r>
      <w:r>
        <w:t xml:space="preserve"> Benni Gröhs:</w:t>
        <w:tab/>
        <w:t xml:space="preserve">Es beginnt ein Nachtgeländespiel </w:t>
      </w:r>
    </w:p>
    <w:p>
      <w:pPr>
        <w:ind w:left="3600" w:hanging="3600"/>
      </w:pPr>
      <w:r>
        <w:rPr>
          <w:i/>
        </w:rPr>
        <w:t>19:19</w:t>
      </w:r>
      <w:r>
        <w:t xml:space="preserve"> Benedikt Gruber:</w:t>
        <w:tab/>
        <w:t xml:space="preserve">Wien jagt Mister X </w:t>
      </w:r>
    </w:p>
    <w:p>
      <w:pPr>
        <w:ind w:left="3600" w:hanging="3600"/>
      </w:pPr>
      <w:r>
        <w:rPr>
          <w:i/>
        </w:rPr>
        <w:t>19:20</w:t>
      </w:r>
      <w:r>
        <w:t xml:space="preserve"> Benedikt Gruber:</w:t>
        <w:tab/>
        <w:t xml:space="preserve">Wo seid ihr schon? </w:t>
      </w:r>
    </w:p>
    <w:p>
      <w:pPr>
        <w:ind w:left="3600" w:hanging="3600"/>
      </w:pPr>
      <w:r>
        <w:rPr>
          <w:i/>
        </w:rPr>
        <w:t>19:21</w:t>
      </w:r>
      <w:r>
        <w:t xml:space="preserve"> Maximilian Margreiter:</w:t>
        <w:tab/>
        <w:t xml:space="preserve">Haha </w:t>
      </w:r>
    </w:p>
    <w:p>
      <w:pPr>
        <w:ind w:left="3600" w:hanging="3600"/>
      </w:pPr>
      <w:r>
        <w:rPr>
          <w:i/>
        </w:rPr>
        <w:t>19:23</w:t>
      </w:r>
      <w:r>
        <w:t xml:space="preserve"> Julian Möhlen:</w:t>
        <w:tab/>
        <w:t xml:space="preserve">U1 Karlsplatz. </w:t>
      </w:r>
    </w:p>
    <w:p>
      <w:pPr>
        <w:ind w:left="3600" w:hanging="3600"/>
      </w:pPr>
      <w:r>
        <w:rPr>
          <w:i/>
        </w:rPr>
        <w:t>19:24</w:t>
      </w:r>
      <w:r>
        <w:t xml:space="preserve"> Julian Möhlen:</w:t>
        <w:tab/>
        <w:t xml:space="preserve">Ich komme mit Pfadfinderin -&gt; nie am Holzpfad. </w:t>
      </w:r>
    </w:p>
    <w:p>
      <w:pPr>
        <w:ind w:left="3600" w:hanging="3600"/>
      </w:pPr>
      <w:r>
        <w:rPr>
          <w:i/>
        </w:rPr>
        <w:t>19:24</w:t>
      </w:r>
      <w:r>
        <w:t xml:space="preserve"> Maximilian Margreiter:</w:t>
        <w:tab/>
        <w:t xml:space="preserve">Hehe </w:t>
      </w:r>
    </w:p>
    <w:p>
      <w:pPr>
        <w:ind w:left="3600" w:hanging="3600"/>
      </w:pPr>
      <w:r>
        <w:rPr>
          <w:i/>
        </w:rPr>
        <w:t>19:27</w:t>
      </w:r>
      <w:r>
        <w:t xml:space="preserve"> Louis Springer:</w:t>
        <w:tab/>
        <w:t xml:space="preserve">2017-01-04-AUDIO-00003597.opus &lt;‎attached&gt; </w:t>
      </w:r>
    </w:p>
    <w:p>
      <w:pPr>
        <w:ind w:left="3600" w:hanging="3600"/>
      </w:pPr>
      <w:r>
        <w:rPr>
          <w:i/>
        </w:rPr>
        <w:t>19:30</w:t>
      </w:r>
      <w:r>
        <w:t xml:space="preserve"> Maximilian Margreiter:</w:t>
        <w:tab/>
        <w:t xml:space="preserve">Haha jetzt bin ich auch lost kenne mich extrem nicht aus im 4. </w:t>
      </w:r>
    </w:p>
    <w:p>
      <w:pPr>
        <w:jc w:val="center"/>
      </w:pPr>
      <w:r>
        <w:t>05.01.2017</w:t>
      </w:r>
    </w:p>
    <w:p>
      <w:pPr>
        <w:ind w:left="3600" w:hanging="3600"/>
      </w:pPr>
      <w:r>
        <w:rPr>
          <w:i/>
        </w:rPr>
        <w:t>01:28</w:t>
      </w:r>
      <w:r>
        <w:t xml:space="preserve"> Louis Springer:</w:t>
        <w:tab/>
        <w:t xml:space="preserve">schon absurd, was man für Gestalten in der Nightline antrifft! Aus welchen Höhlen kommen die denn </w:t>
      </w:r>
    </w:p>
    <w:p>
      <w:pPr>
        <w:ind w:left="3600" w:hanging="3600"/>
      </w:pPr>
      <w:r>
        <w:rPr>
          <w:i/>
        </w:rPr>
        <w:t>01:29</w:t>
      </w:r>
      <w:r>
        <w:t xml:space="preserve"> Thomas Sundström:</w:t>
        <w:tab/>
        <w:t xml:space="preserve">aus den höhlen kommen die geilsten, hast die bücher? </w:t>
      </w:r>
    </w:p>
    <w:p>
      <w:pPr>
        <w:ind w:left="3600" w:hanging="3600"/>
      </w:pPr>
      <w:r>
        <w:rPr>
          <w:i/>
        </w:rPr>
        <w:t>20:31</w:t>
      </w:r>
      <w:r>
        <w:t xml:space="preserve"> Maximilian Margreiter:</w:t>
        <w:tab/>
        <w:t xml:space="preserve">Irgendwer Lust auf ein Bier?!? </w:t>
      </w:r>
    </w:p>
    <w:p>
      <w:pPr>
        <w:ind w:left="3600" w:hanging="3600"/>
      </w:pPr>
      <w:r>
        <w:rPr>
          <w:i/>
        </w:rPr>
        <w:t>20:32</w:t>
      </w:r>
      <w:r>
        <w:t xml:space="preserve"> Maximilian Margreiter:</w:t>
        <w:tab/>
        <w:t xml:space="preserve">Oder einen Kaffee falls noch gelernt werden muss? </w:t>
      </w:r>
    </w:p>
    <w:p>
      <w:pPr>
        <w:ind w:left="3600" w:hanging="3600"/>
      </w:pPr>
      <w:r>
        <w:rPr>
          <w:i/>
        </w:rPr>
        <w:t>20:33</w:t>
      </w:r>
      <w:r>
        <w:t xml:space="preserve"> Louis Springer:</w:t>
        <w:tab/>
        <w:t xml:space="preserve">wäre lit, wo bist du? Ich ess jetzt maki beim Emil </w:t>
      </w:r>
    </w:p>
    <w:p>
      <w:pPr>
        <w:ind w:left="3600" w:hanging="3600"/>
      </w:pPr>
      <w:r>
        <w:rPr>
          <w:i/>
        </w:rPr>
        <w:t>20:33</w:t>
      </w:r>
      <w:r>
        <w:t xml:space="preserve"> Maximilian Margreiter:</w:t>
        <w:tab/>
        <w:t xml:space="preserve">Volkstheater </w:t>
      </w:r>
    </w:p>
    <w:p>
      <w:pPr>
        <w:ind w:left="3600" w:hanging="3600"/>
      </w:pPr>
      <w:r>
        <w:rPr>
          <w:i/>
        </w:rPr>
        <w:t>20:34</w:t>
      </w:r>
      <w:r>
        <w:t xml:space="preserve"> Julian Möhlen:</w:t>
        <w:tab/>
        <w:t xml:space="preserve">Haben die Makis Emil? </w:t>
      </w:r>
    </w:p>
    <w:p>
      <w:pPr>
        <w:ind w:left="3600" w:hanging="3600"/>
      </w:pPr>
      <w:r>
        <w:rPr>
          <w:i/>
        </w:rPr>
        <w:t>20:34</w:t>
      </w:r>
      <w:r>
        <w:t xml:space="preserve"> Louis Springer:</w:t>
        <w:tab/>
        <w:t xml:space="preserve">Ich hoffe nicht </w:t>
      </w:r>
    </w:p>
    <w:p>
      <w:pPr>
        <w:ind w:left="3600" w:hanging="3600"/>
      </w:pPr>
      <w:r>
        <w:rPr>
          <w:i/>
        </w:rPr>
        <w:t>20:35</w:t>
      </w:r>
      <w:r>
        <w:t xml:space="preserve"> Maximilian Margreiter:</w:t>
        <w:tab/>
        <w:t xml:space="preserve">Heute morgen hate eine meiner Unterhosen Emil ich habe sie sofort entsorgt bevor sie meine restliche Kleidung ansteckt </w:t>
      </w:r>
    </w:p>
    <w:p>
      <w:pPr>
        <w:ind w:left="3600" w:hanging="3600"/>
      </w:pPr>
      <w:r>
        <w:rPr>
          <w:i/>
        </w:rPr>
        <w:t>20:36</w:t>
      </w:r>
      <w:r>
        <w:t xml:space="preserve"> Julian Möhlen:</w:t>
        <w:tab/>
        <w:t xml:space="preserve">Hahaha!!!' </w:t>
      </w:r>
    </w:p>
    <w:p>
      <w:pPr>
        <w:ind w:left="3600" w:hanging="3600"/>
      </w:pPr>
      <w:r>
        <w:rPr>
          <w:i/>
        </w:rPr>
        <w:t>20:55</w:t>
      </w:r>
      <w:r>
        <w:t xml:space="preserve"> Thomas Sundström:</w:t>
        <w:tab/>
        <w:t xml:space="preserve">ich komm auch </w:t>
      </w:r>
    </w:p>
    <w:p>
      <w:pPr>
        <w:ind w:left="3600" w:hanging="3600"/>
      </w:pPr>
      <w:r>
        <w:rPr>
          <w:i/>
        </w:rPr>
        <w:t>20:55</w:t>
      </w:r>
      <w:r>
        <w:t xml:space="preserve"> Thomas Sundström:</w:t>
        <w:tab/>
        <w:t xml:space="preserve">wohin </w:t>
      </w:r>
    </w:p>
    <w:p>
      <w:pPr>
        <w:ind w:left="3600" w:hanging="3600"/>
      </w:pPr>
      <w:r>
        <w:rPr>
          <w:i/>
        </w:rPr>
        <w:t>21:02</w:t>
      </w:r>
      <w:r>
        <w:t xml:space="preserve"> Maximilian Margreiter:</w:t>
        <w:tab/>
        <w:t xml:space="preserve">Beim Emil  und danach gema dancen aber pssst der Louis weiss es noch nicht  haha </w:t>
      </w:r>
    </w:p>
    <w:p>
      <w:pPr>
        <w:ind w:left="3600" w:hanging="3600"/>
      </w:pPr>
      <w:r>
        <w:rPr>
          <w:i/>
        </w:rPr>
        <w:t>21:03</w:t>
      </w:r>
      <w:r>
        <w:t xml:space="preserve"> Emil Paiker:</w:t>
        <w:tab/>
        <w:t xml:space="preserve">Ich geh nirgends hin ic h bin krank </w:t>
      </w:r>
    </w:p>
    <w:p>
      <w:pPr>
        <w:ind w:left="3600" w:hanging="3600"/>
      </w:pPr>
      <w:r>
        <w:rPr>
          <w:i/>
        </w:rPr>
        <w:t>21:18</w:t>
      </w:r>
      <w:r>
        <w:t xml:space="preserve"> Benni Gröhs:</w:t>
        <w:tab/>
        <w:t xml:space="preserve">Haha Maxi! Mein Socke hat auch Emil - aber extrem </w:t>
      </w:r>
    </w:p>
    <w:p>
      <w:pPr>
        <w:ind w:left="3600" w:hanging="3600"/>
      </w:pPr>
      <w:r>
        <w:rPr>
          <w:i/>
        </w:rPr>
        <w:t>21:23</w:t>
      </w:r>
      <w:r>
        <w:t xml:space="preserve"> Julian Möhlen:</w:t>
        <w:tab/>
        <w:t xml:space="preserve">Ich komme auch für zwei Stunden zum emü. Mein Handy geht nicht. Wie komme ich rein ohne Handy? </w:t>
      </w:r>
    </w:p>
    <w:p>
      <w:pPr>
        <w:jc w:val="center"/>
      </w:pPr>
      <w:r>
        <w:t>06.01.2017</w:t>
      </w:r>
    </w:p>
    <w:p>
      <w:pPr>
        <w:ind w:left="3600" w:hanging="3600"/>
      </w:pPr>
      <w:r>
        <w:rPr>
          <w:i/>
        </w:rPr>
        <w:t>12:44</w:t>
      </w:r>
      <w:r>
        <w:t xml:space="preserve"> Maximilian Margreiter:</w:t>
        <w:tab/>
        <w:t xml:space="preserve">Emil was war das erste Lied das du gestern abgespielt hast das kurze das war nur geil </w:t>
      </w:r>
    </w:p>
    <w:p>
      <w:pPr>
        <w:ind w:left="3600" w:hanging="3600"/>
      </w:pPr>
      <w:r>
        <w:rPr>
          <w:i/>
        </w:rPr>
        <w:t>13:09</w:t>
      </w:r>
      <w:r>
        <w:t xml:space="preserve"> Emil Paiker:</w:t>
        <w:tab/>
        <w:t xml:space="preserve">Two feet - go fuck yourself </w:t>
      </w:r>
    </w:p>
    <w:p>
      <w:pPr>
        <w:ind w:left="3600" w:hanging="3600"/>
      </w:pPr>
      <w:r>
        <w:rPr>
          <w:i/>
        </w:rPr>
        <w:t>13:28</w:t>
      </w:r>
      <w:r>
        <w:t xml:space="preserve"> Thomas Sundström:</w:t>
        <w:tab/>
        <w:t xml:space="preserve">cafe latte brunch anyone? </w:t>
      </w:r>
    </w:p>
    <w:p>
      <w:pPr>
        <w:ind w:left="3600" w:hanging="3600"/>
      </w:pPr>
      <w:r>
        <w:rPr>
          <w:i/>
        </w:rPr>
        <w:t>16:52</w:t>
      </w:r>
      <w:r>
        <w:t xml:space="preserve"> Benni Gröhs:</w:t>
        <w:tab/>
        <w:t xml:space="preserve">An die Wirtschaftsgschaftler: was ist der Unterschied zwischen Dividende und Rendite? Danke Bussi </w:t>
      </w:r>
    </w:p>
    <w:p>
      <w:pPr>
        <w:ind w:left="3600" w:hanging="3600"/>
      </w:pPr>
      <w:r>
        <w:rPr>
          <w:i/>
        </w:rPr>
        <w:t>16:53</w:t>
      </w:r>
      <w:r>
        <w:t xml:space="preserve"> Alexander Würz:</w:t>
        <w:tab/>
        <w:t xml:space="preserve">Divende wird ausbezahlt, Rendite das was du machst ne? </w:t>
      </w:r>
    </w:p>
    <w:p>
      <w:pPr>
        <w:ind w:left="3600" w:hanging="3600"/>
      </w:pPr>
      <w:r>
        <w:rPr>
          <w:i/>
        </w:rPr>
        <w:t>16:54</w:t>
      </w:r>
      <w:r>
        <w:t xml:space="preserve"> Benni Gröhs:</w:t>
        <w:tab/>
        <w:t xml:space="preserve">Hätte es so verstanden: Dividende ist Bilanzgewinn, Rendite ist Kursgewinn!? </w:t>
      </w:r>
    </w:p>
    <w:p>
      <w:pPr>
        <w:ind w:left="3600" w:hanging="3600"/>
      </w:pPr>
      <w:r>
        <w:rPr>
          <w:i/>
        </w:rPr>
        <w:t>16:54</w:t>
      </w:r>
      <w:r>
        <w:t xml:space="preserve"> Maximilian Margreiter:</w:t>
        <w:tab/>
        <w:t xml:space="preserve">Dividenden sind Gewinnausschüttung bei Aktien Rendite eigentlich alle festverzinsliche Wertpapiere würde ich mal  behaupten </w:t>
      </w:r>
    </w:p>
    <w:p>
      <w:pPr>
        <w:ind w:left="3600" w:hanging="3600"/>
      </w:pPr>
      <w:r>
        <w:rPr>
          <w:i/>
        </w:rPr>
        <w:t>16:55</w:t>
      </w:r>
      <w:r>
        <w:t xml:space="preserve"> Benni Gröhs:</w:t>
        <w:tab/>
        <w:t xml:space="preserve">Hmmm Dividende ja..aber Rendite? </w:t>
      </w:r>
    </w:p>
    <w:p>
      <w:pPr>
        <w:ind w:left="3600" w:hanging="3600"/>
      </w:pPr>
      <w:r>
        <w:rPr>
          <w:i/>
        </w:rPr>
        <w:t>16:56</w:t>
      </w:r>
      <w:r>
        <w:t xml:space="preserve"> Maximilian Margreiter:</w:t>
        <w:tab/>
        <w:t xml:space="preserve">Das ist einfach dein Zinssatz </w:t>
      </w:r>
    </w:p>
    <w:p>
      <w:pPr>
        <w:ind w:left="3600" w:hanging="3600"/>
      </w:pPr>
      <w:r>
        <w:rPr>
          <w:i/>
        </w:rPr>
        <w:t>16:56</w:t>
      </w:r>
      <w:r>
        <w:t xml:space="preserve"> Benni Gröhs:</w:t>
        <w:tab/>
        <w:t xml:space="preserve">Ok </w:t>
      </w:r>
    </w:p>
    <w:p>
      <w:pPr>
        <w:ind w:left="3600" w:hanging="3600"/>
      </w:pPr>
      <w:r>
        <w:rPr>
          <w:i/>
        </w:rPr>
        <w:t>16:56</w:t>
      </w:r>
      <w:r>
        <w:t xml:space="preserve"> Thomas Sundström:</w:t>
        <w:tab/>
        <w:t xml:space="preserve">dividende wird festgelegt vom vorstand </w:t>
      </w:r>
    </w:p>
    <w:p>
      <w:pPr>
        <w:ind w:left="3600" w:hanging="3600"/>
      </w:pPr>
      <w:r>
        <w:rPr>
          <w:i/>
        </w:rPr>
        <w:t>16:56</w:t>
      </w:r>
      <w:r>
        <w:t xml:space="preserve"> Thomas Sundström:</w:t>
        <w:tab/>
        <w:t xml:space="preserve">rendite is einfach der zinssatz </w:t>
      </w:r>
    </w:p>
    <w:p>
      <w:pPr>
        <w:ind w:left="3600" w:hanging="3600"/>
      </w:pPr>
      <w:r>
        <w:rPr>
          <w:i/>
        </w:rPr>
        <w:t>16:56</w:t>
      </w:r>
      <w:r>
        <w:t xml:space="preserve"> Maximilian Margreiter:</w:t>
        <w:tab/>
        <w:t xml:space="preserve">Ja und das sind keine Zinsen sondern Gewinn Ausschüttungen </w:t>
      </w:r>
    </w:p>
    <w:p>
      <w:pPr>
        <w:ind w:left="3600" w:hanging="3600"/>
      </w:pPr>
      <w:r>
        <w:rPr>
          <w:i/>
        </w:rPr>
        <w:t>16:56</w:t>
      </w:r>
      <w:r>
        <w:t xml:space="preserve"> Thomas Sundström:</w:t>
        <w:tab/>
        <w:t xml:space="preserve">dividende ist eine gewinnausschüttung </w:t>
      </w:r>
    </w:p>
    <w:p>
      <w:pPr>
        <w:ind w:left="3600" w:hanging="3600"/>
      </w:pPr>
      <w:r>
        <w:rPr>
          <w:i/>
        </w:rPr>
        <w:t>16:56</w:t>
      </w:r>
      <w:r>
        <w:t xml:space="preserve"> Maximilian Margreiter:</w:t>
        <w:tab/>
        <w:t xml:space="preserve">Ja </w:t>
      </w:r>
    </w:p>
    <w:p>
      <w:pPr>
        <w:ind w:left="3600" w:hanging="3600"/>
      </w:pPr>
      <w:r>
        <w:rPr>
          <w:i/>
        </w:rPr>
        <w:t>16:56</w:t>
      </w:r>
      <w:r>
        <w:t xml:space="preserve"> Benni Gröhs:</w:t>
        <w:tab/>
        <w:t xml:space="preserve">Ja das ist klar - ok passt:) Danke </w:t>
      </w:r>
    </w:p>
    <w:p>
      <w:pPr>
        <w:ind w:left="3600" w:hanging="3600"/>
      </w:pPr>
      <w:r>
        <w:rPr>
          <w:i/>
        </w:rPr>
        <w:t>16:58</w:t>
      </w:r>
      <w:r>
        <w:t xml:space="preserve"> Benni Gröhs:</w:t>
        <w:tab/>
        <w:t xml:space="preserve">Dann stimmt eig eh : Dividende = ausgeschütteter Bilanzgewinn und Rendite= Kursgewinn am Kapitalmarkt... so Merk ichs mir </w:t>
      </w:r>
    </w:p>
    <w:p>
      <w:pPr>
        <w:ind w:left="3600" w:hanging="3600"/>
      </w:pPr>
      <w:r>
        <w:rPr>
          <w:i/>
        </w:rPr>
        <w:t>16:59</w:t>
      </w:r>
      <w:r>
        <w:t xml:space="preserve"> Thomas Sundström:</w:t>
        <w:tab/>
        <w:t xml:space="preserve">ja aber der bilanzgewinn ist nicht unbedingt die dividende </w:t>
      </w:r>
    </w:p>
    <w:p>
      <w:pPr>
        <w:ind w:left="3600" w:hanging="3600"/>
      </w:pPr>
      <w:r>
        <w:rPr>
          <w:i/>
        </w:rPr>
        <w:t>16:59</w:t>
      </w:r>
      <w:r>
        <w:t xml:space="preserve"> Thomas Sundström:</w:t>
        <w:tab/>
        <w:t xml:space="preserve">der kann ja auch rückgelegt werden </w:t>
      </w:r>
    </w:p>
    <w:p>
      <w:pPr>
        <w:ind w:left="3600" w:hanging="3600"/>
      </w:pPr>
      <w:r>
        <w:rPr>
          <w:i/>
        </w:rPr>
        <w:t>16:59</w:t>
      </w:r>
      <w:r>
        <w:t xml:space="preserve"> Benni Gröhs:</w:t>
        <w:tab/>
        <w:t xml:space="preserve">Ja eh deshalb "ausgeschütteter" oder? </w:t>
      </w:r>
    </w:p>
    <w:p>
      <w:pPr>
        <w:ind w:left="3600" w:hanging="3600"/>
      </w:pPr>
      <w:r>
        <w:rPr>
          <w:i/>
        </w:rPr>
        <w:t>17:00</w:t>
      </w:r>
      <w:r>
        <w:t xml:space="preserve"> Thomas Sundström:</w:t>
        <w:tab/>
        <w:t xml:space="preserve">ja </w:t>
      </w:r>
    </w:p>
    <w:p>
      <w:pPr>
        <w:ind w:left="3600" w:hanging="3600"/>
      </w:pPr>
      <w:r>
        <w:rPr>
          <w:i/>
        </w:rPr>
        <w:t>17:00</w:t>
      </w:r>
      <w:r>
        <w:t xml:space="preserve"> Benni Gröhs:</w:t>
        <w:tab/>
        <w:t xml:space="preserve">👌🏻🙏 </w:t>
      </w:r>
    </w:p>
    <w:p>
      <w:pPr>
        <w:ind w:left="3600" w:hanging="3600"/>
      </w:pPr>
      <w:r>
        <w:rPr>
          <w:i/>
        </w:rPr>
        <w:t>23:23</w:t>
      </w:r>
      <w:r>
        <w:t xml:space="preserve"> Julian Möhlen:</w:t>
        <w:tab/>
        <w:t xml:space="preserve">Mois, es war mir eine Ehre! Morgen Abfahrt nach England, vom 11. - 22. März bin ich wieder da, wird nur geil! Freue mich schon! Toi toi toi! </w:t>
      </w:r>
    </w:p>
    <w:p>
      <w:pPr>
        <w:ind w:left="3600" w:hanging="3600"/>
      </w:pPr>
      <w:r>
        <w:rPr>
          <w:i/>
        </w:rPr>
        <w:t>23:40</w:t>
      </w:r>
      <w:r>
        <w:t xml:space="preserve"> Emil Paiker:</w:t>
        <w:tab/>
        <w:t xml:space="preserve">Viel G bei! </w:t>
      </w:r>
    </w:p>
    <w:p>
      <w:pPr>
        <w:ind w:left="3600" w:hanging="3600"/>
      </w:pPr>
      <w:r>
        <w:rPr>
          <w:i/>
        </w:rPr>
        <w:t>23:40</w:t>
      </w:r>
      <w:r>
        <w:t xml:space="preserve"> Emil Paiker:</w:t>
        <w:tab/>
        <w:t xml:space="preserve">Bro! </w:t>
      </w:r>
    </w:p>
    <w:p>
      <w:pPr>
        <w:jc w:val="center"/>
      </w:pPr>
      <w:r>
        <w:t>07.01.2017</w:t>
      </w:r>
    </w:p>
    <w:p>
      <w:pPr>
        <w:ind w:left="3600" w:hanging="3600"/>
      </w:pPr>
      <w:r>
        <w:rPr>
          <w:i/>
        </w:rPr>
        <w:t>00:14</w:t>
      </w:r>
      <w:r>
        <w:t xml:space="preserve"> Thomas Sundström:</w:t>
        <w:tab/>
        <w:t xml:space="preserve">wish u well 😥😭❤ </w:t>
      </w:r>
    </w:p>
    <w:p>
      <w:pPr>
        <w:ind w:left="3600" w:hanging="3600"/>
      </w:pPr>
      <w:r>
        <w:rPr>
          <w:i/>
        </w:rPr>
        <w:t>03:50</w:t>
      </w:r>
      <w:r>
        <w:t xml:space="preserve"> Thomas Sundström:</w:t>
        <w:tab/>
        <w:t xml:space="preserve">wtf </w:t>
      </w:r>
    </w:p>
    <w:p>
      <w:pPr>
        <w:ind w:left="3600" w:hanging="3600"/>
      </w:pPr>
      <w:r>
        <w:rPr>
          <w:i/>
        </w:rPr>
        <w:t>03:50</w:t>
      </w:r>
      <w:r>
        <w:t xml:space="preserve"> Thomas Sundström:</w:t>
        <w:tab/>
        <w:t xml:space="preserve">2017-01-07-PHOTO-00003642.jpg &lt;‎attached&gt; </w:t>
      </w:r>
    </w:p>
    <w:p>
      <w:pPr>
        <w:jc w:val="center"/>
      </w:pPr>
      <w:r>
        <w:t>08.01.2017</w:t>
      </w:r>
    </w:p>
    <w:p>
      <w:pPr>
        <w:ind w:left="3600" w:hanging="3600"/>
      </w:pPr>
      <w:r>
        <w:rPr>
          <w:i/>
        </w:rPr>
        <w:t>11:19</w:t>
      </w:r>
      <w:r>
        <w:t xml:space="preserve"> Benni Gröhs:</w:t>
        <w:tab/>
        <w:t xml:space="preserve">2017-01-08-PHOTO-00003643.jpg &lt;‎attached&gt; </w:t>
      </w:r>
    </w:p>
    <w:p>
      <w:pPr>
        <w:ind w:left="3600" w:hanging="3600"/>
      </w:pPr>
      <w:r>
        <w:rPr>
          <w:i/>
        </w:rPr>
        <w:t>11:21</w:t>
      </w:r>
      <w:r>
        <w:t xml:space="preserve"> Patrick Kerschbaumer:</w:t>
        <w:tab/>
        <w:t xml:space="preserve">Nur cute </w:t>
      </w:r>
    </w:p>
    <w:p>
      <w:pPr>
        <w:jc w:val="center"/>
      </w:pPr>
      <w:r>
        <w:t>09.01.2017</w:t>
      </w:r>
    </w:p>
    <w:p>
      <w:pPr>
        <w:ind w:left="3600" w:hanging="3600"/>
      </w:pPr>
      <w:r>
        <w:rPr>
          <w:i/>
        </w:rPr>
        <w:t>07:30</w:t>
      </w:r>
      <w:r>
        <w:t xml:space="preserve"> Thomas Sundström:</w:t>
        <w:tab/>
        <w:t xml:space="preserve">das is absolut mein grauslichster morgen 2017 </w:t>
      </w:r>
    </w:p>
    <w:p>
      <w:pPr>
        <w:jc w:val="center"/>
      </w:pPr>
      <w:r>
        <w:t>10.01.2017</w:t>
      </w:r>
    </w:p>
    <w:p>
      <w:pPr>
        <w:ind w:left="3600" w:hanging="3600"/>
      </w:pPr>
      <w:r>
        <w:rPr>
          <w:i/>
        </w:rPr>
        <w:t>10:52</w:t>
      </w:r>
      <w:r>
        <w:t xml:space="preserve"> Maximilian Margreiter:</w:t>
        <w:tab/>
        <w:t xml:space="preserve">Kk irgendwer </w:t>
      </w:r>
    </w:p>
    <w:p>
      <w:pPr>
        <w:ind w:left="3600" w:hanging="3600"/>
      </w:pPr>
      <w:r>
        <w:rPr>
          <w:i/>
        </w:rPr>
        <w:t>10:53</w:t>
      </w:r>
      <w:r>
        <w:t xml:space="preserve"> Benni Gröhs:</w:t>
        <w:tab/>
        <w:t xml:space="preserve">Out (bin hackln) </w:t>
      </w:r>
    </w:p>
    <w:p>
      <w:pPr>
        <w:ind w:left="3600" w:hanging="3600"/>
      </w:pPr>
      <w:r>
        <w:rPr>
          <w:i/>
        </w:rPr>
        <w:t>14:37</w:t>
      </w:r>
      <w:r>
        <w:t xml:space="preserve"> Benni Gröhs:</w:t>
        <w:tab/>
        <w:t xml:space="preserve">Kk? </w:t>
      </w:r>
    </w:p>
    <w:p>
      <w:pPr>
        <w:ind w:left="3600" w:hanging="3600"/>
      </w:pPr>
      <w:r>
        <w:rPr>
          <w:i/>
        </w:rPr>
        <w:t>15:07</w:t>
      </w:r>
      <w:r>
        <w:t xml:space="preserve"> Thomas Sundström:</w:t>
        <w:tab/>
        <w:t xml:space="preserve">mich pissr dieser winter sowas von an </w:t>
      </w:r>
    </w:p>
    <w:p>
      <w:pPr>
        <w:ind w:left="3600" w:hanging="3600"/>
      </w:pPr>
      <w:r>
        <w:rPr>
          <w:i/>
        </w:rPr>
        <w:t>15:56</w:t>
      </w:r>
      <w:r>
        <w:t xml:space="preserve"> Thomas Sundström:</w:t>
        <w:tab/>
        <w:t xml:space="preserve">sitz imim cafe francais </w:t>
      </w:r>
    </w:p>
    <w:p>
      <w:pPr>
        <w:ind w:left="3600" w:hanging="3600"/>
      </w:pPr>
      <w:r>
        <w:rPr>
          <w:i/>
        </w:rPr>
        <w:t>15:56</w:t>
      </w:r>
      <w:r>
        <w:t xml:space="preserve"> Thomas Sundström:</w:t>
        <w:tab/>
        <w:t xml:space="preserve">man leiste mir gesellschaft </w:t>
      </w:r>
    </w:p>
    <w:p>
      <w:pPr>
        <w:jc w:val="center"/>
      </w:pPr>
      <w:r>
        <w:t>11.01.2017</w:t>
      </w:r>
    </w:p>
    <w:p>
      <w:pPr>
        <w:ind w:left="3600" w:hanging="3600"/>
      </w:pPr>
      <w:r>
        <w:rPr>
          <w:i/>
        </w:rPr>
        <w:t>09:17</w:t>
      </w:r>
      <w:r>
        <w:t xml:space="preserve"> Maximilian Margreiter:</w:t>
        <w:tab/>
        <w:t xml:space="preserve">Ich hasse die Kälte ahhhh </w:t>
      </w:r>
    </w:p>
    <w:p>
      <w:pPr>
        <w:ind w:left="3600" w:hanging="3600"/>
      </w:pPr>
      <w:r>
        <w:rPr>
          <w:i/>
        </w:rPr>
        <w:t>12:41</w:t>
      </w:r>
      <w:r>
        <w:t xml:space="preserve"> Benni Gröhs:</w:t>
        <w:tab/>
        <w:t xml:space="preserve">10 min KK anyone? </w:t>
      </w:r>
    </w:p>
    <w:p>
      <w:pPr>
        <w:ind w:left="3600" w:hanging="3600"/>
      </w:pPr>
      <w:r>
        <w:rPr>
          <w:i/>
        </w:rPr>
        <w:t>12:43</w:t>
      </w:r>
      <w:r>
        <w:t xml:space="preserve"> Benni Gröhs:</w:t>
        <w:tab/>
        <w:t xml:space="preserve">Änderung 13:30 KK anyone? </w:t>
      </w:r>
    </w:p>
    <w:p>
      <w:pPr>
        <w:ind w:left="3600" w:hanging="3600"/>
      </w:pPr>
      <w:r>
        <w:rPr>
          <w:i/>
        </w:rPr>
        <w:t>12:53</w:t>
      </w:r>
      <w:r>
        <w:t xml:space="preserve"> Thomas Sundström:</w:t>
        <w:tab/>
        <w:t xml:space="preserve">was für ein start in den tag: sie haben das lunch buffet im cafe latte gestrichen #homeless 😭😭 </w:t>
      </w:r>
    </w:p>
    <w:p>
      <w:pPr>
        <w:ind w:left="3600" w:hanging="3600"/>
      </w:pPr>
      <w:r>
        <w:rPr>
          <w:i/>
        </w:rPr>
        <w:t>13:07</w:t>
      </w:r>
      <w:r>
        <w:t xml:space="preserve"> Benni Gröhs:</w:t>
        <w:tab/>
        <w:t xml:space="preserve">2017-01-11-PHOTO-00003656.jpg &lt;‎attached&gt; </w:t>
      </w:r>
    </w:p>
    <w:p>
      <w:pPr>
        <w:ind w:left="3600" w:hanging="3600"/>
      </w:pPr>
      <w:r>
        <w:rPr>
          <w:i/>
        </w:rPr>
        <w:t>19:16</w:t>
      </w:r>
      <w:r>
        <w:t xml:space="preserve"> Thomas Sundström:</w:t>
        <w:tab/>
        <w:t xml:space="preserve">die thesi ist mir auf der herrengasse mit diesen sternsingern aufgelauert, es gibt sie also doch in wien @436765879730  #sternueberbetlehem #wieschreibtmandasüberhaupt </w:t>
      </w:r>
    </w:p>
    <w:p>
      <w:pPr>
        <w:ind w:left="3600" w:hanging="3600"/>
      </w:pPr>
      <w:r>
        <w:rPr>
          <w:i/>
        </w:rPr>
        <w:t>19:19</w:t>
      </w:r>
      <w:r>
        <w:t xml:space="preserve"> Benni Gröhs:</w:t>
        <w:tab/>
        <w:t xml:space="preserve">Hahaha "ich bleib heute 8 stunden" </w:t>
      </w:r>
    </w:p>
    <w:p>
      <w:pPr>
        <w:ind w:left="3600" w:hanging="3600"/>
      </w:pPr>
      <w:r>
        <w:rPr>
          <w:i/>
        </w:rPr>
        <w:t>19:25</w:t>
      </w:r>
      <w:r>
        <w:t xml:space="preserve"> Thomas Sundström:</w:t>
        <w:tab/>
        <w:t xml:space="preserve">muss noch einkaufen </w:t>
      </w:r>
    </w:p>
    <w:p>
      <w:pPr>
        <w:ind w:left="3600" w:hanging="3600"/>
      </w:pPr>
      <w:r>
        <w:rPr>
          <w:i/>
        </w:rPr>
        <w:t>19:26</w:t>
      </w:r>
      <w:r>
        <w:t xml:space="preserve"> Thomas Sundström:</w:t>
        <w:tab/>
        <w:t xml:space="preserve">haha </w:t>
      </w:r>
    </w:p>
    <w:p>
      <w:pPr>
        <w:ind w:left="3600" w:hanging="3600"/>
      </w:pPr>
      <w:r>
        <w:rPr>
          <w:i/>
        </w:rPr>
        <w:t>19:26</w:t>
      </w:r>
      <w:r>
        <w:t xml:space="preserve"> Thomas Sundström:</w:t>
        <w:tab/>
        <w:t xml:space="preserve">aba habs eh nicht bis in die ubahn geschafft </w:t>
      </w:r>
    </w:p>
    <w:p>
      <w:pPr>
        <w:ind w:left="3600" w:hanging="3600"/>
      </w:pPr>
      <w:r>
        <w:rPr>
          <w:i/>
        </w:rPr>
        <w:t>19:26</w:t>
      </w:r>
      <w:r>
        <w:t xml:space="preserve"> Thomas Sundström:</w:t>
        <w:tab/>
        <w:t xml:space="preserve">vapiano it is </w:t>
      </w:r>
    </w:p>
    <w:p>
      <w:pPr>
        <w:ind w:left="3600" w:hanging="3600"/>
      </w:pPr>
      <w:r>
        <w:rPr>
          <w:i/>
        </w:rPr>
        <w:t>20:04</w:t>
      </w:r>
      <w:r>
        <w:t xml:space="preserve"> Benni Gröhs:</w:t>
        <w:tab/>
        <w:t xml:space="preserve">Haha </w:t>
      </w:r>
    </w:p>
    <w:p>
      <w:pPr>
        <w:jc w:val="center"/>
      </w:pPr>
      <w:r>
        <w:t>12.01.2017</w:t>
      </w:r>
    </w:p>
    <w:p>
      <w:pPr>
        <w:ind w:left="3600" w:hanging="3600"/>
      </w:pPr>
      <w:r>
        <w:rPr>
          <w:i/>
        </w:rPr>
        <w:t>12:13</w:t>
      </w:r>
      <w:r>
        <w:t xml:space="preserve"> Thomas Sundström:</w:t>
        <w:tab/>
        <w:t xml:space="preserve">hat wer bock in kitz zu powdern über  nächstes we? irgendwie muss man diese kälte ja nützen </w:t>
      </w:r>
    </w:p>
    <w:p>
      <w:pPr>
        <w:ind w:left="3600" w:hanging="3600"/>
      </w:pPr>
      <w:r>
        <w:rPr>
          <w:i/>
        </w:rPr>
        <w:t>12:14</w:t>
      </w:r>
      <w:r>
        <w:t xml:space="preserve"> Benni Gröhs:</w:t>
        <w:tab/>
        <w:t xml:space="preserve">2017-01-12-PHOTO-00003665.jpg &lt;‎attached&gt; </w:t>
      </w:r>
    </w:p>
    <w:p>
      <w:pPr>
        <w:ind w:left="3600" w:hanging="3600"/>
      </w:pPr>
      <w:r>
        <w:rPr>
          <w:i/>
        </w:rPr>
        <w:t>12:14</w:t>
      </w:r>
      <w:r>
        <w:t xml:space="preserve"> Thomas Sundström:</w:t>
        <w:tab/>
        <w:t xml:space="preserve">also nicht dieses we </w:t>
      </w:r>
    </w:p>
    <w:p>
      <w:pPr>
        <w:ind w:left="3600" w:hanging="3600"/>
      </w:pPr>
      <w:r>
        <w:rPr>
          <w:i/>
        </w:rPr>
        <w:t>12:14</w:t>
      </w:r>
      <w:r>
        <w:t xml:space="preserve"> Maximilian Margreiter:</w:t>
        <w:tab/>
        <w:t xml:space="preserve">Nein </w:t>
      </w:r>
    </w:p>
    <w:p>
      <w:pPr>
        <w:ind w:left="3600" w:hanging="3600"/>
      </w:pPr>
      <w:r>
        <w:rPr>
          <w:i/>
        </w:rPr>
        <w:t>12:16</w:t>
      </w:r>
      <w:r>
        <w:t xml:space="preserve"> Thomas Sundström:</w:t>
        <w:tab/>
        <w:t xml:space="preserve">spießer </w:t>
      </w:r>
    </w:p>
    <w:p>
      <w:pPr>
        <w:ind w:left="3600" w:hanging="3600"/>
      </w:pPr>
      <w:r>
        <w:rPr>
          <w:i/>
        </w:rPr>
        <w:t>12:16</w:t>
      </w:r>
      <w:r>
        <w:t xml:space="preserve"> Maximilian Margreiter:</w:t>
        <w:tab/>
        <w:t xml:space="preserve">Haha </w:t>
      </w:r>
    </w:p>
    <w:p>
      <w:pPr>
        <w:ind w:left="3600" w:hanging="3600"/>
      </w:pPr>
      <w:r>
        <w:rPr>
          <w:i/>
        </w:rPr>
        <w:t>13:01</w:t>
      </w:r>
      <w:r>
        <w:t xml:space="preserve"> Thomas Sundström:</w:t>
        <w:tab/>
        <w:t xml:space="preserve">dann kann ich ja soviel lernen </w:t>
      </w:r>
    </w:p>
    <w:p>
      <w:pPr>
        <w:ind w:left="3600" w:hanging="3600"/>
      </w:pPr>
      <w:r>
        <w:rPr>
          <w:i/>
        </w:rPr>
        <w:t>16:50</w:t>
      </w:r>
      <w:r>
        <w:t xml:space="preserve"> Maximilian Margreiter:</w:t>
        <w:tab/>
        <w:t xml:space="preserve">Um 18:15 irgendwer kk für 10 min ?!? </w:t>
      </w:r>
    </w:p>
    <w:p>
      <w:pPr>
        <w:ind w:left="3600" w:hanging="3600"/>
      </w:pPr>
      <w:r>
        <w:rPr>
          <w:i/>
        </w:rPr>
        <w:t>17:08</w:t>
      </w:r>
      <w:r>
        <w:t xml:space="preserve"> Benni Gröhs:</w:t>
        <w:tab/>
        <w:t xml:space="preserve">Geht auch 18:55? </w:t>
      </w:r>
    </w:p>
    <w:p>
      <w:pPr>
        <w:ind w:left="3600" w:hanging="3600"/>
      </w:pPr>
      <w:r>
        <w:rPr>
          <w:i/>
        </w:rPr>
        <w:t>17:09</w:t>
      </w:r>
      <w:r>
        <w:t xml:space="preserve"> Maximilian Margreiter:</w:t>
        <w:tab/>
        <w:t xml:space="preserve">Na leider muss weiter </w:t>
      </w:r>
    </w:p>
    <w:p>
      <w:pPr>
        <w:ind w:left="3600" w:hanging="3600"/>
      </w:pPr>
      <w:r>
        <w:rPr>
          <w:i/>
        </w:rPr>
        <w:t>17:17</w:t>
      </w:r>
      <w:r>
        <w:t xml:space="preserve"> Louis Springer:</w:t>
        <w:tab/>
        <w:t xml:space="preserve">out </w:t>
      </w:r>
    </w:p>
    <w:p>
      <w:pPr>
        <w:ind w:left="3600" w:hanging="3600"/>
      </w:pPr>
      <w:r>
        <w:rPr>
          <w:i/>
        </w:rPr>
        <w:t>17:18</w:t>
      </w:r>
      <w:r>
        <w:t xml:space="preserve"> Maximilian Margreiter:</w:t>
        <w:tab/>
        <w:t xml:space="preserve">Also das hätte ich jetzt wirklich nicht erwartet </w:t>
      </w:r>
    </w:p>
    <w:p>
      <w:pPr>
        <w:ind w:left="3600" w:hanging="3600"/>
      </w:pPr>
      <w:r>
        <w:rPr>
          <w:i/>
        </w:rPr>
        <w:t>17:19</w:t>
      </w:r>
      <w:r>
        <w:t xml:space="preserve"> Julian Möhlen:</w:t>
        <w:tab/>
        <w:t xml:space="preserve">Out </w:t>
      </w:r>
    </w:p>
    <w:p>
      <w:pPr>
        <w:ind w:left="3600" w:hanging="3600"/>
      </w:pPr>
      <w:r>
        <w:rPr>
          <w:i/>
        </w:rPr>
        <w:t>17:19</w:t>
      </w:r>
      <w:r>
        <w:t xml:space="preserve"> Julian Möhlen:</w:t>
        <w:tab/>
        <w:t xml:space="preserve">Leider </w:t>
      </w:r>
    </w:p>
    <w:p>
      <w:pPr>
        <w:ind w:left="3600" w:hanging="3600"/>
      </w:pPr>
      <w:r>
        <w:rPr>
          <w:i/>
        </w:rPr>
        <w:t>17:20</w:t>
      </w:r>
      <w:r>
        <w:t xml:space="preserve"> Maximilian Margreiter:</w:t>
        <w:tab/>
        <w:t xml:space="preserve">Also auch du  julian ich bin schwer enttäuscht </w:t>
      </w:r>
    </w:p>
    <w:p>
      <w:pPr>
        <w:ind w:left="3600" w:hanging="3600"/>
      </w:pPr>
      <w:r>
        <w:rPr>
          <w:i/>
        </w:rPr>
        <w:t>19:48</w:t>
      </w:r>
      <w:r>
        <w:t xml:space="preserve"> Benni Gröhs:</w:t>
        <w:tab/>
        <w:t xml:space="preserve">Absurden Espresso entdeckt...statt KK ab jetzt! Und 1€ </w:t>
      </w:r>
    </w:p>
    <w:p>
      <w:pPr>
        <w:ind w:left="3600" w:hanging="3600"/>
      </w:pPr>
      <w:r>
        <w:rPr>
          <w:i/>
        </w:rPr>
        <w:t>19:49</w:t>
      </w:r>
      <w:r>
        <w:t xml:space="preserve"> Thomas Sundström:</w:t>
        <w:tab/>
        <w:t xml:space="preserve">kaffeemaschinengedchäft? </w:t>
      </w:r>
    </w:p>
    <w:p>
      <w:pPr>
        <w:ind w:left="3600" w:hanging="3600"/>
      </w:pPr>
      <w:r>
        <w:rPr>
          <w:i/>
        </w:rPr>
        <w:t>20:26</w:t>
      </w:r>
      <w:r>
        <w:t xml:space="preserve"> Benni Gröhs:</w:t>
        <w:tab/>
        <w:t xml:space="preserve">Genau! </w:t>
      </w:r>
    </w:p>
    <w:p>
      <w:pPr>
        <w:ind w:left="3600" w:hanging="3600"/>
      </w:pPr>
      <w:r>
        <w:rPr>
          <w:i/>
        </w:rPr>
        <w:t>20:27</w:t>
      </w:r>
      <w:r>
        <w:t xml:space="preserve"> Maximilian Margreiter:</w:t>
        <w:tab/>
        <w:t xml:space="preserve">Wo </w:t>
      </w:r>
    </w:p>
    <w:p>
      <w:pPr>
        <w:ind w:left="3600" w:hanging="3600"/>
      </w:pPr>
      <w:r>
        <w:rPr>
          <w:i/>
        </w:rPr>
        <w:t>20:29</w:t>
      </w:r>
      <w:r>
        <w:t xml:space="preserve"> Benni Gröhs:</w:t>
        <w:tab/>
        <w:t xml:space="preserve">Kleines Geschäft in der Lichtensteinstraße. Verkauft Kaffeemaschinen und 70 Sorten Kaffee. Zwei junge Typen, die ihr Hobby zum Beruf gemacht haben. </w:t>
      </w:r>
    </w:p>
    <w:p>
      <w:pPr>
        <w:ind w:left="3600" w:hanging="3600"/>
      </w:pPr>
      <w:r>
        <w:rPr>
          <w:i/>
        </w:rPr>
        <w:t>20:31</w:t>
      </w:r>
      <w:r>
        <w:t xml:space="preserve"> Maximilian Margreiter:</w:t>
        <w:tab/>
        <w:t xml:space="preserve">Aber das ist ja extrem weit von der Uni </w:t>
      </w:r>
    </w:p>
    <w:p>
      <w:pPr>
        <w:ind w:left="3600" w:hanging="3600"/>
      </w:pPr>
      <w:r>
        <w:rPr>
          <w:i/>
        </w:rPr>
        <w:t>21:01</w:t>
      </w:r>
      <w:r>
        <w:t xml:space="preserve"> Louis Springer:</w:t>
        <w:tab/>
        <w:t xml:space="preserve">Hahaha </w:t>
      </w:r>
    </w:p>
    <w:p>
      <w:pPr>
        <w:ind w:left="3600" w:hanging="3600"/>
      </w:pPr>
      <w:r>
        <w:rPr>
          <w:i/>
        </w:rPr>
        <w:t>21:01</w:t>
      </w:r>
      <w:r>
        <w:t xml:space="preserve"> Louis Springer:</w:t>
        <w:tab/>
        <w:t xml:space="preserve">Dort arbeitet meine ältere sis Teilzeit </w:t>
      </w:r>
    </w:p>
    <w:p>
      <w:pPr>
        <w:ind w:left="3600" w:hanging="3600"/>
      </w:pPr>
      <w:r>
        <w:rPr>
          <w:i/>
        </w:rPr>
        <w:t>21:11</w:t>
      </w:r>
      <w:r>
        <w:t xml:space="preserve"> Benni Gröhs:</w:t>
        <w:tab/>
        <w:t xml:space="preserve">What? Aber wir sind doch vorbeigegangen Louis? Direkt neben Hitomi? </w:t>
      </w:r>
    </w:p>
    <w:p>
      <w:pPr>
        <w:ind w:left="3600" w:hanging="3600"/>
      </w:pPr>
      <w:r>
        <w:rPr>
          <w:i/>
        </w:rPr>
        <w:t>22:32</w:t>
      </w:r>
      <w:r>
        <w:t xml:space="preserve"> Louis Springer:</w:t>
        <w:tab/>
        <w:t xml:space="preserve">Ja, war mir damals nicht sicher, ob es der Laden sei, hab dann meine Sis gefragt und hat sich halt herausgestellt, dass es wirklich der Laden war haha </w:t>
      </w:r>
    </w:p>
    <w:p>
      <w:pPr>
        <w:ind w:left="3600" w:hanging="3600"/>
      </w:pPr>
      <w:r>
        <w:rPr>
          <w:i/>
        </w:rPr>
        <w:t>22:32</w:t>
      </w:r>
      <w:r>
        <w:t xml:space="preserve"> Benni Gröhs:</w:t>
        <w:tab/>
        <w:t xml:space="preserve">Geil </w:t>
      </w:r>
    </w:p>
    <w:p>
      <w:pPr>
        <w:ind w:left="3600" w:hanging="3600"/>
      </w:pPr>
      <w:r>
        <w:rPr>
          <w:i/>
        </w:rPr>
        <w:t>22:34</w:t>
      </w:r>
      <w:r>
        <w:t xml:space="preserve"> Louis Springer:</w:t>
        <w:tab/>
        <w:t xml:space="preserve">Dann bekommst du sicher gratis Proben ;) </w:t>
      </w:r>
    </w:p>
    <w:p>
      <w:pPr>
        <w:ind w:left="3600" w:hanging="3600"/>
      </w:pPr>
      <w:r>
        <w:rPr>
          <w:i/>
        </w:rPr>
        <w:t>22:34</w:t>
      </w:r>
      <w:r>
        <w:t xml:space="preserve"> Benni Gröhs:</w:t>
        <w:tab/>
        <w:t xml:space="preserve"> Nur nice ! Wann workt die dort? </w:t>
      </w:r>
    </w:p>
    <w:p>
      <w:pPr>
        <w:ind w:left="3600" w:hanging="3600"/>
      </w:pPr>
      <w:r>
        <w:rPr>
          <w:i/>
        </w:rPr>
        <w:t>22:35</w:t>
      </w:r>
      <w:r>
        <w:t xml:space="preserve"> Louis Springer:</w:t>
        <w:tab/>
        <w:t xml:space="preserve">Ich glaub immer Samstags </w:t>
      </w:r>
    </w:p>
    <w:p>
      <w:pPr>
        <w:jc w:val="center"/>
      </w:pPr>
      <w:r>
        <w:t>13.01.2017</w:t>
      </w:r>
    </w:p>
    <w:p>
      <w:pPr>
        <w:ind w:left="3600" w:hanging="3600"/>
      </w:pPr>
      <w:r>
        <w:rPr>
          <w:i/>
        </w:rPr>
        <w:t>02:43</w:t>
      </w:r>
      <w:r>
        <w:t xml:space="preserve"> Julian Möhlen:</w:t>
        <w:tab/>
        <w:t xml:space="preserve">"Immer wieder Samstags..." </w:t>
      </w:r>
    </w:p>
    <w:p>
      <w:pPr>
        <w:ind w:left="3600" w:hanging="3600"/>
      </w:pPr>
      <w:r>
        <w:rPr>
          <w:i/>
        </w:rPr>
        <w:t>02:44</w:t>
      </w:r>
      <w:r>
        <w:t xml:space="preserve"> Julian Möhlen:</w:t>
        <w:tab/>
        <w:t xml:space="preserve">Morgen werde ich ganz nett und unvorbereitet in eine Prüfung marschieren. </w:t>
      </w:r>
    </w:p>
    <w:p>
      <w:pPr>
        <w:ind w:left="3600" w:hanging="3600"/>
      </w:pPr>
      <w:r>
        <w:rPr>
          <w:i/>
        </w:rPr>
        <w:t>02:44</w:t>
      </w:r>
      <w:r>
        <w:t xml:space="preserve"> Julian Möhlen:</w:t>
        <w:tab/>
        <w:t xml:space="preserve">Und jetzt schlafe ich. </w:t>
      </w:r>
    </w:p>
    <w:p>
      <w:pPr>
        <w:ind w:left="3600" w:hanging="3600"/>
      </w:pPr>
      <w:r>
        <w:rPr>
          <w:i/>
        </w:rPr>
        <w:t>02:44</w:t>
      </w:r>
      <w:r>
        <w:t xml:space="preserve"> Julian Möhlen:</w:t>
        <w:tab/>
        <w:t xml:space="preserve">Ein Hoch auf die Welt! </w:t>
      </w:r>
    </w:p>
    <w:p>
      <w:pPr>
        <w:ind w:left="3600" w:hanging="3600"/>
      </w:pPr>
      <w:r>
        <w:rPr>
          <w:i/>
        </w:rPr>
        <w:t>08:30</w:t>
      </w:r>
      <w:r>
        <w:t xml:space="preserve"> Maximilian Margreiter:</w:t>
        <w:tab/>
        <w:t xml:space="preserve">Haha julian ich halte heute auch ein Referat ohne es ernsthaft vorbereitet zu haben ...wenigstens hat man dann keine Zeit investiert wenn es schief geht </w:t>
      </w:r>
    </w:p>
    <w:p>
      <w:pPr>
        <w:ind w:left="3600" w:hanging="3600"/>
      </w:pPr>
      <w:r>
        <w:rPr>
          <w:i/>
        </w:rPr>
        <w:t>09:05</w:t>
      </w:r>
      <w:r>
        <w:t xml:space="preserve"> Julian Möhlen:</w:t>
        <w:tab/>
        <w:t xml:space="preserve">Haha! Ja, wenigstens hab ich dann keine Zeit an die Prüfung verloren... </w:t>
      </w:r>
    </w:p>
    <w:p>
      <w:pPr>
        <w:ind w:left="3600" w:hanging="3600"/>
      </w:pPr>
      <w:r>
        <w:rPr>
          <w:i/>
        </w:rPr>
        <w:t>12:29</w:t>
      </w:r>
      <w:r>
        <w:t xml:space="preserve"> Louis Springer:</w:t>
        <w:tab/>
        <w:t xml:space="preserve">2017-01-13-PHOTO-00003699.jpg &lt;‎attached&gt; </w:t>
      </w:r>
    </w:p>
    <w:p>
      <w:pPr>
        <w:ind w:left="3600" w:hanging="3600"/>
      </w:pPr>
      <w:r>
        <w:rPr>
          <w:i/>
        </w:rPr>
        <w:t>13:35</w:t>
      </w:r>
      <w:r>
        <w:t xml:space="preserve"> Julian Möhlen:</w:t>
        <w:tab/>
        <w:t xml:space="preserve">HAHAHAHA!! </w:t>
      </w:r>
    </w:p>
    <w:p>
      <w:pPr>
        <w:ind w:left="3600" w:hanging="3600"/>
      </w:pPr>
      <w:r>
        <w:rPr>
          <w:i/>
        </w:rPr>
        <w:t>16:33</w:t>
      </w:r>
      <w:r>
        <w:t xml:space="preserve"> Max Lassmann:</w:t>
        <w:tab/>
        <w:t xml:space="preserve">Öööööh maxi weißt du vielleicht wo ich einen alten Theater Scheinwerfer bekommen könnte? Du als alter Experte für Hipster Möbel 😉 </w:t>
      </w:r>
    </w:p>
    <w:p>
      <w:pPr>
        <w:ind w:left="3600" w:hanging="3600"/>
      </w:pPr>
      <w:r>
        <w:rPr>
          <w:i/>
        </w:rPr>
        <w:t>16:47</w:t>
      </w:r>
      <w:r>
        <w:t xml:space="preserve"> Benni Gröhs:</w:t>
        <w:tab/>
        <w:t xml:space="preserve">Kostet halt 2 7 </w:t>
      </w:r>
    </w:p>
    <w:p>
      <w:pPr>
        <w:ind w:left="3600" w:hanging="3600"/>
      </w:pPr>
      <w:r>
        <w:rPr>
          <w:i/>
        </w:rPr>
        <w:t>16:50</w:t>
      </w:r>
      <w:r>
        <w:t xml:space="preserve"> Max Lassmann:</w:t>
        <w:tab/>
        <w:t xml:space="preserve">Hahaha 😂 </w:t>
      </w:r>
    </w:p>
    <w:p>
      <w:pPr>
        <w:ind w:left="3600" w:hanging="3600"/>
      </w:pPr>
      <w:r>
        <w:rPr>
          <w:i/>
        </w:rPr>
        <w:t>16:58</w:t>
      </w:r>
      <w:r>
        <w:t xml:space="preserve"> Julian Möhlen:</w:t>
        <w:tab/>
        <w:t xml:space="preserve">Haha! Außerdem: Extrem heiß, nur Schweiß unter so einem Ding... </w:t>
      </w:r>
    </w:p>
    <w:p>
      <w:pPr>
        <w:ind w:left="3600" w:hanging="3600"/>
      </w:pPr>
      <w:r>
        <w:rPr>
          <w:i/>
        </w:rPr>
        <w:t>16:59</w:t>
      </w:r>
      <w:r>
        <w:t xml:space="preserve"> Max Lassmann:</w:t>
        <w:tab/>
        <w:t xml:space="preserve">Naja werd da ja keine  2kw Lampe reintun 😄 </w:t>
      </w:r>
    </w:p>
    <w:p>
      <w:pPr>
        <w:ind w:left="3600" w:hanging="3600"/>
      </w:pPr>
      <w:r>
        <w:rPr>
          <w:i/>
        </w:rPr>
        <w:t>17:00</w:t>
      </w:r>
      <w:r>
        <w:t xml:space="preserve"> Max Lassmann:</w:t>
        <w:tab/>
        <w:t xml:space="preserve">Geht ja nur ums Gehäuse, bau dann eine normale e27 Fassung ein </w:t>
      </w:r>
    </w:p>
    <w:p>
      <w:pPr>
        <w:ind w:left="3600" w:hanging="3600"/>
      </w:pPr>
      <w:r>
        <w:rPr>
          <w:i/>
        </w:rPr>
        <w:t>17:01</w:t>
      </w:r>
      <w:r>
        <w:t xml:space="preserve"> Julian Möhlen:</w:t>
        <w:tab/>
        <w:t xml:space="preserve">Ach so, hat nicht der Maxi genau so was? </w:t>
      </w:r>
    </w:p>
    <w:p>
      <w:pPr>
        <w:ind w:left="3600" w:hanging="3600"/>
      </w:pPr>
      <w:r>
        <w:rPr>
          <w:i/>
        </w:rPr>
        <w:t>17:02</w:t>
      </w:r>
      <w:r>
        <w:t xml:space="preserve"> Max Lassmann:</w:t>
        <w:tab/>
        <w:t xml:space="preserve">Ja deswegen frag ich ihn ja 😊 </w:t>
      </w:r>
    </w:p>
    <w:p>
      <w:pPr>
        <w:ind w:left="3600" w:hanging="3600"/>
      </w:pPr>
      <w:r>
        <w:rPr>
          <w:i/>
        </w:rPr>
        <w:t>17:02</w:t>
      </w:r>
      <w:r>
        <w:t xml:space="preserve"> Max Lassmann:</w:t>
        <w:tab/>
        <w:t xml:space="preserve">Aber 2 7 mag ich nicht ausgeben 🤔 </w:t>
      </w:r>
    </w:p>
    <w:p>
      <w:pPr>
        <w:ind w:left="3600" w:hanging="3600"/>
      </w:pPr>
      <w:r>
        <w:rPr>
          <w:i/>
        </w:rPr>
        <w:t>17:04</w:t>
      </w:r>
      <w:r>
        <w:t xml:space="preserve"> Julian Möhlen:</w:t>
        <w:tab/>
        <w:t xml:space="preserve">Haha, ach so... </w:t>
      </w:r>
    </w:p>
    <w:p>
      <w:pPr>
        <w:ind w:left="3600" w:hanging="3600"/>
      </w:pPr>
      <w:r>
        <w:rPr>
          <w:i/>
        </w:rPr>
        <w:t>17:12</w:t>
      </w:r>
      <w:r>
        <w:t xml:space="preserve"> Maximilian Margreiter:</w:t>
        <w:tab/>
        <w:t xml:space="preserve">Ich habe sie damals für 150 € im dorotheum gekauft aber normalerweise ist es nicht so leicht so was zu bekommen weil es zu viele hipster gibt </w:t>
      </w:r>
    </w:p>
    <w:p>
      <w:pPr>
        <w:ind w:left="3600" w:hanging="3600"/>
      </w:pPr>
      <w:r>
        <w:rPr>
          <w:i/>
        </w:rPr>
        <w:t>17:20</w:t>
      </w:r>
      <w:r>
        <w:t xml:space="preserve"> Julian Möhlen:</w:t>
        <w:tab/>
        <w:t xml:space="preserve">HAHAHAHAHAHA!!!! </w:t>
      </w:r>
    </w:p>
    <w:p>
      <w:pPr>
        <w:ind w:left="3600" w:hanging="3600"/>
      </w:pPr>
      <w:r>
        <w:rPr>
          <w:i/>
        </w:rPr>
        <w:t>17:20</w:t>
      </w:r>
      <w:r>
        <w:t xml:space="preserve"> Julian Möhlen:</w:t>
        <w:tab/>
        <w:t xml:space="preserve">"Es gibt zu viele Hipster." </w:t>
      </w:r>
    </w:p>
    <w:p>
      <w:pPr>
        <w:ind w:left="3600" w:hanging="3600"/>
      </w:pPr>
      <w:r>
        <w:rPr>
          <w:i/>
        </w:rPr>
        <w:t>17:21</w:t>
      </w:r>
      <w:r>
        <w:t xml:space="preserve"> Julian Möhlen:</w:t>
        <w:tab/>
        <w:t xml:space="preserve">#best </w:t>
      </w:r>
    </w:p>
    <w:p>
      <w:pPr>
        <w:ind w:left="3600" w:hanging="3600"/>
      </w:pPr>
      <w:r>
        <w:rPr>
          <w:i/>
        </w:rPr>
        <w:t>17:31</w:t>
      </w:r>
      <w:r>
        <w:t xml:space="preserve"> Alexander Würz:</w:t>
        <w:tab/>
        <w:t xml:space="preserve">Grad gefunden </w:t>
      </w:r>
    </w:p>
    <w:p>
      <w:pPr>
        <w:ind w:left="3600" w:hanging="3600"/>
      </w:pPr>
      <w:r>
        <w:rPr>
          <w:i/>
        </w:rPr>
        <w:t>17:31</w:t>
      </w:r>
      <w:r>
        <w:t xml:space="preserve"> Alexander Würz:</w:t>
        <w:tab/>
        <w:t xml:space="preserve">2017-01-13-PHOTO-00003716.jpg &lt;‎attached&gt; </w:t>
      </w:r>
    </w:p>
    <w:p>
      <w:pPr>
        <w:ind w:left="3600" w:hanging="3600"/>
      </w:pPr>
      <w:r>
        <w:rPr>
          <w:i/>
        </w:rPr>
        <w:t>17:33</w:t>
      </w:r>
      <w:r>
        <w:t xml:space="preserve"> Julian Möhlen:</w:t>
        <w:tab/>
        <w:t xml:space="preserve">Was ist DAS? </w:t>
      </w:r>
    </w:p>
    <w:p>
      <w:pPr>
        <w:ind w:left="3600" w:hanging="3600"/>
      </w:pPr>
      <w:r>
        <w:rPr>
          <w:i/>
        </w:rPr>
        <w:t>17:33</w:t>
      </w:r>
      <w:r>
        <w:t xml:space="preserve"> Julian Möhlen:</w:t>
        <w:tab/>
        <w:t xml:space="preserve">Goil! </w:t>
      </w:r>
    </w:p>
    <w:p>
      <w:pPr>
        <w:ind w:left="3600" w:hanging="3600"/>
      </w:pPr>
      <w:r>
        <w:rPr>
          <w:i/>
        </w:rPr>
        <w:t>17:36</w:t>
      </w:r>
      <w:r>
        <w:t xml:space="preserve"> Julian Möhlen:</w:t>
        <w:tab/>
        <w:t xml:space="preserve">Aber das hängt hoffentlich nicht irgendwo? </w:t>
      </w:r>
    </w:p>
    <w:p>
      <w:pPr>
        <w:ind w:left="3600" w:hanging="3600"/>
      </w:pPr>
      <w:r>
        <w:rPr>
          <w:i/>
        </w:rPr>
        <w:t>17:36</w:t>
      </w:r>
      <w:r>
        <w:t xml:space="preserve"> Julian Möhlen:</w:t>
        <w:tab/>
        <w:t xml:space="preserve">Haha... </w:t>
      </w:r>
    </w:p>
    <w:p>
      <w:pPr>
        <w:ind w:left="3600" w:hanging="3600"/>
      </w:pPr>
      <w:r>
        <w:rPr>
          <w:i/>
        </w:rPr>
        <w:t>17:37</w:t>
      </w:r>
      <w:r>
        <w:t xml:space="preserve"> Max Lassmann:</w:t>
        <w:tab/>
        <w:t xml:space="preserve">Maxi der 16. is der neue Hipster Bezirk! </w:t>
      </w:r>
    </w:p>
    <w:p>
      <w:pPr>
        <w:ind w:left="3600" w:hanging="3600"/>
      </w:pPr>
      <w:r>
        <w:rPr>
          <w:i/>
        </w:rPr>
        <w:t>17:39</w:t>
      </w:r>
      <w:r>
        <w:t xml:space="preserve"> Alexander Würz:</w:t>
        <w:tab/>
        <w:t xml:space="preserve">Hatte noch eins bei mir zuhause </w:t>
      </w:r>
    </w:p>
    <w:p>
      <w:pPr>
        <w:ind w:left="3600" w:hanging="3600"/>
      </w:pPr>
      <w:r>
        <w:rPr>
          <w:i/>
        </w:rPr>
        <w:t>19:36</w:t>
      </w:r>
      <w:r>
        <w:t xml:space="preserve"> Maximilian Margreiter:</w:t>
        <w:tab/>
        <w:t xml:space="preserve">Julian wie war deine Prüfung ich habe mein Referat grade zerstört </w:t>
      </w:r>
    </w:p>
    <w:p>
      <w:pPr>
        <w:ind w:left="3600" w:hanging="3600"/>
      </w:pPr>
      <w:r>
        <w:rPr>
          <w:i/>
        </w:rPr>
        <w:t>19:37</w:t>
      </w:r>
      <w:r>
        <w:t xml:space="preserve"> Julian Möhlen:</w:t>
        <w:tab/>
        <w:t xml:space="preserve">Zerstört gut oder zerstört schlecht? </w:t>
      </w:r>
    </w:p>
    <w:p>
      <w:pPr>
        <w:ind w:left="3600" w:hanging="3600"/>
      </w:pPr>
      <w:r>
        <w:rPr>
          <w:i/>
        </w:rPr>
        <w:t>19:37</w:t>
      </w:r>
      <w:r>
        <w:t xml:space="preserve"> Maximilian Margreiter:</w:t>
        <w:tab/>
        <w:t xml:space="preserve">Gut natürlich was denkst du </w:t>
      </w:r>
    </w:p>
    <w:p>
      <w:pPr>
        <w:ind w:left="3600" w:hanging="3600"/>
      </w:pPr>
      <w:r>
        <w:rPr>
          <w:i/>
        </w:rPr>
        <w:t>19:38</w:t>
      </w:r>
      <w:r>
        <w:t xml:space="preserve"> Julian Möhlen:</w:t>
        <w:tab/>
        <w:t xml:space="preserve">Meine Prüfung war sehr mittelmäßig, aber dafür, dass ich keinen Groschen gelernt habe, bin ich recht zufrieden, dass ich mich an relevante Dinge erinnern konnte. </w:t>
      </w:r>
    </w:p>
    <w:p>
      <w:pPr>
        <w:ind w:left="3600" w:hanging="3600"/>
      </w:pPr>
      <w:r>
        <w:rPr>
          <w:i/>
        </w:rPr>
        <w:t>19:38</w:t>
      </w:r>
      <w:r>
        <w:t xml:space="preserve"> Julian Möhlen:</w:t>
        <w:tab/>
        <w:t xml:space="preserve">Wird wahrscheinlich ein 2er oder 3er, mal sehen. :) </w:t>
      </w:r>
    </w:p>
    <w:p>
      <w:pPr>
        <w:ind w:left="3600" w:hanging="3600"/>
      </w:pPr>
      <w:r>
        <w:rPr>
          <w:i/>
        </w:rPr>
        <w:t>19:38</w:t>
      </w:r>
      <w:r>
        <w:t xml:space="preserve"> Julian Möhlen:</w:t>
        <w:tab/>
        <w:t xml:space="preserve">Bravo! </w:t>
      </w:r>
    </w:p>
    <w:p>
      <w:pPr>
        <w:ind w:left="3600" w:hanging="3600"/>
      </w:pPr>
      <w:r>
        <w:rPr>
          <w:i/>
        </w:rPr>
        <w:t>19:38</w:t>
      </w:r>
      <w:r>
        <w:t xml:space="preserve"> Maximilian Margreiter:</w:t>
        <w:tab/>
        <w:t xml:space="preserve">Haha </w:t>
      </w:r>
    </w:p>
    <w:p>
      <w:pPr>
        <w:ind w:left="3600" w:hanging="3600"/>
      </w:pPr>
      <w:r>
        <w:rPr>
          <w:i/>
        </w:rPr>
        <w:t>21:15</w:t>
      </w:r>
      <w:r>
        <w:t xml:space="preserve"> Thomas Sundström:</w:t>
        <w:tab/>
        <w:t xml:space="preserve">macht heut irgendwer was? </w:t>
      </w:r>
    </w:p>
    <w:p>
      <w:pPr>
        <w:ind w:left="3600" w:hanging="3600"/>
      </w:pPr>
      <w:r>
        <w:rPr>
          <w:i/>
        </w:rPr>
        <w:t>22:07</w:t>
      </w:r>
      <w:r>
        <w:t xml:space="preserve"> Louis Springer:</w:t>
        <w:tab/>
        <w:t xml:space="preserve">2017-01-13-PHOTO-00003731.jpg &lt;‎attached&gt; </w:t>
      </w:r>
    </w:p>
    <w:p>
      <w:pPr>
        <w:ind w:left="3600" w:hanging="3600"/>
      </w:pPr>
      <w:r>
        <w:rPr>
          <w:i/>
        </w:rPr>
        <w:t>22:07</w:t>
      </w:r>
      <w:r>
        <w:t xml:space="preserve"> Julian Möhlen:</w:t>
        <w:tab/>
        <w:t xml:space="preserve">Ja, ich war im Restaurant, habe Bürger gegessen, mit Freunden geplauscht, jetzt Skype ich mit der Thesi. </w:t>
      </w:r>
    </w:p>
    <w:p>
      <w:pPr>
        <w:ind w:left="3600" w:hanging="3600"/>
      </w:pPr>
      <w:r>
        <w:rPr>
          <w:i/>
        </w:rPr>
        <w:t>22:08</w:t>
      </w:r>
      <w:r>
        <w:t xml:space="preserve"> Julian Möhlen:</w:t>
        <w:tab/>
        <w:t xml:space="preserve">Burger nicht Bürger... </w:t>
      </w:r>
    </w:p>
    <w:p>
      <w:pPr>
        <w:ind w:left="3600" w:hanging="3600"/>
      </w:pPr>
      <w:r>
        <w:rPr>
          <w:i/>
        </w:rPr>
        <w:t>22:08</w:t>
      </w:r>
      <w:r>
        <w:t xml:space="preserve"> Julian Möhlen:</w:t>
        <w:tab/>
        <w:t xml:space="preserve">(Wollte das nur mal klarstellen: Ich bin kein Kannibal.) </w:t>
      </w:r>
    </w:p>
    <w:p>
      <w:pPr>
        <w:ind w:left="3600" w:hanging="3600"/>
      </w:pPr>
      <w:r>
        <w:rPr>
          <w:i/>
        </w:rPr>
        <w:t>22:08</w:t>
      </w:r>
      <w:r>
        <w:t xml:space="preserve"> Thomas Sundström:</w:t>
        <w:tab/>
        <w:t xml:space="preserve">ausland scheint ja schon eher fad zu sein. </w:t>
      </w:r>
    </w:p>
    <w:p>
      <w:pPr>
        <w:jc w:val="center"/>
      </w:pPr>
      <w:r>
        <w:t>15.01.2017</w:t>
      </w:r>
    </w:p>
    <w:p>
      <w:pPr>
        <w:ind w:left="3600" w:hanging="3600"/>
      </w:pPr>
      <w:r>
        <w:rPr>
          <w:i/>
        </w:rPr>
        <w:t>05:37</w:t>
      </w:r>
      <w:r>
        <w:t xml:space="preserve"> Thomas Sundström:</w:t>
        <w:tab/>
        <w:t xml:space="preserve">2017-01-15-VIDEO-00003736.mp4 &lt;‎attached&gt; </w:t>
      </w:r>
    </w:p>
    <w:p>
      <w:pPr>
        <w:ind w:left="3600" w:hanging="3600"/>
      </w:pPr>
      <w:r>
        <w:rPr>
          <w:i/>
        </w:rPr>
        <w:t>14:03</w:t>
      </w:r>
      <w:r>
        <w:t xml:space="preserve"> Patrick Kerschbaumer:</w:t>
        <w:tab/>
        <w:t xml:space="preserve">Wenn er Go Go singt hört man nicht auf zu filmen </w:t>
      </w:r>
    </w:p>
    <w:p>
      <w:pPr>
        <w:ind w:left="3600" w:hanging="3600"/>
      </w:pPr>
      <w:r>
        <w:rPr>
          <w:i/>
        </w:rPr>
        <w:t>14:04</w:t>
      </w:r>
      <w:r>
        <w:t xml:space="preserve"> Patrick Kerschbaumer:</w:t>
        <w:tab/>
        <w:t xml:space="preserve">Aber klingt sehr geil </w:t>
      </w:r>
    </w:p>
    <w:p>
      <w:pPr>
        <w:ind w:left="3600" w:hanging="3600"/>
      </w:pPr>
      <w:r>
        <w:rPr>
          <w:i/>
        </w:rPr>
        <w:t>14:20</w:t>
      </w:r>
      <w:r>
        <w:t xml:space="preserve"> Julian Möhlen:</w:t>
        <w:tab/>
        <w:t xml:space="preserve">Klingt sehr geil! </w:t>
      </w:r>
    </w:p>
    <w:p>
      <w:pPr>
        <w:ind w:left="3600" w:hanging="3600"/>
      </w:pPr>
      <w:r>
        <w:rPr>
          <w:i/>
        </w:rPr>
        <w:t>14:47</w:t>
      </w:r>
      <w:r>
        <w:t xml:space="preserve"> Benedikt Gruber:</w:t>
        <w:tab/>
        <w:t xml:space="preserve">War tatsächlich auch absurd geil! </w:t>
      </w:r>
    </w:p>
    <w:p>
      <w:pPr>
        <w:ind w:left="3600" w:hanging="3600"/>
      </w:pPr>
      <w:r>
        <w:rPr>
          <w:i/>
        </w:rPr>
        <w:t>17:16</w:t>
      </w:r>
      <w:r>
        <w:t xml:space="preserve"> Thomas Sundström:</w:t>
        <w:tab/>
        <w:t xml:space="preserve">fuckin hell ich hab bis jetzt gepennt </w:t>
      </w:r>
    </w:p>
    <w:p>
      <w:pPr>
        <w:ind w:left="3600" w:hanging="3600"/>
      </w:pPr>
      <w:r>
        <w:rPr>
          <w:i/>
        </w:rPr>
        <w:t>17:16</w:t>
      </w:r>
      <w:r>
        <w:t xml:space="preserve"> Thomas Sundström:</w:t>
        <w:tab/>
        <w:t xml:space="preserve">was is mit mir los </w:t>
      </w:r>
    </w:p>
    <w:p>
      <w:pPr>
        <w:ind w:left="3600" w:hanging="3600"/>
      </w:pPr>
      <w:r>
        <w:rPr>
          <w:i/>
        </w:rPr>
        <w:t>17:16</w:t>
      </w:r>
      <w:r>
        <w:t xml:space="preserve"> Thomas Sundström:</w:t>
        <w:tab/>
        <w:t xml:space="preserve">irre </w:t>
      </w:r>
    </w:p>
    <w:p>
      <w:pPr>
        <w:ind w:left="3600" w:hanging="3600"/>
      </w:pPr>
      <w:r>
        <w:rPr>
          <w:i/>
        </w:rPr>
        <w:t>17:16</w:t>
      </w:r>
      <w:r>
        <w:t xml:space="preserve"> Thomas Sundström:</w:t>
        <w:tab/>
        <w:t xml:space="preserve">ganze sonne verpennt </w:t>
      </w:r>
    </w:p>
    <w:p>
      <w:pPr>
        <w:ind w:left="3600" w:hanging="3600"/>
      </w:pPr>
      <w:r>
        <w:rPr>
          <w:i/>
        </w:rPr>
        <w:t>20:44</w:t>
      </w:r>
      <w:r>
        <w:t xml:space="preserve"> Julian Möhlen:</w:t>
        <w:tab/>
        <w:t xml:space="preserve">Das sind die allerschlimmsten Tage, wenn man zum Sonnenuntergang aufwacht. Kenne ich gut. Wann bist du im Bett gewesen? </w:t>
      </w:r>
    </w:p>
    <w:p>
      <w:pPr>
        <w:ind w:left="3600" w:hanging="3600"/>
      </w:pPr>
      <w:r>
        <w:rPr>
          <w:i/>
        </w:rPr>
        <w:t>20:51</w:t>
      </w:r>
      <w:r>
        <w:t xml:space="preserve"> Benni Gröhs:</w:t>
        <w:tab/>
        <w:t xml:space="preserve">Ich hab auch den ganzen Tag geschlafen- Kopfweh :( </w:t>
      </w:r>
    </w:p>
    <w:p>
      <w:pPr>
        <w:jc w:val="center"/>
      </w:pPr>
      <w:r>
        <w:t>16.01.2017</w:t>
      </w:r>
    </w:p>
    <w:p>
      <w:pPr>
        <w:ind w:left="3600" w:hanging="3600"/>
      </w:pPr>
      <w:r>
        <w:rPr>
          <w:i/>
        </w:rPr>
        <w:t>01:36</w:t>
      </w:r>
      <w:r>
        <w:t xml:space="preserve"> Thomas Sundström:</w:t>
        <w:tab/>
        <w:t xml:space="preserve">6 uhr </w:t>
      </w:r>
    </w:p>
    <w:p>
      <w:pPr>
        <w:ind w:left="3600" w:hanging="3600"/>
      </w:pPr>
      <w:r>
        <w:rPr>
          <w:i/>
        </w:rPr>
        <w:t>12:37</w:t>
      </w:r>
      <w:r>
        <w:t xml:space="preserve"> Thomas Sundström:</w:t>
        <w:tab/>
        <w:t xml:space="preserve">kk anyone? </w:t>
      </w:r>
    </w:p>
    <w:p>
      <w:pPr>
        <w:ind w:left="3600" w:hanging="3600"/>
      </w:pPr>
      <w:r>
        <w:rPr>
          <w:i/>
        </w:rPr>
        <w:t>13:38</w:t>
      </w:r>
      <w:r>
        <w:t xml:space="preserve"> Louis Springer:</w:t>
        <w:tab/>
        <w:t xml:space="preserve">in 2 Wochen </w:t>
      </w:r>
    </w:p>
    <w:p>
      <w:pPr>
        <w:ind w:left="3600" w:hanging="3600"/>
      </w:pPr>
      <w:r>
        <w:rPr>
          <w:i/>
        </w:rPr>
        <w:t>13:52</w:t>
      </w:r>
      <w:r>
        <w:t xml:space="preserve"> Julian Möhlen:</w:t>
        <w:tab/>
        <w:t xml:space="preserve">In 2 Monaten. </w:t>
      </w:r>
    </w:p>
    <w:p>
      <w:pPr>
        <w:jc w:val="center"/>
      </w:pPr>
      <w:r>
        <w:t>17.01.2017</w:t>
      </w:r>
    </w:p>
    <w:p>
      <w:pPr>
        <w:ind w:left="3600" w:hanging="3600"/>
      </w:pPr>
      <w:r>
        <w:rPr>
          <w:i/>
        </w:rPr>
        <w:t>11:24</w:t>
      </w:r>
      <w:r>
        <w:t xml:space="preserve"> Maximilian Margreiter:</w:t>
        <w:tab/>
        <w:t xml:space="preserve">Kk um 1300 ?!? </w:t>
      </w:r>
    </w:p>
    <w:p>
      <w:pPr>
        <w:ind w:left="3600" w:hanging="3600"/>
      </w:pPr>
      <w:r>
        <w:rPr>
          <w:i/>
        </w:rPr>
        <w:t>12:02</w:t>
      </w:r>
      <w:r>
        <w:t xml:space="preserve"> Thomas Sundström:</w:t>
        <w:tab/>
        <w:t xml:space="preserve">ja </w:t>
      </w:r>
    </w:p>
    <w:p>
      <w:pPr>
        <w:ind w:left="3600" w:hanging="3600"/>
      </w:pPr>
      <w:r>
        <w:rPr>
          <w:i/>
        </w:rPr>
        <w:t>12:02</w:t>
      </w:r>
      <w:r>
        <w:t xml:space="preserve"> Thomas Sundström:</w:t>
        <w:tab/>
        <w:t xml:space="preserve">und essen hebenstreit </w:t>
      </w:r>
    </w:p>
    <w:p>
      <w:pPr>
        <w:ind w:left="3600" w:hanging="3600"/>
      </w:pPr>
      <w:r>
        <w:rPr>
          <w:i/>
        </w:rPr>
        <w:t>16:09</w:t>
      </w:r>
      <w:r>
        <w:t xml:space="preserve"> Benni Gröhs:</w:t>
        <w:tab/>
        <w:t xml:space="preserve">KK ab jetzt? </w:t>
      </w:r>
    </w:p>
    <w:p>
      <w:pPr>
        <w:ind w:left="3600" w:hanging="3600"/>
      </w:pPr>
      <w:r>
        <w:rPr>
          <w:i/>
        </w:rPr>
        <w:t>16:10</w:t>
      </w:r>
      <w:r>
        <w:t xml:space="preserve"> Thomas Sundström:</w:t>
        <w:tab/>
        <w:t xml:space="preserve">ja 1630 </w:t>
      </w:r>
    </w:p>
    <w:p>
      <w:pPr>
        <w:ind w:left="3600" w:hanging="3600"/>
      </w:pPr>
      <w:r>
        <w:rPr>
          <w:i/>
        </w:rPr>
        <w:t>16:10</w:t>
      </w:r>
      <w:r>
        <w:t xml:space="preserve"> Benni Gröhs:</w:t>
        <w:tab/>
        <w:t xml:space="preserve">Bzw LS? (Lichtensteinstraße) </w:t>
      </w:r>
    </w:p>
    <w:p>
      <w:pPr>
        <w:ind w:left="3600" w:hanging="3600"/>
      </w:pPr>
      <w:r>
        <w:rPr>
          <w:i/>
        </w:rPr>
        <w:t>16:10</w:t>
      </w:r>
      <w:r>
        <w:t xml:space="preserve"> Thomas Sundström:</w:t>
        <w:tab/>
        <w:t xml:space="preserve">auch möglich </w:t>
      </w:r>
    </w:p>
    <w:p>
      <w:pPr>
        <w:ind w:left="3600" w:hanging="3600"/>
      </w:pPr>
      <w:r>
        <w:rPr>
          <w:i/>
        </w:rPr>
        <w:t>16:10</w:t>
      </w:r>
      <w:r>
        <w:t xml:space="preserve"> Benni Gröhs:</w:t>
        <w:tab/>
        <w:t xml:space="preserve">Passt LS </w:t>
      </w:r>
    </w:p>
    <w:p>
      <w:pPr>
        <w:ind w:left="3600" w:hanging="3600"/>
      </w:pPr>
      <w:r>
        <w:rPr>
          <w:i/>
        </w:rPr>
        <w:t>16:10</w:t>
      </w:r>
      <w:r>
        <w:t xml:space="preserve"> Thomas Sundström:</w:t>
        <w:tab/>
        <w:t xml:space="preserve">weiß aber nicht wo des is </w:t>
      </w:r>
    </w:p>
    <w:p>
      <w:pPr>
        <w:ind w:left="3600" w:hanging="3600"/>
      </w:pPr>
      <w:r>
        <w:rPr>
          <w:i/>
        </w:rPr>
        <w:t>16:10</w:t>
      </w:r>
      <w:r>
        <w:t xml:space="preserve"> Benni Gröhs:</w:t>
        <w:tab/>
        <w:t xml:space="preserve">Treffpunkt 16:30 Juri </w:t>
      </w:r>
    </w:p>
    <w:p>
      <w:pPr>
        <w:ind w:left="3600" w:hanging="3600"/>
      </w:pPr>
      <w:r>
        <w:rPr>
          <w:i/>
        </w:rPr>
        <w:t>16:10</w:t>
      </w:r>
      <w:r>
        <w:t xml:space="preserve"> Thomas Sundström:</w:t>
        <w:tab/>
        <w:t xml:space="preserve">genau </w:t>
      </w:r>
    </w:p>
    <w:p>
      <w:pPr>
        <w:ind w:left="3600" w:hanging="3600"/>
      </w:pPr>
      <w:r>
        <w:rPr>
          <w:i/>
        </w:rPr>
        <w:t>16:10</w:t>
      </w:r>
      <w:r>
        <w:t xml:space="preserve"> Thomas Sundström:</w:t>
        <w:tab/>
        <w:t xml:space="preserve">perfekt sitze im lessaal 1.1 </w:t>
      </w:r>
    </w:p>
    <w:p>
      <w:pPr>
        <w:ind w:left="3600" w:hanging="3600"/>
      </w:pPr>
      <w:r>
        <w:rPr>
          <w:i/>
        </w:rPr>
        <w:t>16:10</w:t>
      </w:r>
      <w:r>
        <w:t xml:space="preserve"> Benni Gröhs:</w:t>
        <w:tab/>
        <w:t xml:space="preserve">Passt ich 12 </w:t>
      </w:r>
    </w:p>
    <w:p>
      <w:pPr>
        <w:ind w:left="3600" w:hanging="3600"/>
      </w:pPr>
      <w:r>
        <w:rPr>
          <w:i/>
        </w:rPr>
        <w:t>16:11</w:t>
      </w:r>
      <w:r>
        <w:t xml:space="preserve"> Thomas Sundström:</w:t>
        <w:tab/>
        <w:t xml:space="preserve">(schlafe im lesesaal) </w:t>
      </w:r>
    </w:p>
    <w:p>
      <w:pPr>
        <w:ind w:left="3600" w:hanging="3600"/>
      </w:pPr>
      <w:r>
        <w:rPr>
          <w:i/>
        </w:rPr>
        <w:t>16:11</w:t>
      </w:r>
      <w:r>
        <w:t xml:space="preserve"> Benni Gröhs:</w:t>
        <w:tab/>
        <w:t xml:space="preserve">(Ich auch) </w:t>
      </w:r>
    </w:p>
    <w:p>
      <w:pPr>
        <w:ind w:left="3600" w:hanging="3600"/>
      </w:pPr>
      <w:r>
        <w:rPr>
          <w:i/>
        </w:rPr>
        <w:t>16:11</w:t>
      </w:r>
      <w:r>
        <w:t xml:space="preserve"> Benni Gröhs:</w:t>
        <w:tab/>
        <w:t xml:space="preserve">Bussi bis gleich </w:t>
      </w:r>
    </w:p>
    <w:p>
      <w:pPr>
        <w:ind w:left="3600" w:hanging="3600"/>
      </w:pPr>
      <w:r>
        <w:rPr>
          <w:i/>
        </w:rPr>
        <w:t>16:11</w:t>
      </w:r>
      <w:r>
        <w:t xml:space="preserve"> Thomas Sundström:</w:t>
        <w:tab/>
        <w:t xml:space="preserve">😘 </w:t>
      </w:r>
    </w:p>
    <w:p>
      <w:pPr>
        <w:ind w:left="3600" w:hanging="3600"/>
      </w:pPr>
      <w:r>
        <w:rPr>
          <w:i/>
        </w:rPr>
        <w:t>16:41</w:t>
      </w:r>
      <w:r>
        <w:t xml:space="preserve"> Louis Springer:</w:t>
        <w:tab/>
        <w:t xml:space="preserve">😢 </w:t>
      </w:r>
    </w:p>
    <w:p>
      <w:pPr>
        <w:jc w:val="center"/>
      </w:pPr>
      <w:r>
        <w:t>18.01.2017</w:t>
      </w:r>
    </w:p>
    <w:p>
      <w:pPr>
        <w:ind w:left="3600" w:hanging="3600"/>
      </w:pPr>
      <w:r>
        <w:rPr>
          <w:i/>
        </w:rPr>
        <w:t>16:00</w:t>
      </w:r>
      <w:r>
        <w:t xml:space="preserve"> Thomas Sundström:</w:t>
        <w:tab/>
        <w:t xml:space="preserve">kk jetzt </w:t>
      </w:r>
    </w:p>
    <w:p>
      <w:pPr>
        <w:ind w:left="3600" w:hanging="3600"/>
      </w:pPr>
      <w:r>
        <w:rPr>
          <w:i/>
        </w:rPr>
        <w:t>16:12</w:t>
      </w:r>
      <w:r>
        <w:t xml:space="preserve"> Julian Möhlen:</w:t>
        <w:tab/>
        <w:t xml:space="preserve">Out </w:t>
      </w:r>
    </w:p>
    <w:p>
      <w:pPr>
        <w:ind w:left="3600" w:hanging="3600"/>
      </w:pPr>
      <w:r>
        <w:rPr>
          <w:i/>
        </w:rPr>
        <w:t>23:15</w:t>
      </w:r>
      <w:r>
        <w:t xml:space="preserve"> Benni Gröhs:</w:t>
        <w:tab/>
        <w:t xml:space="preserve">Burschen ich sag euch 1! Ich muss wieder mehr saufen! Mein Leben geht den Bach runter seit ich nicht mehr so viel saufen geh. </w:t>
      </w:r>
    </w:p>
    <w:p>
      <w:pPr>
        <w:ind w:left="3600" w:hanging="3600"/>
      </w:pPr>
      <w:r>
        <w:rPr>
          <w:i/>
        </w:rPr>
        <w:t>23:22</w:t>
      </w:r>
      <w:r>
        <w:t xml:space="preserve"> Louis Springer:</w:t>
        <w:tab/>
        <w:t xml:space="preserve">Also ich hab 2/8 Rotwein intus und mir geht's prima </w:t>
      </w:r>
    </w:p>
    <w:p>
      <w:pPr>
        <w:ind w:left="3600" w:hanging="3600"/>
      </w:pPr>
      <w:r>
        <w:rPr>
          <w:i/>
        </w:rPr>
        <w:t>23:48</w:t>
      </w:r>
      <w:r>
        <w:t xml:space="preserve"> Benni Gröhs:</w:t>
        <w:tab/>
        <w:t xml:space="preserve">Ich hab zwei Whiskey und zwei Bier- bezahlt hab ich ein Bier :D bester Wirt </w:t>
      </w:r>
    </w:p>
    <w:p>
      <w:pPr>
        <w:jc w:val="center"/>
      </w:pPr>
      <w:r>
        <w:t>19.01.2017</w:t>
      </w:r>
    </w:p>
    <w:p>
      <w:pPr>
        <w:ind w:left="3600" w:hanging="3600"/>
      </w:pPr>
      <w:r>
        <w:rPr>
          <w:i/>
        </w:rPr>
        <w:t>00:38</w:t>
      </w:r>
      <w:r>
        <w:t xml:space="preserve"> Julian Möhlen:</w:t>
        <w:tab/>
        <w:t xml:space="preserve">Haha! Geil. Müller? </w:t>
      </w:r>
    </w:p>
    <w:p>
      <w:pPr>
        <w:ind w:left="3600" w:hanging="3600"/>
      </w:pPr>
      <w:r>
        <w:rPr>
          <w:i/>
        </w:rPr>
        <w:t>01:02</w:t>
      </w:r>
      <w:r>
        <w:t xml:space="preserve"> Thomas Sundström:</w:t>
        <w:tab/>
        <w:t xml:space="preserve">wird wohl nix mit 9 uhr morgen </w:t>
      </w:r>
    </w:p>
    <w:p>
      <w:pPr>
        <w:ind w:left="3600" w:hanging="3600"/>
      </w:pPr>
      <w:r>
        <w:rPr>
          <w:i/>
        </w:rPr>
        <w:t>01:03</w:t>
      </w:r>
      <w:r>
        <w:t xml:space="preserve"> Thomas Sundström:</w:t>
        <w:tab/>
        <w:t xml:space="preserve">und ich hab 0,3l proteiin intus </w:t>
      </w:r>
    </w:p>
    <w:p>
      <w:pPr>
        <w:ind w:left="3600" w:hanging="3600"/>
      </w:pPr>
      <w:r>
        <w:rPr>
          <w:i/>
        </w:rPr>
        <w:t>11:15</w:t>
      </w:r>
      <w:r>
        <w:t xml:space="preserve"> Maximilian Margreiter:</w:t>
        <w:tab/>
        <w:t xml:space="preserve">Ich hasse die kläre wann wird es endlich Sommer </w:t>
      </w:r>
    </w:p>
    <w:p>
      <w:pPr>
        <w:ind w:left="3600" w:hanging="3600"/>
      </w:pPr>
      <w:r>
        <w:rPr>
          <w:i/>
        </w:rPr>
        <w:t>11:15</w:t>
      </w:r>
      <w:r>
        <w:t xml:space="preserve"> Maximilian Margreiter:</w:t>
        <w:tab/>
        <w:t xml:space="preserve">Kälte </w:t>
      </w:r>
    </w:p>
    <w:p>
      <w:pPr>
        <w:ind w:left="3600" w:hanging="3600"/>
      </w:pPr>
      <w:r>
        <w:rPr>
          <w:i/>
        </w:rPr>
        <w:t>14:59</w:t>
      </w:r>
      <w:r>
        <w:t xml:space="preserve"> Thomas Sundström:</w:t>
        <w:tab/>
        <w:t xml:space="preserve">kk anyone? </w:t>
      </w:r>
    </w:p>
    <w:p>
      <w:pPr>
        <w:jc w:val="center"/>
      </w:pPr>
      <w:r>
        <w:t>20.01.2017</w:t>
      </w:r>
    </w:p>
    <w:p>
      <w:pPr>
        <w:ind w:left="3600" w:hanging="3600"/>
      </w:pPr>
      <w:r>
        <w:rPr>
          <w:i/>
        </w:rPr>
        <w:t>11:05</w:t>
      </w:r>
      <w:r>
        <w:t xml:space="preserve"> Louis Springer:</w:t>
        <w:tab/>
        <w:t xml:space="preserve">noch 8 Tage </w:t>
      </w:r>
    </w:p>
    <w:p>
      <w:pPr>
        <w:ind w:left="3600" w:hanging="3600"/>
      </w:pPr>
      <w:r>
        <w:rPr>
          <w:i/>
        </w:rPr>
        <w:t>12:23</w:t>
      </w:r>
      <w:r>
        <w:t xml:space="preserve"> Julian Möhlen:</w:t>
        <w:tab/>
        <w:t xml:space="preserve">Noch 1 3/4 Monate. </w:t>
      </w:r>
    </w:p>
    <w:p>
      <w:pPr>
        <w:ind w:left="3600" w:hanging="3600"/>
      </w:pPr>
      <w:r>
        <w:rPr>
          <w:i/>
        </w:rPr>
        <w:t>13:23</w:t>
      </w:r>
      <w:r>
        <w:t xml:space="preserve"> Maximilian Margreiter:</w:t>
        <w:tab/>
        <w:t xml:space="preserve">Kk irgendwer </w:t>
      </w:r>
    </w:p>
    <w:p>
      <w:pPr>
        <w:ind w:left="3600" w:hanging="3600"/>
      </w:pPr>
      <w:r>
        <w:rPr>
          <w:i/>
        </w:rPr>
        <w:t>13:24</w:t>
      </w:r>
      <w:r>
        <w:t xml:space="preserve"> Thomas Sundström:</w:t>
        <w:tab/>
        <w:t xml:space="preserve">ja in 15 min </w:t>
      </w:r>
    </w:p>
    <w:p>
      <w:pPr>
        <w:ind w:left="3600" w:hanging="3600"/>
      </w:pPr>
      <w:r>
        <w:rPr>
          <w:i/>
        </w:rPr>
        <w:t>13:24</w:t>
      </w:r>
      <w:r>
        <w:t xml:space="preserve"> Maximilian Margreiter:</w:t>
        <w:tab/>
        <w:t xml:space="preserve">Ok </w:t>
      </w:r>
    </w:p>
    <w:p>
      <w:pPr>
        <w:ind w:left="3600" w:hanging="3600"/>
      </w:pPr>
      <w:r>
        <w:rPr>
          <w:i/>
        </w:rPr>
        <w:t>13:24</w:t>
      </w:r>
      <w:r>
        <w:t xml:space="preserve"> Thomas Sundström:</w:t>
        <w:tab/>
        <w:t xml:space="preserve">sitze noch im hebenstreit </w:t>
      </w:r>
    </w:p>
    <w:p>
      <w:pPr>
        <w:ind w:left="3600" w:hanging="3600"/>
      </w:pPr>
      <w:r>
        <w:rPr>
          <w:i/>
        </w:rPr>
        <w:t>13:28</w:t>
      </w:r>
      <w:r>
        <w:t xml:space="preserve"> Thomas Sundström:</w:t>
        <w:tab/>
        <w:t xml:space="preserve">schon unterwegs </w:t>
      </w:r>
    </w:p>
    <w:p>
      <w:pPr>
        <w:ind w:left="3600" w:hanging="3600"/>
      </w:pPr>
      <w:r>
        <w:rPr>
          <w:i/>
        </w:rPr>
        <w:t>13:29</w:t>
      </w:r>
      <w:r>
        <w:t xml:space="preserve"> Maximilian Margreiter:</w:t>
        <w:tab/>
        <w:t xml:space="preserve">Kein Stress bin noch karlsplatz </w:t>
      </w:r>
    </w:p>
    <w:p>
      <w:pPr>
        <w:ind w:left="3600" w:hanging="3600"/>
      </w:pPr>
      <w:r>
        <w:rPr>
          <w:i/>
        </w:rPr>
        <w:t>13:29</w:t>
      </w:r>
      <w:r>
        <w:t xml:space="preserve"> Thomas Sundström:</w:t>
        <w:tab/>
        <w:t xml:space="preserve">na toll </w:t>
      </w:r>
    </w:p>
    <w:p>
      <w:pPr>
        <w:ind w:left="3600" w:hanging="3600"/>
      </w:pPr>
      <w:r>
        <w:rPr>
          <w:i/>
        </w:rPr>
        <w:t>13:29</w:t>
      </w:r>
      <w:r>
        <w:t xml:space="preserve"> Maximilian Margreiter:</w:t>
        <w:tab/>
        <w:t xml:space="preserve">In der unähnlich </w:t>
      </w:r>
    </w:p>
    <w:p>
      <w:pPr>
        <w:ind w:left="3600" w:hanging="3600"/>
      </w:pPr>
      <w:r>
        <w:rPr>
          <w:i/>
        </w:rPr>
        <w:t>13:36</w:t>
      </w:r>
      <w:r>
        <w:t xml:space="preserve"> Thomas Sundström:</w:t>
        <w:tab/>
        <w:t xml:space="preserve">gh </w:t>
      </w:r>
    </w:p>
    <w:p>
      <w:pPr>
        <w:ind w:left="3600" w:hanging="3600"/>
      </w:pPr>
      <w:r>
        <w:rPr>
          <w:i/>
        </w:rPr>
        <w:t>13:36</w:t>
      </w:r>
      <w:r>
        <w:t xml:space="preserve"> Thomas Sundström:</w:t>
        <w:tab/>
        <w:t xml:space="preserve">dein autocorrect ist der deutschen sprache unähnlich </w:t>
      </w:r>
    </w:p>
    <w:p>
      <w:pPr>
        <w:ind w:left="3600" w:hanging="3600"/>
      </w:pPr>
      <w:r>
        <w:rPr>
          <w:i/>
        </w:rPr>
        <w:t>16:35</w:t>
      </w:r>
      <w:r>
        <w:t xml:space="preserve"> Maximilian Margreiter:</w:t>
        <w:tab/>
        <w:t xml:space="preserve">Ich liebe Wien ja aber warum muss es in dieser Stadt so scheiss kalt sein </w:t>
      </w:r>
    </w:p>
    <w:p>
      <w:pPr>
        <w:ind w:left="3600" w:hanging="3600"/>
      </w:pPr>
      <w:r>
        <w:rPr>
          <w:i/>
        </w:rPr>
        <w:t>16:44</w:t>
      </w:r>
      <w:r>
        <w:t xml:space="preserve"> Julian Möhlen:</w:t>
        <w:tab/>
        <w:t xml:space="preserve">Der Klimawandel komme! </w:t>
      </w:r>
    </w:p>
    <w:p>
      <w:pPr>
        <w:ind w:left="3600" w:hanging="3600"/>
      </w:pPr>
      <w:r>
        <w:rPr>
          <w:i/>
        </w:rPr>
        <w:t>17:06</w:t>
      </w:r>
      <w:r>
        <w:t xml:space="preserve"> Maximilian Margreiter:</w:t>
        <w:tab/>
        <w:t xml:space="preserve">Du Julian bist ja an seiner Verzögerung mit deiner bus und zugFahrerei  schuld </w:t>
      </w:r>
    </w:p>
    <w:p>
      <w:pPr>
        <w:ind w:left="3600" w:hanging="3600"/>
      </w:pPr>
      <w:r>
        <w:rPr>
          <w:i/>
        </w:rPr>
        <w:t>17:24</w:t>
      </w:r>
      <w:r>
        <w:t xml:space="preserve"> Julian Möhlen:</w:t>
        <w:tab/>
        <w:t xml:space="preserve">Haha! </w:t>
      </w:r>
    </w:p>
    <w:p>
      <w:pPr>
        <w:ind w:left="3600" w:hanging="3600"/>
      </w:pPr>
      <w:r>
        <w:rPr>
          <w:i/>
        </w:rPr>
        <w:t>23:47</w:t>
      </w:r>
      <w:r>
        <w:t xml:space="preserve"> Julian Möhlen:</w:t>
        <w:tab/>
        <w:t xml:space="preserve">2017-01-20-PHOTO-00003796.jpg &lt;‎attached&gt; </w:t>
      </w:r>
    </w:p>
    <w:p>
      <w:pPr>
        <w:jc w:val="center"/>
      </w:pPr>
      <w:r>
        <w:t>21.01.2017</w:t>
      </w:r>
    </w:p>
    <w:p>
      <w:pPr>
        <w:ind w:left="3600" w:hanging="3600"/>
      </w:pPr>
      <w:r>
        <w:rPr>
          <w:i/>
        </w:rPr>
        <w:t>17:17</w:t>
      </w:r>
      <w:r>
        <w:t xml:space="preserve"> Benni Gröhs:</w:t>
        <w:tab/>
        <w:t xml:space="preserve">2017-01-21-PHOTO-00003797.jpg &lt;‎attached&gt; </w:t>
      </w:r>
    </w:p>
    <w:p>
      <w:pPr>
        <w:ind w:left="3600" w:hanging="3600"/>
      </w:pPr>
      <w:r>
        <w:rPr>
          <w:i/>
        </w:rPr>
        <w:t>18:50</w:t>
      </w:r>
      <w:r>
        <w:t xml:space="preserve"> Benedikt Gruber:</w:t>
        <w:tab/>
        <w:t xml:space="preserve">Das nötige Fachwissen und die Fahrpraxis könnte ich beisteuern... 😜 </w:t>
      </w:r>
    </w:p>
    <w:p>
      <w:pPr>
        <w:ind w:left="3600" w:hanging="3600"/>
      </w:pPr>
      <w:r>
        <w:rPr>
          <w:i/>
        </w:rPr>
        <w:t>18:55</w:t>
      </w:r>
      <w:r>
        <w:t xml:space="preserve"> Benni Gröhs:</w:t>
        <w:tab/>
        <w:t xml:space="preserve">Kannst du starrten ohne Schlüssel? </w:t>
      </w:r>
    </w:p>
    <w:p>
      <w:pPr>
        <w:ind w:left="3600" w:hanging="3600"/>
      </w:pPr>
      <w:r>
        <w:rPr>
          <w:i/>
        </w:rPr>
        <w:t>19:03</w:t>
      </w:r>
      <w:r>
        <w:t xml:space="preserve"> Benedikt Gruber:</w:t>
        <w:tab/>
        <w:t xml:space="preserve">Ohne dem ist's schwör... 😶 </w:t>
      </w:r>
    </w:p>
    <w:p>
      <w:pPr>
        <w:ind w:left="3600" w:hanging="3600"/>
      </w:pPr>
      <w:r>
        <w:rPr>
          <w:i/>
        </w:rPr>
        <w:t>19:05</w:t>
      </w:r>
      <w:r>
        <w:t xml:space="preserve"> Julian Möhlen:</w:t>
        <w:tab/>
        <w:t xml:space="preserve">Haha! Extrem geil. </w:t>
      </w:r>
    </w:p>
    <w:p>
      <w:pPr>
        <w:ind w:left="3600" w:hanging="3600"/>
      </w:pPr>
      <w:r>
        <w:rPr>
          <w:i/>
        </w:rPr>
        <w:t>20:16</w:t>
      </w:r>
      <w:r>
        <w:t xml:space="preserve"> Thomas Sundström:</w:t>
        <w:tab/>
        <w:t xml:space="preserve">2017-01-21-PHOTO-00003802.jpg &lt;‎attached&gt; </w:t>
      </w:r>
    </w:p>
    <w:p>
      <w:pPr>
        <w:ind w:left="3600" w:hanging="3600"/>
      </w:pPr>
      <w:r>
        <w:rPr>
          <w:i/>
        </w:rPr>
        <w:t>21:20</w:t>
      </w:r>
      <w:r>
        <w:t xml:space="preserve"> Maximilian Margreiter:</w:t>
        <w:tab/>
        <w:t xml:space="preserve">Also bei den Preisen nicht zu kaufen wäre faktisch fahrlässig gewesen </w:t>
      </w:r>
    </w:p>
    <w:p>
      <w:pPr>
        <w:ind w:left="3600" w:hanging="3600"/>
      </w:pPr>
      <w:r>
        <w:rPr>
          <w:i/>
        </w:rPr>
        <w:t>21:24</w:t>
      </w:r>
      <w:r>
        <w:t xml:space="preserve"> Benni Gröhs:</w:t>
        <w:tab/>
        <w:t xml:space="preserve">Hab ich mir auch gedacht deshalb sitz ich mit einem fetten Bild in einem Pub 😂🙈 </w:t>
      </w:r>
    </w:p>
    <w:p>
      <w:pPr>
        <w:ind w:left="3600" w:hanging="3600"/>
      </w:pPr>
      <w:r>
        <w:rPr>
          <w:i/>
        </w:rPr>
        <w:t>21:24</w:t>
      </w:r>
      <w:r>
        <w:t xml:space="preserve"> Benni Gröhs:</w:t>
        <w:tab/>
        <w:t xml:space="preserve">Maxi wäre halt mit 5 Bildern hier gesessen 😒 </w:t>
      </w:r>
    </w:p>
    <w:p>
      <w:pPr>
        <w:ind w:left="3600" w:hanging="3600"/>
      </w:pPr>
      <w:r>
        <w:rPr>
          <w:i/>
        </w:rPr>
        <w:t>21:24</w:t>
      </w:r>
      <w:r>
        <w:t xml:space="preserve"> Maximilian Margreiter:</w:t>
        <w:tab/>
        <w:t xml:space="preserve">Haha </w:t>
      </w:r>
    </w:p>
    <w:p>
      <w:pPr>
        <w:jc w:val="center"/>
      </w:pPr>
      <w:r>
        <w:t>22.01.2017</w:t>
      </w:r>
    </w:p>
    <w:p>
      <w:pPr>
        <w:ind w:left="3600" w:hanging="3600"/>
      </w:pPr>
      <w:r>
        <w:rPr>
          <w:i/>
        </w:rPr>
        <w:t>02:29</w:t>
      </w:r>
      <w:r>
        <w:t xml:space="preserve"> Julian Möhlen:</w:t>
        <w:tab/>
        <w:t xml:space="preserve">2017-01-22-PHOTO-00003807.jpg &lt;‎attached&gt; </w:t>
      </w:r>
    </w:p>
    <w:p>
      <w:pPr>
        <w:ind w:left="3600" w:hanging="3600"/>
      </w:pPr>
      <w:r>
        <w:rPr>
          <w:i/>
        </w:rPr>
        <w:t>13:17</w:t>
      </w:r>
      <w:r>
        <w:t xml:space="preserve"> Thomas Sundström:</w:t>
        <w:tab/>
        <w:t xml:space="preserve">also der tc ist wirklich eine überraschend nette veranstaltung nächstes jahr gemma da alle hin. kg for tc </w:t>
      </w:r>
    </w:p>
    <w:p>
      <w:pPr>
        <w:ind w:left="3600" w:hanging="3600"/>
      </w:pPr>
      <w:r>
        <w:rPr>
          <w:i/>
        </w:rPr>
        <w:t>13:22</w:t>
      </w:r>
      <w:r>
        <w:t xml:space="preserve"> Max Lassmann:</w:t>
        <w:tab/>
        <w:t xml:space="preserve">Is echt cool </w:t>
      </w:r>
    </w:p>
    <w:p>
      <w:pPr>
        <w:ind w:left="3600" w:hanging="3600"/>
      </w:pPr>
      <w:r>
        <w:rPr>
          <w:i/>
        </w:rPr>
        <w:t>13:22</w:t>
      </w:r>
      <w:r>
        <w:t xml:space="preserve"> Benni Gröhs:</w:t>
        <w:tab/>
        <w:t xml:space="preserve">In </w:t>
      </w:r>
    </w:p>
    <w:p>
      <w:pPr>
        <w:ind w:left="3600" w:hanging="3600"/>
      </w:pPr>
      <w:r>
        <w:rPr>
          <w:i/>
        </w:rPr>
        <w:t>14:01</w:t>
      </w:r>
      <w:r>
        <w:t xml:space="preserve"> Louis Springer:</w:t>
        <w:tab/>
        <w:t xml:space="preserve">Out </w:t>
      </w:r>
    </w:p>
    <w:p>
      <w:pPr>
        <w:ind w:left="3600" w:hanging="3600"/>
      </w:pPr>
      <w:r>
        <w:rPr>
          <w:i/>
        </w:rPr>
        <w:t>15:45</w:t>
      </w:r>
      <w:r>
        <w:t xml:space="preserve"> Julian Möhlen:</w:t>
        <w:tab/>
        <w:t xml:space="preserve">Techniker Circle? </w:t>
      </w:r>
    </w:p>
    <w:p>
      <w:pPr>
        <w:ind w:left="3600" w:hanging="3600"/>
      </w:pPr>
      <w:r>
        <w:rPr>
          <w:i/>
        </w:rPr>
        <w:t>15:53</w:t>
      </w:r>
      <w:r>
        <w:t xml:space="preserve"> Benni Gröhs:</w:t>
        <w:tab/>
        <w:t xml:space="preserve">Tittnes Center </w:t>
      </w:r>
    </w:p>
    <w:p>
      <w:pPr>
        <w:ind w:left="3600" w:hanging="3600"/>
      </w:pPr>
      <w:r>
        <w:rPr>
          <w:i/>
        </w:rPr>
        <w:t>15:53</w:t>
      </w:r>
      <w:r>
        <w:t xml:space="preserve"> Benni Gröhs:</w:t>
        <w:tab/>
        <w:t xml:space="preserve">NATÜRLICH TECHNIKER CIRCLE </w:t>
      </w:r>
    </w:p>
    <w:p>
      <w:pPr>
        <w:ind w:left="3600" w:hanging="3600"/>
      </w:pPr>
      <w:r>
        <w:rPr>
          <w:i/>
        </w:rPr>
        <w:t>15:53</w:t>
      </w:r>
      <w:r>
        <w:t xml:space="preserve"> Benni Gröhs:</w:t>
        <w:tab/>
        <w:t xml:space="preserve">#benidrehtdurchaufwuamklo </w:t>
      </w:r>
    </w:p>
    <w:p>
      <w:pPr>
        <w:ind w:left="3600" w:hanging="3600"/>
      </w:pPr>
      <w:r>
        <w:rPr>
          <w:i/>
        </w:rPr>
        <w:t>16:01</w:t>
      </w:r>
      <w:r>
        <w:t xml:space="preserve"> Thomas Sundström:</w:t>
        <w:tab/>
        <w:t xml:space="preserve">techniker cErcle an alle nichtkenner der wiener ballkultur </w:t>
      </w:r>
    </w:p>
    <w:p>
      <w:pPr>
        <w:ind w:left="3600" w:hanging="3600"/>
      </w:pPr>
      <w:r>
        <w:rPr>
          <w:i/>
        </w:rPr>
        <w:t>16:03</w:t>
      </w:r>
      <w:r>
        <w:t xml:space="preserve"> Maximilian Margreiter:</w:t>
        <w:tab/>
        <w:t xml:space="preserve">Ich dachte teaching center auf der wu </w:t>
      </w:r>
    </w:p>
    <w:p>
      <w:pPr>
        <w:ind w:left="3600" w:hanging="3600"/>
      </w:pPr>
      <w:r>
        <w:rPr>
          <w:i/>
        </w:rPr>
        <w:t>16:12</w:t>
      </w:r>
      <w:r>
        <w:t xml:space="preserve"> Benni Gröhs:</w:t>
        <w:tab/>
        <w:t xml:space="preserve">Hehe </w:t>
      </w:r>
    </w:p>
    <w:p>
      <w:pPr>
        <w:ind w:left="3600" w:hanging="3600"/>
      </w:pPr>
      <w:r>
        <w:rPr>
          <w:i/>
        </w:rPr>
        <w:t>16:13</w:t>
      </w:r>
      <w:r>
        <w:t xml:space="preserve"> Benni Gröhs:</w:t>
        <w:tab/>
        <w:t xml:space="preserve">Was ist cercle? </w:t>
      </w:r>
    </w:p>
    <w:p>
      <w:pPr>
        <w:ind w:left="3600" w:hanging="3600"/>
      </w:pPr>
      <w:r>
        <w:rPr>
          <w:i/>
        </w:rPr>
        <w:t>16:13</w:t>
      </w:r>
      <w:r>
        <w:t xml:space="preserve"> Benni Gröhs:</w:t>
        <w:tab/>
        <w:t xml:space="preserve">2017-01-22-PHOTO-00003820.jpg &lt;‎attached&gt; </w:t>
      </w:r>
    </w:p>
    <w:p>
      <w:pPr>
        <w:ind w:left="3600" w:hanging="3600"/>
      </w:pPr>
      <w:r>
        <w:rPr>
          <w:i/>
        </w:rPr>
        <w:t>16:14</w:t>
      </w:r>
      <w:r>
        <w:t xml:space="preserve"> Benni Gröhs:</w:t>
        <w:tab/>
        <w:t xml:space="preserve">"Teuer" </w:t>
      </w:r>
    </w:p>
    <w:p>
      <w:pPr>
        <w:ind w:left="3600" w:hanging="3600"/>
      </w:pPr>
      <w:r>
        <w:rPr>
          <w:i/>
        </w:rPr>
        <w:t>16:14</w:t>
      </w:r>
      <w:r>
        <w:t xml:space="preserve"> Benni Gröhs:</w:t>
        <w:tab/>
        <w:t xml:space="preserve">Das heißt es einfach.... teuer... reich </w:t>
      </w:r>
    </w:p>
    <w:p>
      <w:pPr>
        <w:ind w:left="3600" w:hanging="3600"/>
      </w:pPr>
      <w:r>
        <w:rPr>
          <w:i/>
        </w:rPr>
        <w:t>16:15</w:t>
      </w:r>
      <w:r>
        <w:t xml:space="preserve"> Benni Gröhs:</w:t>
        <w:tab/>
        <w:t xml:space="preserve">2017-01-22-PHOTO-00003823.jpg &lt;‎attached&gt; </w:t>
      </w:r>
    </w:p>
    <w:p>
      <w:pPr>
        <w:ind w:left="3600" w:hanging="3600"/>
      </w:pPr>
      <w:r>
        <w:rPr>
          <w:i/>
        </w:rPr>
        <w:t>16:16</w:t>
      </w:r>
      <w:r>
        <w:t xml:space="preserve"> Benni Gröhs:</w:t>
        <w:tab/>
        <w:t xml:space="preserve">#vornehmergesellschaftskreis 😒 </w:t>
      </w:r>
    </w:p>
    <w:p>
      <w:pPr>
        <w:jc w:val="center"/>
      </w:pPr>
      <w:r>
        <w:t>23.01.2017</w:t>
      </w:r>
    </w:p>
    <w:p>
      <w:pPr>
        <w:ind w:left="3600" w:hanging="3600"/>
      </w:pPr>
      <w:r>
        <w:rPr>
          <w:i/>
        </w:rPr>
        <w:t>13:55</w:t>
      </w:r>
      <w:r>
        <w:t xml:space="preserve"> Thomas Sundström:</w:t>
        <w:tab/>
        <w:t xml:space="preserve">#ichkennnixanderes </w:t>
      </w:r>
    </w:p>
    <w:p>
      <w:pPr>
        <w:ind w:left="3600" w:hanging="3600"/>
      </w:pPr>
      <w:r>
        <w:rPr>
          <w:i/>
        </w:rPr>
        <w:t>17:45</w:t>
      </w:r>
      <w:r>
        <w:t xml:space="preserve"> Benni Gröhs:</w:t>
        <w:tab/>
        <w:t xml:space="preserve">2017-01-23-PHOTO-00003826.jpg &lt;‎attached&gt; </w:t>
      </w:r>
    </w:p>
    <w:p>
      <w:pPr>
        <w:ind w:left="3600" w:hanging="3600"/>
      </w:pPr>
      <w:r>
        <w:rPr>
          <w:i/>
        </w:rPr>
        <w:t>17:46</w:t>
      </w:r>
      <w:r>
        <w:t xml:space="preserve"> Thomas Sundström:</w:t>
        <w:tab/>
        <w:t xml:space="preserve">also hansis haare sind schon schöner und wo ist der weiße wollpulli </w:t>
      </w:r>
    </w:p>
    <w:p>
      <w:pPr>
        <w:ind w:left="3600" w:hanging="3600"/>
      </w:pPr>
      <w:r>
        <w:rPr>
          <w:i/>
        </w:rPr>
        <w:t>17:52</w:t>
      </w:r>
      <w:r>
        <w:t xml:space="preserve"> Benni Gröhs:</w:t>
        <w:tab/>
        <w:t xml:space="preserve">Ich hab eine Lederjacke mit weißem Schaffell als Fütterung haha </w:t>
      </w:r>
    </w:p>
    <w:p>
      <w:pPr>
        <w:ind w:left="3600" w:hanging="3600"/>
      </w:pPr>
      <w:r>
        <w:rPr>
          <w:i/>
        </w:rPr>
        <w:t>18:51</w:t>
      </w:r>
      <w:r>
        <w:t xml:space="preserve"> Julian Möhlen:</w:t>
        <w:tab/>
        <w:t xml:space="preserve">Haha!! </w:t>
      </w:r>
    </w:p>
    <w:p>
      <w:pPr>
        <w:jc w:val="center"/>
      </w:pPr>
      <w:r>
        <w:t>24.01.2017</w:t>
      </w:r>
    </w:p>
    <w:p>
      <w:pPr>
        <w:ind w:left="3600" w:hanging="3600"/>
      </w:pPr>
      <w:r>
        <w:rPr>
          <w:i/>
        </w:rPr>
        <w:t>10:43</w:t>
      </w:r>
      <w:r>
        <w:t xml:space="preserve"> Louis Springer:</w:t>
        <w:tab/>
        <w:t xml:space="preserve">Moiiiiis </w:t>
      </w:r>
    </w:p>
    <w:p>
      <w:pPr>
        <w:ind w:left="3600" w:hanging="3600"/>
      </w:pPr>
      <w:r>
        <w:rPr>
          <w:i/>
        </w:rPr>
        <w:t>10:45</w:t>
      </w:r>
      <w:r>
        <w:t xml:space="preserve"> Louis Springer:</w:t>
        <w:tab/>
        <w:t xml:space="preserve">Hatte eig vor, das WE bei meiner Oma in Salzburg zu verbringen, ist jetzt aus Gesundheitsgründen ihrerseits ins Wasser gefallen und ich komme direkt nach Wien am Fr oder Sa -&gt; wer von euch hat Zeit? Sonntag Fledermaus?? </w:t>
      </w:r>
    </w:p>
    <w:p>
      <w:pPr>
        <w:ind w:left="3600" w:hanging="3600"/>
      </w:pPr>
      <w:r>
        <w:rPr>
          <w:i/>
        </w:rPr>
        <w:t>10:46</w:t>
      </w:r>
      <w:r>
        <w:t xml:space="preserve"> Maximilian Margreiter:</w:t>
        <w:tab/>
        <w:t xml:space="preserve">Nein noch vier Prüfungen bis Dienstag keine Zeit </w:t>
      </w:r>
    </w:p>
    <w:p>
      <w:pPr>
        <w:ind w:left="3600" w:hanging="3600"/>
      </w:pPr>
      <w:r>
        <w:rPr>
          <w:i/>
        </w:rPr>
        <w:t>10:46</w:t>
      </w:r>
      <w:r>
        <w:t xml:space="preserve"> Patrick Kerschbaumer:</w:t>
        <w:tab/>
        <w:t xml:space="preserve">Leider net da </w:t>
      </w:r>
    </w:p>
    <w:p>
      <w:pPr>
        <w:ind w:left="3600" w:hanging="3600"/>
      </w:pPr>
      <w:r>
        <w:rPr>
          <w:i/>
        </w:rPr>
        <w:t>10:48</w:t>
      </w:r>
      <w:r>
        <w:t xml:space="preserve"> Benni Gröhs:</w:t>
        <w:tab/>
        <w:t xml:space="preserve">Hab am 1. Prüfung ab dann Party </w:t>
      </w:r>
    </w:p>
    <w:p>
      <w:pPr>
        <w:ind w:left="3600" w:hanging="3600"/>
      </w:pPr>
      <w:r>
        <w:rPr>
          <w:i/>
        </w:rPr>
        <w:t>11:11</w:t>
      </w:r>
      <w:r>
        <w:t xml:space="preserve"> Louis Springer:</w:t>
        <w:tab/>
        <w:t xml:space="preserve">fuuuuuuuck </w:t>
      </w:r>
    </w:p>
    <w:p>
      <w:pPr>
        <w:ind w:left="3600" w:hanging="3600"/>
      </w:pPr>
      <w:r>
        <w:rPr>
          <w:i/>
        </w:rPr>
        <w:t>12:34</w:t>
      </w:r>
      <w:r>
        <w:t xml:space="preserve"> Thomas Sundström:</w:t>
        <w:tab/>
        <w:t xml:space="preserve">immer zeit </w:t>
      </w:r>
    </w:p>
    <w:p>
      <w:pPr>
        <w:ind w:left="3600" w:hanging="3600"/>
      </w:pPr>
      <w:r>
        <w:rPr>
          <w:i/>
        </w:rPr>
        <w:t>12:34</w:t>
      </w:r>
      <w:r>
        <w:t xml:space="preserve"> Thomas Sundström:</w:t>
        <w:tab/>
        <w:t xml:space="preserve">babe </w:t>
      </w:r>
    </w:p>
    <w:p>
      <w:pPr>
        <w:ind w:left="3600" w:hanging="3600"/>
      </w:pPr>
      <w:r>
        <w:rPr>
          <w:i/>
        </w:rPr>
        <w:t>12:40</w:t>
      </w:r>
      <w:r>
        <w:t xml:space="preserve"> Benni Gröhs:</w:t>
        <w:tab/>
        <w:t xml:space="preserve">Außer wenn er GoT schaut ;) </w:t>
      </w:r>
    </w:p>
    <w:p>
      <w:pPr>
        <w:ind w:left="3600" w:hanging="3600"/>
      </w:pPr>
      <w:r>
        <w:rPr>
          <w:i/>
        </w:rPr>
        <w:t>12:41</w:t>
      </w:r>
      <w:r>
        <w:t xml:space="preserve"> Thomas Sundström:</w:t>
        <w:tab/>
        <w:t xml:space="preserve">so wie gestern </w:t>
      </w:r>
    </w:p>
    <w:p>
      <w:pPr>
        <w:ind w:left="3600" w:hanging="3600"/>
      </w:pPr>
      <w:r>
        <w:rPr>
          <w:i/>
        </w:rPr>
        <w:t>12:41</w:t>
      </w:r>
      <w:r>
        <w:t xml:space="preserve"> Thomas Sundström:</w:t>
        <w:tab/>
        <w:t xml:space="preserve">war nicht beim meissel haha </w:t>
      </w:r>
    </w:p>
    <w:p>
      <w:pPr>
        <w:ind w:left="3600" w:hanging="3600"/>
      </w:pPr>
      <w:r>
        <w:rPr>
          <w:i/>
        </w:rPr>
        <w:t>12:41</w:t>
      </w:r>
      <w:r>
        <w:t xml:space="preserve"> Thomas Sundström:</w:t>
        <w:tab/>
        <w:t xml:space="preserve">#idiot </w:t>
      </w:r>
    </w:p>
    <w:p>
      <w:pPr>
        <w:ind w:left="3600" w:hanging="3600"/>
      </w:pPr>
      <w:r>
        <w:rPr>
          <w:i/>
        </w:rPr>
        <w:t>12:41</w:t>
      </w:r>
      <w:r>
        <w:t xml:space="preserve"> Benni Gröhs:</w:t>
        <w:tab/>
        <w:t xml:space="preserve">Vuikoarl haha </w:t>
      </w:r>
    </w:p>
    <w:p>
      <w:pPr>
        <w:ind w:left="3600" w:hanging="3600"/>
      </w:pPr>
      <w:r>
        <w:rPr>
          <w:i/>
        </w:rPr>
        <w:t>12:41</w:t>
      </w:r>
      <w:r>
        <w:t xml:space="preserve"> Benni Gröhs:</w:t>
        <w:tab/>
        <w:t xml:space="preserve">Bis 3? </w:t>
      </w:r>
    </w:p>
    <w:p>
      <w:pPr>
        <w:ind w:left="3600" w:hanging="3600"/>
      </w:pPr>
      <w:r>
        <w:rPr>
          <w:i/>
        </w:rPr>
        <w:t>12:41</w:t>
      </w:r>
      <w:r>
        <w:t xml:space="preserve"> Benni Gröhs:</w:t>
        <w:tab/>
        <w:t xml:space="preserve">Geschaut </w:t>
      </w:r>
    </w:p>
    <w:p>
      <w:pPr>
        <w:ind w:left="3600" w:hanging="3600"/>
      </w:pPr>
      <w:r>
        <w:rPr>
          <w:i/>
        </w:rPr>
        <w:t>12:41</w:t>
      </w:r>
      <w:r>
        <w:t xml:space="preserve"> Thomas Sundström:</w:t>
        <w:tab/>
        <w:t xml:space="preserve">2:30 </w:t>
      </w:r>
    </w:p>
    <w:p>
      <w:pPr>
        <w:ind w:left="3600" w:hanging="3600"/>
      </w:pPr>
      <w:r>
        <w:rPr>
          <w:i/>
        </w:rPr>
        <w:t>12:41</w:t>
      </w:r>
      <w:r>
        <w:t xml:space="preserve"> Thomas Sundström:</w:t>
        <w:tab/>
        <w:t xml:space="preserve">staffel 2 durch </w:t>
      </w:r>
    </w:p>
    <w:p>
      <w:pPr>
        <w:ind w:left="3600" w:hanging="3600"/>
      </w:pPr>
      <w:r>
        <w:rPr>
          <w:i/>
        </w:rPr>
        <w:t>12:41</w:t>
      </w:r>
      <w:r>
        <w:t xml:space="preserve"> Benni Gröhs:</w:t>
        <w:tab/>
        <w:t xml:space="preserve">Sünde </w:t>
      </w:r>
    </w:p>
    <w:p>
      <w:pPr>
        <w:ind w:left="3600" w:hanging="3600"/>
      </w:pPr>
      <w:r>
        <w:rPr>
          <w:i/>
        </w:rPr>
        <w:t>12:42</w:t>
      </w:r>
      <w:r>
        <w:t xml:space="preserve"> Thomas Sundström:</w:t>
        <w:tab/>
        <w:t xml:space="preserve">staffel 3 wird geladen </w:t>
      </w:r>
    </w:p>
    <w:p>
      <w:pPr>
        <w:ind w:left="3600" w:hanging="3600"/>
      </w:pPr>
      <w:r>
        <w:rPr>
          <w:i/>
        </w:rPr>
        <w:t>13:20</w:t>
      </w:r>
      <w:r>
        <w:t xml:space="preserve"> Louis Springer:</w:t>
        <w:tab/>
        <w:t xml:space="preserve">Sünde </w:t>
      </w:r>
    </w:p>
    <w:p>
      <w:pPr>
        <w:ind w:left="3600" w:hanging="3600"/>
      </w:pPr>
      <w:r>
        <w:rPr>
          <w:i/>
        </w:rPr>
        <w:t>13:23</w:t>
      </w:r>
      <w:r>
        <w:t xml:space="preserve"> Patrick Kerschbaumer:</w:t>
        <w:tab/>
        <w:t xml:space="preserve">Nice👌🏻 </w:t>
      </w:r>
    </w:p>
    <w:p>
      <w:pPr>
        <w:jc w:val="center"/>
      </w:pPr>
      <w:r>
        <w:t>25.01.2017</w:t>
      </w:r>
    </w:p>
    <w:p>
      <w:pPr>
        <w:ind w:left="3600" w:hanging="3600"/>
      </w:pPr>
      <w:r>
        <w:rPr>
          <w:i/>
        </w:rPr>
        <w:t>23:57</w:t>
      </w:r>
      <w:r>
        <w:t xml:space="preserve"> Julian Möhlen:</w:t>
        <w:tab/>
        <w:t xml:space="preserve">"Ein Grüner ist ein Liberaler, der für Dosenpfand ist." Genial! </w:t>
      </w:r>
    </w:p>
    <w:p>
      <w:pPr>
        <w:jc w:val="center"/>
      </w:pPr>
      <w:r>
        <w:t>26.01.2017</w:t>
      </w:r>
    </w:p>
    <w:p>
      <w:pPr>
        <w:ind w:left="3600" w:hanging="3600"/>
      </w:pPr>
      <w:r>
        <w:rPr>
          <w:i/>
        </w:rPr>
        <w:t>08:54</w:t>
      </w:r>
      <w:r>
        <w:t xml:space="preserve"> Maximilian Margreiter:</w:t>
        <w:tab/>
        <w:t xml:space="preserve">Julian erkennst du auch endlich dass es keine ethische Existenz unter dem Kapitalverhältnis gibt weiter so Genosse ; ) </w:t>
      </w:r>
    </w:p>
    <w:p>
      <w:pPr>
        <w:ind w:left="3600" w:hanging="3600"/>
      </w:pPr>
      <w:r>
        <w:rPr>
          <w:i/>
        </w:rPr>
        <w:t>09:00</w:t>
      </w:r>
      <w:r>
        <w:t xml:space="preserve"> Benni Gröhs:</w:t>
        <w:tab/>
        <w:t xml:space="preserve">Bleib bei der Bewegung! </w:t>
      </w:r>
    </w:p>
    <w:p>
      <w:pPr>
        <w:jc w:val="center"/>
      </w:pPr>
      <w:r>
        <w:t>27.01.2017</w:t>
      </w:r>
    </w:p>
    <w:p>
      <w:pPr>
        <w:ind w:left="3600" w:hanging="3600"/>
      </w:pPr>
      <w:r>
        <w:rPr>
          <w:i/>
        </w:rPr>
        <w:t>12:49</w:t>
      </w:r>
      <w:r>
        <w:t xml:space="preserve"> Louis Springer:</w:t>
        <w:tab/>
        <w:t xml:space="preserve">Ööööööhhhhh </w:t>
      </w:r>
    </w:p>
    <w:p>
      <w:pPr>
        <w:ind w:left="3600" w:hanging="3600"/>
      </w:pPr>
      <w:r>
        <w:rPr>
          <w:i/>
        </w:rPr>
        <w:t>12:49</w:t>
      </w:r>
      <w:r>
        <w:t xml:space="preserve"> Louis Springer:</w:t>
        <w:tab/>
        <w:t xml:space="preserve">Sauffffffff </w:t>
      </w:r>
    </w:p>
    <w:p>
      <w:pPr>
        <w:ind w:left="3600" w:hanging="3600"/>
      </w:pPr>
      <w:r>
        <w:rPr>
          <w:i/>
        </w:rPr>
        <w:t>12:49</w:t>
      </w:r>
      <w:r>
        <w:t xml:space="preserve"> Louis Springer:</w:t>
        <w:tab/>
        <w:t xml:space="preserve">Prüfungsphase vorbei, in 10h bin ich back </w:t>
      </w:r>
    </w:p>
    <w:p>
      <w:pPr>
        <w:ind w:left="3600" w:hanging="3600"/>
      </w:pPr>
      <w:r>
        <w:rPr>
          <w:i/>
        </w:rPr>
        <w:t>12:51</w:t>
      </w:r>
      <w:r>
        <w:t xml:space="preserve"> Thomas Sundström:</w:t>
        <w:tab/>
        <w:t xml:space="preserve">öhhhhhhhh </w:t>
      </w:r>
    </w:p>
    <w:p>
      <w:pPr>
        <w:ind w:left="3600" w:hanging="3600"/>
      </w:pPr>
      <w:r>
        <w:rPr>
          <w:i/>
        </w:rPr>
        <w:t>13:00</w:t>
      </w:r>
      <w:r>
        <w:t xml:space="preserve"> Benni Gröhs:</w:t>
        <w:tab/>
        <w:t xml:space="preserve">Ööööölöhhhh </w:t>
      </w:r>
    </w:p>
    <w:p>
      <w:pPr>
        <w:ind w:left="3600" w:hanging="3600"/>
      </w:pPr>
      <w:r>
        <w:rPr>
          <w:i/>
        </w:rPr>
        <w:t>13:31</w:t>
      </w:r>
      <w:r>
        <w:t xml:space="preserve"> Thomas Sundström:</w:t>
        <w:tab/>
        <w:t xml:space="preserve">da war plötzlich der halbe baum weg </w:t>
      </w:r>
    </w:p>
    <w:p>
      <w:pPr>
        <w:ind w:left="3600" w:hanging="3600"/>
      </w:pPr>
      <w:r>
        <w:rPr>
          <w:i/>
        </w:rPr>
        <w:t>13:31</w:t>
      </w:r>
      <w:r>
        <w:t xml:space="preserve"> Thomas Sundström:</w:t>
        <w:tab/>
        <w:t xml:space="preserve">2017-01-27-PHOTO-00003860.jpg &lt;‎attached&gt; </w:t>
      </w:r>
    </w:p>
    <w:p>
      <w:pPr>
        <w:ind w:left="3600" w:hanging="3600"/>
      </w:pPr>
      <w:r>
        <w:rPr>
          <w:i/>
        </w:rPr>
        <w:t>13:31</w:t>
      </w:r>
      <w:r>
        <w:t xml:space="preserve"> Thomas Sundström:</w:t>
        <w:tab/>
        <w:t xml:space="preserve">#flash </w:t>
      </w:r>
    </w:p>
    <w:p>
      <w:pPr>
        <w:ind w:left="3600" w:hanging="3600"/>
      </w:pPr>
      <w:r>
        <w:rPr>
          <w:i/>
        </w:rPr>
        <w:t>13:31</w:t>
      </w:r>
      <w:r>
        <w:t xml:space="preserve"> Thomas Sundström:</w:t>
        <w:tab/>
        <w:t xml:space="preserve">#baumlife </w:t>
      </w:r>
    </w:p>
    <w:p>
      <w:pPr>
        <w:ind w:left="3600" w:hanging="3600"/>
      </w:pPr>
      <w:r>
        <w:rPr>
          <w:i/>
        </w:rPr>
        <w:t>18:36</w:t>
      </w:r>
      <w:r>
        <w:t xml:space="preserve"> Thomas Sundström:</w:t>
        <w:tab/>
        <w:t xml:space="preserve">2 leute navh ladekabel gefragt, 2 leute hatten keins und beide waren SCHWEIZER ahhh </w:t>
      </w:r>
    </w:p>
    <w:p>
      <w:pPr>
        <w:ind w:left="3600" w:hanging="3600"/>
      </w:pPr>
      <w:r>
        <w:rPr>
          <w:i/>
        </w:rPr>
        <w:t>18:43</w:t>
      </w:r>
      <w:r>
        <w:t xml:space="preserve"> Benni Gröhs:</w:t>
        <w:tab/>
        <w:t xml:space="preserve">Oha es ist erst 18:43! Was macht er auf der Bib? </w:t>
      </w:r>
    </w:p>
    <w:p>
      <w:pPr>
        <w:ind w:left="3600" w:hanging="3600"/>
      </w:pPr>
      <w:r>
        <w:rPr>
          <w:i/>
        </w:rPr>
        <w:t>18:44</w:t>
      </w:r>
      <w:r>
        <w:t xml:space="preserve"> Benni Gröhs:</w:t>
        <w:tab/>
        <w:t xml:space="preserve">#frühaufsteher </w:t>
      </w:r>
    </w:p>
    <w:p>
      <w:pPr>
        <w:ind w:left="3600" w:hanging="3600"/>
      </w:pPr>
      <w:r>
        <w:rPr>
          <w:i/>
        </w:rPr>
        <w:t>18:57</w:t>
      </w:r>
      <w:r>
        <w:t xml:space="preserve"> Louis Springer:</w:t>
        <w:tab/>
        <w:t xml:space="preserve">Oha was los Thommi </w:t>
      </w:r>
    </w:p>
    <w:p>
      <w:pPr>
        <w:ind w:left="3600" w:hanging="3600"/>
      </w:pPr>
      <w:r>
        <w:rPr>
          <w:i/>
        </w:rPr>
        <w:t>18:57</w:t>
      </w:r>
      <w:r>
        <w:t xml:space="preserve"> Louis Springer:</w:t>
        <w:tab/>
        <w:t xml:space="preserve">Extremer Lebenswandel </w:t>
      </w:r>
    </w:p>
    <w:p>
      <w:pPr>
        <w:ind w:left="3600" w:hanging="3600"/>
      </w:pPr>
      <w:r>
        <w:rPr>
          <w:i/>
        </w:rPr>
        <w:t>19:00</w:t>
      </w:r>
      <w:r>
        <w:t xml:space="preserve"> Thomas Sundström:</w:t>
        <w:tab/>
        <w:t xml:space="preserve">bin schon 4 stunden da, extrem arg </w:t>
      </w:r>
    </w:p>
    <w:p>
      <w:pPr>
        <w:ind w:left="3600" w:hanging="3600"/>
      </w:pPr>
      <w:r>
        <w:rPr>
          <w:i/>
        </w:rPr>
        <w:t>22:40</w:t>
      </w:r>
      <w:r>
        <w:t xml:space="preserve"> Benni Gröhs:</w:t>
        <w:tab/>
        <w:t xml:space="preserve">Sitz mit Ottakringer (Achtung nicht dem Maxi erzählen- habs von ihm gefladert 😇😅) in der Straba. Fühl mich wie ein echter Wiener und freu mich, dass ich euch hab und noch viele Abenteuer erleben werde!  Jetzt wird dieser Müsli Ball weggecockt und dann noch paar Tage lernen. Dann Berge und mit euch saufen!  Rosige Aussichten :) </w:t>
      </w:r>
    </w:p>
    <w:p>
      <w:pPr>
        <w:ind w:left="3600" w:hanging="3600"/>
      </w:pPr>
      <w:r>
        <w:rPr>
          <w:i/>
        </w:rPr>
        <w:t>22:56</w:t>
      </w:r>
      <w:r>
        <w:t xml:space="preserve"> Benni Gröhs:</w:t>
        <w:tab/>
        <w:t xml:space="preserve">Rasterlocken im Smoking soweit das Auge reicht... </w:t>
      </w:r>
    </w:p>
    <w:p>
      <w:pPr>
        <w:jc w:val="center"/>
      </w:pPr>
      <w:r>
        <w:t>28.01.2017</w:t>
      </w:r>
    </w:p>
    <w:p>
      <w:pPr>
        <w:ind w:left="3600" w:hanging="3600"/>
      </w:pPr>
      <w:r>
        <w:rPr>
          <w:i/>
        </w:rPr>
        <w:t>00:00</w:t>
      </w:r>
      <w:r>
        <w:t xml:space="preserve"> Julian Möhlen:</w:t>
        <w:tab/>
        <w:t xml:space="preserve">Das war kein Ottakringer. Das war ein Joint. Da bin ich mir sicher. </w:t>
      </w:r>
    </w:p>
    <w:p>
      <w:pPr>
        <w:jc w:val="center"/>
      </w:pPr>
      <w:r>
        <w:t>29.01.2017</w:t>
      </w:r>
    </w:p>
    <w:p>
      <w:pPr>
        <w:ind w:left="3600" w:hanging="3600"/>
      </w:pPr>
      <w:r>
        <w:rPr>
          <w:i/>
        </w:rPr>
        <w:t>13:17</w:t>
      </w:r>
      <w:r>
        <w:t xml:space="preserve"> Thomas Sundström:</w:t>
        <w:tab/>
        <w:t xml:space="preserve">der federer ist schon ein gott </w:t>
      </w:r>
    </w:p>
    <w:p>
      <w:pPr>
        <w:ind w:left="3600" w:hanging="3600"/>
      </w:pPr>
      <w:r>
        <w:rPr>
          <w:i/>
        </w:rPr>
        <w:t>13:54</w:t>
      </w:r>
      <w:r>
        <w:t xml:space="preserve"> Julian Möhlen:</w:t>
        <w:tab/>
        <w:t xml:space="preserve">Hat er gewonnen? </w:t>
      </w:r>
    </w:p>
    <w:p>
      <w:pPr>
        <w:ind w:left="3600" w:hanging="3600"/>
      </w:pPr>
      <w:r>
        <w:rPr>
          <w:i/>
        </w:rPr>
        <w:t>13:54</w:t>
      </w:r>
      <w:r>
        <w:t xml:space="preserve"> Thomas Sundström:</w:t>
        <w:tab/>
        <w:t xml:space="preserve">ja </w:t>
      </w:r>
    </w:p>
    <w:p>
      <w:pPr>
        <w:ind w:left="3600" w:hanging="3600"/>
      </w:pPr>
      <w:r>
        <w:rPr>
          <w:i/>
        </w:rPr>
        <w:t>13:54</w:t>
      </w:r>
      <w:r>
        <w:t xml:space="preserve"> Thomas Sundström:</w:t>
        <w:tab/>
        <w:t xml:space="preserve">nach einjähriger verletzungspause mit 35 </w:t>
      </w:r>
    </w:p>
    <w:p>
      <w:pPr>
        <w:ind w:left="3600" w:hanging="3600"/>
      </w:pPr>
      <w:r>
        <w:rPr>
          <w:i/>
        </w:rPr>
        <w:t>13:55</w:t>
      </w:r>
      <w:r>
        <w:t xml:space="preserve"> Thomas Sundström:</w:t>
        <w:tab/>
        <w:t xml:space="preserve">wahnsinns match </w:t>
      </w:r>
    </w:p>
    <w:p>
      <w:pPr>
        <w:ind w:left="3600" w:hanging="3600"/>
      </w:pPr>
      <w:r>
        <w:rPr>
          <w:i/>
        </w:rPr>
        <w:t>13:55</w:t>
      </w:r>
      <w:r>
        <w:t xml:space="preserve"> Thomas Sundström:</w:t>
        <w:tab/>
        <w:t xml:space="preserve">ich habs gesehn </w:t>
      </w:r>
    </w:p>
    <w:p>
      <w:pPr>
        <w:ind w:left="3600" w:hanging="3600"/>
      </w:pPr>
      <w:r>
        <w:rPr>
          <w:i/>
        </w:rPr>
        <w:t>13:55</w:t>
      </w:r>
      <w:r>
        <w:t xml:space="preserve"> Julian Möhlen:</w:t>
        <w:tab/>
        <w:t xml:space="preserve">(Ich bin sehr stolz, dass ich weiß, wer der Federer ist und dass er heute gespielt hat.) </w:t>
      </w:r>
    </w:p>
    <w:p>
      <w:pPr>
        <w:ind w:left="3600" w:hanging="3600"/>
      </w:pPr>
      <w:r>
        <w:rPr>
          <w:i/>
        </w:rPr>
        <w:t>13:55</w:t>
      </w:r>
      <w:r>
        <w:t xml:space="preserve"> Thomas Sundström:</w:t>
        <w:tab/>
        <w:t xml:space="preserve">nadal federer </w:t>
      </w:r>
    </w:p>
    <w:p>
      <w:pPr>
        <w:ind w:left="3600" w:hanging="3600"/>
      </w:pPr>
      <w:r>
        <w:rPr>
          <w:i/>
        </w:rPr>
        <w:t>13:55</w:t>
      </w:r>
      <w:r>
        <w:t xml:space="preserve"> Thomas Sundström:</w:t>
        <w:tab/>
        <w:t xml:space="preserve">zwei giganten des sports </w:t>
      </w:r>
    </w:p>
    <w:p>
      <w:pPr>
        <w:ind w:left="3600" w:hanging="3600"/>
      </w:pPr>
      <w:r>
        <w:rPr>
          <w:i/>
        </w:rPr>
        <w:t>13:55</w:t>
      </w:r>
      <w:r>
        <w:t xml:space="preserve"> Thomas Sundström:</w:t>
        <w:tab/>
        <w:t xml:space="preserve">gänsehaut </w:t>
      </w:r>
    </w:p>
    <w:p>
      <w:pPr>
        <w:ind w:left="3600" w:hanging="3600"/>
      </w:pPr>
      <w:r>
        <w:rPr>
          <w:i/>
        </w:rPr>
        <w:t>13:55</w:t>
      </w:r>
      <w:r>
        <w:t xml:space="preserve"> Julian Möhlen:</w:t>
        <w:tab/>
        <w:t xml:space="preserve">(Sonst weiß ich sowas nie.) </w:t>
      </w:r>
    </w:p>
    <w:p>
      <w:pPr>
        <w:ind w:left="3600" w:hanging="3600"/>
      </w:pPr>
      <w:r>
        <w:rPr>
          <w:i/>
        </w:rPr>
        <w:t>13:55</w:t>
      </w:r>
      <w:r>
        <w:t xml:space="preserve"> Julian Möhlen:</w:t>
        <w:tab/>
        <w:t xml:space="preserve">Haha! </w:t>
      </w:r>
    </w:p>
    <w:p>
      <w:pPr>
        <w:ind w:left="3600" w:hanging="3600"/>
      </w:pPr>
      <w:r>
        <w:rPr>
          <w:i/>
        </w:rPr>
        <w:t>13:55</w:t>
      </w:r>
      <w:r>
        <w:t xml:space="preserve"> Thomas Sundström:</w:t>
        <w:tab/>
        <w:t xml:space="preserve">tennis könnte dir eig gefallen </w:t>
      </w:r>
    </w:p>
    <w:p>
      <w:pPr>
        <w:ind w:left="3600" w:hanging="3600"/>
      </w:pPr>
      <w:r>
        <w:rPr>
          <w:i/>
        </w:rPr>
        <w:t>13:56</w:t>
      </w:r>
      <w:r>
        <w:t xml:space="preserve"> Louis Springer:</w:t>
        <w:tab/>
        <w:t xml:space="preserve">Was für 1 nices game </w:t>
      </w:r>
    </w:p>
    <w:p>
      <w:pPr>
        <w:ind w:left="3600" w:hanging="3600"/>
      </w:pPr>
      <w:r>
        <w:rPr>
          <w:i/>
        </w:rPr>
        <w:t>13:56</w:t>
      </w:r>
      <w:r>
        <w:t xml:space="preserve"> Julian Möhlen:</w:t>
        <w:tab/>
        <w:t xml:space="preserve">Wie heißt das Match? Australian Open? </w:t>
      </w:r>
    </w:p>
    <w:p>
      <w:pPr>
        <w:ind w:left="3600" w:hanging="3600"/>
      </w:pPr>
      <w:r>
        <w:rPr>
          <w:i/>
        </w:rPr>
        <w:t>13:56</w:t>
      </w:r>
      <w:r>
        <w:t xml:space="preserve"> Thomas Sundström:</w:t>
        <w:tab/>
        <w:t xml:space="preserve">ist wrsl der niveauvollste sport </w:t>
      </w:r>
    </w:p>
    <w:p>
      <w:pPr>
        <w:ind w:left="3600" w:hanging="3600"/>
      </w:pPr>
      <w:r>
        <w:rPr>
          <w:i/>
        </w:rPr>
        <w:t>13:56</w:t>
      </w:r>
      <w:r>
        <w:t xml:space="preserve"> Julian Möhlen:</w:t>
        <w:tab/>
        <w:t xml:space="preserve">Ich hab das mal gespielt, da war ich in der Volksschule. </w:t>
      </w:r>
    </w:p>
    <w:p>
      <w:pPr>
        <w:ind w:left="3600" w:hanging="3600"/>
      </w:pPr>
      <w:r>
        <w:rPr>
          <w:i/>
        </w:rPr>
        <w:t>13:56</w:t>
      </w:r>
      <w:r>
        <w:t xml:space="preserve"> Julian Möhlen:</w:t>
        <w:tab/>
        <w:t xml:space="preserve">Ich war sogar auf einem Tenniscamp </w:t>
      </w:r>
    </w:p>
    <w:p>
      <w:pPr>
        <w:ind w:left="3600" w:hanging="3600"/>
      </w:pPr>
      <w:r>
        <w:rPr>
          <w:i/>
        </w:rPr>
        <w:t>13:56</w:t>
      </w:r>
      <w:r>
        <w:t xml:space="preserve"> Thomas Sundström:</w:t>
        <w:tab/>
        <w:t xml:space="preserve">ja zuschaun </w:t>
      </w:r>
    </w:p>
    <w:p>
      <w:pPr>
        <w:ind w:left="3600" w:hanging="3600"/>
      </w:pPr>
      <w:r>
        <w:rPr>
          <w:i/>
        </w:rPr>
        <w:t>13:56</w:t>
      </w:r>
      <w:r>
        <w:t xml:space="preserve"> Julian Möhlen:</w:t>
        <w:tab/>
        <w:t xml:space="preserve">Aber irgendwie hat es mich nicht langfristig gefreut... </w:t>
      </w:r>
    </w:p>
    <w:p>
      <w:pPr>
        <w:ind w:left="3600" w:hanging="3600"/>
      </w:pPr>
      <w:r>
        <w:rPr>
          <w:i/>
        </w:rPr>
        <w:t>13:56</w:t>
      </w:r>
      <w:r>
        <w:t xml:space="preserve"> Thomas Sundström:</w:t>
        <w:tab/>
        <w:t xml:space="preserve">ist immer ein psychokrieg und scheiß spannend </w:t>
      </w:r>
    </w:p>
    <w:p>
      <w:pPr>
        <w:ind w:left="3600" w:hanging="3600"/>
      </w:pPr>
      <w:r>
        <w:rPr>
          <w:i/>
        </w:rPr>
        <w:t>13:57</w:t>
      </w:r>
      <w:r>
        <w:t xml:space="preserve"> Thomas Sundström:</w:t>
        <w:tab/>
        <w:t xml:space="preserve">spieln find ich auch net so toll </w:t>
      </w:r>
    </w:p>
    <w:p>
      <w:pPr>
        <w:ind w:left="3600" w:hanging="3600"/>
      </w:pPr>
      <w:r>
        <w:rPr>
          <w:i/>
        </w:rPr>
        <w:t>13:57</w:t>
      </w:r>
      <w:r>
        <w:t xml:space="preserve"> Julian Möhlen:</w:t>
        <w:tab/>
        <w:t xml:space="preserve">Hahaha! </w:t>
      </w:r>
    </w:p>
    <w:p>
      <w:pPr>
        <w:jc w:val="center"/>
      </w:pPr>
      <w:r>
        <w:t>30.01.2017</w:t>
      </w:r>
    </w:p>
    <w:p>
      <w:pPr>
        <w:ind w:left="3600" w:hanging="3600"/>
      </w:pPr>
      <w:r>
        <w:rPr>
          <w:i/>
        </w:rPr>
        <w:t>16:59</w:t>
      </w:r>
      <w:r>
        <w:t xml:space="preserve"> Benedikt Gruber:</w:t>
        <w:tab/>
        <w:t xml:space="preserve">Ist heute jemand am Jägerball? </w:t>
      </w:r>
    </w:p>
    <w:p>
      <w:pPr>
        <w:ind w:left="3600" w:hanging="3600"/>
      </w:pPr>
      <w:r>
        <w:rPr>
          <w:i/>
        </w:rPr>
        <w:t>17:02</w:t>
      </w:r>
      <w:r>
        <w:t xml:space="preserve"> Julian Möhlen:</w:t>
        <w:tab/>
        <w:t xml:space="preserve">Out. Leider. </w:t>
      </w:r>
    </w:p>
    <w:p>
      <w:pPr>
        <w:ind w:left="3600" w:hanging="3600"/>
      </w:pPr>
      <w:r>
        <w:rPr>
          <w:i/>
        </w:rPr>
        <w:t>17:02</w:t>
      </w:r>
      <w:r>
        <w:t xml:space="preserve"> Julian Möhlen:</w:t>
        <w:tab/>
        <w:t xml:space="preserve">(Ich war noch NIE am Jägerball!) </w:t>
      </w:r>
    </w:p>
    <w:p>
      <w:pPr>
        <w:ind w:left="3600" w:hanging="3600"/>
      </w:pPr>
      <w:r>
        <w:rPr>
          <w:i/>
        </w:rPr>
        <w:t>17:09</w:t>
      </w:r>
      <w:r>
        <w:t xml:space="preserve"> Thomas Sundström:</w:t>
        <w:tab/>
        <w:t xml:space="preserve">nein ich mag ihn nicht </w:t>
      </w:r>
    </w:p>
    <w:p>
      <w:pPr>
        <w:ind w:left="3600" w:hanging="3600"/>
      </w:pPr>
      <w:r>
        <w:rPr>
          <w:i/>
        </w:rPr>
        <w:t>17:16</w:t>
      </w:r>
      <w:r>
        <w:t xml:space="preserve"> Maximilian Margreiter:</w:t>
        <w:tab/>
        <w:t xml:space="preserve">Nein ich lerne bis 2200 und dann gehe ich schlafen aber morgen betrinke ich mich ab 14:30 </w:t>
      </w:r>
    </w:p>
    <w:p>
      <w:pPr>
        <w:ind w:left="3600" w:hanging="3600"/>
      </w:pPr>
      <w:r>
        <w:rPr>
          <w:i/>
        </w:rPr>
        <w:t>17:17</w:t>
      </w:r>
      <w:r>
        <w:t xml:space="preserve"> Louis Springer:</w:t>
        <w:tab/>
        <w:t xml:space="preserve">lit </w:t>
      </w:r>
    </w:p>
    <w:p>
      <w:pPr>
        <w:ind w:left="3600" w:hanging="3600"/>
      </w:pPr>
      <w:r>
        <w:rPr>
          <w:i/>
        </w:rPr>
        <w:t>18:00</w:t>
      </w:r>
      <w:r>
        <w:t xml:space="preserve"> Julian Möhlen:</w:t>
        <w:tab/>
        <w:t xml:space="preserve">Klingt nach Prüfung... </w:t>
      </w:r>
    </w:p>
    <w:p>
      <w:pPr>
        <w:ind w:left="3600" w:hanging="3600"/>
      </w:pPr>
      <w:r>
        <w:rPr>
          <w:i/>
        </w:rPr>
        <w:t>18:04</w:t>
      </w:r>
      <w:r>
        <w:t xml:space="preserve"> Louis Springer:</w:t>
        <w:tab/>
        <w:t xml:space="preserve">klingt nach absurd viel alkohol </w:t>
      </w:r>
    </w:p>
    <w:p>
      <w:pPr>
        <w:ind w:left="3600" w:hanging="3600"/>
      </w:pPr>
      <w:r>
        <w:rPr>
          <w:i/>
        </w:rPr>
        <w:t>18:14</w:t>
      </w:r>
      <w:r>
        <w:t xml:space="preserve"> Maximilian Margreiter:</w:t>
        <w:tab/>
        <w:t xml:space="preserve">Ach sie haben wirklich eine ausgezeichnete Kombinationsgabe Herr Möhlen...Louis ist dabei bei einem Bier morgen ?!? </w:t>
      </w:r>
    </w:p>
    <w:p>
      <w:pPr>
        <w:ind w:left="3600" w:hanging="3600"/>
      </w:pPr>
      <w:r>
        <w:rPr>
          <w:i/>
        </w:rPr>
        <w:t>18:41</w:t>
      </w:r>
      <w:r>
        <w:t xml:space="preserve"> Louis Springer:</w:t>
        <w:tab/>
        <w:t xml:space="preserve">ja halt frage ob ich 14:30 packe </w:t>
      </w:r>
    </w:p>
    <w:p>
      <w:pPr>
        <w:jc w:val="center"/>
      </w:pPr>
      <w:r>
        <w:t>31.01.2017</w:t>
      </w:r>
    </w:p>
    <w:p>
      <w:pPr>
        <w:ind w:left="3600" w:hanging="3600"/>
      </w:pPr>
      <w:r>
        <w:rPr>
          <w:i/>
        </w:rPr>
        <w:t>12:24</w:t>
      </w:r>
      <w:r>
        <w:t xml:space="preserve"> Maximilian Margreiter:</w:t>
        <w:tab/>
        <w:t xml:space="preserve">Ich hasse den Winter das ist ja nicht mehr länger erträglich zum kotzen diese Kälte ahhhh!!!! </w:t>
      </w:r>
    </w:p>
    <w:p>
      <w:pPr>
        <w:ind w:left="3600" w:hanging="3600"/>
      </w:pPr>
      <w:r>
        <w:rPr>
          <w:i/>
        </w:rPr>
        <w:t>13:37</w:t>
      </w:r>
      <w:r>
        <w:t xml:space="preserve"> Thomas Sundström:</w:t>
        <w:tab/>
        <w:t xml:space="preserve">morgen in dubai </w:t>
      </w:r>
    </w:p>
    <w:p>
      <w:pPr>
        <w:ind w:left="3600" w:hanging="3600"/>
      </w:pPr>
      <w:r>
        <w:rPr>
          <w:i/>
        </w:rPr>
        <w:t>16:04</w:t>
      </w:r>
      <w:r>
        <w:t xml:space="preserve"> Maximilian Margreiter:</w:t>
        <w:tab/>
        <w:t xml:space="preserve">Und ich habe am Vormittag schon gejammert das ist die Strafe </w:t>
      </w:r>
    </w:p>
    <w:p>
      <w:pPr>
        <w:ind w:left="3600" w:hanging="3600"/>
      </w:pPr>
      <w:r>
        <w:rPr>
          <w:i/>
        </w:rPr>
        <w:t>22:19</w:t>
      </w:r>
      <w:r>
        <w:t xml:space="preserve"> Julian Möhlen:</w:t>
        <w:tab/>
        <w:t xml:space="preserve">Extreme Ekstase gerade bei mir. </w:t>
      </w:r>
    </w:p>
    <w:p>
      <w:pPr>
        <w:ind w:left="3600" w:hanging="3600"/>
      </w:pPr>
      <w:r>
        <w:rPr>
          <w:i/>
        </w:rPr>
        <w:t>22:20</w:t>
      </w:r>
      <w:r>
        <w:t xml:space="preserve"> Maximilian Margreiter:</w:t>
        <w:tab/>
        <w:t xml:space="preserve">Schön für dich ich bin am Ende  ...dieses studieren ist nicht gesund </w:t>
      </w:r>
    </w:p>
    <w:p>
      <w:pPr>
        <w:jc w:val="center"/>
      </w:pPr>
      <w:r>
        <w:t>01.02.2017</w:t>
      </w:r>
    </w:p>
    <w:p>
      <w:pPr>
        <w:ind w:left="3600" w:hanging="3600"/>
      </w:pPr>
      <w:r>
        <w:rPr>
          <w:i/>
        </w:rPr>
        <w:t>13:08</w:t>
      </w:r>
      <w:r>
        <w:t xml:space="preserve"> Benni Gröhs:</w:t>
        <w:tab/>
        <w:t xml:space="preserve">Heute Abend ein chilliges Beer anyone? ZB Dellago im 16.? </w:t>
      </w:r>
    </w:p>
    <w:p>
      <w:pPr>
        <w:ind w:left="3600" w:hanging="3600"/>
      </w:pPr>
      <w:r>
        <w:rPr>
          <w:i/>
        </w:rPr>
        <w:t>13:26</w:t>
      </w:r>
      <w:r>
        <w:t xml:space="preserve"> Maximilian Margreiter:</w:t>
        <w:tab/>
        <w:t xml:space="preserve">Ja fix </w:t>
      </w:r>
    </w:p>
    <w:p>
      <w:pPr>
        <w:ind w:left="3600" w:hanging="3600"/>
      </w:pPr>
      <w:r>
        <w:rPr>
          <w:i/>
        </w:rPr>
        <w:t>13:28</w:t>
      </w:r>
      <w:r>
        <w:t xml:space="preserve"> Benni Gröhs:</w:t>
        <w:tab/>
        <w:t xml:space="preserve">N🍦 </w:t>
      </w:r>
    </w:p>
    <w:p>
      <w:pPr>
        <w:ind w:left="3600" w:hanging="3600"/>
      </w:pPr>
      <w:r>
        <w:rPr>
          <w:i/>
        </w:rPr>
        <w:t>13:29</w:t>
      </w:r>
      <w:r>
        <w:t xml:space="preserve"> Thomas Sundström:</w:t>
        <w:tab/>
        <w:t xml:space="preserve">aber ziehts euch was an, es wird kalt </w:t>
      </w:r>
    </w:p>
    <w:p>
      <w:pPr>
        <w:ind w:left="3600" w:hanging="3600"/>
      </w:pPr>
      <w:r>
        <w:rPr>
          <w:i/>
        </w:rPr>
        <w:t>14:03</w:t>
      </w:r>
      <w:r>
        <w:t xml:space="preserve"> Maximilian Margreiter:</w:t>
        <w:tab/>
        <w:t xml:space="preserve">Haha pass besser auf dass du keinen Sonnenbrand bekommst </w:t>
      </w:r>
    </w:p>
    <w:p>
      <w:pPr>
        <w:ind w:left="3600" w:hanging="3600"/>
      </w:pPr>
      <w:r>
        <w:rPr>
          <w:i/>
        </w:rPr>
        <w:t>14:17</w:t>
      </w:r>
      <w:r>
        <w:t xml:space="preserve"> Louis Springer:</w:t>
        <w:tab/>
        <w:t xml:space="preserve">Tomaten Tom bekommt nie Sonnenbrände </w:t>
      </w:r>
    </w:p>
    <w:p>
      <w:pPr>
        <w:ind w:left="3600" w:hanging="3600"/>
      </w:pPr>
      <w:r>
        <w:rPr>
          <w:i/>
        </w:rPr>
        <w:t>14:18</w:t>
      </w:r>
      <w:r>
        <w:t xml:space="preserve"> Thomas Sundström:</w:t>
        <w:tab/>
        <w:t xml:space="preserve">2017-02-01-PHOTO-00003916.jpg &lt;‎attached&gt; </w:t>
      </w:r>
    </w:p>
    <w:p>
      <w:pPr>
        <w:ind w:left="3600" w:hanging="3600"/>
      </w:pPr>
      <w:r>
        <w:rPr>
          <w:i/>
        </w:rPr>
        <w:t>16:05</w:t>
      </w:r>
      <w:r>
        <w:t xml:space="preserve"> Julian Möhlen:</w:t>
        <w:tab/>
        <w:t xml:space="preserve">Unfassbar, die fliegen einfach nach Dubai... </w:t>
      </w:r>
    </w:p>
    <w:p>
      <w:pPr>
        <w:ind w:left="3600" w:hanging="3600"/>
      </w:pPr>
      <w:r>
        <w:rPr>
          <w:i/>
        </w:rPr>
        <w:t>16:07</w:t>
      </w:r>
      <w:r>
        <w:t xml:space="preserve"> Julian Möhlen:</w:t>
        <w:tab/>
        <w:t xml:space="preserve">2017-02-01-PHOTO-00003918.jpg &lt;‎attached&gt; </w:t>
      </w:r>
    </w:p>
    <w:p>
      <w:pPr>
        <w:ind w:left="3600" w:hanging="3600"/>
      </w:pPr>
      <w:r>
        <w:rPr>
          <w:i/>
        </w:rPr>
        <w:t>16:07</w:t>
      </w:r>
      <w:r>
        <w:t xml:space="preserve"> Julian Möhlen:</w:t>
        <w:tab/>
        <w:t xml:space="preserve">So ist das Wetter jedenfalls in Oxford... </w:t>
      </w:r>
    </w:p>
    <w:p>
      <w:pPr>
        <w:ind w:left="3600" w:hanging="3600"/>
      </w:pPr>
      <w:r>
        <w:rPr>
          <w:i/>
        </w:rPr>
        <w:t>16:07</w:t>
      </w:r>
      <w:r>
        <w:t xml:space="preserve"> Julian Möhlen:</w:t>
        <w:tab/>
        <w:t xml:space="preserve">Ich denke der karge Baum spricht Bände... </w:t>
      </w:r>
    </w:p>
    <w:p>
      <w:pPr>
        <w:ind w:left="3600" w:hanging="3600"/>
      </w:pPr>
      <w:r>
        <w:rPr>
          <w:i/>
        </w:rPr>
        <w:t>17:41</w:t>
      </w:r>
      <w:r>
        <w:t xml:space="preserve"> Benni Gröhs:</w:t>
        <w:tab/>
        <w:t xml:space="preserve">Alex, Emil, Benedikt, Konsti hat von euch auch wer Lust? </w:t>
      </w:r>
    </w:p>
    <w:p>
      <w:pPr>
        <w:ind w:left="3600" w:hanging="3600"/>
      </w:pPr>
      <w:r>
        <w:rPr>
          <w:i/>
        </w:rPr>
        <w:t>17:41</w:t>
      </w:r>
      <w:r>
        <w:t xml:space="preserve"> Benni Gröhs:</w:t>
        <w:tab/>
        <w:t xml:space="preserve">Patrick? </w:t>
      </w:r>
    </w:p>
    <w:p>
      <w:pPr>
        <w:ind w:left="3600" w:hanging="3600"/>
      </w:pPr>
      <w:r>
        <w:rPr>
          <w:i/>
        </w:rPr>
        <w:t>17:42</w:t>
      </w:r>
      <w:r>
        <w:t xml:space="preserve"> Konstantin Rieger:</w:t>
        <w:tab/>
        <w:t xml:space="preserve">Leider morgen Prüfung 🙈 </w:t>
      </w:r>
    </w:p>
    <w:p>
      <w:pPr>
        <w:ind w:left="3600" w:hanging="3600"/>
      </w:pPr>
      <w:r>
        <w:rPr>
          <w:i/>
        </w:rPr>
        <w:t>17:42</w:t>
      </w:r>
      <w:r>
        <w:t xml:space="preserve"> Benni Gröhs:</w:t>
        <w:tab/>
        <w:t xml:space="preserve">Viel Glück :) </w:t>
      </w:r>
    </w:p>
    <w:p>
      <w:pPr>
        <w:ind w:left="3600" w:hanging="3600"/>
      </w:pPr>
      <w:r>
        <w:rPr>
          <w:i/>
        </w:rPr>
        <w:t>17:42</w:t>
      </w:r>
      <w:r>
        <w:t xml:space="preserve"> Konstantin Rieger:</w:t>
        <w:tab/>
        <w:t xml:space="preserve">Danke! </w:t>
      </w:r>
    </w:p>
    <w:p>
      <w:pPr>
        <w:ind w:left="3600" w:hanging="3600"/>
      </w:pPr>
      <w:r>
        <w:rPr>
          <w:i/>
        </w:rPr>
        <w:t>18:12</w:t>
      </w:r>
      <w:r>
        <w:t xml:space="preserve"> Emil Paiker:</w:t>
        <w:tab/>
        <w:t xml:space="preserve">Heute leider out bin mit Tante ab am hängen </w:t>
      </w:r>
    </w:p>
    <w:p>
      <w:pPr>
        <w:jc w:val="center"/>
      </w:pPr>
      <w:r>
        <w:t>02.02.2017</w:t>
      </w:r>
    </w:p>
    <w:p>
      <w:pPr>
        <w:ind w:left="3600" w:hanging="3600"/>
      </w:pPr>
      <w:r>
        <w:rPr>
          <w:i/>
        </w:rPr>
        <w:t>11:37</w:t>
      </w:r>
      <w:r>
        <w:t xml:space="preserve"> Louis Springer:</w:t>
        <w:tab/>
        <w:t xml:space="preserve">Bin auch immer am abhängen </w:t>
      </w:r>
    </w:p>
    <w:p>
      <w:pPr>
        <w:ind w:left="3600" w:hanging="3600"/>
      </w:pPr>
      <w:r>
        <w:rPr>
          <w:i/>
        </w:rPr>
        <w:t>11:37</w:t>
      </w:r>
      <w:r>
        <w:t xml:space="preserve"> Louis Springer:</w:t>
        <w:tab/>
        <w:t xml:space="preserve">allerdings nicht mit meiner Tante sondern meinen Hoden </w:t>
      </w:r>
    </w:p>
    <w:p>
      <w:pPr>
        <w:ind w:left="3600" w:hanging="3600"/>
      </w:pPr>
      <w:r>
        <w:rPr>
          <w:i/>
        </w:rPr>
        <w:t>20:30</w:t>
      </w:r>
      <w:r>
        <w:t xml:space="preserve"> Thomas Sundström:</w:t>
        <w:tab/>
        <w:t xml:space="preserve">erstes bier im irrsinn </w:t>
      </w:r>
    </w:p>
    <w:p>
      <w:pPr>
        <w:ind w:left="3600" w:hanging="3600"/>
      </w:pPr>
      <w:r>
        <w:rPr>
          <w:i/>
        </w:rPr>
        <w:t>20:30</w:t>
      </w:r>
      <w:r>
        <w:t xml:space="preserve"> Thomas Sundström:</w:t>
        <w:tab/>
        <w:t xml:space="preserve">2017-02-02-PHOTO-00003930.jpg &lt;‎attached&gt; </w:t>
      </w:r>
    </w:p>
    <w:p>
      <w:pPr>
        <w:ind w:left="3600" w:hanging="3600"/>
      </w:pPr>
      <w:r>
        <w:rPr>
          <w:i/>
        </w:rPr>
        <w:t>20:30</w:t>
      </w:r>
      <w:r>
        <w:t xml:space="preserve"> Thomas Sundström:</w:t>
        <w:tab/>
        <w:t xml:space="preserve">2017-02-02-PHOTO-00003931.jpg &lt;‎attached&gt; </w:t>
      </w:r>
    </w:p>
    <w:p>
      <w:pPr>
        <w:ind w:left="3600" w:hanging="3600"/>
      </w:pPr>
      <w:r>
        <w:rPr>
          <w:i/>
        </w:rPr>
        <w:t>20:41</w:t>
      </w:r>
      <w:r>
        <w:t xml:space="preserve"> Benni Gröhs:</w:t>
        <w:tab/>
        <w:t xml:space="preserve">Hehe geil </w:t>
      </w:r>
    </w:p>
    <w:p>
      <w:pPr>
        <w:ind w:left="3600" w:hanging="3600"/>
      </w:pPr>
      <w:r>
        <w:rPr>
          <w:i/>
        </w:rPr>
        <w:t>20:50</w:t>
      </w:r>
      <w:r>
        <w:t xml:space="preserve"> Emil Paiker:</w:t>
        <w:tab/>
        <w:t xml:space="preserve">Lit! Hab gehört man soll nicht am Strand einschlafen und keine shroom Cocktails trinken (klingt legendär). Viel Spaß moises! </w:t>
      </w:r>
    </w:p>
    <w:p>
      <w:pPr>
        <w:ind w:left="3600" w:hanging="3600"/>
      </w:pPr>
      <w:r>
        <w:rPr>
          <w:i/>
        </w:rPr>
        <w:t>21:01</w:t>
      </w:r>
      <w:r>
        <w:t xml:space="preserve"> Alexander Würz:</w:t>
        <w:tab/>
        <w:t xml:space="preserve">Gönnung </w:t>
      </w:r>
    </w:p>
    <w:p>
      <w:pPr>
        <w:ind w:left="3600" w:hanging="3600"/>
      </w:pPr>
      <w:r>
        <w:rPr>
          <w:i/>
        </w:rPr>
        <w:t>22:42</w:t>
      </w:r>
      <w:r>
        <w:t xml:space="preserve"> Maximilian Margreiter:</w:t>
        <w:tab/>
        <w:t xml:space="preserve">Shroom cocktail sicher nur leiwand </w:t>
      </w:r>
    </w:p>
    <w:p>
      <w:pPr>
        <w:ind w:left="3600" w:hanging="3600"/>
      </w:pPr>
      <w:r>
        <w:rPr>
          <w:i/>
        </w:rPr>
        <w:t>22:43</w:t>
      </w:r>
      <w:r>
        <w:t xml:space="preserve"> Alexander Würz:</w:t>
        <w:tab/>
        <w:t xml:space="preserve">OBERGEIL! Freu mich extrem für euch. Sonne im Februar das geilste </w:t>
      </w:r>
    </w:p>
    <w:p>
      <w:pPr>
        <w:ind w:left="3600" w:hanging="3600"/>
      </w:pPr>
      <w:r>
        <w:rPr>
          <w:i/>
        </w:rPr>
        <w:t>22:44</w:t>
      </w:r>
      <w:r>
        <w:t xml:space="preserve"> Konstantin Rieger:</w:t>
        <w:tab/>
        <w:t xml:space="preserve">Dope </w:t>
      </w:r>
    </w:p>
    <w:p>
      <w:pPr>
        <w:jc w:val="center"/>
      </w:pPr>
      <w:r>
        <w:t>03.02.2017</w:t>
      </w:r>
    </w:p>
    <w:p>
      <w:pPr>
        <w:ind w:left="3600" w:hanging="3600"/>
      </w:pPr>
      <w:r>
        <w:rPr>
          <w:i/>
        </w:rPr>
        <w:t>15:43</w:t>
      </w:r>
      <w:r>
        <w:t xml:space="preserve"> Julian Möhlen:</w:t>
        <w:tab/>
        <w:t xml:space="preserve">Mois, wie lange seid's ihr in Dubai? Eine Freundin von mir, Johanna aus Oxford, fliegt nächstes WE dorthin, um ihren Freund zu besuchen, der dort für die BCG arbeitet. </w:t>
      </w:r>
    </w:p>
    <w:p>
      <w:pPr>
        <w:ind w:left="3600" w:hanging="3600"/>
      </w:pPr>
      <w:r>
        <w:rPr>
          <w:i/>
        </w:rPr>
        <w:t>16:12</w:t>
      </w:r>
      <w:r>
        <w:t xml:space="preserve"> Emil Paiker:</w:t>
        <w:tab/>
        <w:t xml:space="preserve">Die sind schon in Thailand.. </w:t>
      </w:r>
    </w:p>
    <w:p>
      <w:pPr>
        <w:ind w:left="3600" w:hanging="3600"/>
      </w:pPr>
      <w:r>
        <w:rPr>
          <w:i/>
        </w:rPr>
        <w:t>16:48</w:t>
      </w:r>
      <w:r>
        <w:t xml:space="preserve"> Julian Möhlen:</w:t>
        <w:tab/>
        <w:t xml:space="preserve">Ach so... </w:t>
      </w:r>
    </w:p>
    <w:p>
      <w:pPr>
        <w:ind w:left="3600" w:hanging="3600"/>
      </w:pPr>
      <w:r>
        <w:rPr>
          <w:i/>
        </w:rPr>
        <w:t>20:50</w:t>
      </w:r>
      <w:r>
        <w:t xml:space="preserve"> Thomas Sundström:</w:t>
        <w:tab/>
        <w:t xml:space="preserve">2017-02-03-VIDEO-00003941.mp4 &lt;‎attached&gt; </w:t>
      </w:r>
    </w:p>
    <w:p>
      <w:pPr>
        <w:ind w:left="3600" w:hanging="3600"/>
      </w:pPr>
      <w:r>
        <w:rPr>
          <w:i/>
        </w:rPr>
        <w:t>20:57</w:t>
      </w:r>
      <w:r>
        <w:t xml:space="preserve"> Benni Gröhs:</w:t>
        <w:tab/>
        <w:t xml:space="preserve">Ggeeeeiiilll </w:t>
      </w:r>
    </w:p>
    <w:p>
      <w:pPr>
        <w:ind w:left="3600" w:hanging="3600"/>
      </w:pPr>
      <w:r>
        <w:rPr>
          <w:i/>
        </w:rPr>
        <w:t>20:57</w:t>
      </w:r>
      <w:r>
        <w:t xml:space="preserve"> Benni Gröhs:</w:t>
        <w:tab/>
        <w:t xml:space="preserve">Viel Spaaaaß! </w:t>
      </w:r>
    </w:p>
    <w:p>
      <w:pPr>
        <w:jc w:val="center"/>
      </w:pPr>
      <w:r>
        <w:t>04.02.2017</w:t>
      </w:r>
    </w:p>
    <w:p>
      <w:pPr>
        <w:ind w:left="3600" w:hanging="3600"/>
      </w:pPr>
      <w:r>
        <w:rPr>
          <w:i/>
        </w:rPr>
        <w:t>14:39</w:t>
      </w:r>
      <w:r>
        <w:t xml:space="preserve"> Thomas Sundström:</w:t>
        <w:tab/>
        <w:t xml:space="preserve">2017-02-04-PHOTO-00003944.jpg &lt;‎attached&gt; </w:t>
      </w:r>
    </w:p>
    <w:p>
      <w:pPr>
        <w:ind w:left="3600" w:hanging="3600"/>
      </w:pPr>
      <w:r>
        <w:rPr>
          <w:i/>
        </w:rPr>
        <w:t>20:03</w:t>
      </w:r>
      <w:r>
        <w:t xml:space="preserve"> Louis Springer:</w:t>
        <w:tab/>
        <w:t xml:space="preserve">2017-02-04-AUDIO-00003945.opus &lt;‎attached&gt; </w:t>
      </w:r>
    </w:p>
    <w:p>
      <w:pPr>
        <w:jc w:val="center"/>
      </w:pPr>
      <w:r>
        <w:t>05.02.2017</w:t>
      </w:r>
    </w:p>
    <w:p>
      <w:pPr>
        <w:ind w:left="3600" w:hanging="3600"/>
      </w:pPr>
      <w:r>
        <w:rPr>
          <w:i/>
        </w:rPr>
        <w:t>05:59</w:t>
      </w:r>
      <w:r>
        <w:t xml:space="preserve"> Thomas Sundström:</w:t>
        <w:tab/>
        <w:t xml:space="preserve">2017-02-05-PHOTO-00003946.jpg &lt;‎attached&gt; </w:t>
      </w:r>
    </w:p>
    <w:p>
      <w:pPr>
        <w:ind w:left="3600" w:hanging="3600"/>
      </w:pPr>
      <w:r>
        <w:rPr>
          <w:i/>
        </w:rPr>
        <w:t>07:38</w:t>
      </w:r>
      <w:r>
        <w:t xml:space="preserve"> Louis Springer:</w:t>
        <w:tab/>
        <w:t xml:space="preserve">2017-02-05-PHOTO-00003947.jpg &lt;‎attached&gt; </w:t>
      </w:r>
    </w:p>
    <w:p>
      <w:pPr>
        <w:ind w:left="3600" w:hanging="3600"/>
      </w:pPr>
      <w:r>
        <w:rPr>
          <w:i/>
        </w:rPr>
        <w:t>08:05</w:t>
      </w:r>
      <w:r>
        <w:t xml:space="preserve"> Thomas Sundström:</w:t>
        <w:tab/>
        <w:t xml:space="preserve">haha fuck u </w:t>
      </w:r>
    </w:p>
    <w:p>
      <w:pPr>
        <w:ind w:left="3600" w:hanging="3600"/>
      </w:pPr>
      <w:r>
        <w:rPr>
          <w:i/>
        </w:rPr>
        <w:t>08:10</w:t>
      </w:r>
      <w:r>
        <w:t xml:space="preserve"> Benni Gröhs:</w:t>
        <w:tab/>
        <w:t xml:space="preserve">👩🏾👶🏻👩🏽 </w:t>
      </w:r>
    </w:p>
    <w:p>
      <w:pPr>
        <w:ind w:left="3600" w:hanging="3600"/>
      </w:pPr>
      <w:r>
        <w:rPr>
          <w:i/>
        </w:rPr>
        <w:t>08:31</w:t>
      </w:r>
      <w:r>
        <w:t xml:space="preserve"> Maximilian Margreiter:</w:t>
        <w:tab/>
        <w:t xml:space="preserve">Haha </w:t>
      </w:r>
    </w:p>
    <w:p>
      <w:pPr>
        <w:ind w:left="3600" w:hanging="3600"/>
      </w:pPr>
      <w:r>
        <w:rPr>
          <w:i/>
        </w:rPr>
        <w:t>09:07</w:t>
      </w:r>
      <w:r>
        <w:t xml:space="preserve"> Louis Springer:</w:t>
        <w:tab/>
        <w:t xml:space="preserve">Thommi extrem entsetzt als er das Bild gesehen hat ("waaas ich bin ja extrrrrem blad! Da oben (Thommi zeigt auf Brust und Schultern) zwar schon geil ...aber da unten (zeigt mit missmutiger Miene auf Bauch) extrem schwabbelig! Bin ich echt so fett?!") - typisch </w:t>
      </w:r>
    </w:p>
    <w:p>
      <w:pPr>
        <w:ind w:left="3600" w:hanging="3600"/>
      </w:pPr>
      <w:r>
        <w:rPr>
          <w:i/>
        </w:rPr>
        <w:t>09:08</w:t>
      </w:r>
      <w:r>
        <w:t xml:space="preserve"> Maximilian Margreiter:</w:t>
        <w:tab/>
        <w:t xml:space="preserve">Klassiker </w:t>
      </w:r>
    </w:p>
    <w:p>
      <w:pPr>
        <w:ind w:left="3600" w:hanging="3600"/>
      </w:pPr>
      <w:r>
        <w:rPr>
          <w:i/>
        </w:rPr>
        <w:t>10:16</w:t>
      </w:r>
      <w:r>
        <w:t xml:space="preserve"> Thomas Sundström:</w:t>
        <w:tab/>
        <w:t xml:space="preserve">trottel </w:t>
      </w:r>
    </w:p>
    <w:p>
      <w:pPr>
        <w:ind w:left="3600" w:hanging="3600"/>
      </w:pPr>
      <w:r>
        <w:rPr>
          <w:i/>
        </w:rPr>
        <w:t>11:09</w:t>
      </w:r>
      <w:r>
        <w:t xml:space="preserve"> Thomas Sundström:</w:t>
        <w:tab/>
        <w:t xml:space="preserve">2017-02-05-PHOTO-00003954.jpg &lt;‎attached&gt; </w:t>
      </w:r>
    </w:p>
    <w:p>
      <w:pPr>
        <w:ind w:left="3600" w:hanging="3600"/>
      </w:pPr>
      <w:r>
        <w:rPr>
          <w:i/>
        </w:rPr>
        <w:t>11:09</w:t>
      </w:r>
      <w:r>
        <w:t xml:space="preserve"> Thomas Sundström:</w:t>
        <w:tab/>
        <w:t xml:space="preserve">opfer muss man bringen für die sonne </w:t>
      </w:r>
    </w:p>
    <w:p>
      <w:pPr>
        <w:ind w:left="3600" w:hanging="3600"/>
      </w:pPr>
      <w:r>
        <w:rPr>
          <w:i/>
        </w:rPr>
        <w:t>11:46</w:t>
      </w:r>
      <w:r>
        <w:t xml:space="preserve"> Max Lassmann:</w:t>
        <w:tab/>
        <w:t xml:space="preserve">Ggggh thommi 😳 </w:t>
      </w:r>
    </w:p>
    <w:p>
      <w:pPr>
        <w:ind w:left="3600" w:hanging="3600"/>
      </w:pPr>
      <w:r>
        <w:rPr>
          <w:i/>
        </w:rPr>
        <w:t>11:46</w:t>
      </w:r>
      <w:r>
        <w:t xml:space="preserve"> Max Lassmann:</w:t>
        <w:tab/>
        <w:t xml:space="preserve">Oder is das da louis </w:t>
      </w:r>
    </w:p>
    <w:p>
      <w:pPr>
        <w:ind w:left="3600" w:hanging="3600"/>
      </w:pPr>
      <w:r>
        <w:rPr>
          <w:i/>
        </w:rPr>
        <w:t>11:46</w:t>
      </w:r>
      <w:r>
        <w:t xml:space="preserve"> Max Lassmann:</w:t>
        <w:tab/>
        <w:t xml:space="preserve">? </w:t>
      </w:r>
    </w:p>
    <w:p>
      <w:pPr>
        <w:ind w:left="3600" w:hanging="3600"/>
      </w:pPr>
      <w:r>
        <w:rPr>
          <w:i/>
        </w:rPr>
        <w:t>11:46</w:t>
      </w:r>
      <w:r>
        <w:t xml:space="preserve"> Max Lassmann:</w:t>
        <w:tab/>
        <w:t xml:space="preserve">Dann ggggh Louis </w:t>
      </w:r>
    </w:p>
    <w:p>
      <w:pPr>
        <w:ind w:left="3600" w:hanging="3600"/>
      </w:pPr>
      <w:r>
        <w:rPr>
          <w:i/>
        </w:rPr>
        <w:t>11:47</w:t>
      </w:r>
      <w:r>
        <w:t xml:space="preserve"> Maximilian Margreiter:</w:t>
        <w:tab/>
        <w:t xml:space="preserve">Haha </w:t>
      </w:r>
    </w:p>
    <w:p>
      <w:pPr>
        <w:ind w:left="3600" w:hanging="3600"/>
      </w:pPr>
      <w:r>
        <w:rPr>
          <w:i/>
        </w:rPr>
        <w:t>11:48</w:t>
      </w:r>
      <w:r>
        <w:t xml:space="preserve"> Louis Springer:</w:t>
        <w:tab/>
        <w:t xml:space="preserve">Thommi hat viel mehr Rückenfett 🙄😤 </w:t>
      </w:r>
    </w:p>
    <w:p>
      <w:pPr>
        <w:ind w:left="3600" w:hanging="3600"/>
      </w:pPr>
      <w:r>
        <w:rPr>
          <w:i/>
        </w:rPr>
        <w:t>11:56</w:t>
      </w:r>
      <w:r>
        <w:t xml:space="preserve"> Max Lassmann:</w:t>
        <w:tab/>
        <w:t xml:space="preserve">Haha sorry- wunder punkt auf beiden seiten 😉 </w:t>
      </w:r>
    </w:p>
    <w:p>
      <w:pPr>
        <w:ind w:left="3600" w:hanging="3600"/>
      </w:pPr>
      <w:r>
        <w:rPr>
          <w:i/>
        </w:rPr>
        <w:t>13:17</w:t>
      </w:r>
      <w:r>
        <w:t xml:space="preserve"> Maximilian Margreiter:</w:t>
        <w:tab/>
        <w:t xml:space="preserve">2017-02-05-PHOTO-00003963.jpg &lt;‎attached&gt; </w:t>
      </w:r>
    </w:p>
    <w:p>
      <w:pPr>
        <w:ind w:left="3600" w:hanging="3600"/>
      </w:pPr>
      <w:r>
        <w:rPr>
          <w:i/>
        </w:rPr>
        <w:t>12:05</w:t>
      </w:r>
      <w:r>
        <w:t xml:space="preserve"> Louis Springer:</w:t>
        <w:tab/>
        <w:t xml:space="preserve">tatsächlich sehr wund </w:t>
      </w:r>
    </w:p>
    <w:p>
      <w:pPr>
        <w:ind w:left="3600" w:hanging="3600"/>
      </w:pPr>
      <w:r>
        <w:rPr>
          <w:i/>
        </w:rPr>
        <w:t>12:19</w:t>
      </w:r>
      <w:r>
        <w:t xml:space="preserve"> Max Lassmann:</w:t>
        <w:tab/>
        <w:t xml:space="preserve">Haha 😂 </w:t>
      </w:r>
    </w:p>
    <w:p>
      <w:pPr>
        <w:ind w:left="3600" w:hanging="3600"/>
      </w:pPr>
      <w:r>
        <w:rPr>
          <w:i/>
        </w:rPr>
        <w:t>13:17</w:t>
      </w:r>
      <w:r>
        <w:t xml:space="preserve"> Thomas Sundström:</w:t>
        <w:tab/>
        <w:t xml:space="preserve">2017-02-05-PHOTO-00003966.jpg &lt;‎attached&gt; </w:t>
      </w:r>
    </w:p>
    <w:p>
      <w:pPr>
        <w:ind w:left="3600" w:hanging="3600"/>
      </w:pPr>
      <w:r>
        <w:rPr>
          <w:i/>
        </w:rPr>
        <w:t>13:43</w:t>
      </w:r>
      <w:r>
        <w:t xml:space="preserve"> Thomas Sundström:</w:t>
        <w:tab/>
        <w:t xml:space="preserve">haha seriously autopanne? </w:t>
      </w:r>
    </w:p>
    <w:p>
      <w:pPr>
        <w:ind w:left="3600" w:hanging="3600"/>
      </w:pPr>
      <w:r>
        <w:rPr>
          <w:i/>
        </w:rPr>
        <w:t>13:46</w:t>
      </w:r>
      <w:r>
        <w:t xml:space="preserve"> Thomas Sundström:</w:t>
        <w:tab/>
        <w:t xml:space="preserve">#bedauernswert </w:t>
      </w:r>
    </w:p>
    <w:p>
      <w:pPr>
        <w:ind w:left="3600" w:hanging="3600"/>
      </w:pPr>
      <w:r>
        <w:rPr>
          <w:i/>
        </w:rPr>
        <w:t>13:46</w:t>
      </w:r>
      <w:r>
        <w:t xml:space="preserve"> Thomas Sundström:</w:t>
        <w:tab/>
        <w:t xml:space="preserve">#startenstattwarten </w:t>
      </w:r>
    </w:p>
    <w:p>
      <w:pPr>
        <w:ind w:left="3600" w:hanging="3600"/>
      </w:pPr>
      <w:r>
        <w:rPr>
          <w:i/>
        </w:rPr>
        <w:t>14:14</w:t>
      </w:r>
      <w:r>
        <w:t xml:space="preserve"> Thomas Sundström:</w:t>
        <w:tab/>
        <w:t xml:space="preserve">2017-02-05-AUDIO-00003970.opus &lt;‎attached&gt; </w:t>
      </w:r>
    </w:p>
    <w:p>
      <w:pPr>
        <w:ind w:left="3600" w:hanging="3600"/>
      </w:pPr>
      <w:r>
        <w:rPr>
          <w:i/>
        </w:rPr>
        <w:t>16:57</w:t>
      </w:r>
      <w:r>
        <w:t xml:space="preserve"> Max Lassmann:</w:t>
        <w:tab/>
        <w:t xml:space="preserve">Haha thommi 😄 </w:t>
      </w:r>
    </w:p>
    <w:p>
      <w:pPr>
        <w:ind w:left="3600" w:hanging="3600"/>
      </w:pPr>
      <w:r>
        <w:rPr>
          <w:i/>
        </w:rPr>
        <w:t>18:31</w:t>
      </w:r>
      <w:r>
        <w:t xml:space="preserve"> Maximilian Margreiter:</w:t>
        <w:tab/>
        <w:t xml:space="preserve">Also Schnee scheint hier auch nicht wirklich zu sein  ....Thailand wird immer attraktiver </w:t>
      </w:r>
    </w:p>
    <w:p>
      <w:pPr>
        <w:ind w:left="3600" w:hanging="3600"/>
      </w:pPr>
      <w:r>
        <w:rPr>
          <w:i/>
        </w:rPr>
        <w:t>18:40</w:t>
      </w:r>
      <w:r>
        <w:t xml:space="preserve"> Benni Gröhs:</w:t>
        <w:tab/>
        <w:t xml:space="preserve">Thailand! </w:t>
      </w:r>
    </w:p>
    <w:p>
      <w:pPr>
        <w:ind w:left="3600" w:hanging="3600"/>
      </w:pPr>
      <w:r>
        <w:rPr>
          <w:i/>
        </w:rPr>
        <w:t>21:45</w:t>
      </w:r>
      <w:r>
        <w:t xml:space="preserve"> Thomas Sundström:</w:t>
        <w:tab/>
        <w:t xml:space="preserve">hier gibts einfach nur hurn, sogar zuviele für mich. </w:t>
      </w:r>
    </w:p>
    <w:p>
      <w:pPr>
        <w:ind w:left="3600" w:hanging="3600"/>
      </w:pPr>
      <w:r>
        <w:rPr>
          <w:i/>
        </w:rPr>
        <w:t>21:55</w:t>
      </w:r>
      <w:r>
        <w:t xml:space="preserve"> Louis Springer:</w:t>
        <w:tab/>
        <w:t xml:space="preserve">absurd viele Hurn </w:t>
      </w:r>
    </w:p>
    <w:p>
      <w:pPr>
        <w:ind w:left="3600" w:hanging="3600"/>
      </w:pPr>
      <w:r>
        <w:rPr>
          <w:i/>
        </w:rPr>
        <w:t>22:06</w:t>
      </w:r>
      <w:r>
        <w:t xml:space="preserve"> Patrick Kerschbaumer:</w:t>
        <w:tab/>
        <w:t xml:space="preserve">Pass auf die shemales auf </w:t>
      </w:r>
    </w:p>
    <w:p>
      <w:pPr>
        <w:ind w:left="3600" w:hanging="3600"/>
      </w:pPr>
      <w:r>
        <w:rPr>
          <w:i/>
        </w:rPr>
        <w:t>22:06</w:t>
      </w:r>
      <w:r>
        <w:t xml:space="preserve"> Patrick Kerschbaumer:</w:t>
        <w:tab/>
        <w:t xml:space="preserve">Thailand. Wo Frauen größere penise als der thommi haben. </w:t>
      </w:r>
    </w:p>
    <w:p>
      <w:pPr>
        <w:ind w:left="3600" w:hanging="3600"/>
      </w:pPr>
      <w:r>
        <w:rPr>
          <w:i/>
        </w:rPr>
        <w:t>22:06</w:t>
      </w:r>
      <w:r>
        <w:t xml:space="preserve"> Thomas Sundström:</w:t>
        <w:tab/>
        <w:t xml:space="preserve">ladyboys heißen die!! </w:t>
      </w:r>
    </w:p>
    <w:p>
      <w:pPr>
        <w:ind w:left="3600" w:hanging="3600"/>
      </w:pPr>
      <w:r>
        <w:rPr>
          <w:i/>
        </w:rPr>
        <w:t>22:06</w:t>
      </w:r>
      <w:r>
        <w:t xml:space="preserve"> Thomas Sundström:</w:t>
        <w:tab/>
        <w:t xml:space="preserve">du anfänger </w:t>
      </w:r>
    </w:p>
    <w:p>
      <w:pPr>
        <w:ind w:left="3600" w:hanging="3600"/>
      </w:pPr>
      <w:r>
        <w:rPr>
          <w:i/>
        </w:rPr>
        <w:t>22:06</w:t>
      </w:r>
      <w:r>
        <w:t xml:space="preserve"> Patrick Kerschbaumer:</w:t>
        <w:tab/>
        <w:t xml:space="preserve">Aso eigentlich ist das überall so </w:t>
      </w:r>
    </w:p>
    <w:p>
      <w:pPr>
        <w:ind w:left="3600" w:hanging="3600"/>
      </w:pPr>
      <w:r>
        <w:rPr>
          <w:i/>
        </w:rPr>
        <w:t>22:07</w:t>
      </w:r>
      <w:r>
        <w:t xml:space="preserve"> Thomas Sundström:</w:t>
        <w:tab/>
        <w:t xml:space="preserve">musst du heute irgendwas beweisen </w:t>
      </w:r>
    </w:p>
    <w:p>
      <w:pPr>
        <w:ind w:left="3600" w:hanging="3600"/>
      </w:pPr>
      <w:r>
        <w:rPr>
          <w:i/>
        </w:rPr>
        <w:t>22:08</w:t>
      </w:r>
      <w:r>
        <w:t xml:space="preserve"> Thomas Sundström:</w:t>
        <w:tab/>
        <w:t xml:space="preserve">patrick mikrickdick </w:t>
      </w:r>
    </w:p>
    <w:p>
      <w:pPr>
        <w:ind w:left="3600" w:hanging="3600"/>
      </w:pPr>
      <w:r>
        <w:rPr>
          <w:i/>
        </w:rPr>
        <w:t>22:10</w:t>
      </w:r>
      <w:r>
        <w:t xml:space="preserve"> Patrick Kerschbaumer:</w:t>
        <w:tab/>
        <w:t xml:space="preserve">Ich kann einfach nicht mehr mit der Lüge leben </w:t>
      </w:r>
    </w:p>
    <w:p>
      <w:pPr>
        <w:jc w:val="center"/>
      </w:pPr>
      <w:r>
        <w:t>06.02.2017</w:t>
      </w:r>
    </w:p>
    <w:p>
      <w:pPr>
        <w:ind w:left="3600" w:hanging="3600"/>
      </w:pPr>
      <w:r>
        <w:rPr>
          <w:i/>
        </w:rPr>
        <w:t>14:48</w:t>
      </w:r>
      <w:r>
        <w:t xml:space="preserve"> Thomas Sundström:</w:t>
        <w:tab/>
        <w:t xml:space="preserve">#bromance </w:t>
      </w:r>
    </w:p>
    <w:p>
      <w:pPr>
        <w:ind w:left="3600" w:hanging="3600"/>
      </w:pPr>
      <w:r>
        <w:rPr>
          <w:i/>
        </w:rPr>
        <w:t>14:49</w:t>
      </w:r>
      <w:r>
        <w:t xml:space="preserve"> Thomas Sundström:</w:t>
        <w:tab/>
        <w:t xml:space="preserve">#spielhiernichtdenverbrannten </w:t>
      </w:r>
    </w:p>
    <w:p>
      <w:pPr>
        <w:ind w:left="3600" w:hanging="3600"/>
      </w:pPr>
      <w:r>
        <w:rPr>
          <w:i/>
        </w:rPr>
        <w:t>14:49</w:t>
      </w:r>
      <w:r>
        <w:t xml:space="preserve"> Thomas Sundström:</w:t>
        <w:tab/>
        <w:t xml:space="preserve">2017-02-06-VIDEO-00003986.mp4 &lt;‎attached&gt; </w:t>
      </w:r>
    </w:p>
    <w:p>
      <w:pPr>
        <w:ind w:left="3600" w:hanging="3600"/>
      </w:pPr>
      <w:r>
        <w:rPr>
          <w:i/>
        </w:rPr>
        <w:t>14:52</w:t>
      </w:r>
      <w:r>
        <w:t xml:space="preserve"> Louis Springer:</w:t>
        <w:tab/>
        <w:t xml:space="preserve">Schaut auf dem Video gar nicht so rot aus </w:t>
      </w:r>
    </w:p>
    <w:p>
      <w:pPr>
        <w:ind w:left="3600" w:hanging="3600"/>
      </w:pPr>
      <w:r>
        <w:rPr>
          <w:i/>
        </w:rPr>
        <w:t>14:52</w:t>
      </w:r>
      <w:r>
        <w:t xml:space="preserve"> Louis Springer:</w:t>
        <w:tab/>
        <w:t xml:space="preserve">litttt </w:t>
      </w:r>
    </w:p>
    <w:p>
      <w:pPr>
        <w:jc w:val="center"/>
      </w:pPr>
      <w:r>
        <w:t>07.02.2017</w:t>
      </w:r>
    </w:p>
    <w:p>
      <w:pPr>
        <w:ind w:left="3600" w:hanging="3600"/>
      </w:pPr>
      <w:r>
        <w:rPr>
          <w:i/>
        </w:rPr>
        <w:t>01:12</w:t>
      </w:r>
      <w:r>
        <w:t xml:space="preserve"> Thomas Sundström:</w:t>
        <w:tab/>
        <w:t xml:space="preserve">2017-02-07-PHOTO-00003989.jpg &lt;‎attached&gt; </w:t>
      </w:r>
    </w:p>
    <w:p>
      <w:pPr>
        <w:ind w:left="3600" w:hanging="3600"/>
      </w:pPr>
      <w:r>
        <w:rPr>
          <w:i/>
        </w:rPr>
        <w:t>02:35</w:t>
      </w:r>
      <w:r>
        <w:t xml:space="preserve"> Emil Paiker:</w:t>
        <w:tab/>
        <w:t xml:space="preserve">So sexy ❤ </w:t>
      </w:r>
    </w:p>
    <w:p>
      <w:pPr>
        <w:ind w:left="3600" w:hanging="3600"/>
      </w:pPr>
      <w:r>
        <w:rPr>
          <w:i/>
        </w:rPr>
        <w:t>05:14</w:t>
      </w:r>
      <w:r>
        <w:t xml:space="preserve"> Thomas Sundström:</w:t>
        <w:tab/>
        <w:t xml:space="preserve">2017-02-07-PHOTO-00003991.jpg &lt;‎attached&gt; </w:t>
      </w:r>
    </w:p>
    <w:p>
      <w:pPr>
        <w:ind w:left="3600" w:hanging="3600"/>
      </w:pPr>
      <w:r>
        <w:rPr>
          <w:i/>
        </w:rPr>
        <w:t>08:15</w:t>
      </w:r>
      <w:r>
        <w:t xml:space="preserve"> Konstantin Rieger:</w:t>
        <w:tab/>
        <w:t xml:space="preserve">Dope </w:t>
      </w:r>
    </w:p>
    <w:p>
      <w:pPr>
        <w:ind w:left="3600" w:hanging="3600"/>
      </w:pPr>
      <w:r>
        <w:rPr>
          <w:i/>
        </w:rPr>
        <w:t>08:54</w:t>
      </w:r>
      <w:r>
        <w:t xml:space="preserve"> Maximilian Margreiter:</w:t>
        <w:tab/>
        <w:t xml:space="preserve">So schön </w:t>
      </w:r>
    </w:p>
    <w:p>
      <w:pPr>
        <w:ind w:left="3600" w:hanging="3600"/>
      </w:pPr>
      <w:r>
        <w:rPr>
          <w:i/>
        </w:rPr>
        <w:t>09:35</w:t>
      </w:r>
      <w:r>
        <w:t xml:space="preserve"> Thomas Sundström:</w:t>
        <w:tab/>
        <w:t xml:space="preserve">2017-02-07-PHOTO-00003994.jpg &lt;‎attached&gt; </w:t>
      </w:r>
    </w:p>
    <w:p>
      <w:pPr>
        <w:ind w:left="3600" w:hanging="3600"/>
      </w:pPr>
      <w:r>
        <w:rPr>
          <w:i/>
        </w:rPr>
        <w:t>09:35</w:t>
      </w:r>
      <w:r>
        <w:t xml:space="preserve"> Thomas Sundström:</w:t>
        <w:tab/>
        <w:t xml:space="preserve">2017-02-07-PHOTO-00003995.jpg &lt;‎attached&gt; </w:t>
      </w:r>
    </w:p>
    <w:p>
      <w:pPr>
        <w:ind w:left="3600" w:hanging="3600"/>
      </w:pPr>
      <w:r>
        <w:rPr>
          <w:i/>
        </w:rPr>
        <w:t>09:35</w:t>
      </w:r>
      <w:r>
        <w:t xml:space="preserve"> Thomas Sundström:</w:t>
        <w:tab/>
        <w:t xml:space="preserve">2017-02-07-PHOTO-00003996.jpg &lt;‎attached&gt; </w:t>
      </w:r>
    </w:p>
    <w:p>
      <w:pPr>
        <w:ind w:left="3600" w:hanging="3600"/>
      </w:pPr>
      <w:r>
        <w:rPr>
          <w:i/>
        </w:rPr>
        <w:t>09:35</w:t>
      </w:r>
      <w:r>
        <w:t xml:space="preserve"> Thomas Sundström:</w:t>
        <w:tab/>
        <w:t xml:space="preserve">2017-02-07-PHOTO-00003997.jpg &lt;‎attached&gt; </w:t>
      </w:r>
    </w:p>
    <w:p>
      <w:pPr>
        <w:ind w:left="3600" w:hanging="3600"/>
      </w:pPr>
      <w:r>
        <w:rPr>
          <w:i/>
        </w:rPr>
        <w:t>13:52</w:t>
      </w:r>
      <w:r>
        <w:t xml:space="preserve"> Benni Gröhs:</w:t>
        <w:tab/>
        <w:t xml:space="preserve">N🍦 </w:t>
      </w:r>
    </w:p>
    <w:p>
      <w:pPr>
        <w:ind w:left="3600" w:hanging="3600"/>
      </w:pPr>
      <w:r>
        <w:rPr>
          <w:i/>
        </w:rPr>
        <w:t>17:07</w:t>
      </w:r>
      <w:r>
        <w:t xml:space="preserve"> Maximilian Margreiter:</w:t>
        <w:tab/>
        <w:t xml:space="preserve">Stundenlanges hinauftreten für drei Schwünge zerspurten Grind ....dieses Thailand wird immer attraktiver </w:t>
      </w:r>
    </w:p>
    <w:p>
      <w:pPr>
        <w:jc w:val="center"/>
      </w:pPr>
      <w:r>
        <w:t>08.02.2017</w:t>
      </w:r>
    </w:p>
    <w:p>
      <w:pPr>
        <w:ind w:left="3600" w:hanging="3600"/>
      </w:pPr>
      <w:r>
        <w:rPr>
          <w:i/>
        </w:rPr>
        <w:t>07:00</w:t>
      </w:r>
      <w:r>
        <w:t xml:space="preserve"> Louis Springer:</w:t>
        <w:tab/>
        <w:t xml:space="preserve">2017-02-08-PHOTO-00004000.jpg &lt;‎attached&gt; </w:t>
      </w:r>
    </w:p>
    <w:p>
      <w:pPr>
        <w:ind w:left="3600" w:hanging="3600"/>
      </w:pPr>
      <w:r>
        <w:rPr>
          <w:i/>
        </w:rPr>
        <w:t>09:38</w:t>
      </w:r>
      <w:r>
        <w:t xml:space="preserve"> Max Lassmann:</w:t>
        <w:tab/>
        <w:t xml:space="preserve">Nennt man trink-kokosnuss 😉 </w:t>
      </w:r>
    </w:p>
    <w:p>
      <w:pPr>
        <w:ind w:left="3600" w:hanging="3600"/>
      </w:pPr>
      <w:r>
        <w:rPr>
          <w:i/>
        </w:rPr>
        <w:t>18:46</w:t>
      </w:r>
      <w:r>
        <w:t xml:space="preserve"> Louis Springer:</w:t>
        <w:tab/>
        <w:t xml:space="preserve">2017-02-08-AUDIO-00004002.m4a &lt;‎attached&gt; </w:t>
      </w:r>
    </w:p>
    <w:p>
      <w:pPr>
        <w:ind w:left="3600" w:hanging="3600"/>
      </w:pPr>
      <w:r>
        <w:rPr>
          <w:i/>
        </w:rPr>
        <w:t>18:56</w:t>
      </w:r>
      <w:r>
        <w:t xml:space="preserve"> Louis Springer:</w:t>
        <w:tab/>
        <w:t xml:space="preserve">2017-02-08-AUDIO-00004003.m4a &lt;‎attached&gt; </w:t>
      </w:r>
    </w:p>
    <w:p>
      <w:pPr>
        <w:ind w:left="3600" w:hanging="3600"/>
      </w:pPr>
      <w:r>
        <w:rPr>
          <w:i/>
        </w:rPr>
        <w:t>19:03</w:t>
      </w:r>
      <w:r>
        <w:t xml:space="preserve"> Louis Springer:</w:t>
        <w:tab/>
        <w:t xml:space="preserve">2017-02-08-AUDIO-00004004.m4a &lt;‎attached&gt; </w:t>
      </w:r>
    </w:p>
    <w:p>
      <w:pPr>
        <w:ind w:left="3600" w:hanging="3600"/>
      </w:pPr>
      <w:r>
        <w:rPr>
          <w:i/>
        </w:rPr>
        <w:t>20:32</w:t>
      </w:r>
      <w:r>
        <w:t xml:space="preserve"> Emil Paiker:</w:t>
        <w:tab/>
        <w:t xml:space="preserve">Shroom cocktail? </w:t>
      </w:r>
    </w:p>
    <w:p>
      <w:pPr>
        <w:ind w:left="3600" w:hanging="3600"/>
      </w:pPr>
      <w:r>
        <w:rPr>
          <w:i/>
        </w:rPr>
        <w:t>22:32</w:t>
      </w:r>
      <w:r>
        <w:t xml:space="preserve"> Benedikt Gruber:</w:t>
        <w:tab/>
        <w:t xml:space="preserve">Nie wieder Londoner... Nur teuer und dazu Karaoke... 🔫 </w:t>
      </w:r>
    </w:p>
    <w:p>
      <w:pPr>
        <w:jc w:val="center"/>
      </w:pPr>
      <w:r>
        <w:t>09.02.2017</w:t>
      </w:r>
    </w:p>
    <w:p>
      <w:pPr>
        <w:ind w:left="3600" w:hanging="3600"/>
      </w:pPr>
      <w:r>
        <w:rPr>
          <w:i/>
        </w:rPr>
        <w:t>03:24</w:t>
      </w:r>
      <w:r>
        <w:t xml:space="preserve"> Thomas Sundström:</w:t>
        <w:tab/>
        <w:t xml:space="preserve">die chronologie ist falsch </w:t>
      </w:r>
    </w:p>
    <w:p>
      <w:pPr>
        <w:ind w:left="3600" w:hanging="3600"/>
      </w:pPr>
      <w:r>
        <w:rPr>
          <w:i/>
        </w:rPr>
        <w:t>03:24</w:t>
      </w:r>
      <w:r>
        <w:t xml:space="preserve"> Thomas Sundström:</w:t>
        <w:tab/>
        <w:t xml:space="preserve">das sollte zuerst kommen </w:t>
      </w:r>
    </w:p>
    <w:p>
      <w:pPr>
        <w:ind w:left="3600" w:hanging="3600"/>
      </w:pPr>
      <w:r>
        <w:rPr>
          <w:i/>
        </w:rPr>
        <w:t>03:25</w:t>
      </w:r>
      <w:r>
        <w:t xml:space="preserve"> Thomas Sundström:</w:t>
        <w:tab/>
        <w:t xml:space="preserve">2017-02-09-VIDEO-00004009.mp4 &lt;‎attached&gt; </w:t>
      </w:r>
    </w:p>
    <w:p>
      <w:pPr>
        <w:ind w:left="3600" w:hanging="3600"/>
      </w:pPr>
      <w:r>
        <w:rPr>
          <w:i/>
        </w:rPr>
        <w:t>04:47</w:t>
      </w:r>
      <w:r>
        <w:t xml:space="preserve"> Emil Paiker:</w:t>
        <w:tab/>
        <w:t xml:space="preserve">Abgesmoked eyyyy </w:t>
      </w:r>
    </w:p>
    <w:p>
      <w:pPr>
        <w:ind w:left="3600" w:hanging="3600"/>
      </w:pPr>
      <w:r>
        <w:rPr>
          <w:i/>
        </w:rPr>
        <w:t>04:48</w:t>
      </w:r>
      <w:r>
        <w:t xml:space="preserve"> Thomas Sundström:</w:t>
        <w:tab/>
        <w:t xml:space="preserve">nur unnötig der scheiß </w:t>
      </w:r>
    </w:p>
    <w:p>
      <w:pPr>
        <w:ind w:left="3600" w:hanging="3600"/>
      </w:pPr>
      <w:r>
        <w:rPr>
          <w:i/>
        </w:rPr>
        <w:t>04:50</w:t>
      </w:r>
      <w:r>
        <w:t xml:space="preserve"> Thomas Sundström:</w:t>
        <w:tab/>
        <w:t xml:space="preserve">ich hab geschwitzt wie eine sau und wollte meine beine nicht bewegen </w:t>
      </w:r>
    </w:p>
    <w:p>
      <w:pPr>
        <w:ind w:left="3600" w:hanging="3600"/>
      </w:pPr>
      <w:r>
        <w:rPr>
          <w:i/>
        </w:rPr>
        <w:t>07:00</w:t>
      </w:r>
      <w:r>
        <w:t xml:space="preserve"> Maximilian Margreiter:</w:t>
        <w:tab/>
        <w:t xml:space="preserve">Also kein Unterschied zu sonst also </w:t>
      </w:r>
    </w:p>
    <w:p>
      <w:pPr>
        <w:ind w:left="3600" w:hanging="3600"/>
      </w:pPr>
      <w:r>
        <w:rPr>
          <w:i/>
        </w:rPr>
        <w:t>11:56</w:t>
      </w:r>
      <w:r>
        <w:t xml:space="preserve"> Thomas Sundström:</w:t>
        <w:tab/>
        <w:t xml:space="preserve">trottel </w:t>
      </w:r>
    </w:p>
    <w:p>
      <w:pPr>
        <w:ind w:left="3600" w:hanging="3600"/>
      </w:pPr>
      <w:r>
        <w:rPr>
          <w:i/>
        </w:rPr>
        <w:t>12:52</w:t>
      </w:r>
      <w:r>
        <w:t xml:space="preserve"> Julian Möhlen:</w:t>
        <w:tab/>
        <w:t xml:space="preserve">Arg! Ich hab sowas einfach noch nie gemacht... klang aber sehr lustig auf der Aufnahme... </w:t>
      </w:r>
    </w:p>
    <w:p>
      <w:pPr>
        <w:jc w:val="center"/>
      </w:pPr>
      <w:r>
        <w:t>10.02.2017</w:t>
      </w:r>
    </w:p>
    <w:p>
      <w:pPr>
        <w:ind w:left="3600" w:hanging="3600"/>
      </w:pPr>
      <w:r>
        <w:rPr>
          <w:i/>
        </w:rPr>
        <w:t>21:19</w:t>
      </w:r>
      <w:r>
        <w:t xml:space="preserve"> Julian Möhlen:</w:t>
        <w:tab/>
        <w:t xml:space="preserve">Geil! Heute bekomme ich so eine E-Mail: "Ihr Department ist ab Montag für voraussichtlich zwei Jahre geschlossen." </w:t>
      </w:r>
    </w:p>
    <w:p>
      <w:pPr>
        <w:ind w:left="3600" w:hanging="3600"/>
      </w:pPr>
      <w:r>
        <w:rPr>
          <w:i/>
        </w:rPr>
        <w:t>21:21</w:t>
      </w:r>
      <w:r>
        <w:t xml:space="preserve"> Benni Gröhs:</w:t>
        <w:tab/>
        <w:t xml:space="preserve">Oiiiida </w:t>
      </w:r>
    </w:p>
    <w:p>
      <w:pPr>
        <w:ind w:left="3600" w:hanging="3600"/>
      </w:pPr>
      <w:r>
        <w:rPr>
          <w:i/>
        </w:rPr>
        <w:t>21:21</w:t>
      </w:r>
      <w:r>
        <w:t xml:space="preserve"> Thomas Sundström:</w:t>
        <w:tab/>
        <w:t xml:space="preserve">boys are back in town </w:t>
      </w:r>
    </w:p>
    <w:p>
      <w:pPr>
        <w:ind w:left="3600" w:hanging="3600"/>
      </w:pPr>
      <w:r>
        <w:rPr>
          <w:i/>
        </w:rPr>
        <w:t>21:21</w:t>
      </w:r>
      <w:r>
        <w:t xml:space="preserve"> Julian Möhlen:</w:t>
        <w:tab/>
        <w:t xml:space="preserve">Ich so, WTF? Ich lese weiter: "Es wurde Asbest an leicht zugänglichen Stellen im Gebäude gefunden. Aufgrund von Luftmessungen glauben wir nicht, dass es eine Gefahr für die Gesundheit gab. Nichtsdestotrotz wird eine Spezialfirma sofort mit der Enternung des Asbests beginnen. Wir vermuten, dass das Tinbergen Gebäude frühestens in 2 Jahren wieder öffnet." </w:t>
      </w:r>
    </w:p>
    <w:p>
      <w:pPr>
        <w:ind w:left="3600" w:hanging="3600"/>
      </w:pPr>
      <w:r>
        <w:rPr>
          <w:i/>
        </w:rPr>
        <w:t>21:22</w:t>
      </w:r>
      <w:r>
        <w:t xml:space="preserve"> Thomas Sundström:</w:t>
        <w:tab/>
        <w:t xml:space="preserve">haha </w:t>
      </w:r>
    </w:p>
    <w:p>
      <w:pPr>
        <w:ind w:left="3600" w:hanging="3600"/>
      </w:pPr>
      <w:r>
        <w:rPr>
          <w:i/>
        </w:rPr>
        <w:t>21:22</w:t>
      </w:r>
      <w:r>
        <w:t xml:space="preserve"> Thomas Sundström:</w:t>
        <w:tab/>
        <w:t xml:space="preserve">sehr gut </w:t>
      </w:r>
    </w:p>
    <w:p>
      <w:pPr>
        <w:ind w:left="3600" w:hanging="3600"/>
      </w:pPr>
      <w:r>
        <w:rPr>
          <w:i/>
        </w:rPr>
        <w:t>21:24</w:t>
      </w:r>
      <w:r>
        <w:t xml:space="preserve"> Julian Möhlen:</w:t>
        <w:tab/>
        <w:t xml:space="preserve">Es ist schon geil, da arbeiten hunderte Leute, gibt es lauter Vorlesungen, alle Studentenprojekte finden dort statt... </w:t>
      </w:r>
    </w:p>
    <w:p>
      <w:pPr>
        <w:ind w:left="3600" w:hanging="3600"/>
      </w:pPr>
      <w:r>
        <w:rPr>
          <w:i/>
        </w:rPr>
        <w:t>21:24</w:t>
      </w:r>
      <w:r>
        <w:t xml:space="preserve"> Julian Möhlen:</w:t>
        <w:tab/>
        <w:t xml:space="preserve">Andererseits ist es eindeutig das hässlichste Gebäude Oxfords und ich bin sehr froh, dass ich jetzt nie wieder dorthin muss... </w:t>
      </w:r>
    </w:p>
    <w:p>
      <w:pPr>
        <w:jc w:val="center"/>
      </w:pPr>
      <w:r>
        <w:t>11.02.2017</w:t>
      </w:r>
    </w:p>
    <w:p>
      <w:pPr>
        <w:ind w:left="3600" w:hanging="3600"/>
      </w:pPr>
      <w:r>
        <w:rPr>
          <w:i/>
        </w:rPr>
        <w:t>06:20</w:t>
      </w:r>
      <w:r>
        <w:t xml:space="preserve"> Thomas Sundström:</w:t>
        <w:tab/>
        <w:t xml:space="preserve">2 dinge sind seltsam: 1. ich stehe um 6 auf und gehe nicht um 6 schlafen. 2. ich mag dass es kalt draußen ist und habe die heizung runter gedreht. </w:t>
      </w:r>
    </w:p>
    <w:p>
      <w:pPr>
        <w:ind w:left="3600" w:hanging="3600"/>
      </w:pPr>
      <w:r>
        <w:rPr>
          <w:i/>
        </w:rPr>
        <w:t>07:10</w:t>
      </w:r>
      <w:r>
        <w:t xml:space="preserve"> Maximilian Margreiter:</w:t>
        <w:tab/>
        <w:t xml:space="preserve">Sie sind ja krank </w:t>
      </w:r>
    </w:p>
    <w:p>
      <w:pPr>
        <w:ind w:left="3600" w:hanging="3600"/>
      </w:pPr>
      <w:r>
        <w:rPr>
          <w:i/>
        </w:rPr>
        <w:t>07:11</w:t>
      </w:r>
      <w:r>
        <w:t xml:space="preserve"> Thomas Sundström:</w:t>
        <w:tab/>
        <w:t xml:space="preserve">skifahren würde ich jetzt trotzdem nicht, man muss ja nicht gleich übertreiben </w:t>
      </w:r>
    </w:p>
    <w:p>
      <w:pPr>
        <w:ind w:left="3600" w:hanging="3600"/>
      </w:pPr>
      <w:r>
        <w:rPr>
          <w:i/>
        </w:rPr>
        <w:t>07:12</w:t>
      </w:r>
      <w:r>
        <w:t xml:space="preserve"> Maximilian Margreiter:</w:t>
        <w:tab/>
        <w:t xml:space="preserve">Du verpasst nichts der Schnee hier ist nur scheiße </w:t>
      </w:r>
    </w:p>
    <w:p>
      <w:pPr>
        <w:ind w:left="3600" w:hanging="3600"/>
      </w:pPr>
      <w:r>
        <w:rPr>
          <w:i/>
        </w:rPr>
        <w:t>07:13</w:t>
      </w:r>
      <w:r>
        <w:t xml:space="preserve"> Thomas Sundström:</w:t>
        <w:tab/>
        <w:t xml:space="preserve">ich habe deine grantlereien schon gelesen, ises echt so schlimm? </w:t>
      </w:r>
    </w:p>
    <w:p>
      <w:pPr>
        <w:ind w:left="3600" w:hanging="3600"/>
      </w:pPr>
      <w:r>
        <w:rPr>
          <w:i/>
        </w:rPr>
        <w:t>07:13</w:t>
      </w:r>
      <w:r>
        <w:t xml:space="preserve"> Maximilian Margreiter:</w:t>
        <w:tab/>
        <w:t xml:space="preserve">Einfach nichts da es liegen vielleicht insgesamt 30cm </w:t>
      </w:r>
    </w:p>
    <w:p>
      <w:pPr>
        <w:ind w:left="3600" w:hanging="3600"/>
      </w:pPr>
      <w:r>
        <w:rPr>
          <w:i/>
        </w:rPr>
        <w:t>07:14</w:t>
      </w:r>
      <w:r>
        <w:t xml:space="preserve"> Thomas Sundström:</w:t>
        <w:tab/>
        <w:t xml:space="preserve">20cm nie im leben kleiner peter </w:t>
      </w:r>
    </w:p>
    <w:p>
      <w:pPr>
        <w:ind w:left="3600" w:hanging="3600"/>
      </w:pPr>
      <w:r>
        <w:rPr>
          <w:i/>
        </w:rPr>
        <w:t>07:14</w:t>
      </w:r>
      <w:r>
        <w:t xml:space="preserve"> Maximilian Margreiter:</w:t>
        <w:tab/>
        <w:t xml:space="preserve">Haha </w:t>
      </w:r>
    </w:p>
    <w:p>
      <w:pPr>
        <w:ind w:left="3600" w:hanging="3600"/>
      </w:pPr>
      <w:r>
        <w:rPr>
          <w:i/>
        </w:rPr>
        <w:t>07:15</w:t>
      </w:r>
      <w:r>
        <w:t xml:space="preserve"> Thomas Sundström:</w:t>
        <w:tab/>
        <w:t xml:space="preserve">bin extrem frisch und munter </w:t>
      </w:r>
    </w:p>
    <w:p>
      <w:pPr>
        <w:ind w:left="3600" w:hanging="3600"/>
      </w:pPr>
      <w:r>
        <w:rPr>
          <w:i/>
        </w:rPr>
        <w:t>07:15</w:t>
      </w:r>
      <w:r>
        <w:t xml:space="preserve"> Thomas Sundström:</w:t>
        <w:tab/>
        <w:t xml:space="preserve">schau mal auf die uhr </w:t>
      </w:r>
    </w:p>
    <w:p>
      <w:pPr>
        <w:ind w:left="3600" w:hanging="3600"/>
      </w:pPr>
      <w:r>
        <w:rPr>
          <w:i/>
        </w:rPr>
        <w:t>07:15</w:t>
      </w:r>
      <w:r>
        <w:t xml:space="preserve"> Thomas Sundström:</w:t>
        <w:tab/>
        <w:t xml:space="preserve">ganz arg </w:t>
      </w:r>
    </w:p>
    <w:p>
      <w:pPr>
        <w:ind w:left="3600" w:hanging="3600"/>
      </w:pPr>
      <w:r>
        <w:rPr>
          <w:i/>
        </w:rPr>
        <w:t>07:15</w:t>
      </w:r>
      <w:r>
        <w:t xml:space="preserve"> Louis Springer:</w:t>
        <w:tab/>
        <w:t xml:space="preserve">Moagn </w:t>
      </w:r>
    </w:p>
    <w:p>
      <w:pPr>
        <w:ind w:left="3600" w:hanging="3600"/>
      </w:pPr>
      <w:r>
        <w:rPr>
          <w:i/>
        </w:rPr>
        <w:t>07:15</w:t>
      </w:r>
      <w:r>
        <w:t xml:space="preserve"> Thomas Sundström:</w:t>
        <w:tab/>
        <w:t xml:space="preserve">sonne geht grad auf </w:t>
      </w:r>
    </w:p>
    <w:p>
      <w:pPr>
        <w:ind w:left="3600" w:hanging="3600"/>
      </w:pPr>
      <w:r>
        <w:rPr>
          <w:i/>
        </w:rPr>
        <w:t>07:15</w:t>
      </w:r>
      <w:r>
        <w:t xml:space="preserve"> Thomas Sundström:</w:t>
        <w:tab/>
        <w:t xml:space="preserve">wie schön </w:t>
      </w:r>
    </w:p>
    <w:p>
      <w:pPr>
        <w:ind w:left="3600" w:hanging="3600"/>
      </w:pPr>
      <w:r>
        <w:rPr>
          <w:i/>
        </w:rPr>
        <w:t>07:15</w:t>
      </w:r>
      <w:r>
        <w:t xml:space="preserve"> Louis Springer:</w:t>
        <w:tab/>
        <w:t xml:space="preserve">ich hatte einfach recht, Thommi </w:t>
      </w:r>
    </w:p>
    <w:p>
      <w:pPr>
        <w:ind w:left="3600" w:hanging="3600"/>
      </w:pPr>
      <w:r>
        <w:rPr>
          <w:i/>
        </w:rPr>
        <w:t>07:16</w:t>
      </w:r>
      <w:r>
        <w:t xml:space="preserve"> Thomas Sundström:</w:t>
        <w:tab/>
        <w:t xml:space="preserve">du hast immer recht </w:t>
      </w:r>
    </w:p>
    <w:p>
      <w:pPr>
        <w:ind w:left="3600" w:hanging="3600"/>
      </w:pPr>
      <w:r>
        <w:rPr>
          <w:i/>
        </w:rPr>
        <w:t>07:16</w:t>
      </w:r>
      <w:r>
        <w:t xml:space="preserve"> Louis Springer:</w:t>
        <w:tab/>
        <w:t xml:space="preserve">ja Maxi, die Kälte ist richtig angenehm! </w:t>
      </w:r>
    </w:p>
    <w:p>
      <w:pPr>
        <w:ind w:left="3600" w:hanging="3600"/>
      </w:pPr>
      <w:r>
        <w:rPr>
          <w:i/>
        </w:rPr>
        <w:t>07:16</w:t>
      </w:r>
      <w:r>
        <w:t xml:space="preserve"> Thomas Sundström:</w:t>
        <w:tab/>
        <w:t xml:space="preserve">extrem angenehm </w:t>
      </w:r>
    </w:p>
    <w:p>
      <w:pPr>
        <w:ind w:left="3600" w:hanging="3600"/>
      </w:pPr>
      <w:r>
        <w:rPr>
          <w:i/>
        </w:rPr>
        <w:t>07:16</w:t>
      </w:r>
      <w:r>
        <w:t xml:space="preserve"> Thomas Sundström:</w:t>
        <w:tab/>
        <w:t xml:space="preserve">habe geschwitzt in meinem überheizten bad </w:t>
      </w:r>
    </w:p>
    <w:p>
      <w:pPr>
        <w:ind w:left="3600" w:hanging="3600"/>
      </w:pPr>
      <w:r>
        <w:rPr>
          <w:i/>
        </w:rPr>
        <w:t>07:16</w:t>
      </w:r>
      <w:r>
        <w:t xml:space="preserve"> Thomas Sundström:</w:t>
        <w:tab/>
        <w:t xml:space="preserve">fenster aufgemacht </w:t>
      </w:r>
    </w:p>
    <w:p>
      <w:pPr>
        <w:ind w:left="3600" w:hanging="3600"/>
      </w:pPr>
      <w:r>
        <w:rPr>
          <w:i/>
        </w:rPr>
        <w:t>07:16</w:t>
      </w:r>
      <w:r>
        <w:t xml:space="preserve"> Thomas Sundström:</w:t>
        <w:tab/>
        <w:t xml:space="preserve">herrlich </w:t>
      </w:r>
    </w:p>
    <w:p>
      <w:pPr>
        <w:ind w:left="3600" w:hanging="3600"/>
      </w:pPr>
      <w:r>
        <w:rPr>
          <w:i/>
        </w:rPr>
        <w:t>11:07</w:t>
      </w:r>
      <w:r>
        <w:t xml:space="preserve"> Benni Gröhs:</w:t>
        <w:tab/>
        <w:t xml:space="preserve">Ab heute auch back in town </w:t>
      </w:r>
    </w:p>
    <w:p>
      <w:pPr>
        <w:ind w:left="3600" w:hanging="3600"/>
      </w:pPr>
      <w:r>
        <w:rPr>
          <w:i/>
        </w:rPr>
        <w:t>17:16</w:t>
      </w:r>
      <w:r>
        <w:t xml:space="preserve"> Louis Springer:</w:t>
        <w:tab/>
        <w:t xml:space="preserve">gestern noch extrem erfreut über die "angenehme Kälte" - schon jetzt kotzt es mich wieder an. </w:t>
      </w:r>
    </w:p>
    <w:p>
      <w:pPr>
        <w:ind w:left="3600" w:hanging="3600"/>
      </w:pPr>
      <w:r>
        <w:rPr>
          <w:i/>
        </w:rPr>
        <w:t>17:26</w:t>
      </w:r>
      <w:r>
        <w:t xml:space="preserve"> Benni Gröhs:</w:t>
        <w:tab/>
        <w:t xml:space="preserve">Heheh 😎 </w:t>
      </w:r>
    </w:p>
    <w:p>
      <w:pPr>
        <w:ind w:left="3600" w:hanging="3600"/>
      </w:pPr>
      <w:r>
        <w:rPr>
          <w:i/>
        </w:rPr>
        <w:t>17:29</w:t>
      </w:r>
      <w:r>
        <w:t xml:space="preserve"> Thomas Sundström:</w:t>
        <w:tab/>
        <w:t xml:space="preserve">ich mags immer noch nur der wind is bisl mühsam </w:t>
      </w:r>
    </w:p>
    <w:p>
      <w:pPr>
        <w:ind w:left="3600" w:hanging="3600"/>
      </w:pPr>
      <w:r>
        <w:rPr>
          <w:i/>
        </w:rPr>
        <w:t>17:42</w:t>
      </w:r>
      <w:r>
        <w:t xml:space="preserve"> Maximilian Margreiter:</w:t>
        <w:tab/>
        <w:t xml:space="preserve">Haha </w:t>
      </w:r>
    </w:p>
    <w:p>
      <w:pPr>
        <w:jc w:val="center"/>
      </w:pPr>
      <w:r>
        <w:t>12.02.2017</w:t>
      </w:r>
    </w:p>
    <w:p>
      <w:pPr>
        <w:ind w:left="3600" w:hanging="3600"/>
      </w:pPr>
      <w:r>
        <w:rPr>
          <w:i/>
        </w:rPr>
        <w:t>09:08</w:t>
      </w:r>
      <w:r>
        <w:t xml:space="preserve"> Maximilian Margreiter:</w:t>
        <w:tab/>
        <w:t xml:space="preserve">In Zukunft geh ich nur noch heliskiing in Kanada dieser wenige Schnee am arlberg ist zum kotzen </w:t>
      </w:r>
    </w:p>
    <w:p>
      <w:pPr>
        <w:ind w:left="3600" w:hanging="3600"/>
      </w:pPr>
      <w:r>
        <w:rPr>
          <w:i/>
        </w:rPr>
        <w:t>10:08</w:t>
      </w:r>
      <w:r>
        <w:t xml:space="preserve"> Thomas Sundström:</w:t>
        <w:tab/>
        <w:t xml:space="preserve">wann kommt er wieder? </w:t>
      </w:r>
    </w:p>
    <w:p>
      <w:pPr>
        <w:ind w:left="3600" w:hanging="3600"/>
      </w:pPr>
      <w:r>
        <w:rPr>
          <w:i/>
        </w:rPr>
        <w:t>10:09</w:t>
      </w:r>
      <w:r>
        <w:t xml:space="preserve"> Maximilian Margreiter:</w:t>
        <w:tab/>
        <w:t xml:space="preserve">Heute 1700ca </w:t>
      </w:r>
    </w:p>
    <w:p>
      <w:pPr>
        <w:ind w:left="3600" w:hanging="3600"/>
      </w:pPr>
      <w:r>
        <w:rPr>
          <w:i/>
        </w:rPr>
        <w:t>10:40</w:t>
      </w:r>
      <w:r>
        <w:t xml:space="preserve"> Benni Gröhs:</w:t>
        <w:tab/>
        <w:t xml:space="preserve">Heute Abend KG Treff? Wer ist dabei?  Louis #mrbadooong und T Dog berichten über Thailand. Ab 19:00 mit Essen und Rotwein.. Lokal wird noch bekannt gegeben! </w:t>
      </w:r>
    </w:p>
    <w:p>
      <w:pPr>
        <w:ind w:left="3600" w:hanging="3600"/>
      </w:pPr>
      <w:r>
        <w:rPr>
          <w:i/>
        </w:rPr>
        <w:t>10:41</w:t>
      </w:r>
      <w:r>
        <w:t xml:space="preserve"> Benni Gröhs:</w:t>
        <w:tab/>
        <w:t xml:space="preserve">Maxi? </w:t>
      </w:r>
    </w:p>
    <w:p>
      <w:pPr>
        <w:ind w:left="3600" w:hanging="3600"/>
      </w:pPr>
      <w:r>
        <w:rPr>
          <w:i/>
        </w:rPr>
        <w:t>10:41</w:t>
      </w:r>
      <w:r>
        <w:t xml:space="preserve"> Benni Gröhs:</w:t>
        <w:tab/>
        <w:t xml:space="preserve">Emil? </w:t>
      </w:r>
    </w:p>
    <w:p>
      <w:pPr>
        <w:ind w:left="3600" w:hanging="3600"/>
      </w:pPr>
      <w:r>
        <w:rPr>
          <w:i/>
        </w:rPr>
        <w:t>10:41</w:t>
      </w:r>
      <w:r>
        <w:t xml:space="preserve"> Benni Gröhs:</w:t>
        <w:tab/>
        <w:t xml:space="preserve">Benedikt? </w:t>
      </w:r>
    </w:p>
    <w:p>
      <w:pPr>
        <w:ind w:left="3600" w:hanging="3600"/>
      </w:pPr>
      <w:r>
        <w:rPr>
          <w:i/>
        </w:rPr>
        <w:t>10:41</w:t>
      </w:r>
      <w:r>
        <w:t xml:space="preserve"> Benni Gröhs:</w:t>
        <w:tab/>
        <w:t xml:space="preserve">Alex? </w:t>
      </w:r>
    </w:p>
    <w:p>
      <w:pPr>
        <w:ind w:left="3600" w:hanging="3600"/>
      </w:pPr>
      <w:r>
        <w:rPr>
          <w:i/>
        </w:rPr>
        <w:t>10:41</w:t>
      </w:r>
      <w:r>
        <w:t xml:space="preserve"> Benni Gröhs:</w:t>
        <w:tab/>
        <w:t xml:space="preserve">Konsti? </w:t>
      </w:r>
    </w:p>
    <w:p>
      <w:pPr>
        <w:ind w:left="3600" w:hanging="3600"/>
      </w:pPr>
      <w:r>
        <w:rPr>
          <w:i/>
        </w:rPr>
        <w:t>10:41</w:t>
      </w:r>
      <w:r>
        <w:t xml:space="preserve"> Benni Gröhs:</w:t>
        <w:tab/>
        <w:t xml:space="preserve">Patrick? </w:t>
      </w:r>
    </w:p>
    <w:p>
      <w:pPr>
        <w:ind w:left="3600" w:hanging="3600"/>
      </w:pPr>
      <w:r>
        <w:rPr>
          <w:i/>
        </w:rPr>
        <w:t>10:41</w:t>
      </w:r>
      <w:r>
        <w:t xml:space="preserve"> Maximilian Margreiter:</w:t>
        <w:tab/>
        <w:t xml:space="preserve">Jaja </w:t>
      </w:r>
    </w:p>
    <w:p>
      <w:pPr>
        <w:ind w:left="3600" w:hanging="3600"/>
      </w:pPr>
      <w:r>
        <w:rPr>
          <w:i/>
        </w:rPr>
        <w:t>10:41</w:t>
      </w:r>
      <w:r>
        <w:t xml:space="preserve"> Benni Gröhs:</w:t>
        <w:tab/>
        <w:t xml:space="preserve">Julian? </w:t>
      </w:r>
    </w:p>
    <w:p>
      <w:pPr>
        <w:ind w:left="3600" w:hanging="3600"/>
      </w:pPr>
      <w:r>
        <w:rPr>
          <w:i/>
        </w:rPr>
        <w:t>10:41</w:t>
      </w:r>
      <w:r>
        <w:t xml:space="preserve"> Benni Gröhs:</w:t>
        <w:tab/>
        <w:t xml:space="preserve">👌🏻 </w:t>
      </w:r>
    </w:p>
    <w:p>
      <w:pPr>
        <w:ind w:left="3600" w:hanging="3600"/>
      </w:pPr>
      <w:r>
        <w:rPr>
          <w:i/>
        </w:rPr>
        <w:t>10:46</w:t>
      </w:r>
      <w:r>
        <w:t xml:space="preserve"> Benni Gröhs:</w:t>
        <w:tab/>
        <w:t xml:space="preserve">U.A.w.g  Mois </w:t>
      </w:r>
    </w:p>
    <w:p>
      <w:pPr>
        <w:ind w:left="3600" w:hanging="3600"/>
      </w:pPr>
      <w:r>
        <w:rPr>
          <w:i/>
        </w:rPr>
        <w:t>10:52</w:t>
      </w:r>
      <w:r>
        <w:t xml:space="preserve"> Julian Möhlen:</w:t>
        <w:tab/>
        <w:t xml:space="preserve">Leider... :( Räume gerade das Asbestdepartment aus... </w:t>
      </w:r>
    </w:p>
    <w:p>
      <w:pPr>
        <w:ind w:left="3600" w:hanging="3600"/>
      </w:pPr>
      <w:r>
        <w:rPr>
          <w:i/>
        </w:rPr>
        <w:t>10:52</w:t>
      </w:r>
      <w:r>
        <w:t xml:space="preserve"> Julian Möhlen:</w:t>
        <w:tab/>
        <w:t xml:space="preserve">Ich wäre SO GERN dabei, Mois... ❤ </w:t>
      </w:r>
    </w:p>
    <w:p>
      <w:pPr>
        <w:ind w:left="3600" w:hanging="3600"/>
      </w:pPr>
      <w:r>
        <w:rPr>
          <w:i/>
        </w:rPr>
        <w:t>11:07</w:t>
      </w:r>
      <w:r>
        <w:t xml:space="preserve"> Thomas Sundström:</w:t>
        <w:tab/>
        <w:t xml:space="preserve">beni hat gelernt, ich habe nicht zugesagt, aber bin dabei aber kömma 2030 machen? wär lit </w:t>
      </w:r>
    </w:p>
    <w:p>
      <w:pPr>
        <w:ind w:left="3600" w:hanging="3600"/>
      </w:pPr>
      <w:r>
        <w:rPr>
          <w:i/>
        </w:rPr>
        <w:t>11:15</w:t>
      </w:r>
      <w:r>
        <w:t xml:space="preserve"> Benedikt Gruber:</w:t>
        <w:tab/>
        <w:t xml:space="preserve">Bin dabei! :) </w:t>
      </w:r>
    </w:p>
    <w:p>
      <w:pPr>
        <w:ind w:left="3600" w:hanging="3600"/>
      </w:pPr>
      <w:r>
        <w:rPr>
          <w:i/>
        </w:rPr>
        <w:t>11:16</w:t>
      </w:r>
      <w:r>
        <w:t xml:space="preserve"> Benedikt Gruber:</w:t>
        <w:tab/>
        <w:t xml:space="preserve">...und auch für 20:30 😜 </w:t>
      </w:r>
    </w:p>
    <w:p>
      <w:pPr>
        <w:ind w:left="3600" w:hanging="3600"/>
      </w:pPr>
      <w:r>
        <w:rPr>
          <w:i/>
        </w:rPr>
        <w:t>11:35</w:t>
      </w:r>
      <w:r>
        <w:t xml:space="preserve"> Benni Gröhs:</w:t>
        <w:tab/>
        <w:t xml:space="preserve">👌🏻 was ist mit dem Rest? </w:t>
      </w:r>
    </w:p>
    <w:p>
      <w:pPr>
        <w:ind w:left="3600" w:hanging="3600"/>
      </w:pPr>
      <w:r>
        <w:rPr>
          <w:i/>
        </w:rPr>
        <w:t>12:38</w:t>
      </w:r>
      <w:r>
        <w:t xml:space="preserve"> Thomas Sundström:</w:t>
        <w:tab/>
        <w:t xml:space="preserve">jez haben sie den brunch um 1€ teurer gemacht, jetzt reichts </w:t>
      </w:r>
    </w:p>
    <w:p>
      <w:pPr>
        <w:ind w:left="3600" w:hanging="3600"/>
      </w:pPr>
      <w:r>
        <w:rPr>
          <w:i/>
        </w:rPr>
        <w:t>12:38</w:t>
      </w:r>
      <w:r>
        <w:t xml:space="preserve"> Maximilian Margreiter:</w:t>
        <w:tab/>
        <w:t xml:space="preserve">Haha </w:t>
      </w:r>
    </w:p>
    <w:p>
      <w:pPr>
        <w:ind w:left="3600" w:hanging="3600"/>
      </w:pPr>
      <w:r>
        <w:rPr>
          <w:i/>
        </w:rPr>
        <w:t>12:38</w:t>
      </w:r>
      <w:r>
        <w:t xml:space="preserve"> Thomas Sundström:</w:t>
        <w:tab/>
        <w:t xml:space="preserve">cafe latte ist mir latte ab jetzt </w:t>
      </w:r>
    </w:p>
    <w:p>
      <w:pPr>
        <w:ind w:left="3600" w:hanging="3600"/>
      </w:pPr>
      <w:r>
        <w:rPr>
          <w:i/>
        </w:rPr>
        <w:t>12:39</w:t>
      </w:r>
      <w:r>
        <w:t xml:space="preserve"> Thomas Sundström:</w:t>
        <w:tab/>
        <w:t xml:space="preserve">aber halb so schlimm trotzdem ein schöner tag </w:t>
      </w:r>
    </w:p>
    <w:p>
      <w:pPr>
        <w:ind w:left="3600" w:hanging="3600"/>
      </w:pPr>
      <w:r>
        <w:rPr>
          <w:i/>
        </w:rPr>
        <w:t>12:39</w:t>
      </w:r>
      <w:r>
        <w:t xml:space="preserve"> Thomas Sundström:</w:t>
        <w:tab/>
        <w:t xml:space="preserve">tralala </w:t>
      </w:r>
    </w:p>
    <w:p>
      <w:pPr>
        <w:ind w:left="3600" w:hanging="3600"/>
      </w:pPr>
      <w:r>
        <w:rPr>
          <w:i/>
        </w:rPr>
        <w:t>14:18</w:t>
      </w:r>
      <w:r>
        <w:t xml:space="preserve"> Julian Möhlen:</w:t>
        <w:tab/>
        <w:t xml:space="preserve">#demReichenreicht's </w:t>
      </w:r>
    </w:p>
    <w:p>
      <w:pPr>
        <w:ind w:left="3600" w:hanging="3600"/>
      </w:pPr>
      <w:r>
        <w:rPr>
          <w:i/>
        </w:rPr>
        <w:t>16:16</w:t>
      </w:r>
      <w:r>
        <w:t xml:space="preserve"> Maximilian Margreiter:</w:t>
        <w:tab/>
        <w:t xml:space="preserve">Dieser verhangene Himmel in Wien ist schrecklich man merkt dies erst wenn man eine Woche lang strahlend blauen genossen hat </w:t>
      </w:r>
    </w:p>
    <w:p>
      <w:pPr>
        <w:ind w:left="3600" w:hanging="3600"/>
      </w:pPr>
      <w:r>
        <w:rPr>
          <w:i/>
        </w:rPr>
        <w:t>16:47</w:t>
      </w:r>
      <w:r>
        <w:t xml:space="preserve"> Benni Gröhs:</w:t>
        <w:tab/>
        <w:t xml:space="preserve">Dann machen wir 20:30 im Dellago!  Was ist mit den anderen? </w:t>
      </w:r>
    </w:p>
    <w:p>
      <w:pPr>
        <w:ind w:left="3600" w:hanging="3600"/>
      </w:pPr>
      <w:r>
        <w:rPr>
          <w:i/>
        </w:rPr>
        <w:t>18:28</w:t>
      </w:r>
      <w:r>
        <w:t xml:space="preserve"> Emil Paiker:</w:t>
        <w:tab/>
        <w:t xml:space="preserve">Heute leider out </w:t>
      </w:r>
    </w:p>
    <w:p>
      <w:pPr>
        <w:ind w:left="3600" w:hanging="3600"/>
      </w:pPr>
      <w:r>
        <w:rPr>
          <w:i/>
        </w:rPr>
        <w:t>18:45</w:t>
      </w:r>
      <w:r>
        <w:t xml:space="preserve"> Thomas Sundström:</w:t>
        <w:tab/>
        <w:t xml:space="preserve">leute ihr könnt mich hassen aber ich muss absagen, ich muss weitermachen hier, zu wenig weitergebracht heute, kann mir eine unterbrechung net leisten,  extrem traurig aber es geht nicht anders 😥 </w:t>
      </w:r>
    </w:p>
    <w:p>
      <w:pPr>
        <w:ind w:left="3600" w:hanging="3600"/>
      </w:pPr>
      <w:r>
        <w:rPr>
          <w:i/>
        </w:rPr>
        <w:t>18:46</w:t>
      </w:r>
      <w:r>
        <w:t xml:space="preserve"> Maximilian Margreiter:</w:t>
        <w:tab/>
        <w:t xml:space="preserve">So ein blödsinn sei nicht lächerlich </w:t>
      </w:r>
    </w:p>
    <w:p>
      <w:pPr>
        <w:ind w:left="3600" w:hanging="3600"/>
      </w:pPr>
      <w:r>
        <w:rPr>
          <w:i/>
        </w:rPr>
        <w:t>18:47</w:t>
      </w:r>
      <w:r>
        <w:t xml:space="preserve"> Thomas Sundström:</w:t>
        <w:tab/>
        <w:t xml:space="preserve">ich hab noch 17 tage, es geht einfach nicht, aus. </w:t>
      </w:r>
    </w:p>
    <w:p>
      <w:pPr>
        <w:ind w:left="3600" w:hanging="3600"/>
      </w:pPr>
      <w:r>
        <w:rPr>
          <w:i/>
        </w:rPr>
        <w:t>18:47</w:t>
      </w:r>
      <w:r>
        <w:t xml:space="preserve"> Maximilian Margreiter:</w:t>
        <w:tab/>
        <w:t xml:space="preserve">So was blödes habe ich noch nie gehört </w:t>
      </w:r>
    </w:p>
    <w:p>
      <w:pPr>
        <w:ind w:left="3600" w:hanging="3600"/>
      </w:pPr>
      <w:r>
        <w:rPr>
          <w:i/>
        </w:rPr>
        <w:t>18:48</w:t>
      </w:r>
      <w:r>
        <w:t xml:space="preserve"> Maximilian Margreiter:</w:t>
        <w:tab/>
        <w:t xml:space="preserve">In 17 Tagen kann man alles lernen </w:t>
      </w:r>
    </w:p>
    <w:p>
      <w:pPr>
        <w:ind w:left="3600" w:hanging="3600"/>
      </w:pPr>
      <w:r>
        <w:rPr>
          <w:i/>
        </w:rPr>
        <w:t>18:48</w:t>
      </w:r>
      <w:r>
        <w:t xml:space="preserve"> Thomas Sundström:</w:t>
        <w:tab/>
        <w:t xml:space="preserve">ja deine halbstudien schon </w:t>
      </w:r>
    </w:p>
    <w:p>
      <w:pPr>
        <w:ind w:left="3600" w:hanging="3600"/>
      </w:pPr>
      <w:r>
        <w:rPr>
          <w:i/>
        </w:rPr>
        <w:t>18:48</w:t>
      </w:r>
      <w:r>
        <w:t xml:space="preserve"> Thomas Sundström:</w:t>
        <w:tab/>
        <w:t xml:space="preserve">😘 </w:t>
      </w:r>
    </w:p>
    <w:p>
      <w:pPr>
        <w:ind w:left="3600" w:hanging="3600"/>
      </w:pPr>
      <w:r>
        <w:rPr>
          <w:i/>
        </w:rPr>
        <w:t>18:50</w:t>
      </w:r>
      <w:r>
        <w:t xml:space="preserve"> Thomas Sundström:</w:t>
        <w:tab/>
        <w:t xml:space="preserve">oder ich bin einfach zu dumm </w:t>
      </w:r>
    </w:p>
    <w:p>
      <w:pPr>
        <w:ind w:left="3600" w:hanging="3600"/>
      </w:pPr>
      <w:r>
        <w:rPr>
          <w:i/>
        </w:rPr>
        <w:t>18:50</w:t>
      </w:r>
      <w:r>
        <w:t xml:space="preserve"> Maximilian Margreiter:</w:t>
        <w:tab/>
        <w:t xml:space="preserve">Nein nur ein fauler Hund </w:t>
      </w:r>
    </w:p>
    <w:p>
      <w:pPr>
        <w:ind w:left="3600" w:hanging="3600"/>
      </w:pPr>
      <w:r>
        <w:rPr>
          <w:i/>
        </w:rPr>
        <w:t>18:50</w:t>
      </w:r>
      <w:r>
        <w:t xml:space="preserve"> Thomas Sundström:</w:t>
        <w:tab/>
        <w:t xml:space="preserve">ja und deswegen bleib ich heut daheim </w:t>
      </w:r>
    </w:p>
    <w:p>
      <w:pPr>
        <w:ind w:left="3600" w:hanging="3600"/>
      </w:pPr>
      <w:r>
        <w:rPr>
          <w:i/>
        </w:rPr>
        <w:t>18:50</w:t>
      </w:r>
      <w:r>
        <w:t xml:space="preserve"> Thomas Sundström:</w:t>
        <w:tab/>
        <w:t xml:space="preserve">irgendwann muss man stark sein </w:t>
      </w:r>
    </w:p>
    <w:p>
      <w:pPr>
        <w:ind w:left="3600" w:hanging="3600"/>
      </w:pPr>
      <w:r>
        <w:rPr>
          <w:i/>
        </w:rPr>
        <w:t>18:53</w:t>
      </w:r>
      <w:r>
        <w:t xml:space="preserve"> Maximilian Margreiter:</w:t>
        <w:tab/>
        <w:t xml:space="preserve">Nein das ist genau die falsche Einstellung strak sein bedeutet um 0600 aufstehen und bis 1200 schon 6 h gelernt zu haben #nurblöd </w:t>
      </w:r>
    </w:p>
    <w:p>
      <w:pPr>
        <w:ind w:left="3600" w:hanging="3600"/>
      </w:pPr>
      <w:r>
        <w:rPr>
          <w:i/>
        </w:rPr>
        <w:t>19:17</w:t>
      </w:r>
      <w:r>
        <w:t xml:space="preserve"> Louis Springer:</w:t>
        <w:tab/>
        <w:t xml:space="preserve">Thommi du fauler Sack </w:t>
      </w:r>
    </w:p>
    <w:p>
      <w:pPr>
        <w:ind w:left="3600" w:hanging="3600"/>
      </w:pPr>
      <w:r>
        <w:rPr>
          <w:i/>
        </w:rPr>
        <w:t>19:18</w:t>
      </w:r>
      <w:r>
        <w:t xml:space="preserve"> Benni Gröhs:</w:t>
        <w:tab/>
        <w:t xml:space="preserve">Thommi kanns eh schon scheiss gut! </w:t>
      </w:r>
    </w:p>
    <w:p>
      <w:pPr>
        <w:ind w:left="3600" w:hanging="3600"/>
      </w:pPr>
      <w:r>
        <w:rPr>
          <w:i/>
        </w:rPr>
        <w:t>20:14</w:t>
      </w:r>
      <w:r>
        <w:t xml:space="preserve"> Benni Gröhs:</w:t>
        <w:tab/>
        <w:t xml:space="preserve">Benedikt wir bleiben dann eher in der WG! Also wenn du dann kommen magst sind wir in der Hasnerstraße... </w:t>
      </w:r>
    </w:p>
    <w:p>
      <w:pPr>
        <w:ind w:left="3600" w:hanging="3600"/>
      </w:pPr>
      <w:r>
        <w:rPr>
          <w:i/>
        </w:rPr>
        <w:t>21:34</w:t>
      </w:r>
      <w:r>
        <w:t xml:space="preserve"> Konstantin Rieger:</w:t>
        <w:tab/>
        <w:t xml:space="preserve">Leider Out heute </w:t>
      </w:r>
    </w:p>
    <w:p>
      <w:pPr>
        <w:jc w:val="center"/>
      </w:pPr>
      <w:r>
        <w:t>13.02.2017</w:t>
      </w:r>
    </w:p>
    <w:p>
      <w:pPr>
        <w:ind w:left="3600" w:hanging="3600"/>
      </w:pPr>
      <w:r>
        <w:rPr>
          <w:i/>
        </w:rPr>
        <w:t>10:40</w:t>
      </w:r>
      <w:r>
        <w:t xml:space="preserve"> Benni Gröhs:</w:t>
        <w:tab/>
        <w:t xml:space="preserve">2017-02-13-AUDIO-00004095.mp3 &lt;‎attached&gt; </w:t>
      </w:r>
    </w:p>
    <w:p>
      <w:pPr>
        <w:ind w:left="3600" w:hanging="3600"/>
      </w:pPr>
      <w:r>
        <w:rPr>
          <w:i/>
        </w:rPr>
        <w:t>10:40</w:t>
      </w:r>
      <w:r>
        <w:t xml:space="preserve"> Benni Gröhs:</w:t>
        <w:tab/>
        <w:t xml:space="preserve">Ich liiiieeebe diese Lied einfach Mois </w:t>
      </w:r>
    </w:p>
    <w:p>
      <w:pPr>
        <w:ind w:left="3600" w:hanging="3600"/>
      </w:pPr>
      <w:r>
        <w:rPr>
          <w:i/>
        </w:rPr>
        <w:t>10:40</w:t>
      </w:r>
      <w:r>
        <w:t xml:space="preserve"> Benni Gröhs:</w:t>
        <w:tab/>
        <w:t xml:space="preserve">Alex was ist eig mit dir los- klingt extrem geil 😎 </w:t>
      </w:r>
    </w:p>
    <w:p>
      <w:pPr>
        <w:ind w:left="3600" w:hanging="3600"/>
      </w:pPr>
      <w:r>
        <w:rPr>
          <w:i/>
        </w:rPr>
        <w:t>10:43</w:t>
      </w:r>
      <w:r>
        <w:t xml:space="preserve"> Benni Gröhs:</w:t>
        <w:tab/>
        <w:t xml:space="preserve">Fan der ersten Stunde! </w:t>
      </w:r>
    </w:p>
    <w:p>
      <w:pPr>
        <w:ind w:left="3600" w:hanging="3600"/>
      </w:pPr>
      <w:r>
        <w:rPr>
          <w:i/>
        </w:rPr>
        <w:t>10:44</w:t>
      </w:r>
      <w:r>
        <w:t xml:space="preserve"> Thomas Sundström:</w:t>
        <w:tab/>
        <w:t xml:space="preserve">nur geill </w:t>
      </w:r>
    </w:p>
    <w:p>
      <w:pPr>
        <w:ind w:left="3600" w:hanging="3600"/>
      </w:pPr>
      <w:r>
        <w:rPr>
          <w:i/>
        </w:rPr>
        <w:t>10:46</w:t>
      </w:r>
      <w:r>
        <w:t xml:space="preserve"> Thomas Sundström:</w:t>
        <w:tab/>
        <w:t xml:space="preserve">louis auch dabei oder </w:t>
      </w:r>
    </w:p>
    <w:p>
      <w:pPr>
        <w:ind w:left="3600" w:hanging="3600"/>
      </w:pPr>
      <w:r>
        <w:rPr>
          <w:i/>
        </w:rPr>
        <w:t>10:50</w:t>
      </w:r>
      <w:r>
        <w:t xml:space="preserve"> Benni Gröhs:</w:t>
        <w:tab/>
        <w:t xml:space="preserve">Jap Emil Alex Louis </w:t>
      </w:r>
    </w:p>
    <w:p>
      <w:pPr>
        <w:ind w:left="3600" w:hanging="3600"/>
      </w:pPr>
      <w:r>
        <w:rPr>
          <w:i/>
        </w:rPr>
        <w:t>10:50</w:t>
      </w:r>
      <w:r>
        <w:t xml:space="preserve"> Benni Gröhs:</w:t>
        <w:tab/>
        <w:t xml:space="preserve">Nur lit </w:t>
      </w:r>
    </w:p>
    <w:p>
      <w:pPr>
        <w:ind w:left="3600" w:hanging="3600"/>
      </w:pPr>
      <w:r>
        <w:rPr>
          <w:i/>
        </w:rPr>
        <w:t>10:51</w:t>
      </w:r>
      <w:r>
        <w:t xml:space="preserve"> Thomas Sundström:</w:t>
        <w:tab/>
        <w:t xml:space="preserve">emil extreme cro stimme </w:t>
      </w:r>
    </w:p>
    <w:p>
      <w:pPr>
        <w:ind w:left="3600" w:hanging="3600"/>
      </w:pPr>
      <w:r>
        <w:rPr>
          <w:i/>
        </w:rPr>
        <w:t>10:51</w:t>
      </w:r>
      <w:r>
        <w:t xml:space="preserve"> Benni Gröhs:</w:t>
        <w:tab/>
        <w:t xml:space="preserve">Emil macht Ur geile double Reims ;) </w:t>
      </w:r>
    </w:p>
    <w:p>
      <w:pPr>
        <w:ind w:left="3600" w:hanging="3600"/>
      </w:pPr>
      <w:r>
        <w:rPr>
          <w:i/>
        </w:rPr>
        <w:t>11:18</w:t>
      </w:r>
      <w:r>
        <w:t xml:space="preserve"> Max Lassmann:</w:t>
        <w:tab/>
        <w:t xml:space="preserve">Ja emil klingt wirklich wie cro 😄👌🏻 </w:t>
      </w:r>
    </w:p>
    <w:p>
      <w:pPr>
        <w:ind w:left="3600" w:hanging="3600"/>
      </w:pPr>
      <w:r>
        <w:rPr>
          <w:i/>
        </w:rPr>
        <w:t>11:18</w:t>
      </w:r>
      <w:r>
        <w:t xml:space="preserve"> Max Lassmann:</w:t>
        <w:tab/>
        <w:t xml:space="preserve">Aber vieeeel mehr agro haha 😂 </w:t>
      </w:r>
    </w:p>
    <w:p>
      <w:pPr>
        <w:ind w:left="3600" w:hanging="3600"/>
      </w:pPr>
      <w:r>
        <w:rPr>
          <w:i/>
        </w:rPr>
        <w:t>12:23</w:t>
      </w:r>
      <w:r>
        <w:t xml:space="preserve"> Patrick Kerschbaumer:</w:t>
        <w:tab/>
        <w:t xml:space="preserve">Alex in der Pubertät?:D </w:t>
      </w:r>
    </w:p>
    <w:p>
      <w:pPr>
        <w:ind w:left="3600" w:hanging="3600"/>
      </w:pPr>
      <w:r>
        <w:rPr>
          <w:i/>
        </w:rPr>
        <w:t>12:24</w:t>
      </w:r>
      <w:r>
        <w:t xml:space="preserve"> Patrick Kerschbaumer:</w:t>
        <w:tab/>
        <w:t xml:space="preserve">Louis ist ja der dopeste!!!!!! </w:t>
      </w:r>
    </w:p>
    <w:p>
      <w:pPr>
        <w:ind w:left="3600" w:hanging="3600"/>
      </w:pPr>
      <w:r>
        <w:rPr>
          <w:i/>
        </w:rPr>
        <w:t>13:38</w:t>
      </w:r>
      <w:r>
        <w:t xml:space="preserve"> Alexander Würz:</w:t>
        <w:tab/>
        <w:t xml:space="preserve">Hahah danke ja obergeil geworden </w:t>
      </w:r>
    </w:p>
    <w:p>
      <w:pPr>
        <w:ind w:left="3600" w:hanging="3600"/>
      </w:pPr>
      <w:r>
        <w:rPr>
          <w:i/>
        </w:rPr>
        <w:t>13:39</w:t>
      </w:r>
      <w:r>
        <w:t xml:space="preserve"> Alexander Würz:</w:t>
        <w:tab/>
        <w:t xml:space="preserve">Emil bester prod </w:t>
      </w:r>
    </w:p>
    <w:p>
      <w:pPr>
        <w:ind w:left="3600" w:hanging="3600"/>
      </w:pPr>
      <w:r>
        <w:rPr>
          <w:i/>
        </w:rPr>
        <w:t>13:56</w:t>
      </w:r>
      <w:r>
        <w:t xml:space="preserve"> Emil Paiker:</w:t>
        <w:tab/>
        <w:t xml:space="preserve">Haha geil dass ihr es feiert 🔥🔥 </w:t>
      </w:r>
    </w:p>
    <w:p>
      <w:pPr>
        <w:ind w:left="3600" w:hanging="3600"/>
      </w:pPr>
      <w:r>
        <w:rPr>
          <w:i/>
        </w:rPr>
        <w:t>14:37</w:t>
      </w:r>
      <w:r>
        <w:t xml:space="preserve"> Julian Möhlen:</w:t>
        <w:tab/>
        <w:t xml:space="preserve">Was ist DAS für ein GEILER SCHEISS!!!!????!!!!! </w:t>
      </w:r>
    </w:p>
    <w:p>
      <w:pPr>
        <w:ind w:left="3600" w:hanging="3600"/>
      </w:pPr>
      <w:r>
        <w:rPr>
          <w:i/>
        </w:rPr>
        <w:t>15:00</w:t>
      </w:r>
      <w:r>
        <w:t xml:space="preserve"> Maximilian Margreiter:</w:t>
        <w:tab/>
        <w:t xml:space="preserve">Irgendwer Lust heute Nachmittag noch in der Albertina  Markus prachensky anzuschauen ? </w:t>
      </w:r>
    </w:p>
    <w:p>
      <w:pPr>
        <w:ind w:left="3600" w:hanging="3600"/>
      </w:pPr>
      <w:r>
        <w:rPr>
          <w:i/>
        </w:rPr>
        <w:t>17:25</w:t>
      </w:r>
      <w:r>
        <w:t xml:space="preserve"> Louis Springer:</w:t>
        <w:tab/>
        <w:t xml:space="preserve">Leider out - Freitag? </w:t>
      </w:r>
    </w:p>
    <w:p>
      <w:pPr>
        <w:ind w:left="3600" w:hanging="3600"/>
      </w:pPr>
      <w:r>
        <w:rPr>
          <w:i/>
        </w:rPr>
        <w:t>17:58</w:t>
      </w:r>
      <w:r>
        <w:t xml:space="preserve"> Julian Möhlen:</w:t>
        <w:tab/>
        <w:t xml:space="preserve">Wie geht die Geschichte von der Slowakin und der Portugiesin? </w:t>
      </w:r>
    </w:p>
    <w:p>
      <w:pPr>
        <w:ind w:left="3600" w:hanging="3600"/>
      </w:pPr>
      <w:r>
        <w:rPr>
          <w:i/>
        </w:rPr>
        <w:t>18:02</w:t>
      </w:r>
      <w:r>
        <w:t xml:space="preserve"> Emil Paiker:</w:t>
        <w:tab/>
        <w:t xml:space="preserve">Die saßen am nebentisch und haben das Mädchen von Konsti bewertet - sie meinten er sei viel zu schön für sie </w:t>
      </w:r>
    </w:p>
    <w:p>
      <w:pPr>
        <w:ind w:left="3600" w:hanging="3600"/>
      </w:pPr>
      <w:r>
        <w:rPr>
          <w:i/>
        </w:rPr>
        <w:t>18:13</w:t>
      </w:r>
      <w:r>
        <w:t xml:space="preserve"> Benni Gröhs:</w:t>
        <w:tab/>
        <w:t xml:space="preserve">Konsti ist zu schön für Menschheit! Oida! </w:t>
      </w:r>
    </w:p>
    <w:p>
      <w:pPr>
        <w:ind w:left="3600" w:hanging="3600"/>
      </w:pPr>
      <w:r>
        <w:rPr>
          <w:i/>
        </w:rPr>
        <w:t>21:56</w:t>
      </w:r>
      <w:r>
        <w:t xml:space="preserve"> Julian Möhlen:</w:t>
        <w:tab/>
        <w:t xml:space="preserve">Also, Freunde, ihr müsst noch ein zwei weitere Strophen dichten! Ich habe den Song heute schon circa 10 mal gehört während ich wippend durchs College streife... </w:t>
      </w:r>
    </w:p>
    <w:p>
      <w:pPr>
        <w:ind w:left="3600" w:hanging="3600"/>
      </w:pPr>
      <w:r>
        <w:rPr>
          <w:i/>
        </w:rPr>
        <w:t>22:11</w:t>
      </w:r>
      <w:r>
        <w:t xml:space="preserve"> Emil Paiker:</w:t>
        <w:tab/>
        <w:t xml:space="preserve">Hahaha nur geil, sind grad wieder am Recorden und stellen uns vor wie du wippst  😂 </w:t>
      </w:r>
    </w:p>
    <w:p>
      <w:pPr>
        <w:ind w:left="3600" w:hanging="3600"/>
      </w:pPr>
      <w:r>
        <w:rPr>
          <w:i/>
        </w:rPr>
        <w:t>23:07</w:t>
      </w:r>
      <w:r>
        <w:t xml:space="preserve"> Julian Möhlen:</w:t>
        <w:tab/>
        <w:t xml:space="preserve">Ich drehe meine Lautsprecher auf "full volume" und dann cruise ich im Gangsterschritt über sehr alte Steine vor einem romantisch-gothischen Architekturhimmel. Die Sonnebrille auf der Nase, ich Spucke ins perfekte Blumenbeet neben mir und marschiere über den piekfeinen englischen Rasen, an dessen Ende ich des "Betreten verboten" Schild wegkicke. Ich antworte auf keine Begrüßung und lutsche Fisherman's Friend. Die Frische ist so stark, dass die Leute um mich herum Tränen in die Augen bekommen. Dann sitze ich in der Bibliothek, Wippe mit meinem Stuhl im Takt und Shake meine Arme ab, die Musik ist trotz headphones im ganzen Raum zu hören. SO fühlt sich euer Song an!! </w:t>
      </w:r>
    </w:p>
    <w:p>
      <w:pPr>
        <w:ind w:left="3600" w:hanging="3600"/>
      </w:pPr>
      <w:r>
        <w:rPr>
          <w:i/>
        </w:rPr>
        <w:t>23:16</w:t>
      </w:r>
      <w:r>
        <w:t xml:space="preserve"> Emil Paiker:</w:t>
        <w:tab/>
        <w:t xml:space="preserve">Hahahaha ist ja absurd geil!! </w:t>
      </w:r>
    </w:p>
    <w:p>
      <w:pPr>
        <w:jc w:val="center"/>
      </w:pPr>
      <w:r>
        <w:t>14.02.2017</w:t>
      </w:r>
    </w:p>
    <w:p>
      <w:pPr>
        <w:ind w:left="3600" w:hanging="3600"/>
      </w:pPr>
      <w:r>
        <w:rPr>
          <w:i/>
        </w:rPr>
        <w:t>01:34</w:t>
      </w:r>
      <w:r>
        <w:t xml:space="preserve"> Julian Möhlen:</w:t>
        <w:tab/>
        <w:t xml:space="preserve">2017-02-14-PHOTO-00004122.jpg &lt;‎attached&gt; </w:t>
      </w:r>
    </w:p>
    <w:p>
      <w:pPr>
        <w:ind w:left="3600" w:hanging="3600"/>
      </w:pPr>
      <w:r>
        <w:rPr>
          <w:i/>
        </w:rPr>
        <w:t>01:34</w:t>
      </w:r>
      <w:r>
        <w:t xml:space="preserve"> Julian Möhlen:</w:t>
        <w:tab/>
        <w:t xml:space="preserve">Yes boys! Am ended des Tags in der Badewanne! </w:t>
      </w:r>
    </w:p>
    <w:p>
      <w:pPr>
        <w:ind w:left="3600" w:hanging="3600"/>
      </w:pPr>
      <w:r>
        <w:rPr>
          <w:i/>
        </w:rPr>
        <w:t>01:35</w:t>
      </w:r>
      <w:r>
        <w:t xml:space="preserve"> Julian Möhlen:</w:t>
        <w:tab/>
        <w:t xml:space="preserve">2017-02-14-PHOTO-00004124.jpg &lt;‎attached&gt; </w:t>
      </w:r>
    </w:p>
    <w:p>
      <w:pPr>
        <w:ind w:left="3600" w:hanging="3600"/>
      </w:pPr>
      <w:r>
        <w:rPr>
          <w:i/>
        </w:rPr>
        <w:t>01:35</w:t>
      </w:r>
      <w:r>
        <w:t xml:space="preserve"> Julian Möhlen:</w:t>
        <w:tab/>
        <w:t xml:space="preserve">Nur leider zu klein... </w:t>
      </w:r>
    </w:p>
    <w:p>
      <w:pPr>
        <w:ind w:left="3600" w:hanging="3600"/>
      </w:pPr>
      <w:r>
        <w:rPr>
          <w:i/>
        </w:rPr>
        <w:t>09:30</w:t>
      </w:r>
      <w:r>
        <w:t xml:space="preserve"> Max Lassmann:</w:t>
        <w:tab/>
        <w:t xml:space="preserve">😂😂😂 </w:t>
      </w:r>
    </w:p>
    <w:p>
      <w:pPr>
        <w:ind w:left="3600" w:hanging="3600"/>
      </w:pPr>
      <w:r>
        <w:rPr>
          <w:i/>
        </w:rPr>
        <w:t>09:32</w:t>
      </w:r>
      <w:r>
        <w:t xml:space="preserve"> Thomas Sundström:</w:t>
        <w:tab/>
        <w:t xml:space="preserve">julian du bist ja jenseits von gut und böse </w:t>
      </w:r>
    </w:p>
    <w:p>
      <w:pPr>
        <w:ind w:left="3600" w:hanging="3600"/>
      </w:pPr>
      <w:r>
        <w:rPr>
          <w:i/>
        </w:rPr>
        <w:t>09:33</w:t>
      </w:r>
      <w:r>
        <w:t xml:space="preserve"> Maximilian Margreiter:</w:t>
        <w:tab/>
        <w:t xml:space="preserve">Ja zu viel julian </w:t>
      </w:r>
    </w:p>
    <w:p>
      <w:pPr>
        <w:ind w:left="3600" w:hanging="3600"/>
      </w:pPr>
      <w:r>
        <w:rPr>
          <w:i/>
        </w:rPr>
        <w:t>10:46</w:t>
      </w:r>
      <w:r>
        <w:t xml:space="preserve"> Julian Möhlen:</w:t>
        <w:tab/>
        <w:t xml:space="preserve">Haha! </w:t>
      </w:r>
    </w:p>
    <w:p>
      <w:pPr>
        <w:ind w:left="3600" w:hanging="3600"/>
      </w:pPr>
      <w:r>
        <w:rPr>
          <w:i/>
        </w:rPr>
        <w:t>12:18</w:t>
      </w:r>
      <w:r>
        <w:t xml:space="preserve"> Louis Springer:</w:t>
        <w:tab/>
        <w:t xml:space="preserve">Winter ist das letzte </w:t>
      </w:r>
    </w:p>
    <w:p>
      <w:pPr>
        <w:ind w:left="3600" w:hanging="3600"/>
      </w:pPr>
      <w:r>
        <w:rPr>
          <w:i/>
        </w:rPr>
        <w:t>12:18</w:t>
      </w:r>
      <w:r>
        <w:t xml:space="preserve"> Maximilian Margreiter:</w:t>
        <w:tab/>
        <w:t xml:space="preserve">Ghh erste Lehrveranstaltungsanmeldung schon verpasst ich liebe es #topstartinssommersemester #studiertjetztschonseitjahrenundnochimmerunfähig </w:t>
      </w:r>
    </w:p>
    <w:p>
      <w:pPr>
        <w:ind w:left="3600" w:hanging="3600"/>
      </w:pPr>
      <w:r>
        <w:rPr>
          <w:i/>
        </w:rPr>
        <w:t>12:19</w:t>
      </w:r>
      <w:r>
        <w:t xml:space="preserve"> Louis Springer:</w:t>
        <w:tab/>
        <w:t xml:space="preserve">ich hab meine Anmeldungen auch versaut </w:t>
      </w:r>
    </w:p>
    <w:p>
      <w:pPr>
        <w:ind w:left="3600" w:hanging="3600"/>
      </w:pPr>
      <w:r>
        <w:rPr>
          <w:i/>
        </w:rPr>
        <w:t>12:19</w:t>
      </w:r>
      <w:r>
        <w:t xml:space="preserve"> Louis Springer:</w:t>
        <w:tab/>
        <w:t xml:space="preserve">einfach zu blöd </w:t>
      </w:r>
    </w:p>
    <w:p>
      <w:pPr>
        <w:ind w:left="3600" w:hanging="3600"/>
      </w:pPr>
      <w:r>
        <w:rPr>
          <w:i/>
        </w:rPr>
        <w:t>12:20</w:t>
      </w:r>
      <w:r>
        <w:t xml:space="preserve"> Benedikt Gruber:</w:t>
        <w:tab/>
        <w:t xml:space="preserve">Bei uns gibt's für einige Übungen noch nicht einmal die Anmeldezeiten.. </w:t>
      </w:r>
    </w:p>
    <w:p>
      <w:pPr>
        <w:ind w:left="3600" w:hanging="3600"/>
      </w:pPr>
      <w:r>
        <w:rPr>
          <w:i/>
        </w:rPr>
        <w:t>12:21</w:t>
      </w:r>
      <w:r>
        <w:t xml:space="preserve"> Maximilian Margreiter:</w:t>
        <w:tab/>
        <w:t xml:space="preserve">Ja deppat ....aber Wurscht mit charm und benzen kommt man eh überall rein #redeichmirein #wersglaubt </w:t>
      </w:r>
    </w:p>
    <w:p>
      <w:pPr>
        <w:ind w:left="3600" w:hanging="3600"/>
      </w:pPr>
      <w:r>
        <w:rPr>
          <w:i/>
        </w:rPr>
        <w:t>12:33</w:t>
      </w:r>
      <w:r>
        <w:t xml:space="preserve"> Maximilian Margreiter:</w:t>
        <w:tab/>
        <w:t xml:space="preserve">Wetter ist sehr geil extrem Frühlingshaft es geht wieder bergauf juhu </w:t>
      </w:r>
    </w:p>
    <w:p>
      <w:pPr>
        <w:ind w:left="3600" w:hanging="3600"/>
      </w:pPr>
      <w:r>
        <w:rPr>
          <w:i/>
        </w:rPr>
        <w:t>12:34</w:t>
      </w:r>
      <w:r>
        <w:t xml:space="preserve"> Julian Möhlen:</w:t>
        <w:tab/>
        <w:t xml:space="preserve">Was heißt "benzen"? </w:t>
      </w:r>
    </w:p>
    <w:p>
      <w:pPr>
        <w:ind w:left="3600" w:hanging="3600"/>
      </w:pPr>
      <w:r>
        <w:rPr>
          <w:i/>
        </w:rPr>
        <w:t>12:36</w:t>
      </w:r>
      <w:r>
        <w:t xml:space="preserve"> Maximilian Margreiter:</w:t>
        <w:tab/>
        <w:t xml:space="preserve">Jemand anjammern damit er etwas für einen macht </w:t>
      </w:r>
    </w:p>
    <w:p>
      <w:pPr>
        <w:ind w:left="3600" w:hanging="3600"/>
      </w:pPr>
      <w:r>
        <w:rPr>
          <w:i/>
        </w:rPr>
        <w:t>13:22</w:t>
      </w:r>
      <w:r>
        <w:t xml:space="preserve"> Maximilian Margreiter:</w:t>
        <w:tab/>
        <w:t xml:space="preserve">KK irgendwer </w:t>
      </w:r>
    </w:p>
    <w:p>
      <w:pPr>
        <w:ind w:left="3600" w:hanging="3600"/>
      </w:pPr>
      <w:r>
        <w:rPr>
          <w:i/>
        </w:rPr>
        <w:t>13:23</w:t>
      </w:r>
      <w:r>
        <w:t xml:space="preserve"> Thomas Sundström:</w:t>
        <w:tab/>
        <w:t xml:space="preserve">hab ich dich in jeder hinsicht angesteckt maxi? </w:t>
      </w:r>
    </w:p>
    <w:p>
      <w:pPr>
        <w:ind w:left="3600" w:hanging="3600"/>
      </w:pPr>
      <w:r>
        <w:rPr>
          <w:i/>
        </w:rPr>
        <w:t>13:23</w:t>
      </w:r>
      <w:r>
        <w:t xml:space="preserve"> Maximilian Margreiter:</w:t>
        <w:tab/>
        <w:t xml:space="preserve">Warum </w:t>
      </w:r>
    </w:p>
    <w:p>
      <w:pPr>
        <w:ind w:left="3600" w:hanging="3600"/>
      </w:pPr>
      <w:r>
        <w:rPr>
          <w:i/>
        </w:rPr>
        <w:t>13:26</w:t>
      </w:r>
      <w:r>
        <w:t xml:space="preserve"> Maximilian Margreiter:</w:t>
        <w:tab/>
        <w:t xml:space="preserve">? </w:t>
      </w:r>
    </w:p>
    <w:p>
      <w:pPr>
        <w:ind w:left="3600" w:hanging="3600"/>
      </w:pPr>
      <w:r>
        <w:rPr>
          <w:i/>
        </w:rPr>
        <w:t>13:26</w:t>
      </w:r>
      <w:r>
        <w:t xml:space="preserve"> Thomas Sundström:</w:t>
        <w:tab/>
        <w:t xml:space="preserve">du magst das wetter und bist zu blöd zum anmelden </w:t>
      </w:r>
    </w:p>
    <w:p>
      <w:pPr>
        <w:ind w:left="3600" w:hanging="3600"/>
      </w:pPr>
      <w:r>
        <w:rPr>
          <w:i/>
        </w:rPr>
        <w:t>13:26</w:t>
      </w:r>
      <w:r>
        <w:t xml:space="preserve"> Maximilian Margreiter:</w:t>
        <w:tab/>
        <w:t xml:space="preserve">Haha </w:t>
      </w:r>
    </w:p>
    <w:p>
      <w:pPr>
        <w:ind w:left="3600" w:hanging="3600"/>
      </w:pPr>
      <w:r>
        <w:rPr>
          <w:i/>
        </w:rPr>
        <w:t>13:27</w:t>
      </w:r>
      <w:r>
        <w:t xml:space="preserve"> Thomas Sundström:</w:t>
        <w:tab/>
        <w:t xml:space="preserve">diesmal hab ich allerdings alles richtig gemacht, extrem guter student </w:t>
      </w:r>
    </w:p>
    <w:p>
      <w:pPr>
        <w:ind w:left="3600" w:hanging="3600"/>
      </w:pPr>
      <w:r>
        <w:rPr>
          <w:i/>
        </w:rPr>
        <w:t>17:23</w:t>
      </w:r>
      <w:r>
        <w:t xml:space="preserve"> Benni Gröhs:</w:t>
        <w:tab/>
        <w:t xml:space="preserve">KK? </w:t>
      </w:r>
    </w:p>
    <w:p>
      <w:pPr>
        <w:jc w:val="center"/>
      </w:pPr>
      <w:r>
        <w:t>15.02.2017</w:t>
      </w:r>
    </w:p>
    <w:p>
      <w:pPr>
        <w:ind w:left="3600" w:hanging="3600"/>
      </w:pPr>
      <w:r>
        <w:rPr>
          <w:i/>
        </w:rPr>
        <w:t>12:39</w:t>
      </w:r>
      <w:r>
        <w:t xml:space="preserve"> Benni Gröhs:</w:t>
        <w:tab/>
        <w:t xml:space="preserve">2017-02-15-PHOTO-00004147.jpg &lt;‎attached&gt; </w:t>
      </w:r>
    </w:p>
    <w:p>
      <w:pPr>
        <w:ind w:left="3600" w:hanging="3600"/>
      </w:pPr>
      <w:r>
        <w:rPr>
          <w:i/>
        </w:rPr>
        <w:t>12:40</w:t>
      </w:r>
      <w:r>
        <w:t xml:space="preserve"> Thomas Sundström:</w:t>
        <w:tab/>
        <w:t xml:space="preserve">extrem süß </w:t>
      </w:r>
    </w:p>
    <w:p>
      <w:pPr>
        <w:ind w:left="3600" w:hanging="3600"/>
      </w:pPr>
      <w:r>
        <w:rPr>
          <w:i/>
        </w:rPr>
        <w:t>12:41</w:t>
      </w:r>
      <w:r>
        <w:t xml:space="preserve"> Thomas Sundström:</w:t>
        <w:tab/>
        <w:t xml:space="preserve">noch, in 2 jahren ist er dann ein rotzbua, dann ein obergscheiter depp, dann pupertät, dann kann man wieder mit ihm reden </w:t>
      </w:r>
    </w:p>
    <w:p>
      <w:pPr>
        <w:ind w:left="3600" w:hanging="3600"/>
      </w:pPr>
      <w:r>
        <w:rPr>
          <w:i/>
        </w:rPr>
        <w:t>15:32</w:t>
      </w:r>
      <w:r>
        <w:t xml:space="preserve"> Maximilian Margreiter:</w:t>
        <w:tab/>
        <w:t xml:space="preserve">Morgen Daniel Richter im 21 Haus oder peter phobia in der hilger brotkkunsthalle  irgendwer dabei ?!? </w:t>
      </w:r>
    </w:p>
    <w:p>
      <w:pPr>
        <w:ind w:left="3600" w:hanging="3600"/>
      </w:pPr>
      <w:r>
        <w:rPr>
          <w:i/>
        </w:rPr>
        <w:t>15:43</w:t>
      </w:r>
      <w:r>
        <w:t xml:space="preserve"> Julian Möhlen:</w:t>
        <w:tab/>
        <w:t xml:space="preserve">Er braucht kein Brot, braucht kein Wein, Maxi lebt von der Kultur allein! </w:t>
      </w:r>
    </w:p>
    <w:p>
      <w:pPr>
        <w:ind w:left="3600" w:hanging="3600"/>
      </w:pPr>
      <w:r>
        <w:rPr>
          <w:i/>
        </w:rPr>
        <w:t>15:44</w:t>
      </w:r>
      <w:r>
        <w:t xml:space="preserve"> Maximilian Margreiter:</w:t>
        <w:tab/>
        <w:t xml:space="preserve">Haha </w:t>
      </w:r>
    </w:p>
    <w:p>
      <w:pPr>
        <w:ind w:left="3600" w:hanging="3600"/>
      </w:pPr>
      <w:r>
        <w:rPr>
          <w:i/>
        </w:rPr>
        <w:t>15:55</w:t>
      </w:r>
      <w:r>
        <w:t xml:space="preserve"> Thomas Sundström:</w:t>
        <w:tab/>
        <w:t xml:space="preserve">ich kann noch nicht </w:t>
      </w:r>
    </w:p>
    <w:p>
      <w:pPr>
        <w:ind w:left="3600" w:hanging="3600"/>
      </w:pPr>
      <w:r>
        <w:rPr>
          <w:i/>
        </w:rPr>
        <w:t>15:55</w:t>
      </w:r>
      <w:r>
        <w:t xml:space="preserve"> Thomas Sundström:</w:t>
        <w:tab/>
        <w:t xml:space="preserve">nächste woche </w:t>
      </w:r>
    </w:p>
    <w:p>
      <w:pPr>
        <w:ind w:left="3600" w:hanging="3600"/>
      </w:pPr>
      <w:r>
        <w:rPr>
          <w:i/>
        </w:rPr>
        <w:t>15:56</w:t>
      </w:r>
      <w:r>
        <w:t xml:space="preserve"> Julian Möhlen:</w:t>
        <w:tab/>
        <w:t xml:space="preserve">Das "der" ist zu viel, muss weg. </w:t>
      </w:r>
    </w:p>
    <w:p>
      <w:pPr>
        <w:ind w:left="3600" w:hanging="3600"/>
      </w:pPr>
      <w:r>
        <w:rPr>
          <w:i/>
        </w:rPr>
        <w:t>15:58</w:t>
      </w:r>
      <w:r>
        <w:t xml:space="preserve"> Maximilian Margreiter:</w:t>
        <w:tab/>
        <w:t xml:space="preserve">Gut dann hilger nächste Woche denn ich fahr nicht öffentlich raus  ins gehtto </w:t>
      </w:r>
    </w:p>
    <w:p>
      <w:pPr>
        <w:ind w:left="3600" w:hanging="3600"/>
      </w:pPr>
      <w:r>
        <w:rPr>
          <w:i/>
        </w:rPr>
        <w:t>19:17</w:t>
      </w:r>
      <w:r>
        <w:t xml:space="preserve"> Louis Springer:</w:t>
        <w:tab/>
        <w:t xml:space="preserve">Heute saufen? </w:t>
      </w:r>
    </w:p>
    <w:p>
      <w:pPr>
        <w:ind w:left="3600" w:hanging="3600"/>
      </w:pPr>
      <w:r>
        <w:rPr>
          <w:i/>
        </w:rPr>
        <w:t>19:18</w:t>
      </w:r>
      <w:r>
        <w:t xml:space="preserve"> Louis Springer:</w:t>
        <w:tab/>
        <w:t xml:space="preserve">welcher ist der 2. gute Fledermaustag nach Sonntag? Mi oder Do? </w:t>
      </w:r>
    </w:p>
    <w:p>
      <w:pPr>
        <w:ind w:left="3600" w:hanging="3600"/>
      </w:pPr>
      <w:r>
        <w:rPr>
          <w:i/>
        </w:rPr>
        <w:t>19:20</w:t>
      </w:r>
      <w:r>
        <w:t xml:space="preserve"> Benni Gröhs:</w:t>
        <w:tab/>
        <w:t xml:space="preserve">Ja treffen wir uns Louis </w:t>
      </w:r>
    </w:p>
    <w:p>
      <w:pPr>
        <w:ind w:left="3600" w:hanging="3600"/>
      </w:pPr>
      <w:r>
        <w:rPr>
          <w:i/>
        </w:rPr>
        <w:t>19:20</w:t>
      </w:r>
      <w:r>
        <w:t xml:space="preserve"> Louis Springer:</w:t>
        <w:tab/>
        <w:t xml:space="preserve">Passt Bene und Jojo sind wahrscheinlich auch in </w:t>
      </w:r>
    </w:p>
    <w:p>
      <w:pPr>
        <w:ind w:left="3600" w:hanging="3600"/>
      </w:pPr>
      <w:r>
        <w:rPr>
          <w:i/>
        </w:rPr>
        <w:t>19:20</w:t>
      </w:r>
      <w:r>
        <w:t xml:space="preserve"> Louis Springer:</w:t>
        <w:tab/>
        <w:t xml:space="preserve">Ist Fleder heute geil?? </w:t>
      </w:r>
    </w:p>
    <w:p>
      <w:pPr>
        <w:ind w:left="3600" w:hanging="3600"/>
      </w:pPr>
      <w:r>
        <w:rPr>
          <w:i/>
        </w:rPr>
        <w:t>19:22</w:t>
      </w:r>
      <w:r>
        <w:t xml:space="preserve"> Benni Gröhs:</w:t>
        <w:tab/>
        <w:t xml:space="preserve">Puh heute ist U4.., </w:t>
      </w:r>
    </w:p>
    <w:p>
      <w:pPr>
        <w:ind w:left="3600" w:hanging="3600"/>
      </w:pPr>
      <w:r>
        <w:rPr>
          <w:i/>
        </w:rPr>
        <w:t>19:22</w:t>
      </w:r>
      <w:r>
        <w:t xml:space="preserve"> Benni Gröhs:</w:t>
        <w:tab/>
        <w:t xml:space="preserve">Sitzen bei Bier im MQ kommst du? </w:t>
      </w:r>
    </w:p>
    <w:p>
      <w:pPr>
        <w:ind w:left="3600" w:hanging="3600"/>
      </w:pPr>
      <w:r>
        <w:rPr>
          <w:i/>
        </w:rPr>
        <w:t>19:30</w:t>
      </w:r>
      <w:r>
        <w:t xml:space="preserve"> Julian Möhlen:</w:t>
        <w:tab/>
        <w:t xml:space="preserve">Scheiße, ich wär SOO gerne dabei!! </w:t>
      </w:r>
    </w:p>
    <w:p>
      <w:pPr>
        <w:ind w:left="3600" w:hanging="3600"/>
      </w:pPr>
      <w:r>
        <w:rPr>
          <w:i/>
        </w:rPr>
        <w:t>19:37</w:t>
      </w:r>
      <w:r>
        <w:t xml:space="preserve"> Louis Springer:</w:t>
        <w:tab/>
        <w:t xml:space="preserve">U4 nur madig </w:t>
      </w:r>
    </w:p>
    <w:p>
      <w:pPr>
        <w:ind w:left="3600" w:hanging="3600"/>
      </w:pPr>
      <w:r>
        <w:rPr>
          <w:i/>
        </w:rPr>
        <w:t>19:37</w:t>
      </w:r>
      <w:r>
        <w:t xml:space="preserve"> Louis Springer:</w:t>
        <w:tab/>
        <w:t xml:space="preserve">Heute in Fledermaus "pop Boutique" - klingt trashig, nur geil! </w:t>
      </w:r>
    </w:p>
    <w:p>
      <w:pPr>
        <w:ind w:left="3600" w:hanging="3600"/>
      </w:pPr>
      <w:r>
        <w:rPr>
          <w:i/>
        </w:rPr>
        <w:t>19:37</w:t>
      </w:r>
      <w:r>
        <w:t xml:space="preserve"> Louis Springer:</w:t>
        <w:tab/>
        <w:t xml:space="preserve">ja schade Julian, wir sehen uns dann nicht im März! </w:t>
      </w:r>
    </w:p>
    <w:p>
      <w:pPr>
        <w:ind w:left="3600" w:hanging="3600"/>
      </w:pPr>
      <w:r>
        <w:rPr>
          <w:i/>
        </w:rPr>
        <w:t>20:27</w:t>
      </w:r>
      <w:r>
        <w:t xml:space="preserve"> Julian Möhlen:</w:t>
        <w:tab/>
        <w:t xml:space="preserve">HAHAHAHA! </w:t>
      </w:r>
    </w:p>
    <w:p>
      <w:pPr>
        <w:jc w:val="center"/>
      </w:pPr>
      <w:r>
        <w:t>16.02.2017</w:t>
      </w:r>
    </w:p>
    <w:p>
      <w:pPr>
        <w:ind w:left="3600" w:hanging="3600"/>
      </w:pPr>
      <w:r>
        <w:rPr>
          <w:i/>
        </w:rPr>
        <w:t>10:01</w:t>
      </w:r>
      <w:r>
        <w:t xml:space="preserve"> Thomas Sundström:</w:t>
        <w:tab/>
        <w:t xml:space="preserve">heute schlimmer tag: der elektriker ist da und die lampe flackert nicht. </w:t>
      </w:r>
    </w:p>
    <w:p>
      <w:pPr>
        <w:ind w:left="3600" w:hanging="3600"/>
      </w:pPr>
      <w:r>
        <w:rPr>
          <w:i/>
        </w:rPr>
        <w:t>10:29</w:t>
      </w:r>
      <w:r>
        <w:t xml:space="preserve"> Julian Möhlen:</w:t>
        <w:tab/>
        <w:t xml:space="preserve">Du hast ihn bestellt, weil die Lampe flackert und nun tut sie es nicht? Sollte das nicht ein guter Tag sein? Vielleicht hat der Elektriker gutes Karma... </w:t>
      </w:r>
    </w:p>
    <w:p>
      <w:pPr>
        <w:ind w:left="3600" w:hanging="3600"/>
      </w:pPr>
      <w:r>
        <w:rPr>
          <w:i/>
        </w:rPr>
        <w:t>10:31</w:t>
      </w:r>
      <w:r>
        <w:t xml:space="preserve"> Maximilian Margreiter:</w:t>
        <w:tab/>
        <w:t xml:space="preserve">Ja er ist trotzdem wahrscheinlich um hunderte Euro ärmer und wer sagt dass sie nicht wieder zu flackern anfängt </w:t>
      </w:r>
    </w:p>
    <w:p>
      <w:pPr>
        <w:ind w:left="3600" w:hanging="3600"/>
      </w:pPr>
      <w:r>
        <w:rPr>
          <w:i/>
        </w:rPr>
        <w:t>10:35</w:t>
      </w:r>
      <w:r>
        <w:t xml:space="preserve"> Thomas Sundström:</w:t>
        <w:tab/>
        <w:t xml:space="preserve">nein und nein </w:t>
      </w:r>
    </w:p>
    <w:p>
      <w:pPr>
        <w:ind w:left="3600" w:hanging="3600"/>
      </w:pPr>
      <w:r>
        <w:rPr>
          <w:i/>
        </w:rPr>
        <w:t>10:37</w:t>
      </w:r>
      <w:r>
        <w:t xml:space="preserve"> Maximilian Margreiter:</w:t>
        <w:tab/>
        <w:t xml:space="preserve">Und was ist dann schlecht ...bei dem Wetter kann doch eigentlich alles nur gut sein </w:t>
      </w:r>
    </w:p>
    <w:p>
      <w:pPr>
        <w:ind w:left="3600" w:hanging="3600"/>
      </w:pPr>
      <w:r>
        <w:rPr>
          <w:i/>
        </w:rPr>
        <w:t>10:38</w:t>
      </w:r>
      <w:r>
        <w:t xml:space="preserve"> Thomas Sundström:</w:t>
        <w:tab/>
        <w:t xml:space="preserve">dass ich mein verbraucherrechtliches wissen anwenden muss um eine neue lampe zu kriegen und ich merke wie wenig ahnung ich habe </w:t>
      </w:r>
    </w:p>
    <w:p>
      <w:pPr>
        <w:ind w:left="3600" w:hanging="3600"/>
      </w:pPr>
      <w:r>
        <w:rPr>
          <w:i/>
        </w:rPr>
        <w:t>10:39</w:t>
      </w:r>
      <w:r>
        <w:t xml:space="preserve"> Maximilian Margreiter:</w:t>
        <w:tab/>
        <w:t xml:space="preserve">Haha </w:t>
      </w:r>
    </w:p>
    <w:p>
      <w:pPr>
        <w:ind w:left="3600" w:hanging="3600"/>
      </w:pPr>
      <w:r>
        <w:rPr>
          <w:i/>
        </w:rPr>
        <w:t>10:40</w:t>
      </w:r>
      <w:r>
        <w:t xml:space="preserve"> Julian Möhlen:</w:t>
        <w:tab/>
        <w:t xml:space="preserve">Ach so!! Haha! </w:t>
      </w:r>
    </w:p>
    <w:p>
      <w:pPr>
        <w:jc w:val="center"/>
      </w:pPr>
      <w:r>
        <w:t>17.02.2017</w:t>
      </w:r>
    </w:p>
    <w:p>
      <w:pPr>
        <w:ind w:left="3600" w:hanging="3600"/>
      </w:pPr>
      <w:r>
        <w:rPr>
          <w:i/>
        </w:rPr>
        <w:t>18:16</w:t>
      </w:r>
      <w:r>
        <w:t xml:space="preserve"> Maximilian Margreiter:</w:t>
        <w:tab/>
        <w:t xml:space="preserve">Irgendwer Lust heute was zu trinken </w:t>
      </w:r>
    </w:p>
    <w:p>
      <w:pPr>
        <w:ind w:left="3600" w:hanging="3600"/>
      </w:pPr>
      <w:r>
        <w:rPr>
          <w:i/>
        </w:rPr>
        <w:t>18:41</w:t>
      </w:r>
      <w:r>
        <w:t xml:space="preserve"> Thomas Sundström:</w:t>
        <w:tab/>
        <w:t xml:space="preserve">kann nicht </w:t>
      </w:r>
    </w:p>
    <w:p>
      <w:pPr>
        <w:ind w:left="3600" w:hanging="3600"/>
      </w:pPr>
      <w:r>
        <w:rPr>
          <w:i/>
        </w:rPr>
        <w:t>18:41</w:t>
      </w:r>
      <w:r>
        <w:t xml:space="preserve"> Maximilian Margreiter:</w:t>
        <w:tab/>
        <w:t xml:space="preserve">Jaja lernen sie nur </w:t>
      </w:r>
    </w:p>
    <w:p>
      <w:pPr>
        <w:ind w:left="3600" w:hanging="3600"/>
      </w:pPr>
      <w:r>
        <w:rPr>
          <w:i/>
        </w:rPr>
        <w:t>19:30</w:t>
      </w:r>
      <w:r>
        <w:t xml:space="preserve"> Louis Springer:</w:t>
        <w:tab/>
        <w:t xml:space="preserve">wann wo? </w:t>
      </w:r>
    </w:p>
    <w:p>
      <w:pPr>
        <w:ind w:left="3600" w:hanging="3600"/>
      </w:pPr>
      <w:r>
        <w:rPr>
          <w:i/>
        </w:rPr>
        <w:t>19:30</w:t>
      </w:r>
      <w:r>
        <w:t xml:space="preserve"> Louis Springer:</w:t>
        <w:tab/>
        <w:t xml:space="preserve">muss bloß um 11 bei ner Feier sein, wo ich eingeschnorrt wurde </w:t>
      </w:r>
    </w:p>
    <w:p>
      <w:pPr>
        <w:ind w:left="3600" w:hanging="3600"/>
      </w:pPr>
      <w:r>
        <w:rPr>
          <w:i/>
        </w:rPr>
        <w:t>19:31</w:t>
      </w:r>
      <w:r>
        <w:t xml:space="preserve"> Maximilian Margreiter:</w:t>
        <w:tab/>
        <w:t xml:space="preserve">Mir Wurscht igrendwo entspannt  ein Bier </w:t>
      </w:r>
    </w:p>
    <w:p>
      <w:pPr>
        <w:ind w:left="3600" w:hanging="3600"/>
      </w:pPr>
      <w:r>
        <w:rPr>
          <w:i/>
        </w:rPr>
        <w:t>19:45</w:t>
      </w:r>
      <w:r>
        <w:t xml:space="preserve"> Julian Möhlen:</w:t>
        <w:tab/>
        <w:t xml:space="preserve">Leider out heute. </w:t>
      </w:r>
    </w:p>
    <w:p>
      <w:pPr>
        <w:jc w:val="center"/>
      </w:pPr>
      <w:r>
        <w:t>18.02.2017</w:t>
      </w:r>
    </w:p>
    <w:p>
      <w:pPr>
        <w:ind w:left="3600" w:hanging="3600"/>
      </w:pPr>
      <w:r>
        <w:rPr>
          <w:i/>
        </w:rPr>
        <w:t>14:17</w:t>
      </w:r>
      <w:r>
        <w:t xml:space="preserve"> Benni Gröhs:</w:t>
        <w:tab/>
        <w:t xml:space="preserve">15 Grad und Sonnenschein in Padua- Espresso an der Bar. Boy out </w:t>
      </w:r>
    </w:p>
    <w:p>
      <w:pPr>
        <w:ind w:left="3600" w:hanging="3600"/>
      </w:pPr>
      <w:r>
        <w:rPr>
          <w:i/>
        </w:rPr>
        <w:t>16:50</w:t>
      </w:r>
      <w:r>
        <w:t xml:space="preserve"> Louis Springer:</w:t>
        <w:tab/>
        <w:t xml:space="preserve">nur lit </w:t>
      </w:r>
    </w:p>
    <w:p>
      <w:pPr>
        <w:ind w:left="3600" w:hanging="3600"/>
      </w:pPr>
      <w:r>
        <w:rPr>
          <w:i/>
        </w:rPr>
        <w:t>17:02</w:t>
      </w:r>
      <w:r>
        <w:t xml:space="preserve"> Thomas Sundström:</w:t>
        <w:tab/>
        <w:t xml:space="preserve">extrem neid </w:t>
      </w:r>
    </w:p>
    <w:p>
      <w:pPr>
        <w:ind w:left="3600" w:hanging="3600"/>
      </w:pPr>
      <w:r>
        <w:rPr>
          <w:i/>
        </w:rPr>
        <w:t>17:03</w:t>
      </w:r>
      <w:r>
        <w:t xml:space="preserve"> Maximilian Margreiter:</w:t>
        <w:tab/>
        <w:t xml:space="preserve">Scheiss grauslich das wetter hier </w:t>
      </w:r>
    </w:p>
    <w:p>
      <w:pPr>
        <w:jc w:val="center"/>
      </w:pPr>
      <w:r>
        <w:t>19.02.2017</w:t>
      </w:r>
    </w:p>
    <w:p>
      <w:pPr>
        <w:ind w:left="3600" w:hanging="3600"/>
      </w:pPr>
      <w:r>
        <w:rPr>
          <w:i/>
        </w:rPr>
        <w:t>11:07</w:t>
      </w:r>
      <w:r>
        <w:t xml:space="preserve"> Thomas Sundström:</w:t>
        <w:tab/>
        <w:t xml:space="preserve">herrliches wetter heute </w:t>
      </w:r>
    </w:p>
    <w:p>
      <w:pPr>
        <w:ind w:left="3600" w:hanging="3600"/>
      </w:pPr>
      <w:r>
        <w:rPr>
          <w:i/>
        </w:rPr>
        <w:t>11:08</w:t>
      </w:r>
      <w:r>
        <w:t xml:space="preserve"> Maximilian Margreiter:</w:t>
        <w:tab/>
        <w:t xml:space="preserve">Haha... psychische Verfassung extrem Abhängig vom Wetter </w:t>
      </w:r>
    </w:p>
    <w:p>
      <w:pPr>
        <w:ind w:left="3600" w:hanging="3600"/>
      </w:pPr>
      <w:r>
        <w:rPr>
          <w:i/>
        </w:rPr>
        <w:t>11:08</w:t>
      </w:r>
      <w:r>
        <w:t xml:space="preserve"> Thomas Sundström:</w:t>
        <w:tab/>
        <w:t xml:space="preserve">ja absolut </w:t>
      </w:r>
    </w:p>
    <w:p>
      <w:pPr>
        <w:ind w:left="3600" w:hanging="3600"/>
      </w:pPr>
      <w:r>
        <w:rPr>
          <w:i/>
        </w:rPr>
        <w:t>11:09</w:t>
      </w:r>
      <w:r>
        <w:t xml:space="preserve"> Thomas Sundström:</w:t>
        <w:tab/>
        <w:t xml:space="preserve">mit pullover außer haus gegangen </w:t>
      </w:r>
    </w:p>
    <w:p>
      <w:pPr>
        <w:ind w:left="3600" w:hanging="3600"/>
      </w:pPr>
      <w:r>
        <w:rPr>
          <w:i/>
        </w:rPr>
        <w:t>11:09</w:t>
      </w:r>
      <w:r>
        <w:t xml:space="preserve"> Thomas Sundström:</w:t>
        <w:tab/>
        <w:t xml:space="preserve">welch lebensgefühl </w:t>
      </w:r>
    </w:p>
    <w:p>
      <w:pPr>
        <w:ind w:left="3600" w:hanging="3600"/>
      </w:pPr>
      <w:r>
        <w:rPr>
          <w:i/>
        </w:rPr>
        <w:t>12:10</w:t>
      </w:r>
      <w:r>
        <w:t xml:space="preserve"> Thomas Sundström:</w:t>
        <w:tab/>
        <w:t xml:space="preserve">kriegen kaffeerösterei mit cafe in der kirchengasse #kkkonkurenz </w:t>
      </w:r>
    </w:p>
    <w:p>
      <w:pPr>
        <w:ind w:left="3600" w:hanging="3600"/>
      </w:pPr>
      <w:r>
        <w:rPr>
          <w:i/>
        </w:rPr>
        <w:t>14:01</w:t>
      </w:r>
      <w:r>
        <w:t xml:space="preserve"> Louis Springer:</w:t>
        <w:tab/>
        <w:t xml:space="preserve">na @436764085804 wie geht's dem Schädl? Haha </w:t>
      </w:r>
    </w:p>
    <w:p>
      <w:pPr>
        <w:ind w:left="3600" w:hanging="3600"/>
      </w:pPr>
      <w:r>
        <w:rPr>
          <w:i/>
        </w:rPr>
        <w:t>14:17</w:t>
      </w:r>
      <w:r>
        <w:t xml:space="preserve"> Maximilian Margreiter:</w:t>
        <w:tab/>
        <w:t xml:space="preserve">Eh gut aber extreme Beule </w:t>
      </w:r>
    </w:p>
    <w:p>
      <w:pPr>
        <w:ind w:left="3600" w:hanging="3600"/>
      </w:pPr>
      <w:r>
        <w:rPr>
          <w:i/>
        </w:rPr>
        <w:t>14:25</w:t>
      </w:r>
      <w:r>
        <w:t xml:space="preserve"> Thomas Sundström:</w:t>
        <w:tab/>
        <w:t xml:space="preserve">was habts ihr aufgeführt </w:t>
      </w:r>
    </w:p>
    <w:p>
      <w:pPr>
        <w:ind w:left="3600" w:hanging="3600"/>
      </w:pPr>
      <w:r>
        <w:rPr>
          <w:i/>
        </w:rPr>
        <w:t>14:25</w:t>
      </w:r>
      <w:r>
        <w:t xml:space="preserve"> Maximilian Margreiter:</w:t>
        <w:tab/>
        <w:t xml:space="preserve">Nichts ich habe mir einfach den Kopf am küchenkastl gestoßen </w:t>
      </w:r>
    </w:p>
    <w:p>
      <w:pPr>
        <w:ind w:left="3600" w:hanging="3600"/>
      </w:pPr>
      <w:r>
        <w:rPr>
          <w:i/>
        </w:rPr>
        <w:t>14:25</w:t>
      </w:r>
      <w:r>
        <w:t xml:space="preserve"> Maximilian Margreiter:</w:t>
        <w:tab/>
        <w:t xml:space="preserve">Scheiss schmerzhaft </w:t>
      </w:r>
    </w:p>
    <w:p>
      <w:pPr>
        <w:jc w:val="center"/>
      </w:pPr>
      <w:r>
        <w:t>20.02.2017</w:t>
      </w:r>
    </w:p>
    <w:p>
      <w:pPr>
        <w:ind w:left="3600" w:hanging="3600"/>
      </w:pPr>
      <w:r>
        <w:rPr>
          <w:i/>
        </w:rPr>
        <w:t>21:27</w:t>
      </w:r>
      <w:r>
        <w:t xml:space="preserve"> Thomas Sundström:</w:t>
        <w:tab/>
        <w:t xml:space="preserve">der elektriker war da, die lampe flackert nicht, der elektriker nimmt die lampe mit und lässt sie in werkstatt brennen 4h, die lampe flackert nicht, der elektriker baut die lampe wieder ein, checkt alle verbindungen bis zum sicherungskasten, die lampe flackert nicht, der elektriker geht, die lampe flackert. 🖕🏾 </w:t>
      </w:r>
    </w:p>
    <w:p>
      <w:pPr>
        <w:ind w:left="3600" w:hanging="3600"/>
      </w:pPr>
      <w:r>
        <w:rPr>
          <w:i/>
        </w:rPr>
        <w:t>21:30</w:t>
      </w:r>
      <w:r>
        <w:t xml:space="preserve"> Julian Möhlen:</w:t>
        <w:tab/>
        <w:t xml:space="preserve">HAHHAHAHAHHA!!!! </w:t>
      </w:r>
    </w:p>
    <w:p>
      <w:pPr>
        <w:ind w:left="3600" w:hanging="3600"/>
      </w:pPr>
      <w:r>
        <w:rPr>
          <w:i/>
        </w:rPr>
        <w:t>21:31</w:t>
      </w:r>
      <w:r>
        <w:t xml:space="preserve"> Julian Möhlen:</w:t>
        <w:tab/>
        <w:t xml:space="preserve">Der Elektriker hat halt gutes Karma... </w:t>
      </w:r>
    </w:p>
    <w:p>
      <w:pPr>
        <w:ind w:left="3600" w:hanging="3600"/>
      </w:pPr>
      <w:r>
        <w:rPr>
          <w:i/>
        </w:rPr>
        <w:t>21:31</w:t>
      </w:r>
      <w:r>
        <w:t xml:space="preserve"> Julian Möhlen:</w:t>
        <w:tab/>
        <w:t xml:space="preserve">Glaubt er du verarschst ihn? </w:t>
      </w:r>
    </w:p>
    <w:p>
      <w:pPr>
        <w:ind w:left="3600" w:hanging="3600"/>
      </w:pPr>
      <w:r>
        <w:rPr>
          <w:i/>
        </w:rPr>
        <w:t>21:32</w:t>
      </w:r>
      <w:r>
        <w:t xml:space="preserve"> Louis Springer:</w:t>
        <w:tab/>
        <w:t xml:space="preserve">Hahaha ich feiere die Lampe grad hart </w:t>
      </w:r>
    </w:p>
    <w:p>
      <w:pPr>
        <w:ind w:left="3600" w:hanging="3600"/>
      </w:pPr>
      <w:r>
        <w:rPr>
          <w:i/>
        </w:rPr>
        <w:t>21:32</w:t>
      </w:r>
      <w:r>
        <w:t xml:space="preserve"> Thomas Sundström:</w:t>
        <w:tab/>
        <w:t xml:space="preserve">habs auf video jetzt </w:t>
      </w:r>
    </w:p>
    <w:p>
      <w:pPr>
        <w:ind w:left="3600" w:hanging="3600"/>
      </w:pPr>
      <w:r>
        <w:rPr>
          <w:i/>
        </w:rPr>
        <w:t>21:32</w:t>
      </w:r>
      <w:r>
        <w:t xml:space="preserve"> Thomas Sundström:</w:t>
        <w:tab/>
        <w:t xml:space="preserve">extrem pissed </w:t>
      </w:r>
    </w:p>
    <w:p>
      <w:pPr>
        <w:ind w:left="3600" w:hanging="3600"/>
      </w:pPr>
      <w:r>
        <w:rPr>
          <w:i/>
        </w:rPr>
        <w:t>21:37</w:t>
      </w:r>
      <w:r>
        <w:t xml:space="preserve"> Max Lassmann:</w:t>
        <w:tab/>
        <w:t xml:space="preserve">Kann sein, dass es am Stromzähler liegt </w:t>
      </w:r>
    </w:p>
    <w:p>
      <w:pPr>
        <w:ind w:left="3600" w:hanging="3600"/>
      </w:pPr>
      <w:r>
        <w:rPr>
          <w:i/>
        </w:rPr>
        <w:t>21:40</w:t>
      </w:r>
      <w:r>
        <w:t xml:space="preserve"> Thomas Sundström:</w:t>
        <w:tab/>
        <w:t xml:space="preserve">was heißt das </w:t>
      </w:r>
    </w:p>
    <w:p>
      <w:pPr>
        <w:ind w:left="3600" w:hanging="3600"/>
      </w:pPr>
      <w:r>
        <w:rPr>
          <w:i/>
        </w:rPr>
        <w:t>22:53</w:t>
      </w:r>
      <w:r>
        <w:t xml:space="preserve"> Julian Möhlen:</w:t>
        <w:tab/>
        <w:t xml:space="preserve">WTF, der Bibliothekar in der NaWiBib trägt einen FRACK!! </w:t>
      </w:r>
    </w:p>
    <w:p>
      <w:pPr>
        <w:ind w:left="3600" w:hanging="3600"/>
      </w:pPr>
      <w:r>
        <w:rPr>
          <w:i/>
        </w:rPr>
        <w:t>22:53</w:t>
      </w:r>
      <w:r>
        <w:t xml:space="preserve"> Julian Möhlen:</w:t>
        <w:tab/>
        <w:t xml:space="preserve">What </w:t>
      </w:r>
    </w:p>
    <w:p>
      <w:pPr>
        <w:ind w:left="3600" w:hanging="3600"/>
      </w:pPr>
      <w:r>
        <w:rPr>
          <w:i/>
        </w:rPr>
        <w:t>22:53</w:t>
      </w:r>
      <w:r>
        <w:t xml:space="preserve"> Julian Möhlen:</w:t>
        <w:tab/>
        <w:t xml:space="preserve">The </w:t>
      </w:r>
    </w:p>
    <w:p>
      <w:pPr>
        <w:ind w:left="3600" w:hanging="3600"/>
      </w:pPr>
      <w:r>
        <w:rPr>
          <w:i/>
        </w:rPr>
        <w:t>22:53</w:t>
      </w:r>
      <w:r>
        <w:t xml:space="preserve"> Julian Möhlen:</w:t>
        <w:tab/>
        <w:t xml:space="preserve">Fuck </w:t>
      </w:r>
    </w:p>
    <w:p>
      <w:pPr>
        <w:ind w:left="3600" w:hanging="3600"/>
      </w:pPr>
      <w:r>
        <w:rPr>
          <w:i/>
        </w:rPr>
        <w:t>22:54</w:t>
      </w:r>
      <w:r>
        <w:t xml:space="preserve"> Julian Möhlen:</w:t>
        <w:tab/>
        <w:t xml:space="preserve">What </w:t>
      </w:r>
    </w:p>
    <w:p>
      <w:pPr>
        <w:ind w:left="3600" w:hanging="3600"/>
      </w:pPr>
      <w:r>
        <w:rPr>
          <w:i/>
        </w:rPr>
        <w:t>22:54</w:t>
      </w:r>
      <w:r>
        <w:t xml:space="preserve"> Julian Möhlen:</w:t>
        <w:tab/>
        <w:t xml:space="preserve">The </w:t>
      </w:r>
    </w:p>
    <w:p>
      <w:pPr>
        <w:ind w:left="3600" w:hanging="3600"/>
      </w:pPr>
      <w:r>
        <w:rPr>
          <w:i/>
        </w:rPr>
        <w:t>22:54</w:t>
      </w:r>
      <w:r>
        <w:t xml:space="preserve"> Julian Möhlen:</w:t>
        <w:tab/>
        <w:t xml:space="preserve">Frack </w:t>
      </w:r>
    </w:p>
    <w:p>
      <w:pPr>
        <w:ind w:left="3600" w:hanging="3600"/>
      </w:pPr>
      <w:r>
        <w:rPr>
          <w:i/>
        </w:rPr>
        <w:t>22:54</w:t>
      </w:r>
      <w:r>
        <w:t xml:space="preserve"> Julian Möhlen:</w:t>
        <w:tab/>
        <w:t xml:space="preserve">!?! </w:t>
      </w:r>
    </w:p>
    <w:p>
      <w:pPr>
        <w:jc w:val="center"/>
      </w:pPr>
      <w:r>
        <w:t>21.02.2017</w:t>
      </w:r>
    </w:p>
    <w:p>
      <w:pPr>
        <w:ind w:left="3600" w:hanging="3600"/>
      </w:pPr>
      <w:r>
        <w:rPr>
          <w:i/>
        </w:rPr>
        <w:t>11:04</w:t>
      </w:r>
      <w:r>
        <w:t xml:space="preserve"> Thomas Sundström:</w:t>
        <w:tab/>
        <w:t xml:space="preserve">ok heute ist das wetter zum kotzeb </w:t>
      </w:r>
    </w:p>
    <w:p>
      <w:pPr>
        <w:ind w:left="3600" w:hanging="3600"/>
      </w:pPr>
      <w:r>
        <w:rPr>
          <w:i/>
        </w:rPr>
        <w:t>11:05</w:t>
      </w:r>
      <w:r>
        <w:t xml:space="preserve"> Maximilian Margreiter:</w:t>
        <w:tab/>
        <w:t xml:space="preserve">Ganz grauslich </w:t>
      </w:r>
    </w:p>
    <w:p>
      <w:pPr>
        <w:ind w:left="3600" w:hanging="3600"/>
      </w:pPr>
      <w:r>
        <w:rPr>
          <w:i/>
        </w:rPr>
        <w:t>16:05</w:t>
      </w:r>
      <w:r>
        <w:t xml:space="preserve"> Benni Gröhs:</w:t>
        <w:tab/>
        <w:t xml:space="preserve">Julian wo bist du? </w:t>
      </w:r>
    </w:p>
    <w:p>
      <w:pPr>
        <w:ind w:left="3600" w:hanging="3600"/>
      </w:pPr>
      <w:r>
        <w:rPr>
          <w:i/>
        </w:rPr>
        <w:t>16:51</w:t>
      </w:r>
      <w:r>
        <w:t xml:space="preserve"> Julian Möhlen:</w:t>
        <w:tab/>
        <w:t xml:space="preserve">In meinem Zimmer. Warum? </w:t>
      </w:r>
    </w:p>
    <w:p>
      <w:pPr>
        <w:ind w:left="3600" w:hanging="3600"/>
      </w:pPr>
      <w:r>
        <w:rPr>
          <w:i/>
        </w:rPr>
        <w:t>17:13</w:t>
      </w:r>
      <w:r>
        <w:t xml:space="preserve"> Benni Gröhs:</w:t>
        <w:tab/>
        <w:t xml:space="preserve">Wegen Frack Geschichte </w:t>
      </w:r>
    </w:p>
    <w:p>
      <w:pPr>
        <w:ind w:left="3600" w:hanging="3600"/>
      </w:pPr>
      <w:r>
        <w:rPr>
          <w:i/>
        </w:rPr>
        <w:t>19:13</w:t>
      </w:r>
      <w:r>
        <w:t xml:space="preserve"> Julian Möhlen:</w:t>
        <w:tab/>
        <w:t xml:space="preserve">In der Bibliothek für Naturwissenschaften in Oxford. </w:t>
      </w:r>
    </w:p>
    <w:p>
      <w:pPr>
        <w:ind w:left="3600" w:hanging="3600"/>
      </w:pPr>
      <w:r>
        <w:rPr>
          <w:i/>
        </w:rPr>
        <w:t>19:28</w:t>
      </w:r>
      <w:r>
        <w:t xml:space="preserve"> Benni Gröhs:</w:t>
        <w:tab/>
        <w:t xml:space="preserve">Ah ok! </w:t>
      </w:r>
    </w:p>
    <w:p>
      <w:pPr>
        <w:ind w:left="3600" w:hanging="3600"/>
      </w:pPr>
      <w:r>
        <w:rPr>
          <w:i/>
        </w:rPr>
        <w:t>20:58</w:t>
      </w:r>
      <w:r>
        <w:t xml:space="preserve"> Julian Möhlen:</w:t>
        <w:tab/>
        <w:t xml:space="preserve">Haha, cool! :D </w:t>
      </w:r>
    </w:p>
    <w:p>
      <w:pPr>
        <w:jc w:val="center"/>
      </w:pPr>
      <w:r>
        <w:t>22.02.2017</w:t>
      </w:r>
    </w:p>
    <w:p>
      <w:pPr>
        <w:ind w:left="3600" w:hanging="3600"/>
      </w:pPr>
      <w:r>
        <w:rPr>
          <w:i/>
        </w:rPr>
        <w:t>00:11</w:t>
      </w:r>
      <w:r>
        <w:t xml:space="preserve"> Julian Möhlen:</w:t>
        <w:tab/>
        <w:t xml:space="preserve">Boys, ich freue mich SEHR auf euch! Habt Ihr Lust, zwischen dem 11. und 22. mal auszugehen, um den Block zu ziehen, die Nacht unsicher zu machen? </w:t>
      </w:r>
    </w:p>
    <w:p>
      <w:pPr>
        <w:ind w:left="3600" w:hanging="3600"/>
      </w:pPr>
      <w:r>
        <w:rPr>
          <w:i/>
        </w:rPr>
        <w:t>11:01</w:t>
      </w:r>
      <w:r>
        <w:t xml:space="preserve"> Maximilian Margreiter:</w:t>
        <w:tab/>
        <w:t xml:space="preserve">Vestibül heute neues Stück  drei sind wir wer dabei ?!? </w:t>
      </w:r>
    </w:p>
    <w:p>
      <w:pPr>
        <w:ind w:left="3600" w:hanging="3600"/>
      </w:pPr>
      <w:r>
        <w:rPr>
          <w:i/>
        </w:rPr>
        <w:t>11:03</w:t>
      </w:r>
      <w:r>
        <w:t xml:space="preserve"> Benni Gröhs:</w:t>
        <w:tab/>
        <w:t xml:space="preserve">Bin leider in einem Konzert :/ </w:t>
      </w:r>
    </w:p>
    <w:p>
      <w:pPr>
        <w:ind w:left="3600" w:hanging="3600"/>
      </w:pPr>
      <w:r>
        <w:rPr>
          <w:i/>
        </w:rPr>
        <w:t>16:28</w:t>
      </w:r>
      <w:r>
        <w:t xml:space="preserve"> Benni Gröhs:</w:t>
        <w:tab/>
        <w:t xml:space="preserve">Wer mag am Donnerstag Abend zu Maxi und mir kommen? Chillige Eskalationsparty! Durchmischte Runde... alle in? </w:t>
      </w:r>
    </w:p>
    <w:p>
      <w:pPr>
        <w:ind w:left="3600" w:hanging="3600"/>
      </w:pPr>
      <w:r>
        <w:rPr>
          <w:i/>
        </w:rPr>
        <w:t>16:30</w:t>
      </w:r>
      <w:r>
        <w:t xml:space="preserve"> Thomas Sundström:</w:t>
        <w:tab/>
        <w:t xml:space="preserve">ich komm nicht (wers glaubt) </w:t>
      </w:r>
    </w:p>
    <w:p>
      <w:pPr>
        <w:ind w:left="3600" w:hanging="3600"/>
      </w:pPr>
      <w:r>
        <w:rPr>
          <w:i/>
        </w:rPr>
        <w:t>16:30</w:t>
      </w:r>
      <w:r>
        <w:t xml:space="preserve"> Maximilian Margreiter:</w:t>
        <w:tab/>
        <w:t xml:space="preserve">Inzwischen nicht so unrealistisch </w:t>
      </w:r>
    </w:p>
    <w:p>
      <w:pPr>
        <w:ind w:left="3600" w:hanging="3600"/>
      </w:pPr>
      <w:r>
        <w:rPr>
          <w:i/>
        </w:rPr>
        <w:t>17:36</w:t>
      </w:r>
      <w:r>
        <w:t xml:space="preserve"> Benni Gröhs:</w:t>
        <w:tab/>
        <w:t xml:space="preserve">Wie stehts mit den Anderen? </w:t>
      </w:r>
    </w:p>
    <w:p>
      <w:pPr>
        <w:jc w:val="center"/>
      </w:pPr>
      <w:r>
        <w:t>23.02.2017</w:t>
      </w:r>
    </w:p>
    <w:p>
      <w:pPr>
        <w:ind w:left="3600" w:hanging="3600"/>
      </w:pPr>
      <w:r>
        <w:rPr>
          <w:i/>
        </w:rPr>
        <w:t>14:07</w:t>
      </w:r>
      <w:r>
        <w:t xml:space="preserve"> Thomas Sundström:</w:t>
        <w:tab/>
        <w:t xml:space="preserve">oho 18 grad wer braucht den süden? </w:t>
      </w:r>
    </w:p>
    <w:p>
      <w:pPr>
        <w:ind w:left="3600" w:hanging="3600"/>
      </w:pPr>
      <w:r>
        <w:rPr>
          <w:i/>
        </w:rPr>
        <w:t>14:07</w:t>
      </w:r>
      <w:r>
        <w:t xml:space="preserve"> Maximilian Margreiter:</w:t>
        <w:tab/>
        <w:t xml:space="preserve">Nur geil ich sitzt schon in der Sonne </w:t>
      </w:r>
    </w:p>
    <w:p>
      <w:pPr>
        <w:ind w:left="3600" w:hanging="3600"/>
      </w:pPr>
      <w:r>
        <w:rPr>
          <w:i/>
        </w:rPr>
        <w:t>14:08</w:t>
      </w:r>
      <w:r>
        <w:t xml:space="preserve"> Thomas Sundström:</w:t>
        <w:tab/>
        <w:t xml:space="preserve">sonne seh ich noch nicht </w:t>
      </w:r>
    </w:p>
    <w:p>
      <w:pPr>
        <w:ind w:left="3600" w:hanging="3600"/>
      </w:pPr>
      <w:r>
        <w:rPr>
          <w:i/>
        </w:rPr>
        <w:t>14:09</w:t>
      </w:r>
      <w:r>
        <w:t xml:space="preserve"> Thomas Sundström:</w:t>
        <w:tab/>
        <w:t xml:space="preserve">gibt es etwa auch sonne? </w:t>
      </w:r>
    </w:p>
    <w:p>
      <w:pPr>
        <w:ind w:left="3600" w:hanging="3600"/>
      </w:pPr>
      <w:r>
        <w:rPr>
          <w:i/>
        </w:rPr>
        <w:t>19:07</w:t>
      </w:r>
      <w:r>
        <w:t xml:space="preserve"> Benedikt Gruber:</w:t>
        <w:tab/>
        <w:t xml:space="preserve">Steht heute Abend noch?  Hab bis etwa 21:15 Probe und würde dann vorbeikommen... :) </w:t>
      </w:r>
    </w:p>
    <w:p>
      <w:pPr>
        <w:ind w:left="3600" w:hanging="3600"/>
      </w:pPr>
      <w:r>
        <w:rPr>
          <w:i/>
        </w:rPr>
        <w:t>19:30</w:t>
      </w:r>
      <w:r>
        <w:t xml:space="preserve"> Benni Gröhs:</w:t>
        <w:tab/>
        <w:t xml:space="preserve">Fix </w:t>
      </w:r>
    </w:p>
    <w:p>
      <w:pPr>
        <w:jc w:val="center"/>
      </w:pPr>
      <w:r>
        <w:t>24.02.2017</w:t>
      </w:r>
    </w:p>
    <w:p>
      <w:pPr>
        <w:ind w:left="3600" w:hanging="3600"/>
      </w:pPr>
      <w:r>
        <w:rPr>
          <w:i/>
        </w:rPr>
        <w:t>00:42</w:t>
      </w:r>
      <w:r>
        <w:t xml:space="preserve"> Thomas Sundström:</w:t>
        <w:tab/>
        <w:t xml:space="preserve">also ich finde man kann schon absagen und nicht einfach alles ignorieren, extrem unnötig und oarsch. </w:t>
      </w:r>
    </w:p>
    <w:p>
      <w:pPr>
        <w:jc w:val="center"/>
      </w:pPr>
      <w:r>
        <w:t>25.02.2017</w:t>
      </w:r>
    </w:p>
    <w:p>
      <w:pPr>
        <w:ind w:left="3600" w:hanging="3600"/>
      </w:pPr>
      <w:r>
        <w:rPr>
          <w:i/>
        </w:rPr>
        <w:t>14:27</w:t>
      </w:r>
      <w:r>
        <w:t xml:space="preserve"> Thomas Sundström:</w:t>
        <w:tab/>
        <w:t xml:space="preserve">das erste mal in meinem leben durch den stadtpark spaziert schon nett bei dem wetter </w:t>
      </w:r>
    </w:p>
    <w:p>
      <w:pPr>
        <w:ind w:left="3600" w:hanging="3600"/>
      </w:pPr>
      <w:r>
        <w:rPr>
          <w:i/>
        </w:rPr>
        <w:t>14:47</w:t>
      </w:r>
      <w:r>
        <w:t xml:space="preserve"> Maximilian Margreiter:</w:t>
        <w:tab/>
        <w:t xml:space="preserve">Das ist ja ganz woanders  ich dachte er wollte bis zu seiner Prüfung den siebten nicht verlassen </w:t>
      </w:r>
    </w:p>
    <w:p>
      <w:pPr>
        <w:ind w:left="3600" w:hanging="3600"/>
      </w:pPr>
      <w:r>
        <w:rPr>
          <w:i/>
        </w:rPr>
        <w:t>14:52</w:t>
      </w:r>
      <w:r>
        <w:t xml:space="preserve"> Thomas Sundström:</w:t>
        <w:tab/>
        <w:t xml:space="preserve">gratisessen </w:t>
      </w:r>
    </w:p>
    <w:p>
      <w:pPr>
        <w:ind w:left="3600" w:hanging="3600"/>
      </w:pPr>
      <w:r>
        <w:rPr>
          <w:i/>
        </w:rPr>
        <w:t>15:43</w:t>
      </w:r>
      <w:r>
        <w:t xml:space="preserve"> Julian Möhlen:</w:t>
        <w:tab/>
        <w:t xml:space="preserve">Wie? "Zum ersten Mal in deinem Leben"? </w:t>
      </w:r>
    </w:p>
    <w:p>
      <w:pPr>
        <w:ind w:left="3600" w:hanging="3600"/>
      </w:pPr>
      <w:r>
        <w:rPr>
          <w:i/>
        </w:rPr>
        <w:t>16:34</w:t>
      </w:r>
      <w:r>
        <w:t xml:space="preserve"> Thomas Sundström:</w:t>
        <w:tab/>
        <w:t xml:space="preserve">ja </w:t>
      </w:r>
    </w:p>
    <w:p>
      <w:pPr>
        <w:ind w:left="3600" w:hanging="3600"/>
      </w:pPr>
      <w:r>
        <w:rPr>
          <w:i/>
        </w:rPr>
        <w:t>19:38</w:t>
      </w:r>
      <w:r>
        <w:t xml:space="preserve"> Julian Möhlen:</w:t>
        <w:tab/>
        <w:t xml:space="preserve">Wow. </w:t>
      </w:r>
    </w:p>
    <w:p>
      <w:pPr>
        <w:jc w:val="center"/>
      </w:pPr>
      <w:r>
        <w:t>26.02.2017</w:t>
      </w:r>
    </w:p>
    <w:p>
      <w:pPr>
        <w:ind w:left="3600" w:hanging="3600"/>
      </w:pPr>
      <w:r>
        <w:rPr>
          <w:i/>
        </w:rPr>
        <w:t>03:17</w:t>
      </w:r>
      <w:r>
        <w:t xml:space="preserve"> Julian Möhlen:</w:t>
        <w:tab/>
        <w:t xml:space="preserve">G. </w:t>
      </w:r>
    </w:p>
    <w:p>
      <w:pPr>
        <w:ind w:left="3600" w:hanging="3600"/>
      </w:pPr>
      <w:r>
        <w:rPr>
          <w:i/>
        </w:rPr>
        <w:t>03:17</w:t>
      </w:r>
      <w:r>
        <w:t xml:space="preserve"> Julian Möhlen:</w:t>
        <w:tab/>
        <w:t xml:space="preserve">2017-02-26-AUDIO-00004245.opus &lt;‎attached&gt; </w:t>
      </w:r>
    </w:p>
    <w:p>
      <w:pPr>
        <w:ind w:left="3600" w:hanging="3600"/>
      </w:pPr>
      <w:r>
        <w:rPr>
          <w:i/>
        </w:rPr>
        <w:t>04:49</w:t>
      </w:r>
      <w:r>
        <w:t xml:space="preserve"> Thomas Sundström:</w:t>
        <w:tab/>
        <w:t xml:space="preserve">das hört wohl nie auf </w:t>
      </w:r>
    </w:p>
    <w:p>
      <w:pPr>
        <w:ind w:left="3600" w:hanging="3600"/>
      </w:pPr>
      <w:r>
        <w:rPr>
          <w:i/>
        </w:rPr>
        <w:t>21:10</w:t>
      </w:r>
      <w:r>
        <w:t xml:space="preserve"> Julian Möhlen:</w:t>
        <w:tab/>
        <w:t xml:space="preserve">Ich muss sagen, ich habe den Song schon sehr genossen! </w:t>
      </w:r>
    </w:p>
    <w:p>
      <w:pPr>
        <w:ind w:left="3600" w:hanging="3600"/>
      </w:pPr>
      <w:r>
        <w:rPr>
          <w:i/>
        </w:rPr>
        <w:t>21:10</w:t>
      </w:r>
      <w:r>
        <w:t xml:space="preserve"> Julian Möhlen:</w:t>
        <w:tab/>
        <w:t xml:space="preserve">Zu dem Zeitpunkt hatte ich einen Alienhelm auf dem Kopf, war irgendeine Graduate Party in einem anderen College... </w:t>
      </w:r>
    </w:p>
    <w:p>
      <w:pPr>
        <w:jc w:val="center"/>
      </w:pPr>
      <w:r>
        <w:t>28.02.2017</w:t>
      </w:r>
    </w:p>
    <w:p>
      <w:pPr>
        <w:ind w:left="3600" w:hanging="3600"/>
      </w:pPr>
      <w:r>
        <w:rPr>
          <w:i/>
        </w:rPr>
        <w:t>09:55</w:t>
      </w:r>
      <w:r>
        <w:t xml:space="preserve"> Benni Gröhs:</w:t>
        <w:tab/>
        <w:t xml:space="preserve">Darf man als einarmiger Autofähre? </w:t>
      </w:r>
    </w:p>
    <w:p>
      <w:pPr>
        <w:ind w:left="3600" w:hanging="3600"/>
      </w:pPr>
      <w:r>
        <w:rPr>
          <w:i/>
        </w:rPr>
        <w:t>09:55</w:t>
      </w:r>
      <w:r>
        <w:t xml:space="preserve"> Benni Gröhs:</w:t>
        <w:tab/>
        <w:t xml:space="preserve">Auto fahren? </w:t>
      </w:r>
    </w:p>
    <w:p>
      <w:pPr>
        <w:ind w:left="3600" w:hanging="3600"/>
      </w:pPr>
      <w:r>
        <w:rPr>
          <w:i/>
        </w:rPr>
        <w:t>09:57</w:t>
      </w:r>
      <w:r>
        <w:t xml:space="preserve"> Emil Paiker:</w:t>
        <w:tab/>
        <w:t xml:space="preserve">Ja glaub schon, gibt sogar  Menschen die ohne Beine fahren </w:t>
      </w:r>
    </w:p>
    <w:p>
      <w:pPr>
        <w:ind w:left="3600" w:hanging="3600"/>
      </w:pPr>
      <w:r>
        <w:rPr>
          <w:i/>
        </w:rPr>
        <w:t>09:58</w:t>
      </w:r>
      <w:r>
        <w:t xml:space="preserve"> Thomas Sundström:</w:t>
        <w:tab/>
        <w:t xml:space="preserve">rechtsfrage? </w:t>
      </w:r>
    </w:p>
    <w:p>
      <w:pPr>
        <w:ind w:left="3600" w:hanging="3600"/>
      </w:pPr>
      <w:r>
        <w:rPr>
          <w:i/>
        </w:rPr>
        <w:t>09:58</w:t>
      </w:r>
      <w:r>
        <w:t xml:space="preserve"> Benni Gröhs:</w:t>
        <w:tab/>
        <w:t xml:space="preserve">Leiwand... weil mein Taxifahrer hatte gerade nur einen Arm und hat immer mit der linken rüber gegriffen zB zum Scheibenwischer und das fand ich schon heikel... </w:t>
      </w:r>
    </w:p>
    <w:p>
      <w:pPr>
        <w:ind w:left="3600" w:hanging="3600"/>
      </w:pPr>
      <w:r>
        <w:rPr>
          <w:i/>
        </w:rPr>
        <w:t>09:58</w:t>
      </w:r>
      <w:r>
        <w:t xml:space="preserve"> Benni Gröhs:</w:t>
        <w:tab/>
        <w:t xml:space="preserve">Aber mich hats nur interessiert :) </w:t>
      </w:r>
    </w:p>
    <w:p>
      <w:pPr>
        <w:ind w:left="3600" w:hanging="3600"/>
      </w:pPr>
      <w:r>
        <w:rPr>
          <w:i/>
        </w:rPr>
        <w:t>09:59</w:t>
      </w:r>
      <w:r>
        <w:t xml:space="preserve"> Thomas Sundström:</w:t>
        <w:tab/>
        <w:t xml:space="preserve">blödsinn das mach ich dauernd </w:t>
      </w:r>
    </w:p>
    <w:p>
      <w:pPr>
        <w:ind w:left="3600" w:hanging="3600"/>
      </w:pPr>
      <w:r>
        <w:rPr>
          <w:i/>
        </w:rPr>
        <w:t>09:59</w:t>
      </w:r>
      <w:r>
        <w:t xml:space="preserve"> Benni Gröhs:</w:t>
        <w:tab/>
        <w:t xml:space="preserve">Du bist auch heikel </w:t>
      </w:r>
    </w:p>
    <w:p>
      <w:pPr>
        <w:ind w:left="3600" w:hanging="3600"/>
      </w:pPr>
      <w:r>
        <w:rPr>
          <w:i/>
        </w:rPr>
        <w:t>09:59</w:t>
      </w:r>
      <w:r>
        <w:t xml:space="preserve"> Maximilian Margreiter:</w:t>
        <w:tab/>
        <w:t xml:space="preserve">Das ist kein Kriterium </w:t>
      </w:r>
    </w:p>
    <w:p>
      <w:pPr>
        <w:ind w:left="3600" w:hanging="3600"/>
      </w:pPr>
      <w:r>
        <w:rPr>
          <w:i/>
        </w:rPr>
        <w:t>09:59</w:t>
      </w:r>
      <w:r>
        <w:t xml:space="preserve"> Benni Gröhs:</w:t>
        <w:tab/>
        <w:t xml:space="preserve">Fahr lieber mit einarmigem Taxifahrer 😘 </w:t>
      </w:r>
    </w:p>
    <w:p>
      <w:pPr>
        <w:ind w:left="3600" w:hanging="3600"/>
      </w:pPr>
      <w:r>
        <w:rPr>
          <w:i/>
        </w:rPr>
        <w:t>09:59</w:t>
      </w:r>
      <w:r>
        <w:t xml:space="preserve"> Thomas Sundström:</w:t>
        <w:tab/>
        <w:t xml:space="preserve">oarsch </w:t>
      </w:r>
    </w:p>
    <w:p>
      <w:pPr>
        <w:ind w:left="3600" w:hanging="3600"/>
      </w:pPr>
      <w:r>
        <w:rPr>
          <w:i/>
        </w:rPr>
        <w:t>10:00</w:t>
      </w:r>
      <w:r>
        <w:t xml:space="preserve"> Benni Gröhs:</w:t>
        <w:tab/>
        <w:t xml:space="preserve">Alles easy </w:t>
      </w:r>
    </w:p>
    <w:p>
      <w:pPr>
        <w:ind w:left="3600" w:hanging="3600"/>
      </w:pPr>
      <w:r>
        <w:rPr>
          <w:i/>
        </w:rPr>
        <w:t>10:26</w:t>
      </w:r>
      <w:r>
        <w:t xml:space="preserve"> Max Lassmann:</w:t>
        <w:tab/>
        <w:t xml:space="preserve">Man darf als einarmiger Autofahren sofern das Auto zum einarmigen Betrieb geeignet ist </w:t>
      </w:r>
    </w:p>
    <w:p>
      <w:pPr>
        <w:ind w:left="3600" w:hanging="3600"/>
      </w:pPr>
      <w:r>
        <w:rPr>
          <w:i/>
        </w:rPr>
        <w:t>10:26</w:t>
      </w:r>
      <w:r>
        <w:t xml:space="preserve"> Max Lassmann:</w:t>
        <w:tab/>
        <w:t xml:space="preserve">Sprich: knauf am Lenkrad und automatikschaltung </w:t>
      </w:r>
    </w:p>
    <w:p>
      <w:pPr>
        <w:ind w:left="3600" w:hanging="3600"/>
      </w:pPr>
      <w:r>
        <w:rPr>
          <w:i/>
        </w:rPr>
        <w:t>12:33</w:t>
      </w:r>
      <w:r>
        <w:t xml:space="preserve"> Benni Gröhs:</w:t>
        <w:tab/>
        <w:t xml:space="preserve">Mich passt Fasching nur an. </w:t>
      </w:r>
    </w:p>
    <w:p>
      <w:pPr>
        <w:ind w:left="3600" w:hanging="3600"/>
      </w:pPr>
      <w:r>
        <w:rPr>
          <w:i/>
        </w:rPr>
        <w:t>12:59</w:t>
      </w:r>
      <w:r>
        <w:t xml:space="preserve"> Julian Möhlen:</w:t>
        <w:tab/>
        <w:t xml:space="preserve">Warum? Ur geil! Lauter süßes und fettes Zeug (-&gt; natürlicher Geschmacksträger, bekanntlicherweise KANN man das gar nicht NICHT mögen...), der Frühling kommt endlich, die Leute sind lustig. Endlich wieder Gerüche in der wärmer werdenden Luft... </w:t>
      </w:r>
    </w:p>
    <w:p>
      <w:pPr>
        <w:ind w:left="3600" w:hanging="3600"/>
      </w:pPr>
      <w:r>
        <w:rPr>
          <w:i/>
        </w:rPr>
        <w:t>13:24</w:t>
      </w:r>
      <w:r>
        <w:t xml:space="preserve"> Thomas Sundström:</w:t>
        <w:tab/>
        <w:t xml:space="preserve">ihr geht mir beide auf die nerven. </w:t>
      </w:r>
    </w:p>
    <w:p>
      <w:pPr>
        <w:ind w:left="3600" w:hanging="3600"/>
      </w:pPr>
      <w:r>
        <w:rPr>
          <w:i/>
        </w:rPr>
        <w:t>13:25</w:t>
      </w:r>
      <w:r>
        <w:t xml:space="preserve"> Thomas Sundström:</w:t>
        <w:tab/>
        <w:t xml:space="preserve">ihr geht mir tierisch aufn zwirn </w:t>
      </w:r>
    </w:p>
    <w:p>
      <w:pPr>
        <w:ind w:left="3600" w:hanging="3600"/>
      </w:pPr>
      <w:r>
        <w:rPr>
          <w:i/>
        </w:rPr>
        <w:t>13:28</w:t>
      </w:r>
      <w:r>
        <w:t xml:space="preserve"> Maximilian Margreiter:</w:t>
        <w:tab/>
        <w:t xml:space="preserve">War das bürgerliche recht nicht nett zu dir oder warum so verklemmt </w:t>
      </w:r>
    </w:p>
    <w:p>
      <w:pPr>
        <w:ind w:left="3600" w:hanging="3600"/>
      </w:pPr>
      <w:r>
        <w:rPr>
          <w:i/>
        </w:rPr>
        <w:t>14:04</w:t>
      </w:r>
      <w:r>
        <w:t xml:space="preserve"> Louis Springer:</w:t>
        <w:tab/>
        <w:t xml:space="preserve">also von Frühling Merk ich hier noch nix </w:t>
      </w:r>
    </w:p>
    <w:p>
      <w:pPr>
        <w:ind w:left="3600" w:hanging="3600"/>
      </w:pPr>
      <w:r>
        <w:rPr>
          <w:i/>
        </w:rPr>
        <w:t>14:24</w:t>
      </w:r>
      <w:r>
        <w:t xml:space="preserve"> Julian Möhlen:</w:t>
        <w:tab/>
        <w:t xml:space="preserve">Im Oxford blüht schon mein Lieblingsbaum... </w:t>
      </w:r>
    </w:p>
    <w:p>
      <w:pPr>
        <w:ind w:left="3600" w:hanging="3600"/>
      </w:pPr>
      <w:r>
        <w:rPr>
          <w:i/>
        </w:rPr>
        <w:t>15:23</w:t>
      </w:r>
      <w:r>
        <w:t xml:space="preserve"> Julian Möhlen:</w:t>
        <w:tab/>
        <w:t xml:space="preserve">Ich beobachte gerade einen (wahrscheinlich betrunkenen) Typen an der Bushaltestelle gegenüber, der im Regen ohne Haube oder Schirm immer wieder dieselbe Zeile aus einem Lied singt und sich dabei um Kreis dreht, die Arme durch die Luft schwingt und ab und zu auf die Straße taumelt. Er scheint die anderen Wartenden sehr zu nerven. </w:t>
      </w:r>
    </w:p>
    <w:p>
      <w:pPr>
        <w:ind w:left="3600" w:hanging="3600"/>
      </w:pPr>
      <w:r>
        <w:rPr>
          <w:i/>
        </w:rPr>
        <w:t>15:24</w:t>
      </w:r>
      <w:r>
        <w:t xml:space="preserve"> Julian Möhlen:</w:t>
        <w:tab/>
        <w:t xml:space="preserve">Aha, jetzt hat er seine Jahreskarte aus dem Portemonnaie gezückt und ist in einen Bus gestiegen. Dabei hat er dem Fahrer so energisch gewunken, wie man sonst einem Rockstar auf der Bühne zuwinkt... </w:t>
      </w:r>
    </w:p>
    <w:p>
      <w:pPr>
        <w:ind w:left="3600" w:hanging="3600"/>
      </w:pPr>
      <w:r>
        <w:rPr>
          <w:i/>
        </w:rPr>
        <w:t>15:24</w:t>
      </w:r>
      <w:r>
        <w:t xml:space="preserve"> Julian Möhlen:</w:t>
        <w:tab/>
        <w:t xml:space="preserve">Haha </w:t>
      </w:r>
    </w:p>
    <w:p>
      <w:pPr>
        <w:ind w:left="3600" w:hanging="3600"/>
      </w:pPr>
      <w:r>
        <w:rPr>
          <w:i/>
        </w:rPr>
        <w:t>15:24</w:t>
      </w:r>
      <w:r>
        <w:t xml:space="preserve"> Julian Möhlen:</w:t>
        <w:tab/>
        <w:t xml:space="preserve">Nur leiwand, der Typ. </w:t>
      </w:r>
    </w:p>
    <w:p>
      <w:pPr>
        <w:ind w:left="3600" w:hanging="3600"/>
      </w:pPr>
      <w:r>
        <w:rPr>
          <w:i/>
        </w:rPr>
        <w:t>15:43</w:t>
      </w:r>
      <w:r>
        <w:t xml:space="preserve"> Thomas Sundström:</w:t>
        <w:tab/>
        <w:t xml:space="preserve">bist du der betrunkene? </w:t>
      </w:r>
    </w:p>
    <w:p>
      <w:pPr>
        <w:ind w:left="3600" w:hanging="3600"/>
      </w:pPr>
      <w:r>
        <w:rPr>
          <w:i/>
        </w:rPr>
        <w:t>15:44</w:t>
      </w:r>
      <w:r>
        <w:t xml:space="preserve"> Maximilian Margreiter:</w:t>
        <w:tab/>
        <w:t xml:space="preserve">Ja ich dachte mir auch schon das es sich hier um so eine fight club  ähnliche Situation handelt </w:t>
      </w:r>
    </w:p>
    <w:p>
      <w:pPr>
        <w:ind w:left="3600" w:hanging="3600"/>
      </w:pPr>
      <w:r>
        <w:rPr>
          <w:i/>
        </w:rPr>
        <w:t>15:45</w:t>
      </w:r>
      <w:r>
        <w:t xml:space="preserve"> Thomas Sundström:</w:t>
        <w:tab/>
        <w:t xml:space="preserve">dass mit doppel s immer noch </w:t>
      </w:r>
    </w:p>
    <w:p>
      <w:pPr>
        <w:ind w:left="3600" w:hanging="3600"/>
      </w:pPr>
      <w:r>
        <w:rPr>
          <w:i/>
        </w:rPr>
        <w:t>17:24</w:t>
      </w:r>
      <w:r>
        <w:t xml:space="preserve"> Julian Möhlen:</w:t>
        <w:tab/>
        <w:t xml:space="preserve">Nein nein. :) </w:t>
      </w:r>
    </w:p>
    <w:p>
      <w:pPr>
        <w:ind w:left="3600" w:hanging="3600"/>
      </w:pPr>
      <w:r>
        <w:rPr>
          <w:i/>
        </w:rPr>
        <w:t>17:25</w:t>
      </w:r>
      <w:r>
        <w:t xml:space="preserve"> Julian Möhlen:</w:t>
        <w:tab/>
        <w:t xml:space="preserve">Das wäre beunruhigend, wenn ich mich mittlerweile aus einer dritten Perspektive sähe... </w:t>
      </w:r>
    </w:p>
    <w:p>
      <w:pPr>
        <w:jc w:val="center"/>
      </w:pPr>
      <w:r>
        <w:t>01.03.2017</w:t>
      </w:r>
    </w:p>
    <w:p>
      <w:pPr>
        <w:ind w:left="3600" w:hanging="3600"/>
      </w:pPr>
      <w:r>
        <w:rPr>
          <w:i/>
        </w:rPr>
        <w:t>12:35</w:t>
      </w:r>
      <w:r>
        <w:t xml:space="preserve"> Louis Springer:</w:t>
        <w:tab/>
        <w:t xml:space="preserve">Habt ihr die Ausschreibung für die Schottenkeller Verantwortlichen gesehen? Wäre ich extrem gern! </w:t>
      </w:r>
    </w:p>
    <w:p>
      <w:pPr>
        <w:ind w:left="3600" w:hanging="3600"/>
      </w:pPr>
      <w:r>
        <w:rPr>
          <w:i/>
        </w:rPr>
        <w:t>12:35</w:t>
      </w:r>
      <w:r>
        <w:t xml:space="preserve"> Louis Springer:</w:t>
        <w:tab/>
        <w:t xml:space="preserve">sicher extrem spaßig </w:t>
      </w:r>
    </w:p>
    <w:p>
      <w:pPr>
        <w:ind w:left="3600" w:hanging="3600"/>
      </w:pPr>
      <w:r>
        <w:rPr>
          <w:i/>
        </w:rPr>
        <w:t>12:35</w:t>
      </w:r>
      <w:r>
        <w:t xml:space="preserve"> Louis Springer:</w:t>
        <w:tab/>
        <w:t xml:space="preserve">@436765879730  @436645277782 das wär was für euch </w:t>
      </w:r>
    </w:p>
    <w:p>
      <w:pPr>
        <w:ind w:left="3600" w:hanging="3600"/>
      </w:pPr>
      <w:r>
        <w:rPr>
          <w:i/>
        </w:rPr>
        <w:t>12:51</w:t>
      </w:r>
      <w:r>
        <w:t xml:space="preserve"> Benni Gröhs:</w:t>
        <w:tab/>
        <w:t xml:space="preserve">Haha aber vor 5 Jahren 🙈 Thommi und ich kommen sonst in Hefn mit den Minderjährigen.. gel Thommi!? </w:t>
      </w:r>
    </w:p>
    <w:p>
      <w:pPr>
        <w:ind w:left="3600" w:hanging="3600"/>
      </w:pPr>
      <w:r>
        <w:rPr>
          <w:i/>
        </w:rPr>
        <w:t>13:02</w:t>
      </w:r>
      <w:r>
        <w:t xml:space="preserve"> Thomas Sundström:</w:t>
        <w:tab/>
        <w:t xml:space="preserve">bin ka strafrechtler </w:t>
      </w:r>
    </w:p>
    <w:p>
      <w:pPr>
        <w:jc w:val="center"/>
      </w:pPr>
      <w:r>
        <w:t>02.03.2017</w:t>
      </w:r>
    </w:p>
    <w:p>
      <w:pPr>
        <w:ind w:left="3600" w:hanging="3600"/>
      </w:pPr>
      <w:r>
        <w:rPr>
          <w:i/>
        </w:rPr>
        <w:t>18:24</w:t>
      </w:r>
      <w:r>
        <w:t xml:space="preserve"> Maximilian Margreiter:</w:t>
        <w:tab/>
        <w:t xml:space="preserve">Irgendwer Lust nächsten Samstag  11.  ins Vestibül zu gehen ?!? </w:t>
      </w:r>
    </w:p>
    <w:p>
      <w:pPr>
        <w:ind w:left="3600" w:hanging="3600"/>
      </w:pPr>
      <w:r>
        <w:rPr>
          <w:i/>
        </w:rPr>
        <w:t>18:31</w:t>
      </w:r>
      <w:r>
        <w:t xml:space="preserve"> Julian Möhlen:</w:t>
        <w:tab/>
        <w:t xml:space="preserve">Am Abend? </w:t>
      </w:r>
    </w:p>
    <w:p>
      <w:pPr>
        <w:ind w:left="3600" w:hanging="3600"/>
      </w:pPr>
      <w:r>
        <w:rPr>
          <w:i/>
        </w:rPr>
        <w:t>18:31</w:t>
      </w:r>
      <w:r>
        <w:t xml:space="preserve"> Julian Möhlen:</w:t>
        <w:tab/>
        <w:t xml:space="preserve">Wieviel Uhr? </w:t>
      </w:r>
    </w:p>
    <w:p>
      <w:pPr>
        <w:ind w:left="3600" w:hanging="3600"/>
      </w:pPr>
      <w:r>
        <w:rPr>
          <w:i/>
        </w:rPr>
        <w:t>18:32</w:t>
      </w:r>
      <w:r>
        <w:t xml:space="preserve"> Maximilian Margreiter:</w:t>
        <w:tab/>
        <w:t xml:space="preserve">Nein am Vormittag 2000 </w:t>
      </w:r>
    </w:p>
    <w:p>
      <w:pPr>
        <w:jc w:val="center"/>
      </w:pPr>
      <w:r>
        <w:t>03.03.2017</w:t>
      </w:r>
    </w:p>
    <w:p>
      <w:pPr>
        <w:ind w:left="3600" w:hanging="3600"/>
      </w:pPr>
      <w:r>
        <w:rPr>
          <w:i/>
        </w:rPr>
        <w:t>09:55</w:t>
      </w:r>
      <w:r>
        <w:t xml:space="preserve"> Maximilian Margreiter:</w:t>
        <w:tab/>
        <w:t xml:space="preserve">Das Wetter ist göttlich ich liebe den Frühling </w:t>
      </w:r>
    </w:p>
    <w:p>
      <w:pPr>
        <w:ind w:left="3600" w:hanging="3600"/>
      </w:pPr>
      <w:r>
        <w:rPr>
          <w:i/>
        </w:rPr>
        <w:t>10:42</w:t>
      </w:r>
      <w:r>
        <w:t xml:space="preserve"> Julian Möhlen:</w:t>
        <w:tab/>
        <w:t xml:space="preserve">Bei mir: Regen... </w:t>
      </w:r>
    </w:p>
    <w:p>
      <w:pPr>
        <w:ind w:left="3600" w:hanging="3600"/>
      </w:pPr>
      <w:r>
        <w:rPr>
          <w:i/>
        </w:rPr>
        <w:t>11:11</w:t>
      </w:r>
      <w:r>
        <w:t xml:space="preserve"> Louis Springer:</w:t>
        <w:tab/>
        <w:t xml:space="preserve">Wetter ganz nice </w:t>
      </w:r>
    </w:p>
    <w:p>
      <w:pPr>
        <w:ind w:left="3600" w:hanging="3600"/>
      </w:pPr>
      <w:r>
        <w:rPr>
          <w:i/>
        </w:rPr>
        <w:t>17:40</w:t>
      </w:r>
      <w:r>
        <w:t xml:space="preserve"> Louis Springer:</w:t>
        <w:tab/>
        <w:t xml:space="preserve">MOOOIIIIS </w:t>
      </w:r>
    </w:p>
    <w:p>
      <w:pPr>
        <w:ind w:left="3600" w:hanging="3600"/>
      </w:pPr>
      <w:r>
        <w:rPr>
          <w:i/>
        </w:rPr>
        <w:t>17:41</w:t>
      </w:r>
      <w:r>
        <w:t xml:space="preserve"> Benni Gröhs:</w:t>
        <w:tab/>
        <w:t xml:space="preserve">!?!?ich bin dabei </w:t>
      </w:r>
    </w:p>
    <w:p>
      <w:pPr>
        <w:ind w:left="3600" w:hanging="3600"/>
      </w:pPr>
      <w:r>
        <w:rPr>
          <w:i/>
        </w:rPr>
        <w:t>17:42</w:t>
      </w:r>
      <w:r>
        <w:t xml:space="preserve"> Thomas Sundström:</w:t>
        <w:tab/>
        <w:t xml:space="preserve">hä </w:t>
      </w:r>
    </w:p>
    <w:p>
      <w:pPr>
        <w:ind w:left="3600" w:hanging="3600"/>
      </w:pPr>
      <w:r>
        <w:rPr>
          <w:i/>
        </w:rPr>
        <w:t>17:42</w:t>
      </w:r>
      <w:r>
        <w:t xml:space="preserve"> Thomas Sundström:</w:t>
        <w:tab/>
        <w:t xml:space="preserve">wo dabei </w:t>
      </w:r>
    </w:p>
    <w:p>
      <w:pPr>
        <w:ind w:left="3600" w:hanging="3600"/>
      </w:pPr>
      <w:r>
        <w:rPr>
          <w:i/>
        </w:rPr>
        <w:t>17:42</w:t>
      </w:r>
      <w:r>
        <w:t xml:space="preserve"> Louis Springer:</w:t>
        <w:tab/>
        <w:t xml:space="preserve">von 6-8.Juli findet das Open Air in Frauenfeld /Ostschweiz statt, line up: the weeknd, cro, Mac Miller, G-Eazy, Rae Sremmurd und paar anderen statt --&gt; ihr kommt mich alle besuchen und dann gehen wir dort hin?! </w:t>
      </w:r>
    </w:p>
    <w:p>
      <w:pPr>
        <w:ind w:left="3600" w:hanging="3600"/>
      </w:pPr>
      <w:r>
        <w:rPr>
          <w:i/>
        </w:rPr>
        <w:t>17:43</w:t>
      </w:r>
      <w:r>
        <w:t xml:space="preserve"> Benni Gröhs:</w:t>
        <w:tab/>
        <w:t xml:space="preserve">Wusste dass noch was kommt heheh😘 </w:t>
      </w:r>
    </w:p>
    <w:p>
      <w:pPr>
        <w:ind w:left="3600" w:hanging="3600"/>
      </w:pPr>
      <w:r>
        <w:rPr>
          <w:i/>
        </w:rPr>
        <w:t>17:43</w:t>
      </w:r>
      <w:r>
        <w:t xml:space="preserve"> Thomas Sundström:</w:t>
        <w:tab/>
        <w:t xml:space="preserve">jaja </w:t>
      </w:r>
    </w:p>
    <w:p>
      <w:pPr>
        <w:ind w:left="3600" w:hanging="3600"/>
      </w:pPr>
      <w:r>
        <w:rPr>
          <w:i/>
        </w:rPr>
        <w:t>17:43</w:t>
      </w:r>
      <w:r>
        <w:t xml:space="preserve"> Louis Springer:</w:t>
        <w:tab/>
        <w:t xml:space="preserve">Extreme Intuition beni! </w:t>
      </w:r>
    </w:p>
    <w:p>
      <w:pPr>
        <w:ind w:left="3600" w:hanging="3600"/>
      </w:pPr>
      <w:r>
        <w:rPr>
          <w:i/>
        </w:rPr>
        <w:t>17:44</w:t>
      </w:r>
      <w:r>
        <w:t xml:space="preserve"> Benni Gröhs:</w:t>
        <w:tab/>
        <w:t xml:space="preserve">Extreme Seelenverwandtschaft #nohomo </w:t>
      </w:r>
    </w:p>
    <w:p>
      <w:pPr>
        <w:ind w:left="3600" w:hanging="3600"/>
      </w:pPr>
      <w:r>
        <w:rPr>
          <w:i/>
        </w:rPr>
        <w:t>17:44</w:t>
      </w:r>
      <w:r>
        <w:t xml:space="preserve"> Louis Springer:</w:t>
        <w:tab/>
        <w:t xml:space="preserve">❤ </w:t>
      </w:r>
    </w:p>
    <w:p>
      <w:pPr>
        <w:ind w:left="3600" w:hanging="3600"/>
      </w:pPr>
      <w:r>
        <w:rPr>
          <w:i/>
        </w:rPr>
        <w:t>17:45</w:t>
      </w:r>
      <w:r>
        <w:t xml:space="preserve"> Thomas Sundström:</w:t>
        <w:tab/>
        <w:t xml:space="preserve">echte louibe </w:t>
      </w:r>
    </w:p>
    <w:p>
      <w:pPr>
        <w:ind w:left="3600" w:hanging="3600"/>
      </w:pPr>
      <w:r>
        <w:rPr>
          <w:i/>
        </w:rPr>
        <w:t>17:45</w:t>
      </w:r>
      <w:r>
        <w:t xml:space="preserve"> Benni Gröhs:</w:t>
        <w:tab/>
        <w:t xml:space="preserve">Ohaaaaaaa </w:t>
      </w:r>
    </w:p>
    <w:p>
      <w:pPr>
        <w:ind w:left="3600" w:hanging="3600"/>
      </w:pPr>
      <w:r>
        <w:rPr>
          <w:i/>
        </w:rPr>
        <w:t>17:45</w:t>
      </w:r>
      <w:r>
        <w:t xml:space="preserve"> Louis Springer:</w:t>
        <w:tab/>
        <w:t xml:space="preserve">nice </w:t>
      </w:r>
    </w:p>
    <w:p>
      <w:pPr>
        <w:ind w:left="3600" w:hanging="3600"/>
      </w:pPr>
      <w:r>
        <w:rPr>
          <w:i/>
        </w:rPr>
        <w:t>17:55</w:t>
      </w:r>
      <w:r>
        <w:t xml:space="preserve"> Julian Möhlen:</w:t>
        <w:tab/>
        <w:t xml:space="preserve">Hahaha!! </w:t>
      </w:r>
    </w:p>
    <w:p>
      <w:pPr>
        <w:ind w:left="3600" w:hanging="3600"/>
      </w:pPr>
      <w:r>
        <w:rPr>
          <w:i/>
        </w:rPr>
        <w:t>17:56</w:t>
      </w:r>
      <w:r>
        <w:t xml:space="preserve"> Julian Möhlen:</w:t>
        <w:tab/>
        <w:t xml:space="preserve">Ich würde extrem gerne, bin aber am 6. Juli höchstwahrscheinlich schon unterwegs... :/ </w:t>
      </w:r>
    </w:p>
    <w:p>
      <w:pPr>
        <w:ind w:left="3600" w:hanging="3600"/>
      </w:pPr>
      <w:r>
        <w:rPr>
          <w:i/>
        </w:rPr>
        <w:t>18:19</w:t>
      </w:r>
      <w:r>
        <w:t xml:space="preserve"> Emil Paiker:</w:t>
        <w:tab/>
        <w:t xml:space="preserve">Fuck das klingt ja nur geil </w:t>
      </w:r>
    </w:p>
    <w:p>
      <w:pPr>
        <w:ind w:left="3600" w:hanging="3600"/>
      </w:pPr>
      <w:r>
        <w:rPr>
          <w:i/>
        </w:rPr>
        <w:t>18:26</w:t>
      </w:r>
      <w:r>
        <w:t xml:space="preserve"> Thomas Sundström:</w:t>
        <w:tab/>
        <w:t xml:space="preserve">ich bin dabei fix wie nix </w:t>
      </w:r>
    </w:p>
    <w:p>
      <w:pPr>
        <w:ind w:left="3600" w:hanging="3600"/>
      </w:pPr>
      <w:r>
        <w:rPr>
          <w:i/>
        </w:rPr>
        <w:t>18:27</w:t>
      </w:r>
      <w:r>
        <w:t xml:space="preserve"> Maximilian Margreiter:</w:t>
        <w:tab/>
        <w:t xml:space="preserve">Aber das ist doch so hipf hopf </w:t>
      </w:r>
    </w:p>
    <w:p>
      <w:pPr>
        <w:ind w:left="3600" w:hanging="3600"/>
      </w:pPr>
      <w:r>
        <w:rPr>
          <w:i/>
        </w:rPr>
        <w:t>18:36</w:t>
      </w:r>
      <w:r>
        <w:t xml:space="preserve"> Thomas Sundström:</w:t>
        <w:tab/>
        <w:t xml:space="preserve">ja und schweizer aber was solls </w:t>
      </w:r>
    </w:p>
    <w:p>
      <w:pPr>
        <w:ind w:left="3600" w:hanging="3600"/>
      </w:pPr>
      <w:r>
        <w:rPr>
          <w:i/>
        </w:rPr>
        <w:t>18:44</w:t>
      </w:r>
      <w:r>
        <w:t xml:space="preserve"> Louis Springer:</w:t>
        <w:tab/>
        <w:t xml:space="preserve">Grüezi </w:t>
      </w:r>
    </w:p>
    <w:p>
      <w:pPr>
        <w:ind w:left="3600" w:hanging="3600"/>
      </w:pPr>
      <w:r>
        <w:rPr>
          <w:i/>
        </w:rPr>
        <w:t>18:47</w:t>
      </w:r>
      <w:r>
        <w:t xml:space="preserve"> Emil Paiker:</w:t>
        <w:tab/>
        <w:t xml:space="preserve">Ab wann Tickets? Was kostet? </w:t>
      </w:r>
    </w:p>
    <w:p>
      <w:pPr>
        <w:ind w:left="3600" w:hanging="3600"/>
      </w:pPr>
      <w:r>
        <w:rPr>
          <w:i/>
        </w:rPr>
        <w:t>19:15</w:t>
      </w:r>
      <w:r>
        <w:t xml:space="preserve"> Louis Springer:</w:t>
        <w:tab/>
        <w:t xml:space="preserve">jetzt schon </w:t>
      </w:r>
    </w:p>
    <w:p>
      <w:pPr>
        <w:ind w:left="3600" w:hanging="3600"/>
      </w:pPr>
      <w:r>
        <w:rPr>
          <w:i/>
        </w:rPr>
        <w:t>19:15</w:t>
      </w:r>
      <w:r>
        <w:t xml:space="preserve"> Louis Springer:</w:t>
        <w:tab/>
        <w:t xml:space="preserve">Leider NUR teuer </w:t>
      </w:r>
    </w:p>
    <w:p>
      <w:pPr>
        <w:ind w:left="3600" w:hanging="3600"/>
      </w:pPr>
      <w:r>
        <w:rPr>
          <w:i/>
        </w:rPr>
        <w:t>19:15</w:t>
      </w:r>
      <w:r>
        <w:t xml:space="preserve"> Louis Springer:</w:t>
        <w:tab/>
        <w:t xml:space="preserve">Schweiz halt </w:t>
      </w:r>
    </w:p>
    <w:p>
      <w:pPr>
        <w:ind w:left="3600" w:hanging="3600"/>
      </w:pPr>
      <w:r>
        <w:rPr>
          <w:i/>
        </w:rPr>
        <w:t>19:16</w:t>
      </w:r>
      <w:r>
        <w:t xml:space="preserve"> Alexander Würz:</w:t>
        <w:tab/>
        <w:t xml:space="preserve">Dabei </w:t>
      </w:r>
    </w:p>
    <w:p>
      <w:pPr>
        <w:ind w:left="3600" w:hanging="3600"/>
      </w:pPr>
      <w:r>
        <w:rPr>
          <w:i/>
        </w:rPr>
        <w:t>20:34</w:t>
      </w:r>
      <w:r>
        <w:t xml:space="preserve"> Emil Paiker:</w:t>
        <w:tab/>
        <w:t xml:space="preserve">Nur Lit. Zach ich schau mal nach was es kostet </w:t>
      </w:r>
    </w:p>
    <w:p>
      <w:pPr>
        <w:ind w:left="3600" w:hanging="3600"/>
      </w:pPr>
      <w:r>
        <w:rPr>
          <w:i/>
        </w:rPr>
        <w:t>20:35</w:t>
      </w:r>
      <w:r>
        <w:t xml:space="preserve"> Emil Paiker:</w:t>
        <w:tab/>
        <w:t xml:space="preserve">Extrem teuer </w:t>
      </w:r>
    </w:p>
    <w:p>
      <w:pPr>
        <w:ind w:left="3600" w:hanging="3600"/>
      </w:pPr>
      <w:r>
        <w:rPr>
          <w:i/>
        </w:rPr>
        <w:t>20:35</w:t>
      </w:r>
      <w:r>
        <w:t xml:space="preserve"> Emil Paiker:</w:t>
        <w:tab/>
        <w:t xml:space="preserve">236 </w:t>
      </w:r>
    </w:p>
    <w:p>
      <w:pPr>
        <w:ind w:left="3600" w:hanging="3600"/>
      </w:pPr>
      <w:r>
        <w:rPr>
          <w:i/>
        </w:rPr>
        <w:t>20:40</w:t>
      </w:r>
      <w:r>
        <w:t xml:space="preserve"> Alexander Würz:</w:t>
        <w:tab/>
        <w:t xml:space="preserve">Mmmm </w:t>
      </w:r>
    </w:p>
    <w:p>
      <w:pPr>
        <w:ind w:left="3600" w:hanging="3600"/>
      </w:pPr>
      <w:r>
        <w:rPr>
          <w:i/>
        </w:rPr>
        <w:t>20:40</w:t>
      </w:r>
      <w:r>
        <w:t xml:space="preserve"> Alexander Würz:</w:t>
        <w:tab/>
        <w:t xml:space="preserve">Carlo G und Mac waren obergeil </w:t>
      </w:r>
    </w:p>
    <w:p>
      <w:pPr>
        <w:ind w:left="3600" w:hanging="3600"/>
      </w:pPr>
      <w:r>
        <w:rPr>
          <w:i/>
        </w:rPr>
        <w:t>20:44</w:t>
      </w:r>
      <w:r>
        <w:t xml:space="preserve"> Thomas Sundström:</w:t>
        <w:tab/>
        <w:t xml:space="preserve">zu teuer </w:t>
      </w:r>
    </w:p>
    <w:p>
      <w:pPr>
        <w:jc w:val="center"/>
      </w:pPr>
      <w:r>
        <w:t>04.03.2017</w:t>
      </w:r>
    </w:p>
    <w:p>
      <w:pPr>
        <w:ind w:left="3600" w:hanging="3600"/>
      </w:pPr>
      <w:r>
        <w:rPr>
          <w:i/>
        </w:rPr>
        <w:t>01:07</w:t>
      </w:r>
      <w:r>
        <w:t xml:space="preserve"> Emil Paiker:</w:t>
        <w:tab/>
        <w:t xml:space="preserve">Ja extreme Kombination </w:t>
      </w:r>
    </w:p>
    <w:p>
      <w:pPr>
        <w:ind w:left="3600" w:hanging="3600"/>
      </w:pPr>
      <w:r>
        <w:rPr>
          <w:i/>
        </w:rPr>
        <w:t>11:35</w:t>
      </w:r>
      <w:r>
        <w:t xml:space="preserve"> Konstantin Rieger:</w:t>
        <w:tab/>
        <w:t xml:space="preserve">Echt Obergeile Kombi!!!...aber auch Oberteuer :( </w:t>
      </w:r>
    </w:p>
    <w:p>
      <w:pPr>
        <w:ind w:left="3600" w:hanging="3600"/>
      </w:pPr>
      <w:r>
        <w:rPr>
          <w:i/>
        </w:rPr>
        <w:t>23:39</w:t>
      </w:r>
      <w:r>
        <w:t xml:space="preserve"> Emil Paiker:</w:t>
        <w:tab/>
        <w:t xml:space="preserve">Spam soundcloud.com/memlo/power neues Lied ist da </w:t>
      </w:r>
    </w:p>
    <w:p>
      <w:pPr>
        <w:ind w:left="3600" w:hanging="3600"/>
      </w:pPr>
      <w:r>
        <w:rPr>
          <w:i/>
        </w:rPr>
        <w:t>23:43</w:t>
      </w:r>
      <w:r>
        <w:t xml:space="preserve"> Louis Springer:</w:t>
        <w:tab/>
        <w:t xml:space="preserve">❤❤❤ </w:t>
      </w:r>
    </w:p>
    <w:p>
      <w:pPr>
        <w:jc w:val="center"/>
      </w:pPr>
      <w:r>
        <w:t>05.03.2017</w:t>
      </w:r>
    </w:p>
    <w:p>
      <w:pPr>
        <w:ind w:left="3600" w:hanging="3600"/>
      </w:pPr>
      <w:r>
        <w:rPr>
          <w:i/>
        </w:rPr>
        <w:t>00:42</w:t>
      </w:r>
      <w:r>
        <w:t xml:space="preserve"> Thomas Sundström:</w:t>
        <w:tab/>
        <w:t xml:space="preserve">mischung aus hipf hopf und placebo </w:t>
      </w:r>
    </w:p>
    <w:p>
      <w:pPr>
        <w:ind w:left="3600" w:hanging="3600"/>
      </w:pPr>
      <w:r>
        <w:rPr>
          <w:i/>
        </w:rPr>
        <w:t>00:45</w:t>
      </w:r>
      <w:r>
        <w:t xml:space="preserve"> Thomas Sundström:</w:t>
        <w:tab/>
        <w:t xml:space="preserve">net übel aber die 2. stimme am ende ist eher entbehrlich </w:t>
      </w:r>
    </w:p>
    <w:p>
      <w:pPr>
        <w:ind w:left="3600" w:hanging="3600"/>
      </w:pPr>
      <w:r>
        <w:rPr>
          <w:i/>
        </w:rPr>
        <w:t>00:46</w:t>
      </w:r>
      <w:r>
        <w:t xml:space="preserve"> Emil Paiker:</w:t>
        <w:tab/>
        <w:t xml:space="preserve">Danke mois! </w:t>
      </w:r>
    </w:p>
    <w:p>
      <w:pPr>
        <w:ind w:left="3600" w:hanging="3600"/>
      </w:pPr>
      <w:r>
        <w:rPr>
          <w:i/>
        </w:rPr>
        <w:t>00:46</w:t>
      </w:r>
      <w:r>
        <w:t xml:space="preserve"> Thomas Sundström:</w:t>
        <w:tab/>
        <w:t xml:space="preserve">gib die 2. stimme weg </w:t>
      </w:r>
    </w:p>
    <w:p>
      <w:pPr>
        <w:ind w:left="3600" w:hanging="3600"/>
      </w:pPr>
      <w:r>
        <w:rPr>
          <w:i/>
        </w:rPr>
        <w:t>00:51</w:t>
      </w:r>
      <w:r>
        <w:t xml:space="preserve"> Emil Paiker:</w:t>
        <w:tab/>
        <w:t xml:space="preserve">Na ich Feier die hart </w:t>
      </w:r>
    </w:p>
    <w:p>
      <w:pPr>
        <w:ind w:left="3600" w:hanging="3600"/>
      </w:pPr>
      <w:r>
        <w:rPr>
          <w:i/>
        </w:rPr>
        <w:t>01:24</w:t>
      </w:r>
      <w:r>
        <w:t xml:space="preserve"> Thomas Sundström:</w:t>
        <w:tab/>
        <w:t xml:space="preserve">ärger mich nicht </w:t>
      </w:r>
    </w:p>
    <w:p>
      <w:pPr>
        <w:ind w:left="3600" w:hanging="3600"/>
      </w:pPr>
      <w:r>
        <w:rPr>
          <w:i/>
        </w:rPr>
        <w:t>01:31</w:t>
      </w:r>
      <w:r>
        <w:t xml:space="preserve"> Emil Paiker:</w:t>
        <w:tab/>
        <w:t xml:space="preserve">Haha </w:t>
      </w:r>
    </w:p>
    <w:p>
      <w:pPr>
        <w:ind w:left="3600" w:hanging="3600"/>
      </w:pPr>
      <w:r>
        <w:rPr>
          <w:i/>
        </w:rPr>
        <w:t>02:37</w:t>
      </w:r>
      <w:r>
        <w:t xml:space="preserve"> Thomas Sundström:</w:t>
        <w:tab/>
        <w:t xml:space="preserve">warum memlo </w:t>
      </w:r>
    </w:p>
    <w:p>
      <w:pPr>
        <w:ind w:left="3600" w:hanging="3600"/>
      </w:pPr>
      <w:r>
        <w:rPr>
          <w:i/>
        </w:rPr>
        <w:t>02:37</w:t>
      </w:r>
      <w:r>
        <w:t xml:space="preserve"> Thomas Sundström:</w:t>
        <w:tab/>
        <w:t xml:space="preserve">du memlo </w:t>
      </w:r>
    </w:p>
    <w:p>
      <w:pPr>
        <w:ind w:left="3600" w:hanging="3600"/>
      </w:pPr>
      <w:r>
        <w:rPr>
          <w:i/>
        </w:rPr>
        <w:t>02:37</w:t>
      </w:r>
      <w:r>
        <w:t xml:space="preserve"> Thomas Sundström:</w:t>
        <w:tab/>
        <w:t xml:space="preserve">klingt wie eine australische ziegenaet </w:t>
      </w:r>
    </w:p>
    <w:p>
      <w:pPr>
        <w:ind w:left="3600" w:hanging="3600"/>
      </w:pPr>
      <w:r>
        <w:rPr>
          <w:i/>
        </w:rPr>
        <w:t>02:37</w:t>
      </w:r>
      <w:r>
        <w:t xml:space="preserve"> Thomas Sundström:</w:t>
        <w:tab/>
        <w:t xml:space="preserve">rt </w:t>
      </w:r>
    </w:p>
    <w:p>
      <w:pPr>
        <w:ind w:left="3600" w:hanging="3600"/>
      </w:pPr>
      <w:r>
        <w:rPr>
          <w:i/>
        </w:rPr>
        <w:t>04:58</w:t>
      </w:r>
      <w:r>
        <w:t xml:space="preserve"> Thomas Sundström:</w:t>
        <w:tab/>
        <w:t xml:space="preserve">manchmal lob ich mir dass es noch winter ist #dunkelum5 </w:t>
      </w:r>
    </w:p>
    <w:p>
      <w:pPr>
        <w:ind w:left="3600" w:hanging="3600"/>
      </w:pPr>
      <w:r>
        <w:rPr>
          <w:i/>
        </w:rPr>
        <w:t>08:17</w:t>
      </w:r>
      <w:r>
        <w:t xml:space="preserve"> Benni Gröhs:</w:t>
        <w:tab/>
        <w:t xml:space="preserve">Finds Ur geil Emil!!! </w:t>
      </w:r>
    </w:p>
    <w:p>
      <w:pPr>
        <w:ind w:left="3600" w:hanging="3600"/>
      </w:pPr>
      <w:r>
        <w:rPr>
          <w:i/>
        </w:rPr>
        <w:t>09:35</w:t>
      </w:r>
      <w:r>
        <w:t xml:space="preserve"> Louis Springer:</w:t>
        <w:tab/>
        <w:t xml:space="preserve">Ich find die 2. Stimme gaaanz wichtig am Ende, sei kein blöder Hund, Thommi </w:t>
      </w:r>
    </w:p>
    <w:p>
      <w:pPr>
        <w:ind w:left="3600" w:hanging="3600"/>
      </w:pPr>
      <w:r>
        <w:rPr>
          <w:i/>
        </w:rPr>
        <w:t>09:42</w:t>
      </w:r>
      <w:r>
        <w:t xml:space="preserve"> Maximilian Margreiter:</w:t>
        <w:tab/>
        <w:t xml:space="preserve">Ja extrem geil ...aber thommi hat recht bezüglich der 2 stimme die raubt dem die coolness und es artet in ein gesudere aus </w:t>
      </w:r>
    </w:p>
    <w:p>
      <w:pPr>
        <w:ind w:left="3600" w:hanging="3600"/>
      </w:pPr>
      <w:r>
        <w:rPr>
          <w:i/>
        </w:rPr>
        <w:t>10:55</w:t>
      </w:r>
      <w:r>
        <w:t xml:space="preserve"> Emil Paiker:</w:t>
        <w:tab/>
        <w:t xml:space="preserve">Danke fürs anhören Jungs! </w:t>
      </w:r>
    </w:p>
    <w:p>
      <w:pPr>
        <w:ind w:left="3600" w:hanging="3600"/>
      </w:pPr>
      <w:r>
        <w:rPr>
          <w:i/>
        </w:rPr>
        <w:t>11:52</w:t>
      </w:r>
      <w:r>
        <w:t xml:space="preserve"> Benni Gröhs:</w:t>
        <w:tab/>
        <w:t xml:space="preserve">Du musst öfter mal was rauspfeffern Memlo! </w:t>
      </w:r>
    </w:p>
    <w:p>
      <w:pPr>
        <w:ind w:left="3600" w:hanging="3600"/>
      </w:pPr>
      <w:r>
        <w:rPr>
          <w:i/>
        </w:rPr>
        <w:t>11:57</w:t>
      </w:r>
      <w:r>
        <w:t xml:space="preserve"> Thomas Sundström:</w:t>
        <w:tab/>
        <w:t xml:space="preserve">dieser louis hat offenbar das schweizer gehör angenommen, 2. stimme weg. sonst wirklich net schlecht. hoch die ziege! </w:t>
      </w:r>
    </w:p>
    <w:p>
      <w:pPr>
        <w:ind w:left="3600" w:hanging="3600"/>
      </w:pPr>
      <w:r>
        <w:rPr>
          <w:i/>
        </w:rPr>
        <w:t>11:58</w:t>
      </w:r>
      <w:r>
        <w:t xml:space="preserve"> Maximilian Margreiter:</w:t>
        <w:tab/>
        <w:t xml:space="preserve">Hoch die ziege?!? </w:t>
      </w:r>
    </w:p>
    <w:p>
      <w:pPr>
        <w:ind w:left="3600" w:hanging="3600"/>
      </w:pPr>
      <w:r>
        <w:rPr>
          <w:i/>
        </w:rPr>
        <w:t>12:01</w:t>
      </w:r>
      <w:r>
        <w:t xml:space="preserve"> Thomas Sundström:</w:t>
        <w:tab/>
        <w:t xml:space="preserve">memlo klingt wie eine australische ziegenart  wie ich schon erwähnte oder auch eine unterart des alpaccas, ein kleines berglama zum beispiel oder auch eine känguruart. </w:t>
      </w:r>
    </w:p>
    <w:p>
      <w:pPr>
        <w:ind w:left="3600" w:hanging="3600"/>
      </w:pPr>
      <w:r>
        <w:rPr>
          <w:i/>
        </w:rPr>
        <w:t>12:02</w:t>
      </w:r>
      <w:r>
        <w:t xml:space="preserve"> Julian Möhlen:</w:t>
        <w:tab/>
        <w:t xml:space="preserve">Finde ich eigentlich ganz sexy... </w:t>
      </w:r>
    </w:p>
    <w:p>
      <w:pPr>
        <w:ind w:left="3600" w:hanging="3600"/>
      </w:pPr>
      <w:r>
        <w:rPr>
          <w:i/>
        </w:rPr>
        <w:t>12:02</w:t>
      </w:r>
      <w:r>
        <w:t xml:space="preserve"> Thomas Sundström:</w:t>
        <w:tab/>
        <w:t xml:space="preserve">memlos sind regelmäßig süß und kuschelig </w:t>
      </w:r>
    </w:p>
    <w:p>
      <w:pPr>
        <w:ind w:left="3600" w:hanging="3600"/>
      </w:pPr>
      <w:r>
        <w:rPr>
          <w:i/>
        </w:rPr>
        <w:t>12:02</w:t>
      </w:r>
      <w:r>
        <w:t xml:space="preserve"> Louis Springer:</w:t>
        <w:tab/>
        <w:t xml:space="preserve">Hmm ich kannte das Lied halt nur mit der 2. Stimme, hab mich während des 1. Chorus schon extrem gewundert "wo ist die 2. Stimme hin?!", danach extrem gefreut als sie am Ende gekommen ist. Finde sie essentiell. Nieder mit dem blöden Hund! </w:t>
      </w:r>
    </w:p>
    <w:p>
      <w:pPr>
        <w:ind w:left="3600" w:hanging="3600"/>
      </w:pPr>
      <w:r>
        <w:rPr>
          <w:i/>
        </w:rPr>
        <w:t>12:04</w:t>
      </w:r>
      <w:r>
        <w:t xml:space="preserve"> Thomas Sundström:</w:t>
        <w:tab/>
        <w:t xml:space="preserve">ich finde es erinnert an die alten gesäuseltage, das ist abzulehnen. richtig ist, dass es überwunden werden muss. </w:t>
      </w:r>
    </w:p>
    <w:p>
      <w:pPr>
        <w:ind w:left="3600" w:hanging="3600"/>
      </w:pPr>
      <w:r>
        <w:rPr>
          <w:i/>
        </w:rPr>
        <w:t>12:04</w:t>
      </w:r>
      <w:r>
        <w:t xml:space="preserve"> Thomas Sundström:</w:t>
        <w:tab/>
        <w:t xml:space="preserve">dieser meinung hat sich die jüngere rechtsprechung angeschlossen. </w:t>
      </w:r>
    </w:p>
    <w:p>
      <w:pPr>
        <w:ind w:left="3600" w:hanging="3600"/>
      </w:pPr>
      <w:r>
        <w:rPr>
          <w:i/>
        </w:rPr>
        <w:t>12:04</w:t>
      </w:r>
      <w:r>
        <w:t xml:space="preserve"> Louis Springer:</w:t>
        <w:tab/>
        <w:t xml:space="preserve">Ja es ist halt ein Stilelement, das in diesem Genre in der Form selten eingesetzt wird </w:t>
      </w:r>
    </w:p>
    <w:p>
      <w:pPr>
        <w:ind w:left="3600" w:hanging="3600"/>
      </w:pPr>
      <w:r>
        <w:rPr>
          <w:i/>
        </w:rPr>
        <w:t>12:04</w:t>
      </w:r>
      <w:r>
        <w:t xml:space="preserve"> Louis Springer:</w:t>
        <w:tab/>
        <w:t xml:space="preserve">-&gt; sehr markant </w:t>
      </w:r>
    </w:p>
    <w:p>
      <w:pPr>
        <w:ind w:left="3600" w:hanging="3600"/>
      </w:pPr>
      <w:r>
        <w:rPr>
          <w:i/>
        </w:rPr>
        <w:t>12:05</w:t>
      </w:r>
      <w:r>
        <w:t xml:space="preserve"> Thomas Sundström:</w:t>
        <w:tab/>
        <w:t xml:space="preserve">die hM spricht sich gegen die 2. stimme aus, manche andere meinen, man könne sie tolerieren. </w:t>
      </w:r>
    </w:p>
    <w:p>
      <w:pPr>
        <w:ind w:left="3600" w:hanging="3600"/>
      </w:pPr>
      <w:r>
        <w:rPr>
          <w:i/>
        </w:rPr>
        <w:t>12:05</w:t>
      </w:r>
      <w:r>
        <w:t xml:space="preserve"> Thomas Sundström:</w:t>
        <w:tab/>
        <w:t xml:space="preserve">die meinung überzeugt nicht. </w:t>
      </w:r>
    </w:p>
    <w:p>
      <w:pPr>
        <w:ind w:left="3600" w:hanging="3600"/>
      </w:pPr>
      <w:r>
        <w:rPr>
          <w:i/>
        </w:rPr>
        <w:t>12:08</w:t>
      </w:r>
      <w:r>
        <w:t xml:space="preserve"> Louis Springer:</w:t>
        <w:tab/>
        <w:t xml:space="preserve">Blödsinn. Ich finde einfach, das sie dem Song mehr Charakter verleiht...heißt ja nicht, dass das nicht auch auf anderem Wege ginge, der euch womöglich mehr liegen würde </w:t>
      </w:r>
    </w:p>
    <w:p>
      <w:pPr>
        <w:ind w:left="3600" w:hanging="3600"/>
      </w:pPr>
      <w:r>
        <w:rPr>
          <w:i/>
        </w:rPr>
        <w:t>12:08</w:t>
      </w:r>
      <w:r>
        <w:t xml:space="preserve"> Louis Springer:</w:t>
        <w:tab/>
        <w:t xml:space="preserve">ohne die 2. Stimme würde was fehlen, dann müsste man halt was anderes einsetzen </w:t>
      </w:r>
    </w:p>
    <w:p>
      <w:pPr>
        <w:ind w:left="3600" w:hanging="3600"/>
      </w:pPr>
      <w:r>
        <w:rPr>
          <w:i/>
        </w:rPr>
        <w:t>12:08</w:t>
      </w:r>
      <w:r>
        <w:t xml:space="preserve"> Thomas Sundström:</w:t>
        <w:tab/>
        <w:t xml:space="preserve">dass mit doppel s. </w:t>
      </w:r>
    </w:p>
    <w:p>
      <w:pPr>
        <w:ind w:left="3600" w:hanging="3600"/>
      </w:pPr>
      <w:r>
        <w:rPr>
          <w:i/>
        </w:rPr>
        <w:t>12:11</w:t>
      </w:r>
      <w:r>
        <w:t xml:space="preserve"> Thomas Sundström:</w:t>
        <w:tab/>
        <w:t xml:space="preserve">nein die 2. stimme wird den erfolgslauf des memlos bremsen. der synth is nur geil, man könnte zb eine rhythmusänderung machen, fände ich viel aufregender, die 2. stimme klingt wie "ich weiß nicht mehr weiter" </w:t>
      </w:r>
    </w:p>
    <w:p>
      <w:pPr>
        <w:ind w:left="3600" w:hanging="3600"/>
      </w:pPr>
      <w:r>
        <w:rPr>
          <w:i/>
        </w:rPr>
        <w:t>12:11</w:t>
      </w:r>
      <w:r>
        <w:t xml:space="preserve"> Louis Springer:</w:t>
        <w:tab/>
        <w:t xml:space="preserve">vertippt, du Grammarnazi </w:t>
      </w:r>
    </w:p>
    <w:p>
      <w:pPr>
        <w:ind w:left="3600" w:hanging="3600"/>
      </w:pPr>
      <w:r>
        <w:rPr>
          <w:i/>
        </w:rPr>
        <w:t>12:12</w:t>
      </w:r>
      <w:r>
        <w:t xml:space="preserve"> Thomas Sundström:</w:t>
        <w:tab/>
        <w:t xml:space="preserve">zu wenig getippt meinst du wohl </w:t>
      </w:r>
    </w:p>
    <w:p>
      <w:pPr>
        <w:ind w:left="3600" w:hanging="3600"/>
      </w:pPr>
      <w:r>
        <w:rPr>
          <w:i/>
        </w:rPr>
        <w:t>12:12</w:t>
      </w:r>
      <w:r>
        <w:t xml:space="preserve"> Thomas Sundström:</w:t>
        <w:tab/>
        <w:t xml:space="preserve">du ausländer </w:t>
      </w:r>
    </w:p>
    <w:p>
      <w:pPr>
        <w:ind w:left="3600" w:hanging="3600"/>
      </w:pPr>
      <w:r>
        <w:rPr>
          <w:i/>
        </w:rPr>
        <w:t>12:12</w:t>
      </w:r>
      <w:r>
        <w:t xml:space="preserve"> Louis Springer:</w:t>
        <w:tab/>
        <w:t xml:space="preserve">hdF </w:t>
      </w:r>
    </w:p>
    <w:p>
      <w:pPr>
        <w:ind w:left="3600" w:hanging="3600"/>
      </w:pPr>
      <w:r>
        <w:rPr>
          <w:i/>
        </w:rPr>
        <w:t>12:12</w:t>
      </w:r>
      <w:r>
        <w:t xml:space="preserve"> Louis Springer:</w:t>
        <w:tab/>
        <w:t xml:space="preserve">2017-03-05-AUDIO-00004363.opus &lt;‎attached&gt; </w:t>
      </w:r>
    </w:p>
    <w:p>
      <w:pPr>
        <w:ind w:left="3600" w:hanging="3600"/>
      </w:pPr>
      <w:r>
        <w:rPr>
          <w:i/>
        </w:rPr>
        <w:t>12:13</w:t>
      </w:r>
      <w:r>
        <w:t xml:space="preserve"> Louis Springer:</w:t>
        <w:tab/>
        <w:t xml:space="preserve">Ja das meine ich ja, man hätte sich dann halt was anderes einfallen lassen müssen, finde die Lösung aber eben auch gut </w:t>
      </w:r>
    </w:p>
    <w:p>
      <w:pPr>
        <w:ind w:left="3600" w:hanging="3600"/>
      </w:pPr>
      <w:r>
        <w:rPr>
          <w:i/>
        </w:rPr>
        <w:t>12:13</w:t>
      </w:r>
      <w:r>
        <w:t xml:space="preserve"> Thomas Sundström:</w:t>
        <w:tab/>
        <w:t xml:space="preserve">nein die lösung ist keine lösung sondern eine auflösung, eine auflösung des guten geschmacks. </w:t>
      </w:r>
    </w:p>
    <w:p>
      <w:pPr>
        <w:ind w:left="3600" w:hanging="3600"/>
      </w:pPr>
      <w:r>
        <w:rPr>
          <w:i/>
        </w:rPr>
        <w:t>12:27</w:t>
      </w:r>
      <w:r>
        <w:t xml:space="preserve"> Louis Springer:</w:t>
        <w:tab/>
        <w:t xml:space="preserve">Was auch immer dieser gute Geschmack sein mag  ;) </w:t>
      </w:r>
    </w:p>
    <w:p>
      <w:pPr>
        <w:ind w:left="3600" w:hanging="3600"/>
      </w:pPr>
      <w:r>
        <w:rPr>
          <w:i/>
        </w:rPr>
        <w:t>12:28</w:t>
      </w:r>
      <w:r>
        <w:t xml:space="preserve"> Thomas Sundström:</w:t>
        <w:tab/>
        <w:t xml:space="preserve">werturteil </w:t>
      </w:r>
    </w:p>
    <w:p>
      <w:pPr>
        <w:ind w:left="3600" w:hanging="3600"/>
      </w:pPr>
      <w:r>
        <w:rPr>
          <w:i/>
        </w:rPr>
        <w:t>15:32</w:t>
      </w:r>
      <w:r>
        <w:t xml:space="preserve"> Emil Paiker:</w:t>
        <w:tab/>
        <w:t xml:space="preserve">Haha ganz wichtige Diskussion! es kommt jetzt eh regelmäßig was neues von mir, dieser song is jetzt nicht so besonders, hab den in 1 Tag gemacht.. will nicht das beste gleich am Anfang raushauen muss zuerst mal bisschen Momentum aufbauen. Danke euch nochmal ❤ </w:t>
      </w:r>
    </w:p>
    <w:p>
      <w:pPr>
        <w:ind w:left="3600" w:hanging="3600"/>
      </w:pPr>
      <w:r>
        <w:rPr>
          <w:i/>
        </w:rPr>
        <w:t>16:59</w:t>
      </w:r>
      <w:r>
        <w:t xml:space="preserve"> Julian Möhlen:</w:t>
        <w:tab/>
        <w:t xml:space="preserve">Geil. In einem Tag? Hätte nicht gedacht, das sowas geht... </w:t>
      </w:r>
    </w:p>
    <w:p>
      <w:pPr>
        <w:ind w:left="3600" w:hanging="3600"/>
      </w:pPr>
      <w:r>
        <w:rPr>
          <w:i/>
        </w:rPr>
        <w:t>17:00</w:t>
      </w:r>
      <w:r>
        <w:t xml:space="preserve"> Thomas Sundström:</w:t>
        <w:tab/>
        <w:t xml:space="preserve">das mit doppel ss </w:t>
      </w:r>
    </w:p>
    <w:p>
      <w:pPr>
        <w:ind w:left="3600" w:hanging="3600"/>
      </w:pPr>
      <w:r>
        <w:rPr>
          <w:i/>
        </w:rPr>
        <w:t>17:02</w:t>
      </w:r>
      <w:r>
        <w:t xml:space="preserve"> Maximilian Margreiter:</w:t>
        <w:tab/>
        <w:t xml:space="preserve">Haha </w:t>
      </w:r>
    </w:p>
    <w:p>
      <w:pPr>
        <w:ind w:left="3600" w:hanging="3600"/>
      </w:pPr>
      <w:r>
        <w:rPr>
          <w:i/>
        </w:rPr>
        <w:t>17:03</w:t>
      </w:r>
      <w:r>
        <w:t xml:space="preserve"> Julian Möhlen:</w:t>
        <w:tab/>
        <w:t xml:space="preserve">:3 </w:t>
      </w:r>
    </w:p>
    <w:p>
      <w:pPr>
        <w:ind w:left="3600" w:hanging="3600"/>
      </w:pPr>
      <w:r>
        <w:rPr>
          <w:i/>
        </w:rPr>
        <w:t>17:07</w:t>
      </w:r>
      <w:r>
        <w:t xml:space="preserve"> Emil Paiker:</w:t>
        <w:tab/>
        <w:t xml:space="preserve">Locker 😂 </w:t>
      </w:r>
    </w:p>
    <w:p>
      <w:pPr>
        <w:ind w:left="3600" w:hanging="3600"/>
      </w:pPr>
      <w:r>
        <w:rPr>
          <w:i/>
        </w:rPr>
        <w:t>17:08</w:t>
      </w:r>
      <w:r>
        <w:t xml:space="preserve"> Thomas Sundström:</w:t>
        <w:tab/>
        <w:t xml:space="preserve">ich find man kann die gita noch fetter machen, wie vor dem ersten refrain, es gefällt mir immer besser </w:t>
      </w:r>
    </w:p>
    <w:p>
      <w:pPr>
        <w:ind w:left="3600" w:hanging="3600"/>
      </w:pPr>
      <w:r>
        <w:rPr>
          <w:i/>
        </w:rPr>
        <w:t>17:08</w:t>
      </w:r>
      <w:r>
        <w:t xml:space="preserve"> Thomas Sundström:</w:t>
        <w:tab/>
        <w:t xml:space="preserve">hat auch was von kavinsky </w:t>
      </w:r>
    </w:p>
    <w:p>
      <w:pPr>
        <w:ind w:left="3600" w:hanging="3600"/>
      </w:pPr>
      <w:r>
        <w:rPr>
          <w:i/>
        </w:rPr>
        <w:t>17:09</w:t>
      </w:r>
      <w:r>
        <w:t xml:space="preserve"> Thomas Sundström:</w:t>
        <w:tab/>
        <w:t xml:space="preserve">gib die gita auch vor den 2. ref </w:t>
      </w:r>
    </w:p>
    <w:p>
      <w:pPr>
        <w:ind w:left="3600" w:hanging="3600"/>
      </w:pPr>
      <w:r>
        <w:rPr>
          <w:i/>
        </w:rPr>
        <w:t>17:09</w:t>
      </w:r>
      <w:r>
        <w:t xml:space="preserve"> Thomas Sundström:</w:t>
        <w:tab/>
        <w:t xml:space="preserve">geilster teil </w:t>
      </w:r>
    </w:p>
    <w:p>
      <w:pPr>
        <w:ind w:left="3600" w:hanging="3600"/>
      </w:pPr>
      <w:r>
        <w:rPr>
          <w:i/>
        </w:rPr>
        <w:t>17:09</w:t>
      </w:r>
      <w:r>
        <w:t xml:space="preserve"> Louis Springer:</w:t>
        <w:tab/>
        <w:t xml:space="preserve">Mois </w:t>
      </w:r>
    </w:p>
    <w:p>
      <w:pPr>
        <w:ind w:left="3600" w:hanging="3600"/>
      </w:pPr>
      <w:r>
        <w:rPr>
          <w:i/>
        </w:rPr>
        <w:t>17:10</w:t>
      </w:r>
      <w:r>
        <w:t xml:space="preserve"> Louis Springer:</w:t>
        <w:tab/>
        <w:t xml:space="preserve">Man ändert den Song nicht am Tag nach dem Release </w:t>
      </w:r>
    </w:p>
    <w:p>
      <w:pPr>
        <w:ind w:left="3600" w:hanging="3600"/>
      </w:pPr>
      <w:r>
        <w:rPr>
          <w:i/>
        </w:rPr>
        <w:t>17:10</w:t>
      </w:r>
      <w:r>
        <w:t xml:space="preserve"> Thomas Sundström:</w:t>
        <w:tab/>
        <w:t xml:space="preserve">bist du release experte? </w:t>
      </w:r>
    </w:p>
    <w:p>
      <w:pPr>
        <w:ind w:left="3600" w:hanging="3600"/>
      </w:pPr>
      <w:r>
        <w:rPr>
          <w:i/>
        </w:rPr>
        <w:t>17:10</w:t>
      </w:r>
      <w:r>
        <w:t xml:space="preserve"> Maximilian Margreiter:</w:t>
        <w:tab/>
        <w:t xml:space="preserve">#kanyeschon </w:t>
      </w:r>
    </w:p>
    <w:p>
      <w:pPr>
        <w:ind w:left="3600" w:hanging="3600"/>
      </w:pPr>
      <w:r>
        <w:rPr>
          <w:i/>
        </w:rPr>
        <w:t>17:10</w:t>
      </w:r>
      <w:r>
        <w:t xml:space="preserve"> Thomas Sundström:</w:t>
        <w:tab/>
        <w:t xml:space="preserve">diplomierter releaser </w:t>
      </w:r>
    </w:p>
    <w:p>
      <w:pPr>
        <w:ind w:left="3600" w:hanging="3600"/>
      </w:pPr>
      <w:r>
        <w:rPr>
          <w:i/>
        </w:rPr>
        <w:t>17:10</w:t>
      </w:r>
      <w:r>
        <w:t xml:space="preserve"> Louis Springer:</w:t>
        <w:tab/>
        <w:t xml:space="preserve">Release Manager </w:t>
      </w:r>
    </w:p>
    <w:p>
      <w:pPr>
        <w:ind w:left="3600" w:hanging="3600"/>
      </w:pPr>
      <w:r>
        <w:rPr>
          <w:i/>
        </w:rPr>
        <w:t>17:10</w:t>
      </w:r>
      <w:r>
        <w:t xml:space="preserve"> Thomas Sundström:</w:t>
        <w:tab/>
        <w:t xml:space="preserve">oda wie? </w:t>
      </w:r>
    </w:p>
    <w:p>
      <w:pPr>
        <w:ind w:left="3600" w:hanging="3600"/>
      </w:pPr>
      <w:r>
        <w:rPr>
          <w:i/>
        </w:rPr>
        <w:t>17:11</w:t>
      </w:r>
      <w:r>
        <w:t xml:space="preserve"> Thomas Sundström:</w:t>
        <w:tab/>
        <w:t xml:space="preserve">mag. rel. </w:t>
      </w:r>
    </w:p>
    <w:p>
      <w:pPr>
        <w:ind w:left="3600" w:hanging="3600"/>
      </w:pPr>
      <w:r>
        <w:rPr>
          <w:i/>
        </w:rPr>
        <w:t>17:11</w:t>
      </w:r>
      <w:r>
        <w:t xml:space="preserve"> Thomas Sundström:</w:t>
        <w:tab/>
        <w:t xml:space="preserve">?? </w:t>
      </w:r>
    </w:p>
    <w:p>
      <w:pPr>
        <w:ind w:left="3600" w:hanging="3600"/>
      </w:pPr>
      <w:r>
        <w:rPr>
          <w:i/>
        </w:rPr>
        <w:t>17:12</w:t>
      </w:r>
      <w:r>
        <w:t xml:space="preserve"> Emil Paiker:</w:t>
        <w:tab/>
        <w:t xml:space="preserve">Hahaha tatsächlich heute entdeckt dass man das file auf SoundCloud austauschen kann... </w:t>
      </w:r>
    </w:p>
    <w:p>
      <w:pPr>
        <w:ind w:left="3600" w:hanging="3600"/>
      </w:pPr>
      <w:r>
        <w:rPr>
          <w:i/>
        </w:rPr>
        <w:t>17:13</w:t>
      </w:r>
      <w:r>
        <w:t xml:space="preserve"> Louis Springer:</w:t>
        <w:tab/>
        <w:t xml:space="preserve">hahaha </w:t>
      </w:r>
    </w:p>
    <w:p>
      <w:pPr>
        <w:ind w:left="3600" w:hanging="3600"/>
      </w:pPr>
      <w:r>
        <w:rPr>
          <w:i/>
        </w:rPr>
        <w:t>17:22</w:t>
      </w:r>
      <w:r>
        <w:t xml:space="preserve"> Max Lassmann:</w:t>
        <w:tab/>
        <w:t xml:space="preserve">Thommi wirkt noch kritischer als sonst ☝🏻😄 </w:t>
      </w:r>
    </w:p>
    <w:p>
      <w:pPr>
        <w:ind w:left="3600" w:hanging="3600"/>
      </w:pPr>
      <w:r>
        <w:rPr>
          <w:i/>
        </w:rPr>
        <w:t>19:03</w:t>
      </w:r>
      <w:r>
        <w:t xml:space="preserve"> Patrick Kerschbaumer:</w:t>
        <w:tab/>
        <w:t xml:space="preserve">Flume auf frequency </w:t>
      </w:r>
    </w:p>
    <w:p>
      <w:pPr>
        <w:ind w:left="3600" w:hanging="3600"/>
      </w:pPr>
      <w:r>
        <w:rPr>
          <w:i/>
        </w:rPr>
        <w:t>19:05</w:t>
      </w:r>
      <w:r>
        <w:t xml:space="preserve"> Louis Springer:</w:t>
        <w:tab/>
        <w:t xml:space="preserve">Restl lineup dafür katastrophal 😕 </w:t>
      </w:r>
    </w:p>
    <w:p>
      <w:pPr>
        <w:ind w:left="3600" w:hanging="3600"/>
      </w:pPr>
      <w:r>
        <w:rPr>
          <w:i/>
        </w:rPr>
        <w:t>19:10</w:t>
      </w:r>
      <w:r>
        <w:t xml:space="preserve"> Patrick Kerschbaumer:</w:t>
        <w:tab/>
        <w:t xml:space="preserve">Awas? </w:t>
      </w:r>
    </w:p>
    <w:p>
      <w:pPr>
        <w:ind w:left="3600" w:hanging="3600"/>
      </w:pPr>
      <w:r>
        <w:rPr>
          <w:i/>
        </w:rPr>
        <w:t>21:16</w:t>
      </w:r>
      <w:r>
        <w:t xml:space="preserve"> Louis Springer:</w:t>
        <w:tab/>
        <w:t xml:space="preserve">Ja Mann </w:t>
      </w:r>
    </w:p>
    <w:p>
      <w:pPr>
        <w:jc w:val="center"/>
      </w:pPr>
      <w:r>
        <w:t>06.03.2017</w:t>
      </w:r>
    </w:p>
    <w:p>
      <w:pPr>
        <w:ind w:left="3600" w:hanging="3600"/>
      </w:pPr>
      <w:r>
        <w:rPr>
          <w:i/>
        </w:rPr>
        <w:t>17:44</w:t>
      </w:r>
      <w:r>
        <w:t xml:space="preserve"> Julian Möhlen:</w:t>
        <w:tab/>
        <w:t xml:space="preserve">2017-03-06-PHOTO-00004394.jpg &lt;‎attached&gt; </w:t>
      </w:r>
    </w:p>
    <w:p>
      <w:pPr>
        <w:ind w:left="3600" w:hanging="3600"/>
      </w:pPr>
      <w:r>
        <w:rPr>
          <w:i/>
        </w:rPr>
        <w:t>22:35</w:t>
      </w:r>
      <w:r>
        <w:t xml:space="preserve"> Benni Gröhs:</w:t>
        <w:tab/>
        <w:t xml:space="preserve">Ich finde die KG sollte das perfekte Verbrechen begehen. </w:t>
      </w:r>
    </w:p>
    <w:p>
      <w:pPr>
        <w:ind w:left="3600" w:hanging="3600"/>
      </w:pPr>
      <w:r>
        <w:rPr>
          <w:i/>
        </w:rPr>
        <w:t>23:34</w:t>
      </w:r>
      <w:r>
        <w:t xml:space="preserve"> Louis Springer:</w:t>
        <w:tab/>
        <w:t xml:space="preserve">Eurer Wissen ist gefragt: bin dieses Semester in einem Schauspielkurs an der Uni, Prüfungsleistung liegt darin, eine 10 minütige Performance abzuliefern, kann alles mögliche sein (reicht von einer historischen Rede über eine aktuelle Meinungsrede bis hin zu einem Monolog, etc), fällt euch irgendwas ein? Nice fände ich irgendeinen Monolog aus einem Film/Theaterstück, habt ihr ne Idee? Will herausstechen </w:t>
      </w:r>
    </w:p>
    <w:p>
      <w:pPr>
        <w:ind w:left="3600" w:hanging="3600"/>
      </w:pPr>
      <w:r>
        <w:rPr>
          <w:i/>
        </w:rPr>
        <w:t>23:34</w:t>
      </w:r>
      <w:r>
        <w:t xml:space="preserve"> Louis Springer:</w:t>
        <w:tab/>
        <w:t xml:space="preserve">*euer </w:t>
      </w:r>
    </w:p>
    <w:p>
      <w:pPr>
        <w:jc w:val="center"/>
      </w:pPr>
      <w:r>
        <w:t>07.03.2017</w:t>
      </w:r>
    </w:p>
    <w:p>
      <w:pPr>
        <w:ind w:left="3600" w:hanging="3600"/>
      </w:pPr>
      <w:r>
        <w:rPr>
          <w:i/>
        </w:rPr>
        <w:t>00:02</w:t>
      </w:r>
      <w:r>
        <w:t xml:space="preserve"> Patrick Kerschbaumer:</w:t>
        <w:tab/>
        <w:t xml:space="preserve">Wenn du herausstechen möchtest: das teletubby Intro </w:t>
      </w:r>
    </w:p>
    <w:p>
      <w:pPr>
        <w:ind w:left="3600" w:hanging="3600"/>
      </w:pPr>
      <w:r>
        <w:rPr>
          <w:i/>
        </w:rPr>
        <w:t>02:27</w:t>
      </w:r>
      <w:r>
        <w:t xml:space="preserve"> Julian Möhlen:</w:t>
        <w:tab/>
        <w:t xml:space="preserve">Hahahaha!!!! </w:t>
      </w:r>
    </w:p>
    <w:p>
      <w:pPr>
        <w:ind w:left="3600" w:hanging="3600"/>
      </w:pPr>
      <w:r>
        <w:rPr>
          <w:i/>
        </w:rPr>
        <w:t>02:28</w:t>
      </w:r>
      <w:r>
        <w:t xml:space="preserve"> Julian Möhlen:</w:t>
        <w:tab/>
        <w:t xml:space="preserve">Muss es mit Worten sein? </w:t>
      </w:r>
    </w:p>
    <w:p>
      <w:pPr>
        <w:ind w:left="3600" w:hanging="3600"/>
      </w:pPr>
      <w:r>
        <w:rPr>
          <w:i/>
        </w:rPr>
        <w:t>02:28</w:t>
      </w:r>
      <w:r>
        <w:t xml:space="preserve"> Thomas Sundström:</w:t>
        <w:tab/>
        <w:t xml:space="preserve">du hast mich aufgeweckt du wappla </w:t>
      </w:r>
    </w:p>
    <w:p>
      <w:pPr>
        <w:ind w:left="3600" w:hanging="3600"/>
      </w:pPr>
      <w:r>
        <w:rPr>
          <w:i/>
        </w:rPr>
        <w:t>02:28</w:t>
      </w:r>
      <w:r>
        <w:t xml:space="preserve"> Thomas Sundström:</w:t>
        <w:tab/>
        <w:t xml:space="preserve">-&gt;mute </w:t>
      </w:r>
    </w:p>
    <w:p>
      <w:pPr>
        <w:ind w:left="3600" w:hanging="3600"/>
      </w:pPr>
      <w:r>
        <w:rPr>
          <w:i/>
        </w:rPr>
        <w:t>02:28</w:t>
      </w:r>
      <w:r>
        <w:t xml:space="preserve"> Julian Möhlen:</w:t>
        <w:tab/>
        <w:t xml:space="preserve">Sorry... :} </w:t>
      </w:r>
    </w:p>
    <w:p>
      <w:pPr>
        <w:ind w:left="3600" w:hanging="3600"/>
      </w:pPr>
      <w:r>
        <w:rPr>
          <w:i/>
        </w:rPr>
        <w:t>14:01</w:t>
      </w:r>
      <w:r>
        <w:t xml:space="preserve"> Thomas Sundström:</w:t>
        <w:tab/>
        <w:t xml:space="preserve">leute heute gibt es eine post prüfung eskalation im liebling, alle sind angehalten zu kommen. ich zahle das eine oder andere!! beni und maxi sind schon fix, der rest??? </w:t>
      </w:r>
    </w:p>
    <w:p>
      <w:pPr>
        <w:ind w:left="3600" w:hanging="3600"/>
      </w:pPr>
      <w:r>
        <w:rPr>
          <w:i/>
        </w:rPr>
        <w:t>14:03</w:t>
      </w:r>
      <w:r>
        <w:t xml:space="preserve"> Benni Gröhs:</w:t>
        <w:tab/>
        <w:t xml:space="preserve">Vll schaffen wirs diesmal Emil, Alex, Konsti, Benedikt? Hab euch lang nimmer gesehen! </w:t>
      </w:r>
    </w:p>
    <w:p>
      <w:pPr>
        <w:ind w:left="3600" w:hanging="3600"/>
      </w:pPr>
      <w:r>
        <w:rPr>
          <w:i/>
        </w:rPr>
        <w:t>14:04</w:t>
      </w:r>
      <w:r>
        <w:t xml:space="preserve"> Max Lassmann:</w:t>
        <w:tab/>
        <w:t xml:space="preserve">geschafft? :) </w:t>
      </w:r>
    </w:p>
    <w:p>
      <w:pPr>
        <w:ind w:left="3600" w:hanging="3600"/>
      </w:pPr>
      <w:r>
        <w:rPr>
          <w:i/>
        </w:rPr>
        <w:t>14:05</w:t>
      </w:r>
      <w:r>
        <w:t xml:space="preserve"> Max Lassmann:</w:t>
        <w:tab/>
        <w:t xml:space="preserve">also gehe mal davon aus weil sonst dürften wir dich doch etwas gereizter erleben 😉 Gratuliere!🥂 </w:t>
      </w:r>
    </w:p>
    <w:p>
      <w:pPr>
        <w:ind w:left="3600" w:hanging="3600"/>
      </w:pPr>
      <w:r>
        <w:rPr>
          <w:i/>
        </w:rPr>
        <w:t>14:16</w:t>
      </w:r>
      <w:r>
        <w:t xml:space="preserve"> Louis Springer:</w:t>
        <w:tab/>
        <w:t xml:space="preserve">Ööööhhhh lit, Thommi! </w:t>
      </w:r>
    </w:p>
    <w:p>
      <w:pPr>
        <w:ind w:left="3600" w:hanging="3600"/>
      </w:pPr>
      <w:r>
        <w:rPr>
          <w:i/>
        </w:rPr>
        <w:t>14:26</w:t>
      </w:r>
      <w:r>
        <w:t xml:space="preserve"> Thomas Sundström:</w:t>
        <w:tab/>
        <w:t xml:space="preserve">ich bin regelmäßig gut gelaunt! </w:t>
      </w:r>
    </w:p>
    <w:p>
      <w:pPr>
        <w:ind w:left="3600" w:hanging="3600"/>
      </w:pPr>
      <w:r>
        <w:rPr>
          <w:i/>
        </w:rPr>
        <w:t>14:48</w:t>
      </w:r>
      <w:r>
        <w:t xml:space="preserve"> Louis Springer:</w:t>
        <w:tab/>
        <w:t xml:space="preserve">Rotwein </w:t>
      </w:r>
    </w:p>
    <w:p>
      <w:pPr>
        <w:ind w:left="3600" w:hanging="3600"/>
      </w:pPr>
      <w:r>
        <w:rPr>
          <w:i/>
        </w:rPr>
        <w:t>15:13</w:t>
      </w:r>
      <w:r>
        <w:t xml:space="preserve"> Maximilian Margreiter:</w:t>
        <w:tab/>
        <w:t xml:space="preserve">Ööööhhhh 🍻🍻🍻🍻 </w:t>
      </w:r>
    </w:p>
    <w:p>
      <w:pPr>
        <w:ind w:left="3600" w:hanging="3600"/>
      </w:pPr>
      <w:r>
        <w:rPr>
          <w:i/>
        </w:rPr>
        <w:t>15:30</w:t>
      </w:r>
      <w:r>
        <w:t xml:space="preserve"> Julian Möhlen:</w:t>
        <w:tab/>
        <w:t xml:space="preserve">Mist, wäre ich doch schon in Wien... :\ Viel Spaß euch, Burschen! </w:t>
      </w:r>
    </w:p>
    <w:p>
      <w:pPr>
        <w:ind w:left="3600" w:hanging="3600"/>
      </w:pPr>
      <w:r>
        <w:rPr>
          <w:i/>
        </w:rPr>
        <w:t>15:44</w:t>
      </w:r>
      <w:r>
        <w:t xml:space="preserve"> Emil Paiker:</w:t>
        <w:tab/>
        <w:t xml:space="preserve">Heute kann ich leider nicht :/ </w:t>
      </w:r>
    </w:p>
    <w:p>
      <w:pPr>
        <w:ind w:left="3600" w:hanging="3600"/>
      </w:pPr>
      <w:r>
        <w:rPr>
          <w:i/>
        </w:rPr>
        <w:t>15:48</w:t>
      </w:r>
      <w:r>
        <w:t xml:space="preserve"> Konstantin Rieger:</w:t>
        <w:tab/>
        <w:t xml:space="preserve">Ich leider auch nicht :( </w:t>
      </w:r>
    </w:p>
    <w:p>
      <w:pPr>
        <w:ind w:left="3600" w:hanging="3600"/>
      </w:pPr>
      <w:r>
        <w:rPr>
          <w:i/>
        </w:rPr>
        <w:t>16:43</w:t>
      </w:r>
      <w:r>
        <w:t xml:space="preserve"> Maximilian Margreiter:</w:t>
        <w:tab/>
        <w:t xml:space="preserve">Wann Liebling??🍷 </w:t>
      </w:r>
    </w:p>
    <w:p>
      <w:pPr>
        <w:ind w:left="3600" w:hanging="3600"/>
      </w:pPr>
      <w:r>
        <w:rPr>
          <w:i/>
        </w:rPr>
        <w:t>16:55</w:t>
      </w:r>
      <w:r>
        <w:t xml:space="preserve"> Benedikt Gruber:</w:t>
        <w:tab/>
        <w:t xml:space="preserve">Ich muss leider auch passen... -.- </w:t>
      </w:r>
    </w:p>
    <w:p>
      <w:pPr>
        <w:ind w:left="3600" w:hanging="3600"/>
      </w:pPr>
      <w:r>
        <w:rPr>
          <w:i/>
        </w:rPr>
        <w:t>17:14</w:t>
      </w:r>
      <w:r>
        <w:t xml:space="preserve"> Alexander Würz:</w:t>
        <w:tab/>
        <w:t xml:space="preserve">Kann auch nicht </w:t>
      </w:r>
    </w:p>
    <w:p>
      <w:pPr>
        <w:ind w:left="3600" w:hanging="3600"/>
      </w:pPr>
      <w:r>
        <w:rPr>
          <w:i/>
        </w:rPr>
        <w:t>17:37</w:t>
      </w:r>
      <w:r>
        <w:t xml:space="preserve"> Thomas Sundström:</w:t>
        <w:tab/>
        <w:t xml:space="preserve">2100 </w:t>
      </w:r>
    </w:p>
    <w:p>
      <w:pPr>
        <w:ind w:left="3600" w:hanging="3600"/>
      </w:pPr>
      <w:r>
        <w:rPr>
          <w:i/>
        </w:rPr>
        <w:t>17:48</w:t>
      </w:r>
      <w:r>
        <w:t xml:space="preserve"> Maximilian Margreiter:</w:t>
        <w:tab/>
        <w:t xml:space="preserve">Extrem spät muss ins Bett habe morgen um 0800 wu scheiss </w:t>
      </w:r>
    </w:p>
    <w:p>
      <w:pPr>
        <w:ind w:left="3600" w:hanging="3600"/>
      </w:pPr>
      <w:r>
        <w:rPr>
          <w:i/>
        </w:rPr>
        <w:t>17:48</w:t>
      </w:r>
      <w:r>
        <w:t xml:space="preserve"> Benni Gröhs:</w:t>
        <w:tab/>
        <w:t xml:space="preserve">Volé zur WU </w:t>
      </w:r>
    </w:p>
    <w:p>
      <w:pPr>
        <w:ind w:left="3600" w:hanging="3600"/>
      </w:pPr>
      <w:r>
        <w:rPr>
          <w:i/>
        </w:rPr>
        <w:t>18:38</w:t>
      </w:r>
      <w:r>
        <w:t xml:space="preserve"> Thomas Sundström:</w:t>
        <w:tab/>
        <w:t xml:space="preserve">ok kömma früher macheb? </w:t>
      </w:r>
    </w:p>
    <w:p>
      <w:pPr>
        <w:ind w:left="3600" w:hanging="3600"/>
      </w:pPr>
      <w:r>
        <w:rPr>
          <w:i/>
        </w:rPr>
        <w:t>18:48</w:t>
      </w:r>
      <w:r>
        <w:t xml:space="preserve"> Maximilian Margreiter:</w:t>
        <w:tab/>
        <w:t xml:space="preserve">Was jetzt </w:t>
      </w:r>
    </w:p>
    <w:p>
      <w:pPr>
        <w:ind w:left="3600" w:hanging="3600"/>
      </w:pPr>
      <w:r>
        <w:rPr>
          <w:i/>
        </w:rPr>
        <w:t>18:49</w:t>
      </w:r>
      <w:r>
        <w:t xml:space="preserve"> Maximilian Margreiter:</w:t>
        <w:tab/>
        <w:t xml:space="preserve">Mir ist es Wurscht habe doch erst um 0900 </w:t>
      </w:r>
    </w:p>
    <w:p>
      <w:pPr>
        <w:ind w:left="3600" w:hanging="3600"/>
      </w:pPr>
      <w:r>
        <w:rPr>
          <w:i/>
        </w:rPr>
        <w:t>23:40</w:t>
      </w:r>
      <w:r>
        <w:t xml:space="preserve"> ‎‎Patrick Kerschbaumer's number was changed from ‪+43 699 11117144‬ to ‪+43 681 81537506‬. ‎Tap to add. </w:t>
      </w:r>
    </w:p>
    <w:p>
      <w:pPr>
        <w:jc w:val="center"/>
      </w:pPr>
      <w:r>
        <w:t>08.03.2017</w:t>
      </w:r>
    </w:p>
    <w:p>
      <w:pPr>
        <w:ind w:left="3600" w:hanging="3600"/>
      </w:pPr>
      <w:r>
        <w:rPr>
          <w:i/>
        </w:rPr>
        <w:t>08:27</w:t>
      </w:r>
      <w:r>
        <w:t xml:space="preserve"> Maximilian Margreiter:</w:t>
        <w:tab/>
        <w:t xml:space="preserve">Ich speib mich gleich an </w:t>
      </w:r>
    </w:p>
    <w:p>
      <w:pPr>
        <w:ind w:left="3600" w:hanging="3600"/>
      </w:pPr>
      <w:r>
        <w:rPr>
          <w:i/>
        </w:rPr>
        <w:t>08:29</w:t>
      </w:r>
      <w:r>
        <w:t xml:space="preserve"> Max Lassmann:</w:t>
        <w:tab/>
        <w:t xml:space="preserve">Zu Crazy gestern, maxi? 😉 </w:t>
      </w:r>
    </w:p>
    <w:p>
      <w:pPr>
        <w:ind w:left="3600" w:hanging="3600"/>
      </w:pPr>
      <w:r>
        <w:rPr>
          <w:i/>
        </w:rPr>
        <w:t>08:30</w:t>
      </w:r>
      <w:r>
        <w:t xml:space="preserve"> Maximilian Margreiter:</w:t>
        <w:tab/>
        <w:t xml:space="preserve">Jedenfalls zu crazy um um 9 auf der wu zu sein </w:t>
      </w:r>
    </w:p>
    <w:p>
      <w:pPr>
        <w:ind w:left="3600" w:hanging="3600"/>
      </w:pPr>
      <w:r>
        <w:rPr>
          <w:i/>
        </w:rPr>
        <w:t>08:35</w:t>
      </w:r>
      <w:r>
        <w:t xml:space="preserve"> Maximilian Margreiter:</w:t>
        <w:tab/>
        <w:t xml:space="preserve">1 weißer Spritzer hat der Benni gesagt </w:t>
      </w:r>
    </w:p>
    <w:p>
      <w:pPr>
        <w:ind w:left="3600" w:hanging="3600"/>
      </w:pPr>
      <w:r>
        <w:rPr>
          <w:i/>
        </w:rPr>
        <w:t>08:46</w:t>
      </w:r>
      <w:r>
        <w:t xml:space="preserve"> Max Lassmann:</w:t>
        <w:tab/>
        <w:t xml:space="preserve">Wenn da benni sagt "1 weißer Spritzer" dann is das die größte Lüge unserer Generation! 😂 </w:t>
      </w:r>
    </w:p>
    <w:p>
      <w:pPr>
        <w:ind w:left="3600" w:hanging="3600"/>
      </w:pPr>
      <w:r>
        <w:rPr>
          <w:i/>
        </w:rPr>
        <w:t>09:19</w:t>
      </w:r>
      <w:r>
        <w:t xml:space="preserve"> Maximilian Margreiter:</w:t>
        <w:tab/>
        <w:t xml:space="preserve">Mir geht es ganz dreckig </w:t>
      </w:r>
    </w:p>
    <w:p>
      <w:pPr>
        <w:ind w:left="3600" w:hanging="3600"/>
      </w:pPr>
      <w:r>
        <w:rPr>
          <w:i/>
        </w:rPr>
        <w:t>09:37</w:t>
      </w:r>
      <w:r>
        <w:t xml:space="preserve"> Max Lassmann:</w:t>
        <w:tab/>
        <w:t xml:space="preserve">😂👏🏻 </w:t>
      </w:r>
    </w:p>
    <w:p>
      <w:pPr>
        <w:ind w:left="3600" w:hanging="3600"/>
      </w:pPr>
      <w:r>
        <w:rPr>
          <w:i/>
        </w:rPr>
        <w:t>11:02</w:t>
      </w:r>
      <w:r>
        <w:t xml:space="preserve"> Maximilian Margreiter:</w:t>
        <w:tab/>
        <w:t xml:space="preserve">Ich trink länger nichts mehr </w:t>
      </w:r>
    </w:p>
    <w:p>
      <w:pPr>
        <w:ind w:left="3600" w:hanging="3600"/>
      </w:pPr>
      <w:r>
        <w:rPr>
          <w:i/>
        </w:rPr>
        <w:t>11:04</w:t>
      </w:r>
      <w:r>
        <w:t xml:space="preserve"> Max Lassmann:</w:t>
        <w:tab/>
        <w:t xml:space="preserve">jaja maxi 😌 bis dann wieder spontan eine gemütliches beisammensitzen zu einer absurden homeparty eskaliert und sämtlich alkoholvorräte vernichtet werden 😂 </w:t>
      </w:r>
    </w:p>
    <w:p>
      <w:pPr>
        <w:ind w:left="3600" w:hanging="3600"/>
      </w:pPr>
      <w:r>
        <w:rPr>
          <w:i/>
        </w:rPr>
        <w:t>11:05</w:t>
      </w:r>
      <w:r>
        <w:t xml:space="preserve"> Maximilian Margreiter:</w:t>
        <w:tab/>
        <w:t xml:space="preserve">Zuerst einmal müssen die Vorräte wieder aufgestockt werden </w:t>
      </w:r>
    </w:p>
    <w:p>
      <w:pPr>
        <w:ind w:left="3600" w:hanging="3600"/>
      </w:pPr>
      <w:r>
        <w:rPr>
          <w:i/>
        </w:rPr>
        <w:t>11:12</w:t>
      </w:r>
      <w:r>
        <w:t xml:space="preserve"> Max Lassmann:</w:t>
        <w:tab/>
        <w:t xml:space="preserve">die erfahrungen zeigen, dass das am einfachsten und billigsten mittel eine homeparty und party guerilla geht ;) </w:t>
      </w:r>
    </w:p>
    <w:p>
      <w:pPr>
        <w:ind w:left="3600" w:hanging="3600"/>
      </w:pPr>
      <w:r>
        <w:rPr>
          <w:i/>
        </w:rPr>
        <w:t>11:12</w:t>
      </w:r>
      <w:r>
        <w:t xml:space="preserve"> Max Lassmann:</w:t>
        <w:tab/>
        <w:t xml:space="preserve">aber da benni is da der fachmann! </w:t>
      </w:r>
    </w:p>
    <w:p>
      <w:pPr>
        <w:ind w:left="3600" w:hanging="3600"/>
      </w:pPr>
      <w:r>
        <w:rPr>
          <w:i/>
        </w:rPr>
        <w:t>11:22</w:t>
      </w:r>
      <w:r>
        <w:t xml:space="preserve"> Benni Gröhs:</w:t>
        <w:tab/>
        <w:t xml:space="preserve">Fuck ich hab jetzt Erasmus Hearing </w:t>
      </w:r>
    </w:p>
    <w:p>
      <w:pPr>
        <w:ind w:left="3600" w:hanging="3600"/>
      </w:pPr>
      <w:r>
        <w:rPr>
          <w:i/>
        </w:rPr>
        <w:t>11:22</w:t>
      </w:r>
      <w:r>
        <w:t xml:space="preserve"> Benni Gröhs:</w:t>
        <w:tab/>
        <w:t xml:space="preserve">Schaut ned guad aus </w:t>
      </w:r>
    </w:p>
    <w:p>
      <w:pPr>
        <w:ind w:left="3600" w:hanging="3600"/>
      </w:pPr>
      <w:r>
        <w:rPr>
          <w:i/>
        </w:rPr>
        <w:t>11:31</w:t>
      </w:r>
      <w:r>
        <w:t xml:space="preserve"> Max Lassmann:</w:t>
        <w:tab/>
        <w:t xml:space="preserve">wie kannst du das wissen wenn dus noch nicht mal hattest? </w:t>
      </w:r>
    </w:p>
    <w:p>
      <w:pPr>
        <w:ind w:left="3600" w:hanging="3600"/>
      </w:pPr>
      <w:r>
        <w:rPr>
          <w:i/>
        </w:rPr>
        <w:t>11:37</w:t>
      </w:r>
      <w:r>
        <w:t xml:space="preserve"> Benni Gröhs:</w:t>
        <w:tab/>
        <w:t xml:space="preserve">Ich hab 5 Promille und  bin um 5 schlAfen gegangen. Ich denke das beantwortet deine Frage ☝🏼 </w:t>
      </w:r>
    </w:p>
    <w:p>
      <w:pPr>
        <w:ind w:left="3600" w:hanging="3600"/>
      </w:pPr>
      <w:r>
        <w:rPr>
          <w:i/>
        </w:rPr>
        <w:t>11:49</w:t>
      </w:r>
      <w:r>
        <w:t xml:space="preserve"> Thomas Sundström:</w:t>
        <w:tab/>
        <w:t xml:space="preserve">mir gehts net guad </w:t>
      </w:r>
    </w:p>
    <w:p>
      <w:pPr>
        <w:ind w:left="3600" w:hanging="3600"/>
      </w:pPr>
      <w:r>
        <w:rPr>
          <w:i/>
        </w:rPr>
        <w:t>11:49</w:t>
      </w:r>
      <w:r>
        <w:t xml:space="preserve"> Thomas Sundström:</w:t>
        <w:tab/>
        <w:t xml:space="preserve">in 1h essen mit mutter </w:t>
      </w:r>
    </w:p>
    <w:p>
      <w:pPr>
        <w:ind w:left="3600" w:hanging="3600"/>
      </w:pPr>
      <w:r>
        <w:rPr>
          <w:i/>
        </w:rPr>
        <w:t>11:50</w:t>
      </w:r>
      <w:r>
        <w:t xml:space="preserve"> Maximilian Margreiter:</w:t>
        <w:tab/>
        <w:t xml:space="preserve">Ich habe 3 Liter Wasser getrunken jetzt geht es mir blendend </w:t>
      </w:r>
    </w:p>
    <w:p>
      <w:pPr>
        <w:ind w:left="3600" w:hanging="3600"/>
      </w:pPr>
      <w:r>
        <w:rPr>
          <w:i/>
        </w:rPr>
        <w:t>11:53</w:t>
      </w:r>
      <w:r>
        <w:t xml:space="preserve"> Thomas Sundström:</w:t>
        <w:tab/>
        <w:t xml:space="preserve">uzo brazch i nomma </w:t>
      </w:r>
    </w:p>
    <w:p>
      <w:pPr>
        <w:ind w:left="3600" w:hanging="3600"/>
      </w:pPr>
      <w:r>
        <w:rPr>
          <w:i/>
        </w:rPr>
        <w:t>11:53</w:t>
      </w:r>
      <w:r>
        <w:t xml:space="preserve"> Thomas Sundström:</w:t>
        <w:tab/>
        <w:t xml:space="preserve">imma </w:t>
      </w:r>
    </w:p>
    <w:p>
      <w:pPr>
        <w:ind w:left="3600" w:hanging="3600"/>
      </w:pPr>
      <w:r>
        <w:rPr>
          <w:i/>
        </w:rPr>
        <w:t>12:04</w:t>
      </w:r>
      <w:r>
        <w:t xml:space="preserve"> Max Lassmann:</w:t>
        <w:tab/>
        <w:t xml:space="preserve">aha☝🏻😂 gott sei dank bin ich heim gefahren! </w:t>
      </w:r>
    </w:p>
    <w:p>
      <w:pPr>
        <w:ind w:left="3600" w:hanging="3600"/>
      </w:pPr>
      <w:r>
        <w:rPr>
          <w:i/>
        </w:rPr>
        <w:t>22:49</w:t>
      </w:r>
      <w:r>
        <w:t xml:space="preserve"> Thomas Sundström:</w:t>
        <w:tab/>
        <w:t xml:space="preserve">was ein fuśball abend!!!!!!! </w:t>
      </w:r>
    </w:p>
    <w:p>
      <w:pPr>
        <w:ind w:left="3600" w:hanging="3600"/>
      </w:pPr>
      <w:r>
        <w:rPr>
          <w:i/>
        </w:rPr>
        <w:t>22:49</w:t>
      </w:r>
      <w:r>
        <w:t xml:space="preserve"> Thomas Sundström:</w:t>
        <w:tab/>
        <w:t xml:space="preserve">gänsehaut </w:t>
      </w:r>
    </w:p>
    <w:p>
      <w:pPr>
        <w:ind w:left="3600" w:hanging="3600"/>
      </w:pPr>
      <w:r>
        <w:rPr>
          <w:i/>
        </w:rPr>
        <w:t>22:49</w:t>
      </w:r>
      <w:r>
        <w:t xml:space="preserve"> Benedikt Gruber:</w:t>
        <w:tab/>
        <w:t xml:space="preserve">Hat's Barca noch geschafft? </w:t>
      </w:r>
    </w:p>
    <w:p>
      <w:pPr>
        <w:ind w:left="3600" w:hanging="3600"/>
      </w:pPr>
      <w:r>
        <w:rPr>
          <w:i/>
        </w:rPr>
        <w:t>22:49</w:t>
      </w:r>
      <w:r>
        <w:t xml:space="preserve"> Thomas Sundström:</w:t>
        <w:tab/>
        <w:t xml:space="preserve">ja </w:t>
      </w:r>
    </w:p>
    <w:p>
      <w:pPr>
        <w:ind w:left="3600" w:hanging="3600"/>
      </w:pPr>
      <w:r>
        <w:rPr>
          <w:i/>
        </w:rPr>
        <w:t>22:49</w:t>
      </w:r>
      <w:r>
        <w:t xml:space="preserve"> Thomas Sundström:</w:t>
        <w:tab/>
        <w:t xml:space="preserve">in der 95 </w:t>
      </w:r>
    </w:p>
    <w:p>
      <w:pPr>
        <w:ind w:left="3600" w:hanging="3600"/>
      </w:pPr>
      <w:r>
        <w:rPr>
          <w:i/>
        </w:rPr>
        <w:t>22:49</w:t>
      </w:r>
      <w:r>
        <w:t xml:space="preserve"> Thomas Sundström:</w:t>
        <w:tab/>
        <w:t xml:space="preserve">6:1 </w:t>
      </w:r>
    </w:p>
    <w:p>
      <w:pPr>
        <w:ind w:left="3600" w:hanging="3600"/>
      </w:pPr>
      <w:r>
        <w:rPr>
          <w:i/>
        </w:rPr>
        <w:t>22:50</w:t>
      </w:r>
      <w:r>
        <w:t xml:space="preserve"> Benedikt Gruber:</w:t>
        <w:tab/>
        <w:t xml:space="preserve">Wieee abnormal! </w:t>
      </w:r>
    </w:p>
    <w:p>
      <w:pPr>
        <w:jc w:val="center"/>
      </w:pPr>
      <w:r>
        <w:t>09.03.2017</w:t>
      </w:r>
    </w:p>
    <w:p>
      <w:pPr>
        <w:ind w:left="3600" w:hanging="3600"/>
      </w:pPr>
      <w:r>
        <w:rPr>
          <w:i/>
        </w:rPr>
        <w:t>10:48</w:t>
      </w:r>
      <w:r>
        <w:t xml:space="preserve"> Maximilian Margreiter:</w:t>
        <w:tab/>
        <w:t xml:space="preserve">Kk irgendwer? </w:t>
      </w:r>
    </w:p>
    <w:p>
      <w:pPr>
        <w:ind w:left="3600" w:hanging="3600"/>
      </w:pPr>
      <w:r>
        <w:rPr>
          <w:i/>
        </w:rPr>
        <w:t>11:25</w:t>
      </w:r>
      <w:r>
        <w:t xml:space="preserve"> Benni Gröhs:</w:t>
        <w:tab/>
        <w:t xml:space="preserve">Leider out könnte erst so ab 13:00:/ </w:t>
      </w:r>
    </w:p>
    <w:p>
      <w:pPr>
        <w:ind w:left="3600" w:hanging="3600"/>
      </w:pPr>
      <w:r>
        <w:rPr>
          <w:i/>
        </w:rPr>
        <w:t>12:12</w:t>
      </w:r>
      <w:r>
        <w:t xml:space="preserve"> Thomas Sundström:</w:t>
        <w:tab/>
        <w:t xml:space="preserve">1300 is gut </w:t>
      </w:r>
    </w:p>
    <w:p>
      <w:pPr>
        <w:ind w:left="3600" w:hanging="3600"/>
      </w:pPr>
      <w:r>
        <w:rPr>
          <w:i/>
        </w:rPr>
        <w:t>12:12</w:t>
      </w:r>
      <w:r>
        <w:t xml:space="preserve"> Thomas Sundström:</w:t>
        <w:tab/>
        <w:t xml:space="preserve">ich komme mim kodex </w:t>
      </w:r>
    </w:p>
    <w:p>
      <w:pPr>
        <w:ind w:left="3600" w:hanging="3600"/>
      </w:pPr>
      <w:r>
        <w:rPr>
          <w:i/>
        </w:rPr>
        <w:t>12:58</w:t>
      </w:r>
      <w:r>
        <w:t xml:space="preserve"> Benni Gröhs:</w:t>
        <w:tab/>
        <w:t xml:space="preserve">Top </w:t>
      </w:r>
    </w:p>
    <w:p>
      <w:pPr>
        <w:ind w:left="3600" w:hanging="3600"/>
      </w:pPr>
      <w:r>
        <w:rPr>
          <w:i/>
        </w:rPr>
        <w:t>17:00</w:t>
      </w:r>
      <w:r>
        <w:t xml:space="preserve"> Maximilian Margreiter:</w:t>
        <w:tab/>
        <w:t xml:space="preserve">Noch ein Anlauf Kk irgendwer  ? </w:t>
      </w:r>
    </w:p>
    <w:p>
      <w:pPr>
        <w:ind w:left="3600" w:hanging="3600"/>
      </w:pPr>
      <w:r>
        <w:rPr>
          <w:i/>
        </w:rPr>
        <w:t>17:30</w:t>
      </w:r>
      <w:r>
        <w:t xml:space="preserve"> Thomas Sundström:</w:t>
        <w:tab/>
        <w:t xml:space="preserve">kannst zu mir kommen </w:t>
      </w:r>
    </w:p>
    <w:p>
      <w:pPr>
        <w:ind w:left="3600" w:hanging="3600"/>
      </w:pPr>
      <w:r>
        <w:rPr>
          <w:i/>
        </w:rPr>
        <w:t>17:31</w:t>
      </w:r>
      <w:r>
        <w:t xml:space="preserve"> Maximilian Margreiter:</w:t>
        <w:tab/>
        <w:t xml:space="preserve">Perfekt </w:t>
      </w:r>
    </w:p>
    <w:p>
      <w:pPr>
        <w:ind w:left="3600" w:hanging="3600"/>
      </w:pPr>
      <w:r>
        <w:rPr>
          <w:i/>
        </w:rPr>
        <w:t>17:32</w:t>
      </w:r>
      <w:r>
        <w:t xml:space="preserve"> Maximilian Margreiter:</w:t>
        <w:tab/>
        <w:t xml:space="preserve">10 min </w:t>
      </w:r>
    </w:p>
    <w:p>
      <w:pPr>
        <w:ind w:left="3600" w:hanging="3600"/>
      </w:pPr>
      <w:r>
        <w:rPr>
          <w:i/>
        </w:rPr>
        <w:t>17:32</w:t>
      </w:r>
      <w:r>
        <w:t xml:space="preserve"> Thomas Sundström:</w:t>
        <w:tab/>
        <w:t xml:space="preserve">zimmere grade </w:t>
      </w:r>
    </w:p>
    <w:p>
      <w:pPr>
        <w:ind w:left="3600" w:hanging="3600"/>
      </w:pPr>
      <w:r>
        <w:rPr>
          <w:i/>
        </w:rPr>
        <w:t>17:33</w:t>
      </w:r>
      <w:r>
        <w:t xml:space="preserve"> Maximilian Margreiter:</w:t>
        <w:tab/>
        <w:t xml:space="preserve">Woran </w:t>
      </w:r>
    </w:p>
    <w:p>
      <w:pPr>
        <w:ind w:left="3600" w:hanging="3600"/>
      </w:pPr>
      <w:r>
        <w:rPr>
          <w:i/>
        </w:rPr>
        <w:t>22:58</w:t>
      </w:r>
      <w:r>
        <w:t xml:space="preserve"> Thomas Sundström:</w:t>
        <w:tab/>
        <w:t xml:space="preserve">wie realistisch sind 49 leute in der wohnung? </w:t>
      </w:r>
    </w:p>
    <w:p>
      <w:pPr>
        <w:ind w:left="3600" w:hanging="3600"/>
      </w:pPr>
      <w:r>
        <w:rPr>
          <w:i/>
        </w:rPr>
        <w:t>23:36</w:t>
      </w:r>
      <w:r>
        <w:t xml:space="preserve"> Julian Möhlen:</w:t>
        <w:tab/>
        <w:t xml:space="preserve">Hmm... auch Schlafzimmer oder nur Wohnküche? </w:t>
      </w:r>
    </w:p>
    <w:p>
      <w:pPr>
        <w:ind w:left="3600" w:hanging="3600"/>
      </w:pPr>
      <w:r>
        <w:rPr>
          <w:i/>
        </w:rPr>
        <w:t>23:36</w:t>
      </w:r>
      <w:r>
        <w:t xml:space="preserve"> Thomas Sundström:</w:t>
        <w:tab/>
        <w:t xml:space="preserve">was willst du in meinem schlafzimmer machen? </w:t>
      </w:r>
    </w:p>
    <w:p>
      <w:pPr>
        <w:ind w:left="3600" w:hanging="3600"/>
      </w:pPr>
      <w:r>
        <w:rPr>
          <w:i/>
        </w:rPr>
        <w:t>23:38</w:t>
      </w:r>
      <w:r>
        <w:t xml:space="preserve"> Julian Möhlen:</w:t>
        <w:tab/>
        <w:t xml:space="preserve">Herumstehen und plaudern. Ist das für eine Party? </w:t>
      </w:r>
    </w:p>
    <w:p>
      <w:pPr>
        <w:ind w:left="3600" w:hanging="3600"/>
      </w:pPr>
      <w:r>
        <w:rPr>
          <w:i/>
        </w:rPr>
        <w:t>23:38</w:t>
      </w:r>
      <w:r>
        <w:t xml:space="preserve"> Julian Möhlen:</w:t>
        <w:tab/>
        <w:t xml:space="preserve">50 sind unrealistisch. </w:t>
      </w:r>
    </w:p>
    <w:p>
      <w:pPr>
        <w:ind w:left="3600" w:hanging="3600"/>
      </w:pPr>
      <w:r>
        <w:rPr>
          <w:i/>
        </w:rPr>
        <w:t>23:38</w:t>
      </w:r>
      <w:r>
        <w:t xml:space="preserve"> Julian Möhlen:</w:t>
        <w:tab/>
        <w:t xml:space="preserve">49 auch, denke ich. </w:t>
      </w:r>
    </w:p>
    <w:p>
      <w:pPr>
        <w:ind w:left="3600" w:hanging="3600"/>
      </w:pPr>
      <w:r>
        <w:rPr>
          <w:i/>
        </w:rPr>
        <w:t>23:38</w:t>
      </w:r>
      <w:r>
        <w:t xml:space="preserve"> Julian Möhlen:</w:t>
        <w:tab/>
        <w:t xml:space="preserve">Für eine Party </w:t>
      </w:r>
    </w:p>
    <w:p>
      <w:pPr>
        <w:ind w:left="3600" w:hanging="3600"/>
      </w:pPr>
      <w:r>
        <w:rPr>
          <w:i/>
        </w:rPr>
        <w:t>23:38</w:t>
      </w:r>
      <w:r>
        <w:t xml:space="preserve"> Thomas Sundström:</w:t>
        <w:tab/>
        <w:t xml:space="preserve">es sind ja auch nur 49 </w:t>
      </w:r>
    </w:p>
    <w:p>
      <w:pPr>
        <w:ind w:left="3600" w:hanging="3600"/>
      </w:pPr>
      <w:r>
        <w:rPr>
          <w:i/>
        </w:rPr>
        <w:t>23:39</w:t>
      </w:r>
      <w:r>
        <w:t xml:space="preserve"> Julian Möhlen:</w:t>
        <w:tab/>
        <w:t xml:space="preserve">Aber man kann sie sicher alle reinquetschen. </w:t>
      </w:r>
    </w:p>
    <w:p>
      <w:pPr>
        <w:ind w:left="3600" w:hanging="3600"/>
      </w:pPr>
      <w:r>
        <w:rPr>
          <w:i/>
        </w:rPr>
        <w:t>23:39</w:t>
      </w:r>
      <w:r>
        <w:t xml:space="preserve"> Thomas Sundström:</w:t>
        <w:tab/>
        <w:t xml:space="preserve">kommst du? </w:t>
      </w:r>
    </w:p>
    <w:p>
      <w:pPr>
        <w:ind w:left="3600" w:hanging="3600"/>
      </w:pPr>
      <w:r>
        <w:rPr>
          <w:i/>
        </w:rPr>
        <w:t>23:39</w:t>
      </w:r>
      <w:r>
        <w:t xml:space="preserve"> Julian Möhlen:</w:t>
        <w:tab/>
        <w:t xml:space="preserve">Wann denn? </w:t>
      </w:r>
    </w:p>
    <w:p>
      <w:pPr>
        <w:ind w:left="3600" w:hanging="3600"/>
      </w:pPr>
      <w:r>
        <w:rPr>
          <w:i/>
        </w:rPr>
        <w:t>23:39</w:t>
      </w:r>
      <w:r>
        <w:t xml:space="preserve"> Thomas Sundström:</w:t>
        <w:tab/>
        <w:t xml:space="preserve">8.4 </w:t>
      </w:r>
    </w:p>
    <w:p>
      <w:pPr>
        <w:ind w:left="3600" w:hanging="3600"/>
      </w:pPr>
      <w:r>
        <w:rPr>
          <w:i/>
        </w:rPr>
        <w:t>23:40</w:t>
      </w:r>
      <w:r>
        <w:t xml:space="preserve"> Julian Möhlen:</w:t>
        <w:tab/>
        <w:t xml:space="preserve">Aha!! KA </w:t>
      </w:r>
    </w:p>
    <w:p>
      <w:pPr>
        <w:ind w:left="3600" w:hanging="3600"/>
      </w:pPr>
      <w:r>
        <w:rPr>
          <w:i/>
        </w:rPr>
        <w:t>23:40</w:t>
      </w:r>
      <w:r>
        <w:t xml:space="preserve"> Julian Möhlen:</w:t>
        <w:tab/>
        <w:t xml:space="preserve">Muss besprechen wenn ich in Wien bin. </w:t>
      </w:r>
    </w:p>
    <w:p>
      <w:pPr>
        <w:ind w:left="3600" w:hanging="3600"/>
      </w:pPr>
      <w:r>
        <w:rPr>
          <w:i/>
        </w:rPr>
        <w:t>23:40</w:t>
      </w:r>
      <w:r>
        <w:t xml:space="preserve"> Julian Möhlen:</w:t>
        <w:tab/>
        <w:t xml:space="preserve">Samstag komme ich. </w:t>
      </w:r>
    </w:p>
    <w:p>
      <w:pPr>
        <w:ind w:left="3600" w:hanging="3600"/>
      </w:pPr>
      <w:r>
        <w:rPr>
          <w:i/>
        </w:rPr>
        <w:t>23:41</w:t>
      </w:r>
      <w:r>
        <w:t xml:space="preserve"> Julian Möhlen:</w:t>
        <w:tab/>
        <w:t xml:space="preserve">Louis, wir sehen uns dann ja NICHT in Wien. </w:t>
      </w:r>
    </w:p>
    <w:p>
      <w:pPr>
        <w:jc w:val="center"/>
      </w:pPr>
      <w:r>
        <w:t>10.03.2017</w:t>
      </w:r>
    </w:p>
    <w:p>
      <w:pPr>
        <w:ind w:left="3600" w:hanging="3600"/>
      </w:pPr>
      <w:r>
        <w:rPr>
          <w:i/>
        </w:rPr>
        <w:t>02:46</w:t>
      </w:r>
      <w:r>
        <w:t xml:space="preserve"> Thomas Sundström:</w:t>
        <w:tab/>
        <w:t xml:space="preserve">etwas beängstigend: fb schlägt mir die chefin vom hebenstreit als freundin vor, wir haben keine mutual friends. </w:t>
      </w:r>
    </w:p>
    <w:p>
      <w:pPr>
        <w:ind w:left="3600" w:hanging="3600"/>
      </w:pPr>
      <w:r>
        <w:rPr>
          <w:i/>
        </w:rPr>
        <w:t>12:20</w:t>
      </w:r>
      <w:r>
        <w:t xml:space="preserve"> Julian Möhlen:</w:t>
        <w:tab/>
        <w:t xml:space="preserve">Beängstigend, weil du so häufig im Hebenstreit bist, oder beängstigend, weil FB das weiß. </w:t>
      </w:r>
    </w:p>
    <w:p>
      <w:pPr>
        <w:ind w:left="3600" w:hanging="3600"/>
      </w:pPr>
      <w:r>
        <w:rPr>
          <w:i/>
        </w:rPr>
        <w:t>12:50</w:t>
      </w:r>
      <w:r>
        <w:t xml:space="preserve"> Maximilian Margreiter:</w:t>
        <w:tab/>
        <w:t xml:space="preserve">Es reicht julian </w:t>
      </w:r>
    </w:p>
    <w:p>
      <w:pPr>
        <w:ind w:left="3600" w:hanging="3600"/>
      </w:pPr>
      <w:r>
        <w:rPr>
          <w:i/>
        </w:rPr>
        <w:t>13:19</w:t>
      </w:r>
      <w:r>
        <w:t xml:space="preserve"> Louis Springer:</w:t>
        <w:tab/>
        <w:t xml:space="preserve">hahaha will gar nicht wissen, wer dir so alles als nächstes vorgeschlagen wird </w:t>
      </w:r>
    </w:p>
    <w:p>
      <w:pPr>
        <w:ind w:left="3600" w:hanging="3600"/>
      </w:pPr>
      <w:r>
        <w:rPr>
          <w:i/>
        </w:rPr>
        <w:t>13:19</w:t>
      </w:r>
      <w:r>
        <w:t xml:space="preserve"> Maximilian Margreiter:</w:t>
        <w:tab/>
        <w:t xml:space="preserve">Haha </w:t>
      </w:r>
    </w:p>
    <w:p>
      <w:pPr>
        <w:ind w:left="3600" w:hanging="3600"/>
      </w:pPr>
      <w:r>
        <w:rPr>
          <w:i/>
        </w:rPr>
        <w:t>13:53</w:t>
      </w:r>
      <w:r>
        <w:t xml:space="preserve"> Benni Gröhs:</w:t>
        <w:tab/>
        <w:t xml:space="preserve">2017-03-10-PHOTO-00004486.jpg &lt;‎attached&gt; </w:t>
      </w:r>
    </w:p>
    <w:p>
      <w:pPr>
        <w:ind w:left="3600" w:hanging="3600"/>
      </w:pPr>
      <w:r>
        <w:rPr>
          <w:i/>
        </w:rPr>
        <w:t>13:53</w:t>
      </w:r>
      <w:r>
        <w:t xml:space="preserve"> Benni Gröhs:</w:t>
        <w:tab/>
        <w:t xml:space="preserve">Nur geiles Wetter da unten </w:t>
      </w:r>
    </w:p>
    <w:p>
      <w:pPr>
        <w:ind w:left="3600" w:hanging="3600"/>
      </w:pPr>
      <w:r>
        <w:rPr>
          <w:i/>
        </w:rPr>
        <w:t>15:40</w:t>
      </w:r>
      <w:r>
        <w:t xml:space="preserve"> Thomas Sundström:</w:t>
        <w:tab/>
        <w:t xml:space="preserve">ja das is der süden was glaubst du </w:t>
      </w:r>
    </w:p>
    <w:p>
      <w:pPr>
        <w:ind w:left="3600" w:hanging="3600"/>
      </w:pPr>
      <w:r>
        <w:rPr>
          <w:i/>
        </w:rPr>
        <w:t>16:41</w:t>
      </w:r>
      <w:r>
        <w:t xml:space="preserve"> Louis Springer:</w:t>
        <w:tab/>
        <w:t xml:space="preserve">Süüüüden </w:t>
      </w:r>
    </w:p>
    <w:p>
      <w:pPr>
        <w:ind w:left="3600" w:hanging="3600"/>
      </w:pPr>
      <w:r>
        <w:rPr>
          <w:i/>
        </w:rPr>
        <w:t>16:42</w:t>
      </w:r>
      <w:r>
        <w:t xml:space="preserve"> Louis Springer:</w:t>
        <w:tab/>
        <w:t xml:space="preserve">vor allem schwitzt man nicht, weil es ja trocken ist! Gell Thommi und Maxi? </w:t>
      </w:r>
    </w:p>
    <w:p>
      <w:pPr>
        <w:ind w:left="3600" w:hanging="3600"/>
      </w:pPr>
      <w:r>
        <w:rPr>
          <w:i/>
        </w:rPr>
        <w:t>16:42</w:t>
      </w:r>
      <w:r>
        <w:t xml:space="preserve"> Maximilian Margreiter:</w:t>
        <w:tab/>
        <w:t xml:space="preserve">Schwitzt du etwa ? </w:t>
      </w:r>
    </w:p>
    <w:p>
      <w:pPr>
        <w:ind w:left="3600" w:hanging="3600"/>
      </w:pPr>
      <w:r>
        <w:rPr>
          <w:i/>
        </w:rPr>
        <w:t>16:43</w:t>
      </w:r>
      <w:r>
        <w:t xml:space="preserve"> Louis Springer:</w:t>
        <w:tab/>
        <w:t xml:space="preserve">nein </w:t>
      </w:r>
    </w:p>
    <w:p>
      <w:pPr>
        <w:ind w:left="3600" w:hanging="3600"/>
      </w:pPr>
      <w:r>
        <w:rPr>
          <w:i/>
        </w:rPr>
        <w:t>16:43</w:t>
      </w:r>
      <w:r>
        <w:t xml:space="preserve"> Louis Springer:</w:t>
        <w:tab/>
        <w:t xml:space="preserve">Du? </w:t>
      </w:r>
    </w:p>
    <w:p>
      <w:pPr>
        <w:ind w:left="3600" w:hanging="3600"/>
      </w:pPr>
      <w:r>
        <w:rPr>
          <w:i/>
        </w:rPr>
        <w:t>16:43</w:t>
      </w:r>
      <w:r>
        <w:t xml:space="preserve"> Maximilian Margreiter:</w:t>
        <w:tab/>
        <w:t xml:space="preserve">Nein </w:t>
      </w:r>
    </w:p>
    <w:p>
      <w:pPr>
        <w:ind w:left="3600" w:hanging="3600"/>
      </w:pPr>
      <w:r>
        <w:rPr>
          <w:i/>
        </w:rPr>
        <w:t>16:43</w:t>
      </w:r>
      <w:r>
        <w:t xml:space="preserve"> Maximilian Margreiter:</w:t>
        <w:tab/>
        <w:t xml:space="preserve">Du thommi </w:t>
      </w:r>
    </w:p>
    <w:p>
      <w:pPr>
        <w:ind w:left="3600" w:hanging="3600"/>
      </w:pPr>
      <w:r>
        <w:rPr>
          <w:i/>
        </w:rPr>
        <w:t>16:43</w:t>
      </w:r>
      <w:r>
        <w:t xml:space="preserve"> Louis Springer:</w:t>
        <w:tab/>
        <w:t xml:space="preserve">das wäre ja auch komisch </w:t>
      </w:r>
    </w:p>
    <w:p>
      <w:pPr>
        <w:ind w:left="3600" w:hanging="3600"/>
      </w:pPr>
      <w:r>
        <w:rPr>
          <w:i/>
        </w:rPr>
        <w:t>16:43</w:t>
      </w:r>
      <w:r>
        <w:t xml:space="preserve"> Thomas Sundström:</w:t>
        <w:tab/>
        <w:t xml:space="preserve">nein </w:t>
      </w:r>
    </w:p>
    <w:p>
      <w:pPr>
        <w:ind w:left="3600" w:hanging="3600"/>
      </w:pPr>
      <w:r>
        <w:rPr>
          <w:i/>
        </w:rPr>
        <w:t>16:43</w:t>
      </w:r>
      <w:r>
        <w:t xml:space="preserve"> Louis Springer:</w:t>
        <w:tab/>
        <w:t xml:space="preserve">weil es ja trocken ist </w:t>
      </w:r>
    </w:p>
    <w:p>
      <w:pPr>
        <w:ind w:left="3600" w:hanging="3600"/>
      </w:pPr>
      <w:r>
        <w:rPr>
          <w:i/>
        </w:rPr>
        <w:t>16:43</w:t>
      </w:r>
      <w:r>
        <w:t xml:space="preserve"> Thomas Sundström:</w:t>
        <w:tab/>
        <w:t xml:space="preserve">es ist trocken </w:t>
      </w:r>
    </w:p>
    <w:p>
      <w:pPr>
        <w:ind w:left="3600" w:hanging="3600"/>
      </w:pPr>
      <w:r>
        <w:rPr>
          <w:i/>
        </w:rPr>
        <w:t>16:43</w:t>
      </w:r>
      <w:r>
        <w:t xml:space="preserve"> Louis Springer:</w:t>
        <w:tab/>
        <w:t xml:space="preserve">ja, da schwitzt man nicht </w:t>
      </w:r>
    </w:p>
    <w:p>
      <w:pPr>
        <w:ind w:left="3600" w:hanging="3600"/>
      </w:pPr>
      <w:r>
        <w:rPr>
          <w:i/>
        </w:rPr>
        <w:t>16:44</w:t>
      </w:r>
      <w:r>
        <w:t xml:space="preserve"> Louis Springer:</w:t>
        <w:tab/>
        <w:t xml:space="preserve">aja @4369918060084  wir sehen uns dann NICHT wenn du da bist, weißt eh, wills bloß gesagt haben </w:t>
      </w:r>
    </w:p>
    <w:p>
      <w:pPr>
        <w:ind w:left="3600" w:hanging="3600"/>
      </w:pPr>
      <w:r>
        <w:rPr>
          <w:i/>
        </w:rPr>
        <w:t>16:45</w:t>
      </w:r>
      <w:r>
        <w:t xml:space="preserve"> Louis Springer:</w:t>
        <w:tab/>
        <w:t xml:space="preserve">nicht, dass du mir dann nachher kommst mit :"Heast, warum warst du nicht da?" nein nein nein, wir sehen uns NICHT </w:t>
      </w:r>
    </w:p>
    <w:p>
      <w:pPr>
        <w:ind w:left="3600" w:hanging="3600"/>
      </w:pPr>
      <w:r>
        <w:rPr>
          <w:i/>
        </w:rPr>
        <w:t>16:46</w:t>
      </w:r>
      <w:r>
        <w:t xml:space="preserve"> Thomas Sundström:</w:t>
        <w:tab/>
        <w:t xml:space="preserve">ihr seid beide des wahnsinns. </w:t>
      </w:r>
    </w:p>
    <w:p>
      <w:pPr>
        <w:ind w:left="3600" w:hanging="3600"/>
      </w:pPr>
      <w:r>
        <w:rPr>
          <w:i/>
        </w:rPr>
        <w:t>16:48</w:t>
      </w:r>
      <w:r>
        <w:t xml:space="preserve"> Julian Möhlen:</w:t>
        <w:tab/>
        <w:t xml:space="preserve">Ja, hab schon verstanden, wir sehen uns in den nächsten zwei Wochen NICHT, weil du ja gar nicht in Wien bist. Also werden wir uns dann erst mal nicht sehen. Ist okay. </w:t>
      </w:r>
    </w:p>
    <w:p>
      <w:pPr>
        <w:ind w:left="3600" w:hanging="3600"/>
      </w:pPr>
      <w:r>
        <w:rPr>
          <w:i/>
        </w:rPr>
        <w:t>16:49</w:t>
      </w:r>
      <w:r>
        <w:t xml:space="preserve"> Louis Springer:</w:t>
        <w:tab/>
        <w:t xml:space="preserve">Aber ich komme dann im April! Oder sehen wir uns da etwa auch NICHT? </w:t>
      </w:r>
    </w:p>
    <w:p>
      <w:pPr>
        <w:ind w:left="3600" w:hanging="3600"/>
      </w:pPr>
      <w:r>
        <w:rPr>
          <w:i/>
        </w:rPr>
        <w:t>16:50</w:t>
      </w:r>
      <w:r>
        <w:t xml:space="preserve"> Julian Möhlen:</w:t>
        <w:tab/>
        <w:t xml:space="preserve">Das weiß ich noch NICHT. </w:t>
      </w:r>
    </w:p>
    <w:p>
      <w:pPr>
        <w:ind w:left="3600" w:hanging="3600"/>
      </w:pPr>
      <w:r>
        <w:rPr>
          <w:i/>
        </w:rPr>
        <w:t>16:53</w:t>
      </w:r>
      <w:r>
        <w:t xml:space="preserve"> Louis Springer:</w:t>
        <w:tab/>
        <w:t xml:space="preserve">K </w:t>
      </w:r>
    </w:p>
    <w:p>
      <w:pPr>
        <w:jc w:val="center"/>
      </w:pPr>
      <w:r>
        <w:t>11.03.2017</w:t>
      </w:r>
    </w:p>
    <w:p>
      <w:pPr>
        <w:ind w:left="3600" w:hanging="3600"/>
      </w:pPr>
      <w:r>
        <w:rPr>
          <w:i/>
        </w:rPr>
        <w:t>04:07</w:t>
      </w:r>
      <w:r>
        <w:t xml:space="preserve"> Benni Gröhs:</w:t>
        <w:tab/>
        <w:t xml:space="preserve">COTTON EYE JOE!!!! </w:t>
      </w:r>
    </w:p>
    <w:p>
      <w:pPr>
        <w:ind w:left="3600" w:hanging="3600"/>
      </w:pPr>
      <w:r>
        <w:rPr>
          <w:i/>
        </w:rPr>
        <w:t>08:46</w:t>
      </w:r>
      <w:r>
        <w:t xml:space="preserve"> Julian Möhlen:</w:t>
        <w:tab/>
        <w:t xml:space="preserve">Ich sitze gerade in London Gatwick und fühle mich total an die Canterburyreise erinnert. Sind wir damals nach Gatwick geflogen? </w:t>
      </w:r>
    </w:p>
    <w:p>
      <w:pPr>
        <w:ind w:left="3600" w:hanging="3600"/>
      </w:pPr>
      <w:r>
        <w:rPr>
          <w:i/>
        </w:rPr>
        <w:t>08:53</w:t>
      </w:r>
      <w:r>
        <w:t xml:space="preserve"> Benedikt Gruber:</w:t>
        <w:tab/>
        <w:t xml:space="preserve">War Heathrow... :) </w:t>
      </w:r>
    </w:p>
    <w:p>
      <w:pPr>
        <w:ind w:left="3600" w:hanging="3600"/>
      </w:pPr>
      <w:r>
        <w:rPr>
          <w:i/>
        </w:rPr>
        <w:t>08:53</w:t>
      </w:r>
      <w:r>
        <w:t xml:space="preserve"> Julian Möhlen:</w:t>
        <w:tab/>
        <w:t xml:space="preserve">Echt? Komisch... </w:t>
      </w:r>
    </w:p>
    <w:p>
      <w:pPr>
        <w:ind w:left="3600" w:hanging="3600"/>
      </w:pPr>
      <w:r>
        <w:rPr>
          <w:i/>
        </w:rPr>
        <w:t>08:54</w:t>
      </w:r>
      <w:r>
        <w:t xml:space="preserve"> Julian Möhlen:</w:t>
        <w:tab/>
        <w:t xml:space="preserve">Boys! Sehr bald bin ich in Wien, freue mich schon EXTREEEEM auf euch!!! </w:t>
      </w:r>
    </w:p>
    <w:p>
      <w:pPr>
        <w:ind w:left="3600" w:hanging="3600"/>
      </w:pPr>
      <w:r>
        <w:rPr>
          <w:i/>
        </w:rPr>
        <w:t>12:20</w:t>
      </w:r>
      <w:r>
        <w:t xml:space="preserve"> Maximilian Margreiter:</w:t>
        <w:tab/>
        <w:t xml:space="preserve">Es ist einfach zu kalt so kann das nicht weitergehen </w:t>
      </w:r>
    </w:p>
    <w:p>
      <w:pPr>
        <w:ind w:left="3600" w:hanging="3600"/>
      </w:pPr>
      <w:r>
        <w:rPr>
          <w:i/>
        </w:rPr>
        <w:t>14:29</w:t>
      </w:r>
      <w:r>
        <w:t xml:space="preserve"> Louis Springer:</w:t>
        <w:tab/>
        <w:t xml:space="preserve">2017-03-11-PHOTO-00004514.jpg &lt;‎attached&gt; </w:t>
      </w:r>
    </w:p>
    <w:p>
      <w:pPr>
        <w:ind w:left="3600" w:hanging="3600"/>
      </w:pPr>
      <w:r>
        <w:rPr>
          <w:i/>
        </w:rPr>
        <w:t>16:51</w:t>
      </w:r>
      <w:r>
        <w:t xml:space="preserve"> Louis Springer:</w:t>
        <w:tab/>
        <w:t xml:space="preserve">https://youtu.be/miomuSGoPzI </w:t>
      </w:r>
    </w:p>
    <w:p>
      <w:pPr>
        <w:ind w:left="3600" w:hanging="3600"/>
      </w:pPr>
      <w:r>
        <w:rPr>
          <w:i/>
        </w:rPr>
        <w:t>21:05</w:t>
      </w:r>
      <w:r>
        <w:t xml:space="preserve"> Thomas Sundström:</w:t>
        <w:tab/>
        <w:t xml:space="preserve">wtf did i just watch </w:t>
      </w:r>
    </w:p>
    <w:p>
      <w:pPr>
        <w:jc w:val="center"/>
      </w:pPr>
      <w:r>
        <w:t>12.03.2017</w:t>
      </w:r>
    </w:p>
    <w:p>
      <w:pPr>
        <w:ind w:left="3600" w:hanging="3600"/>
      </w:pPr>
      <w:r>
        <w:rPr>
          <w:i/>
        </w:rPr>
        <w:t>13:58</w:t>
      </w:r>
      <w:r>
        <w:t xml:space="preserve"> Patrick Kerschbaumer:</w:t>
        <w:tab/>
        <w:t xml:space="preserve">2017-03-12-PHOTO-00004517.jpg &lt;‎attached&gt; </w:t>
      </w:r>
    </w:p>
    <w:p>
      <w:pPr>
        <w:ind w:left="3600" w:hanging="3600"/>
      </w:pPr>
      <w:r>
        <w:rPr>
          <w:i/>
        </w:rPr>
        <w:t>13:58</w:t>
      </w:r>
      <w:r>
        <w:t xml:space="preserve"> Patrick Kerschbaumer:</w:t>
        <w:tab/>
        <w:t xml:space="preserve">Extrem fotogen?:D </w:t>
      </w:r>
    </w:p>
    <w:p>
      <w:pPr>
        <w:ind w:left="3600" w:hanging="3600"/>
      </w:pPr>
      <w:r>
        <w:rPr>
          <w:i/>
        </w:rPr>
        <w:t>14:19</w:t>
      </w:r>
      <w:r>
        <w:t xml:space="preserve"> Julian Möhlen:</w:t>
        <w:tab/>
        <w:t xml:space="preserve">Hehehe... wo war das? </w:t>
      </w:r>
    </w:p>
    <w:p>
      <w:pPr>
        <w:ind w:left="3600" w:hanging="3600"/>
      </w:pPr>
      <w:r>
        <w:rPr>
          <w:i/>
        </w:rPr>
        <w:t>15:16</w:t>
      </w:r>
      <w:r>
        <w:t xml:space="preserve"> Louis Springer:</w:t>
        <w:tab/>
        <w:t xml:space="preserve">meinst du etwa den, Patrick? </w:t>
      </w:r>
    </w:p>
    <w:p>
      <w:pPr>
        <w:ind w:left="3600" w:hanging="3600"/>
      </w:pPr>
      <w:r>
        <w:rPr>
          <w:i/>
        </w:rPr>
        <w:t>15:16</w:t>
      </w:r>
      <w:r>
        <w:t xml:space="preserve"> Louis Springer:</w:t>
        <w:tab/>
        <w:t xml:space="preserve">2017-03-12-PHOTO-00004521.jpg &lt;‎attached&gt; </w:t>
      </w:r>
    </w:p>
    <w:p>
      <w:pPr>
        <w:ind w:left="3600" w:hanging="3600"/>
      </w:pPr>
      <w:r>
        <w:rPr>
          <w:i/>
        </w:rPr>
        <w:t>15:29</w:t>
      </w:r>
      <w:r>
        <w:t xml:space="preserve"> Benni Gröhs:</w:t>
        <w:tab/>
        <w:t xml:space="preserve">2017-03-12-PHOTO-00004522.jpg &lt;‎attached&gt; </w:t>
      </w:r>
    </w:p>
    <w:p>
      <w:pPr>
        <w:ind w:left="3600" w:hanging="3600"/>
      </w:pPr>
      <w:r>
        <w:rPr>
          <w:i/>
        </w:rPr>
        <w:t>15:29</w:t>
      </w:r>
      <w:r>
        <w:t xml:space="preserve"> Benni Gröhs:</w:t>
        <w:tab/>
        <w:t xml:space="preserve">Skandaaaal </w:t>
      </w:r>
    </w:p>
    <w:p>
      <w:pPr>
        <w:ind w:left="3600" w:hanging="3600"/>
      </w:pPr>
      <w:r>
        <w:rPr>
          <w:i/>
        </w:rPr>
        <w:t>15:44</w:t>
      </w:r>
      <w:r>
        <w:t xml:space="preserve"> Louis Springer:</w:t>
        <w:tab/>
        <w:t xml:space="preserve">Hahahaha </w:t>
      </w:r>
    </w:p>
    <w:p>
      <w:pPr>
        <w:ind w:left="3600" w:hanging="3600"/>
      </w:pPr>
      <w:r>
        <w:rPr>
          <w:i/>
        </w:rPr>
        <w:t>18:18</w:t>
      </w:r>
      <w:r>
        <w:t xml:space="preserve"> Emil Paiker:</w:t>
        <w:tab/>
        <w:t xml:space="preserve">Neuer Song ist da! soundcloud.com/memlo/augenauf er ist auf deutsch freu mich über Kritik bussi </w:t>
      </w:r>
    </w:p>
    <w:p>
      <w:pPr>
        <w:ind w:left="3600" w:hanging="3600"/>
      </w:pPr>
      <w:r>
        <w:rPr>
          <w:i/>
        </w:rPr>
        <w:t>18:18</w:t>
      </w:r>
      <w:r>
        <w:t xml:space="preserve"> Thomas Sundström:</w:t>
        <w:tab/>
        <w:t xml:space="preserve">du sollst nicht lügen </w:t>
      </w:r>
    </w:p>
    <w:p>
      <w:pPr>
        <w:ind w:left="3600" w:hanging="3600"/>
      </w:pPr>
      <w:r>
        <w:rPr>
          <w:i/>
        </w:rPr>
        <w:t>18:19</w:t>
      </w:r>
      <w:r>
        <w:t xml:space="preserve"> Thomas Sundström:</w:t>
        <w:tab/>
        <w:t xml:space="preserve">"freu mich auf kritik" haha </w:t>
      </w:r>
    </w:p>
    <w:p>
      <w:pPr>
        <w:ind w:left="3600" w:hanging="3600"/>
      </w:pPr>
      <w:r>
        <w:rPr>
          <w:i/>
        </w:rPr>
        <w:t>18:20</w:t>
      </w:r>
      <w:r>
        <w:t xml:space="preserve"> Emil Paiker:</w:t>
        <w:tab/>
        <w:t xml:space="preserve">Über </w:t>
      </w:r>
    </w:p>
    <w:p>
      <w:pPr>
        <w:ind w:left="3600" w:hanging="3600"/>
      </w:pPr>
      <w:r>
        <w:rPr>
          <w:i/>
        </w:rPr>
        <w:t>18:55</w:t>
      </w:r>
      <w:r>
        <w:t xml:space="preserve"> Julian Möhlen:</w:t>
        <w:tab/>
        <w:t xml:space="preserve">Haha!! </w:t>
      </w:r>
    </w:p>
    <w:p>
      <w:pPr>
        <w:jc w:val="center"/>
      </w:pPr>
      <w:r>
        <w:t>13.03.2017</w:t>
      </w:r>
    </w:p>
    <w:p>
      <w:pPr>
        <w:ind w:left="3600" w:hanging="3600"/>
      </w:pPr>
      <w:r>
        <w:rPr>
          <w:i/>
        </w:rPr>
        <w:t>01:02</w:t>
      </w:r>
      <w:r>
        <w:t xml:space="preserve"> Thomas Sundström:</w:t>
        <w:tab/>
        <w:t xml:space="preserve">ich find das erste lied um vieles besser, is mir zuviel gejammer, der text belegt so teenie themen, zu melancholisch, und seit wann bist du grasraucher? </w:t>
      </w:r>
    </w:p>
    <w:p>
      <w:pPr>
        <w:ind w:left="3600" w:hanging="3600"/>
      </w:pPr>
      <w:r>
        <w:rPr>
          <w:i/>
        </w:rPr>
        <w:t>01:37</w:t>
      </w:r>
      <w:r>
        <w:t xml:space="preserve"> Konstantin Rieger:</w:t>
        <w:tab/>
        <w:t xml:space="preserve">Lied ist nur gut </w:t>
      </w:r>
    </w:p>
    <w:p>
      <w:pPr>
        <w:ind w:left="3600" w:hanging="3600"/>
      </w:pPr>
      <w:r>
        <w:rPr>
          <w:i/>
        </w:rPr>
        <w:t>03:20</w:t>
      </w:r>
      <w:r>
        <w:t xml:space="preserve"> Emil Paiker:</w:t>
        <w:tab/>
        <w:t xml:space="preserve">Danke fürs zuhören Jungs! </w:t>
      </w:r>
    </w:p>
    <w:p>
      <w:pPr>
        <w:ind w:left="3600" w:hanging="3600"/>
      </w:pPr>
      <w:r>
        <w:rPr>
          <w:i/>
        </w:rPr>
        <w:t>12:36</w:t>
      </w:r>
      <w:r>
        <w:t xml:space="preserve"> Thomas Sundström:</w:t>
        <w:tab/>
        <w:t xml:space="preserve">ich verstehe nicht warum die sonne scheint und es keine 20 grad hat. </w:t>
      </w:r>
    </w:p>
    <w:p>
      <w:pPr>
        <w:ind w:left="3600" w:hanging="3600"/>
      </w:pPr>
      <w:r>
        <w:rPr>
          <w:i/>
        </w:rPr>
        <w:t>12:36</w:t>
      </w:r>
      <w:r>
        <w:t xml:space="preserve"> Maximilian Margreiter:</w:t>
        <w:tab/>
        <w:t xml:space="preserve">Ja Frechheit </w:t>
      </w:r>
    </w:p>
    <w:p>
      <w:pPr>
        <w:ind w:left="3600" w:hanging="3600"/>
      </w:pPr>
      <w:r>
        <w:rPr>
          <w:i/>
        </w:rPr>
        <w:t>12:37</w:t>
      </w:r>
      <w:r>
        <w:t xml:space="preserve"> Thomas Sundström:</w:t>
        <w:tab/>
        <w:t xml:space="preserve">es gibt kleinen klimawandel </w:t>
      </w:r>
    </w:p>
    <w:p>
      <w:pPr>
        <w:ind w:left="3600" w:hanging="3600"/>
      </w:pPr>
      <w:r>
        <w:rPr>
          <w:i/>
        </w:rPr>
        <w:t>12:37</w:t>
      </w:r>
      <w:r>
        <w:t xml:space="preserve"> Thomas Sundström:</w:t>
        <w:tab/>
        <w:t xml:space="preserve">#climatechangeisahoax </w:t>
      </w:r>
    </w:p>
    <w:p>
      <w:pPr>
        <w:ind w:left="3600" w:hanging="3600"/>
      </w:pPr>
      <w:r>
        <w:rPr>
          <w:i/>
        </w:rPr>
        <w:t>12:40</w:t>
      </w:r>
      <w:r>
        <w:t xml:space="preserve"> Maximilian Margreiter:</w:t>
        <w:tab/>
        <w:t xml:space="preserve">#inventedbythechinese </w:t>
      </w:r>
    </w:p>
    <w:p>
      <w:pPr>
        <w:ind w:left="3600" w:hanging="3600"/>
      </w:pPr>
      <w:r>
        <w:rPr>
          <w:i/>
        </w:rPr>
        <w:t>12:40</w:t>
      </w:r>
      <w:r>
        <w:t xml:space="preserve"> Thomas Sundström:</w:t>
        <w:tab/>
        <w:t xml:space="preserve">#fakenoooose </w:t>
      </w:r>
    </w:p>
    <w:p>
      <w:pPr>
        <w:ind w:left="3600" w:hanging="3600"/>
      </w:pPr>
      <w:r>
        <w:rPr>
          <w:i/>
        </w:rPr>
        <w:t>12:41</w:t>
      </w:r>
      <w:r>
        <w:t xml:space="preserve"> Maximilian Margreiter:</w:t>
        <w:tab/>
        <w:t xml:space="preserve">#BAD #SAD </w:t>
      </w:r>
    </w:p>
    <w:p>
      <w:pPr>
        <w:jc w:val="center"/>
      </w:pPr>
      <w:r>
        <w:t>14.03.2017</w:t>
      </w:r>
    </w:p>
    <w:p>
      <w:pPr>
        <w:ind w:left="3600" w:hanging="3600"/>
      </w:pPr>
      <w:r>
        <w:rPr>
          <w:i/>
        </w:rPr>
        <w:t>16:22</w:t>
      </w:r>
      <w:r>
        <w:t xml:space="preserve"> Benni Gröhs:</w:t>
        <w:tab/>
        <w:t xml:space="preserve">Es gibt so blöde Leute am Juridicum </w:t>
      </w:r>
    </w:p>
    <w:p>
      <w:pPr>
        <w:ind w:left="3600" w:hanging="3600"/>
      </w:pPr>
      <w:r>
        <w:rPr>
          <w:i/>
        </w:rPr>
        <w:t>17:25</w:t>
      </w:r>
      <w:r>
        <w:t xml:space="preserve"> Thomas Sundström:</w:t>
        <w:tab/>
        <w:t xml:space="preserve">erzähl </w:t>
      </w:r>
    </w:p>
    <w:p>
      <w:pPr>
        <w:ind w:left="3600" w:hanging="3600"/>
      </w:pPr>
      <w:r>
        <w:rPr>
          <w:i/>
        </w:rPr>
        <w:t>17:25</w:t>
      </w:r>
      <w:r>
        <w:t xml:space="preserve"> Louis Springer:</w:t>
        <w:tab/>
        <w:t xml:space="preserve">Ja beni, erzähl </w:t>
      </w:r>
    </w:p>
    <w:p>
      <w:pPr>
        <w:ind w:left="3600" w:hanging="3600"/>
      </w:pPr>
      <w:r>
        <w:rPr>
          <w:i/>
        </w:rPr>
        <w:t>17:26</w:t>
      </w:r>
      <w:r>
        <w:t xml:space="preserve"> Thomas Sundström:</w:t>
        <w:tab/>
        <w:t xml:space="preserve">erzähl beni! </w:t>
      </w:r>
    </w:p>
    <w:p>
      <w:pPr>
        <w:ind w:left="3600" w:hanging="3600"/>
      </w:pPr>
      <w:r>
        <w:rPr>
          <w:i/>
        </w:rPr>
        <w:t>17:26</w:t>
      </w:r>
      <w:r>
        <w:t xml:space="preserve"> Thomas Sundström:</w:t>
        <w:tab/>
        <w:t xml:space="preserve">komm schon </w:t>
      </w:r>
    </w:p>
    <w:p>
      <w:pPr>
        <w:ind w:left="3600" w:hanging="3600"/>
      </w:pPr>
      <w:r>
        <w:rPr>
          <w:i/>
        </w:rPr>
        <w:t>17:26</w:t>
      </w:r>
      <w:r>
        <w:t xml:space="preserve"> Louis Springer:</w:t>
        <w:tab/>
        <w:t xml:space="preserve">komm schon beni </w:t>
      </w:r>
    </w:p>
    <w:p>
      <w:pPr>
        <w:ind w:left="3600" w:hanging="3600"/>
      </w:pPr>
      <w:r>
        <w:rPr>
          <w:i/>
        </w:rPr>
        <w:t>17:26</w:t>
      </w:r>
      <w:r>
        <w:t xml:space="preserve"> Louis Springer:</w:t>
        <w:tab/>
        <w:t xml:space="preserve">erzähl </w:t>
      </w:r>
    </w:p>
    <w:p>
      <w:pPr>
        <w:ind w:left="3600" w:hanging="3600"/>
      </w:pPr>
      <w:r>
        <w:rPr>
          <w:i/>
        </w:rPr>
        <w:t>17:30</w:t>
      </w:r>
      <w:r>
        <w:t xml:space="preserve"> Maximilian Margreiter:</w:t>
        <w:tab/>
        <w:t xml:space="preserve">Ja erzähl ...und wer geht heute was trinken ich möchte wieder einen guten Eindruck in Makro machen so wie letzte Woche </w:t>
      </w:r>
    </w:p>
    <w:p>
      <w:pPr>
        <w:ind w:left="3600" w:hanging="3600"/>
      </w:pPr>
      <w:r>
        <w:rPr>
          <w:i/>
        </w:rPr>
        <w:t>17:30</w:t>
      </w:r>
      <w:r>
        <w:t xml:space="preserve"> Louis Springer:</w:t>
        <w:tab/>
        <w:t xml:space="preserve">out </w:t>
      </w:r>
    </w:p>
    <w:p>
      <w:pPr>
        <w:ind w:left="3600" w:hanging="3600"/>
      </w:pPr>
      <w:r>
        <w:rPr>
          <w:i/>
        </w:rPr>
        <w:t>17:30</w:t>
      </w:r>
      <w:r>
        <w:t xml:space="preserve"> Maximilian Margreiter:</w:t>
        <w:tab/>
        <w:t xml:space="preserve">Langweilig </w:t>
      </w:r>
    </w:p>
    <w:p>
      <w:pPr>
        <w:ind w:left="3600" w:hanging="3600"/>
      </w:pPr>
      <w:r>
        <w:rPr>
          <w:i/>
        </w:rPr>
        <w:t>17:31</w:t>
      </w:r>
      <w:r>
        <w:t xml:space="preserve"> Louis Springer:</w:t>
        <w:tab/>
        <w:t xml:space="preserve">jetzt kommmm beni, sei nicht so geheimnistuerisch! </w:t>
      </w:r>
    </w:p>
    <w:p>
      <w:pPr>
        <w:ind w:left="3600" w:hanging="3600"/>
      </w:pPr>
      <w:r>
        <w:rPr>
          <w:i/>
        </w:rPr>
        <w:t>17:58</w:t>
      </w:r>
      <w:r>
        <w:t xml:space="preserve"> Julian Möhlen:</w:t>
        <w:tab/>
        <w:t xml:space="preserve">Ich gehe heute Abend unter Umständen auch was trinken, aber nur wenn der Benni jetzt mal erzählt. </w:t>
      </w:r>
    </w:p>
    <w:p>
      <w:pPr>
        <w:ind w:left="3600" w:hanging="3600"/>
      </w:pPr>
      <w:r>
        <w:rPr>
          <w:i/>
        </w:rPr>
        <w:t>18:46</w:t>
      </w:r>
      <w:r>
        <w:t xml:space="preserve"> Maximilian Margreiter:</w:t>
        <w:tab/>
        <w:t xml:space="preserve">Wird anscheinend doch nichts mit heute Abend trinken wenn der Benni nicht endlich mit seiner Geschichte rausrückt </w:t>
      </w:r>
    </w:p>
    <w:p>
      <w:pPr>
        <w:ind w:left="3600" w:hanging="3600"/>
      </w:pPr>
      <w:r>
        <w:rPr>
          <w:i/>
        </w:rPr>
        <w:t>19:14</w:t>
      </w:r>
      <w:r>
        <w:t xml:space="preserve"> Benni Gröhs:</w:t>
        <w:tab/>
        <w:t xml:space="preserve">Haha sry </w:t>
      </w:r>
    </w:p>
    <w:p>
      <w:pPr>
        <w:ind w:left="3600" w:hanging="3600"/>
      </w:pPr>
      <w:r>
        <w:rPr>
          <w:i/>
        </w:rPr>
        <w:t>19:14</w:t>
      </w:r>
      <w:r>
        <w:t xml:space="preserve"> Benni Gröhs:</w:t>
        <w:tab/>
        <w:t xml:space="preserve">Aaaalso </w:t>
      </w:r>
    </w:p>
    <w:p>
      <w:pPr>
        <w:ind w:left="3600" w:hanging="3600"/>
      </w:pPr>
      <w:r>
        <w:rPr>
          <w:i/>
        </w:rPr>
        <w:t>19:14</w:t>
      </w:r>
      <w:r>
        <w:t xml:space="preserve"> Thomas Sundström:</w:t>
        <w:tab/>
        <w:t xml:space="preserve">ja </w:t>
      </w:r>
    </w:p>
    <w:p>
      <w:pPr>
        <w:ind w:left="3600" w:hanging="3600"/>
      </w:pPr>
      <w:r>
        <w:rPr>
          <w:i/>
        </w:rPr>
        <w:t>19:14</w:t>
      </w:r>
      <w:r>
        <w:t xml:space="preserve"> Thomas Sundström:</w:t>
        <w:tab/>
        <w:t xml:space="preserve">jaahh </w:t>
      </w:r>
    </w:p>
    <w:p>
      <w:pPr>
        <w:ind w:left="3600" w:hanging="3600"/>
      </w:pPr>
      <w:r>
        <w:rPr>
          <w:i/>
        </w:rPr>
        <w:t>19:15</w:t>
      </w:r>
      <w:r>
        <w:t xml:space="preserve"> Maximilian Margreiter:</w:t>
        <w:tab/>
        <w:t xml:space="preserve">Die Spannung steigt ins unerträgliche </w:t>
      </w:r>
    </w:p>
    <w:p>
      <w:pPr>
        <w:ind w:left="3600" w:hanging="3600"/>
      </w:pPr>
      <w:r>
        <w:rPr>
          <w:i/>
        </w:rPr>
        <w:t>19:15</w:t>
      </w:r>
      <w:r>
        <w:t xml:space="preserve"> Benni Gröhs:</w:t>
        <w:tab/>
        <w:t xml:space="preserve">Kennt ihr das, wenn Leute in Übungen beginnen Fälle zu konstruieren und ihre eigenen Fälle vortragen und im Endeffekt sind diese Abwandlungen genau das gleiche oder eben vollkommen unpassend? Pisst mich nur an!!!! </w:t>
      </w:r>
    </w:p>
    <w:p>
      <w:pPr>
        <w:ind w:left="3600" w:hanging="3600"/>
      </w:pPr>
      <w:r>
        <w:rPr>
          <w:i/>
        </w:rPr>
        <w:t>19:15</w:t>
      </w:r>
      <w:r>
        <w:t xml:space="preserve"> Benni Gröhs:</w:t>
        <w:tab/>
        <w:t xml:space="preserve">Erkläre gern mündlich </w:t>
      </w:r>
    </w:p>
    <w:p>
      <w:pPr>
        <w:ind w:left="3600" w:hanging="3600"/>
      </w:pPr>
      <w:r>
        <w:rPr>
          <w:i/>
        </w:rPr>
        <w:t>19:16</w:t>
      </w:r>
      <w:r>
        <w:t xml:space="preserve"> Thomas Sundström:</w:t>
        <w:tab/>
        <w:t xml:space="preserve">ja aber was is wenn </w:t>
      </w:r>
    </w:p>
    <w:p>
      <w:pPr>
        <w:ind w:left="3600" w:hanging="3600"/>
      </w:pPr>
      <w:r>
        <w:rPr>
          <w:i/>
        </w:rPr>
        <w:t>19:16</w:t>
      </w:r>
      <w:r>
        <w:t xml:space="preserve"> Thomas Sundström:</w:t>
        <w:tab/>
        <w:t xml:space="preserve">ja aba </w:t>
      </w:r>
    </w:p>
    <w:p>
      <w:pPr>
        <w:ind w:left="3600" w:hanging="3600"/>
      </w:pPr>
      <w:r>
        <w:rPr>
          <w:i/>
        </w:rPr>
        <w:t>19:16</w:t>
      </w:r>
      <w:r>
        <w:t xml:space="preserve"> Thomas Sundström:</w:t>
        <w:tab/>
        <w:t xml:space="preserve">ja aba </w:t>
      </w:r>
    </w:p>
    <w:p>
      <w:pPr>
        <w:ind w:left="3600" w:hanging="3600"/>
      </w:pPr>
      <w:r>
        <w:rPr>
          <w:i/>
        </w:rPr>
        <w:t>19:16</w:t>
      </w:r>
      <w:r>
        <w:t xml:space="preserve"> Thomas Sundström:</w:t>
        <w:tab/>
        <w:t xml:space="preserve">jabababa </w:t>
      </w:r>
    </w:p>
    <w:p>
      <w:pPr>
        <w:ind w:left="3600" w:hanging="3600"/>
      </w:pPr>
      <w:r>
        <w:rPr>
          <w:i/>
        </w:rPr>
        <w:t>19:16</w:t>
      </w:r>
      <w:r>
        <w:t xml:space="preserve"> Louis Springer:</w:t>
        <w:tab/>
        <w:t xml:space="preserve">na komm </w:t>
      </w:r>
    </w:p>
    <w:p>
      <w:pPr>
        <w:ind w:left="3600" w:hanging="3600"/>
      </w:pPr>
      <w:r>
        <w:rPr>
          <w:i/>
        </w:rPr>
        <w:t>19:16</w:t>
      </w:r>
      <w:r>
        <w:t xml:space="preserve"> Louis Springer:</w:t>
        <w:tab/>
        <w:t xml:space="preserve">hatte mir jetzt schon mehr erwartet </w:t>
      </w:r>
    </w:p>
    <w:p>
      <w:pPr>
        <w:ind w:left="3600" w:hanging="3600"/>
      </w:pPr>
      <w:r>
        <w:rPr>
          <w:i/>
        </w:rPr>
        <w:t>19:16</w:t>
      </w:r>
      <w:r>
        <w:t xml:space="preserve"> Thomas Sundström:</w:t>
        <w:tab/>
        <w:t xml:space="preserve">ich mir nicht </w:t>
      </w:r>
    </w:p>
    <w:p>
      <w:pPr>
        <w:ind w:left="3600" w:hanging="3600"/>
      </w:pPr>
      <w:r>
        <w:rPr>
          <w:i/>
        </w:rPr>
        <w:t>19:17</w:t>
      </w:r>
      <w:r>
        <w:t xml:space="preserve"> Thomas Sundström:</w:t>
        <w:tab/>
        <w:t xml:space="preserve">juristen sind nicht spannend </w:t>
      </w:r>
    </w:p>
    <w:p>
      <w:pPr>
        <w:ind w:left="3600" w:hanging="3600"/>
      </w:pPr>
      <w:r>
        <w:rPr>
          <w:i/>
        </w:rPr>
        <w:t>19:17</w:t>
      </w:r>
      <w:r>
        <w:t xml:space="preserve"> Thomas Sundström:</w:t>
        <w:tab/>
        <w:t xml:space="preserve">wir tragen graue anzüge  mit schwarzen aktenkoffern </w:t>
      </w:r>
    </w:p>
    <w:p>
      <w:pPr>
        <w:ind w:left="3600" w:hanging="3600"/>
      </w:pPr>
      <w:r>
        <w:rPr>
          <w:i/>
        </w:rPr>
        <w:t>19:18</w:t>
      </w:r>
      <w:r>
        <w:t xml:space="preserve"> Louis Springer:</w:t>
        <w:tab/>
        <w:t xml:space="preserve">Juristenpack </w:t>
      </w:r>
    </w:p>
    <w:p>
      <w:pPr>
        <w:ind w:left="3600" w:hanging="3600"/>
      </w:pPr>
      <w:r>
        <w:rPr>
          <w:i/>
        </w:rPr>
        <w:t>19:18</w:t>
      </w:r>
      <w:r>
        <w:t xml:space="preserve"> Maximilian Margreiter:</w:t>
        <w:tab/>
        <w:t xml:space="preserve">Na so etwas findet man in allen Seminaren und pis und Übungen...die meisten Menschen sind nicht spannend </w:t>
      </w:r>
    </w:p>
    <w:p>
      <w:pPr>
        <w:ind w:left="3600" w:hanging="3600"/>
      </w:pPr>
      <w:r>
        <w:rPr>
          <w:i/>
        </w:rPr>
        <w:t>19:20</w:t>
      </w:r>
      <w:r>
        <w:t xml:space="preserve"> Maximilian Margreiter:</w:t>
        <w:tab/>
        <w:t xml:space="preserve">Was ich extrem hasse ist wenn bei so was Lehrveranstaltungsleiter unfähig sind einzugreifen und es sofort zu unterbinden </w:t>
      </w:r>
    </w:p>
    <w:p>
      <w:pPr>
        <w:ind w:left="3600" w:hanging="3600"/>
      </w:pPr>
      <w:r>
        <w:rPr>
          <w:i/>
        </w:rPr>
        <w:t>19:20</w:t>
      </w:r>
      <w:r>
        <w:t xml:space="preserve"> Thomas Sundström:</w:t>
        <w:tab/>
        <w:t xml:space="preserve">man sollte sagen </w:t>
      </w:r>
    </w:p>
    <w:p>
      <w:pPr>
        <w:ind w:left="3600" w:hanging="3600"/>
      </w:pPr>
      <w:r>
        <w:rPr>
          <w:i/>
        </w:rPr>
        <w:t>19:21</w:t>
      </w:r>
      <w:r>
        <w:t xml:space="preserve"> Thomas Sundström:</w:t>
        <w:tab/>
        <w:t xml:space="preserve">sie sind ja dumm herr kollege bitte verlassen sie meine hörsaal. sad. </w:t>
      </w:r>
    </w:p>
    <w:p>
      <w:pPr>
        <w:ind w:left="3600" w:hanging="3600"/>
      </w:pPr>
      <w:r>
        <w:rPr>
          <w:i/>
        </w:rPr>
        <w:t>19:21</w:t>
      </w:r>
      <w:r>
        <w:t xml:space="preserve"> Louis Springer:</w:t>
        <w:tab/>
        <w:t xml:space="preserve">haha </w:t>
      </w:r>
    </w:p>
    <w:p>
      <w:pPr>
        <w:ind w:left="3600" w:hanging="3600"/>
      </w:pPr>
      <w:r>
        <w:rPr>
          <w:i/>
        </w:rPr>
        <w:t>19:21</w:t>
      </w:r>
      <w:r>
        <w:t xml:space="preserve"> Louis Springer:</w:t>
        <w:tab/>
        <w:t xml:space="preserve">Sie sind ja ganz grauslich. </w:t>
      </w:r>
    </w:p>
    <w:p>
      <w:pPr>
        <w:ind w:left="3600" w:hanging="3600"/>
      </w:pPr>
      <w:r>
        <w:rPr>
          <w:i/>
        </w:rPr>
        <w:t>19:26</w:t>
      </w:r>
      <w:r>
        <w:t xml:space="preserve"> Thomas Sundström:</w:t>
        <w:tab/>
        <w:t xml:space="preserve">so muss man das machen </w:t>
      </w:r>
    </w:p>
    <w:p>
      <w:pPr>
        <w:ind w:left="3600" w:hanging="3600"/>
      </w:pPr>
      <w:r>
        <w:rPr>
          <w:i/>
        </w:rPr>
        <w:t>19:27</w:t>
      </w:r>
      <w:r>
        <w:t xml:space="preserve"> Thomas Sundström:</w:t>
        <w:tab/>
        <w:t xml:space="preserve">https://m.youtube.com/watch?v=5DoUyqf_u54 </w:t>
      </w:r>
    </w:p>
    <w:p>
      <w:pPr>
        <w:ind w:left="3600" w:hanging="3600"/>
      </w:pPr>
      <w:r>
        <w:rPr>
          <w:i/>
        </w:rPr>
        <w:t>20:08</w:t>
      </w:r>
      <w:r>
        <w:t xml:space="preserve"> Maximilian Margreiter:</w:t>
        <w:tab/>
        <w:t xml:space="preserve">Wie schaut es jetzt aus irgendwer Lust auf ein Bier 🍻 </w:t>
      </w:r>
    </w:p>
    <w:p>
      <w:pPr>
        <w:ind w:left="3600" w:hanging="3600"/>
      </w:pPr>
      <w:r>
        <w:rPr>
          <w:i/>
        </w:rPr>
        <w:t>20:19</w:t>
      </w:r>
      <w:r>
        <w:t xml:space="preserve"> Julian Möhlen:</w:t>
        <w:tab/>
        <w:t xml:space="preserve">Ich gehe sehr gern ein Bier trinken! Um neun? Und wo? </w:t>
      </w:r>
    </w:p>
    <w:p>
      <w:pPr>
        <w:ind w:left="3600" w:hanging="3600"/>
      </w:pPr>
      <w:r>
        <w:rPr>
          <w:i/>
        </w:rPr>
        <w:t>20:23</w:t>
      </w:r>
      <w:r>
        <w:t xml:space="preserve"> Louis Springer:</w:t>
        <w:tab/>
        <w:t xml:space="preserve">Die Leute, die für die Korrektur der Klausuren zuständig sind sind echt Untermenschen, selten so wütend gewesen, scheiß Made </w:t>
      </w:r>
    </w:p>
    <w:p>
      <w:pPr>
        <w:ind w:left="3600" w:hanging="3600"/>
      </w:pPr>
      <w:r>
        <w:rPr>
          <w:i/>
        </w:rPr>
        <w:t>20:25</w:t>
      </w:r>
      <w:r>
        <w:t xml:space="preserve"> Julian Möhlen:</w:t>
        <w:tab/>
        <w:t xml:space="preserve">Warum? </w:t>
      </w:r>
    </w:p>
    <w:p>
      <w:pPr>
        <w:ind w:left="3600" w:hanging="3600"/>
      </w:pPr>
      <w:r>
        <w:rPr>
          <w:i/>
        </w:rPr>
        <w:t>21:07</w:t>
      </w:r>
      <w:r>
        <w:t xml:space="preserve"> Julian Möhlen:</w:t>
        <w:tab/>
        <w:t xml:space="preserve">Also in circa 20 min im Café Espresso, Burggasse, wer mag. :) </w:t>
      </w:r>
    </w:p>
    <w:p>
      <w:pPr>
        <w:jc w:val="center"/>
      </w:pPr>
      <w:r>
        <w:t>15.03.2017</w:t>
      </w:r>
    </w:p>
    <w:p>
      <w:pPr>
        <w:ind w:left="3600" w:hanging="3600"/>
      </w:pPr>
      <w:r>
        <w:rPr>
          <w:i/>
        </w:rPr>
        <w:t>15:46</w:t>
      </w:r>
      <w:r>
        <w:t xml:space="preserve"> Thomas Sundström:</w:t>
        <w:tab/>
        <w:t xml:space="preserve">kk 1600 anyone? </w:t>
      </w:r>
    </w:p>
    <w:p>
      <w:pPr>
        <w:ind w:left="3600" w:hanging="3600"/>
      </w:pPr>
      <w:r>
        <w:rPr>
          <w:i/>
        </w:rPr>
        <w:t>15:52</w:t>
      </w:r>
      <w:r>
        <w:t xml:space="preserve"> Alexander Würz:</w:t>
        <w:tab/>
        <w:t xml:space="preserve">17 </w:t>
      </w:r>
    </w:p>
    <w:p>
      <w:pPr>
        <w:ind w:left="3600" w:hanging="3600"/>
      </w:pPr>
      <w:r>
        <w:rPr>
          <w:i/>
        </w:rPr>
        <w:t>15:52</w:t>
      </w:r>
      <w:r>
        <w:t xml:space="preserve"> Thomas Sundström:</w:t>
        <w:tab/>
        <w:t xml:space="preserve">auch möglich </w:t>
      </w:r>
    </w:p>
    <w:p>
      <w:pPr>
        <w:ind w:left="3600" w:hanging="3600"/>
      </w:pPr>
      <w:r>
        <w:rPr>
          <w:i/>
        </w:rPr>
        <w:t>15:53</w:t>
      </w:r>
      <w:r>
        <w:t xml:space="preserve"> Alexander Würz:</w:t>
        <w:tab/>
        <w:t xml:space="preserve">17 it is </w:t>
      </w:r>
    </w:p>
    <w:p>
      <w:pPr>
        <w:ind w:left="3600" w:hanging="3600"/>
      </w:pPr>
      <w:r>
        <w:rPr>
          <w:i/>
        </w:rPr>
        <w:t>16:04</w:t>
      </w:r>
      <w:r>
        <w:t xml:space="preserve"> Thomas Sundström:</w:t>
        <w:tab/>
        <w:t xml:space="preserve">easy </w:t>
      </w:r>
    </w:p>
    <w:p>
      <w:pPr>
        <w:ind w:left="3600" w:hanging="3600"/>
      </w:pPr>
      <w:r>
        <w:rPr>
          <w:i/>
        </w:rPr>
        <w:t>20:07</w:t>
      </w:r>
      <w:r>
        <w:t xml:space="preserve"> Maximilian Margreiter:</w:t>
        <w:tab/>
        <w:t xml:space="preserve">Eine Frechheit das die kaffeküche schon zu hat </w:t>
      </w:r>
    </w:p>
    <w:p>
      <w:pPr>
        <w:ind w:left="3600" w:hanging="3600"/>
      </w:pPr>
      <w:r>
        <w:rPr>
          <w:i/>
        </w:rPr>
        <w:t>20:08</w:t>
      </w:r>
      <w:r>
        <w:t xml:space="preserve"> Maximilian Margreiter:</w:t>
        <w:tab/>
        <w:t xml:space="preserve">Dass </w:t>
      </w:r>
    </w:p>
    <w:p>
      <w:pPr>
        <w:ind w:left="3600" w:hanging="3600"/>
      </w:pPr>
      <w:r>
        <w:rPr>
          <w:i/>
        </w:rPr>
        <w:t>20:10</w:t>
      </w:r>
      <w:r>
        <w:t xml:space="preserve"> Julian Möhlen:</w:t>
        <w:tab/>
        <w:t xml:space="preserve">Wolltest du gerade einen Kaffee trinken? </w:t>
      </w:r>
    </w:p>
    <w:p>
      <w:pPr>
        <w:ind w:left="3600" w:hanging="3600"/>
      </w:pPr>
      <w:r>
        <w:rPr>
          <w:i/>
        </w:rPr>
        <w:t>20:10</w:t>
      </w:r>
      <w:r>
        <w:t xml:space="preserve"> Maximilian Margreiter:</w:t>
        <w:tab/>
        <w:t xml:space="preserve">Ja hat Uni bis jetzt </w:t>
      </w:r>
    </w:p>
    <w:p>
      <w:pPr>
        <w:ind w:left="3600" w:hanging="3600"/>
      </w:pPr>
      <w:r>
        <w:rPr>
          <w:i/>
        </w:rPr>
        <w:t>20:11</w:t>
      </w:r>
      <w:r>
        <w:t xml:space="preserve"> Louis Springer:</w:t>
        <w:tab/>
        <w:t xml:space="preserve">absurd, Maxi </w:t>
      </w:r>
    </w:p>
    <w:p>
      <w:pPr>
        <w:ind w:left="3600" w:hanging="3600"/>
      </w:pPr>
      <w:r>
        <w:rPr>
          <w:i/>
        </w:rPr>
        <w:t>20:11</w:t>
      </w:r>
      <w:r>
        <w:t xml:space="preserve"> Louis Springer:</w:t>
        <w:tab/>
        <w:t xml:space="preserve">erzähl uns mehr </w:t>
      </w:r>
    </w:p>
    <w:p>
      <w:pPr>
        <w:ind w:left="3600" w:hanging="3600"/>
      </w:pPr>
      <w:r>
        <w:rPr>
          <w:i/>
        </w:rPr>
        <w:t>20:11</w:t>
      </w:r>
      <w:r>
        <w:t xml:space="preserve"> Maximilian Margreiter:</w:t>
        <w:tab/>
        <w:t xml:space="preserve">Ja ganz absurd </w:t>
      </w:r>
    </w:p>
    <w:p>
      <w:pPr>
        <w:ind w:left="3600" w:hanging="3600"/>
      </w:pPr>
      <w:r>
        <w:rPr>
          <w:i/>
        </w:rPr>
        <w:t>21:01</w:t>
      </w:r>
      <w:r>
        <w:t xml:space="preserve"> Thomas Sundström:</w:t>
        <w:tab/>
        <w:t xml:space="preserve">jez alle zum emil </w:t>
      </w:r>
    </w:p>
    <w:p>
      <w:pPr>
        <w:ind w:left="3600" w:hanging="3600"/>
      </w:pPr>
      <w:r>
        <w:rPr>
          <w:i/>
        </w:rPr>
        <w:t>21:45</w:t>
      </w:r>
      <w:r>
        <w:t xml:space="preserve"> Louis Springer:</w:t>
        <w:tab/>
        <w:t xml:space="preserve">😐 </w:t>
      </w:r>
    </w:p>
    <w:p>
      <w:pPr>
        <w:ind w:left="3600" w:hanging="3600"/>
      </w:pPr>
      <w:r>
        <w:rPr>
          <w:i/>
        </w:rPr>
        <w:t>22:20</w:t>
      </w:r>
      <w:r>
        <w:t xml:space="preserve"> Louis Springer:</w:t>
        <w:tab/>
        <w:t xml:space="preserve">Monaco hat schon ein legendäres Team </w:t>
      </w:r>
    </w:p>
    <w:p>
      <w:pPr>
        <w:ind w:left="3600" w:hanging="3600"/>
      </w:pPr>
      <w:r>
        <w:rPr>
          <w:i/>
        </w:rPr>
        <w:t>23:47</w:t>
      </w:r>
      <w:r>
        <w:t xml:space="preserve"> Thomas Sundström:</w:t>
        <w:tab/>
        <w:t xml:space="preserve">2017-03-15-PHOTO-00004598.jpg &lt;‎attached&gt; </w:t>
      </w:r>
    </w:p>
    <w:p>
      <w:pPr>
        <w:ind w:left="3600" w:hanging="3600"/>
      </w:pPr>
      <w:r>
        <w:rPr>
          <w:i/>
        </w:rPr>
        <w:t>23:55</w:t>
      </w:r>
      <w:r>
        <w:t xml:space="preserve"> Patrick Kerschbaumer:</w:t>
        <w:tab/>
        <w:t xml:space="preserve">Scheiß Arbeit </w:t>
      </w:r>
    </w:p>
    <w:p>
      <w:pPr>
        <w:ind w:left="3600" w:hanging="3600"/>
      </w:pPr>
      <w:r>
        <w:rPr>
          <w:i/>
        </w:rPr>
        <w:t>23:55</w:t>
      </w:r>
      <w:r>
        <w:t xml:space="preserve"> Patrick Kerschbaumer:</w:t>
        <w:tab/>
        <w:t xml:space="preserve">Wäre extrem gern dabei </w:t>
      </w:r>
    </w:p>
    <w:p>
      <w:pPr>
        <w:jc w:val="center"/>
      </w:pPr>
      <w:r>
        <w:t>16.03.2017</w:t>
      </w:r>
    </w:p>
    <w:p>
      <w:pPr>
        <w:ind w:left="3600" w:hanging="3600"/>
      </w:pPr>
      <w:r>
        <w:rPr>
          <w:i/>
        </w:rPr>
        <w:t>00:30</w:t>
      </w:r>
      <w:r>
        <w:t xml:space="preserve"> Louis Springer:</w:t>
        <w:tab/>
        <w:t xml:space="preserve">Fuuuuuck </w:t>
      </w:r>
    </w:p>
    <w:p>
      <w:pPr>
        <w:ind w:left="3600" w:hanging="3600"/>
      </w:pPr>
      <w:r>
        <w:rPr>
          <w:i/>
        </w:rPr>
        <w:t>00:30</w:t>
      </w:r>
      <w:r>
        <w:t xml:space="preserve"> Louis Springer:</w:t>
        <w:tab/>
        <w:t xml:space="preserve">Will auch </w:t>
      </w:r>
    </w:p>
    <w:p>
      <w:pPr>
        <w:ind w:left="3600" w:hanging="3600"/>
      </w:pPr>
      <w:r>
        <w:rPr>
          <w:i/>
        </w:rPr>
        <w:t>03:47</w:t>
      </w:r>
      <w:r>
        <w:t xml:space="preserve"> Thomas Sundström:</w:t>
        <w:tab/>
        <w:t xml:space="preserve">1300 germa ich bin dabei </w:t>
      </w:r>
    </w:p>
    <w:p>
      <w:pPr>
        <w:ind w:left="3600" w:hanging="3600"/>
      </w:pPr>
      <w:r>
        <w:rPr>
          <w:i/>
        </w:rPr>
        <w:t>03:47</w:t>
      </w:r>
      <w:r>
        <w:t xml:space="preserve"> Thomas Sundström:</w:t>
        <w:tab/>
        <w:t xml:space="preserve">(i hope) </w:t>
      </w:r>
    </w:p>
    <w:p>
      <w:pPr>
        <w:ind w:left="3600" w:hanging="3600"/>
      </w:pPr>
      <w:r>
        <w:rPr>
          <w:i/>
        </w:rPr>
        <w:t>03:48</w:t>
      </w:r>
      <w:r>
        <w:t xml:space="preserve"> Thomas Sundström:</w:t>
        <w:tab/>
        <w:t xml:space="preserve">@436765879730 @4369918060084 </w:t>
      </w:r>
    </w:p>
    <w:p>
      <w:pPr>
        <w:ind w:left="3600" w:hanging="3600"/>
      </w:pPr>
      <w:r>
        <w:rPr>
          <w:i/>
        </w:rPr>
        <w:t>09:11</w:t>
      </w:r>
      <w:r>
        <w:t xml:space="preserve"> Thomas Sundström:</w:t>
        <w:tab/>
        <w:t xml:space="preserve">mir gehts eh bestens </w:t>
      </w:r>
    </w:p>
    <w:p>
      <w:pPr>
        <w:ind w:left="3600" w:hanging="3600"/>
      </w:pPr>
      <w:r>
        <w:rPr>
          <w:i/>
        </w:rPr>
        <w:t>09:26</w:t>
      </w:r>
      <w:r>
        <w:t xml:space="preserve"> Julian Möhlen:</w:t>
        <w:tab/>
        <w:t xml:space="preserve">Was denn um 1300? </w:t>
      </w:r>
    </w:p>
    <w:p>
      <w:pPr>
        <w:ind w:left="3600" w:hanging="3600"/>
      </w:pPr>
      <w:r>
        <w:rPr>
          <w:i/>
        </w:rPr>
        <w:t>09:26</w:t>
      </w:r>
      <w:r>
        <w:t xml:space="preserve"> Thomas Sundström:</w:t>
        <w:tab/>
        <w:t xml:space="preserve">germanistik bib </w:t>
      </w:r>
    </w:p>
    <w:p>
      <w:pPr>
        <w:ind w:left="3600" w:hanging="3600"/>
      </w:pPr>
      <w:r>
        <w:rPr>
          <w:i/>
        </w:rPr>
        <w:t>09:26</w:t>
      </w:r>
      <w:r>
        <w:t xml:space="preserve"> Thomas Sundström:</w:t>
        <w:tab/>
        <w:t xml:space="preserve">oder </w:t>
      </w:r>
    </w:p>
    <w:p>
      <w:pPr>
        <w:ind w:left="3600" w:hanging="3600"/>
      </w:pPr>
      <w:r>
        <w:rPr>
          <w:i/>
        </w:rPr>
        <w:t>09:27</w:t>
      </w:r>
      <w:r>
        <w:t xml:space="preserve"> Julian Möhlen:</w:t>
        <w:tab/>
        <w:t xml:space="preserve">Ich schau's mir mal an, kann gut sein, dass ich mit meinem Supervisor skypen muss. </w:t>
      </w:r>
    </w:p>
    <w:p>
      <w:pPr>
        <w:ind w:left="3600" w:hanging="3600"/>
      </w:pPr>
      <w:r>
        <w:rPr>
          <w:i/>
        </w:rPr>
        <w:t>09:28</w:t>
      </w:r>
      <w:r>
        <w:t xml:space="preserve"> Benni Gröhs:</w:t>
        <w:tab/>
        <w:t xml:space="preserve">Ich Skype gleich mit deinem Supervisor </w:t>
      </w:r>
    </w:p>
    <w:p>
      <w:pPr>
        <w:ind w:left="3600" w:hanging="3600"/>
      </w:pPr>
      <w:r>
        <w:rPr>
          <w:i/>
        </w:rPr>
        <w:t>09:28</w:t>
      </w:r>
      <w:r>
        <w:t xml:space="preserve"> Benni Gröhs:</w:t>
        <w:tab/>
        <w:t xml:space="preserve">Watsche mit Fuß! </w:t>
      </w:r>
    </w:p>
    <w:p>
      <w:pPr>
        <w:ind w:left="3600" w:hanging="3600"/>
      </w:pPr>
      <w:r>
        <w:rPr>
          <w:i/>
        </w:rPr>
        <w:t>09:28</w:t>
      </w:r>
      <w:r>
        <w:t xml:space="preserve"> Thomas Sundström:</w:t>
        <w:tab/>
        <w:t xml:space="preserve">ich auch </w:t>
      </w:r>
    </w:p>
    <w:p>
      <w:pPr>
        <w:ind w:left="3600" w:hanging="3600"/>
      </w:pPr>
      <w:r>
        <w:rPr>
          <w:i/>
        </w:rPr>
        <w:t>09:28</w:t>
      </w:r>
      <w:r>
        <w:t xml:space="preserve"> Benni Gröhs:</w:t>
        <w:tab/>
        <w:t xml:space="preserve">Bauchstich in Kopf </w:t>
      </w:r>
    </w:p>
    <w:p>
      <w:pPr>
        <w:ind w:left="3600" w:hanging="3600"/>
      </w:pPr>
      <w:r>
        <w:rPr>
          <w:i/>
        </w:rPr>
        <w:t>09:29</w:t>
      </w:r>
      <w:r>
        <w:t xml:space="preserve"> Thomas Sundström:</w:t>
        <w:tab/>
        <w:t xml:space="preserve">beni wann dort? </w:t>
      </w:r>
    </w:p>
    <w:p>
      <w:pPr>
        <w:ind w:left="3600" w:hanging="3600"/>
      </w:pPr>
      <w:r>
        <w:rPr>
          <w:i/>
        </w:rPr>
        <w:t>09:29</w:t>
      </w:r>
      <w:r>
        <w:t xml:space="preserve"> Benni Gröhs:</w:t>
        <w:tab/>
        <w:t xml:space="preserve">Ich geh jetzt mal duschen </w:t>
      </w:r>
    </w:p>
    <w:p>
      <w:pPr>
        <w:ind w:left="3600" w:hanging="3600"/>
      </w:pPr>
      <w:r>
        <w:rPr>
          <w:i/>
        </w:rPr>
        <w:t>09:30</w:t>
      </w:r>
      <w:r>
        <w:t xml:space="preserve"> Thomas Sundström:</w:t>
        <w:tab/>
        <w:t xml:space="preserve">ich penn eh fix wida ein </w:t>
      </w:r>
    </w:p>
    <w:p>
      <w:pPr>
        <w:ind w:left="3600" w:hanging="3600"/>
      </w:pPr>
      <w:r>
        <w:rPr>
          <w:i/>
        </w:rPr>
        <w:t>09:30</w:t>
      </w:r>
      <w:r>
        <w:t xml:space="preserve"> Benni Gröhs:</w:t>
        <w:tab/>
        <w:t xml:space="preserve">Easy </w:t>
      </w:r>
    </w:p>
    <w:p>
      <w:pPr>
        <w:ind w:left="3600" w:hanging="3600"/>
      </w:pPr>
      <w:r>
        <w:rPr>
          <w:i/>
        </w:rPr>
        <w:t>11:17</w:t>
      </w:r>
      <w:r>
        <w:t xml:space="preserve"> Maximilian Margreiter:</w:t>
        <w:tab/>
        <w:t xml:space="preserve">Das Wetter ist ja nur geil heute </w:t>
      </w:r>
    </w:p>
    <w:p>
      <w:pPr>
        <w:ind w:left="3600" w:hanging="3600"/>
      </w:pPr>
      <w:r>
        <w:rPr>
          <w:i/>
        </w:rPr>
        <w:t>12:04</w:t>
      </w:r>
      <w:r>
        <w:t xml:space="preserve"> Julian Möhlen:</w:t>
        <w:tab/>
        <w:t xml:space="preserve">Ja, aber ich muss schon sagen, mit geht es leider ein bisschen dreckig... </w:t>
      </w:r>
    </w:p>
    <w:p>
      <w:pPr>
        <w:ind w:left="3600" w:hanging="3600"/>
      </w:pPr>
      <w:r>
        <w:rPr>
          <w:i/>
        </w:rPr>
        <w:t>12:20</w:t>
      </w:r>
      <w:r>
        <w:t xml:space="preserve"> Louis Springer:</w:t>
        <w:tab/>
        <w:t xml:space="preserve">Jammer net </w:t>
      </w:r>
    </w:p>
    <w:p>
      <w:pPr>
        <w:ind w:left="3600" w:hanging="3600"/>
      </w:pPr>
      <w:r>
        <w:rPr>
          <w:i/>
        </w:rPr>
        <w:t>12:20</w:t>
      </w:r>
      <w:r>
        <w:t xml:space="preserve"> Louis Springer:</w:t>
        <w:tab/>
        <w:t xml:space="preserve">...du Jammerer 😒🐛 </w:t>
      </w:r>
    </w:p>
    <w:p>
      <w:pPr>
        <w:ind w:left="3600" w:hanging="3600"/>
      </w:pPr>
      <w:r>
        <w:rPr>
          <w:i/>
        </w:rPr>
        <w:t>12:25</w:t>
      </w:r>
      <w:r>
        <w:t xml:space="preserve"> Thomas Sundström:</w:t>
        <w:tab/>
        <w:t xml:space="preserve">jez is die putzfrau da ich komm jez </w:t>
      </w:r>
    </w:p>
    <w:p>
      <w:pPr>
        <w:ind w:left="3600" w:hanging="3600"/>
      </w:pPr>
      <w:r>
        <w:rPr>
          <w:i/>
        </w:rPr>
        <w:t>12:31</w:t>
      </w:r>
      <w:r>
        <w:t xml:space="preserve"> Thomas Sundström:</w:t>
        <w:tab/>
        <w:t xml:space="preserve">beni du schon da? </w:t>
      </w:r>
    </w:p>
    <w:p>
      <w:pPr>
        <w:ind w:left="3600" w:hanging="3600"/>
      </w:pPr>
      <w:r>
        <w:rPr>
          <w:i/>
        </w:rPr>
        <w:t>12:45</w:t>
      </w:r>
      <w:r>
        <w:t xml:space="preserve"> Maximilian Margreiter:</w:t>
        <w:tab/>
        <w:t xml:space="preserve">Mir geht es blendend </w:t>
      </w:r>
    </w:p>
    <w:p>
      <w:pPr>
        <w:ind w:left="3600" w:hanging="3600"/>
      </w:pPr>
      <w:r>
        <w:rPr>
          <w:i/>
        </w:rPr>
        <w:t>12:40</w:t>
      </w:r>
      <w:r>
        <w:t xml:space="preserve"> Benni Gröhs:</w:t>
        <w:tab/>
        <w:t xml:space="preserve">Fix </w:t>
      </w:r>
    </w:p>
    <w:p>
      <w:pPr>
        <w:ind w:left="3600" w:hanging="3600"/>
      </w:pPr>
      <w:r>
        <w:rPr>
          <w:i/>
        </w:rPr>
        <w:t>12:40</w:t>
      </w:r>
      <w:r>
        <w:t xml:space="preserve"> Thomas Sundström:</w:t>
        <w:tab/>
        <w:t xml:space="preserve">easy on my way </w:t>
      </w:r>
    </w:p>
    <w:p>
      <w:pPr>
        <w:ind w:left="3600" w:hanging="3600"/>
      </w:pPr>
      <w:r>
        <w:rPr>
          <w:i/>
        </w:rPr>
        <w:t>12:44</w:t>
      </w:r>
      <w:r>
        <w:t xml:space="preserve"> Benni Gröhs:</w:t>
        <w:tab/>
        <w:t xml:space="preserve">Werd wrs ned da sein weil ich mir ein Weckerl kauf aber deine Bücher liegen am Platz! Wie bestellt </w:t>
      </w:r>
    </w:p>
    <w:p>
      <w:pPr>
        <w:ind w:left="3600" w:hanging="3600"/>
      </w:pPr>
      <w:r>
        <w:rPr>
          <w:i/>
        </w:rPr>
        <w:t>12:45</w:t>
      </w:r>
      <w:r>
        <w:t xml:space="preserve"> Thomas Sundström:</w:t>
        <w:tab/>
        <w:t xml:space="preserve">ganz ruhig gehe erstmal francais salat essen </w:t>
      </w:r>
    </w:p>
    <w:p>
      <w:pPr>
        <w:ind w:left="3600" w:hanging="3600"/>
      </w:pPr>
      <w:r>
        <w:rPr>
          <w:i/>
        </w:rPr>
        <w:t>13:08</w:t>
      </w:r>
      <w:r>
        <w:t xml:space="preserve"> Thomas Sundström:</w:t>
        <w:tab/>
        <w:t xml:space="preserve">oho das wetter ist ja herrlich </w:t>
      </w:r>
    </w:p>
    <w:p>
      <w:pPr>
        <w:ind w:left="3600" w:hanging="3600"/>
      </w:pPr>
      <w:r>
        <w:rPr>
          <w:i/>
        </w:rPr>
        <w:t>13:09</w:t>
      </w:r>
      <w:r>
        <w:t xml:space="preserve"> Maximilian Margreiter:</w:t>
        <w:tab/>
        <w:t xml:space="preserve">Blendend </w:t>
      </w:r>
    </w:p>
    <w:p>
      <w:pPr>
        <w:ind w:left="3600" w:hanging="3600"/>
      </w:pPr>
      <w:r>
        <w:rPr>
          <w:i/>
        </w:rPr>
        <w:t>13:10</w:t>
      </w:r>
      <w:r>
        <w:t xml:space="preserve"> Thomas Sundström:</w:t>
        <w:tab/>
        <w:t xml:space="preserve">schlendere gerade den ring entlang das leben schön findend </w:t>
      </w:r>
    </w:p>
    <w:p>
      <w:pPr>
        <w:ind w:left="3600" w:hanging="3600"/>
      </w:pPr>
      <w:r>
        <w:rPr>
          <w:i/>
        </w:rPr>
        <w:t>13:13</w:t>
      </w:r>
      <w:r>
        <w:t xml:space="preserve"> Maximilian Margreiter:</w:t>
        <w:tab/>
        <w:t xml:space="preserve">Ich wünschte ich säße im volksgarten aber ich bin hier auf der wu eingesperrt </w:t>
      </w:r>
    </w:p>
    <w:p>
      <w:pPr>
        <w:ind w:left="3600" w:hanging="3600"/>
      </w:pPr>
      <w:r>
        <w:rPr>
          <w:i/>
        </w:rPr>
        <w:t>13:15</w:t>
      </w:r>
      <w:r>
        <w:t xml:space="preserve"> Maximilian Margreiter:</w:t>
        <w:tab/>
        <w:t xml:space="preserve">Ebc iii ganz grauslich </w:t>
      </w:r>
    </w:p>
    <w:p>
      <w:pPr>
        <w:ind w:left="3600" w:hanging="3600"/>
      </w:pPr>
      <w:r>
        <w:rPr>
          <w:i/>
        </w:rPr>
        <w:t>13:20</w:t>
      </w:r>
      <w:r>
        <w:t xml:space="preserve"> Thomas Sundström:</w:t>
        <w:tab/>
        <w:t xml:space="preserve">ich sitze im francais, wer will kann mir gesellschaft leisten aber mir ist die sonne auch genug begleitung </w:t>
      </w:r>
    </w:p>
    <w:p>
      <w:pPr>
        <w:ind w:left="3600" w:hanging="3600"/>
      </w:pPr>
      <w:r>
        <w:rPr>
          <w:i/>
        </w:rPr>
        <w:t>13:21</w:t>
      </w:r>
      <w:r>
        <w:t xml:space="preserve"> Louis Springer:</w:t>
        <w:tab/>
        <w:t xml:space="preserve">Hahaha Maxi </w:t>
      </w:r>
    </w:p>
    <w:p>
      <w:pPr>
        <w:ind w:left="3600" w:hanging="3600"/>
      </w:pPr>
      <w:r>
        <w:rPr>
          <w:i/>
        </w:rPr>
        <w:t>13:21</w:t>
      </w:r>
      <w:r>
        <w:t xml:space="preserve"> Louis Springer:</w:t>
        <w:tab/>
        <w:t xml:space="preserve">Mein Beileid </w:t>
      </w:r>
    </w:p>
    <w:p>
      <w:pPr>
        <w:ind w:left="3600" w:hanging="3600"/>
      </w:pPr>
      <w:r>
        <w:rPr>
          <w:i/>
        </w:rPr>
        <w:t>13:22</w:t>
      </w:r>
      <w:r>
        <w:t xml:space="preserve"> Louis Springer:</w:t>
        <w:tab/>
        <w:t xml:space="preserve">Wieder lauter Jugos, die kein Englisch können? </w:t>
      </w:r>
    </w:p>
    <w:p>
      <w:pPr>
        <w:ind w:left="3600" w:hanging="3600"/>
      </w:pPr>
      <w:r>
        <w:rPr>
          <w:i/>
        </w:rPr>
        <w:t>14:09</w:t>
      </w:r>
      <w:r>
        <w:t xml:space="preserve"> Maximilian Margreiter:</w:t>
        <w:tab/>
        <w:t xml:space="preserve">Fuck die lehrveranstungsleiterin ist absolut unerträglich....ich wollte sie schon dreimal umbringen innerhalb von 30 min </w:t>
      </w:r>
    </w:p>
    <w:p>
      <w:pPr>
        <w:ind w:left="3600" w:hanging="3600"/>
      </w:pPr>
      <w:r>
        <w:rPr>
          <w:i/>
        </w:rPr>
        <w:t>14:11</w:t>
      </w:r>
      <w:r>
        <w:t xml:space="preserve"> Thomas Sundström:</w:t>
        <w:tab/>
        <w:t xml:space="preserve">wenn du fertig bist kk </w:t>
      </w:r>
    </w:p>
    <w:p>
      <w:pPr>
        <w:ind w:left="3600" w:hanging="3600"/>
      </w:pPr>
      <w:r>
        <w:rPr>
          <w:i/>
        </w:rPr>
        <w:t>14:11</w:t>
      </w:r>
      <w:r>
        <w:t xml:space="preserve"> Maximilian Margreiter:</w:t>
        <w:tab/>
        <w:t xml:space="preserve">Ja </w:t>
      </w:r>
    </w:p>
    <w:p>
      <w:pPr>
        <w:ind w:left="3600" w:hanging="3600"/>
      </w:pPr>
      <w:r>
        <w:rPr>
          <w:i/>
        </w:rPr>
        <w:t>14:12</w:t>
      </w:r>
      <w:r>
        <w:t xml:space="preserve"> Maximilian Margreiter:</w:t>
        <w:tab/>
        <w:t xml:space="preserve">Wenn ich dann noch am Leben bin </w:t>
      </w:r>
    </w:p>
    <w:p>
      <w:pPr>
        <w:ind w:left="3600" w:hanging="3600"/>
      </w:pPr>
      <w:r>
        <w:rPr>
          <w:i/>
        </w:rPr>
        <w:t>14:12</w:t>
      </w:r>
      <w:r>
        <w:t xml:space="preserve"> Thomas Sundström:</w:t>
        <w:tab/>
        <w:t xml:space="preserve">ok </w:t>
      </w:r>
    </w:p>
    <w:p>
      <w:pPr>
        <w:ind w:left="3600" w:hanging="3600"/>
      </w:pPr>
      <w:r>
        <w:rPr>
          <w:i/>
        </w:rPr>
        <w:t>14:17</w:t>
      </w:r>
      <w:r>
        <w:t xml:space="preserve"> Maximilian Margreiter:</w:t>
        <w:tab/>
        <w:t xml:space="preserve">Unaushaltbar ich laufe gleich Amok </w:t>
      </w:r>
    </w:p>
    <w:p>
      <w:pPr>
        <w:ind w:left="3600" w:hanging="3600"/>
      </w:pPr>
      <w:r>
        <w:rPr>
          <w:i/>
        </w:rPr>
        <w:t>14:17</w:t>
      </w:r>
      <w:r>
        <w:t xml:space="preserve"> Julian Möhlen:</w:t>
        <w:tab/>
        <w:t xml:space="preserve">Bitte beschreib sie näher, Maxi! </w:t>
      </w:r>
    </w:p>
    <w:p>
      <w:pPr>
        <w:ind w:left="3600" w:hanging="3600"/>
      </w:pPr>
      <w:r>
        <w:rPr>
          <w:i/>
        </w:rPr>
        <w:t>14:17</w:t>
      </w:r>
      <w:r>
        <w:t xml:space="preserve"> Julian Möhlen:</w:t>
        <w:tab/>
        <w:t xml:space="preserve">Was macht sie so unerträglich? </w:t>
      </w:r>
    </w:p>
    <w:p>
      <w:pPr>
        <w:ind w:left="3600" w:hanging="3600"/>
      </w:pPr>
      <w:r>
        <w:rPr>
          <w:i/>
        </w:rPr>
        <w:t>14:19</w:t>
      </w:r>
      <w:r>
        <w:t xml:space="preserve"> Maximilian Margreiter:</w:t>
        <w:tab/>
        <w:t xml:space="preserve">Nein Worte sind zu schwach um meinen unbändigen Hass zu beschreiben </w:t>
      </w:r>
    </w:p>
    <w:p>
      <w:pPr>
        <w:ind w:left="3600" w:hanging="3600"/>
      </w:pPr>
      <w:r>
        <w:rPr>
          <w:i/>
        </w:rPr>
        <w:t>14:21</w:t>
      </w:r>
      <w:r>
        <w:t xml:space="preserve"> Julian Möhlen:</w:t>
        <w:tab/>
        <w:t xml:space="preserve">Hört sich mies an... </w:t>
      </w:r>
    </w:p>
    <w:p>
      <w:pPr>
        <w:ind w:left="3600" w:hanging="3600"/>
      </w:pPr>
      <w:r>
        <w:rPr>
          <w:i/>
        </w:rPr>
        <w:t>14:24</w:t>
      </w:r>
      <w:r>
        <w:t xml:space="preserve"> Maximilian Margreiter:</w:t>
        <w:tab/>
        <w:t xml:space="preserve">Ahhhhhhhhhhh </w:t>
      </w:r>
    </w:p>
    <w:p>
      <w:pPr>
        <w:ind w:left="3600" w:hanging="3600"/>
      </w:pPr>
      <w:r>
        <w:rPr>
          <w:i/>
        </w:rPr>
        <w:t>14:34</w:t>
      </w:r>
      <w:r>
        <w:t xml:space="preserve"> Maximilian Margreiter:</w:t>
        <w:tab/>
        <w:t xml:space="preserve">Ich häng mich auf </w:t>
      </w:r>
    </w:p>
    <w:p>
      <w:pPr>
        <w:ind w:left="3600" w:hanging="3600"/>
      </w:pPr>
      <w:r>
        <w:rPr>
          <w:i/>
        </w:rPr>
        <w:t>14:42</w:t>
      </w:r>
      <w:r>
        <w:t xml:space="preserve"> Julian Möhlen:</w:t>
        <w:tab/>
        <w:t xml:space="preserve">Anwesenheitspflicht? </w:t>
      </w:r>
    </w:p>
    <w:p>
      <w:pPr>
        <w:ind w:left="3600" w:hanging="3600"/>
      </w:pPr>
      <w:r>
        <w:rPr>
          <w:i/>
        </w:rPr>
        <w:t>14:42</w:t>
      </w:r>
      <w:r>
        <w:t xml:space="preserve"> Maximilian Margreiter:</w:t>
        <w:tab/>
        <w:t xml:space="preserve">Ja natürlich </w:t>
      </w:r>
    </w:p>
    <w:p>
      <w:pPr>
        <w:ind w:left="3600" w:hanging="3600"/>
      </w:pPr>
      <w:r>
        <w:rPr>
          <w:i/>
        </w:rPr>
        <w:t>15:36</w:t>
      </w:r>
      <w:r>
        <w:t xml:space="preserve"> Alexander Würz:</w:t>
        <w:tab/>
        <w:t xml:space="preserve">Meine prof kann kein deutsch </w:t>
      </w:r>
    </w:p>
    <w:p>
      <w:pPr>
        <w:ind w:left="3600" w:hanging="3600"/>
      </w:pPr>
      <w:r>
        <w:rPr>
          <w:i/>
        </w:rPr>
        <w:t>15:40</w:t>
      </w:r>
      <w:r>
        <w:t xml:space="preserve"> Alexander Würz:</w:t>
        <w:tab/>
        <w:t xml:space="preserve">Min 1 Fehler pro satz </w:t>
      </w:r>
    </w:p>
    <w:p>
      <w:pPr>
        <w:ind w:left="3600" w:hanging="3600"/>
      </w:pPr>
      <w:r>
        <w:rPr>
          <w:i/>
        </w:rPr>
        <w:t>15:42</w:t>
      </w:r>
      <w:r>
        <w:t xml:space="preserve"> Alexander Würz:</w:t>
        <w:tab/>
        <w:t xml:space="preserve">Jedes mal ein random 2ter fall </w:t>
      </w:r>
    </w:p>
    <w:p>
      <w:pPr>
        <w:jc w:val="center"/>
      </w:pPr>
      <w:r>
        <w:t>17.03.2017</w:t>
      </w:r>
    </w:p>
    <w:p>
      <w:pPr>
        <w:ind w:left="3600" w:hanging="3600"/>
      </w:pPr>
      <w:r>
        <w:rPr>
          <w:i/>
        </w:rPr>
        <w:t>10:42</w:t>
      </w:r>
      <w:r>
        <w:t xml:space="preserve"> Maximilian Margreiter:</w:t>
        <w:tab/>
        <w:t xml:space="preserve">Kk irgendwer </w:t>
      </w:r>
    </w:p>
    <w:p>
      <w:pPr>
        <w:ind w:left="3600" w:hanging="3600"/>
      </w:pPr>
      <w:r>
        <w:rPr>
          <w:i/>
        </w:rPr>
        <w:t>11:06</w:t>
      </w:r>
      <w:r>
        <w:t xml:space="preserve"> Benni Gröhs:</w:t>
        <w:tab/>
        <w:t xml:space="preserve">Sitze am Balkon in der Sonne und genieße das Leben! @436764085804 leider out </w:t>
      </w:r>
    </w:p>
    <w:p>
      <w:pPr>
        <w:ind w:left="3600" w:hanging="3600"/>
      </w:pPr>
      <w:r>
        <w:rPr>
          <w:i/>
        </w:rPr>
        <w:t>12:35</w:t>
      </w:r>
      <w:r>
        <w:t xml:space="preserve"> Thomas Sundström:</w:t>
        <w:tab/>
        <w:t xml:space="preserve">stehe mal auf </w:t>
      </w:r>
    </w:p>
    <w:p>
      <w:pPr>
        <w:ind w:left="3600" w:hanging="3600"/>
      </w:pPr>
      <w:r>
        <w:rPr>
          <w:i/>
        </w:rPr>
        <w:t>12:37</w:t>
      </w:r>
      <w:r>
        <w:t xml:space="preserve"> Maximilian Margreiter:</w:t>
        <w:tab/>
        <w:t xml:space="preserve">Aber gestern morgen muss ich endlich ordentlich  lernen #wersglaubt </w:t>
      </w:r>
    </w:p>
    <w:p>
      <w:pPr>
        <w:ind w:left="3600" w:hanging="3600"/>
      </w:pPr>
      <w:r>
        <w:rPr>
          <w:i/>
        </w:rPr>
        <w:t>12:38</w:t>
      </w:r>
      <w:r>
        <w:t xml:space="preserve"> Thomas Sundström:</w:t>
        <w:tab/>
        <w:t xml:space="preserve">hab ordentlich gelernt </w:t>
      </w:r>
    </w:p>
    <w:p>
      <w:pPr>
        <w:ind w:left="3600" w:hanging="3600"/>
      </w:pPr>
      <w:r>
        <w:rPr>
          <w:i/>
        </w:rPr>
        <w:t>12:38</w:t>
      </w:r>
      <w:r>
        <w:t xml:space="preserve"> Thomas Sundström:</w:t>
        <w:tab/>
        <w:t xml:space="preserve">und lerne heute auch ordentlich </w:t>
      </w:r>
    </w:p>
    <w:p>
      <w:pPr>
        <w:ind w:left="3600" w:hanging="3600"/>
      </w:pPr>
      <w:r>
        <w:rPr>
          <w:i/>
        </w:rPr>
        <w:t>12:38</w:t>
      </w:r>
      <w:r>
        <w:t xml:space="preserve"> Thomas Sundström:</w:t>
        <w:tab/>
        <w:t xml:space="preserve">vor 12 ist das nur nicht tunlich. </w:t>
      </w:r>
    </w:p>
    <w:p>
      <w:pPr>
        <w:ind w:left="3600" w:hanging="3600"/>
      </w:pPr>
      <w:r>
        <w:rPr>
          <w:i/>
        </w:rPr>
        <w:t>13:11</w:t>
      </w:r>
      <w:r>
        <w:t xml:space="preserve"> Thomas Sundström:</w:t>
        <w:tab/>
        <w:t xml:space="preserve">gehe jez ins francais </w:t>
      </w:r>
    </w:p>
    <w:p>
      <w:pPr>
        <w:ind w:left="3600" w:hanging="3600"/>
      </w:pPr>
      <w:r>
        <w:rPr>
          <w:i/>
        </w:rPr>
        <w:t>13:35</w:t>
      </w:r>
      <w:r>
        <w:t xml:space="preserve"> Julian Möhlen:</w:t>
        <w:tab/>
        <w:t xml:space="preserve">Unfassbares Leben, ein Pendeln zwischen Café Français und Kaffee Küche... </w:t>
      </w:r>
    </w:p>
    <w:p>
      <w:pPr>
        <w:ind w:left="3600" w:hanging="3600"/>
      </w:pPr>
      <w:r>
        <w:rPr>
          <w:i/>
        </w:rPr>
        <w:t>13:37</w:t>
      </w:r>
      <w:r>
        <w:t xml:space="preserve"> Maximilian Margreiter:</w:t>
        <w:tab/>
        <w:t xml:space="preserve">Thomas Sundström hält sich für so einen kaffehausIntellektuellen </w:t>
      </w:r>
    </w:p>
    <w:p>
      <w:pPr>
        <w:ind w:left="3600" w:hanging="3600"/>
      </w:pPr>
      <w:r>
        <w:rPr>
          <w:i/>
        </w:rPr>
        <w:t>13:38</w:t>
      </w:r>
      <w:r>
        <w:t xml:space="preserve"> Thomas Sundström:</w:t>
        <w:tab/>
        <w:t xml:space="preserve">es wartet auf dich julian </w:t>
      </w:r>
    </w:p>
    <w:p>
      <w:pPr>
        <w:ind w:left="3600" w:hanging="3600"/>
      </w:pPr>
      <w:r>
        <w:rPr>
          <w:i/>
        </w:rPr>
        <w:t>13:38</w:t>
      </w:r>
      <w:r>
        <w:t xml:space="preserve"> Thomas Sundström:</w:t>
        <w:tab/>
        <w:t xml:space="preserve">gegenwärtig bin ich übrigens im hebenstreit </w:t>
      </w:r>
    </w:p>
    <w:p>
      <w:pPr>
        <w:ind w:left="3600" w:hanging="3600"/>
      </w:pPr>
      <w:r>
        <w:rPr>
          <w:i/>
        </w:rPr>
        <w:t>13:38</w:t>
      </w:r>
      <w:r>
        <w:t xml:space="preserve"> Julian Möhlen:</w:t>
        <w:tab/>
        <w:t xml:space="preserve">Aber dazu muss man doch in alte, verrauchte Kaffeehäuser gehen. </w:t>
      </w:r>
    </w:p>
    <w:p>
      <w:pPr>
        <w:ind w:left="3600" w:hanging="3600"/>
      </w:pPr>
      <w:r>
        <w:rPr>
          <w:i/>
        </w:rPr>
        <w:t>13:38</w:t>
      </w:r>
      <w:r>
        <w:t xml:space="preserve"> Julian Möhlen:</w:t>
        <w:tab/>
        <w:t xml:space="preserve">HAHAHA!!! </w:t>
      </w:r>
    </w:p>
    <w:p>
      <w:pPr>
        <w:ind w:left="3600" w:hanging="3600"/>
      </w:pPr>
      <w:r>
        <w:rPr>
          <w:i/>
        </w:rPr>
        <w:t>13:46</w:t>
      </w:r>
      <w:r>
        <w:t xml:space="preserve"> Thomas Sundström:</w:t>
        <w:tab/>
        <w:t xml:space="preserve">leute die über das ganze essen nur über audi a3s reden können haben die kontrolle über ihr leben verloren. </w:t>
      </w:r>
    </w:p>
    <w:p>
      <w:pPr>
        <w:ind w:left="3600" w:hanging="3600"/>
      </w:pPr>
      <w:r>
        <w:rPr>
          <w:i/>
        </w:rPr>
        <w:t>13:49</w:t>
      </w:r>
      <w:r>
        <w:t xml:space="preserve"> Julian Möhlen:</w:t>
        <w:tab/>
        <w:t xml:space="preserve">Gib die Kontrolle ab. An den Autopilot 2.0. Fahr Tesla! </w:t>
      </w:r>
    </w:p>
    <w:p>
      <w:pPr>
        <w:ind w:left="3600" w:hanging="3600"/>
      </w:pPr>
      <w:r>
        <w:rPr>
          <w:i/>
        </w:rPr>
        <w:t>13:49</w:t>
      </w:r>
      <w:r>
        <w:t xml:space="preserve"> Julian Möhlen:</w:t>
        <w:tab/>
        <w:t xml:space="preserve">Werbetexter Möhlen... :3 </w:t>
      </w:r>
    </w:p>
    <w:p>
      <w:pPr>
        <w:ind w:left="3600" w:hanging="3600"/>
      </w:pPr>
      <w:r>
        <w:rPr>
          <w:i/>
        </w:rPr>
        <w:t>13:50</w:t>
      </w:r>
      <w:r>
        <w:t xml:space="preserve"> Benni Gröhs:</w:t>
        <w:tab/>
        <w:t xml:space="preserve">Der ist echt geil </w:t>
      </w:r>
    </w:p>
    <w:p>
      <w:pPr>
        <w:ind w:left="3600" w:hanging="3600"/>
      </w:pPr>
      <w:r>
        <w:rPr>
          <w:i/>
        </w:rPr>
        <w:t>13:51</w:t>
      </w:r>
      <w:r>
        <w:t xml:space="preserve"> Benni Gröhs:</w:t>
        <w:tab/>
        <w:t xml:space="preserve">Fahr immer Autopilot </w:t>
      </w:r>
    </w:p>
    <w:p>
      <w:pPr>
        <w:ind w:left="3600" w:hanging="3600"/>
      </w:pPr>
      <w:r>
        <w:rPr>
          <w:i/>
        </w:rPr>
        <w:t>13:51</w:t>
      </w:r>
      <w:r>
        <w:t xml:space="preserve"> Benni Gröhs:</w:t>
        <w:tab/>
        <w:t xml:space="preserve">Auch beim VW Touran </w:t>
      </w:r>
    </w:p>
    <w:p>
      <w:pPr>
        <w:ind w:left="3600" w:hanging="3600"/>
      </w:pPr>
      <w:r>
        <w:rPr>
          <w:i/>
        </w:rPr>
        <w:t>13:51</w:t>
      </w:r>
      <w:r>
        <w:t xml:space="preserve"> Benni Gröhs:</w:t>
        <w:tab/>
        <w:t xml:space="preserve">Da geht der Autopilot aber nur gerade aus </w:t>
      </w:r>
    </w:p>
    <w:p>
      <w:pPr>
        <w:ind w:left="3600" w:hanging="3600"/>
      </w:pPr>
      <w:r>
        <w:rPr>
          <w:i/>
        </w:rPr>
        <w:t>14:10</w:t>
      </w:r>
      <w:r>
        <w:t xml:space="preserve"> Max Lassmann:</w:t>
        <w:tab/>
        <w:t xml:space="preserve">Benni ich hab den Autopilot beim Touran entdeckt! ☝🏻 </w:t>
      </w:r>
    </w:p>
    <w:p>
      <w:pPr>
        <w:ind w:left="3600" w:hanging="3600"/>
      </w:pPr>
      <w:r>
        <w:rPr>
          <w:i/>
        </w:rPr>
        <w:t>15:46</w:t>
      </w:r>
      <w:r>
        <w:t xml:space="preserve"> Thomas Sundström:</w:t>
        <w:tab/>
        <w:t xml:space="preserve">also amc is schon zach aber rechnungslegungsrecht ist absolut unerträglich </w:t>
      </w:r>
    </w:p>
    <w:p>
      <w:pPr>
        <w:ind w:left="3600" w:hanging="3600"/>
      </w:pPr>
      <w:r>
        <w:rPr>
          <w:i/>
        </w:rPr>
        <w:t>15:50</w:t>
      </w:r>
      <w:r>
        <w:t xml:space="preserve"> Benni Gröhs:</w:t>
        <w:tab/>
        <w:t xml:space="preserve">Das ist echt irgendwas </w:t>
      </w:r>
    </w:p>
    <w:p>
      <w:pPr>
        <w:ind w:left="3600" w:hanging="3600"/>
      </w:pPr>
      <w:r>
        <w:rPr>
          <w:i/>
        </w:rPr>
        <w:t>15:50</w:t>
      </w:r>
      <w:r>
        <w:t xml:space="preserve"> Thomas Sundström:</w:t>
        <w:tab/>
        <w:t xml:space="preserve">schau auf die straße </w:t>
      </w:r>
    </w:p>
    <w:p>
      <w:pPr>
        <w:ind w:left="3600" w:hanging="3600"/>
      </w:pPr>
      <w:r>
        <w:rPr>
          <w:i/>
        </w:rPr>
        <w:t>15:50</w:t>
      </w:r>
      <w:r>
        <w:t xml:space="preserve"> Benni Gröhs:</w:t>
        <w:tab/>
        <w:t xml:space="preserve">Haha bin noch nicht weg 😘 </w:t>
      </w:r>
    </w:p>
    <w:p>
      <w:pPr>
        <w:ind w:left="3600" w:hanging="3600"/>
      </w:pPr>
      <w:r>
        <w:rPr>
          <w:i/>
        </w:rPr>
        <w:t>15:51</w:t>
      </w:r>
      <w:r>
        <w:t xml:space="preserve"> Thomas Sundström:</w:t>
        <w:tab/>
        <w:t xml:space="preserve">das ist ganz übel </w:t>
      </w:r>
    </w:p>
    <w:p>
      <w:pPr>
        <w:ind w:left="3600" w:hanging="3600"/>
      </w:pPr>
      <w:r>
        <w:rPr>
          <w:i/>
        </w:rPr>
        <w:t>15:51</w:t>
      </w:r>
      <w:r>
        <w:t xml:space="preserve"> Thomas Sundström:</w:t>
        <w:tab/>
        <w:t xml:space="preserve">einerseits extrem oberflächlich und extrem viel ünnütze information </w:t>
      </w:r>
    </w:p>
    <w:p>
      <w:pPr>
        <w:ind w:left="3600" w:hanging="3600"/>
      </w:pPr>
      <w:r>
        <w:rPr>
          <w:i/>
        </w:rPr>
        <w:t>15:51</w:t>
      </w:r>
      <w:r>
        <w:t xml:space="preserve"> Thomas Sundström:</w:t>
        <w:tab/>
        <w:t xml:space="preserve">und = andererseits </w:t>
      </w:r>
    </w:p>
    <w:p>
      <w:pPr>
        <w:ind w:left="3600" w:hanging="3600"/>
      </w:pPr>
      <w:r>
        <w:rPr>
          <w:i/>
        </w:rPr>
        <w:t>15:52</w:t>
      </w:r>
      <w:r>
        <w:t xml:space="preserve"> Benni Gröhs:</w:t>
        <w:tab/>
        <w:t xml:space="preserve">Va es ist eins zu eins aus dem Gesetz abgeschrieben das meiste :D </w:t>
      </w:r>
    </w:p>
    <w:p>
      <w:pPr>
        <w:ind w:left="3600" w:hanging="3600"/>
      </w:pPr>
      <w:r>
        <w:rPr>
          <w:i/>
        </w:rPr>
        <w:t>15:52</w:t>
      </w:r>
      <w:r>
        <w:t xml:space="preserve"> Max Lassmann:</w:t>
        <w:tab/>
        <w:t xml:space="preserve">Wie steuerrecht- das is das Gesetz </w:t>
      </w:r>
    </w:p>
    <w:p>
      <w:pPr>
        <w:ind w:left="3600" w:hanging="3600"/>
      </w:pPr>
      <w:r>
        <w:rPr>
          <w:i/>
        </w:rPr>
        <w:t>15:52</w:t>
      </w:r>
      <w:r>
        <w:t xml:space="preserve"> Thomas Sundström:</w:t>
        <w:tab/>
        <w:t xml:space="preserve">ich kenn keine gesetze nur musterlösungeb </w:t>
      </w:r>
    </w:p>
    <w:p>
      <w:pPr>
        <w:ind w:left="3600" w:hanging="3600"/>
      </w:pPr>
      <w:r>
        <w:rPr>
          <w:i/>
        </w:rPr>
        <w:t>15:53</w:t>
      </w:r>
      <w:r>
        <w:t xml:space="preserve"> Thomas Sundström:</w:t>
        <w:tab/>
        <w:t xml:space="preserve">oasch </w:t>
      </w:r>
    </w:p>
    <w:p>
      <w:pPr>
        <w:ind w:left="3600" w:hanging="3600"/>
      </w:pPr>
      <w:r>
        <w:rPr>
          <w:i/>
        </w:rPr>
        <w:t>15:53</w:t>
      </w:r>
      <w:r>
        <w:t xml:space="preserve"> Benni Gröhs:</w:t>
        <w:tab/>
        <w:t xml:space="preserve">Haha!  Oder? </w:t>
      </w:r>
    </w:p>
    <w:p>
      <w:pPr>
        <w:ind w:left="3600" w:hanging="3600"/>
      </w:pPr>
      <w:r>
        <w:rPr>
          <w:i/>
        </w:rPr>
        <w:t>15:53</w:t>
      </w:r>
      <w:r>
        <w:t xml:space="preserve"> Max Lassmann:</w:t>
        <w:tab/>
        <w:t xml:space="preserve">Da könnten sie gleich eine Stoffabgrenzung des kodex machen </w:t>
      </w:r>
    </w:p>
    <w:p>
      <w:pPr>
        <w:ind w:left="3600" w:hanging="3600"/>
      </w:pPr>
      <w:r>
        <w:rPr>
          <w:i/>
        </w:rPr>
        <w:t>15:54</w:t>
      </w:r>
      <w:r>
        <w:t xml:space="preserve"> Benni Gröhs:</w:t>
        <w:tab/>
        <w:t xml:space="preserve">2017-03-17-PHOTO-00004691.jpg &lt;‎attached&gt; </w:t>
      </w:r>
    </w:p>
    <w:p>
      <w:pPr>
        <w:ind w:left="3600" w:hanging="3600"/>
      </w:pPr>
      <w:r>
        <w:rPr>
          <w:i/>
        </w:rPr>
        <w:t>15:55</w:t>
      </w:r>
      <w:r>
        <w:t xml:space="preserve"> Thomas Sundström:</w:t>
        <w:tab/>
        <w:t xml:space="preserve">haha </w:t>
      </w:r>
    </w:p>
    <w:p>
      <w:pPr>
        <w:ind w:left="3600" w:hanging="3600"/>
      </w:pPr>
      <w:r>
        <w:rPr>
          <w:i/>
        </w:rPr>
        <w:t>15:55</w:t>
      </w:r>
      <w:r>
        <w:t xml:space="preserve"> Benni Gröhs:</w:t>
        <w:tab/>
        <w:t xml:space="preserve">#indubioprooasch </w:t>
      </w:r>
    </w:p>
    <w:p>
      <w:pPr>
        <w:ind w:left="3600" w:hanging="3600"/>
      </w:pPr>
      <w:r>
        <w:rPr>
          <w:i/>
        </w:rPr>
        <w:t>15:56</w:t>
      </w:r>
      <w:r>
        <w:t xml:space="preserve"> Thomas Sundström:</w:t>
        <w:tab/>
        <w:t xml:space="preserve">heute war weltschlaftag? </w:t>
      </w:r>
    </w:p>
    <w:p>
      <w:pPr>
        <w:ind w:left="3600" w:hanging="3600"/>
      </w:pPr>
      <w:r>
        <w:rPr>
          <w:i/>
        </w:rPr>
        <w:t>15:56</w:t>
      </w:r>
      <w:r>
        <w:t xml:space="preserve"> Thomas Sundström:</w:t>
        <w:tab/>
        <w:t xml:space="preserve">für mich is das jeden tag </w:t>
      </w:r>
    </w:p>
    <w:p>
      <w:pPr>
        <w:ind w:left="3600" w:hanging="3600"/>
      </w:pPr>
      <w:r>
        <w:rPr>
          <w:i/>
        </w:rPr>
        <w:t>19:26</w:t>
      </w:r>
      <w:r>
        <w:t xml:space="preserve"> Maximilian Margreiter:</w:t>
        <w:tab/>
        <w:t xml:space="preserve">Irgendwer Lust heute was zu trinken </w:t>
      </w:r>
    </w:p>
    <w:p>
      <w:pPr>
        <w:ind w:left="3600" w:hanging="3600"/>
      </w:pPr>
      <w:r>
        <w:rPr>
          <w:i/>
        </w:rPr>
        <w:t>19:52</w:t>
      </w:r>
      <w:r>
        <w:t xml:space="preserve"> Thomas Sundström:</w:t>
        <w:tab/>
        <w:t xml:space="preserve">nö </w:t>
      </w:r>
    </w:p>
    <w:p>
      <w:pPr>
        <w:jc w:val="center"/>
      </w:pPr>
      <w:r>
        <w:t>18.03.2017</w:t>
      </w:r>
    </w:p>
    <w:p>
      <w:pPr>
        <w:ind w:left="3600" w:hanging="3600"/>
      </w:pPr>
      <w:r>
        <w:rPr>
          <w:i/>
        </w:rPr>
        <w:t>09:29</w:t>
      </w:r>
      <w:r>
        <w:t xml:space="preserve"> Thomas Sundström:</w:t>
        <w:tab/>
        <w:t xml:space="preserve">das wetter ist ja widerwertig </w:t>
      </w:r>
    </w:p>
    <w:p>
      <w:pPr>
        <w:ind w:left="3600" w:hanging="3600"/>
      </w:pPr>
      <w:r>
        <w:rPr>
          <w:i/>
        </w:rPr>
        <w:t>09:45</w:t>
      </w:r>
      <w:r>
        <w:t xml:space="preserve"> Benni Gröhs:</w:t>
        <w:tab/>
        <w:t xml:space="preserve">Finds geil </w:t>
      </w:r>
    </w:p>
    <w:p>
      <w:pPr>
        <w:ind w:left="3600" w:hanging="3600"/>
      </w:pPr>
      <w:r>
        <w:rPr>
          <w:i/>
        </w:rPr>
        <w:t>09:46</w:t>
      </w:r>
      <w:r>
        <w:t xml:space="preserve"> Thomas Sundström:</w:t>
        <w:tab/>
        <w:t xml:space="preserve">du bist ja das letzte </w:t>
      </w:r>
    </w:p>
    <w:p>
      <w:pPr>
        <w:ind w:left="3600" w:hanging="3600"/>
      </w:pPr>
      <w:r>
        <w:rPr>
          <w:i/>
        </w:rPr>
        <w:t>13:23</w:t>
      </w:r>
      <w:r>
        <w:t xml:space="preserve"> Julian Möhlen:</w:t>
        <w:tab/>
        <w:t xml:space="preserve">Der Wind ist schon sehr stark. Ich kann kaum gehen... </w:t>
      </w:r>
    </w:p>
    <w:p>
      <w:pPr>
        <w:ind w:left="3600" w:hanging="3600"/>
      </w:pPr>
      <w:r>
        <w:rPr>
          <w:i/>
        </w:rPr>
        <w:t>13:23</w:t>
      </w:r>
      <w:r>
        <w:t xml:space="preserve"> Julian Möhlen:</w:t>
        <w:tab/>
        <w:t xml:space="preserve">#zugroß </w:t>
      </w:r>
    </w:p>
    <w:p>
      <w:pPr>
        <w:ind w:left="3600" w:hanging="3600"/>
      </w:pPr>
      <w:r>
        <w:rPr>
          <w:i/>
        </w:rPr>
        <w:t>13:24</w:t>
      </w:r>
      <w:r>
        <w:t xml:space="preserve"> Julian Möhlen:</w:t>
        <w:tab/>
        <w:t xml:space="preserve">#zuvielOberfläche </w:t>
      </w:r>
    </w:p>
    <w:p>
      <w:pPr>
        <w:ind w:left="3600" w:hanging="3600"/>
      </w:pPr>
      <w:r>
        <w:rPr>
          <w:i/>
        </w:rPr>
        <w:t>13:24</w:t>
      </w:r>
      <w:r>
        <w:t xml:space="preserve"> Julian Möhlen:</w:t>
        <w:tab/>
        <w:t xml:space="preserve">#zuschwach </w:t>
      </w:r>
    </w:p>
    <w:p>
      <w:pPr>
        <w:ind w:left="3600" w:hanging="3600"/>
      </w:pPr>
      <w:r>
        <w:rPr>
          <w:i/>
        </w:rPr>
        <w:t>18:51</w:t>
      </w:r>
      <w:r>
        <w:t xml:space="preserve"> Louis Springer:</w:t>
        <w:tab/>
        <w:t xml:space="preserve">Hahaha Windmühle </w:t>
      </w:r>
    </w:p>
    <w:p>
      <w:pPr>
        <w:ind w:left="3600" w:hanging="3600"/>
      </w:pPr>
      <w:r>
        <w:rPr>
          <w:i/>
        </w:rPr>
        <w:t>18:51</w:t>
      </w:r>
      <w:r>
        <w:t xml:space="preserve"> Louis Springer:</w:t>
        <w:tab/>
        <w:t xml:space="preserve">Aja @436645277782 "widerwärtig" heißt des </w:t>
      </w:r>
    </w:p>
    <w:p>
      <w:pPr>
        <w:ind w:left="3600" w:hanging="3600"/>
      </w:pPr>
      <w:r>
        <w:rPr>
          <w:i/>
        </w:rPr>
        <w:t>18:51</w:t>
      </w:r>
      <w:r>
        <w:t xml:space="preserve"> Louis Springer:</w:t>
        <w:tab/>
        <w:t xml:space="preserve">genau sein </w:t>
      </w:r>
    </w:p>
    <w:p>
      <w:pPr>
        <w:ind w:left="3600" w:hanging="3600"/>
      </w:pPr>
      <w:r>
        <w:rPr>
          <w:i/>
        </w:rPr>
        <w:t>19:28</w:t>
      </w:r>
      <w:r>
        <w:t xml:space="preserve"> Thomas Sundström:</w:t>
        <w:tab/>
        <w:t xml:space="preserve">ja </w:t>
      </w:r>
    </w:p>
    <w:p>
      <w:pPr>
        <w:ind w:left="3600" w:hanging="3600"/>
      </w:pPr>
      <w:r>
        <w:rPr>
          <w:i/>
        </w:rPr>
        <w:t>19:28</w:t>
      </w:r>
      <w:r>
        <w:t xml:space="preserve"> Thomas Sundström:</w:t>
        <w:tab/>
        <w:t xml:space="preserve">es war in der früh </w:t>
      </w:r>
    </w:p>
    <w:p>
      <w:pPr>
        <w:ind w:left="3600" w:hanging="3600"/>
      </w:pPr>
      <w:r>
        <w:rPr>
          <w:i/>
        </w:rPr>
        <w:t>19:28</w:t>
      </w:r>
      <w:r>
        <w:t xml:space="preserve"> Thomas Sundström:</w:t>
        <w:tab/>
        <w:t xml:space="preserve">da kann sowas mal passieren </w:t>
      </w:r>
    </w:p>
    <w:p>
      <w:pPr>
        <w:ind w:left="3600" w:hanging="3600"/>
      </w:pPr>
      <w:r>
        <w:rPr>
          <w:i/>
        </w:rPr>
        <w:t>19:29</w:t>
      </w:r>
      <w:r>
        <w:t xml:space="preserve"> Thomas Sundström:</w:t>
        <w:tab/>
        <w:t xml:space="preserve">du wurm </w:t>
      </w:r>
    </w:p>
    <w:p>
      <w:pPr>
        <w:ind w:left="3600" w:hanging="3600"/>
      </w:pPr>
      <w:r>
        <w:rPr>
          <w:i/>
        </w:rPr>
        <w:t>23:37</w:t>
      </w:r>
      <w:r>
        <w:t xml:space="preserve"> Louis Springer:</w:t>
        <w:tab/>
        <w:t xml:space="preserve">9:30 war's, das ist ja schon mitten im Tag </w:t>
      </w:r>
    </w:p>
    <w:p>
      <w:pPr>
        <w:ind w:left="3600" w:hanging="3600"/>
      </w:pPr>
      <w:r>
        <w:rPr>
          <w:i/>
        </w:rPr>
        <w:t>23:38</w:t>
      </w:r>
      <w:r>
        <w:t xml:space="preserve"> Louis Springer:</w:t>
        <w:tab/>
        <w:t xml:space="preserve">du langschläfrige Made </w:t>
      </w:r>
    </w:p>
    <w:p>
      <w:pPr>
        <w:jc w:val="center"/>
      </w:pPr>
      <w:r>
        <w:t>19.03.2017</w:t>
      </w:r>
    </w:p>
    <w:p>
      <w:pPr>
        <w:ind w:left="3600" w:hanging="3600"/>
      </w:pPr>
      <w:r>
        <w:rPr>
          <w:i/>
        </w:rPr>
        <w:t>01:57</w:t>
      </w:r>
      <w:r>
        <w:t xml:space="preserve"> Thomas Sundström:</w:t>
        <w:tab/>
        <w:t xml:space="preserve">2017-03-19-VIDEO-00004714.mp4 &lt;‎attached&gt; </w:t>
      </w:r>
    </w:p>
    <w:p>
      <w:pPr>
        <w:ind w:left="3600" w:hanging="3600"/>
      </w:pPr>
      <w:r>
        <w:rPr>
          <w:i/>
        </w:rPr>
        <w:t>14:45</w:t>
      </w:r>
      <w:r>
        <w:t xml:space="preserve"> Thomas Sundström:</w:t>
        <w:tab/>
        <w:t xml:space="preserve">ach fuck 11 stunden gepennt </w:t>
      </w:r>
    </w:p>
    <w:p>
      <w:pPr>
        <w:ind w:left="3600" w:hanging="3600"/>
      </w:pPr>
      <w:r>
        <w:rPr>
          <w:i/>
        </w:rPr>
        <w:t>14:48</w:t>
      </w:r>
      <w:r>
        <w:t xml:space="preserve"> Louis Springer:</w:t>
        <w:tab/>
        <w:t xml:space="preserve">neues Stirnband, Thommi? </w:t>
      </w:r>
    </w:p>
    <w:p>
      <w:pPr>
        <w:ind w:left="3600" w:hanging="3600"/>
      </w:pPr>
      <w:r>
        <w:rPr>
          <w:i/>
        </w:rPr>
        <w:t>14:48</w:t>
      </w:r>
      <w:r>
        <w:t xml:space="preserve"> Thomas Sundström:</w:t>
        <w:tab/>
        <w:t xml:space="preserve">"verkleidung" </w:t>
      </w:r>
    </w:p>
    <w:p>
      <w:pPr>
        <w:ind w:left="3600" w:hanging="3600"/>
      </w:pPr>
      <w:r>
        <w:rPr>
          <w:i/>
        </w:rPr>
        <w:t>15:00</w:t>
      </w:r>
      <w:r>
        <w:t xml:space="preserve"> Maximilian Margreiter:</w:t>
        <w:tab/>
        <w:t xml:space="preserve">Das Lachgas hat ihn anscheinend niedergestreckt </w:t>
      </w:r>
    </w:p>
    <w:p>
      <w:pPr>
        <w:ind w:left="3600" w:hanging="3600"/>
      </w:pPr>
      <w:r>
        <w:rPr>
          <w:i/>
        </w:rPr>
        <w:t>15:08</w:t>
      </w:r>
      <w:r>
        <w:t xml:space="preserve"> Benedikt Gruber:</w:t>
        <w:tab/>
        <w:t xml:space="preserve">Das ist aber kein Feigenblatt... </w:t>
      </w:r>
    </w:p>
    <w:p>
      <w:pPr>
        <w:ind w:left="3600" w:hanging="3600"/>
      </w:pPr>
      <w:r>
        <w:rPr>
          <w:i/>
        </w:rPr>
        <w:t>20:43</w:t>
      </w:r>
      <w:r>
        <w:t xml:space="preserve"> Emil Paiker:</w:t>
        <w:tab/>
        <w:t xml:space="preserve">Neuer Song ist da, leider nicht der von letzter Woche aber immerhin soundcloud.com/memlo/alive </w:t>
      </w:r>
    </w:p>
    <w:p>
      <w:pPr>
        <w:ind w:left="3600" w:hanging="3600"/>
      </w:pPr>
      <w:r>
        <w:rPr>
          <w:i/>
        </w:rPr>
        <w:t>20:44</w:t>
      </w:r>
      <w:r>
        <w:t xml:space="preserve"> Louis Springer:</w:t>
        <w:tab/>
        <w:t xml:space="preserve">Welcher ist der von letzter Woche? </w:t>
      </w:r>
    </w:p>
    <w:p>
      <w:pPr>
        <w:ind w:left="3600" w:hanging="3600"/>
      </w:pPr>
      <w:r>
        <w:rPr>
          <w:i/>
        </w:rPr>
        <w:t>20:45</w:t>
      </w:r>
      <w:r>
        <w:t xml:space="preserve"> Emil Paiker:</w:t>
        <w:tab/>
        <w:t xml:space="preserve">Boys waren letzte Woche bei mir und fanden einen anderen Song geil... </w:t>
      </w:r>
    </w:p>
    <w:p>
      <w:pPr>
        <w:ind w:left="3600" w:hanging="3600"/>
      </w:pPr>
      <w:r>
        <w:rPr>
          <w:i/>
        </w:rPr>
        <w:t>20:48</w:t>
      </w:r>
      <w:r>
        <w:t xml:space="preserve"> Thomas Sundström:</w:t>
        <w:tab/>
        <w:t xml:space="preserve">es ist gut, ö3 fähig, sommer, sonne, nicht so extravagant wie der den wir bei dir gehört haben aber gut, mir würde er wrsl auf den sack gehn nach paar mal, würde aber trotzdem so tun als ob ich ihn mochte wegen die lädis. </w:t>
      </w:r>
    </w:p>
    <w:p>
      <w:pPr>
        <w:ind w:left="3600" w:hanging="3600"/>
      </w:pPr>
      <w:r>
        <w:rPr>
          <w:i/>
        </w:rPr>
        <w:t>20:49</w:t>
      </w:r>
      <w:r>
        <w:t xml:space="preserve"> Emil Paiker:</w:t>
        <w:tab/>
        <w:t xml:space="preserve">Hahaha Danke mois! Mir geht er schon am Sack </w:t>
      </w:r>
    </w:p>
    <w:p>
      <w:pPr>
        <w:ind w:left="3600" w:hanging="3600"/>
      </w:pPr>
      <w:r>
        <w:rPr>
          <w:i/>
        </w:rPr>
        <w:t>20:54</w:t>
      </w:r>
      <w:r>
        <w:t xml:space="preserve"> Thomas Sundström:</w:t>
        <w:tab/>
        <w:t xml:space="preserve">ich finde es klingt bisl wie macklemore ohne macklemore </w:t>
      </w:r>
    </w:p>
    <w:p>
      <w:pPr>
        <w:ind w:left="3600" w:hanging="3600"/>
      </w:pPr>
      <w:r>
        <w:rPr>
          <w:i/>
        </w:rPr>
        <w:t>20:54</w:t>
      </w:r>
      <w:r>
        <w:t xml:space="preserve"> Thomas Sundström:</w:t>
        <w:tab/>
        <w:t xml:space="preserve">(schreibt man den so) </w:t>
      </w:r>
    </w:p>
    <w:p>
      <w:pPr>
        <w:ind w:left="3600" w:hanging="3600"/>
      </w:pPr>
      <w:r>
        <w:rPr>
          <w:i/>
        </w:rPr>
        <w:t>20:55</w:t>
      </w:r>
      <w:r>
        <w:t xml:space="preserve"> Louis Springer:</w:t>
        <w:tab/>
        <w:t xml:space="preserve">Na </w:t>
      </w:r>
    </w:p>
    <w:p>
      <w:pPr>
        <w:ind w:left="3600" w:hanging="3600"/>
      </w:pPr>
      <w:r>
        <w:rPr>
          <w:i/>
        </w:rPr>
        <w:t>20:55</w:t>
      </w:r>
      <w:r>
        <w:t xml:space="preserve"> Louis Springer:</w:t>
        <w:tab/>
        <w:t xml:space="preserve">Mäkklmoa </w:t>
      </w:r>
    </w:p>
    <w:p>
      <w:pPr>
        <w:ind w:left="3600" w:hanging="3600"/>
      </w:pPr>
      <w:r>
        <w:rPr>
          <w:i/>
        </w:rPr>
        <w:t>20:55</w:t>
      </w:r>
      <w:r>
        <w:t xml:space="preserve"> Thomas Sundström:</w:t>
        <w:tab/>
        <w:t xml:space="preserve">aso </w:t>
      </w:r>
    </w:p>
    <w:p>
      <w:pPr>
        <w:ind w:left="3600" w:hanging="3600"/>
      </w:pPr>
      <w:r>
        <w:rPr>
          <w:i/>
        </w:rPr>
        <w:t>20:55</w:t>
      </w:r>
      <w:r>
        <w:t xml:space="preserve"> Thomas Sundström:</w:t>
        <w:tab/>
        <w:t xml:space="preserve">haha </w:t>
      </w:r>
    </w:p>
    <w:p>
      <w:pPr>
        <w:ind w:left="3600" w:hanging="3600"/>
      </w:pPr>
      <w:r>
        <w:rPr>
          <w:i/>
        </w:rPr>
        <w:t>21:15</w:t>
      </w:r>
      <w:r>
        <w:t xml:space="preserve"> Emil Paiker:</w:t>
        <w:tab/>
        <w:t xml:space="preserve">Haha geil </w:t>
      </w:r>
    </w:p>
    <w:p>
      <w:pPr>
        <w:ind w:left="3600" w:hanging="3600"/>
      </w:pPr>
      <w:r>
        <w:rPr>
          <w:i/>
        </w:rPr>
        <w:t>22:14</w:t>
      </w:r>
      <w:r>
        <w:t xml:space="preserve"> Julian Möhlen:</w:t>
        <w:tab/>
        <w:t xml:space="preserve">Ich empfehle: </w:t>
      </w:r>
    </w:p>
    <w:p>
      <w:pPr>
        <w:ind w:left="3600" w:hanging="3600"/>
      </w:pPr>
      <w:r>
        <w:rPr>
          <w:i/>
        </w:rPr>
        <w:t>22:14</w:t>
      </w:r>
      <w:r>
        <w:t xml:space="preserve"> Julian Möhlen:</w:t>
        <w:tab/>
        <w:t xml:space="preserve">https://m.youtube.com/user/guitarfingerz2112 </w:t>
      </w:r>
    </w:p>
    <w:p>
      <w:pPr>
        <w:ind w:left="3600" w:hanging="3600"/>
      </w:pPr>
      <w:r>
        <w:rPr>
          <w:i/>
        </w:rPr>
        <w:t>22:15</w:t>
      </w:r>
      <w:r>
        <w:t xml:space="preserve"> Julian Möhlen:</w:t>
        <w:tab/>
        <w:t xml:space="preserve">Eine Reise durch Microsoft Paint voller Drogen, Schimpfwörter und australischer Akzente. </w:t>
      </w:r>
    </w:p>
    <w:p>
      <w:pPr>
        <w:jc w:val="center"/>
      </w:pPr>
      <w:r>
        <w:t>20.03.2017</w:t>
      </w:r>
    </w:p>
    <w:p>
      <w:pPr>
        <w:ind w:left="3600" w:hanging="3600"/>
      </w:pPr>
      <w:r>
        <w:rPr>
          <w:i/>
        </w:rPr>
        <w:t>12:18</w:t>
      </w:r>
      <w:r>
        <w:t xml:space="preserve"> Maximilian Margreiter:</w:t>
        <w:tab/>
        <w:t xml:space="preserve">Endlich wieder gutes Wetter dieser Regen war ja schon nicht mehr zu ertragen </w:t>
      </w:r>
    </w:p>
    <w:p>
      <w:pPr>
        <w:ind w:left="3600" w:hanging="3600"/>
      </w:pPr>
      <w:r>
        <w:rPr>
          <w:i/>
        </w:rPr>
        <w:t>14:56</w:t>
      </w:r>
      <w:r>
        <w:t xml:space="preserve"> Maximilian Margreiter:</w:t>
        <w:tab/>
        <w:t xml:space="preserve">KK irgendwer ?!? </w:t>
      </w:r>
    </w:p>
    <w:p>
      <w:pPr>
        <w:ind w:left="3600" w:hanging="3600"/>
      </w:pPr>
      <w:r>
        <w:rPr>
          <w:i/>
        </w:rPr>
        <w:t>14:59</w:t>
      </w:r>
      <w:r>
        <w:t xml:space="preserve"> Thomas Sundström:</w:t>
        <w:tab/>
        <w:t xml:space="preserve">na </w:t>
      </w:r>
    </w:p>
    <w:p>
      <w:pPr>
        <w:ind w:left="3600" w:hanging="3600"/>
      </w:pPr>
      <w:r>
        <w:rPr>
          <w:i/>
        </w:rPr>
        <w:t>14:59</w:t>
      </w:r>
      <w:r>
        <w:t xml:space="preserve"> Maximilian Margreiter:</w:t>
        <w:tab/>
        <w:t xml:space="preserve">Frechheit </w:t>
      </w:r>
    </w:p>
    <w:p>
      <w:pPr>
        <w:ind w:left="3600" w:hanging="3600"/>
      </w:pPr>
      <w:r>
        <w:rPr>
          <w:i/>
        </w:rPr>
        <w:t>15:00</w:t>
      </w:r>
      <w:r>
        <w:t xml:space="preserve"> Thomas Sundström:</w:t>
        <w:tab/>
        <w:t xml:space="preserve">muss mich um einen kurs schlagen </w:t>
      </w:r>
    </w:p>
    <w:p>
      <w:pPr>
        <w:ind w:left="3600" w:hanging="3600"/>
      </w:pPr>
      <w:r>
        <w:rPr>
          <w:i/>
        </w:rPr>
        <w:t>15:00</w:t>
      </w:r>
      <w:r>
        <w:t xml:space="preserve"> Maximilian Margreiter:</w:t>
        <w:tab/>
        <w:t xml:space="preserve">Haha Thomas Sundström ist einmal auf der Uni </w:t>
      </w:r>
    </w:p>
    <w:p>
      <w:pPr>
        <w:ind w:left="3600" w:hanging="3600"/>
      </w:pPr>
      <w:r>
        <w:rPr>
          <w:i/>
        </w:rPr>
        <w:t>16:34</w:t>
      </w:r>
      <w:r>
        <w:t xml:space="preserve"> Thomas Sundström:</w:t>
        <w:tab/>
        <w:t xml:space="preserve">grade einen schwer verwirrten helmut getroffen haha nur geil </w:t>
      </w:r>
    </w:p>
    <w:p>
      <w:pPr>
        <w:ind w:left="3600" w:hanging="3600"/>
      </w:pPr>
      <w:r>
        <w:rPr>
          <w:i/>
        </w:rPr>
        <w:t>16:38</w:t>
      </w:r>
      <w:r>
        <w:t xml:space="preserve"> Thomas Sundström:</w:t>
        <w:tab/>
        <w:t xml:space="preserve">"ah thomas servas 1630 gel ah 1830 na 1930 oder? zu viert oder gehst du in meine richtung, na warte geld brauchi noch, 2 flaschen zahli oder 3 je nachdem, kennst du den wein (name vergesseb), fuchsschwanz heißt des oda so, a weißa, der soll gut sein" geht grinsend in die bank austria zentrale und ist weg </w:t>
      </w:r>
    </w:p>
    <w:p>
      <w:pPr>
        <w:ind w:left="3600" w:hanging="3600"/>
      </w:pPr>
      <w:r>
        <w:rPr>
          <w:i/>
        </w:rPr>
        <w:t>16:40</w:t>
      </w:r>
      <w:r>
        <w:t xml:space="preserve"> Julian Möhlen:</w:t>
        <w:tab/>
        <w:t xml:space="preserve">Extrem. </w:t>
      </w:r>
    </w:p>
    <w:p>
      <w:pPr>
        <w:jc w:val="center"/>
      </w:pPr>
      <w:r>
        <w:t>21.03.2017</w:t>
      </w:r>
    </w:p>
    <w:p>
      <w:pPr>
        <w:ind w:left="3600" w:hanging="3600"/>
      </w:pPr>
      <w:r>
        <w:rPr>
          <w:i/>
        </w:rPr>
        <w:t>11:14</w:t>
      </w:r>
      <w:r>
        <w:t xml:space="preserve"> Julian Möhlen:</w:t>
        <w:tab/>
        <w:t xml:space="preserve">Nur geil: ich sitze auf dem Balkon, Sonne und blauer Himmel, arbeite, ein kühler Luftzug streicht mir um die Nase. </w:t>
      </w:r>
    </w:p>
    <w:p>
      <w:pPr>
        <w:ind w:left="3600" w:hanging="3600"/>
      </w:pPr>
      <w:r>
        <w:rPr>
          <w:i/>
        </w:rPr>
        <w:t>11:28</w:t>
      </w:r>
      <w:r>
        <w:t xml:space="preserve"> Maximilian Margreiter:</w:t>
        <w:tab/>
        <w:t xml:space="preserve">Ja man stelle sich vor man lebe im Süden dann gebe es solche horrorwinter wie wir ihn dieses jahr erleiden mussten nicht </w:t>
      </w:r>
    </w:p>
    <w:p>
      <w:pPr>
        <w:ind w:left="3600" w:hanging="3600"/>
      </w:pPr>
      <w:r>
        <w:rPr>
          <w:i/>
        </w:rPr>
        <w:t>14:24</w:t>
      </w:r>
      <w:r>
        <w:t xml:space="preserve"> Benni Gröhs:</w:t>
        <w:tab/>
        <w:t xml:space="preserve">Fuuuuck mir ist gerade fett meine Hose aufgerissen :D jetzt muss ich halb nackt auf die Uni haha </w:t>
      </w:r>
    </w:p>
    <w:p>
      <w:pPr>
        <w:ind w:left="3600" w:hanging="3600"/>
      </w:pPr>
      <w:r>
        <w:rPr>
          <w:i/>
        </w:rPr>
        <w:t>14:25</w:t>
      </w:r>
      <w:r>
        <w:t xml:space="preserve"> Max Lassmann:</w:t>
        <w:tab/>
        <w:t xml:space="preserve">für die ladies... 😏 </w:t>
      </w:r>
    </w:p>
    <w:p>
      <w:pPr>
        <w:ind w:left="3600" w:hanging="3600"/>
      </w:pPr>
      <w:r>
        <w:rPr>
          <w:i/>
        </w:rPr>
        <w:t>14:27</w:t>
      </w:r>
      <w:r>
        <w:t xml:space="preserve"> Thomas Sundström:</w:t>
        <w:tab/>
        <w:t xml:space="preserve">wo ist er? </w:t>
      </w:r>
    </w:p>
    <w:p>
      <w:pPr>
        <w:ind w:left="3600" w:hanging="3600"/>
      </w:pPr>
      <w:r>
        <w:rPr>
          <w:i/>
        </w:rPr>
        <w:t>14:27</w:t>
      </w:r>
      <w:r>
        <w:t xml:space="preserve"> Thomas Sundström:</w:t>
        <w:tab/>
        <w:t xml:space="preserve">auch gleich da </w:t>
      </w:r>
    </w:p>
    <w:p>
      <w:pPr>
        <w:ind w:left="3600" w:hanging="3600"/>
      </w:pPr>
      <w:r>
        <w:rPr>
          <w:i/>
        </w:rPr>
        <w:t>14:28</w:t>
      </w:r>
      <w:r>
        <w:t xml:space="preserve"> Benni Gröhs:</w:t>
        <w:tab/>
        <w:t xml:space="preserve">Komm um 15:00 zur Übung (wrs bissl zu spät) </w:t>
      </w:r>
    </w:p>
    <w:p>
      <w:pPr>
        <w:ind w:left="3600" w:hanging="3600"/>
      </w:pPr>
      <w:r>
        <w:rPr>
          <w:i/>
        </w:rPr>
        <w:t>14:40</w:t>
      </w:r>
      <w:r>
        <w:t xml:space="preserve"> Louis Springer:</w:t>
        <w:tab/>
        <w:t xml:space="preserve">oha Beni </w:t>
      </w:r>
    </w:p>
    <w:p>
      <w:pPr>
        <w:ind w:left="3600" w:hanging="3600"/>
      </w:pPr>
      <w:r>
        <w:rPr>
          <w:i/>
        </w:rPr>
        <w:t>14:41</w:t>
      </w:r>
      <w:r>
        <w:t xml:space="preserve"> Louis Springer:</w:t>
        <w:tab/>
        <w:t xml:space="preserve">Hose gerissen </w:t>
      </w:r>
    </w:p>
    <w:p>
      <w:pPr>
        <w:ind w:left="3600" w:hanging="3600"/>
      </w:pPr>
      <w:r>
        <w:rPr>
          <w:i/>
        </w:rPr>
        <w:t>16:07</w:t>
      </w:r>
      <w:r>
        <w:t xml:space="preserve"> Thomas Sundström:</w:t>
        <w:tab/>
        <w:t xml:space="preserve">kk anyone? </w:t>
      </w:r>
    </w:p>
    <w:p>
      <w:pPr>
        <w:ind w:left="3600" w:hanging="3600"/>
      </w:pPr>
      <w:r>
        <w:rPr>
          <w:i/>
        </w:rPr>
        <w:t>16:07</w:t>
      </w:r>
      <w:r>
        <w:t xml:space="preserve"> Maximilian Margreiter:</w:t>
        <w:tab/>
        <w:t xml:space="preserve">Ja in 20 min </w:t>
      </w:r>
    </w:p>
    <w:p>
      <w:pPr>
        <w:ind w:left="3600" w:hanging="3600"/>
      </w:pPr>
      <w:r>
        <w:rPr>
          <w:i/>
        </w:rPr>
        <w:t>16:08</w:t>
      </w:r>
      <w:r>
        <w:t xml:space="preserve"> Thomas Sundström:</w:t>
        <w:tab/>
        <w:t xml:space="preserve">sehr gut </w:t>
      </w:r>
    </w:p>
    <w:p>
      <w:pPr>
        <w:ind w:left="3600" w:hanging="3600"/>
      </w:pPr>
      <w:r>
        <w:rPr>
          <w:i/>
        </w:rPr>
        <w:t>16:08</w:t>
      </w:r>
      <w:r>
        <w:t xml:space="preserve"> Thomas Sundström:</w:t>
        <w:tab/>
        <w:t xml:space="preserve">nicht auf betriebstemperatur </w:t>
      </w:r>
    </w:p>
    <w:p>
      <w:pPr>
        <w:ind w:left="3600" w:hanging="3600"/>
      </w:pPr>
      <w:r>
        <w:rPr>
          <w:i/>
        </w:rPr>
        <w:t>16:08</w:t>
      </w:r>
      <w:r>
        <w:t xml:space="preserve"> Maximilian Margreiter:</w:t>
        <w:tab/>
        <w:t xml:space="preserve">Koffein ist schon die beste von allen Drogen </w:t>
      </w:r>
    </w:p>
    <w:p>
      <w:pPr>
        <w:ind w:left="3600" w:hanging="3600"/>
      </w:pPr>
      <w:r>
        <w:rPr>
          <w:i/>
        </w:rPr>
        <w:t>16:09</w:t>
      </w:r>
      <w:r>
        <w:t xml:space="preserve"> Thomas Sundström:</w:t>
        <w:tab/>
        <w:t xml:space="preserve">ich hab die andern nonet ausprobiert </w:t>
      </w:r>
    </w:p>
    <w:p>
      <w:pPr>
        <w:ind w:left="3600" w:hanging="3600"/>
      </w:pPr>
      <w:r>
        <w:rPr>
          <w:i/>
        </w:rPr>
        <w:t>16:09</w:t>
      </w:r>
      <w:r>
        <w:t xml:space="preserve"> Thomas Sundström:</w:t>
        <w:tab/>
        <w:t xml:space="preserve">alk bringt nix </w:t>
      </w:r>
    </w:p>
    <w:p>
      <w:pPr>
        <w:ind w:left="3600" w:hanging="3600"/>
      </w:pPr>
      <w:r>
        <w:rPr>
          <w:i/>
        </w:rPr>
        <w:t>16:09</w:t>
      </w:r>
      <w:r>
        <w:t xml:space="preserve"> Thomas Sundström:</w:t>
        <w:tab/>
        <w:t xml:space="preserve">aber bald werde ich zum kokstudent </w:t>
      </w:r>
    </w:p>
    <w:p>
      <w:pPr>
        <w:ind w:left="3600" w:hanging="3600"/>
      </w:pPr>
      <w:r>
        <w:rPr>
          <w:i/>
        </w:rPr>
        <w:t>16:10</w:t>
      </w:r>
      <w:r>
        <w:t xml:space="preserve"> Maximilian Margreiter:</w:t>
        <w:tab/>
        <w:t xml:space="preserve">Passt gut zum Image </w:t>
      </w:r>
    </w:p>
    <w:p>
      <w:pPr>
        <w:ind w:left="3600" w:hanging="3600"/>
      </w:pPr>
      <w:r>
        <w:rPr>
          <w:i/>
        </w:rPr>
        <w:t>16:10</w:t>
      </w:r>
      <w:r>
        <w:t xml:space="preserve"> Thomas Sundström:</w:t>
        <w:tab/>
        <w:t xml:space="preserve">eben als alter unternehmensrechtlet </w:t>
      </w:r>
    </w:p>
    <w:p>
      <w:pPr>
        <w:ind w:left="3600" w:hanging="3600"/>
      </w:pPr>
      <w:r>
        <w:rPr>
          <w:i/>
        </w:rPr>
        <w:t>16:10</w:t>
      </w:r>
      <w:r>
        <w:t xml:space="preserve"> Thomas Sundström:</w:t>
        <w:tab/>
        <w:t xml:space="preserve">r </w:t>
      </w:r>
    </w:p>
    <w:p>
      <w:pPr>
        <w:jc w:val="center"/>
      </w:pPr>
      <w:r>
        <w:t>22.03.2017</w:t>
      </w:r>
    </w:p>
    <w:p>
      <w:pPr>
        <w:ind w:left="3600" w:hanging="3600"/>
      </w:pPr>
      <w:r>
        <w:rPr>
          <w:i/>
        </w:rPr>
        <w:t>08:09</w:t>
      </w:r>
      <w:r>
        <w:t xml:space="preserve"> Maximilian Margreiter:</w:t>
        <w:tab/>
        <w:t xml:space="preserve">Um 9 auf der wu sein zu müssen ist schon eine ganz spezielle Folter von der ich bei Leibe nicht weiß womit ich sie verdient habe </w:t>
      </w:r>
    </w:p>
    <w:p>
      <w:pPr>
        <w:ind w:left="3600" w:hanging="3600"/>
      </w:pPr>
      <w:r>
        <w:rPr>
          <w:i/>
        </w:rPr>
        <w:t>08:53</w:t>
      </w:r>
      <w:r>
        <w:t xml:space="preserve"> Maximilian Margreiter:</w:t>
        <w:tab/>
        <w:t xml:space="preserve">Die Studentenwohnheime die sie neben der wu errichtet haben sind schon ein architektonisches Verbrechen das seinesgleichen sucht  da muss man sich wie in einer Strafanstalt fühlen ganz grauslich </w:t>
      </w:r>
    </w:p>
    <w:p>
      <w:pPr>
        <w:ind w:left="3600" w:hanging="3600"/>
      </w:pPr>
      <w:r>
        <w:rPr>
          <w:i/>
        </w:rPr>
        <w:t>09:13</w:t>
      </w:r>
      <w:r>
        <w:t xml:space="preserve"> Thomas Sundström:</w:t>
        <w:tab/>
        <w:t xml:space="preserve">das wetter stützt meine frühaufstehmotivation nicht wirklich, das sind ja november zustände. </w:t>
      </w:r>
    </w:p>
    <w:p>
      <w:pPr>
        <w:ind w:left="3600" w:hanging="3600"/>
      </w:pPr>
      <w:r>
        <w:rPr>
          <w:i/>
        </w:rPr>
        <w:t>09:14</w:t>
      </w:r>
      <w:r>
        <w:t xml:space="preserve"> Maximilian Margreiter:</w:t>
        <w:tab/>
        <w:t xml:space="preserve">Auch ganz grauslich </w:t>
      </w:r>
    </w:p>
    <w:p>
      <w:pPr>
        <w:ind w:left="3600" w:hanging="3600"/>
      </w:pPr>
      <w:r>
        <w:rPr>
          <w:i/>
        </w:rPr>
        <w:t>09:34</w:t>
      </w:r>
      <w:r>
        <w:t xml:space="preserve"> Thomas Sundström:</w:t>
        <w:tab/>
        <w:t xml:space="preserve">1000 leute hörn sich das deppate immaterialgüterrecht an?? </w:t>
      </w:r>
    </w:p>
    <w:p>
      <w:pPr>
        <w:ind w:left="3600" w:hanging="3600"/>
      </w:pPr>
      <w:r>
        <w:rPr>
          <w:i/>
        </w:rPr>
        <w:t>09:34</w:t>
      </w:r>
      <w:r>
        <w:t xml:space="preserve"> Thomas Sundström:</w:t>
        <w:tab/>
        <w:t xml:space="preserve">fuck </w:t>
      </w:r>
    </w:p>
    <w:p>
      <w:pPr>
        <w:ind w:left="3600" w:hanging="3600"/>
      </w:pPr>
      <w:r>
        <w:rPr>
          <w:i/>
        </w:rPr>
        <w:t>09:34</w:t>
      </w:r>
      <w:r>
        <w:t xml:space="preserve"> Maximilian Margreiter:</w:t>
        <w:tab/>
        <w:t xml:space="preserve">Spannendes Thema halt </w:t>
      </w:r>
    </w:p>
    <w:p>
      <w:pPr>
        <w:ind w:left="3600" w:hanging="3600"/>
      </w:pPr>
      <w:r>
        <w:rPr>
          <w:i/>
        </w:rPr>
        <w:t>09:34</w:t>
      </w:r>
      <w:r>
        <w:t xml:space="preserve"> Thomas Sundström:</w:t>
        <w:tab/>
        <w:t xml:space="preserve">scheiß sitze </w:t>
      </w:r>
    </w:p>
    <w:p>
      <w:pPr>
        <w:ind w:left="3600" w:hanging="3600"/>
      </w:pPr>
      <w:r>
        <w:rPr>
          <w:i/>
        </w:rPr>
        <w:t>09:34</w:t>
      </w:r>
      <w:r>
        <w:t xml:space="preserve"> Thomas Sundström:</w:t>
        <w:tab/>
        <w:t xml:space="preserve">hitze </w:t>
      </w:r>
    </w:p>
    <w:p>
      <w:pPr>
        <w:ind w:left="3600" w:hanging="3600"/>
      </w:pPr>
      <w:r>
        <w:rPr>
          <w:i/>
        </w:rPr>
        <w:t>09:34</w:t>
      </w:r>
      <w:r>
        <w:t xml:space="preserve"> Thomas Sundström:</w:t>
        <w:tab/>
        <w:t xml:space="preserve">menschen </w:t>
      </w:r>
    </w:p>
    <w:p>
      <w:pPr>
        <w:ind w:left="3600" w:hanging="3600"/>
      </w:pPr>
      <w:r>
        <w:rPr>
          <w:i/>
        </w:rPr>
        <w:t>09:35</w:t>
      </w:r>
      <w:r>
        <w:t xml:space="preserve"> Thomas Sundström:</w:t>
        <w:tab/>
        <w:t xml:space="preserve">puh </w:t>
      </w:r>
    </w:p>
    <w:p>
      <w:pPr>
        <w:ind w:left="3600" w:hanging="3600"/>
      </w:pPr>
      <w:r>
        <w:rPr>
          <w:i/>
        </w:rPr>
        <w:t>10:38</w:t>
      </w:r>
      <w:r>
        <w:t xml:space="preserve"> Maximilian Margreiter:</w:t>
        <w:tab/>
        <w:t xml:space="preserve">Es ist so fad auf der wu </w:t>
      </w:r>
    </w:p>
    <w:p>
      <w:pPr>
        <w:ind w:left="3600" w:hanging="3600"/>
      </w:pPr>
      <w:r>
        <w:rPr>
          <w:i/>
        </w:rPr>
        <w:t>10:38</w:t>
      </w:r>
      <w:r>
        <w:t xml:space="preserve"> Thomas Sundström:</w:t>
        <w:tab/>
        <w:t xml:space="preserve">es ist so heiß hier </w:t>
      </w:r>
    </w:p>
    <w:p>
      <w:pPr>
        <w:ind w:left="3600" w:hanging="3600"/>
      </w:pPr>
      <w:r>
        <w:rPr>
          <w:i/>
        </w:rPr>
        <w:t>10:39</w:t>
      </w:r>
      <w:r>
        <w:t xml:space="preserve"> Thomas Sundström:</w:t>
        <w:tab/>
        <w:t xml:space="preserve">waschlnos </w:t>
      </w:r>
    </w:p>
    <w:p>
      <w:pPr>
        <w:ind w:left="3600" w:hanging="3600"/>
      </w:pPr>
      <w:r>
        <w:rPr>
          <w:i/>
        </w:rPr>
        <w:t>10:39</w:t>
      </w:r>
      <w:r>
        <w:t xml:space="preserve"> Maximilian Margreiter:</w:t>
        <w:tab/>
        <w:t xml:space="preserve">Haha </w:t>
      </w:r>
    </w:p>
    <w:p>
      <w:pPr>
        <w:ind w:left="3600" w:hanging="3600"/>
      </w:pPr>
      <w:r>
        <w:rPr>
          <w:i/>
        </w:rPr>
        <w:t>10:59</w:t>
      </w:r>
      <w:r>
        <w:t xml:space="preserve"> Maximilian Margreiter:</w:t>
        <w:tab/>
        <w:t xml:space="preserve">Kk irgendwer? </w:t>
      </w:r>
    </w:p>
    <w:p>
      <w:pPr>
        <w:ind w:left="3600" w:hanging="3600"/>
      </w:pPr>
      <w:r>
        <w:rPr>
          <w:i/>
        </w:rPr>
        <w:t>11:11</w:t>
      </w:r>
      <w:r>
        <w:t xml:space="preserve"> Thomas Sundström:</w:t>
        <w:tab/>
        <w:t xml:space="preserve">na bin noch in der sauna </w:t>
      </w:r>
    </w:p>
    <w:p>
      <w:pPr>
        <w:ind w:left="3600" w:hanging="3600"/>
      </w:pPr>
      <w:r>
        <w:rPr>
          <w:i/>
        </w:rPr>
        <w:t>11:11</w:t>
      </w:r>
      <w:r>
        <w:t xml:space="preserve"> Maximilian Margreiter:</w:t>
        <w:tab/>
        <w:t xml:space="preserve">Eh schon zu spät </w:t>
      </w:r>
    </w:p>
    <w:p>
      <w:pPr>
        <w:ind w:left="3600" w:hanging="3600"/>
      </w:pPr>
      <w:r>
        <w:rPr>
          <w:i/>
        </w:rPr>
        <w:t>12:22</w:t>
      </w:r>
      <w:r>
        <w:t xml:space="preserve"> Louis Springer:</w:t>
        <w:tab/>
        <w:t xml:space="preserve">extreme Stammkunden seid ihr </w:t>
      </w:r>
    </w:p>
    <w:p>
      <w:pPr>
        <w:ind w:left="3600" w:hanging="3600"/>
      </w:pPr>
      <w:r>
        <w:rPr>
          <w:i/>
        </w:rPr>
        <w:t>12:57</w:t>
      </w:r>
      <w:r>
        <w:t xml:space="preserve"> Julian Möhlen:</w:t>
        <w:tab/>
        <w:t xml:space="preserve">Schon mal einen Kaffee aufs Haus bekommen? </w:t>
      </w:r>
    </w:p>
    <w:p>
      <w:pPr>
        <w:ind w:left="3600" w:hanging="3600"/>
      </w:pPr>
      <w:r>
        <w:rPr>
          <w:i/>
        </w:rPr>
        <w:t>13:05</w:t>
      </w:r>
      <w:r>
        <w:t xml:space="preserve"> Thomas Sundström:</w:t>
        <w:tab/>
        <w:t xml:space="preserve">kk irgendwer? </w:t>
      </w:r>
    </w:p>
    <w:p>
      <w:pPr>
        <w:ind w:left="3600" w:hanging="3600"/>
      </w:pPr>
      <w:r>
        <w:rPr>
          <w:i/>
        </w:rPr>
        <w:t>13:19</w:t>
      </w:r>
      <w:r>
        <w:t xml:space="preserve"> Thomas Sundström:</w:t>
        <w:tab/>
        <w:t xml:space="preserve">jez hebenstreit </w:t>
      </w:r>
    </w:p>
    <w:p>
      <w:pPr>
        <w:ind w:left="3600" w:hanging="3600"/>
      </w:pPr>
      <w:r>
        <w:rPr>
          <w:i/>
        </w:rPr>
        <w:t>13:21</w:t>
      </w:r>
      <w:r>
        <w:t xml:space="preserve"> Louis Springer:</w:t>
        <w:tab/>
        <w:t xml:space="preserve">in 2 Wochen </w:t>
      </w:r>
    </w:p>
    <w:p>
      <w:pPr>
        <w:ind w:left="3600" w:hanging="3600"/>
      </w:pPr>
      <w:r>
        <w:rPr>
          <w:i/>
        </w:rPr>
        <w:t>14:04</w:t>
      </w:r>
      <w:r>
        <w:t xml:space="preserve"> Thomas Sundström:</w:t>
        <w:tab/>
        <w:t xml:space="preserve">ich halte diesen stickigen moloch nicht mehr aus </w:t>
      </w:r>
    </w:p>
    <w:p>
      <w:pPr>
        <w:ind w:left="3600" w:hanging="3600"/>
      </w:pPr>
      <w:r>
        <w:rPr>
          <w:i/>
        </w:rPr>
        <w:t>14:28</w:t>
      </w:r>
      <w:r>
        <w:t xml:space="preserve"> Thomas Sundström:</w:t>
        <w:tab/>
        <w:t xml:space="preserve">tatsächlich niemand kk?? </w:t>
      </w:r>
    </w:p>
    <w:p>
      <w:pPr>
        <w:ind w:left="3600" w:hanging="3600"/>
      </w:pPr>
      <w:r>
        <w:rPr>
          <w:i/>
        </w:rPr>
        <w:t>14:39</w:t>
      </w:r>
      <w:r>
        <w:t xml:space="preserve"> Thomas Sundström:</w:t>
        <w:tab/>
        <w:t xml:space="preserve">wirklich niemand </w:t>
      </w:r>
    </w:p>
    <w:p>
      <w:pPr>
        <w:ind w:left="3600" w:hanging="3600"/>
      </w:pPr>
      <w:r>
        <w:rPr>
          <w:i/>
        </w:rPr>
        <w:t>14:39</w:t>
      </w:r>
      <w:r>
        <w:t xml:space="preserve"> Thomas Sundström:</w:t>
        <w:tab/>
        <w:t xml:space="preserve">zum speibn </w:t>
      </w:r>
    </w:p>
    <w:p>
      <w:pPr>
        <w:ind w:left="3600" w:hanging="3600"/>
      </w:pPr>
      <w:r>
        <w:rPr>
          <w:i/>
        </w:rPr>
        <w:t>14:43</w:t>
      </w:r>
      <w:r>
        <w:t xml:space="preserve"> Louis Springer:</w:t>
        <w:tab/>
        <w:t xml:space="preserve">niemand? </w:t>
      </w:r>
    </w:p>
    <w:p>
      <w:pPr>
        <w:ind w:left="3600" w:hanging="3600"/>
      </w:pPr>
      <w:r>
        <w:rPr>
          <w:i/>
        </w:rPr>
        <w:t>14:43</w:t>
      </w:r>
      <w:r>
        <w:t xml:space="preserve"> Maximilian Margreiter:</w:t>
        <w:tab/>
        <w:t xml:space="preserve">Keiner ? </w:t>
      </w:r>
    </w:p>
    <w:p>
      <w:pPr>
        <w:ind w:left="3600" w:hanging="3600"/>
      </w:pPr>
      <w:r>
        <w:rPr>
          <w:i/>
        </w:rPr>
        <w:t>14:49</w:t>
      </w:r>
      <w:r>
        <w:t xml:space="preserve"> Thomas Sundström:</w:t>
        <w:tab/>
        <w:t xml:space="preserve">oasch alle </w:t>
      </w:r>
    </w:p>
    <w:p>
      <w:pPr>
        <w:ind w:left="3600" w:hanging="3600"/>
      </w:pPr>
      <w:r>
        <w:rPr>
          <w:i/>
        </w:rPr>
        <w:t>14:50</w:t>
      </w:r>
      <w:r>
        <w:t xml:space="preserve"> Thomas Sundström:</w:t>
        <w:tab/>
        <w:t xml:space="preserve">diese ganzen jusanfänger gehn mir auf den sack </w:t>
      </w:r>
    </w:p>
    <w:p>
      <w:pPr>
        <w:ind w:left="3600" w:hanging="3600"/>
      </w:pPr>
      <w:r>
        <w:rPr>
          <w:i/>
        </w:rPr>
        <w:t>14:50</w:t>
      </w:r>
      <w:r>
        <w:t xml:space="preserve"> Thomas Sundström:</w:t>
        <w:tab/>
        <w:t xml:space="preserve">diese grünschnäbel </w:t>
      </w:r>
    </w:p>
    <w:p>
      <w:pPr>
        <w:ind w:left="3600" w:hanging="3600"/>
      </w:pPr>
      <w:r>
        <w:rPr>
          <w:i/>
        </w:rPr>
        <w:t>14:50</w:t>
      </w:r>
      <w:r>
        <w:t xml:space="preserve"> Alexander Würz:</w:t>
        <w:tab/>
        <w:t xml:space="preserve">Spam </w:t>
      </w:r>
    </w:p>
    <w:p>
      <w:pPr>
        <w:ind w:left="3600" w:hanging="3600"/>
      </w:pPr>
      <w:r>
        <w:rPr>
          <w:i/>
        </w:rPr>
        <w:t>14:54</w:t>
      </w:r>
      <w:r>
        <w:t xml:space="preserve"> Louis Springer:</w:t>
        <w:tab/>
        <w:t xml:space="preserve">Echt keiner kk? </w:t>
      </w:r>
    </w:p>
    <w:p>
      <w:pPr>
        <w:ind w:left="3600" w:hanging="3600"/>
      </w:pPr>
      <w:r>
        <w:rPr>
          <w:i/>
        </w:rPr>
        <w:t>14:54</w:t>
      </w:r>
      <w:r>
        <w:t xml:space="preserve"> Louis Springer:</w:t>
        <w:tab/>
        <w:t xml:space="preserve">diese Jusanfänger </w:t>
      </w:r>
    </w:p>
    <w:p>
      <w:pPr>
        <w:ind w:left="3600" w:hanging="3600"/>
      </w:pPr>
      <w:r>
        <w:rPr>
          <w:i/>
        </w:rPr>
        <w:t>14:54</w:t>
      </w:r>
      <w:r>
        <w:t xml:space="preserve"> Thomas Sundström:</w:t>
        <w:tab/>
        <w:t xml:space="preserve">haha ich vermiss dich </w:t>
      </w:r>
    </w:p>
    <w:p>
      <w:pPr>
        <w:ind w:left="3600" w:hanging="3600"/>
      </w:pPr>
      <w:r>
        <w:rPr>
          <w:i/>
        </w:rPr>
        <w:t>14:54</w:t>
      </w:r>
      <w:r>
        <w:t xml:space="preserve"> Thomas Sundström:</w:t>
        <w:tab/>
        <w:t xml:space="preserve">😥❤ </w:t>
      </w:r>
    </w:p>
    <w:p>
      <w:pPr>
        <w:ind w:left="3600" w:hanging="3600"/>
      </w:pPr>
      <w:r>
        <w:rPr>
          <w:i/>
        </w:rPr>
        <w:t>14:55</w:t>
      </w:r>
      <w:r>
        <w:t xml:space="preserve"> Thomas Sundström:</w:t>
        <w:tab/>
        <w:t xml:space="preserve">❤ </w:t>
      </w:r>
    </w:p>
    <w:p>
      <w:pPr>
        <w:ind w:left="3600" w:hanging="3600"/>
      </w:pPr>
      <w:r>
        <w:rPr>
          <w:i/>
        </w:rPr>
        <w:t>15:10</w:t>
      </w:r>
      <w:r>
        <w:t xml:space="preserve"> Louis Springer:</w:t>
        <w:tab/>
        <w:t xml:space="preserve">❤ </w:t>
      </w:r>
    </w:p>
    <w:p>
      <w:pPr>
        <w:ind w:left="3600" w:hanging="3600"/>
      </w:pPr>
      <w:r>
        <w:rPr>
          <w:i/>
        </w:rPr>
        <w:t>15:10</w:t>
      </w:r>
      <w:r>
        <w:t xml:space="preserve"> Louis Springer:</w:t>
        <w:tab/>
        <w:t xml:space="preserve">noch 2 Wochen </w:t>
      </w:r>
    </w:p>
    <w:p>
      <w:pPr>
        <w:ind w:left="3600" w:hanging="3600"/>
      </w:pPr>
      <w:r>
        <w:rPr>
          <w:i/>
        </w:rPr>
        <w:t>15:11</w:t>
      </w:r>
      <w:r>
        <w:t xml:space="preserve"> Louis Springer:</w:t>
        <w:tab/>
        <w:t xml:space="preserve">Julian ist dann ja nicht mehr da, oder? </w:t>
      </w:r>
    </w:p>
    <w:p>
      <w:pPr>
        <w:ind w:left="3600" w:hanging="3600"/>
      </w:pPr>
      <w:r>
        <w:rPr>
          <w:i/>
        </w:rPr>
        <w:t>17:02</w:t>
      </w:r>
      <w:r>
        <w:t xml:space="preserve"> Julian Möhlen:</w:t>
        <w:tab/>
        <w:t xml:space="preserve">Weil wir sehen uns ja dann NICHT im März, nämlich... </w:t>
      </w:r>
    </w:p>
    <w:p>
      <w:pPr>
        <w:ind w:left="3600" w:hanging="3600"/>
      </w:pPr>
      <w:r>
        <w:rPr>
          <w:i/>
        </w:rPr>
        <w:t>17:02</w:t>
      </w:r>
      <w:r>
        <w:t xml:space="preserve"> Julian Möhlen:</w:t>
        <w:tab/>
        <w:t xml:space="preserve">:3 </w:t>
      </w:r>
    </w:p>
    <w:p>
      <w:pPr>
        <w:ind w:left="3600" w:hanging="3600"/>
      </w:pPr>
      <w:r>
        <w:rPr>
          <w:i/>
        </w:rPr>
        <w:t>17:32</w:t>
      </w:r>
      <w:r>
        <w:t xml:space="preserve"> Thomas Sundström:</w:t>
        <w:tab/>
        <w:t xml:space="preserve">übrigens es gibt am freitag vor der party am 7. also im liebling einen kleineren willkommens umtrunk mit den deitschen+kg+sanktionierte begleitung </w:t>
      </w:r>
    </w:p>
    <w:p>
      <w:pPr>
        <w:ind w:left="3600" w:hanging="3600"/>
      </w:pPr>
      <w:r>
        <w:rPr>
          <w:i/>
        </w:rPr>
        <w:t>17:33</w:t>
      </w:r>
      <w:r>
        <w:t xml:space="preserve"> Benni Gröhs:</w:t>
        <w:tab/>
        <w:t xml:space="preserve">Und Beni ist in! </w:t>
      </w:r>
    </w:p>
    <w:p>
      <w:pPr>
        <w:ind w:left="3600" w:hanging="3600"/>
      </w:pPr>
      <w:r>
        <w:rPr>
          <w:i/>
        </w:rPr>
        <w:t>17:36</w:t>
      </w:r>
      <w:r>
        <w:t xml:space="preserve"> Louis Springer:</w:t>
        <w:tab/>
        <w:t xml:space="preserve">lit </w:t>
      </w:r>
    </w:p>
    <w:p>
      <w:pPr>
        <w:jc w:val="center"/>
      </w:pPr>
      <w:r>
        <w:t>23.03.2017</w:t>
      </w:r>
    </w:p>
    <w:p>
      <w:pPr>
        <w:ind w:left="3600" w:hanging="3600"/>
      </w:pPr>
      <w:r>
        <w:rPr>
          <w:i/>
        </w:rPr>
        <w:t>13:24</w:t>
      </w:r>
      <w:r>
        <w:t xml:space="preserve"> Maximilian Margreiter:</w:t>
        <w:tab/>
        <w:t xml:space="preserve">Jedesmal wenn ich auf der wu bin werde ich zu einem misanthropen arschloch ...das kann nicht gesund sein </w:t>
      </w:r>
    </w:p>
    <w:p>
      <w:pPr>
        <w:ind w:left="3600" w:hanging="3600"/>
      </w:pPr>
      <w:r>
        <w:rPr>
          <w:i/>
        </w:rPr>
        <w:t>13:35</w:t>
      </w:r>
      <w:r>
        <w:t xml:space="preserve"> Julian Möhlen:</w:t>
        <w:tab/>
        <w:t xml:space="preserve">Für die anderen oder für dich? </w:t>
      </w:r>
    </w:p>
    <w:p>
      <w:pPr>
        <w:ind w:left="3600" w:hanging="3600"/>
      </w:pPr>
      <w:r>
        <w:rPr>
          <w:i/>
        </w:rPr>
        <w:t>13:36</w:t>
      </w:r>
      <w:r>
        <w:t xml:space="preserve"> Maximilian Margreiter:</w:t>
        <w:tab/>
        <w:t xml:space="preserve">Sowohl als auch aber in meinem Menschenverachtenden Zustand sind mir die anderen scheiss egal </w:t>
      </w:r>
    </w:p>
    <w:p>
      <w:pPr>
        <w:ind w:left="3600" w:hanging="3600"/>
      </w:pPr>
      <w:r>
        <w:rPr>
          <w:i/>
        </w:rPr>
        <w:t>13:36</w:t>
      </w:r>
      <w:r>
        <w:t xml:space="preserve"> Louis Springer:</w:t>
        <w:tab/>
        <w:t xml:space="preserve">oha Maxi </w:t>
      </w:r>
    </w:p>
    <w:p>
      <w:pPr>
        <w:ind w:left="3600" w:hanging="3600"/>
      </w:pPr>
      <w:r>
        <w:rPr>
          <w:i/>
        </w:rPr>
        <w:t>13:36</w:t>
      </w:r>
      <w:r>
        <w:t xml:space="preserve"> Louis Springer:</w:t>
        <w:tab/>
        <w:t xml:space="preserve">erzähl uns mehr </w:t>
      </w:r>
    </w:p>
    <w:p>
      <w:pPr>
        <w:ind w:left="3600" w:hanging="3600"/>
      </w:pPr>
      <w:r>
        <w:rPr>
          <w:i/>
        </w:rPr>
        <w:t>13:37</w:t>
      </w:r>
      <w:r>
        <w:t xml:space="preserve"> Louis Springer:</w:t>
        <w:tab/>
        <w:t xml:space="preserve">wir sind ganz Ohr </w:t>
      </w:r>
    </w:p>
    <w:p>
      <w:pPr>
        <w:ind w:left="3600" w:hanging="3600"/>
      </w:pPr>
      <w:r>
        <w:rPr>
          <w:i/>
        </w:rPr>
        <w:t>13:37</w:t>
      </w:r>
      <w:r>
        <w:t xml:space="preserve"> Maximilian Margreiter:</w:t>
        <w:tab/>
        <w:t xml:space="preserve">Ebc iii ist so schlimm </w:t>
      </w:r>
    </w:p>
    <w:p>
      <w:pPr>
        <w:ind w:left="3600" w:hanging="3600"/>
      </w:pPr>
      <w:r>
        <w:rPr>
          <w:i/>
        </w:rPr>
        <w:t>14:20</w:t>
      </w:r>
      <w:r>
        <w:t xml:space="preserve"> Louis Springer:</w:t>
        <w:tab/>
        <w:t xml:space="preserve">mein aufrichtiges Beileid </w:t>
      </w:r>
    </w:p>
    <w:p>
      <w:pPr>
        <w:ind w:left="3600" w:hanging="3600"/>
      </w:pPr>
      <w:r>
        <w:rPr>
          <w:i/>
        </w:rPr>
        <w:t>14:20</w:t>
      </w:r>
      <w:r>
        <w:t xml:space="preserve"> Louis Springer:</w:t>
        <w:tab/>
        <w:t xml:space="preserve">sauf dich halt an in der Veranstaltung, haben Alex und ich auch gemacht damals </w:t>
      </w:r>
    </w:p>
    <w:p>
      <w:pPr>
        <w:ind w:left="3600" w:hanging="3600"/>
      </w:pPr>
      <w:r>
        <w:rPr>
          <w:i/>
        </w:rPr>
        <w:t>14:21</w:t>
      </w:r>
      <w:r>
        <w:t xml:space="preserve"> Alexander Würz:</w:t>
        <w:tab/>
        <w:t xml:space="preserve">Nur geil war das </w:t>
      </w:r>
    </w:p>
    <w:p>
      <w:pPr>
        <w:ind w:left="3600" w:hanging="3600"/>
      </w:pPr>
      <w:r>
        <w:rPr>
          <w:i/>
        </w:rPr>
        <w:t>14:24</w:t>
      </w:r>
      <w:r>
        <w:t xml:space="preserve"> Louis Springer:</w:t>
        <w:tab/>
        <w:t xml:space="preserve">2017-03-23-PHOTO-00004820.jpg &lt;‎attached&gt; </w:t>
      </w:r>
    </w:p>
    <w:p>
      <w:pPr>
        <w:ind w:left="3600" w:hanging="3600"/>
      </w:pPr>
      <w:r>
        <w:rPr>
          <w:i/>
        </w:rPr>
        <w:t>14:25</w:t>
      </w:r>
      <w:r>
        <w:t xml:space="preserve"> Louis Springer:</w:t>
        <w:tab/>
        <w:t xml:space="preserve">Strawberry daiquiri damals gegönnt </w:t>
      </w:r>
    </w:p>
    <w:p>
      <w:pPr>
        <w:ind w:left="3600" w:hanging="3600"/>
      </w:pPr>
      <w:r>
        <w:rPr>
          <w:i/>
        </w:rPr>
        <w:t>14:25</w:t>
      </w:r>
      <w:r>
        <w:t xml:space="preserve"> Louis Springer:</w:t>
        <w:tab/>
        <w:t xml:space="preserve">Extreme Würstlfinger gehabt wtf </w:t>
      </w:r>
    </w:p>
    <w:p>
      <w:pPr>
        <w:ind w:left="3600" w:hanging="3600"/>
      </w:pPr>
      <w:r>
        <w:rPr>
          <w:i/>
        </w:rPr>
        <w:t>14:25</w:t>
      </w:r>
      <w:r>
        <w:t xml:space="preserve"> Alexander Würz:</w:t>
        <w:tab/>
        <w:t xml:space="preserve">Hähö </w:t>
      </w:r>
    </w:p>
    <w:p>
      <w:pPr>
        <w:ind w:left="3600" w:hanging="3600"/>
      </w:pPr>
      <w:r>
        <w:rPr>
          <w:i/>
        </w:rPr>
        <w:t>14:26</w:t>
      </w:r>
      <w:r>
        <w:t xml:space="preserve"> Thomas Sundström:</w:t>
        <w:tab/>
        <w:t xml:space="preserve">ja damals warst du noch stark </w:t>
      </w:r>
    </w:p>
    <w:p>
      <w:pPr>
        <w:ind w:left="3600" w:hanging="3600"/>
      </w:pPr>
      <w:r>
        <w:rPr>
          <w:i/>
        </w:rPr>
        <w:t>14:26</w:t>
      </w:r>
      <w:r>
        <w:t xml:space="preserve"> Thomas Sundström:</w:t>
        <w:tab/>
        <w:t xml:space="preserve">lauch. </w:t>
      </w:r>
    </w:p>
    <w:p>
      <w:pPr>
        <w:ind w:left="3600" w:hanging="3600"/>
      </w:pPr>
      <w:r>
        <w:rPr>
          <w:i/>
        </w:rPr>
        <w:t>14:26</w:t>
      </w:r>
      <w:r>
        <w:t xml:space="preserve"> Louis Springer:</w:t>
        <w:tab/>
        <w:t xml:space="preserve">auf dem Bild schau ich mir Lauch aus heast </w:t>
      </w:r>
    </w:p>
    <w:p>
      <w:pPr>
        <w:ind w:left="3600" w:hanging="3600"/>
      </w:pPr>
      <w:r>
        <w:rPr>
          <w:i/>
        </w:rPr>
        <w:t>14:26</w:t>
      </w:r>
      <w:r>
        <w:t xml:space="preserve"> Louis Springer:</w:t>
        <w:tab/>
        <w:t xml:space="preserve">nur </w:t>
      </w:r>
    </w:p>
    <w:p>
      <w:pPr>
        <w:ind w:left="3600" w:hanging="3600"/>
      </w:pPr>
      <w:r>
        <w:rPr>
          <w:i/>
        </w:rPr>
        <w:t>14:26</w:t>
      </w:r>
      <w:r>
        <w:t xml:space="preserve"> Louis Springer:</w:t>
        <w:tab/>
        <w:t xml:space="preserve">deitlich gesteigert </w:t>
      </w:r>
    </w:p>
    <w:p>
      <w:pPr>
        <w:ind w:left="3600" w:hanging="3600"/>
      </w:pPr>
      <w:r>
        <w:rPr>
          <w:i/>
        </w:rPr>
        <w:t>14:27</w:t>
      </w:r>
      <w:r>
        <w:t xml:space="preserve"> Thomas Sundström:</w:t>
        <w:tab/>
        <w:t xml:space="preserve">aber süßer schmunzler </w:t>
      </w:r>
    </w:p>
    <w:p>
      <w:pPr>
        <w:ind w:left="3600" w:hanging="3600"/>
      </w:pPr>
      <w:r>
        <w:rPr>
          <w:i/>
        </w:rPr>
        <w:t>14:27</w:t>
      </w:r>
      <w:r>
        <w:t xml:space="preserve"> Louis Springer:</w:t>
        <w:tab/>
        <w:t xml:space="preserve">hatte sicher einen dreckigen Gedanken </w:t>
      </w:r>
    </w:p>
    <w:p>
      <w:pPr>
        <w:ind w:left="3600" w:hanging="3600"/>
      </w:pPr>
      <w:r>
        <w:rPr>
          <w:i/>
        </w:rPr>
        <w:t>14:27</w:t>
      </w:r>
      <w:r>
        <w:t xml:space="preserve"> Thomas Sundström:</w:t>
        <w:tab/>
        <w:t xml:space="preserve">oder einen blöden. </w:t>
      </w:r>
    </w:p>
    <w:p>
      <w:pPr>
        <w:ind w:left="3600" w:hanging="3600"/>
      </w:pPr>
      <w:r>
        <w:rPr>
          <w:i/>
        </w:rPr>
        <w:t>14:40</w:t>
      </w:r>
      <w:r>
        <w:t xml:space="preserve"> Louis Springer:</w:t>
        <w:tab/>
        <w:t xml:space="preserve">oder gar beides </w:t>
      </w:r>
    </w:p>
    <w:p>
      <w:pPr>
        <w:ind w:left="3600" w:hanging="3600"/>
      </w:pPr>
      <w:r>
        <w:rPr>
          <w:i/>
        </w:rPr>
        <w:t>16:05</w:t>
      </w:r>
      <w:r>
        <w:t xml:space="preserve"> Thomas Sundström:</w:t>
        <w:tab/>
        <w:t xml:space="preserve">2017-03-23-PHOTO-00004833.jpg &lt;‎attached&gt; </w:t>
      </w:r>
    </w:p>
    <w:p>
      <w:pPr>
        <w:ind w:left="3600" w:hanging="3600"/>
      </w:pPr>
      <w:r>
        <w:rPr>
          <w:i/>
        </w:rPr>
        <w:t>16:08</w:t>
      </w:r>
      <w:r>
        <w:t xml:space="preserve"> Emil Paiker:</w:t>
        <w:tab/>
        <w:t xml:space="preserve">Was copped ihr? </w:t>
      </w:r>
    </w:p>
    <w:p>
      <w:pPr>
        <w:ind w:left="3600" w:hanging="3600"/>
      </w:pPr>
      <w:r>
        <w:rPr>
          <w:i/>
        </w:rPr>
        <w:t>16:10</w:t>
      </w:r>
      <w:r>
        <w:t xml:space="preserve"> Max Lassmann:</w:t>
        <w:tab/>
        <w:t xml:space="preserve">Zweivier, maxi 😌 </w:t>
      </w:r>
    </w:p>
    <w:p>
      <w:pPr>
        <w:ind w:left="3600" w:hanging="3600"/>
      </w:pPr>
      <w:r>
        <w:rPr>
          <w:i/>
        </w:rPr>
        <w:t>16:10</w:t>
      </w:r>
      <w:r>
        <w:t xml:space="preserve"> Thomas Sundström:</w:t>
        <w:tab/>
        <w:t xml:space="preserve">schauma mal </w:t>
      </w:r>
    </w:p>
    <w:p>
      <w:pPr>
        <w:ind w:left="3600" w:hanging="3600"/>
      </w:pPr>
      <w:r>
        <w:rPr>
          <w:i/>
        </w:rPr>
        <w:t>16:10</w:t>
      </w:r>
      <w:r>
        <w:t xml:space="preserve"> Thomas Sundström:</w:t>
        <w:tab/>
        <w:t xml:space="preserve">was so kommt </w:t>
      </w:r>
    </w:p>
    <w:p>
      <w:pPr>
        <w:ind w:left="3600" w:hanging="3600"/>
      </w:pPr>
      <w:r>
        <w:rPr>
          <w:i/>
        </w:rPr>
        <w:t>16:11</w:t>
      </w:r>
      <w:r>
        <w:t xml:space="preserve"> Alexander Würz:</w:t>
        <w:tab/>
        <w:t xml:space="preserve">Sitz im dorotheum mit der karte bin der größte buyer </w:t>
      </w:r>
    </w:p>
    <w:p>
      <w:pPr>
        <w:ind w:left="3600" w:hanging="3600"/>
      </w:pPr>
      <w:r>
        <w:rPr>
          <w:i/>
        </w:rPr>
        <w:t>16:11</w:t>
      </w:r>
      <w:r>
        <w:t xml:space="preserve"> Thomas Sundström:</w:t>
        <w:tab/>
        <w:t xml:space="preserve">es heißt übrigens zweisieben! zweivier pss </w:t>
      </w:r>
    </w:p>
    <w:p>
      <w:pPr>
        <w:ind w:left="3600" w:hanging="3600"/>
      </w:pPr>
      <w:r>
        <w:rPr>
          <w:i/>
        </w:rPr>
        <w:t>16:11</w:t>
      </w:r>
      <w:r>
        <w:t xml:space="preserve"> Max Lassmann:</w:t>
        <w:tab/>
        <w:t xml:space="preserve">Haha sorry thommi! 😄 </w:t>
      </w:r>
    </w:p>
    <w:p>
      <w:pPr>
        <w:ind w:left="3600" w:hanging="3600"/>
      </w:pPr>
      <w:r>
        <w:rPr>
          <w:i/>
        </w:rPr>
        <w:t>16:11</w:t>
      </w:r>
      <w:r>
        <w:t xml:space="preserve"> Max Lassmann:</w:t>
        <w:tab/>
        <w:t xml:space="preserve">Zweivier- peanuts </w:t>
      </w:r>
    </w:p>
    <w:p>
      <w:pPr>
        <w:ind w:left="3600" w:hanging="3600"/>
      </w:pPr>
      <w:r>
        <w:rPr>
          <w:i/>
        </w:rPr>
        <w:t>16:15</w:t>
      </w:r>
      <w:r>
        <w:t xml:space="preserve"> Julian Möhlen:</w:t>
        <w:tab/>
        <w:t xml:space="preserve">Haha!! </w:t>
      </w:r>
    </w:p>
    <w:p>
      <w:pPr>
        <w:ind w:left="3600" w:hanging="3600"/>
      </w:pPr>
      <w:r>
        <w:rPr>
          <w:i/>
        </w:rPr>
        <w:t>18:06</w:t>
      </w:r>
      <w:r>
        <w:t xml:space="preserve"> Thomas Sundström:</w:t>
        <w:tab/>
        <w:t xml:space="preserve">wir gehn mit leeren händen, die menschen mit den dickeren brieftaschen waren heute nicht zu biegen. </w:t>
      </w:r>
    </w:p>
    <w:p>
      <w:pPr>
        <w:ind w:left="3600" w:hanging="3600"/>
      </w:pPr>
      <w:r>
        <w:rPr>
          <w:i/>
        </w:rPr>
        <w:t>18:07</w:t>
      </w:r>
      <w:r>
        <w:t xml:space="preserve"> Louis Springer:</w:t>
        <w:tab/>
        <w:t xml:space="preserve">irgendwann sind wir reicher und kaufen denen alles vor der Nase weg </w:t>
      </w:r>
    </w:p>
    <w:p>
      <w:pPr>
        <w:ind w:left="3600" w:hanging="3600"/>
      </w:pPr>
      <w:r>
        <w:rPr>
          <w:i/>
        </w:rPr>
        <w:t>18:07</w:t>
      </w:r>
      <w:r>
        <w:t xml:space="preserve"> Louis Springer:</w:t>
        <w:tab/>
        <w:t xml:space="preserve">diese Maden </w:t>
      </w:r>
    </w:p>
    <w:p>
      <w:pPr>
        <w:ind w:left="3600" w:hanging="3600"/>
      </w:pPr>
      <w:r>
        <w:rPr>
          <w:i/>
        </w:rPr>
        <w:t>18:21</w:t>
      </w:r>
      <w:r>
        <w:t xml:space="preserve"> Thomas Sundström:</w:t>
        <w:tab/>
        <w:t xml:space="preserve">frau dr krenmayer ist die schlimmste </w:t>
      </w:r>
    </w:p>
    <w:p>
      <w:pPr>
        <w:ind w:left="3600" w:hanging="3600"/>
      </w:pPr>
      <w:r>
        <w:rPr>
          <w:i/>
        </w:rPr>
        <w:t>18:21</w:t>
      </w:r>
      <w:r>
        <w:t xml:space="preserve"> Thomas Sundström:</w:t>
        <w:tab/>
        <w:t xml:space="preserve">die sitzt dort für die obrigkeit </w:t>
      </w:r>
    </w:p>
    <w:p>
      <w:pPr>
        <w:ind w:left="3600" w:hanging="3600"/>
      </w:pPr>
      <w:r>
        <w:rPr>
          <w:i/>
        </w:rPr>
        <w:t>18:22</w:t>
      </w:r>
      <w:r>
        <w:t xml:space="preserve"> Thomas Sundström:</w:t>
        <w:tab/>
        <w:t xml:space="preserve">und sie brauch nur leicht mit dem kopf zu nicken um zu bieten und dabei blinselnd über den rand ihrer brille zu schaun </w:t>
      </w:r>
    </w:p>
    <w:p>
      <w:pPr>
        <w:jc w:val="center"/>
      </w:pPr>
      <w:r>
        <w:t>24.03.2017</w:t>
      </w:r>
    </w:p>
    <w:p>
      <w:pPr>
        <w:ind w:left="3600" w:hanging="3600"/>
      </w:pPr>
      <w:r>
        <w:rPr>
          <w:i/>
        </w:rPr>
        <w:t>10:53</w:t>
      </w:r>
      <w:r>
        <w:t xml:space="preserve"> Maximilian Margreiter:</w:t>
        <w:tab/>
        <w:t xml:space="preserve">KK ? </w:t>
      </w:r>
    </w:p>
    <w:p>
      <w:pPr>
        <w:ind w:left="3600" w:hanging="3600"/>
      </w:pPr>
      <w:r>
        <w:rPr>
          <w:i/>
        </w:rPr>
        <w:t>10:54</w:t>
      </w:r>
      <w:r>
        <w:t xml:space="preserve"> Julian Möhlen:</w:t>
        <w:tab/>
        <w:t xml:space="preserve">KA </w:t>
      </w:r>
    </w:p>
    <w:p>
      <w:pPr>
        <w:ind w:left="3600" w:hanging="3600"/>
      </w:pPr>
      <w:r>
        <w:rPr>
          <w:i/>
        </w:rPr>
        <w:t>10:57</w:t>
      </w:r>
      <w:r>
        <w:t xml:space="preserve"> Maximilian Margreiter:</w:t>
        <w:tab/>
        <w:t xml:space="preserve">? </w:t>
      </w:r>
    </w:p>
    <w:p>
      <w:pPr>
        <w:ind w:left="3600" w:hanging="3600"/>
      </w:pPr>
      <w:r>
        <w:rPr>
          <w:i/>
        </w:rPr>
        <w:t>11:38</w:t>
      </w:r>
      <w:r>
        <w:t xml:space="preserve"> Benni Gröhs:</w:t>
        <w:tab/>
        <w:t xml:space="preserve">Ja </w:t>
      </w:r>
    </w:p>
    <w:p>
      <w:pPr>
        <w:ind w:left="3600" w:hanging="3600"/>
      </w:pPr>
      <w:r>
        <w:rPr>
          <w:i/>
        </w:rPr>
        <w:t>11:38</w:t>
      </w:r>
      <w:r>
        <w:t xml:space="preserve"> Benni Gröhs:</w:t>
        <w:tab/>
        <w:t xml:space="preserve">Oder zu spät? </w:t>
      </w:r>
    </w:p>
    <w:p>
      <w:pPr>
        <w:ind w:left="3600" w:hanging="3600"/>
      </w:pPr>
      <w:r>
        <w:rPr>
          <w:i/>
        </w:rPr>
        <w:t>11:54</w:t>
      </w:r>
      <w:r>
        <w:t xml:space="preserve"> Maximilian Margreiter:</w:t>
        <w:tab/>
        <w:t xml:space="preserve">Na leider schon im Seminar </w:t>
      </w:r>
    </w:p>
    <w:p>
      <w:pPr>
        <w:ind w:left="3600" w:hanging="3600"/>
      </w:pPr>
      <w:r>
        <w:rPr>
          <w:i/>
        </w:rPr>
        <w:t>15:14</w:t>
      </w:r>
      <w:r>
        <w:t xml:space="preserve"> Thomas Sundström:</w:t>
        <w:tab/>
        <w:t xml:space="preserve">in 20 min oda zu spät? </w:t>
      </w:r>
    </w:p>
    <w:p>
      <w:pPr>
        <w:ind w:left="3600" w:hanging="3600"/>
      </w:pPr>
      <w:r>
        <w:rPr>
          <w:i/>
        </w:rPr>
        <w:t>15:14</w:t>
      </w:r>
      <w:r>
        <w:t xml:space="preserve"> Maximilian Margreiter:</w:t>
        <w:tab/>
        <w:t xml:space="preserve">Na </w:t>
      </w:r>
    </w:p>
    <w:p>
      <w:pPr>
        <w:ind w:left="3600" w:hanging="3600"/>
      </w:pPr>
      <w:r>
        <w:rPr>
          <w:i/>
        </w:rPr>
        <w:t>15:15</w:t>
      </w:r>
      <w:r>
        <w:t xml:space="preserve"> Thomas Sundström:</w:t>
        <w:tab/>
        <w:t xml:space="preserve">was heißt na </w:t>
      </w:r>
    </w:p>
    <w:p>
      <w:pPr>
        <w:ind w:left="3600" w:hanging="3600"/>
      </w:pPr>
      <w:r>
        <w:rPr>
          <w:i/>
        </w:rPr>
        <w:t>15:15</w:t>
      </w:r>
      <w:r>
        <w:t xml:space="preserve"> Thomas Sundström:</w:t>
        <w:tab/>
        <w:t xml:space="preserve">zu spät oda nicht </w:t>
      </w:r>
    </w:p>
    <w:p>
      <w:pPr>
        <w:ind w:left="3600" w:hanging="3600"/>
      </w:pPr>
      <w:r>
        <w:rPr>
          <w:i/>
        </w:rPr>
        <w:t>15:16</w:t>
      </w:r>
      <w:r>
        <w:t xml:space="preserve"> Max Lassmann:</w:t>
        <w:tab/>
        <w:t xml:space="preserve">was is eigentlich dieses edle Etablissement  "kaffeeküche" oder "KK" von dem hier immer gesprochen wird? </w:t>
      </w:r>
    </w:p>
    <w:p>
      <w:pPr>
        <w:ind w:left="3600" w:hanging="3600"/>
      </w:pPr>
      <w:r>
        <w:rPr>
          <w:i/>
        </w:rPr>
        <w:t>15:16</w:t>
      </w:r>
      <w:r>
        <w:t xml:space="preserve"> Max Lassmann:</w:t>
        <w:tab/>
        <w:t xml:space="preserve">😄 </w:t>
      </w:r>
    </w:p>
    <w:p>
      <w:pPr>
        <w:ind w:left="3600" w:hanging="3600"/>
      </w:pPr>
      <w:r>
        <w:rPr>
          <w:i/>
        </w:rPr>
        <w:t>15:16</w:t>
      </w:r>
      <w:r>
        <w:t xml:space="preserve"> Maximilian Margreiter:</w:t>
        <w:tab/>
        <w:t xml:space="preserve">Nicht in der Nähe </w:t>
      </w:r>
    </w:p>
    <w:p>
      <w:pPr>
        <w:ind w:left="3600" w:hanging="3600"/>
      </w:pPr>
      <w:r>
        <w:rPr>
          <w:i/>
        </w:rPr>
        <w:t>15:31</w:t>
      </w:r>
      <w:r>
        <w:t xml:space="preserve"> Thomas Sundström:</w:t>
        <w:tab/>
        <w:t xml:space="preserve">"dieser wein macht den suizid aufschiebbar" martin walser heute anlässlich seines 90. geburtstags. die flasche ist ein bordeaux von seinem freund. </w:t>
      </w:r>
    </w:p>
    <w:p>
      <w:pPr>
        <w:ind w:left="3600" w:hanging="3600"/>
      </w:pPr>
      <w:r>
        <w:rPr>
          <w:i/>
        </w:rPr>
        <w:t>15:39</w:t>
      </w:r>
      <w:r>
        <w:t xml:space="preserve"> Maximilian Margreiter:</w:t>
        <w:tab/>
        <w:t xml:space="preserve">Oder Thomas Sundström in  2 Wochen anlässlich seines 22. Geburtstags  wer weiß es so genau </w:t>
      </w:r>
    </w:p>
    <w:p>
      <w:pPr>
        <w:ind w:left="3600" w:hanging="3600"/>
      </w:pPr>
      <w:r>
        <w:rPr>
          <w:i/>
        </w:rPr>
        <w:t>15:40</w:t>
      </w:r>
      <w:r>
        <w:t xml:space="preserve"> Thomas Sundström:</w:t>
        <w:tab/>
        <w:t xml:space="preserve">aber von mir machen sie noch kein orf interview (zum glück) </w:t>
      </w:r>
    </w:p>
    <w:p>
      <w:pPr>
        <w:ind w:left="3600" w:hanging="3600"/>
      </w:pPr>
      <w:r>
        <w:rPr>
          <w:i/>
        </w:rPr>
        <w:t>16:06</w:t>
      </w:r>
      <w:r>
        <w:t xml:space="preserve"> Maximilian Margreiter:</w:t>
        <w:tab/>
        <w:t xml:space="preserve">Und jetzt kk </w:t>
      </w:r>
    </w:p>
    <w:p>
      <w:pPr>
        <w:ind w:left="3600" w:hanging="3600"/>
      </w:pPr>
      <w:r>
        <w:rPr>
          <w:i/>
        </w:rPr>
        <w:t>16:06</w:t>
      </w:r>
      <w:r>
        <w:t xml:space="preserve"> Thomas Sundström:</w:t>
        <w:tab/>
        <w:t xml:space="preserve">ok </w:t>
      </w:r>
    </w:p>
    <w:p>
      <w:pPr>
        <w:ind w:left="3600" w:hanging="3600"/>
      </w:pPr>
      <w:r>
        <w:rPr>
          <w:i/>
        </w:rPr>
        <w:t>16:06</w:t>
      </w:r>
      <w:r>
        <w:t xml:space="preserve"> Thomas Sundström:</w:t>
        <w:tab/>
        <w:t xml:space="preserve">brauche 15 min </w:t>
      </w:r>
    </w:p>
    <w:p>
      <w:pPr>
        <w:ind w:left="3600" w:hanging="3600"/>
      </w:pPr>
      <w:r>
        <w:rPr>
          <w:i/>
        </w:rPr>
        <w:t>16:06</w:t>
      </w:r>
      <w:r>
        <w:t xml:space="preserve"> Maximilian Margreiter:</w:t>
        <w:tab/>
        <w:t xml:space="preserve">Perfekt </w:t>
      </w:r>
    </w:p>
    <w:p>
      <w:pPr>
        <w:ind w:left="3600" w:hanging="3600"/>
      </w:pPr>
      <w:r>
        <w:rPr>
          <w:i/>
        </w:rPr>
        <w:t>21:45</w:t>
      </w:r>
      <w:r>
        <w:t xml:space="preserve"> Thomas Sundström:</w:t>
        <w:tab/>
        <w:t xml:space="preserve">2017-03-24-PHOTO-00004869.jpg &lt;‎attached&gt; </w:t>
      </w:r>
    </w:p>
    <w:p>
      <w:pPr>
        <w:ind w:left="3600" w:hanging="3600"/>
      </w:pPr>
      <w:r>
        <w:rPr>
          <w:i/>
        </w:rPr>
        <w:t>21:53</w:t>
      </w:r>
      <w:r>
        <w:t xml:space="preserve"> Maximilian Margreiter:</w:t>
        <w:tab/>
        <w:t xml:space="preserve">Pervers </w:t>
      </w:r>
    </w:p>
    <w:p>
      <w:pPr>
        <w:ind w:left="3600" w:hanging="3600"/>
      </w:pPr>
      <w:r>
        <w:rPr>
          <w:i/>
        </w:rPr>
        <w:t>22:06</w:t>
      </w:r>
      <w:r>
        <w:t xml:space="preserve"> Louis Springer:</w:t>
        <w:tab/>
        <w:t xml:space="preserve">bist wshl um 8 gekommen, du Schwindler </w:t>
      </w:r>
    </w:p>
    <w:p>
      <w:pPr>
        <w:ind w:left="3600" w:hanging="3600"/>
      </w:pPr>
      <w:r>
        <w:rPr>
          <w:i/>
        </w:rPr>
        <w:t>22:06</w:t>
      </w:r>
      <w:r>
        <w:t xml:space="preserve"> Thomas Sundström:</w:t>
        <w:tab/>
        <w:t xml:space="preserve">1700 oasch </w:t>
      </w:r>
    </w:p>
    <w:p>
      <w:pPr>
        <w:ind w:left="3600" w:hanging="3600"/>
      </w:pPr>
      <w:r>
        <w:rPr>
          <w:i/>
        </w:rPr>
        <w:t>22:06</w:t>
      </w:r>
      <w:r>
        <w:t xml:space="preserve"> Louis Springer:</w:t>
        <w:tab/>
        <w:t xml:space="preserve">Hahahaha </w:t>
      </w:r>
    </w:p>
    <w:p>
      <w:pPr>
        <w:ind w:left="3600" w:hanging="3600"/>
      </w:pPr>
      <w:r>
        <w:rPr>
          <w:i/>
        </w:rPr>
        <w:t>22:06</w:t>
      </w:r>
      <w:r>
        <w:t xml:space="preserve"> Louis Springer:</w:t>
        <w:tab/>
        <w:t xml:space="preserve">du Made </w:t>
      </w:r>
    </w:p>
    <w:p>
      <w:pPr>
        <w:ind w:left="3600" w:hanging="3600"/>
      </w:pPr>
      <w:r>
        <w:rPr>
          <w:i/>
        </w:rPr>
        <w:t>22:06</w:t>
      </w:r>
      <w:r>
        <w:t xml:space="preserve"> Louis Springer:</w:t>
        <w:tab/>
        <w:t xml:space="preserve">🐛 </w:t>
      </w:r>
    </w:p>
    <w:p>
      <w:pPr>
        <w:jc w:val="center"/>
      </w:pPr>
      <w:r>
        <w:t>25.03.2017</w:t>
      </w:r>
    </w:p>
    <w:p>
      <w:pPr>
        <w:ind w:left="3600" w:hanging="3600"/>
      </w:pPr>
      <w:r>
        <w:rPr>
          <w:i/>
        </w:rPr>
        <w:t>10:21</w:t>
      </w:r>
      <w:r>
        <w:t xml:space="preserve"> Patrick Kerschbaumer:</w:t>
        <w:tab/>
        <w:t xml:space="preserve">2017-03-25-PHOTO-00004876.jpg &lt;‎attached&gt; </w:t>
      </w:r>
    </w:p>
    <w:p>
      <w:pPr>
        <w:ind w:left="3600" w:hanging="3600"/>
      </w:pPr>
      <w:r>
        <w:rPr>
          <w:i/>
        </w:rPr>
        <w:t>10:23</w:t>
      </w:r>
      <w:r>
        <w:t xml:space="preserve"> Maximilian Margreiter:</w:t>
        <w:tab/>
        <w:t xml:space="preserve">Ganz arg </w:t>
      </w:r>
    </w:p>
    <w:p>
      <w:pPr>
        <w:ind w:left="3600" w:hanging="3600"/>
      </w:pPr>
      <w:r>
        <w:rPr>
          <w:i/>
        </w:rPr>
        <w:t>10:46</w:t>
      </w:r>
      <w:r>
        <w:t xml:space="preserve"> Benni Gröhs:</w:t>
        <w:tab/>
        <w:t xml:space="preserve">2017-03-25-PHOTO-00004878.jpg &lt;‎attached&gt; </w:t>
      </w:r>
    </w:p>
    <w:p>
      <w:pPr>
        <w:ind w:left="3600" w:hanging="3600"/>
      </w:pPr>
      <w:r>
        <w:rPr>
          <w:i/>
        </w:rPr>
        <w:t>11:03</w:t>
      </w:r>
      <w:r>
        <w:t xml:space="preserve"> Patrick Kerschbaumer:</w:t>
        <w:tab/>
        <w:t xml:space="preserve">Nimm halt den Sessellift </w:t>
      </w:r>
    </w:p>
    <w:p>
      <w:pPr>
        <w:ind w:left="3600" w:hanging="3600"/>
      </w:pPr>
      <w:r>
        <w:rPr>
          <w:i/>
        </w:rPr>
        <w:t>11:11</w:t>
      </w:r>
      <w:r>
        <w:t xml:space="preserve"> Benni Gröhs:</w:t>
        <w:tab/>
        <w:t xml:space="preserve">Gibt's leider nicht, sonst wär ich der Erste :D  Hasse die Leute, die auf der Piste gehen </w:t>
      </w:r>
    </w:p>
    <w:p>
      <w:pPr>
        <w:ind w:left="3600" w:hanging="3600"/>
      </w:pPr>
      <w:r>
        <w:rPr>
          <w:i/>
        </w:rPr>
        <w:t>11:27</w:t>
      </w:r>
      <w:r>
        <w:t xml:space="preserve"> Julian Möhlen:</w:t>
        <w:tab/>
        <w:t xml:space="preserve">Hahaha!! -&gt; Beide Stories! </w:t>
      </w:r>
    </w:p>
    <w:p>
      <w:pPr>
        <w:ind w:left="3600" w:hanging="3600"/>
      </w:pPr>
      <w:r>
        <w:rPr>
          <w:i/>
        </w:rPr>
        <w:t>13:51</w:t>
      </w:r>
      <w:r>
        <w:t xml:space="preserve"> Julian Möhlen:</w:t>
        <w:tab/>
        <w:t xml:space="preserve">2017-03-25-PHOTO-00004882.jpg &lt;‎attached&gt; </w:t>
      </w:r>
    </w:p>
    <w:p>
      <w:pPr>
        <w:ind w:left="3600" w:hanging="3600"/>
      </w:pPr>
      <w:r>
        <w:rPr>
          <w:i/>
        </w:rPr>
        <w:t>14:16</w:t>
      </w:r>
      <w:r>
        <w:t xml:space="preserve"> Thomas Sundström:</w:t>
        <w:tab/>
        <w:t xml:space="preserve">wem sagst du da </w:t>
      </w:r>
    </w:p>
    <w:p>
      <w:pPr>
        <w:ind w:left="3600" w:hanging="3600"/>
      </w:pPr>
      <w:r>
        <w:rPr>
          <w:i/>
        </w:rPr>
        <w:t>14:24</w:t>
      </w:r>
      <w:r>
        <w:t xml:space="preserve"> Maximilian Margreiter:</w:t>
        <w:tab/>
        <w:t xml:space="preserve">Nur geil ist das Wetter </w:t>
      </w:r>
    </w:p>
    <w:p>
      <w:pPr>
        <w:ind w:left="3600" w:hanging="3600"/>
      </w:pPr>
      <w:r>
        <w:rPr>
          <w:i/>
        </w:rPr>
        <w:t>14:25</w:t>
      </w:r>
      <w:r>
        <w:t xml:space="preserve"> Thomas Sundström:</w:t>
        <w:tab/>
        <w:t xml:space="preserve">die scheiß birke </w:t>
      </w:r>
    </w:p>
    <w:p>
      <w:pPr>
        <w:jc w:val="center"/>
      </w:pPr>
      <w:r>
        <w:t>26.03.2017</w:t>
      </w:r>
    </w:p>
    <w:p>
      <w:pPr>
        <w:ind w:left="3600" w:hanging="3600"/>
      </w:pPr>
      <w:r>
        <w:rPr>
          <w:i/>
        </w:rPr>
        <w:t>10:20</w:t>
      </w:r>
      <w:r>
        <w:t xml:space="preserve"> Julian Möhlen:</w:t>
        <w:tab/>
        <w:t xml:space="preserve">Schon wieder ein schöner Tag! </w:t>
      </w:r>
    </w:p>
    <w:p>
      <w:pPr>
        <w:ind w:left="3600" w:hanging="3600"/>
      </w:pPr>
      <w:r>
        <w:rPr>
          <w:i/>
        </w:rPr>
        <w:t>10:40</w:t>
      </w:r>
      <w:r>
        <w:t xml:space="preserve"> Maximilian Margreiter:</w:t>
        <w:tab/>
        <w:t xml:space="preserve">Ja aber es ist noch zu kalt </w:t>
      </w:r>
    </w:p>
    <w:p>
      <w:pPr>
        <w:ind w:left="3600" w:hanging="3600"/>
      </w:pPr>
      <w:r>
        <w:rPr>
          <w:i/>
        </w:rPr>
        <w:t>11:15</w:t>
      </w:r>
      <w:r>
        <w:t xml:space="preserve"> Thomas Sundström:</w:t>
        <w:tab/>
        <w:t xml:space="preserve">jap zu kalt </w:t>
      </w:r>
    </w:p>
    <w:p>
      <w:pPr>
        <w:ind w:left="3600" w:hanging="3600"/>
      </w:pPr>
      <w:r>
        <w:rPr>
          <w:i/>
        </w:rPr>
        <w:t>11:16</w:t>
      </w:r>
      <w:r>
        <w:t xml:space="preserve"> Maximilian Margreiter:</w:t>
        <w:tab/>
        <w:t xml:space="preserve">Mindestens 7 grad mehr müsst es haben </w:t>
      </w:r>
    </w:p>
    <w:p>
      <w:pPr>
        <w:ind w:left="3600" w:hanging="3600"/>
      </w:pPr>
      <w:r>
        <w:rPr>
          <w:i/>
        </w:rPr>
        <w:t>11:16</w:t>
      </w:r>
      <w:r>
        <w:t xml:space="preserve"> Thomas Sundström:</w:t>
        <w:tab/>
        <w:t xml:space="preserve">mindestens! </w:t>
      </w:r>
    </w:p>
    <w:p>
      <w:pPr>
        <w:ind w:left="3600" w:hanging="3600"/>
      </w:pPr>
      <w:r>
        <w:rPr>
          <w:i/>
        </w:rPr>
        <w:t>11:16</w:t>
      </w:r>
      <w:r>
        <w:t xml:space="preserve"> Thomas Sundström:</w:t>
        <w:tab/>
        <w:t xml:space="preserve">10 eher </w:t>
      </w:r>
    </w:p>
    <w:p>
      <w:pPr>
        <w:ind w:left="3600" w:hanging="3600"/>
      </w:pPr>
      <w:r>
        <w:rPr>
          <w:i/>
        </w:rPr>
        <w:t>13:20</w:t>
      </w:r>
      <w:r>
        <w:t xml:space="preserve"> Benni Gröhs:</w:t>
        <w:tab/>
        <w:t xml:space="preserve">2017-03-26-PHOTO-00004892.jpg &lt;‎attached&gt; </w:t>
      </w:r>
    </w:p>
    <w:p>
      <w:pPr>
        <w:ind w:left="3600" w:hanging="3600"/>
      </w:pPr>
      <w:r>
        <w:rPr>
          <w:i/>
        </w:rPr>
        <w:t>13:24</w:t>
      </w:r>
      <w:r>
        <w:t xml:space="preserve"> Thomas Sundström:</w:t>
        <w:tab/>
        <w:t xml:space="preserve">dreidrei? lächerlich. </w:t>
      </w:r>
    </w:p>
    <w:p>
      <w:pPr>
        <w:ind w:left="3600" w:hanging="3600"/>
      </w:pPr>
      <w:r>
        <w:rPr>
          <w:i/>
        </w:rPr>
        <w:t>13:25</w:t>
      </w:r>
      <w:r>
        <w:t xml:space="preserve"> Thomas Sundström:</w:t>
        <w:tab/>
        <w:t xml:space="preserve">schaut geil aus!! </w:t>
      </w:r>
    </w:p>
    <w:p>
      <w:pPr>
        <w:ind w:left="3600" w:hanging="3600"/>
      </w:pPr>
      <w:r>
        <w:rPr>
          <w:i/>
        </w:rPr>
        <w:t>13:26</w:t>
      </w:r>
      <w:r>
        <w:t xml:space="preserve"> Max Lassmann:</w:t>
        <w:tab/>
        <w:t xml:space="preserve">mehr als zweisieben, thommi! </w:t>
      </w:r>
    </w:p>
    <w:p>
      <w:pPr>
        <w:ind w:left="3600" w:hanging="3600"/>
      </w:pPr>
      <w:r>
        <w:rPr>
          <w:i/>
        </w:rPr>
        <w:t>13:27</w:t>
      </w:r>
      <w:r>
        <w:t xml:space="preserve"> Max Lassmann:</w:t>
        <w:tab/>
        <w:t xml:space="preserve">:D </w:t>
      </w:r>
    </w:p>
    <w:p>
      <w:pPr>
        <w:ind w:left="3600" w:hanging="3600"/>
      </w:pPr>
      <w:r>
        <w:rPr>
          <w:i/>
        </w:rPr>
        <w:t>13:27</w:t>
      </w:r>
      <w:r>
        <w:t xml:space="preserve"> Thomas Sundström:</w:t>
        <w:tab/>
        <w:t xml:space="preserve">die berge werden höher die brieftaschen dicker. kg macht karriere. </w:t>
      </w:r>
    </w:p>
    <w:p>
      <w:pPr>
        <w:ind w:left="3600" w:hanging="3600"/>
      </w:pPr>
      <w:r>
        <w:rPr>
          <w:i/>
        </w:rPr>
        <w:t>13:29</w:t>
      </w:r>
      <w:r>
        <w:t xml:space="preserve"> Max Lassmann:</w:t>
        <w:tab/>
        <w:t xml:space="preserve">Nihil addendum est! </w:t>
      </w:r>
    </w:p>
    <w:p>
      <w:pPr>
        <w:ind w:left="3600" w:hanging="3600"/>
      </w:pPr>
      <w:r>
        <w:rPr>
          <w:i/>
        </w:rPr>
        <w:t>13:50</w:t>
      </w:r>
      <w:r>
        <w:t xml:space="preserve"> Patrick Kerschbaumer:</w:t>
        <w:tab/>
        <w:t xml:space="preserve">Hat der Sessellift jetzt doch funktioniert? </w:t>
      </w:r>
    </w:p>
    <w:p>
      <w:pPr>
        <w:ind w:left="3600" w:hanging="3600"/>
      </w:pPr>
      <w:r>
        <w:rPr>
          <w:i/>
        </w:rPr>
        <w:t>14:48</w:t>
      </w:r>
      <w:r>
        <w:t xml:space="preserve"> Julian Möhlen:</w:t>
        <w:tab/>
        <w:t xml:space="preserve">HAHAHAH!!! </w:t>
      </w:r>
    </w:p>
    <w:p>
      <w:pPr>
        <w:ind w:left="3600" w:hanging="3600"/>
      </w:pPr>
      <w:r>
        <w:rPr>
          <w:i/>
        </w:rPr>
        <w:t>14:48</w:t>
      </w:r>
      <w:r>
        <w:t xml:space="preserve"> Julian Möhlen:</w:t>
        <w:tab/>
        <w:t xml:space="preserve">Warum hat der Hochkönig denn gestern nicht geklappt? </w:t>
      </w:r>
    </w:p>
    <w:p>
      <w:pPr>
        <w:ind w:left="3600" w:hanging="3600"/>
      </w:pPr>
      <w:r>
        <w:rPr>
          <w:i/>
        </w:rPr>
        <w:t>15:45</w:t>
      </w:r>
      <w:r>
        <w:t xml:space="preserve"> Benni Gröhs:</w:t>
        <w:tab/>
        <w:t xml:space="preserve">War zu gefährlich.. wir wollten da so eine recht steile Rinne rauf und uns ist recht bald alles entgegengekommen:/ </w:t>
      </w:r>
    </w:p>
    <w:p>
      <w:pPr>
        <w:ind w:left="3600" w:hanging="3600"/>
      </w:pPr>
      <w:r>
        <w:rPr>
          <w:i/>
        </w:rPr>
        <w:t>15:46</w:t>
      </w:r>
      <w:r>
        <w:t xml:space="preserve"> Julian Möhlen:</w:t>
        <w:tab/>
        <w:t xml:space="preserve">Oha! Na gut, dass ihr dafür heute einen Erfolg verbuchen konntet! :D </w:t>
      </w:r>
    </w:p>
    <w:p>
      <w:pPr>
        <w:ind w:left="3600" w:hanging="3600"/>
      </w:pPr>
      <w:r>
        <w:rPr>
          <w:i/>
        </w:rPr>
        <w:t>18:48</w:t>
      </w:r>
      <w:r>
        <w:t xml:space="preserve"> Thomas Sundström:</w:t>
        <w:tab/>
        <w:t xml:space="preserve">oho 1900 und noch hell draußen jez noch paar grad wärmer und das leben ist noch schöner. </w:t>
      </w:r>
    </w:p>
    <w:p>
      <w:pPr>
        <w:ind w:left="3600" w:hanging="3600"/>
      </w:pPr>
      <w:r>
        <w:rPr>
          <w:i/>
        </w:rPr>
        <w:t>19:06</w:t>
      </w:r>
      <w:r>
        <w:t xml:space="preserve"> Julian Möhlen:</w:t>
        <w:tab/>
        <w:t xml:space="preserve">Zeitumstellung? </w:t>
      </w:r>
    </w:p>
    <w:p>
      <w:pPr>
        <w:ind w:left="3600" w:hanging="3600"/>
      </w:pPr>
      <w:r>
        <w:rPr>
          <w:i/>
        </w:rPr>
        <w:t>19:07</w:t>
      </w:r>
      <w:r>
        <w:t xml:space="preserve"> Thomas Sundström:</w:t>
        <w:tab/>
        <w:t xml:space="preserve">jaja das hab ich schon kapiert </w:t>
      </w:r>
    </w:p>
    <w:p>
      <w:pPr>
        <w:ind w:left="3600" w:hanging="3600"/>
      </w:pPr>
      <w:r>
        <w:rPr>
          <w:i/>
        </w:rPr>
        <w:t>19:07</w:t>
      </w:r>
      <w:r>
        <w:t xml:space="preserve"> Louis Springer:</w:t>
        <w:tab/>
        <w:t xml:space="preserve">Haha </w:t>
      </w:r>
    </w:p>
    <w:p>
      <w:pPr>
        <w:jc w:val="center"/>
      </w:pPr>
      <w:r>
        <w:t>27.03.2017</w:t>
      </w:r>
    </w:p>
    <w:p>
      <w:pPr>
        <w:ind w:left="3600" w:hanging="3600"/>
      </w:pPr>
      <w:r>
        <w:rPr>
          <w:i/>
        </w:rPr>
        <w:t>09:53</w:t>
      </w:r>
      <w:r>
        <w:t xml:space="preserve"> Maximilian Margreiter:</w:t>
        <w:tab/>
        <w:t xml:space="preserve">Schon wieder schönes Wetter und auch die Temperaturen nähern sich akzeptablen Höhen an </w:t>
      </w:r>
    </w:p>
    <w:p>
      <w:pPr>
        <w:ind w:left="3600" w:hanging="3600"/>
      </w:pPr>
      <w:r>
        <w:rPr>
          <w:i/>
        </w:rPr>
        <w:t>11:24</w:t>
      </w:r>
      <w:r>
        <w:t xml:space="preserve"> Julian Möhlen:</w:t>
        <w:tab/>
        <w:t xml:space="preserve">Nur geil! Heute mach ich was draußen. </w:t>
      </w:r>
    </w:p>
    <w:p>
      <w:pPr>
        <w:ind w:left="3600" w:hanging="3600"/>
      </w:pPr>
      <w:r>
        <w:rPr>
          <w:i/>
        </w:rPr>
        <w:t>12:15</w:t>
      </w:r>
      <w:r>
        <w:t xml:space="preserve"> Julian Möhlen:</w:t>
        <w:tab/>
        <w:t xml:space="preserve">Ist der Salon heute geöffnet? </w:t>
      </w:r>
    </w:p>
    <w:p>
      <w:pPr>
        <w:ind w:left="3600" w:hanging="3600"/>
      </w:pPr>
      <w:r>
        <w:rPr>
          <w:i/>
        </w:rPr>
        <w:t>14:00</w:t>
      </w:r>
      <w:r>
        <w:t xml:space="preserve"> Thomas Sundström:</w:t>
        <w:tab/>
        <w:t xml:space="preserve">ab 9 </w:t>
      </w:r>
    </w:p>
    <w:p>
      <w:pPr>
        <w:ind w:left="3600" w:hanging="3600"/>
      </w:pPr>
      <w:r>
        <w:rPr>
          <w:i/>
        </w:rPr>
        <w:t>14:22</w:t>
      </w:r>
      <w:r>
        <w:t xml:space="preserve"> Maximilian Margreiter:</w:t>
        <w:tab/>
        <w:t xml:space="preserve">Kk in 20 min irgendwer? </w:t>
      </w:r>
    </w:p>
    <w:p>
      <w:pPr>
        <w:ind w:left="3600" w:hanging="3600"/>
      </w:pPr>
      <w:r>
        <w:rPr>
          <w:i/>
        </w:rPr>
        <w:t>14:28</w:t>
      </w:r>
      <w:r>
        <w:t xml:space="preserve"> Thomas Sundström:</w:t>
        <w:tab/>
        <w:t xml:space="preserve">gehe jetzt in hs es gibt noch menü </w:t>
      </w:r>
    </w:p>
    <w:p>
      <w:pPr>
        <w:ind w:left="3600" w:hanging="3600"/>
      </w:pPr>
      <w:r>
        <w:rPr>
          <w:i/>
        </w:rPr>
        <w:t>14:28</w:t>
      </w:r>
      <w:r>
        <w:t xml:space="preserve"> Thomas Sundström:</w:t>
        <w:tab/>
        <w:t xml:space="preserve">schaffe erst 40 min </w:t>
      </w:r>
    </w:p>
    <w:p>
      <w:pPr>
        <w:ind w:left="3600" w:hanging="3600"/>
      </w:pPr>
      <w:r>
        <w:rPr>
          <w:i/>
        </w:rPr>
        <w:t>14:28</w:t>
      </w:r>
      <w:r>
        <w:t xml:space="preserve"> Maximilian Margreiter:</w:t>
        <w:tab/>
        <w:t xml:space="preserve">Gut dann lese ich noch volksgarten </w:t>
      </w:r>
    </w:p>
    <w:p>
      <w:pPr>
        <w:ind w:left="3600" w:hanging="3600"/>
      </w:pPr>
      <w:r>
        <w:rPr>
          <w:i/>
        </w:rPr>
        <w:t>14:36</w:t>
      </w:r>
      <w:r>
        <w:t xml:space="preserve"> Thomas Sundström:</w:t>
        <w:tab/>
        <w:t xml:space="preserve">gehe grade an dir vorbei </w:t>
      </w:r>
    </w:p>
    <w:p>
      <w:pPr>
        <w:ind w:left="3600" w:hanging="3600"/>
      </w:pPr>
      <w:r>
        <w:rPr>
          <w:i/>
        </w:rPr>
        <w:t>15:03</w:t>
      </w:r>
      <w:r>
        <w:t xml:space="preserve"> Julian Möhlen:</w:t>
        <w:tab/>
        <w:t xml:space="preserve">Ich will auch! </w:t>
      </w:r>
    </w:p>
    <w:p>
      <w:pPr>
        <w:ind w:left="3600" w:hanging="3600"/>
      </w:pPr>
      <w:r>
        <w:rPr>
          <w:i/>
        </w:rPr>
        <w:t>15:03</w:t>
      </w:r>
      <w:r>
        <w:t xml:space="preserve"> Julian Möhlen:</w:t>
        <w:tab/>
        <w:t xml:space="preserve">Noch wer zu haben? </w:t>
      </w:r>
    </w:p>
    <w:p>
      <w:pPr>
        <w:ind w:left="3600" w:hanging="3600"/>
      </w:pPr>
      <w:r>
        <w:rPr>
          <w:i/>
        </w:rPr>
        <w:t>15:03</w:t>
      </w:r>
      <w:r>
        <w:t xml:space="preserve"> Maximilian Margreiter:</w:t>
        <w:tab/>
        <w:t xml:space="preserve">Ja sitze noch im volksgarten </w:t>
      </w:r>
    </w:p>
    <w:p>
      <w:pPr>
        <w:ind w:left="3600" w:hanging="3600"/>
      </w:pPr>
      <w:r>
        <w:rPr>
          <w:i/>
        </w:rPr>
        <w:t>15:04</w:t>
      </w:r>
      <w:r>
        <w:t xml:space="preserve"> Maximilian Margreiter:</w:t>
        <w:tab/>
        <w:t xml:space="preserve">Sitze da bestimmt noch länger </w:t>
      </w:r>
    </w:p>
    <w:p>
      <w:pPr>
        <w:ind w:left="3600" w:hanging="3600"/>
      </w:pPr>
      <w:r>
        <w:rPr>
          <w:i/>
        </w:rPr>
        <w:t>15:06</w:t>
      </w:r>
      <w:r>
        <w:t xml:space="preserve"> Julian Möhlen:</w:t>
        <w:tab/>
        <w:t xml:space="preserve">Ich komme auch. </w:t>
      </w:r>
    </w:p>
    <w:p>
      <w:pPr>
        <w:ind w:left="3600" w:hanging="3600"/>
      </w:pPr>
      <w:r>
        <w:rPr>
          <w:i/>
        </w:rPr>
        <w:t>15:13</w:t>
      </w:r>
      <w:r>
        <w:t xml:space="preserve"> Thomas Sundström:</w:t>
        <w:tab/>
        <w:t xml:space="preserve">jetztz </w:t>
      </w:r>
    </w:p>
    <w:p>
      <w:pPr>
        <w:ind w:left="3600" w:hanging="3600"/>
      </w:pPr>
      <w:r>
        <w:rPr>
          <w:i/>
        </w:rPr>
        <w:t>15:13</w:t>
      </w:r>
      <w:r>
        <w:t xml:space="preserve"> Thomas Sundström:</w:t>
        <w:tab/>
        <w:t xml:space="preserve">kk </w:t>
      </w:r>
    </w:p>
    <w:p>
      <w:pPr>
        <w:ind w:left="3600" w:hanging="3600"/>
      </w:pPr>
      <w:r>
        <w:rPr>
          <w:i/>
        </w:rPr>
        <w:t>15:14</w:t>
      </w:r>
      <w:r>
        <w:t xml:space="preserve"> Maximilian Margreiter:</w:t>
        <w:tab/>
        <w:t xml:space="preserve">Ok in 5 min </w:t>
      </w:r>
    </w:p>
    <w:p>
      <w:pPr>
        <w:ind w:left="3600" w:hanging="3600"/>
      </w:pPr>
      <w:r>
        <w:rPr>
          <w:i/>
        </w:rPr>
        <w:t>20:00</w:t>
      </w:r>
      <w:r>
        <w:t xml:space="preserve"> Benni Gröhs:</w:t>
        <w:tab/>
        <w:t xml:space="preserve">-Warum ist das falsch? -Weils falsch ist und du einen Fetzen hast!  :D </w:t>
      </w:r>
    </w:p>
    <w:p>
      <w:pPr>
        <w:ind w:left="3600" w:hanging="3600"/>
      </w:pPr>
      <w:r>
        <w:rPr>
          <w:i/>
        </w:rPr>
        <w:t>20:01</w:t>
      </w:r>
      <w:r>
        <w:t xml:space="preserve"> Thomas Sundström:</w:t>
        <w:tab/>
        <w:t xml:space="preserve">tomic ftw </w:t>
      </w:r>
    </w:p>
    <w:p>
      <w:pPr>
        <w:ind w:left="3600" w:hanging="3600"/>
      </w:pPr>
      <w:r>
        <w:rPr>
          <w:i/>
        </w:rPr>
        <w:t>21:03</w:t>
      </w:r>
      <w:r>
        <w:t xml:space="preserve"> Thomas Sundström:</w:t>
        <w:tab/>
        <w:t xml:space="preserve">2130 bei mir steht </w:t>
      </w:r>
    </w:p>
    <w:p>
      <w:pPr>
        <w:ind w:left="3600" w:hanging="3600"/>
      </w:pPr>
      <w:r>
        <w:rPr>
          <w:i/>
        </w:rPr>
        <w:t>21:25</w:t>
      </w:r>
      <w:r>
        <w:t xml:space="preserve"> Thomas Sundström:</w:t>
        <w:tab/>
        <w:t xml:space="preserve">sitze moch im europa und esse </w:t>
      </w:r>
    </w:p>
    <w:p>
      <w:pPr>
        <w:jc w:val="center"/>
      </w:pPr>
      <w:r>
        <w:t>28.03.2017</w:t>
      </w:r>
    </w:p>
    <w:p>
      <w:pPr>
        <w:ind w:left="3600" w:hanging="3600"/>
      </w:pPr>
      <w:r>
        <w:rPr>
          <w:i/>
        </w:rPr>
        <w:t>10:33</w:t>
      </w:r>
      <w:r>
        <w:t xml:space="preserve"> Maximilian Margreiter:</w:t>
        <w:tab/>
        <w:t xml:space="preserve">Das Wetter ist ja schon wieder nur geil </w:t>
      </w:r>
    </w:p>
    <w:p>
      <w:pPr>
        <w:ind w:left="3600" w:hanging="3600"/>
      </w:pPr>
      <w:r>
        <w:rPr>
          <w:i/>
        </w:rPr>
        <w:t>10:34</w:t>
      </w:r>
      <w:r>
        <w:t xml:space="preserve"> Max Lassmann:</w:t>
        <w:tab/>
        <w:t xml:space="preserve">Maxi wie ein 100 jähriger der immer übers Wetter schimpft oder schwärmt 😄 </w:t>
      </w:r>
    </w:p>
    <w:p>
      <w:pPr>
        <w:ind w:left="3600" w:hanging="3600"/>
      </w:pPr>
      <w:r>
        <w:rPr>
          <w:i/>
        </w:rPr>
        <w:t>15:36</w:t>
      </w:r>
      <w:r>
        <w:t xml:space="preserve"> Thomas Sundström:</w:t>
        <w:tab/>
        <w:t xml:space="preserve">das wetter ist sehr schön aber in der sonne kann man nicht lernen, die sonne ist süden und damit urlaub für mich. </w:t>
      </w:r>
    </w:p>
    <w:p>
      <w:pPr>
        <w:ind w:left="3600" w:hanging="3600"/>
      </w:pPr>
      <w:r>
        <w:rPr>
          <w:i/>
        </w:rPr>
        <w:t>17:30</w:t>
      </w:r>
      <w:r>
        <w:t xml:space="preserve"> Julian Möhlen:</w:t>
        <w:tab/>
        <w:t xml:space="preserve">Burschen, morgen fliege ich im 15:45! </w:t>
      </w:r>
    </w:p>
    <w:p>
      <w:pPr>
        <w:ind w:left="3600" w:hanging="3600"/>
      </w:pPr>
      <w:r>
        <w:rPr>
          <w:i/>
        </w:rPr>
        <w:t>17:30</w:t>
      </w:r>
      <w:r>
        <w:t xml:space="preserve"> Julian Möhlen:</w:t>
        <w:tab/>
        <w:t xml:space="preserve">Wien hat mich sehr gefreut, es war mir ein Volksfest, bis zum Sommer! </w:t>
      </w:r>
    </w:p>
    <w:p>
      <w:pPr>
        <w:ind w:left="3600" w:hanging="3600"/>
      </w:pPr>
      <w:r>
        <w:rPr>
          <w:i/>
        </w:rPr>
        <w:t>17:46</w:t>
      </w:r>
      <w:r>
        <w:t xml:space="preserve"> Thomas Sundström:</w:t>
        <w:tab/>
        <w:t xml:space="preserve">kk anyone? </w:t>
      </w:r>
    </w:p>
    <w:p>
      <w:pPr>
        <w:ind w:left="3600" w:hanging="3600"/>
      </w:pPr>
      <w:r>
        <w:rPr>
          <w:i/>
        </w:rPr>
        <w:t>21:11</w:t>
      </w:r>
      <w:r>
        <w:t xml:space="preserve"> Julian Möhlen:</w:t>
        <w:tab/>
        <w:t xml:space="preserve">2017-03-28-PHOTO-00004935.jpg &lt;‎attached&gt; </w:t>
      </w:r>
    </w:p>
    <w:p>
      <w:pPr>
        <w:ind w:left="3600" w:hanging="3600"/>
      </w:pPr>
      <w:r>
        <w:rPr>
          <w:i/>
        </w:rPr>
        <w:t>21:12</w:t>
      </w:r>
      <w:r>
        <w:t xml:space="preserve"> Thomas Sundström:</w:t>
        <w:tab/>
        <w:t xml:space="preserve">die hockenden? </w:t>
      </w:r>
    </w:p>
    <w:p>
      <w:pPr>
        <w:ind w:left="3600" w:hanging="3600"/>
      </w:pPr>
      <w:r>
        <w:rPr>
          <w:i/>
        </w:rPr>
        <w:t>21:12</w:t>
      </w:r>
      <w:r>
        <w:t xml:space="preserve"> Thomas Sundström:</w:t>
        <w:tab/>
        <w:t xml:space="preserve">oder welches stück war das </w:t>
      </w:r>
    </w:p>
    <w:p>
      <w:pPr>
        <w:ind w:left="3600" w:hanging="3600"/>
      </w:pPr>
      <w:r>
        <w:rPr>
          <w:i/>
        </w:rPr>
        <w:t>21:12</w:t>
      </w:r>
      <w:r>
        <w:t xml:space="preserve"> Thomas Sundström:</w:t>
        <w:tab/>
        <w:t xml:space="preserve">fuck </w:t>
      </w:r>
    </w:p>
    <w:p>
      <w:pPr>
        <w:ind w:left="3600" w:hanging="3600"/>
      </w:pPr>
      <w:r>
        <w:rPr>
          <w:i/>
        </w:rPr>
        <w:t>21:21</w:t>
      </w:r>
      <w:r>
        <w:t xml:space="preserve"> Benni Gröhs:</w:t>
        <w:tab/>
        <w:t xml:space="preserve">Meinl Hitler Freud Mozart Schwarzenegger Sisi Lauda Wurst Einer fehlt mir..  Aber was soll das? Extrem creepy </w:t>
      </w:r>
    </w:p>
    <w:p>
      <w:pPr>
        <w:ind w:left="3600" w:hanging="3600"/>
      </w:pPr>
      <w:r>
        <w:rPr>
          <w:i/>
        </w:rPr>
        <w:t>22:36</w:t>
      </w:r>
      <w:r>
        <w:t xml:space="preserve"> Max Lassmann:</w:t>
        <w:tab/>
        <w:t xml:space="preserve">lauda is extrem geschmacklos </w:t>
      </w:r>
    </w:p>
    <w:p>
      <w:pPr>
        <w:ind w:left="3600" w:hanging="3600"/>
      </w:pPr>
      <w:r>
        <w:rPr>
          <w:i/>
        </w:rPr>
        <w:t>22:36</w:t>
      </w:r>
      <w:r>
        <w:t xml:space="preserve"> Max Lassmann:</w:t>
        <w:tab/>
        <w:t xml:space="preserve">😳 </w:t>
      </w:r>
    </w:p>
    <w:p>
      <w:pPr>
        <w:ind w:left="3600" w:hanging="3600"/>
      </w:pPr>
      <w:r>
        <w:rPr>
          <w:i/>
        </w:rPr>
        <w:t>22:36</w:t>
      </w:r>
      <w:r>
        <w:t xml:space="preserve"> Max Lassmann:</w:t>
        <w:tab/>
        <w:t xml:space="preserve">wer macht so eine puppe? </w:t>
      </w:r>
    </w:p>
    <w:p>
      <w:pPr>
        <w:ind w:left="3600" w:hanging="3600"/>
      </w:pPr>
      <w:r>
        <w:rPr>
          <w:i/>
        </w:rPr>
        <w:t>22:49</w:t>
      </w:r>
      <w:r>
        <w:t xml:space="preserve"> Julian Möhlen:</w:t>
        <w:tab/>
        <w:t xml:space="preserve">Die Hockenden, richtig. </w:t>
      </w:r>
    </w:p>
    <w:p>
      <w:pPr>
        <w:ind w:left="3600" w:hanging="3600"/>
      </w:pPr>
      <w:r>
        <w:rPr>
          <w:i/>
        </w:rPr>
        <w:t>22:49</w:t>
      </w:r>
      <w:r>
        <w:t xml:space="preserve"> Julian Möhlen:</w:t>
        <w:tab/>
        <w:t xml:space="preserve">Ja, wer ist wohl der letzte, den haben Thesi und ich auch nicht erkannt. </w:t>
      </w:r>
    </w:p>
    <w:p>
      <w:pPr>
        <w:ind w:left="3600" w:hanging="3600"/>
      </w:pPr>
      <w:r>
        <w:rPr>
          <w:i/>
        </w:rPr>
        <w:t>22:49</w:t>
      </w:r>
      <w:r>
        <w:t xml:space="preserve"> Julian Möhlen:</w:t>
        <w:tab/>
        <w:t xml:space="preserve">Es ist </w:t>
      </w:r>
    </w:p>
    <w:p>
      <w:pPr>
        <w:ind w:left="3600" w:hanging="3600"/>
      </w:pPr>
      <w:r>
        <w:rPr>
          <w:i/>
        </w:rPr>
        <w:t>22:49</w:t>
      </w:r>
      <w:r>
        <w:t xml:space="preserve"> Julian Möhlen:</w:t>
        <w:tab/>
        <w:t xml:space="preserve">Der Fritzl </w:t>
      </w:r>
    </w:p>
    <w:p>
      <w:pPr>
        <w:ind w:left="3600" w:hanging="3600"/>
      </w:pPr>
      <w:r>
        <w:rPr>
          <w:i/>
        </w:rPr>
        <w:t>22:49</w:t>
      </w:r>
      <w:r>
        <w:t xml:space="preserve"> Louis Springer:</w:t>
        <w:tab/>
        <w:t xml:space="preserve">hmm </w:t>
      </w:r>
    </w:p>
    <w:p>
      <w:pPr>
        <w:ind w:left="3600" w:hanging="3600"/>
      </w:pPr>
      <w:r>
        <w:rPr>
          <w:i/>
        </w:rPr>
        <w:t>22:50</w:t>
      </w:r>
      <w:r>
        <w:t xml:space="preserve"> Thomas Sundström:</w:t>
        <w:tab/>
        <w:t xml:space="preserve">hab ich auch gedacht </w:t>
      </w:r>
    </w:p>
    <w:p>
      <w:pPr>
        <w:ind w:left="3600" w:hanging="3600"/>
      </w:pPr>
      <w:r>
        <w:rPr>
          <w:i/>
        </w:rPr>
        <w:t>22:50</w:t>
      </w:r>
      <w:r>
        <w:t xml:space="preserve"> Thomas Sundström:</w:t>
        <w:tab/>
        <w:t xml:space="preserve">war aber schwierig </w:t>
      </w:r>
    </w:p>
    <w:p>
      <w:pPr>
        <w:ind w:left="3600" w:hanging="3600"/>
      </w:pPr>
      <w:r>
        <w:rPr>
          <w:i/>
        </w:rPr>
        <w:t>22:50</w:t>
      </w:r>
      <w:r>
        <w:t xml:space="preserve"> Thomas Sundström:</w:t>
        <w:tab/>
        <w:t xml:space="preserve">was sagt ihr </w:t>
      </w:r>
    </w:p>
    <w:p>
      <w:pPr>
        <w:ind w:left="3600" w:hanging="3600"/>
      </w:pPr>
      <w:r>
        <w:rPr>
          <w:i/>
        </w:rPr>
        <w:t>22:50</w:t>
      </w:r>
      <w:r>
        <w:t xml:space="preserve"> Thomas Sundström:</w:t>
        <w:tab/>
        <w:t xml:space="preserve">großartig oder? </w:t>
      </w:r>
    </w:p>
    <w:p>
      <w:pPr>
        <w:ind w:left="3600" w:hanging="3600"/>
      </w:pPr>
      <w:r>
        <w:rPr>
          <w:i/>
        </w:rPr>
        <w:t>22:50</w:t>
      </w:r>
      <w:r>
        <w:t xml:space="preserve"> Thomas Sundström:</w:t>
        <w:tab/>
        <w:t xml:space="preserve">brainfuck? </w:t>
      </w:r>
    </w:p>
    <w:p>
      <w:pPr>
        <w:ind w:left="3600" w:hanging="3600"/>
      </w:pPr>
      <w:r>
        <w:rPr>
          <w:i/>
        </w:rPr>
        <w:t>22:50</w:t>
      </w:r>
      <w:r>
        <w:t xml:space="preserve"> Julian Möhlen:</w:t>
        <w:tab/>
        <w:t xml:space="preserve">Es ist Kulisse in einem Stück im Vestibül. </w:t>
      </w:r>
    </w:p>
    <w:p>
      <w:pPr>
        <w:ind w:left="3600" w:hanging="3600"/>
      </w:pPr>
      <w:r>
        <w:rPr>
          <w:i/>
        </w:rPr>
        <w:t>22:51</w:t>
      </w:r>
      <w:r>
        <w:t xml:space="preserve"> Julian Möhlen:</w:t>
        <w:tab/>
        <w:t xml:space="preserve">Brainfuck, aber leider wenig verstanden. </w:t>
      </w:r>
    </w:p>
    <w:p>
      <w:pPr>
        <w:ind w:left="3600" w:hanging="3600"/>
      </w:pPr>
      <w:r>
        <w:rPr>
          <w:i/>
        </w:rPr>
        <w:t>22:51</w:t>
      </w:r>
      <w:r>
        <w:t xml:space="preserve"> Julian Möhlen:</w:t>
        <w:tab/>
        <w:t xml:space="preserve">Sehr lustig aber. </w:t>
      </w:r>
    </w:p>
    <w:p>
      <w:pPr>
        <w:ind w:left="3600" w:hanging="3600"/>
      </w:pPr>
      <w:r>
        <w:rPr>
          <w:i/>
        </w:rPr>
        <w:t>22:51</w:t>
      </w:r>
      <w:r>
        <w:t xml:space="preserve"> Thomas Sundström:</w:t>
        <w:tab/>
        <w:t xml:space="preserve">es ist sehr dicht </w:t>
      </w:r>
    </w:p>
    <w:p>
      <w:pPr>
        <w:ind w:left="3600" w:hanging="3600"/>
      </w:pPr>
      <w:r>
        <w:rPr>
          <w:i/>
        </w:rPr>
        <w:t>22:51</w:t>
      </w:r>
      <w:r>
        <w:t xml:space="preserve"> Thomas Sundström:</w:t>
        <w:tab/>
        <w:t xml:space="preserve">aber man geht mit einem schweren kopf hinaus das mag ich ratatatarara </w:t>
      </w:r>
    </w:p>
    <w:p>
      <w:pPr>
        <w:ind w:left="3600" w:hanging="3600"/>
      </w:pPr>
      <w:r>
        <w:rPr>
          <w:i/>
        </w:rPr>
        <w:t>22:52</w:t>
      </w:r>
      <w:r>
        <w:t xml:space="preserve"> Thomas Sundström:</w:t>
        <w:tab/>
        <w:t xml:space="preserve">ich muss es noch lesen </w:t>
      </w:r>
    </w:p>
    <w:p>
      <w:pPr>
        <w:ind w:left="3600" w:hanging="3600"/>
      </w:pPr>
      <w:r>
        <w:rPr>
          <w:i/>
        </w:rPr>
        <w:t>22:52</w:t>
      </w:r>
      <w:r>
        <w:t xml:space="preserve"> Thomas Sundström:</w:t>
        <w:tab/>
        <w:t xml:space="preserve">maxi hat es </w:t>
      </w:r>
    </w:p>
    <w:p>
      <w:pPr>
        <w:ind w:left="3600" w:hanging="3600"/>
      </w:pPr>
      <w:r>
        <w:rPr>
          <w:i/>
        </w:rPr>
        <w:t>22:53</w:t>
      </w:r>
      <w:r>
        <w:t xml:space="preserve"> Julian Möhlen:</w:t>
        <w:tab/>
        <w:t xml:space="preserve">Ja, man muss es wohl lesen. </w:t>
      </w:r>
    </w:p>
    <w:p>
      <w:pPr>
        <w:ind w:left="3600" w:hanging="3600"/>
      </w:pPr>
      <w:r>
        <w:rPr>
          <w:i/>
        </w:rPr>
        <w:t>22:54</w:t>
      </w:r>
      <w:r>
        <w:t xml:space="preserve"> Thomas Sundström:</w:t>
        <w:tab/>
        <w:t xml:space="preserve">ja </w:t>
      </w:r>
    </w:p>
    <w:p>
      <w:pPr>
        <w:ind w:left="3600" w:hanging="3600"/>
      </w:pPr>
      <w:r>
        <w:rPr>
          <w:i/>
        </w:rPr>
        <w:t>22:54</w:t>
      </w:r>
      <w:r>
        <w:t xml:space="preserve"> Thomas Sundström:</w:t>
        <w:tab/>
        <w:t xml:space="preserve">schaut euch auf jeden fal auch </w:t>
      </w:r>
    </w:p>
    <w:p>
      <w:pPr>
        <w:ind w:left="3600" w:hanging="3600"/>
      </w:pPr>
      <w:r>
        <w:rPr>
          <w:i/>
        </w:rPr>
        <w:t>22:55</w:t>
      </w:r>
      <w:r>
        <w:t xml:space="preserve"> Thomas Sundström:</w:t>
        <w:tab/>
        <w:t xml:space="preserve">"die mauer fasst sich selbst zusammen und der stern hat gesprochen, er hat auch etwas gesagt" an im schauspielhaus </w:t>
      </w:r>
    </w:p>
    <w:p>
      <w:pPr>
        <w:ind w:left="3600" w:hanging="3600"/>
      </w:pPr>
      <w:r>
        <w:rPr>
          <w:i/>
        </w:rPr>
        <w:t>22:55</w:t>
      </w:r>
      <w:r>
        <w:t xml:space="preserve"> Thomas Sundström:</w:t>
        <w:tab/>
        <w:t xml:space="preserve">selbe autorin </w:t>
      </w:r>
    </w:p>
    <w:p>
      <w:pPr>
        <w:jc w:val="center"/>
      </w:pPr>
      <w:r>
        <w:t>29.03.2017</w:t>
      </w:r>
    </w:p>
    <w:p>
      <w:pPr>
        <w:ind w:left="3600" w:hanging="3600"/>
      </w:pPr>
      <w:r>
        <w:rPr>
          <w:i/>
        </w:rPr>
        <w:t>09:21</w:t>
      </w:r>
      <w:r>
        <w:t xml:space="preserve"> Julian Möhlen:</w:t>
        <w:tab/>
        <w:t xml:space="preserve">2017-03-29-PHOTO-00004965.jpg &lt;‎attached&gt; </w:t>
      </w:r>
    </w:p>
    <w:p>
      <w:pPr>
        <w:ind w:left="3600" w:hanging="3600"/>
      </w:pPr>
      <w:r>
        <w:rPr>
          <w:i/>
        </w:rPr>
        <w:t>09:27</w:t>
      </w:r>
      <w:r>
        <w:t xml:space="preserve"> Maximilian Margreiter:</w:t>
        <w:tab/>
        <w:t xml:space="preserve">Haha </w:t>
      </w:r>
    </w:p>
    <w:p>
      <w:pPr>
        <w:ind w:left="3600" w:hanging="3600"/>
      </w:pPr>
      <w:r>
        <w:rPr>
          <w:i/>
        </w:rPr>
        <w:t>10:26</w:t>
      </w:r>
      <w:r>
        <w:t xml:space="preserve"> Maximilian Margreiter:</w:t>
        <w:tab/>
        <w:t xml:space="preserve">Es ist so fad auf der wu und die Studierenden sind so deppat am aller schlimmsten sind diese deutschen Männer die immer absolut irrelevante Fragen zu irgendeinem belanglosen faktenwissen stellen </w:t>
      </w:r>
    </w:p>
    <w:p>
      <w:pPr>
        <w:ind w:left="3600" w:hanging="3600"/>
      </w:pPr>
      <w:r>
        <w:rPr>
          <w:i/>
        </w:rPr>
        <w:t>10:28</w:t>
      </w:r>
      <w:r>
        <w:t xml:space="preserve"> Maximilian Margreiter:</w:t>
        <w:tab/>
        <w:t xml:space="preserve">2017-03-29-PHOTO-00004968.jpg &lt;‎attached&gt; </w:t>
      </w:r>
    </w:p>
    <w:p>
      <w:pPr>
        <w:ind w:left="3600" w:hanging="3600"/>
      </w:pPr>
      <w:r>
        <w:rPr>
          <w:i/>
        </w:rPr>
        <w:t>10:31</w:t>
      </w:r>
      <w:r>
        <w:t xml:space="preserve"> Louis Springer:</w:t>
        <w:tab/>
        <w:t xml:space="preserve">fuck, bei mir auch nur 14 Grad </w:t>
      </w:r>
    </w:p>
    <w:p>
      <w:pPr>
        <w:ind w:left="3600" w:hanging="3600"/>
      </w:pPr>
      <w:r>
        <w:rPr>
          <w:i/>
        </w:rPr>
        <w:t>10:31</w:t>
      </w:r>
      <w:r>
        <w:t xml:space="preserve"> Maximilian Margreiter:</w:t>
        <w:tab/>
        <w:t xml:space="preserve">Bei uns 18 </w:t>
      </w:r>
    </w:p>
    <w:p>
      <w:pPr>
        <w:ind w:left="3600" w:hanging="3600"/>
      </w:pPr>
      <w:r>
        <w:rPr>
          <w:i/>
        </w:rPr>
        <w:t>10:31</w:t>
      </w:r>
      <w:r>
        <w:t xml:space="preserve"> Louis Springer:</w:t>
        <w:tab/>
        <w:t xml:space="preserve">ihr glücklichen Maden </w:t>
      </w:r>
    </w:p>
    <w:p>
      <w:pPr>
        <w:ind w:left="3600" w:hanging="3600"/>
      </w:pPr>
      <w:r>
        <w:rPr>
          <w:i/>
        </w:rPr>
        <w:t>10:32</w:t>
      </w:r>
      <w:r>
        <w:t xml:space="preserve"> Maximilian Margreiter:</w:t>
        <w:tab/>
        <w:t xml:space="preserve">Blau ist der Himmel und die Sonne scheint aber ich bin eingesperrt auf der wu </w:t>
      </w:r>
    </w:p>
    <w:p>
      <w:pPr>
        <w:ind w:left="3600" w:hanging="3600"/>
      </w:pPr>
      <w:r>
        <w:rPr>
          <w:i/>
        </w:rPr>
        <w:t>10:32</w:t>
      </w:r>
      <w:r>
        <w:t xml:space="preserve"> Louis Springer:</w:t>
        <w:tab/>
        <w:t xml:space="preserve">😒🐛 </w:t>
      </w:r>
    </w:p>
    <w:p>
      <w:pPr>
        <w:ind w:left="3600" w:hanging="3600"/>
      </w:pPr>
      <w:r>
        <w:rPr>
          <w:i/>
        </w:rPr>
        <w:t>10:33</w:t>
      </w:r>
      <w:r>
        <w:t xml:space="preserve"> Louis Springer:</w:t>
        <w:tab/>
        <w:t xml:space="preserve">bei mir ist es eigentlich  ähnlich, bloß 4 Grad weniger </w:t>
      </w:r>
    </w:p>
    <w:p>
      <w:pPr>
        <w:ind w:left="3600" w:hanging="3600"/>
      </w:pPr>
      <w:r>
        <w:rPr>
          <w:i/>
        </w:rPr>
        <w:t>10:33</w:t>
      </w:r>
      <w:r>
        <w:t xml:space="preserve"> Maximilian Margreiter:</w:t>
        <w:tab/>
        <w:t xml:space="preserve">Die sind entscheidend </w:t>
      </w:r>
    </w:p>
    <w:p>
      <w:pPr>
        <w:ind w:left="3600" w:hanging="3600"/>
      </w:pPr>
      <w:r>
        <w:rPr>
          <w:i/>
        </w:rPr>
        <w:t>12:40</w:t>
      </w:r>
      <w:r>
        <w:t xml:space="preserve"> Thomas Sundström:</w:t>
        <w:tab/>
        <w:t xml:space="preserve">ich steh mal auf sonne scheint ja eh 1 stunde länger </w:t>
      </w:r>
    </w:p>
    <w:p>
      <w:pPr>
        <w:ind w:left="3600" w:hanging="3600"/>
      </w:pPr>
      <w:r>
        <w:rPr>
          <w:i/>
        </w:rPr>
        <w:t>12:43</w:t>
      </w:r>
      <w:r>
        <w:t xml:space="preserve"> Thomas Sundström:</w:t>
        <w:tab/>
        <w:t xml:space="preserve">oho es hat 20 grad </w:t>
      </w:r>
    </w:p>
    <w:p>
      <w:pPr>
        <w:ind w:left="3600" w:hanging="3600"/>
      </w:pPr>
      <w:r>
        <w:rPr>
          <w:i/>
        </w:rPr>
        <w:t>12:43</w:t>
      </w:r>
      <w:r>
        <w:t xml:space="preserve"> Thomas Sundström:</w:t>
        <w:tab/>
        <w:t xml:space="preserve">welch glück </w:t>
      </w:r>
    </w:p>
    <w:p>
      <w:pPr>
        <w:ind w:left="3600" w:hanging="3600"/>
      </w:pPr>
      <w:r>
        <w:rPr>
          <w:i/>
        </w:rPr>
        <w:t>12:52</w:t>
      </w:r>
      <w:r>
        <w:t xml:space="preserve"> Louis Springer:</w:t>
        <w:tab/>
        <w:t xml:space="preserve">sogar 21 </w:t>
      </w:r>
    </w:p>
    <w:p>
      <w:pPr>
        <w:ind w:left="3600" w:hanging="3600"/>
      </w:pPr>
      <w:r>
        <w:rPr>
          <w:i/>
        </w:rPr>
        <w:t>12:52</w:t>
      </w:r>
      <w:r>
        <w:t xml:space="preserve"> Louis Springer:</w:t>
        <w:tab/>
        <w:t xml:space="preserve">bei mir 17 </w:t>
      </w:r>
    </w:p>
    <w:p>
      <w:pPr>
        <w:ind w:left="3600" w:hanging="3600"/>
      </w:pPr>
      <w:r>
        <w:rPr>
          <w:i/>
        </w:rPr>
        <w:t>12:52</w:t>
      </w:r>
      <w:r>
        <w:t xml:space="preserve"> Louis Springer:</w:t>
        <w:tab/>
        <w:t xml:space="preserve">😒😒😒 </w:t>
      </w:r>
    </w:p>
    <w:p>
      <w:pPr>
        <w:ind w:left="3600" w:hanging="3600"/>
      </w:pPr>
      <w:r>
        <w:rPr>
          <w:i/>
        </w:rPr>
        <w:t>12:53</w:t>
      </w:r>
      <w:r>
        <w:t xml:space="preserve"> Thomas Sundström:</w:t>
        <w:tab/>
        <w:t xml:space="preserve">st kalten </w:t>
      </w:r>
    </w:p>
    <w:p>
      <w:pPr>
        <w:ind w:left="3600" w:hanging="3600"/>
      </w:pPr>
      <w:r>
        <w:rPr>
          <w:i/>
        </w:rPr>
        <w:t>15:02</w:t>
      </w:r>
      <w:r>
        <w:t xml:space="preserve"> Julian Möhlen:</w:t>
        <w:tab/>
        <w:t xml:space="preserve">HAHAHAH!!!! </w:t>
      </w:r>
    </w:p>
    <w:p>
      <w:pPr>
        <w:ind w:left="3600" w:hanging="3600"/>
      </w:pPr>
      <w:r>
        <w:rPr>
          <w:i/>
        </w:rPr>
        <w:t>15:02</w:t>
      </w:r>
      <w:r>
        <w:t xml:space="preserve"> Julian Möhlen:</w:t>
        <w:tab/>
        <w:t xml:space="preserve">"Ich steh mal auf" um 12:41 Uhr? Geil! </w:t>
      </w:r>
    </w:p>
    <w:p>
      <w:pPr>
        <w:ind w:left="3600" w:hanging="3600"/>
      </w:pPr>
      <w:r>
        <w:rPr>
          <w:i/>
        </w:rPr>
        <w:t>15:03</w:t>
      </w:r>
      <w:r>
        <w:t xml:space="preserve"> Louis Springer:</w:t>
        <w:tab/>
        <w:t xml:space="preserve">eigentlich skandalös </w:t>
      </w:r>
    </w:p>
    <w:p>
      <w:pPr>
        <w:ind w:left="3600" w:hanging="3600"/>
      </w:pPr>
      <w:r>
        <w:rPr>
          <w:i/>
        </w:rPr>
        <w:t>15:04</w:t>
      </w:r>
      <w:r>
        <w:t xml:space="preserve"> Julian Möhlen:</w:t>
        <w:tab/>
        <w:t xml:space="preserve">Ich sag euch, was skandalös ist: der alte Flughafenteil kommt mir bei Sonne schöner vor als der neue. Von innen aber. </w:t>
      </w:r>
    </w:p>
    <w:p>
      <w:pPr>
        <w:ind w:left="3600" w:hanging="3600"/>
      </w:pPr>
      <w:r>
        <w:rPr>
          <w:i/>
        </w:rPr>
        <w:t>15:09</w:t>
      </w:r>
      <w:r>
        <w:t xml:space="preserve"> Thomas Sundström:</w:t>
        <w:tab/>
        <w:t xml:space="preserve">1600 kk anyone? </w:t>
      </w:r>
    </w:p>
    <w:p>
      <w:pPr>
        <w:ind w:left="3600" w:hanging="3600"/>
      </w:pPr>
      <w:r>
        <w:rPr>
          <w:i/>
        </w:rPr>
        <w:t>15:11</w:t>
      </w:r>
      <w:r>
        <w:t xml:space="preserve"> Julian Möhlen:</w:t>
        <w:tab/>
        <w:t xml:space="preserve">Out. </w:t>
      </w:r>
    </w:p>
    <w:p>
      <w:pPr>
        <w:ind w:left="3600" w:hanging="3600"/>
      </w:pPr>
      <w:r>
        <w:rPr>
          <w:i/>
        </w:rPr>
        <w:t>15:28</w:t>
      </w:r>
      <w:r>
        <w:t xml:space="preserve"> Julian Möhlen:</w:t>
        <w:tab/>
        <w:t xml:space="preserve">Gravierende Fehlentscheidung: Ich bin durch die Sicherheitskontrolle direkt am Gate gegangen: dahinter find euch einen Raum vor, bis zur Decke besetzt mit lauten Schulklassen, die à La Canterbury nach London fliegen. Kein Sitzplatz. Keine Sonne durchs Fenster. Mist. </w:t>
      </w:r>
    </w:p>
    <w:p>
      <w:pPr>
        <w:jc w:val="center"/>
      </w:pPr>
      <w:r>
        <w:t>30.03.2017</w:t>
      </w:r>
    </w:p>
    <w:p>
      <w:pPr>
        <w:ind w:left="3600" w:hanging="3600"/>
      </w:pPr>
      <w:r>
        <w:rPr>
          <w:i/>
        </w:rPr>
        <w:t>08:41</w:t>
      </w:r>
      <w:r>
        <w:t xml:space="preserve"> Benni Gröhs:</w:t>
        <w:tab/>
        <w:t xml:space="preserve">COTTON EYE JOE!!! </w:t>
      </w:r>
    </w:p>
    <w:p>
      <w:pPr>
        <w:ind w:left="3600" w:hanging="3600"/>
      </w:pPr>
      <w:r>
        <w:rPr>
          <w:i/>
        </w:rPr>
        <w:t>10:49</w:t>
      </w:r>
      <w:r>
        <w:t xml:space="preserve"> Maximilian Margreiter:</w:t>
        <w:tab/>
        <w:t xml:space="preserve">Das Wetter heute ist ja katastrophal so was bin ich nicht mehr gewöhnt wo ist die Sonne </w:t>
      </w:r>
    </w:p>
    <w:p>
      <w:pPr>
        <w:ind w:left="3600" w:hanging="3600"/>
      </w:pPr>
      <w:r>
        <w:rPr>
          <w:i/>
        </w:rPr>
        <w:t>10:53</w:t>
      </w:r>
      <w:r>
        <w:t xml:space="preserve"> Benni Gröhs:</w:t>
        <w:tab/>
        <w:t xml:space="preserve">☀🌞 Maxi du bringst die Sonne jeden Tag in die Welt! Du bist das Licht der Welt!  #jesuslebt </w:t>
      </w:r>
    </w:p>
    <w:p>
      <w:pPr>
        <w:ind w:left="3600" w:hanging="3600"/>
      </w:pPr>
      <w:r>
        <w:rPr>
          <w:i/>
        </w:rPr>
        <w:t>10:57</w:t>
      </w:r>
      <w:r>
        <w:t xml:space="preserve"> Maximilian Margreiter:</w:t>
        <w:tab/>
        <w:t xml:space="preserve">Haha </w:t>
      </w:r>
    </w:p>
    <w:p>
      <w:pPr>
        <w:ind w:left="3600" w:hanging="3600"/>
      </w:pPr>
      <w:r>
        <w:rPr>
          <w:i/>
        </w:rPr>
        <w:t>11:16</w:t>
      </w:r>
      <w:r>
        <w:t xml:space="preserve"> Benni Gröhs:</w:t>
        <w:tab/>
        <w:t xml:space="preserve">Es ist köstlich zu beobachten wie sich die Grünen selbst kaputt machen #liebereinhausimgrünenalseingrünerimhaus </w:t>
      </w:r>
    </w:p>
    <w:p>
      <w:pPr>
        <w:ind w:left="3600" w:hanging="3600"/>
      </w:pPr>
      <w:r>
        <w:rPr>
          <w:i/>
        </w:rPr>
        <w:t>11:17</w:t>
      </w:r>
      <w:r>
        <w:t xml:space="preserve"> Maximilian Margreiter:</w:t>
        <w:tab/>
        <w:t xml:space="preserve">Ja so unfassbar blöd noch blöder als die övp  kaum zu fassen </w:t>
      </w:r>
    </w:p>
    <w:p>
      <w:pPr>
        <w:ind w:left="3600" w:hanging="3600"/>
      </w:pPr>
      <w:r>
        <w:rPr>
          <w:i/>
        </w:rPr>
        <w:t>12:59</w:t>
      </w:r>
      <w:r>
        <w:t xml:space="preserve"> Thomas Sundström:</w:t>
        <w:tab/>
        <w:t xml:space="preserve">ja wäre gut wenns die glawischnig erwischt aber es wird wohl eher die kleinen grünen rebellischen würmer treffen. wie traurig. </w:t>
      </w:r>
    </w:p>
    <w:p>
      <w:pPr>
        <w:ind w:left="3600" w:hanging="3600"/>
      </w:pPr>
      <w:r>
        <w:rPr>
          <w:i/>
        </w:rPr>
        <w:t>13:01</w:t>
      </w:r>
      <w:r>
        <w:t xml:space="preserve"> Benedikt Gruber:</w:t>
        <w:tab/>
        <w:t xml:space="preserve">Sie haben die Rücktrittsaufforderung bereits zurückgezogen. </w:t>
      </w:r>
    </w:p>
    <w:p>
      <w:pPr>
        <w:ind w:left="3600" w:hanging="3600"/>
      </w:pPr>
      <w:r>
        <w:rPr>
          <w:i/>
        </w:rPr>
        <w:t>13:01</w:t>
      </w:r>
      <w:r>
        <w:t xml:space="preserve"> Thomas Sundström:</w:t>
        <w:tab/>
        <w:t xml:space="preserve">ja grade gelesen </w:t>
      </w:r>
    </w:p>
    <w:p>
      <w:pPr>
        <w:ind w:left="3600" w:hanging="3600"/>
      </w:pPr>
      <w:r>
        <w:rPr>
          <w:i/>
        </w:rPr>
        <w:t>13:02</w:t>
      </w:r>
      <w:r>
        <w:t xml:space="preserve"> Thomas Sundström:</w:t>
        <w:tab/>
        <w:t xml:space="preserve">der lopatka ist aber auch der undemokratischte mensch in diesem land, der könmte noch eine hürde für mich sein die kurz övp zu wählen. </w:t>
      </w:r>
    </w:p>
    <w:p>
      <w:pPr>
        <w:ind w:left="3600" w:hanging="3600"/>
      </w:pPr>
      <w:r>
        <w:rPr>
          <w:i/>
        </w:rPr>
        <w:t>13:44</w:t>
      </w:r>
      <w:r>
        <w:t xml:space="preserve"> Maximilian Margreiter:</w:t>
        <w:tab/>
        <w:t xml:space="preserve">EBC iii ist das schlimmste </w:t>
      </w:r>
    </w:p>
    <w:p>
      <w:pPr>
        <w:ind w:left="3600" w:hanging="3600"/>
      </w:pPr>
      <w:r>
        <w:rPr>
          <w:i/>
        </w:rPr>
        <w:t>13:45</w:t>
      </w:r>
      <w:r>
        <w:t xml:space="preserve"> Louis Springer:</w:t>
        <w:tab/>
        <w:t xml:space="preserve">erzähl uns mehr, Maxi 🤔 </w:t>
      </w:r>
    </w:p>
    <w:p>
      <w:pPr>
        <w:ind w:left="3600" w:hanging="3600"/>
      </w:pPr>
      <w:r>
        <w:rPr>
          <w:i/>
        </w:rPr>
        <w:t>13:50</w:t>
      </w:r>
      <w:r>
        <w:t xml:space="preserve"> Maximilian Margreiter:</w:t>
        <w:tab/>
        <w:t xml:space="preserve">Nein </w:t>
      </w:r>
    </w:p>
    <w:p>
      <w:pPr>
        <w:ind w:left="3600" w:hanging="3600"/>
      </w:pPr>
      <w:r>
        <w:rPr>
          <w:i/>
        </w:rPr>
        <w:t>14:32</w:t>
      </w:r>
      <w:r>
        <w:t xml:space="preserve"> Benedikt Gruber:</w:t>
        <w:tab/>
        <w:t xml:space="preserve">Zu früh gefreut... http://diepresse.com/home/innenpolitik/5192674/?xtor=AD-14 😜 </w:t>
      </w:r>
    </w:p>
    <w:p>
      <w:pPr>
        <w:ind w:left="3600" w:hanging="3600"/>
      </w:pPr>
      <w:r>
        <w:rPr>
          <w:i/>
        </w:rPr>
        <w:t>14:41</w:t>
      </w:r>
      <w:r>
        <w:t xml:space="preserve"> Maximilian Margreiter:</w:t>
        <w:tab/>
        <w:t xml:space="preserve">Kk irgendwer </w:t>
      </w:r>
    </w:p>
    <w:p>
      <w:pPr>
        <w:ind w:left="3600" w:hanging="3600"/>
      </w:pPr>
      <w:r>
        <w:rPr>
          <w:i/>
        </w:rPr>
        <w:t>14:41</w:t>
      </w:r>
      <w:r>
        <w:t xml:space="preserve"> Thomas Sundström:</w:t>
        <w:tab/>
        <w:t xml:space="preserve">20 min </w:t>
      </w:r>
    </w:p>
    <w:p>
      <w:pPr>
        <w:ind w:left="3600" w:hanging="3600"/>
      </w:pPr>
      <w:r>
        <w:rPr>
          <w:i/>
        </w:rPr>
        <w:t>14:41</w:t>
      </w:r>
      <w:r>
        <w:t xml:space="preserve"> Maximilian Margreiter:</w:t>
        <w:tab/>
        <w:t xml:space="preserve">Perfekt </w:t>
      </w:r>
    </w:p>
    <w:p>
      <w:pPr>
        <w:ind w:left="3600" w:hanging="3600"/>
      </w:pPr>
      <w:r>
        <w:rPr>
          <w:i/>
        </w:rPr>
        <w:t>14:42</w:t>
      </w:r>
      <w:r>
        <w:t xml:space="preserve"> Thomas Sundström:</w:t>
        <w:tab/>
        <w:t xml:space="preserve">grade fertig mit neuem accessoir </w:t>
      </w:r>
    </w:p>
    <w:p>
      <w:pPr>
        <w:ind w:left="3600" w:hanging="3600"/>
      </w:pPr>
      <w:r>
        <w:rPr>
          <w:i/>
        </w:rPr>
        <w:t>14:42</w:t>
      </w:r>
      <w:r>
        <w:t xml:space="preserve"> Thomas Sundström:</w:t>
        <w:tab/>
        <w:t xml:space="preserve">e </w:t>
      </w:r>
    </w:p>
    <w:p>
      <w:pPr>
        <w:ind w:left="3600" w:hanging="3600"/>
      </w:pPr>
      <w:r>
        <w:rPr>
          <w:i/>
        </w:rPr>
        <w:t>14:43</w:t>
      </w:r>
      <w:r>
        <w:t xml:space="preserve"> Thomas Sundström:</w:t>
        <w:tab/>
        <w:t xml:space="preserve">da kann man nur sagen </w:t>
      </w:r>
    </w:p>
    <w:p>
      <w:pPr>
        <w:ind w:left="3600" w:hanging="3600"/>
      </w:pPr>
      <w:r>
        <w:rPr>
          <w:i/>
        </w:rPr>
        <w:t>14:43</w:t>
      </w:r>
      <w:r>
        <w:t xml:space="preserve"> Thomas Sundström:</w:t>
        <w:tab/>
        <w:t xml:space="preserve">lit! </w:t>
      </w:r>
    </w:p>
    <w:p>
      <w:pPr>
        <w:ind w:left="3600" w:hanging="3600"/>
      </w:pPr>
      <w:r>
        <w:rPr>
          <w:i/>
        </w:rPr>
        <w:t>14:43</w:t>
      </w:r>
      <w:r>
        <w:t xml:space="preserve"> Thomas Sundström:</w:t>
        <w:tab/>
        <w:t xml:space="preserve">2017-03-30-PHOTO-00005011.jpg &lt;‎attached&gt; </w:t>
      </w:r>
    </w:p>
    <w:p>
      <w:pPr>
        <w:ind w:left="3600" w:hanging="3600"/>
      </w:pPr>
      <w:r>
        <w:rPr>
          <w:i/>
        </w:rPr>
        <w:t>14:53</w:t>
      </w:r>
      <w:r>
        <w:t xml:space="preserve"> Maximilian Margreiter:</w:t>
        <w:tab/>
        <w:t xml:space="preserve">Kitsch </w:t>
      </w:r>
    </w:p>
    <w:p>
      <w:pPr>
        <w:ind w:left="3600" w:hanging="3600"/>
      </w:pPr>
      <w:r>
        <w:rPr>
          <w:i/>
        </w:rPr>
        <w:t>14:56</w:t>
      </w:r>
      <w:r>
        <w:t xml:space="preserve"> Thomas Sundström:</w:t>
        <w:tab/>
        <w:t xml:space="preserve">sack </w:t>
      </w:r>
    </w:p>
    <w:p>
      <w:pPr>
        <w:ind w:left="3600" w:hanging="3600"/>
      </w:pPr>
      <w:r>
        <w:rPr>
          <w:i/>
        </w:rPr>
        <w:t>14:56</w:t>
      </w:r>
      <w:r>
        <w:t xml:space="preserve"> Thomas Sundström:</w:t>
        <w:tab/>
        <w:t xml:space="preserve">es ist geil aus drei gründen </w:t>
      </w:r>
    </w:p>
    <w:p>
      <w:pPr>
        <w:ind w:left="3600" w:hanging="3600"/>
      </w:pPr>
      <w:r>
        <w:rPr>
          <w:i/>
        </w:rPr>
        <w:t>14:58</w:t>
      </w:r>
      <w:r>
        <w:t xml:space="preserve"> Thomas Sundström:</w:t>
        <w:tab/>
        <w:t xml:space="preserve">1. es löst meine beleuchtungsproblematik im schlafzimmer (jez wirds schummrig) 2. lit heißt einerseits erleuchtet und 3. auf französisch bett </w:t>
      </w:r>
    </w:p>
    <w:p>
      <w:pPr>
        <w:ind w:left="3600" w:hanging="3600"/>
      </w:pPr>
      <w:r>
        <w:rPr>
          <w:i/>
        </w:rPr>
        <w:t>14:59</w:t>
      </w:r>
      <w:r>
        <w:t xml:space="preserve"> Maximilian Margreiter:</w:t>
        <w:tab/>
        <w:t xml:space="preserve">Oh du bist ja so kreativ </w:t>
      </w:r>
    </w:p>
    <w:p>
      <w:pPr>
        <w:ind w:left="3600" w:hanging="3600"/>
      </w:pPr>
      <w:r>
        <w:rPr>
          <w:i/>
        </w:rPr>
        <w:t>15:01</w:t>
      </w:r>
      <w:r>
        <w:t xml:space="preserve"> Thomas Sundström:</w:t>
        <w:tab/>
        <w:t xml:space="preserve">und du bist ein sack </w:t>
      </w:r>
    </w:p>
    <w:p>
      <w:pPr>
        <w:ind w:left="3600" w:hanging="3600"/>
      </w:pPr>
      <w:r>
        <w:rPr>
          <w:i/>
        </w:rPr>
        <w:t>15:03</w:t>
      </w:r>
      <w:r>
        <w:t xml:space="preserve"> Benedikt Gruber:</w:t>
        <w:tab/>
        <w:t xml:space="preserve">2017-03-30-PHOTO-00005018.jpg &lt;‎attached&gt; </w:t>
      </w:r>
    </w:p>
    <w:p>
      <w:pPr>
        <w:ind w:left="3600" w:hanging="3600"/>
      </w:pPr>
      <w:r>
        <w:rPr>
          <w:i/>
        </w:rPr>
        <w:t>15:04</w:t>
      </w:r>
      <w:r>
        <w:t xml:space="preserve"> Thomas Sundström:</w:t>
        <w:tab/>
        <w:t xml:space="preserve">es muss ein schöner tag für dich sein benedikt haha </w:t>
      </w:r>
    </w:p>
    <w:p>
      <w:pPr>
        <w:ind w:left="3600" w:hanging="3600"/>
      </w:pPr>
      <w:r>
        <w:rPr>
          <w:i/>
        </w:rPr>
        <w:t>15:05</w:t>
      </w:r>
      <w:r>
        <w:t xml:space="preserve"> Benedikt Gruber:</w:t>
        <w:tab/>
        <w:t xml:space="preserve">Haha Selbstverständlich... </w:t>
      </w:r>
    </w:p>
    <w:p>
      <w:pPr>
        <w:jc w:val="center"/>
      </w:pPr>
      <w:r>
        <w:t>31.03.2017</w:t>
      </w:r>
    </w:p>
    <w:p>
      <w:pPr>
        <w:ind w:left="3600" w:hanging="3600"/>
      </w:pPr>
      <w:r>
        <w:rPr>
          <w:i/>
        </w:rPr>
        <w:t>16:08</w:t>
      </w:r>
      <w:r>
        <w:t xml:space="preserve"> Thomas Sundström:</w:t>
        <w:tab/>
        <w:t xml:space="preserve">kk anyone? </w:t>
      </w:r>
    </w:p>
    <w:p>
      <w:pPr>
        <w:ind w:left="3600" w:hanging="3600"/>
      </w:pPr>
      <w:r>
        <w:rPr>
          <w:i/>
        </w:rPr>
        <w:t>16:24</w:t>
      </w:r>
      <w:r>
        <w:t xml:space="preserve"> Louis Springer:</w:t>
        <w:tab/>
        <w:t xml:space="preserve">Ab Mittwoch ❤❤❤ </w:t>
      </w:r>
    </w:p>
    <w:p>
      <w:pPr>
        <w:ind w:left="3600" w:hanging="3600"/>
      </w:pPr>
      <w:r>
        <w:rPr>
          <w:i/>
        </w:rPr>
        <w:t>16:27</w:t>
      </w:r>
      <w:r>
        <w:t xml:space="preserve"> Julian Möhlen:</w:t>
        <w:tab/>
        <w:t xml:space="preserve">Out leider. </w:t>
      </w:r>
    </w:p>
    <w:p>
      <w:pPr>
        <w:ind w:left="3600" w:hanging="3600"/>
      </w:pPr>
      <w:r>
        <w:rPr>
          <w:i/>
        </w:rPr>
        <w:t>16:27</w:t>
      </w:r>
      <w:r>
        <w:t xml:space="preserve"> Julian Möhlen:</w:t>
        <w:tab/>
        <w:t xml:space="preserve">Aber Louis, sag, wir sehen uns nicht am Mittwoch, oder? Weil du bist in Wien und ich nicht? Richtig? </w:t>
      </w:r>
    </w:p>
    <w:p>
      <w:pPr>
        <w:ind w:left="3600" w:hanging="3600"/>
      </w:pPr>
      <w:r>
        <w:rPr>
          <w:i/>
        </w:rPr>
        <w:t>16:39</w:t>
      </w:r>
      <w:r>
        <w:t xml:space="preserve"> Louis Springer:</w:t>
        <w:tab/>
        <w:t xml:space="preserve">Was?? Neinnn du bist nicht da?? Erzähl! </w:t>
      </w:r>
    </w:p>
    <w:p>
      <w:pPr>
        <w:ind w:left="3600" w:hanging="3600"/>
      </w:pPr>
      <w:r>
        <w:rPr>
          <w:i/>
        </w:rPr>
        <w:t>17:20</w:t>
      </w:r>
      <w:r>
        <w:t xml:space="preserve"> Thomas Sundström:</w:t>
        <w:tab/>
        <w:t xml:space="preserve">2017-03-31-PHOTO-00005026.jpg &lt;‎attached&gt; </w:t>
      </w:r>
    </w:p>
    <w:p>
      <w:pPr>
        <w:ind w:left="3600" w:hanging="3600"/>
      </w:pPr>
      <w:r>
        <w:rPr>
          <w:i/>
        </w:rPr>
        <w:t>17:24</w:t>
      </w:r>
      <w:r>
        <w:t xml:space="preserve"> Maximilian Margreiter:</w:t>
        <w:tab/>
        <w:t xml:space="preserve">Yachbesitz bräunt </w:t>
      </w:r>
    </w:p>
    <w:p>
      <w:pPr>
        <w:jc w:val="center"/>
      </w:pPr>
      <w:r>
        <w:t>01.04.2017</w:t>
      </w:r>
    </w:p>
    <w:p>
      <w:pPr>
        <w:ind w:left="3600" w:hanging="3600"/>
      </w:pPr>
      <w:r>
        <w:rPr>
          <w:i/>
        </w:rPr>
        <w:t>17:39</w:t>
      </w:r>
      <w:r>
        <w:t xml:space="preserve"> Louis Springer:</w:t>
        <w:tab/>
        <w:t xml:space="preserve">Gestern zum ersten Mal Scorseses "Taxi Driver" gesehen, fand ich ganz geil </w:t>
      </w:r>
    </w:p>
    <w:p>
      <w:pPr>
        <w:ind w:left="3600" w:hanging="3600"/>
      </w:pPr>
      <w:r>
        <w:rPr>
          <w:i/>
        </w:rPr>
        <w:t>17:50</w:t>
      </w:r>
      <w:r>
        <w:t xml:space="preserve"> Julian Möhlen:</w:t>
        <w:tab/>
        <w:t xml:space="preserve">Ganz geil, oder? Arge Stimmung in diesem Film. </w:t>
      </w:r>
    </w:p>
    <w:p>
      <w:pPr>
        <w:ind w:left="3600" w:hanging="3600"/>
      </w:pPr>
      <w:r>
        <w:rPr>
          <w:i/>
        </w:rPr>
        <w:t>17:52</w:t>
      </w:r>
      <w:r>
        <w:t xml:space="preserve"> Louis Springer:</w:t>
        <w:tab/>
        <w:t xml:space="preserve">Ja aber genau das mochte ich daran </w:t>
      </w:r>
    </w:p>
    <w:p>
      <w:pPr>
        <w:jc w:val="center"/>
      </w:pPr>
      <w:r>
        <w:t>02.04.2017</w:t>
      </w:r>
    </w:p>
    <w:p>
      <w:pPr>
        <w:ind w:left="3600" w:hanging="3600"/>
      </w:pPr>
      <w:r>
        <w:rPr>
          <w:i/>
        </w:rPr>
        <w:t>01:19</w:t>
      </w:r>
      <w:r>
        <w:t xml:space="preserve"> Benni Gröhs:</w:t>
        <w:tab/>
        <w:t xml:space="preserve">JETZT U4? </w:t>
      </w:r>
    </w:p>
    <w:p>
      <w:pPr>
        <w:ind w:left="3600" w:hanging="3600"/>
      </w:pPr>
      <w:r>
        <w:rPr>
          <w:i/>
        </w:rPr>
        <w:t>01:19</w:t>
      </w:r>
      <w:r>
        <w:t xml:space="preserve"> Benni Gröhs:</w:t>
        <w:tab/>
        <w:t xml:space="preserve">COTTON EYE JOE? </w:t>
      </w:r>
    </w:p>
    <w:p>
      <w:pPr>
        <w:ind w:left="3600" w:hanging="3600"/>
      </w:pPr>
      <w:r>
        <w:rPr>
          <w:i/>
        </w:rPr>
        <w:t>01:19</w:t>
      </w:r>
      <w:r>
        <w:t xml:space="preserve"> Thomas Sundström:</w:t>
        <w:tab/>
        <w:t xml:space="preserve">dabei </w:t>
      </w:r>
    </w:p>
    <w:p>
      <w:pPr>
        <w:ind w:left="3600" w:hanging="3600"/>
      </w:pPr>
      <w:r>
        <w:rPr>
          <w:i/>
        </w:rPr>
        <w:t>01:19</w:t>
      </w:r>
      <w:r>
        <w:t xml:space="preserve"> Thomas Sundström:</w:t>
        <w:tab/>
        <w:t xml:space="preserve">mach noch 10 seiten </w:t>
      </w:r>
    </w:p>
    <w:p>
      <w:pPr>
        <w:ind w:left="3600" w:hanging="3600"/>
      </w:pPr>
      <w:r>
        <w:rPr>
          <w:i/>
        </w:rPr>
        <w:t>01:20</w:t>
      </w:r>
      <w:r>
        <w:t xml:space="preserve"> Thomas Sundström:</w:t>
        <w:tab/>
        <w:t xml:space="preserve">wohin </w:t>
      </w:r>
    </w:p>
    <w:p>
      <w:pPr>
        <w:ind w:left="3600" w:hanging="3600"/>
      </w:pPr>
      <w:r>
        <w:rPr>
          <w:i/>
        </w:rPr>
        <w:t>01:20</w:t>
      </w:r>
      <w:r>
        <w:t xml:space="preserve"> Thomas Sundström:</w:t>
        <w:tab/>
        <w:t xml:space="preserve">soll ich </w:t>
      </w:r>
    </w:p>
    <w:p>
      <w:pPr>
        <w:ind w:left="3600" w:hanging="3600"/>
      </w:pPr>
      <w:r>
        <w:rPr>
          <w:i/>
        </w:rPr>
        <w:t>01:28</w:t>
      </w:r>
      <w:r>
        <w:t xml:space="preserve"> Benni Gröhs:</w:t>
        <w:tab/>
        <w:t xml:space="preserve">Ja komm! </w:t>
      </w:r>
    </w:p>
    <w:p>
      <w:pPr>
        <w:ind w:left="3600" w:hanging="3600"/>
      </w:pPr>
      <w:r>
        <w:rPr>
          <w:i/>
        </w:rPr>
        <w:t>01:28</w:t>
      </w:r>
      <w:r>
        <w:t xml:space="preserve"> Benni Gröhs:</w:t>
        <w:tab/>
        <w:t xml:space="preserve">Bin da! </w:t>
      </w:r>
    </w:p>
    <w:p>
      <w:pPr>
        <w:ind w:left="3600" w:hanging="3600"/>
      </w:pPr>
      <w:r>
        <w:rPr>
          <w:i/>
        </w:rPr>
        <w:t>01:28</w:t>
      </w:r>
      <w:r>
        <w:t xml:space="preserve"> Thomas Sundström:</w:t>
        <w:tab/>
        <w:t xml:space="preserve">u4 </w:t>
      </w:r>
    </w:p>
    <w:p>
      <w:pPr>
        <w:ind w:left="3600" w:hanging="3600"/>
      </w:pPr>
      <w:r>
        <w:rPr>
          <w:i/>
        </w:rPr>
        <w:t>01:28</w:t>
      </w:r>
      <w:r>
        <w:t xml:space="preserve"> Thomas Sundström:</w:t>
        <w:tab/>
        <w:t xml:space="preserve">? </w:t>
      </w:r>
    </w:p>
    <w:p>
      <w:pPr>
        <w:ind w:left="3600" w:hanging="3600"/>
      </w:pPr>
      <w:r>
        <w:rPr>
          <w:i/>
        </w:rPr>
        <w:t>01:29</w:t>
      </w:r>
      <w:r>
        <w:t xml:space="preserve"> Benni Gröhs:</w:t>
        <w:tab/>
        <w:t xml:space="preserve">Ja! </w:t>
      </w:r>
    </w:p>
    <w:p>
      <w:pPr>
        <w:ind w:left="3600" w:hanging="3600"/>
      </w:pPr>
      <w:r>
        <w:rPr>
          <w:i/>
        </w:rPr>
        <w:t>01:29</w:t>
      </w:r>
      <w:r>
        <w:t xml:space="preserve"> Thomas Sundström:</w:t>
        <w:tab/>
        <w:t xml:space="preserve">bin um 2 da </w:t>
      </w:r>
    </w:p>
    <w:p>
      <w:pPr>
        <w:ind w:left="3600" w:hanging="3600"/>
      </w:pPr>
      <w:r>
        <w:rPr>
          <w:i/>
        </w:rPr>
        <w:t>01:29</w:t>
      </w:r>
      <w:r>
        <w:t xml:space="preserve"> Benni Gröhs:</w:t>
        <w:tab/>
        <w:t xml:space="preserve">Ja beeil dich! </w:t>
      </w:r>
    </w:p>
    <w:p>
      <w:pPr>
        <w:ind w:left="3600" w:hanging="3600"/>
      </w:pPr>
      <w:r>
        <w:rPr>
          <w:i/>
        </w:rPr>
        <w:t>01:29</w:t>
      </w:r>
      <w:r>
        <w:t xml:space="preserve"> Thomas Sundström:</w:t>
        <w:tab/>
        <w:t xml:space="preserve">warum </w:t>
      </w:r>
    </w:p>
    <w:p>
      <w:pPr>
        <w:ind w:left="3600" w:hanging="3600"/>
      </w:pPr>
      <w:r>
        <w:rPr>
          <w:i/>
        </w:rPr>
        <w:t>01:29</w:t>
      </w:r>
      <w:r>
        <w:t xml:space="preserve"> Benni Gröhs:</w:t>
        <w:tab/>
        <w:t xml:space="preserve">Trink was am Weg </w:t>
      </w:r>
    </w:p>
    <w:p>
      <w:pPr>
        <w:ind w:left="3600" w:hanging="3600"/>
      </w:pPr>
      <w:r>
        <w:rPr>
          <w:i/>
        </w:rPr>
        <w:t>01:30</w:t>
      </w:r>
      <w:r>
        <w:t xml:space="preserve"> Benni Gröhs:</w:t>
        <w:tab/>
        <w:t xml:space="preserve">Weil nur geil </w:t>
      </w:r>
    </w:p>
    <w:p>
      <w:pPr>
        <w:ind w:left="3600" w:hanging="3600"/>
      </w:pPr>
      <w:r>
        <w:rPr>
          <w:i/>
        </w:rPr>
        <w:t>01:30</w:t>
      </w:r>
      <w:r>
        <w:t xml:space="preserve"> Thomas Sundström:</w:t>
        <w:tab/>
        <w:t xml:space="preserve">warum </w:t>
      </w:r>
    </w:p>
    <w:p>
      <w:pPr>
        <w:ind w:left="3600" w:hanging="3600"/>
      </w:pPr>
      <w:r>
        <w:rPr>
          <w:i/>
        </w:rPr>
        <w:t>01:30</w:t>
      </w:r>
      <w:r>
        <w:t xml:space="preserve"> Benni Gröhs:</w:t>
        <w:tab/>
        <w:t xml:space="preserve">Oida </w:t>
      </w:r>
    </w:p>
    <w:p>
      <w:pPr>
        <w:ind w:left="3600" w:hanging="3600"/>
      </w:pPr>
      <w:r>
        <w:rPr>
          <w:i/>
        </w:rPr>
        <w:t>01:30</w:t>
      </w:r>
      <w:r>
        <w:t xml:space="preserve"> Benni Gröhs:</w:t>
        <w:tab/>
        <w:t xml:space="preserve">Oida </w:t>
      </w:r>
    </w:p>
    <w:p>
      <w:pPr>
        <w:ind w:left="3600" w:hanging="3600"/>
      </w:pPr>
      <w:r>
        <w:rPr>
          <w:i/>
        </w:rPr>
        <w:t>01:30</w:t>
      </w:r>
      <w:r>
        <w:t xml:space="preserve"> Benni Gröhs:</w:t>
        <w:tab/>
        <w:t xml:space="preserve">Oida </w:t>
      </w:r>
    </w:p>
    <w:p>
      <w:pPr>
        <w:ind w:left="3600" w:hanging="3600"/>
      </w:pPr>
      <w:r>
        <w:rPr>
          <w:i/>
        </w:rPr>
        <w:t>01:30</w:t>
      </w:r>
      <w:r>
        <w:t xml:space="preserve"> Thomas Sundström:</w:t>
        <w:tab/>
        <w:t xml:space="preserve">ich komme jez </w:t>
      </w:r>
    </w:p>
    <w:p>
      <w:pPr>
        <w:ind w:left="3600" w:hanging="3600"/>
      </w:pPr>
      <w:r>
        <w:rPr>
          <w:i/>
        </w:rPr>
        <w:t>01:30</w:t>
      </w:r>
      <w:r>
        <w:t xml:space="preserve"> Thomas Sundström:</w:t>
        <w:tab/>
        <w:t xml:space="preserve">scheiß auf wechsel </w:t>
      </w:r>
    </w:p>
    <w:p>
      <w:pPr>
        <w:ind w:left="3600" w:hanging="3600"/>
      </w:pPr>
      <w:r>
        <w:rPr>
          <w:i/>
        </w:rPr>
        <w:t>01:31</w:t>
      </w:r>
      <w:r>
        <w:t xml:space="preserve"> Benni Gröhs:</w:t>
        <w:tab/>
        <w:t xml:space="preserve">Hop </w:t>
      </w:r>
    </w:p>
    <w:p>
      <w:pPr>
        <w:ind w:left="3600" w:hanging="3600"/>
      </w:pPr>
      <w:r>
        <w:rPr>
          <w:i/>
        </w:rPr>
        <w:t>01:31</w:t>
      </w:r>
      <w:r>
        <w:t xml:space="preserve"> Thomas Sundström:</w:t>
        <w:tab/>
        <w:t xml:space="preserve">warte noch bisl kostet derzeit zvü </w:t>
      </w:r>
    </w:p>
    <w:p>
      <w:pPr>
        <w:ind w:left="3600" w:hanging="3600"/>
      </w:pPr>
      <w:r>
        <w:rPr>
          <w:i/>
        </w:rPr>
        <w:t>01:33</w:t>
      </w:r>
      <w:r>
        <w:t xml:space="preserve"> Benni Gröhs:</w:t>
        <w:tab/>
        <w:t xml:space="preserve">Blöd </w:t>
      </w:r>
    </w:p>
    <w:p>
      <w:pPr>
        <w:ind w:left="3600" w:hanging="3600"/>
      </w:pPr>
      <w:r>
        <w:rPr>
          <w:i/>
        </w:rPr>
        <w:t>01:45</w:t>
      </w:r>
      <w:r>
        <w:t xml:space="preserve"> Thomas Sundström:</w:t>
        <w:tab/>
        <w:t xml:space="preserve">wird immer teurer </w:t>
      </w:r>
    </w:p>
    <w:p>
      <w:pPr>
        <w:ind w:left="3600" w:hanging="3600"/>
      </w:pPr>
      <w:r>
        <w:rPr>
          <w:i/>
        </w:rPr>
        <w:t>01:46</w:t>
      </w:r>
      <w:r>
        <w:t xml:space="preserve"> Thomas Sundström:</w:t>
        <w:tab/>
        <w:t xml:space="preserve">ich fahr mit der ubahn </w:t>
      </w:r>
    </w:p>
    <w:p>
      <w:pPr>
        <w:ind w:left="3600" w:hanging="3600"/>
      </w:pPr>
      <w:r>
        <w:rPr>
          <w:i/>
        </w:rPr>
        <w:t>01:52</w:t>
      </w:r>
      <w:r>
        <w:t xml:space="preserve"> Benni Gröhs:</w:t>
        <w:tab/>
        <w:t xml:space="preserve">Ja geil sind drin </w:t>
      </w:r>
    </w:p>
    <w:p>
      <w:pPr>
        <w:ind w:left="3600" w:hanging="3600"/>
      </w:pPr>
      <w:r>
        <w:rPr>
          <w:i/>
        </w:rPr>
        <w:t>12:28</w:t>
      </w:r>
      <w:r>
        <w:t xml:space="preserve"> Thomas Sundström:</w:t>
        <w:tab/>
        <w:t xml:space="preserve">puh mir gehts net gut </w:t>
      </w:r>
    </w:p>
    <w:p>
      <w:pPr>
        <w:ind w:left="3600" w:hanging="3600"/>
      </w:pPr>
      <w:r>
        <w:rPr>
          <w:i/>
        </w:rPr>
        <w:t>12:29</w:t>
      </w:r>
      <w:r>
        <w:t xml:space="preserve"> Thomas Sundström:</w:t>
        <w:tab/>
        <w:t xml:space="preserve">es muss das wechselrecht gewesen sein </w:t>
      </w:r>
    </w:p>
    <w:p>
      <w:pPr>
        <w:ind w:left="3600" w:hanging="3600"/>
      </w:pPr>
      <w:r>
        <w:rPr>
          <w:i/>
        </w:rPr>
        <w:t>12:29</w:t>
      </w:r>
      <w:r>
        <w:t xml:space="preserve"> Maximilian Margreiter:</w:t>
        <w:tab/>
        <w:t xml:space="preserve">Ja das ist ganz grauslich </w:t>
      </w:r>
    </w:p>
    <w:p>
      <w:pPr>
        <w:ind w:left="3600" w:hanging="3600"/>
      </w:pPr>
      <w:r>
        <w:rPr>
          <w:i/>
        </w:rPr>
        <w:t>12:29</w:t>
      </w:r>
      <w:r>
        <w:t xml:space="preserve"> Louis Springer:</w:t>
        <w:tab/>
        <w:t xml:space="preserve">armer Thommi </w:t>
      </w:r>
    </w:p>
    <w:p>
      <w:pPr>
        <w:ind w:left="3600" w:hanging="3600"/>
      </w:pPr>
      <w:r>
        <w:rPr>
          <w:i/>
        </w:rPr>
        <w:t>12:32</w:t>
      </w:r>
      <w:r>
        <w:t xml:space="preserve"> Thomas Sundström:</w:t>
        <w:tab/>
        <w:t xml:space="preserve">2017-04-02-PHOTO-00005063.jpg &lt;‎attached&gt; </w:t>
      </w:r>
    </w:p>
    <w:p>
      <w:pPr>
        <w:ind w:left="3600" w:hanging="3600"/>
      </w:pPr>
      <w:r>
        <w:rPr>
          <w:i/>
        </w:rPr>
        <w:t>12:33</w:t>
      </w:r>
      <w:r>
        <w:t xml:space="preserve"> Maximilian Margreiter:</w:t>
        <w:tab/>
        <w:t xml:space="preserve">Wechselrecht führt anscheinend zu einem Wechsel im befinden </w:t>
      </w:r>
    </w:p>
    <w:p>
      <w:pPr>
        <w:ind w:left="3600" w:hanging="3600"/>
      </w:pPr>
      <w:r>
        <w:rPr>
          <w:i/>
        </w:rPr>
        <w:t>12:33</w:t>
      </w:r>
      <w:r>
        <w:t xml:space="preserve"> Thomas Sundström:</w:t>
        <w:tab/>
        <w:t xml:space="preserve">es könnten halt auch die 5 bier gewesen sein </w:t>
      </w:r>
    </w:p>
    <w:p>
      <w:pPr>
        <w:ind w:left="3600" w:hanging="3600"/>
      </w:pPr>
      <w:r>
        <w:rPr>
          <w:i/>
        </w:rPr>
        <w:t>12:34</w:t>
      </w:r>
      <w:r>
        <w:t xml:space="preserve"> Thomas Sundström:</w:t>
        <w:tab/>
        <w:t xml:space="preserve">vllt hab ich die ursachen ver wechselt </w:t>
      </w:r>
    </w:p>
    <w:p>
      <w:pPr>
        <w:ind w:left="3600" w:hanging="3600"/>
      </w:pPr>
      <w:r>
        <w:rPr>
          <w:i/>
        </w:rPr>
        <w:t>14:50</w:t>
      </w:r>
      <w:r>
        <w:t xml:space="preserve"> Julian Möhlen:</w:t>
        <w:tab/>
        <w:t xml:space="preserve">Hahahaha!! </w:t>
      </w:r>
    </w:p>
    <w:p>
      <w:pPr>
        <w:ind w:left="3600" w:hanging="3600"/>
      </w:pPr>
      <w:r>
        <w:rPr>
          <w:i/>
        </w:rPr>
        <w:t>18:12</w:t>
      </w:r>
      <w:r>
        <w:t xml:space="preserve"> Benni Gröhs:</w:t>
        <w:tab/>
        <w:t xml:space="preserve">Ich trink nie wieder Alkohol </w:t>
      </w:r>
    </w:p>
    <w:p>
      <w:pPr>
        <w:ind w:left="3600" w:hanging="3600"/>
      </w:pPr>
      <w:r>
        <w:rPr>
          <w:i/>
        </w:rPr>
        <w:t>18:12</w:t>
      </w:r>
      <w:r>
        <w:t xml:space="preserve"> Thomas Sundström:</w:t>
        <w:tab/>
        <w:t xml:space="preserve">echt so schlecht </w:t>
      </w:r>
    </w:p>
    <w:p>
      <w:pPr>
        <w:ind w:left="3600" w:hanging="3600"/>
      </w:pPr>
      <w:r>
        <w:rPr>
          <w:i/>
        </w:rPr>
        <w:t>18:12</w:t>
      </w:r>
      <w:r>
        <w:t xml:space="preserve"> Thomas Sundström:</w:t>
        <w:tab/>
        <w:t xml:space="preserve">? </w:t>
      </w:r>
    </w:p>
    <w:p>
      <w:pPr>
        <w:ind w:left="3600" w:hanging="3600"/>
      </w:pPr>
      <w:r>
        <w:rPr>
          <w:i/>
        </w:rPr>
        <w:t>18:12</w:t>
      </w:r>
      <w:r>
        <w:t xml:space="preserve"> Thomas Sundström:</w:t>
        <w:tab/>
        <w:t xml:space="preserve">mir gehts wieder blendend </w:t>
      </w:r>
    </w:p>
    <w:p>
      <w:pPr>
        <w:ind w:left="3600" w:hanging="3600"/>
      </w:pPr>
      <w:r>
        <w:rPr>
          <w:i/>
        </w:rPr>
        <w:t>18:13</w:t>
      </w:r>
      <w:r>
        <w:t xml:space="preserve"> Benni Gröhs:</w:t>
        <w:tab/>
        <w:t xml:space="preserve">Oida </w:t>
      </w:r>
    </w:p>
    <w:p>
      <w:pPr>
        <w:ind w:left="3600" w:hanging="3600"/>
      </w:pPr>
      <w:r>
        <w:rPr>
          <w:i/>
        </w:rPr>
        <w:t>18:13</w:t>
      </w:r>
      <w:r>
        <w:t xml:space="preserve"> Benni Gröhs:</w:t>
        <w:tab/>
        <w:t xml:space="preserve">Ich kann noch immer nichts sehen </w:t>
      </w:r>
    </w:p>
    <w:p>
      <w:pPr>
        <w:ind w:left="3600" w:hanging="3600"/>
      </w:pPr>
      <w:r>
        <w:rPr>
          <w:i/>
        </w:rPr>
        <w:t>18:13</w:t>
      </w:r>
      <w:r>
        <w:t xml:space="preserve"> Louis Springer:</w:t>
        <w:tab/>
        <w:t xml:space="preserve">wenn ich zurück bin wirds noch viel übler, dafür sorge ich </w:t>
      </w:r>
    </w:p>
    <w:p>
      <w:pPr>
        <w:ind w:left="3600" w:hanging="3600"/>
      </w:pPr>
      <w:r>
        <w:rPr>
          <w:i/>
        </w:rPr>
        <w:t>18:14</w:t>
      </w:r>
      <w:r>
        <w:t xml:space="preserve"> Maximilian Margreiter:</w:t>
        <w:tab/>
        <w:t xml:space="preserve">Cave </w:t>
      </w:r>
    </w:p>
    <w:p>
      <w:pPr>
        <w:ind w:left="3600" w:hanging="3600"/>
      </w:pPr>
      <w:r>
        <w:rPr>
          <w:i/>
        </w:rPr>
        <w:t>18:14</w:t>
      </w:r>
      <w:r>
        <w:t xml:space="preserve"> Louis Springer:</w:t>
        <w:tab/>
        <w:t xml:space="preserve">*ohneCut </w:t>
      </w:r>
    </w:p>
    <w:p>
      <w:pPr>
        <w:ind w:left="3600" w:hanging="3600"/>
      </w:pPr>
      <w:r>
        <w:rPr>
          <w:i/>
        </w:rPr>
        <w:t>18:14</w:t>
      </w:r>
      <w:r>
        <w:t xml:space="preserve"> Thomas Sundström:</w:t>
        <w:tab/>
        <w:t xml:space="preserve">und ich lasset die festwochen beginnen </w:t>
      </w:r>
    </w:p>
    <w:p>
      <w:pPr>
        <w:ind w:left="3600" w:hanging="3600"/>
      </w:pPr>
      <w:r>
        <w:rPr>
          <w:i/>
        </w:rPr>
        <w:t>18:14</w:t>
      </w:r>
      <w:r>
        <w:t xml:space="preserve"> Benni Gröhs:</w:t>
        <w:tab/>
        <w:t xml:space="preserve">Das wird mein Ende </w:t>
      </w:r>
    </w:p>
    <w:p>
      <w:pPr>
        <w:ind w:left="3600" w:hanging="3600"/>
      </w:pPr>
      <w:r>
        <w:rPr>
          <w:i/>
        </w:rPr>
        <w:t>18:14</w:t>
      </w:r>
      <w:r>
        <w:t xml:space="preserve"> Maximilian Margreiter:</w:t>
        <w:tab/>
        <w:t xml:space="preserve">Ich werde die nächste Woche nicht überleben </w:t>
      </w:r>
    </w:p>
    <w:p>
      <w:pPr>
        <w:ind w:left="3600" w:hanging="3600"/>
      </w:pPr>
      <w:r>
        <w:rPr>
          <w:i/>
        </w:rPr>
        <w:t>18:15</w:t>
      </w:r>
      <w:r>
        <w:t xml:space="preserve"> Louis Springer:</w:t>
        <w:tab/>
        <w:t xml:space="preserve">hoch lebe der Alkoholismus </w:t>
      </w:r>
    </w:p>
    <w:p>
      <w:pPr>
        <w:ind w:left="3600" w:hanging="3600"/>
      </w:pPr>
      <w:r>
        <w:rPr>
          <w:i/>
        </w:rPr>
        <w:t>18:41</w:t>
      </w:r>
      <w:r>
        <w:t xml:space="preserve"> Julian Möhlen:</w:t>
        <w:tab/>
        <w:t xml:space="preserve">Wie, du kannst nichts sehen, Beni? </w:t>
      </w:r>
    </w:p>
    <w:p>
      <w:pPr>
        <w:ind w:left="3600" w:hanging="3600"/>
      </w:pPr>
      <w:r>
        <w:rPr>
          <w:i/>
        </w:rPr>
        <w:t>18:42</w:t>
      </w:r>
      <w:r>
        <w:t xml:space="preserve"> Benni Gröhs:</w:t>
        <w:tab/>
        <w:t xml:space="preserve">Naja alles verschwommen und doppelt 🙈 </w:t>
      </w:r>
    </w:p>
    <w:p>
      <w:pPr>
        <w:ind w:left="3600" w:hanging="3600"/>
      </w:pPr>
      <w:r>
        <w:rPr>
          <w:i/>
        </w:rPr>
        <w:t>19:01</w:t>
      </w:r>
      <w:r>
        <w:t xml:space="preserve"> Julian Möhlen:</w:t>
        <w:tab/>
        <w:t xml:space="preserve">Ach so. Das ist arg. Lang her, dass ich sowas hatte... </w:t>
      </w:r>
    </w:p>
    <w:p>
      <w:pPr>
        <w:ind w:left="3600" w:hanging="3600"/>
      </w:pPr>
      <w:r>
        <w:rPr>
          <w:i/>
        </w:rPr>
        <w:t>20:46</w:t>
      </w:r>
      <w:r>
        <w:t xml:space="preserve"> Max Lassmann:</w:t>
        <w:tab/>
        <w:t xml:space="preserve">Hab den benni noch nie so fertig gesehen </w:t>
      </w:r>
    </w:p>
    <w:p>
      <w:pPr>
        <w:jc w:val="center"/>
      </w:pPr>
      <w:r>
        <w:t>03.04.2017</w:t>
      </w:r>
    </w:p>
    <w:p>
      <w:pPr>
        <w:ind w:left="3600" w:hanging="3600"/>
      </w:pPr>
      <w:r>
        <w:rPr>
          <w:i/>
        </w:rPr>
        <w:t>12:22</w:t>
      </w:r>
      <w:r>
        <w:t xml:space="preserve"> Thomas Sundström:</w:t>
        <w:tab/>
        <w:t xml:space="preserve">kk anyone? </w:t>
      </w:r>
    </w:p>
    <w:p>
      <w:pPr>
        <w:ind w:left="3600" w:hanging="3600"/>
      </w:pPr>
      <w:r>
        <w:rPr>
          <w:i/>
        </w:rPr>
        <w:t>12:34</w:t>
      </w:r>
      <w:r>
        <w:t xml:space="preserve"> Louis Springer:</w:t>
        <w:tab/>
        <w:t xml:space="preserve">übermorgen </w:t>
      </w:r>
    </w:p>
    <w:p>
      <w:pPr>
        <w:jc w:val="center"/>
      </w:pPr>
      <w:r>
        <w:t>04.04.2017</w:t>
      </w:r>
    </w:p>
    <w:p>
      <w:pPr>
        <w:ind w:left="3600" w:hanging="3600"/>
      </w:pPr>
      <w:r>
        <w:rPr>
          <w:i/>
        </w:rPr>
        <w:t>10:42</w:t>
      </w:r>
      <w:r>
        <w:t xml:space="preserve"> Maximilian Margreiter:</w:t>
        <w:tab/>
        <w:t xml:space="preserve">Mimimi tut mir leid sie können nicht antreten weil heute schon drei andere antreten erst nach den Osterferien wieder ....  das ganze Wochenende umsonst gelernt </w:t>
      </w:r>
    </w:p>
    <w:p>
      <w:pPr>
        <w:ind w:left="3600" w:hanging="3600"/>
      </w:pPr>
      <w:r>
        <w:rPr>
          <w:i/>
        </w:rPr>
        <w:t>10:44</w:t>
      </w:r>
      <w:r>
        <w:t xml:space="preserve"> Thomas Sundström:</w:t>
        <w:tab/>
        <w:t xml:space="preserve">oh nein welch tragik </w:t>
      </w:r>
    </w:p>
    <w:p>
      <w:pPr>
        <w:ind w:left="3600" w:hanging="3600"/>
      </w:pPr>
      <w:r>
        <w:rPr>
          <w:i/>
        </w:rPr>
        <w:t>10:45</w:t>
      </w:r>
      <w:r>
        <w:t xml:space="preserve"> Maximilian Margreiter:</w:t>
        <w:tab/>
        <w:t xml:space="preserve">Es reicht mir mit ihrem Zynismus Herr Sundström das ist nicht länger akzeptabel </w:t>
      </w:r>
    </w:p>
    <w:p>
      <w:pPr>
        <w:ind w:left="3600" w:hanging="3600"/>
      </w:pPr>
      <w:r>
        <w:rPr>
          <w:i/>
        </w:rPr>
        <w:t>10:45</w:t>
      </w:r>
      <w:r>
        <w:t xml:space="preserve"> Maximilian Margreiter:</w:t>
        <w:tab/>
        <w:t xml:space="preserve">Eine bodenlose Unverschämtheit </w:t>
      </w:r>
    </w:p>
    <w:p>
      <w:pPr>
        <w:ind w:left="3600" w:hanging="3600"/>
      </w:pPr>
      <w:r>
        <w:rPr>
          <w:i/>
        </w:rPr>
        <w:t>10:46</w:t>
      </w:r>
      <w:r>
        <w:t xml:space="preserve"> Thomas Sundström:</w:t>
        <w:tab/>
        <w:t xml:space="preserve">ich hab schlecht geschlafen weil ich mich vor 4 tage freizeit fürchte, meine situation ist mindestens genauso schlimm </w:t>
      </w:r>
    </w:p>
    <w:p>
      <w:pPr>
        <w:ind w:left="3600" w:hanging="3600"/>
      </w:pPr>
      <w:r>
        <w:rPr>
          <w:i/>
        </w:rPr>
        <w:t>10:47</w:t>
      </w:r>
      <w:r>
        <w:t xml:space="preserve"> Maximilian Margreiter:</w:t>
        <w:tab/>
        <w:t xml:space="preserve">Nein ich habe gerade 4 Tage Freizeit vergeudet das ist viel schlimmer bis nach den Osterferien habe ich das allles fix wieder vergessen </w:t>
      </w:r>
    </w:p>
    <w:p>
      <w:pPr>
        <w:ind w:left="3600" w:hanging="3600"/>
      </w:pPr>
      <w:r>
        <w:rPr>
          <w:i/>
        </w:rPr>
        <w:t>10:48</w:t>
      </w:r>
      <w:r>
        <w:t xml:space="preserve"> Thomas Sundström:</w:t>
        <w:tab/>
        <w:t xml:space="preserve">siehst du das ist der vorteil wenn man eig jeden tag lernen muss </w:t>
      </w:r>
    </w:p>
    <w:p>
      <w:pPr>
        <w:ind w:left="3600" w:hanging="3600"/>
      </w:pPr>
      <w:r>
        <w:rPr>
          <w:i/>
        </w:rPr>
        <w:t>10:48</w:t>
      </w:r>
      <w:r>
        <w:t xml:space="preserve"> Thomas Sundström:</w:t>
        <w:tab/>
        <w:t xml:space="preserve">"osterferien" </w:t>
      </w:r>
    </w:p>
    <w:p>
      <w:pPr>
        <w:ind w:left="3600" w:hanging="3600"/>
      </w:pPr>
      <w:r>
        <w:rPr>
          <w:i/>
        </w:rPr>
        <w:t>10:49</w:t>
      </w:r>
      <w:r>
        <w:t xml:space="preserve"> Thomas Sundström:</w:t>
        <w:tab/>
        <w:t xml:space="preserve">sowas existiert nur in alten schulbüchern </w:t>
      </w:r>
    </w:p>
    <w:p>
      <w:pPr>
        <w:ind w:left="3600" w:hanging="3600"/>
      </w:pPr>
      <w:r>
        <w:rPr>
          <w:i/>
        </w:rPr>
        <w:t>10:55</w:t>
      </w:r>
      <w:r>
        <w:t xml:space="preserve"> Benni Gröhs:</w:t>
        <w:tab/>
        <w:t xml:space="preserve">Man lernt fürs Leben! (Gh) </w:t>
      </w:r>
    </w:p>
    <w:p>
      <w:pPr>
        <w:ind w:left="3600" w:hanging="3600"/>
      </w:pPr>
      <w:r>
        <w:rPr>
          <w:i/>
        </w:rPr>
        <w:t>10:56</w:t>
      </w:r>
      <w:r>
        <w:t xml:space="preserve"> Louis Springer:</w:t>
        <w:tab/>
        <w:t xml:space="preserve">Haha gh </w:t>
      </w:r>
    </w:p>
    <w:p>
      <w:pPr>
        <w:ind w:left="3600" w:hanging="3600"/>
      </w:pPr>
      <w:r>
        <w:rPr>
          <w:i/>
        </w:rPr>
        <w:t>11:00</w:t>
      </w:r>
      <w:r>
        <w:t xml:space="preserve"> Thomas Sundström:</w:t>
        <w:tab/>
        <w:t xml:space="preserve">bald sind wir alle reich. </w:t>
      </w:r>
    </w:p>
    <w:p>
      <w:pPr>
        <w:ind w:left="3600" w:hanging="3600"/>
      </w:pPr>
      <w:r>
        <w:rPr>
          <w:i/>
        </w:rPr>
        <w:t>11:02</w:t>
      </w:r>
      <w:r>
        <w:t xml:space="preserve"> Thomas Sundström:</w:t>
        <w:tab/>
        <w:t xml:space="preserve">für den maxi war es sicher auch lehrreich </w:t>
      </w:r>
    </w:p>
    <w:p>
      <w:pPr>
        <w:ind w:left="3600" w:hanging="3600"/>
      </w:pPr>
      <w:r>
        <w:rPr>
          <w:i/>
        </w:rPr>
        <w:t>11:02</w:t>
      </w:r>
      <w:r>
        <w:t xml:space="preserve"> Thomas Sundström:</w:t>
        <w:tab/>
        <w:t xml:space="preserve">was er am we erreicht hat </w:t>
      </w:r>
    </w:p>
    <w:p>
      <w:pPr>
        <w:ind w:left="3600" w:hanging="3600"/>
      </w:pPr>
      <w:r>
        <w:rPr>
          <w:i/>
        </w:rPr>
        <w:t>11:03</w:t>
      </w:r>
      <w:r>
        <w:t xml:space="preserve"> Maximilian Margreiter:</w:t>
        <w:tab/>
        <w:t xml:space="preserve">Jetzt reichts </w:t>
      </w:r>
    </w:p>
    <w:p>
      <w:pPr>
        <w:ind w:left="3600" w:hanging="3600"/>
      </w:pPr>
      <w:r>
        <w:rPr>
          <w:i/>
        </w:rPr>
        <w:t>11:08</w:t>
      </w:r>
      <w:r>
        <w:t xml:space="preserve"> Thomas Sundström:</w:t>
        <w:tab/>
        <w:t xml:space="preserve">ich fühl mich wie ausgekotzt </w:t>
      </w:r>
    </w:p>
    <w:p>
      <w:pPr>
        <w:ind w:left="3600" w:hanging="3600"/>
      </w:pPr>
      <w:r>
        <w:rPr>
          <w:i/>
        </w:rPr>
        <w:t>11:09</w:t>
      </w:r>
      <w:r>
        <w:t xml:space="preserve"> Thomas Sundström:</w:t>
        <w:tab/>
        <w:t xml:space="preserve">ich hatte heute nacht auch amgst dass ich verkühlt werden könnte und den wein nicht schmecken kann heute </w:t>
      </w:r>
    </w:p>
    <w:p>
      <w:pPr>
        <w:ind w:left="3600" w:hanging="3600"/>
      </w:pPr>
      <w:r>
        <w:rPr>
          <w:i/>
        </w:rPr>
        <w:t>11:09</w:t>
      </w:r>
      <w:r>
        <w:t xml:space="preserve"> Thomas Sundström:</w:t>
        <w:tab/>
        <w:t xml:space="preserve">ganz schlimm </w:t>
      </w:r>
    </w:p>
    <w:p>
      <w:pPr>
        <w:ind w:left="3600" w:hanging="3600"/>
      </w:pPr>
      <w:r>
        <w:rPr>
          <w:i/>
        </w:rPr>
        <w:t>11:10</w:t>
      </w:r>
      <w:r>
        <w:t xml:space="preserve"> Maximilian Margreiter:</w:t>
        <w:tab/>
        <w:t xml:space="preserve">Krank werden der Festwoche das wäre ja ganz grauslich </w:t>
      </w:r>
    </w:p>
    <w:p>
      <w:pPr>
        <w:ind w:left="3600" w:hanging="3600"/>
      </w:pPr>
      <w:r>
        <w:rPr>
          <w:i/>
        </w:rPr>
        <w:t>11:10</w:t>
      </w:r>
      <w:r>
        <w:t xml:space="preserve"> Maximilian Margreiter:</w:t>
        <w:tab/>
        <w:t xml:space="preserve">Während * </w:t>
      </w:r>
    </w:p>
    <w:p>
      <w:pPr>
        <w:ind w:left="3600" w:hanging="3600"/>
      </w:pPr>
      <w:r>
        <w:rPr>
          <w:i/>
        </w:rPr>
        <w:t>11:10</w:t>
      </w:r>
      <w:r>
        <w:t xml:space="preserve"> Thomas Sundström:</w:t>
        <w:tab/>
        <w:t xml:space="preserve">und ich hab davor angst dass am mittwoch das wetter schlecht wird </w:t>
      </w:r>
    </w:p>
    <w:p>
      <w:pPr>
        <w:ind w:left="3600" w:hanging="3600"/>
      </w:pPr>
      <w:r>
        <w:rPr>
          <w:i/>
        </w:rPr>
        <w:t>11:11</w:t>
      </w:r>
      <w:r>
        <w:t xml:space="preserve"> Thomas Sundström:</w:t>
        <w:tab/>
        <w:t xml:space="preserve">ja aber wir sind nicht im süden es gibt keine garantie. </w:t>
      </w:r>
    </w:p>
    <w:p>
      <w:pPr>
        <w:ind w:left="3600" w:hanging="3600"/>
      </w:pPr>
      <w:r>
        <w:rPr>
          <w:i/>
        </w:rPr>
        <w:t>11:39</w:t>
      </w:r>
      <w:r>
        <w:t xml:space="preserve"> Maximilian Margreiter:</w:t>
        <w:tab/>
        <w:t xml:space="preserve">Kk irgendwer </w:t>
      </w:r>
    </w:p>
    <w:p>
      <w:pPr>
        <w:ind w:left="3600" w:hanging="3600"/>
      </w:pPr>
      <w:r>
        <w:rPr>
          <w:i/>
        </w:rPr>
        <w:t>11:56</w:t>
      </w:r>
      <w:r>
        <w:t xml:space="preserve"> Thomas Sundström:</w:t>
        <w:tab/>
        <w:t xml:space="preserve">in 30 min </w:t>
      </w:r>
    </w:p>
    <w:p>
      <w:pPr>
        <w:ind w:left="3600" w:hanging="3600"/>
      </w:pPr>
      <w:r>
        <w:rPr>
          <w:i/>
        </w:rPr>
        <w:t>11:56</w:t>
      </w:r>
      <w:r>
        <w:t xml:space="preserve"> Thomas Sundström:</w:t>
        <w:tab/>
        <w:t xml:space="preserve">oder er kommt her </w:t>
      </w:r>
    </w:p>
    <w:p>
      <w:pPr>
        <w:ind w:left="3600" w:hanging="3600"/>
      </w:pPr>
      <w:r>
        <w:rPr>
          <w:i/>
        </w:rPr>
        <w:t>11:57</w:t>
      </w:r>
      <w:r>
        <w:t xml:space="preserve"> Maximilian Margreiter:</w:t>
        <w:tab/>
        <w:t xml:space="preserve">Ja das ist besser für die Finanzen </w:t>
      </w:r>
    </w:p>
    <w:p>
      <w:pPr>
        <w:ind w:left="3600" w:hanging="3600"/>
      </w:pPr>
      <w:r>
        <w:rPr>
          <w:i/>
        </w:rPr>
        <w:t>11:57</w:t>
      </w:r>
      <w:r>
        <w:t xml:space="preserve"> Maximilian Margreiter:</w:t>
        <w:tab/>
        <w:t xml:space="preserve">10 min </w:t>
      </w:r>
    </w:p>
    <w:p>
      <w:pPr>
        <w:ind w:left="3600" w:hanging="3600"/>
      </w:pPr>
      <w:r>
        <w:rPr>
          <w:i/>
        </w:rPr>
        <w:t>11:57</w:t>
      </w:r>
      <w:r>
        <w:t xml:space="preserve"> Thomas Sundström:</w:t>
        <w:tab/>
        <w:t xml:space="preserve">es ist der 4. april </w:t>
      </w:r>
    </w:p>
    <w:p>
      <w:pPr>
        <w:ind w:left="3600" w:hanging="3600"/>
      </w:pPr>
      <w:r>
        <w:rPr>
          <w:i/>
        </w:rPr>
        <w:t>11:57</w:t>
      </w:r>
      <w:r>
        <w:t xml:space="preserve"> Thomas Sundström:</w:t>
        <w:tab/>
        <w:t xml:space="preserve">das sind noch die fetten jahre </w:t>
      </w:r>
    </w:p>
    <w:p>
      <w:pPr>
        <w:ind w:left="3600" w:hanging="3600"/>
      </w:pPr>
      <w:r>
        <w:rPr>
          <w:i/>
        </w:rPr>
        <w:t>15:11</w:t>
      </w:r>
      <w:r>
        <w:t xml:space="preserve"> Maximilian Margreiter:</w:t>
        <w:tab/>
        <w:t xml:space="preserve">Ich hasse das Tfm Institut ich verirre mich immer in der Hofburg </w:t>
      </w:r>
    </w:p>
    <w:p>
      <w:pPr>
        <w:ind w:left="3600" w:hanging="3600"/>
      </w:pPr>
      <w:r>
        <w:rPr>
          <w:i/>
        </w:rPr>
        <w:t>15:34</w:t>
      </w:r>
      <w:r>
        <w:t xml:space="preserve"> Benni Gröhs:</w:t>
        <w:tab/>
        <w:t xml:space="preserve">16:30 KK? </w:t>
      </w:r>
    </w:p>
    <w:p>
      <w:pPr>
        <w:ind w:left="3600" w:hanging="3600"/>
      </w:pPr>
      <w:r>
        <w:rPr>
          <w:i/>
        </w:rPr>
        <w:t>15:38</w:t>
      </w:r>
      <w:r>
        <w:t xml:space="preserve"> Thomas Sundström:</w:t>
        <w:tab/>
        <w:t xml:space="preserve">ja </w:t>
      </w:r>
    </w:p>
    <w:p>
      <w:pPr>
        <w:ind w:left="3600" w:hanging="3600"/>
      </w:pPr>
      <w:r>
        <w:rPr>
          <w:i/>
        </w:rPr>
        <w:t>15:52</w:t>
      </w:r>
      <w:r>
        <w:t xml:space="preserve"> Julian Möhlen:</w:t>
        <w:tab/>
        <w:t xml:space="preserve">Theater Film und Medienwissenschaften? </w:t>
      </w:r>
    </w:p>
    <w:p>
      <w:pPr>
        <w:ind w:left="3600" w:hanging="3600"/>
      </w:pPr>
      <w:r>
        <w:rPr>
          <w:i/>
        </w:rPr>
        <w:t>15:52</w:t>
      </w:r>
      <w:r>
        <w:t xml:space="preserve"> Julian Möhlen:</w:t>
        <w:tab/>
        <w:t xml:space="preserve">Sind die in der Hofburg? </w:t>
      </w:r>
    </w:p>
    <w:p>
      <w:pPr>
        <w:ind w:left="3600" w:hanging="3600"/>
      </w:pPr>
      <w:r>
        <w:rPr>
          <w:i/>
        </w:rPr>
        <w:t>16:15</w:t>
      </w:r>
      <w:r>
        <w:t xml:space="preserve"> Julian Möhlen:</w:t>
        <w:tab/>
        <w:t xml:space="preserve">Die Engländer können keine Toiletten bauen. Unfassbar. </w:t>
      </w:r>
    </w:p>
    <w:p>
      <w:pPr>
        <w:ind w:left="3600" w:hanging="3600"/>
      </w:pPr>
      <w:r>
        <w:rPr>
          <w:i/>
        </w:rPr>
        <w:t>18:21</w:t>
      </w:r>
      <w:r>
        <w:t xml:space="preserve"> Louis Springer:</w:t>
        <w:tab/>
        <w:t xml:space="preserve">6 Stunden </w:t>
      </w:r>
    </w:p>
    <w:p>
      <w:pPr>
        <w:jc w:val="center"/>
      </w:pPr>
      <w:r>
        <w:t>05.04.2017</w:t>
      </w:r>
    </w:p>
    <w:p>
      <w:pPr>
        <w:ind w:left="3600" w:hanging="3600"/>
      </w:pPr>
      <w:r>
        <w:rPr>
          <w:i/>
        </w:rPr>
        <w:t>09:06</w:t>
      </w:r>
      <w:r>
        <w:t xml:space="preserve"> Maximilian Margreiter:</w:t>
        <w:tab/>
        <w:t xml:space="preserve">2017-04-05-PHOTO-00005123.jpg &lt;‎attached&gt; </w:t>
      </w:r>
    </w:p>
    <w:p>
      <w:pPr>
        <w:ind w:left="3600" w:hanging="3600"/>
      </w:pPr>
      <w:r>
        <w:rPr>
          <w:i/>
        </w:rPr>
        <w:t>09:09</w:t>
      </w:r>
      <w:r>
        <w:t xml:space="preserve"> Alexander Würz:</w:t>
        <w:tab/>
        <w:t xml:space="preserve">Morgen </w:t>
      </w:r>
    </w:p>
    <w:p>
      <w:pPr>
        <w:ind w:left="3600" w:hanging="3600"/>
      </w:pPr>
      <w:r>
        <w:rPr>
          <w:i/>
        </w:rPr>
        <w:t>09:09</w:t>
      </w:r>
      <w:r>
        <w:t xml:space="preserve"> Alexander Würz:</w:t>
        <w:tab/>
        <w:t xml:space="preserve">Ich hasse das wetter </w:t>
      </w:r>
    </w:p>
    <w:p>
      <w:pPr>
        <w:ind w:left="3600" w:hanging="3600"/>
      </w:pPr>
      <w:r>
        <w:rPr>
          <w:i/>
        </w:rPr>
        <w:t>09:10</w:t>
      </w:r>
      <w:r>
        <w:t xml:space="preserve"> Maximilian Margreiter:</w:t>
        <w:tab/>
        <w:t xml:space="preserve">Ganz grauslich ist es </w:t>
      </w:r>
    </w:p>
    <w:p>
      <w:pPr>
        <w:ind w:left="3600" w:hanging="3600"/>
      </w:pPr>
      <w:r>
        <w:rPr>
          <w:i/>
        </w:rPr>
        <w:t>09:12</w:t>
      </w:r>
      <w:r>
        <w:t xml:space="preserve"> Benni Gröhs:</w:t>
        <w:tab/>
        <w:t xml:space="preserve">Des is wei da Prinz Tscharls do. is! Der hod glei des englische weda mitgnumma!  (Straßenbahngschichtn) </w:t>
      </w:r>
    </w:p>
    <w:p>
      <w:pPr>
        <w:ind w:left="3600" w:hanging="3600"/>
      </w:pPr>
      <w:r>
        <w:rPr>
          <w:i/>
        </w:rPr>
        <w:t>09:16</w:t>
      </w:r>
      <w:r>
        <w:t xml:space="preserve"> Thomas Sundström:</w:t>
        <w:tab/>
        <w:t xml:space="preserve">sie dind ja das letzte </w:t>
      </w:r>
    </w:p>
    <w:p>
      <w:pPr>
        <w:ind w:left="3600" w:hanging="3600"/>
      </w:pPr>
      <w:r>
        <w:rPr>
          <w:i/>
        </w:rPr>
        <w:t>09:16</w:t>
      </w:r>
      <w:r>
        <w:t xml:space="preserve"> Thomas Sundström:</w:t>
        <w:tab/>
        <w:t xml:space="preserve">s </w:t>
      </w:r>
    </w:p>
    <w:p>
      <w:pPr>
        <w:ind w:left="3600" w:hanging="3600"/>
      </w:pPr>
      <w:r>
        <w:rPr>
          <w:i/>
        </w:rPr>
        <w:t>09:16</w:t>
      </w:r>
      <w:r>
        <w:t xml:space="preserve"> Maximilian Margreiter:</w:t>
        <w:tab/>
        <w:t xml:space="preserve">Was die Engländer? </w:t>
      </w:r>
    </w:p>
    <w:p>
      <w:pPr>
        <w:ind w:left="3600" w:hanging="3600"/>
      </w:pPr>
      <w:r>
        <w:rPr>
          <w:i/>
        </w:rPr>
        <w:t>09:16</w:t>
      </w:r>
      <w:r>
        <w:t xml:space="preserve"> Thomas Sundström:</w:t>
        <w:tab/>
        <w:t xml:space="preserve">bist du verblödet </w:t>
      </w:r>
    </w:p>
    <w:p>
      <w:pPr>
        <w:ind w:left="3600" w:hanging="3600"/>
      </w:pPr>
      <w:r>
        <w:rPr>
          <w:i/>
        </w:rPr>
        <w:t>09:18</w:t>
      </w:r>
      <w:r>
        <w:t xml:space="preserve"> Benni Gröhs:</w:t>
        <w:tab/>
        <w:t xml:space="preserve">Warum bist du wach Thommi? </w:t>
      </w:r>
    </w:p>
    <w:p>
      <w:pPr>
        <w:ind w:left="3600" w:hanging="3600"/>
      </w:pPr>
      <w:r>
        <w:rPr>
          <w:i/>
        </w:rPr>
        <w:t>09:18</w:t>
      </w:r>
      <w:r>
        <w:t xml:space="preserve"> Thomas Sundström:</w:t>
        <w:tab/>
        <w:t xml:space="preserve">kann nimma schlafen </w:t>
      </w:r>
    </w:p>
    <w:p>
      <w:pPr>
        <w:ind w:left="3600" w:hanging="3600"/>
      </w:pPr>
      <w:r>
        <w:rPr>
          <w:i/>
        </w:rPr>
        <w:t>09:18</w:t>
      </w:r>
      <w:r>
        <w:t xml:space="preserve"> Benni Gröhs:</w:t>
        <w:tab/>
        <w:t xml:space="preserve">Jetzt geht's dem Ende zu </w:t>
      </w:r>
    </w:p>
    <w:p>
      <w:pPr>
        <w:ind w:left="3600" w:hanging="3600"/>
      </w:pPr>
      <w:r>
        <w:rPr>
          <w:i/>
        </w:rPr>
        <w:t>09:18</w:t>
      </w:r>
      <w:r>
        <w:t xml:space="preserve"> Thomas Sundström:</w:t>
        <w:tab/>
        <w:t xml:space="preserve">brauche mal 1 liter wasser </w:t>
      </w:r>
    </w:p>
    <w:p>
      <w:pPr>
        <w:ind w:left="3600" w:hanging="3600"/>
      </w:pPr>
      <w:r>
        <w:rPr>
          <w:i/>
        </w:rPr>
        <w:t>09:18</w:t>
      </w:r>
      <w:r>
        <w:t xml:space="preserve"> Maximilian Margreiter:</w:t>
        <w:tab/>
        <w:t xml:space="preserve">Höchst dubios </w:t>
      </w:r>
    </w:p>
    <w:p>
      <w:pPr>
        <w:ind w:left="3600" w:hanging="3600"/>
      </w:pPr>
      <w:r>
        <w:rPr>
          <w:i/>
        </w:rPr>
        <w:t>09:18</w:t>
      </w:r>
      <w:r>
        <w:t xml:space="preserve"> Thomas Sundström:</w:t>
        <w:tab/>
        <w:t xml:space="preserve">das reiche gährt im magen </w:t>
      </w:r>
    </w:p>
    <w:p>
      <w:pPr>
        <w:ind w:left="3600" w:hanging="3600"/>
      </w:pPr>
      <w:r>
        <w:rPr>
          <w:i/>
        </w:rPr>
        <w:t>09:20</w:t>
      </w:r>
      <w:r>
        <w:t xml:space="preserve"> Maximilian Margreiter:</w:t>
        <w:tab/>
        <w:t xml:space="preserve">Er will nur vom Wein erzählen </w:t>
      </w:r>
    </w:p>
    <w:p>
      <w:pPr>
        <w:ind w:left="3600" w:hanging="3600"/>
      </w:pPr>
      <w:r>
        <w:rPr>
          <w:i/>
        </w:rPr>
        <w:t>09:20</w:t>
      </w:r>
      <w:r>
        <w:t xml:space="preserve"> Thomas Sundström:</w:t>
        <w:tab/>
        <w:t xml:space="preserve">haha </w:t>
      </w:r>
    </w:p>
    <w:p>
      <w:pPr>
        <w:ind w:left="3600" w:hanging="3600"/>
      </w:pPr>
      <w:r>
        <w:rPr>
          <w:i/>
        </w:rPr>
        <w:t>10:10</w:t>
      </w:r>
      <w:r>
        <w:t xml:space="preserve"> Maximilian Margreiter:</w:t>
        <w:tab/>
        <w:t xml:space="preserve">Die lehrende des Kurses in dem ich sitze ist so inkompetent es ist unfassbar </w:t>
      </w:r>
    </w:p>
    <w:p>
      <w:pPr>
        <w:ind w:left="3600" w:hanging="3600"/>
      </w:pPr>
      <w:r>
        <w:rPr>
          <w:i/>
        </w:rPr>
        <w:t>10:10</w:t>
      </w:r>
      <w:r>
        <w:t xml:space="preserve"> Thomas Sundström:</w:t>
        <w:tab/>
        <w:t xml:space="preserve">jezreichts amal </w:t>
      </w:r>
    </w:p>
    <w:p>
      <w:pPr>
        <w:ind w:left="3600" w:hanging="3600"/>
      </w:pPr>
      <w:r>
        <w:rPr>
          <w:i/>
        </w:rPr>
        <w:t>10:10</w:t>
      </w:r>
      <w:r>
        <w:t xml:space="preserve"> Thomas Sundström:</w:t>
        <w:tab/>
        <w:t xml:space="preserve">sei ehrlich </w:t>
      </w:r>
    </w:p>
    <w:p>
      <w:pPr>
        <w:ind w:left="3600" w:hanging="3600"/>
      </w:pPr>
      <w:r>
        <w:rPr>
          <w:i/>
        </w:rPr>
        <w:t>10:10</w:t>
      </w:r>
      <w:r>
        <w:t xml:space="preserve"> Thomas Sundström:</w:t>
        <w:tab/>
        <w:t xml:space="preserve">es ist das wetter </w:t>
      </w:r>
    </w:p>
    <w:p>
      <w:pPr>
        <w:ind w:left="3600" w:hanging="3600"/>
      </w:pPr>
      <w:r>
        <w:rPr>
          <w:i/>
        </w:rPr>
        <w:t>10:11</w:t>
      </w:r>
      <w:r>
        <w:t xml:space="preserve"> Thomas Sundström:</w:t>
        <w:tab/>
        <w:t xml:space="preserve">das verstehe ich vollkommen </w:t>
      </w:r>
    </w:p>
    <w:p>
      <w:pPr>
        <w:ind w:left="3600" w:hanging="3600"/>
      </w:pPr>
      <w:r>
        <w:rPr>
          <w:i/>
        </w:rPr>
        <w:t>10:11</w:t>
      </w:r>
      <w:r>
        <w:t xml:space="preserve"> Maximilian Margreiter:</w:t>
        <w:tab/>
        <w:t xml:space="preserve">Haha fix ....Sie ließt nur von den Folien </w:t>
      </w:r>
    </w:p>
    <w:p>
      <w:pPr>
        <w:ind w:left="3600" w:hanging="3600"/>
      </w:pPr>
      <w:r>
        <w:rPr>
          <w:i/>
        </w:rPr>
        <w:t>10:11</w:t>
      </w:r>
      <w:r>
        <w:t xml:space="preserve"> Maximilian Margreiter:</w:t>
        <w:tab/>
        <w:t xml:space="preserve">Ab und kann keine Frage beantworten </w:t>
      </w:r>
    </w:p>
    <w:p>
      <w:pPr>
        <w:ind w:left="3600" w:hanging="3600"/>
      </w:pPr>
      <w:r>
        <w:rPr>
          <w:i/>
        </w:rPr>
        <w:t>10:11</w:t>
      </w:r>
      <w:r>
        <w:t xml:space="preserve"> Thomas Sundström:</w:t>
        <w:tab/>
        <w:t xml:space="preserve">nicht immer die vorgeschobenen ausreden </w:t>
      </w:r>
    </w:p>
    <w:p>
      <w:pPr>
        <w:ind w:left="3600" w:hanging="3600"/>
      </w:pPr>
      <w:r>
        <w:rPr>
          <w:i/>
        </w:rPr>
        <w:t>10:11</w:t>
      </w:r>
      <w:r>
        <w:t xml:space="preserve"> Alexander Würz:</w:t>
        <w:tab/>
        <w:t xml:space="preserve">Meine konnte nicht mak deutsch </w:t>
      </w:r>
    </w:p>
    <w:p>
      <w:pPr>
        <w:ind w:left="3600" w:hanging="3600"/>
      </w:pPr>
      <w:r>
        <w:rPr>
          <w:i/>
        </w:rPr>
        <w:t>10:11</w:t>
      </w:r>
      <w:r>
        <w:t xml:space="preserve"> Alexander Würz:</w:t>
        <w:tab/>
        <w:t xml:space="preserve">Nicht zu viel erwarten </w:t>
      </w:r>
    </w:p>
    <w:p>
      <w:pPr>
        <w:ind w:left="3600" w:hanging="3600"/>
      </w:pPr>
      <w:r>
        <w:rPr>
          <w:i/>
        </w:rPr>
        <w:t>10:12</w:t>
      </w:r>
      <w:r>
        <w:t xml:space="preserve"> Thomas Sundström:</w:t>
        <w:tab/>
        <w:t xml:space="preserve">ihr seid rassisten und feministen!! </w:t>
      </w:r>
    </w:p>
    <w:p>
      <w:pPr>
        <w:ind w:left="3600" w:hanging="3600"/>
      </w:pPr>
      <w:r>
        <w:rPr>
          <w:i/>
        </w:rPr>
        <w:t>10:12</w:t>
      </w:r>
      <w:r>
        <w:t xml:space="preserve"> Thomas Sundström:</w:t>
        <w:tab/>
        <w:t xml:space="preserve">sexisten </w:t>
      </w:r>
    </w:p>
    <w:p>
      <w:pPr>
        <w:ind w:left="3600" w:hanging="3600"/>
      </w:pPr>
      <w:r>
        <w:rPr>
          <w:i/>
        </w:rPr>
        <w:t>10:12</w:t>
      </w:r>
      <w:r>
        <w:t xml:space="preserve"> Thomas Sundström:</w:t>
        <w:tab/>
        <w:t xml:space="preserve">auch schon behindert </w:t>
      </w:r>
    </w:p>
    <w:p>
      <w:pPr>
        <w:ind w:left="3600" w:hanging="3600"/>
      </w:pPr>
      <w:r>
        <w:rPr>
          <w:i/>
        </w:rPr>
        <w:t>10:12</w:t>
      </w:r>
      <w:r>
        <w:t xml:space="preserve"> Maximilian Margreiter:</w:t>
        <w:tab/>
        <w:t xml:space="preserve">Haha </w:t>
      </w:r>
    </w:p>
    <w:p>
      <w:pPr>
        <w:ind w:left="3600" w:hanging="3600"/>
      </w:pPr>
      <w:r>
        <w:rPr>
          <w:i/>
        </w:rPr>
        <w:t>10:12</w:t>
      </w:r>
      <w:r>
        <w:t xml:space="preserve"> Maximilian Margreiter:</w:t>
        <w:tab/>
        <w:t xml:space="preserve">Nein die wu ist einfach deppat </w:t>
      </w:r>
    </w:p>
    <w:p>
      <w:pPr>
        <w:ind w:left="3600" w:hanging="3600"/>
      </w:pPr>
      <w:r>
        <w:rPr>
          <w:i/>
        </w:rPr>
        <w:t>10:12</w:t>
      </w:r>
      <w:r>
        <w:t xml:space="preserve"> Maximilian Margreiter:</w:t>
        <w:tab/>
        <w:t xml:space="preserve">Wie kann ich so jemanden anstellen </w:t>
      </w:r>
    </w:p>
    <w:p>
      <w:pPr>
        <w:ind w:left="3600" w:hanging="3600"/>
      </w:pPr>
      <w:r>
        <w:rPr>
          <w:i/>
        </w:rPr>
        <w:t>10:13</w:t>
      </w:r>
      <w:r>
        <w:t xml:space="preserve"> Thomas Sundström:</w:t>
        <w:tab/>
        <w:t xml:space="preserve">mimi </w:t>
      </w:r>
    </w:p>
    <w:p>
      <w:pPr>
        <w:ind w:left="3600" w:hanging="3600"/>
      </w:pPr>
      <w:r>
        <w:rPr>
          <w:i/>
        </w:rPr>
        <w:t>10:14</w:t>
      </w:r>
      <w:r>
        <w:t xml:space="preserve"> Maximilian Margreiter:</w:t>
        <w:tab/>
        <w:t xml:space="preserve">Bei dem Wetter kann man nur raunzen jammern und stänkern </w:t>
      </w:r>
    </w:p>
    <w:p>
      <w:pPr>
        <w:ind w:left="3600" w:hanging="3600"/>
      </w:pPr>
      <w:r>
        <w:rPr>
          <w:i/>
        </w:rPr>
        <w:t>10:15</w:t>
      </w:r>
      <w:r>
        <w:t xml:space="preserve"> Thomas Sundström:</w:t>
        <w:tab/>
        <w:t xml:space="preserve">ich überleg in die vorlesung zu gehn </w:t>
      </w:r>
    </w:p>
    <w:p>
      <w:pPr>
        <w:ind w:left="3600" w:hanging="3600"/>
      </w:pPr>
      <w:r>
        <w:rPr>
          <w:i/>
        </w:rPr>
        <w:t>10:15</w:t>
      </w:r>
      <w:r>
        <w:t xml:space="preserve"> Thomas Sundström:</w:t>
        <w:tab/>
        <w:t xml:space="preserve">aber zuerst überleg ich in die dusche zu gehn </w:t>
      </w:r>
    </w:p>
    <w:p>
      <w:pPr>
        <w:ind w:left="3600" w:hanging="3600"/>
      </w:pPr>
      <w:r>
        <w:rPr>
          <w:i/>
        </w:rPr>
        <w:t>10:16</w:t>
      </w:r>
      <w:r>
        <w:t xml:space="preserve"> Maximilian Margreiter:</w:t>
        <w:tab/>
        <w:t xml:space="preserve">Nichts überstürzen </w:t>
      </w:r>
    </w:p>
    <w:p>
      <w:pPr>
        <w:ind w:left="3600" w:hanging="3600"/>
      </w:pPr>
      <w:r>
        <w:rPr>
          <w:i/>
        </w:rPr>
        <w:t>10:43</w:t>
      </w:r>
      <w:r>
        <w:t xml:space="preserve"> Maximilian Margreiter:</w:t>
        <w:tab/>
        <w:t xml:space="preserve">Wer fährt mit mir dieses Jahr nach Kassel oder Athen die Documenta anschauen ? </w:t>
      </w:r>
    </w:p>
    <w:p>
      <w:pPr>
        <w:ind w:left="3600" w:hanging="3600"/>
      </w:pPr>
      <w:r>
        <w:rPr>
          <w:i/>
        </w:rPr>
        <w:t>11:12</w:t>
      </w:r>
      <w:r>
        <w:t xml:space="preserve"> Louis Springer:</w:t>
        <w:tab/>
        <w:t xml:space="preserve">wer ist diese Documenta, von der du redest, ist die geil? </w:t>
      </w:r>
    </w:p>
    <w:p>
      <w:pPr>
        <w:ind w:left="3600" w:hanging="3600"/>
      </w:pPr>
      <w:r>
        <w:rPr>
          <w:i/>
        </w:rPr>
        <w:t>11:19</w:t>
      </w:r>
      <w:r>
        <w:t xml:space="preserve"> Thomas Sundström:</w:t>
        <w:tab/>
        <w:t xml:space="preserve">die 1 dirty chick </w:t>
      </w:r>
    </w:p>
    <w:p>
      <w:pPr>
        <w:ind w:left="3600" w:hanging="3600"/>
      </w:pPr>
      <w:r>
        <w:rPr>
          <w:i/>
        </w:rPr>
        <w:t>11:36</w:t>
      </w:r>
      <w:r>
        <w:t xml:space="preserve"> Julian Möhlen:</w:t>
        <w:tab/>
        <w:t xml:space="preserve">Wann? Kassel ist nur 1h nördlich von marburg... </w:t>
      </w:r>
    </w:p>
    <w:p>
      <w:pPr>
        <w:ind w:left="3600" w:hanging="3600"/>
      </w:pPr>
      <w:r>
        <w:rPr>
          <w:i/>
        </w:rPr>
        <w:t>11:42</w:t>
      </w:r>
      <w:r>
        <w:t xml:space="preserve"> Maximilian Margreiter:</w:t>
        <w:tab/>
        <w:t xml:space="preserve">Kassel irgendwann im Sommer </w:t>
      </w:r>
    </w:p>
    <w:p>
      <w:pPr>
        <w:ind w:left="3600" w:hanging="3600"/>
      </w:pPr>
      <w:r>
        <w:rPr>
          <w:i/>
        </w:rPr>
        <w:t>13:02</w:t>
      </w:r>
      <w:r>
        <w:t xml:space="preserve"> Thomas Sundström:</w:t>
        <w:tab/>
        <w:t xml:space="preserve">rechnungslegungsrecht im fensterlosen raum konnte nichtmal der torggler retten </w:t>
      </w:r>
    </w:p>
    <w:p>
      <w:pPr>
        <w:ind w:left="3600" w:hanging="3600"/>
      </w:pPr>
      <w:r>
        <w:rPr>
          <w:i/>
        </w:rPr>
        <w:t>13:03</w:t>
      </w:r>
      <w:r>
        <w:t xml:space="preserve"> Maximilian Margreiter:</w:t>
        <w:tab/>
        <w:t xml:space="preserve">Das war also aussichtslos </w:t>
      </w:r>
    </w:p>
    <w:p>
      <w:pPr>
        <w:ind w:left="3600" w:hanging="3600"/>
      </w:pPr>
      <w:r>
        <w:rPr>
          <w:i/>
        </w:rPr>
        <w:t>13:03</w:t>
      </w:r>
      <w:r>
        <w:t xml:space="preserve"> Thomas Sundström:</w:t>
        <w:tab/>
        <w:t xml:space="preserve">ohoo </w:t>
      </w:r>
    </w:p>
    <w:p>
      <w:pPr>
        <w:ind w:left="3600" w:hanging="3600"/>
      </w:pPr>
      <w:r>
        <w:rPr>
          <w:i/>
        </w:rPr>
        <w:t>13:04</w:t>
      </w:r>
      <w:r>
        <w:t xml:space="preserve"> Thomas Sundström:</w:t>
        <w:tab/>
        <w:t xml:space="preserve">nicht zu ertrag en </w:t>
      </w:r>
    </w:p>
    <w:p>
      <w:pPr>
        <w:ind w:left="3600" w:hanging="3600"/>
      </w:pPr>
      <w:r>
        <w:rPr>
          <w:i/>
        </w:rPr>
        <w:t>13:05</w:t>
      </w:r>
      <w:r>
        <w:t xml:space="preserve"> Maximilian Margreiter:</w:t>
        <w:tab/>
        <w:t xml:space="preserve">Was ich etwa es liegt am Wetter </w:t>
      </w:r>
    </w:p>
    <w:p>
      <w:pPr>
        <w:ind w:left="3600" w:hanging="3600"/>
      </w:pPr>
      <w:r>
        <w:rPr>
          <w:i/>
        </w:rPr>
        <w:t>13:05</w:t>
      </w:r>
      <w:r>
        <w:t xml:space="preserve"> Thomas Sundström:</w:t>
        <w:tab/>
        <w:t xml:space="preserve">mir gehts richtig schlecht </w:t>
      </w:r>
    </w:p>
    <w:p>
      <w:pPr>
        <w:ind w:left="3600" w:hanging="3600"/>
      </w:pPr>
      <w:r>
        <w:rPr>
          <w:i/>
        </w:rPr>
        <w:t>13:05</w:t>
      </w:r>
      <w:r>
        <w:t xml:space="preserve"> Thomas Sundström:</w:t>
        <w:tab/>
        <w:t xml:space="preserve">kann man zuviel guten wein trinken </w:t>
      </w:r>
    </w:p>
    <w:p>
      <w:pPr>
        <w:ind w:left="3600" w:hanging="3600"/>
      </w:pPr>
      <w:r>
        <w:rPr>
          <w:i/>
        </w:rPr>
        <w:t>13:05</w:t>
      </w:r>
      <w:r>
        <w:t xml:space="preserve"> Maximilian Margreiter:</w:t>
        <w:tab/>
        <w:t xml:space="preserve">Erzähl uns mehr </w:t>
      </w:r>
    </w:p>
    <w:p>
      <w:pPr>
        <w:ind w:left="3600" w:hanging="3600"/>
      </w:pPr>
      <w:r>
        <w:rPr>
          <w:i/>
        </w:rPr>
        <w:t>13:06</w:t>
      </w:r>
      <w:r>
        <w:t xml:space="preserve"> Thomas Sundström:</w:t>
        <w:tab/>
        <w:t xml:space="preserve">oder sind es die vielen unterschiedlichen </w:t>
      </w:r>
    </w:p>
    <w:p>
      <w:pPr>
        <w:ind w:left="3600" w:hanging="3600"/>
      </w:pPr>
      <w:r>
        <w:rPr>
          <w:i/>
        </w:rPr>
        <w:t>13:06</w:t>
      </w:r>
      <w:r>
        <w:t xml:space="preserve"> Maximilian Margreiter:</w:t>
        <w:tab/>
        <w:t xml:space="preserve">Nein viele denn </w:t>
      </w:r>
    </w:p>
    <w:p>
      <w:pPr>
        <w:ind w:left="3600" w:hanging="3600"/>
      </w:pPr>
      <w:r>
        <w:rPr>
          <w:i/>
        </w:rPr>
        <w:t>13:06</w:t>
      </w:r>
      <w:r>
        <w:t xml:space="preserve"> Maximilian Margreiter:</w:t>
        <w:tab/>
        <w:t xml:space="preserve">Mindestens 20 </w:t>
      </w:r>
    </w:p>
    <w:p>
      <w:pPr>
        <w:ind w:left="3600" w:hanging="3600"/>
      </w:pPr>
      <w:r>
        <w:rPr>
          <w:i/>
        </w:rPr>
        <w:t>13:06</w:t>
      </w:r>
      <w:r>
        <w:t xml:space="preserve"> Thomas Sundström:</w:t>
        <w:tab/>
        <w:t xml:space="preserve">du bist nur neidig </w:t>
      </w:r>
    </w:p>
    <w:p>
      <w:pPr>
        <w:ind w:left="3600" w:hanging="3600"/>
      </w:pPr>
      <w:r>
        <w:rPr>
          <w:i/>
        </w:rPr>
        <w:t>13:07</w:t>
      </w:r>
      <w:r>
        <w:t xml:space="preserve"> Maximilian Margreiter:</w:t>
        <w:tab/>
        <w:t xml:space="preserve">Ein wenig </w:t>
      </w:r>
    </w:p>
    <w:p>
      <w:pPr>
        <w:ind w:left="3600" w:hanging="3600"/>
      </w:pPr>
      <w:r>
        <w:rPr>
          <w:i/>
        </w:rPr>
        <w:t>13:07</w:t>
      </w:r>
      <w:r>
        <w:t xml:space="preserve"> Maximilian Margreiter:</w:t>
        <w:tab/>
        <w:t xml:space="preserve">Wie war das Essen </w:t>
      </w:r>
    </w:p>
    <w:p>
      <w:pPr>
        <w:ind w:left="3600" w:hanging="3600"/>
      </w:pPr>
      <w:r>
        <w:rPr>
          <w:i/>
        </w:rPr>
        <w:t>13:07</w:t>
      </w:r>
      <w:r>
        <w:t xml:space="preserve"> Thomas Sundström:</w:t>
        <w:tab/>
        <w:t xml:space="preserve">hervorragend </w:t>
      </w:r>
    </w:p>
    <w:p>
      <w:pPr>
        <w:ind w:left="3600" w:hanging="3600"/>
      </w:pPr>
      <w:r>
        <w:rPr>
          <w:i/>
        </w:rPr>
        <w:t>13:07</w:t>
      </w:r>
      <w:r>
        <w:t xml:space="preserve"> Thomas Sundström:</w:t>
        <w:tab/>
        <w:t xml:space="preserve">das dessert war wrsl das beste was ich je gegessen habe </w:t>
      </w:r>
    </w:p>
    <w:p>
      <w:pPr>
        <w:ind w:left="3600" w:hanging="3600"/>
      </w:pPr>
      <w:r>
        <w:rPr>
          <w:i/>
        </w:rPr>
        <w:t>13:08</w:t>
      </w:r>
      <w:r>
        <w:t xml:space="preserve"> Thomas Sundström:</w:t>
        <w:tab/>
        <w:t xml:space="preserve">es ist puristischer als andere dieser lokale </w:t>
      </w:r>
    </w:p>
    <w:p>
      <w:pPr>
        <w:ind w:left="3600" w:hanging="3600"/>
      </w:pPr>
      <w:r>
        <w:rPr>
          <w:i/>
        </w:rPr>
        <w:t>13:08</w:t>
      </w:r>
      <w:r>
        <w:t xml:space="preserve"> Thomas Sundström:</w:t>
        <w:tab/>
        <w:t xml:space="preserve">und die portionen sind größer </w:t>
      </w:r>
    </w:p>
    <w:p>
      <w:pPr>
        <w:ind w:left="3600" w:hanging="3600"/>
      </w:pPr>
      <w:r>
        <w:rPr>
          <w:i/>
        </w:rPr>
        <w:t>16:08</w:t>
      </w:r>
      <w:r>
        <w:t xml:space="preserve"> Julian Möhlen:</w:t>
        <w:tab/>
        <w:t xml:space="preserve">Das beste Dessert oder das beste Essen überhaupt? </w:t>
      </w:r>
    </w:p>
    <w:p>
      <w:pPr>
        <w:ind w:left="3600" w:hanging="3600"/>
      </w:pPr>
      <w:r>
        <w:rPr>
          <w:i/>
        </w:rPr>
        <w:t>16:08</w:t>
      </w:r>
      <w:r>
        <w:t xml:space="preserve"> Julian Möhlen:</w:t>
        <w:tab/>
        <w:t xml:space="preserve">War das dieses Restaurant in Kloburg? </w:t>
      </w:r>
    </w:p>
    <w:p>
      <w:pPr>
        <w:ind w:left="3600" w:hanging="3600"/>
      </w:pPr>
      <w:r>
        <w:rPr>
          <w:i/>
        </w:rPr>
        <w:t>18:11</w:t>
      </w:r>
      <w:r>
        <w:t xml:space="preserve"> Thomas Sundström:</w:t>
        <w:tab/>
        <w:t xml:space="preserve">na das war ein anderes </w:t>
      </w:r>
    </w:p>
    <w:p>
      <w:pPr>
        <w:ind w:left="3600" w:hanging="3600"/>
      </w:pPr>
      <w:r>
        <w:rPr>
          <w:i/>
        </w:rPr>
        <w:t>18:11</w:t>
      </w:r>
      <w:r>
        <w:t xml:space="preserve"> Thomas Sundström:</w:t>
        <w:tab/>
        <w:t xml:space="preserve">sowas kriegt ma in kloburg net </w:t>
      </w:r>
    </w:p>
    <w:p>
      <w:pPr>
        <w:ind w:left="3600" w:hanging="3600"/>
      </w:pPr>
      <w:r>
        <w:rPr>
          <w:i/>
        </w:rPr>
        <w:t>23:24</w:t>
      </w:r>
      <w:r>
        <w:t xml:space="preserve"> Thomas Sundström:</w:t>
        <w:tab/>
        <w:t xml:space="preserve">is wer noch wo? </w:t>
      </w:r>
    </w:p>
    <w:p>
      <w:pPr>
        <w:jc w:val="center"/>
      </w:pPr>
      <w:r>
        <w:t>06.04.2017</w:t>
      </w:r>
    </w:p>
    <w:p>
      <w:pPr>
        <w:ind w:left="3600" w:hanging="3600"/>
      </w:pPr>
      <w:r>
        <w:rPr>
          <w:i/>
        </w:rPr>
        <w:t>00:52</w:t>
      </w:r>
      <w:r>
        <w:t xml:space="preserve"> Benedikt Gruber:</w:t>
        <w:tab/>
        <w:t xml:space="preserve">U4 </w:t>
      </w:r>
    </w:p>
    <w:p>
      <w:pPr>
        <w:ind w:left="3600" w:hanging="3600"/>
      </w:pPr>
      <w:r>
        <w:rPr>
          <w:i/>
        </w:rPr>
        <w:t>08:45</w:t>
      </w:r>
      <w:r>
        <w:t xml:space="preserve"> Benni Gröhs:</w:t>
        <w:tab/>
        <w:t xml:space="preserve">http://orf.at/stories/2386351/ </w:t>
      </w:r>
    </w:p>
    <w:p>
      <w:pPr>
        <w:ind w:left="3600" w:hanging="3600"/>
      </w:pPr>
      <w:r>
        <w:rPr>
          <w:i/>
        </w:rPr>
        <w:t>08:45</w:t>
      </w:r>
      <w:r>
        <w:t xml:space="preserve"> Benni Gröhs:</w:t>
        <w:tab/>
        <w:t xml:space="preserve">WTF? Haha </w:t>
      </w:r>
    </w:p>
    <w:p>
      <w:pPr>
        <w:ind w:left="3600" w:hanging="3600"/>
      </w:pPr>
      <w:r>
        <w:rPr>
          <w:i/>
        </w:rPr>
        <w:t>10:46</w:t>
      </w:r>
      <w:r>
        <w:t xml:space="preserve"> Maximilian Margreiter:</w:t>
        <w:tab/>
        <w:t xml:space="preserve">Ganz grauslich ist das Wetter heute was ist da los Herr Sundström so etwas an ihrem Geburtstag </w:t>
      </w:r>
    </w:p>
    <w:p>
      <w:pPr>
        <w:ind w:left="3600" w:hanging="3600"/>
      </w:pPr>
      <w:r>
        <w:rPr>
          <w:i/>
        </w:rPr>
        <w:t>10:48</w:t>
      </w:r>
      <w:r>
        <w:t xml:space="preserve"> Thomas Sundström:</w:t>
        <w:tab/>
        <w:t xml:space="preserve">es ist ganz grauslich, imach die augen wieder zu </w:t>
      </w:r>
    </w:p>
    <w:p>
      <w:pPr>
        <w:ind w:left="3600" w:hanging="3600"/>
      </w:pPr>
      <w:r>
        <w:rPr>
          <w:i/>
        </w:rPr>
        <w:t>11:05</w:t>
      </w:r>
      <w:r>
        <w:t xml:space="preserve"> Louis Springer:</w:t>
        <w:tab/>
        <w:t xml:space="preserve">widerlichst </w:t>
      </w:r>
    </w:p>
    <w:p>
      <w:pPr>
        <w:ind w:left="3600" w:hanging="3600"/>
      </w:pPr>
      <w:r>
        <w:rPr>
          <w:i/>
        </w:rPr>
        <w:t>12:42</w:t>
      </w:r>
      <w:r>
        <w:t xml:space="preserve"> Maximilian Margreiter:</w:t>
        <w:tab/>
        <w:t xml:space="preserve">Kk irgendwer </w:t>
      </w:r>
    </w:p>
    <w:p>
      <w:pPr>
        <w:ind w:left="3600" w:hanging="3600"/>
      </w:pPr>
      <w:r>
        <w:rPr>
          <w:i/>
        </w:rPr>
        <w:t>12:43</w:t>
      </w:r>
      <w:r>
        <w:t xml:space="preserve"> Thomas Sundström:</w:t>
        <w:tab/>
        <w:t xml:space="preserve">natürlich ich komme in 15 min </w:t>
      </w:r>
    </w:p>
    <w:p>
      <w:pPr>
        <w:ind w:left="3600" w:hanging="3600"/>
      </w:pPr>
      <w:r>
        <w:rPr>
          <w:i/>
        </w:rPr>
        <w:t>12:43</w:t>
      </w:r>
      <w:r>
        <w:t xml:space="preserve"> Maximilian Margreiter:</w:t>
        <w:tab/>
        <w:t xml:space="preserve">20 bin noch Seminar </w:t>
      </w:r>
    </w:p>
    <w:p>
      <w:pPr>
        <w:ind w:left="3600" w:hanging="3600"/>
      </w:pPr>
      <w:r>
        <w:rPr>
          <w:i/>
        </w:rPr>
        <w:t>12:43</w:t>
      </w:r>
      <w:r>
        <w:t xml:space="preserve"> Thomas Sundström:</w:t>
        <w:tab/>
        <w:t xml:space="preserve">noch besser </w:t>
      </w:r>
    </w:p>
    <w:p>
      <w:pPr>
        <w:ind w:left="3600" w:hanging="3600"/>
      </w:pPr>
      <w:r>
        <w:rPr>
          <w:i/>
        </w:rPr>
        <w:t>12:44</w:t>
      </w:r>
      <w:r>
        <w:t xml:space="preserve"> Thomas Sundström:</w:t>
        <w:tab/>
        <w:t xml:space="preserve">dann kann ich noch sitzen </w:t>
      </w:r>
    </w:p>
    <w:p>
      <w:pPr>
        <w:ind w:left="3600" w:hanging="3600"/>
      </w:pPr>
      <w:r>
        <w:rPr>
          <w:i/>
        </w:rPr>
        <w:t>12:44</w:t>
      </w:r>
      <w:r>
        <w:t xml:space="preserve"> Thomas Sundström:</w:t>
        <w:tab/>
        <w:t xml:space="preserve">und döseh </w:t>
      </w:r>
    </w:p>
    <w:p>
      <w:pPr>
        <w:ind w:left="3600" w:hanging="3600"/>
      </w:pPr>
      <w:r>
        <w:rPr>
          <w:i/>
        </w:rPr>
        <w:t>12:44</w:t>
      </w:r>
      <w:r>
        <w:t xml:space="preserve"> Thomas Sundström:</w:t>
        <w:tab/>
        <w:t xml:space="preserve">n </w:t>
      </w:r>
    </w:p>
    <w:p>
      <w:pPr>
        <w:ind w:left="3600" w:hanging="3600"/>
      </w:pPr>
      <w:r>
        <w:rPr>
          <w:i/>
        </w:rPr>
        <w:t>14:04</w:t>
      </w:r>
      <w:r>
        <w:t xml:space="preserve"> Louis Springer:</w:t>
        <w:tab/>
        <w:t xml:space="preserve">jmd in der Stadt und Hunger? </w:t>
      </w:r>
    </w:p>
    <w:p>
      <w:pPr>
        <w:ind w:left="3600" w:hanging="3600"/>
      </w:pPr>
      <w:r>
        <w:rPr>
          <w:i/>
        </w:rPr>
        <w:t>14:36</w:t>
      </w:r>
      <w:r>
        <w:t xml:space="preserve"> Louis Springer:</w:t>
        <w:tab/>
        <w:t xml:space="preserve">Kk? </w:t>
      </w:r>
    </w:p>
    <w:p>
      <w:pPr>
        <w:ind w:left="3600" w:hanging="3600"/>
      </w:pPr>
      <w:r>
        <w:rPr>
          <w:i/>
        </w:rPr>
        <w:t>14:39</w:t>
      </w:r>
      <w:r>
        <w:t xml:space="preserve"> Benni Gröhs:</w:t>
        <w:tab/>
        <w:t xml:space="preserve"> Ca 12 min </w:t>
      </w:r>
    </w:p>
    <w:p>
      <w:pPr>
        <w:ind w:left="3600" w:hanging="3600"/>
      </w:pPr>
      <w:r>
        <w:rPr>
          <w:i/>
        </w:rPr>
        <w:t>14:56</w:t>
      </w:r>
      <w:r>
        <w:t xml:space="preserve"> Thomas Sundström:</w:t>
        <w:tab/>
        <w:t xml:space="preserve">wir kommen </w:t>
      </w:r>
    </w:p>
    <w:p>
      <w:pPr>
        <w:ind w:left="3600" w:hanging="3600"/>
      </w:pPr>
      <w:r>
        <w:rPr>
          <w:i/>
        </w:rPr>
        <w:t>14:59</w:t>
      </w:r>
      <w:r>
        <w:t xml:space="preserve"> Alexander Würz:</w:t>
        <w:tab/>
        <w:t xml:space="preserve">Komme auch kurz </w:t>
      </w:r>
    </w:p>
    <w:p>
      <w:pPr>
        <w:ind w:left="3600" w:hanging="3600"/>
      </w:pPr>
      <w:r>
        <w:rPr>
          <w:i/>
        </w:rPr>
        <w:t>15:09</w:t>
      </w:r>
      <w:r>
        <w:t xml:space="preserve"> Louis Springer:</w:t>
        <w:tab/>
        <w:t xml:space="preserve">Gh </w:t>
      </w:r>
    </w:p>
    <w:p>
      <w:pPr>
        <w:ind w:left="3600" w:hanging="3600"/>
      </w:pPr>
      <w:r>
        <w:rPr>
          <w:i/>
        </w:rPr>
        <w:t>15:09</w:t>
      </w:r>
      <w:r>
        <w:t xml:space="preserve"> Louis Springer:</w:t>
        <w:tab/>
        <w:t xml:space="preserve">nicht gesehen </w:t>
      </w:r>
    </w:p>
    <w:p>
      <w:pPr>
        <w:ind w:left="3600" w:hanging="3600"/>
      </w:pPr>
      <w:r>
        <w:rPr>
          <w:i/>
        </w:rPr>
        <w:t>15:09</w:t>
      </w:r>
      <w:r>
        <w:t xml:space="preserve"> Louis Springer:</w:t>
        <w:tab/>
        <w:t xml:space="preserve">bin jetzt schon juridicum </w:t>
      </w:r>
    </w:p>
    <w:p>
      <w:pPr>
        <w:ind w:left="3600" w:hanging="3600"/>
      </w:pPr>
      <w:r>
        <w:rPr>
          <w:i/>
        </w:rPr>
        <w:t>15:09</w:t>
      </w:r>
      <w:r>
        <w:t xml:space="preserve"> Alexander Würz:</w:t>
        <w:tab/>
        <w:t xml:space="preserve">Fuck </w:t>
      </w:r>
    </w:p>
    <w:p>
      <w:pPr>
        <w:ind w:left="3600" w:hanging="3600"/>
      </w:pPr>
      <w:r>
        <w:rPr>
          <w:i/>
        </w:rPr>
        <w:t>15:09</w:t>
      </w:r>
      <w:r>
        <w:t xml:space="preserve"> Alexander Würz:</w:t>
        <w:tab/>
        <w:t xml:space="preserve">Bin gerade kk </w:t>
      </w:r>
    </w:p>
    <w:p>
      <w:pPr>
        <w:ind w:left="3600" w:hanging="3600"/>
      </w:pPr>
      <w:r>
        <w:rPr>
          <w:i/>
        </w:rPr>
        <w:t>15:09</w:t>
      </w:r>
      <w:r>
        <w:t xml:space="preserve"> Alexander Würz:</w:t>
        <w:tab/>
        <w:t xml:space="preserve">Aber bin eh gleich wieder weg </w:t>
      </w:r>
    </w:p>
    <w:p>
      <w:pPr>
        <w:ind w:left="3600" w:hanging="3600"/>
      </w:pPr>
      <w:r>
        <w:rPr>
          <w:i/>
        </w:rPr>
        <w:t>15:21</w:t>
      </w:r>
      <w:r>
        <w:t xml:space="preserve"> Thomas Sundström:</w:t>
        <w:tab/>
        <w:t xml:space="preserve">gh </w:t>
      </w:r>
    </w:p>
    <w:p>
      <w:pPr>
        <w:ind w:left="3600" w:hanging="3600"/>
      </w:pPr>
      <w:r>
        <w:rPr>
          <w:i/>
        </w:rPr>
        <w:t>17:11</w:t>
      </w:r>
      <w:r>
        <w:t xml:space="preserve"> Julian Möhlen:</w:t>
        <w:tab/>
        <w:t xml:space="preserve">2017-04-06-PHOTO-00005214.jpg &lt;‎attached&gt; </w:t>
      </w:r>
    </w:p>
    <w:p>
      <w:pPr>
        <w:ind w:left="3600" w:hanging="3600"/>
      </w:pPr>
      <w:r>
        <w:rPr>
          <w:i/>
        </w:rPr>
        <w:t>19:29</w:t>
      </w:r>
      <w:r>
        <w:t xml:space="preserve"> Maximilian Margreiter:</w:t>
        <w:tab/>
        <w:t xml:space="preserve">Irgendwer Lust 1 bier zu trinken </w:t>
      </w:r>
    </w:p>
    <w:p>
      <w:pPr>
        <w:ind w:left="3600" w:hanging="3600"/>
      </w:pPr>
      <w:r>
        <w:rPr>
          <w:i/>
        </w:rPr>
        <w:t>21:39</w:t>
      </w:r>
      <w:r>
        <w:t xml:space="preserve"> Julian Möhlen:</w:t>
        <w:tab/>
        <w:t xml:space="preserve">Haha, Maxi hat Angst vor Eskalation? </w:t>
      </w:r>
    </w:p>
    <w:p>
      <w:pPr>
        <w:jc w:val="center"/>
      </w:pPr>
      <w:r>
        <w:t>07.04.2017</w:t>
      </w:r>
    </w:p>
    <w:p>
      <w:pPr>
        <w:ind w:left="3600" w:hanging="3600"/>
      </w:pPr>
      <w:r>
        <w:rPr>
          <w:i/>
        </w:rPr>
        <w:t>09:21</w:t>
      </w:r>
      <w:r>
        <w:t xml:space="preserve"> Thomas Sundström:</w:t>
        <w:tab/>
        <w:t xml:space="preserve">uhhh das wetter ist ja widerwertig </w:t>
      </w:r>
    </w:p>
    <w:p>
      <w:pPr>
        <w:ind w:left="3600" w:hanging="3600"/>
      </w:pPr>
      <w:r>
        <w:rPr>
          <w:i/>
        </w:rPr>
        <w:t>09:24</w:t>
      </w:r>
      <w:r>
        <w:t xml:space="preserve"> Maximilian Margreiter:</w:t>
        <w:tab/>
        <w:t xml:space="preserve">Zum kotzen </w:t>
      </w:r>
    </w:p>
    <w:p>
      <w:pPr>
        <w:ind w:left="3600" w:hanging="3600"/>
      </w:pPr>
      <w:r>
        <w:rPr>
          <w:i/>
        </w:rPr>
        <w:t>10:51</w:t>
      </w:r>
      <w:r>
        <w:t xml:space="preserve"> Maximilian Margreiter:</w:t>
        <w:tab/>
        <w:t xml:space="preserve">Dieses Wetter ist ja nicht erträglich </w:t>
      </w:r>
    </w:p>
    <w:p>
      <w:pPr>
        <w:ind w:left="3600" w:hanging="3600"/>
      </w:pPr>
      <w:r>
        <w:rPr>
          <w:i/>
        </w:rPr>
        <w:t>11:20</w:t>
      </w:r>
      <w:r>
        <w:t xml:space="preserve"> Julian Möhlen:</w:t>
        <w:tab/>
        <w:t xml:space="preserve">Hahaha... KG, mein täglicher Wetterbericht aus Wien. </w:t>
      </w:r>
    </w:p>
    <w:p>
      <w:pPr>
        <w:ind w:left="3600" w:hanging="3600"/>
      </w:pPr>
      <w:r>
        <w:rPr>
          <w:i/>
        </w:rPr>
        <w:t>11:30</w:t>
      </w:r>
      <w:r>
        <w:t xml:space="preserve"> Alexander Würz:</w:t>
        <w:tab/>
        <w:t xml:space="preserve">Out </w:t>
      </w:r>
    </w:p>
    <w:p>
      <w:pPr>
        <w:ind w:left="3600" w:hanging="3600"/>
      </w:pPr>
      <w:r>
        <w:rPr>
          <w:i/>
        </w:rPr>
        <w:t>12:59</w:t>
      </w:r>
      <w:r>
        <w:t xml:space="preserve"> Maximilian Margreiter:</w:t>
        <w:tab/>
        <w:t xml:space="preserve">Dieses Wetter raubt einem ja jegliche Lebenslust </w:t>
      </w:r>
    </w:p>
    <w:p>
      <w:pPr>
        <w:ind w:left="3600" w:hanging="3600"/>
      </w:pPr>
      <w:r>
        <w:rPr>
          <w:i/>
        </w:rPr>
        <w:t>14:18</w:t>
      </w:r>
      <w:r>
        <w:t xml:space="preserve"> Thomas Sundström:</w:t>
        <w:tab/>
        <w:t xml:space="preserve">es wird immer ärger </w:t>
      </w:r>
    </w:p>
    <w:p>
      <w:pPr>
        <w:ind w:left="3600" w:hanging="3600"/>
      </w:pPr>
      <w:r>
        <w:rPr>
          <w:i/>
        </w:rPr>
        <w:t>14:19</w:t>
      </w:r>
      <w:r>
        <w:t xml:space="preserve"> Thomas Sundström:</w:t>
        <w:tab/>
        <w:t xml:space="preserve">es saugt einem das glück aus den adern </w:t>
      </w:r>
    </w:p>
    <w:p>
      <w:pPr>
        <w:ind w:left="3600" w:hanging="3600"/>
      </w:pPr>
      <w:r>
        <w:rPr>
          <w:i/>
        </w:rPr>
        <w:t>14:19</w:t>
      </w:r>
      <w:r>
        <w:t xml:space="preserve"> Maximilian Margreiter:</w:t>
        <w:tab/>
        <w:t xml:space="preserve">Eine harte Probe des Lebenswillen </w:t>
      </w:r>
    </w:p>
    <w:p>
      <w:pPr>
        <w:ind w:left="3600" w:hanging="3600"/>
      </w:pPr>
      <w:r>
        <w:rPr>
          <w:i/>
        </w:rPr>
        <w:t>15:29</w:t>
      </w:r>
      <w:r>
        <w:t xml:space="preserve"> Julian Möhlen:</w:t>
        <w:tab/>
        <w:t xml:space="preserve">Kommt nach Oxford, hier scheint die Sonne aus jedem Arsch. </w:t>
      </w:r>
    </w:p>
    <w:p>
      <w:pPr>
        <w:ind w:left="3600" w:hanging="3600"/>
      </w:pPr>
      <w:r>
        <w:rPr>
          <w:i/>
        </w:rPr>
        <w:t>15:33</w:t>
      </w:r>
      <w:r>
        <w:t xml:space="preserve"> Maximilian Margreiter:</w:t>
        <w:tab/>
        <w:t xml:space="preserve">bist du surrealist geworden oder was soll diese metapher </w:t>
      </w:r>
    </w:p>
    <w:p>
      <w:pPr>
        <w:ind w:left="3600" w:hanging="3600"/>
      </w:pPr>
      <w:r>
        <w:rPr>
          <w:i/>
        </w:rPr>
        <w:t>17:34</w:t>
      </w:r>
      <w:r>
        <w:t xml:space="preserve"> Julian Möhlen:</w:t>
        <w:tab/>
        <w:t xml:space="preserve">Ich bin Nihilist, sie bedeutet nichts, ich wollte nur provozieren. </w:t>
      </w:r>
    </w:p>
    <w:p>
      <w:pPr>
        <w:ind w:left="3600" w:hanging="3600"/>
      </w:pPr>
      <w:r>
        <w:rPr>
          <w:i/>
        </w:rPr>
        <w:t>17:34</w:t>
      </w:r>
      <w:r>
        <w:t xml:space="preserve"> Julian Möhlen:</w:t>
        <w:tab/>
        <w:t xml:space="preserve">2017-04-07-PHOTO-00005229.jpg &lt;‎attached&gt; </w:t>
      </w:r>
    </w:p>
    <w:p>
      <w:pPr>
        <w:ind w:left="3600" w:hanging="3600"/>
      </w:pPr>
      <w:r>
        <w:rPr>
          <w:i/>
        </w:rPr>
        <w:t>17:46</w:t>
      </w:r>
      <w:r>
        <w:t xml:space="preserve"> Maximilian Margreiter:</w:t>
        <w:tab/>
        <w:t xml:space="preserve">Es reicht julian </w:t>
      </w:r>
    </w:p>
    <w:p>
      <w:pPr>
        <w:ind w:left="3600" w:hanging="3600"/>
      </w:pPr>
      <w:r>
        <w:rPr>
          <w:i/>
        </w:rPr>
        <w:t>19:20</w:t>
      </w:r>
      <w:r>
        <w:t xml:space="preserve"> Louis Springer:</w:t>
        <w:tab/>
        <w:t xml:space="preserve">Julian du Unwurm </w:t>
      </w:r>
    </w:p>
    <w:p>
      <w:pPr>
        <w:jc w:val="center"/>
      </w:pPr>
      <w:r>
        <w:t>08.04.2017</w:t>
      </w:r>
    </w:p>
    <w:p>
      <w:pPr>
        <w:ind w:left="3600" w:hanging="3600"/>
      </w:pPr>
      <w:r>
        <w:rPr>
          <w:i/>
        </w:rPr>
        <w:t>04:18</w:t>
      </w:r>
      <w:r>
        <w:t xml:space="preserve"> Maximilian Margreiter:</w:t>
        <w:tab/>
        <w:t xml:space="preserve">Also ich kam schon jetzt mit an Sicherheit grenzender  Wahrscheinlichkeit sagen dass es mir morgen ganz dreckig gehen wird </w:t>
      </w:r>
    </w:p>
    <w:p>
      <w:pPr>
        <w:ind w:left="3600" w:hanging="3600"/>
      </w:pPr>
      <w:r>
        <w:rPr>
          <w:i/>
        </w:rPr>
        <w:t>13:06</w:t>
      </w:r>
      <w:r>
        <w:t xml:space="preserve"> Maximilian Margreiter:</w:t>
        <w:tab/>
        <w:t xml:space="preserve">Es ist ganz rätselhaft wie gut es mir geht dafür dass ich gestern um 4 so dicht wie schon  seit Jahren nicht mehr war </w:t>
      </w:r>
    </w:p>
    <w:p>
      <w:pPr>
        <w:ind w:left="3600" w:hanging="3600"/>
      </w:pPr>
      <w:r>
        <w:rPr>
          <w:i/>
        </w:rPr>
        <w:t>13:08</w:t>
      </w:r>
      <w:r>
        <w:t xml:space="preserve"> Thomas Sundström:</w:t>
        <w:tab/>
        <w:t xml:space="preserve">ja du warst komplett hinüber </w:t>
      </w:r>
    </w:p>
    <w:p>
      <w:pPr>
        <w:ind w:left="3600" w:hanging="3600"/>
      </w:pPr>
      <w:r>
        <w:rPr>
          <w:i/>
        </w:rPr>
        <w:t>13:09</w:t>
      </w:r>
      <w:r>
        <w:t xml:space="preserve"> Maximilian Margreiter:</w:t>
        <w:tab/>
        <w:t xml:space="preserve">Ja aber ich fühle mich ausgezeichnet richtig vital und entspannt </w:t>
      </w:r>
    </w:p>
    <w:p>
      <w:pPr>
        <w:ind w:left="3600" w:hanging="3600"/>
      </w:pPr>
      <w:r>
        <w:rPr>
          <w:i/>
        </w:rPr>
        <w:t>13:10</w:t>
      </w:r>
      <w:r>
        <w:t xml:space="preserve"> Maximilian Margreiter:</w:t>
        <w:tab/>
        <w:t xml:space="preserve">Der Körper ist ein unergründliches Rätsel </w:t>
      </w:r>
    </w:p>
    <w:p>
      <w:pPr>
        <w:ind w:left="3600" w:hanging="3600"/>
      </w:pPr>
      <w:r>
        <w:rPr>
          <w:i/>
        </w:rPr>
        <w:t>16:08</w:t>
      </w:r>
      <w:r>
        <w:t xml:space="preserve"> Julian Möhlen:</w:t>
        <w:tab/>
        <w:t xml:space="preserve">Wahrscheinlich bist du einfach noch immer betrunken. </w:t>
      </w:r>
    </w:p>
    <w:p>
      <w:pPr>
        <w:ind w:left="3600" w:hanging="3600"/>
      </w:pPr>
      <w:r>
        <w:rPr>
          <w:i/>
        </w:rPr>
        <w:t>16:09</w:t>
      </w:r>
      <w:r>
        <w:t xml:space="preserve"> Julian Möhlen:</w:t>
        <w:tab/>
        <w:t xml:space="preserve">JETZT ist der Punkt erreicht, wo das angenehmen Frühlingswetter sich in unerträgliche Sommerhitze verwandelt. In Oxford ist es in der Sonne gerade einfach ZU heiß... </w:t>
      </w:r>
    </w:p>
    <w:p>
      <w:pPr>
        <w:ind w:left="3600" w:hanging="3600"/>
      </w:pPr>
      <w:r>
        <w:rPr>
          <w:i/>
        </w:rPr>
        <w:t>17:50</w:t>
      </w:r>
      <w:r>
        <w:t xml:space="preserve"> Maximilian Margreiter:</w:t>
        <w:tab/>
        <w:t xml:space="preserve">Blödsinn </w:t>
      </w:r>
    </w:p>
    <w:p>
      <w:pPr>
        <w:ind w:left="3600" w:hanging="3600"/>
      </w:pPr>
      <w:r>
        <w:rPr>
          <w:i/>
        </w:rPr>
        <w:t>17:54</w:t>
      </w:r>
      <w:r>
        <w:t xml:space="preserve"> Benedikt Gruber:</w:t>
        <w:tab/>
        <w:t xml:space="preserve">Hat wohl über 15Grad. </w:t>
      </w:r>
    </w:p>
    <w:p>
      <w:pPr>
        <w:ind w:left="3600" w:hanging="3600"/>
      </w:pPr>
      <w:r>
        <w:rPr>
          <w:i/>
        </w:rPr>
        <w:t>17:55</w:t>
      </w:r>
      <w:r>
        <w:t xml:space="preserve"> Maximilian Margreiter:</w:t>
        <w:tab/>
        <w:t xml:space="preserve">So dumme Sachen ich schon lange nicht mehr gehört julian </w:t>
      </w:r>
    </w:p>
    <w:p>
      <w:pPr>
        <w:ind w:left="3600" w:hanging="3600"/>
      </w:pPr>
      <w:r>
        <w:rPr>
          <w:i/>
        </w:rPr>
        <w:t>18:24</w:t>
      </w:r>
      <w:r>
        <w:t xml:space="preserve"> Louis Springer:</w:t>
        <w:tab/>
        <w:t xml:space="preserve">2017-04-08-PHOTO-00005242.jpg &lt;‎attached&gt; </w:t>
      </w:r>
    </w:p>
    <w:p>
      <w:pPr>
        <w:ind w:left="3600" w:hanging="3600"/>
      </w:pPr>
      <w:r>
        <w:rPr>
          <w:i/>
        </w:rPr>
        <w:t>18:24</w:t>
      </w:r>
      <w:r>
        <w:t xml:space="preserve"> Thomas Sundström:</w:t>
        <w:tab/>
        <w:t xml:space="preserve">oha ich hab keine kapseln </w:t>
      </w:r>
    </w:p>
    <w:p>
      <w:pPr>
        <w:ind w:left="3600" w:hanging="3600"/>
      </w:pPr>
      <w:r>
        <w:rPr>
          <w:i/>
        </w:rPr>
        <w:t>18:24</w:t>
      </w:r>
      <w:r>
        <w:t xml:space="preserve"> Thomas Sundström:</w:t>
        <w:tab/>
        <w:t xml:space="preserve">gekauft </w:t>
      </w:r>
    </w:p>
    <w:p>
      <w:pPr>
        <w:ind w:left="3600" w:hanging="3600"/>
      </w:pPr>
      <w:r>
        <w:rPr>
          <w:i/>
        </w:rPr>
        <w:t>18:24</w:t>
      </w:r>
      <w:r>
        <w:t xml:space="preserve"> Thomas Sundström:</w:t>
        <w:tab/>
        <w:t xml:space="preserve">heute wirds nix </w:t>
      </w:r>
    </w:p>
    <w:p>
      <w:pPr>
        <w:ind w:left="3600" w:hanging="3600"/>
      </w:pPr>
      <w:r>
        <w:rPr>
          <w:i/>
        </w:rPr>
        <w:t>18:31</w:t>
      </w:r>
      <w:r>
        <w:t xml:space="preserve"> Maximilian Margreiter:</w:t>
        <w:tab/>
        <w:t xml:space="preserve">Haha </w:t>
      </w:r>
    </w:p>
    <w:p>
      <w:pPr>
        <w:jc w:val="center"/>
      </w:pPr>
      <w:r>
        <w:t>09.04.2017</w:t>
      </w:r>
    </w:p>
    <w:p>
      <w:pPr>
        <w:ind w:left="3600" w:hanging="3600"/>
      </w:pPr>
      <w:r>
        <w:rPr>
          <w:i/>
        </w:rPr>
        <w:t>11:22</w:t>
      </w:r>
      <w:r>
        <w:t xml:space="preserve"> Maximilian Margreiter:</w:t>
        <w:tab/>
        <w:t xml:space="preserve">Endlich wieder akzeptabelste Wetter </w:t>
      </w:r>
    </w:p>
    <w:p>
      <w:pPr>
        <w:ind w:left="3600" w:hanging="3600"/>
      </w:pPr>
      <w:r>
        <w:rPr>
          <w:i/>
        </w:rPr>
        <w:t>11:51</w:t>
      </w:r>
      <w:r>
        <w:t xml:space="preserve"> Thomas Sundström:</w:t>
        <w:tab/>
        <w:t xml:space="preserve">es war legendär leute danke nochmal!!! es gibt kaffee und annatorte wenn jemand bock har </w:t>
      </w:r>
    </w:p>
    <w:p>
      <w:pPr>
        <w:ind w:left="3600" w:hanging="3600"/>
      </w:pPr>
      <w:r>
        <w:rPr>
          <w:i/>
        </w:rPr>
        <w:t>11:53</w:t>
      </w:r>
      <w:r>
        <w:t xml:space="preserve"> Emil Paiker:</w:t>
        <w:tab/>
        <w:t xml:space="preserve">Danke für die Einladung mois! </w:t>
      </w:r>
    </w:p>
    <w:p>
      <w:pPr>
        <w:ind w:left="3600" w:hanging="3600"/>
      </w:pPr>
      <w:r>
        <w:rPr>
          <w:i/>
        </w:rPr>
        <w:t>12:14</w:t>
      </w:r>
      <w:r>
        <w:t xml:space="preserve"> Benni Gröhs:</w:t>
        <w:tab/>
        <w:t xml:space="preserve">Öööööhhh </w:t>
      </w:r>
    </w:p>
    <w:p>
      <w:pPr>
        <w:ind w:left="3600" w:hanging="3600"/>
      </w:pPr>
      <w:r>
        <w:rPr>
          <w:i/>
        </w:rPr>
        <w:t>23:12</w:t>
      </w:r>
      <w:r>
        <w:t xml:space="preserve"> Emil Paiker:</w:t>
        <w:tab/>
        <w:t xml:space="preserve">Das Lied das euch gefallen hat is da! SoundCloud.com/memlo/uwsn </w:t>
      </w:r>
    </w:p>
    <w:p>
      <w:pPr>
        <w:ind w:left="3600" w:hanging="3600"/>
      </w:pPr>
      <w:r>
        <w:rPr>
          <w:i/>
        </w:rPr>
        <w:t>23:24</w:t>
      </w:r>
      <w:r>
        <w:t xml:space="preserve"> Julian Möhlen:</w:t>
        <w:tab/>
        <w:t xml:space="preserve">Geil geil! Binge listen! </w:t>
      </w:r>
    </w:p>
    <w:p>
      <w:pPr>
        <w:ind w:left="3600" w:hanging="3600"/>
      </w:pPr>
      <w:r>
        <w:rPr>
          <w:i/>
        </w:rPr>
        <w:t>23:24</w:t>
      </w:r>
      <w:r>
        <w:t xml:space="preserve"> Julian Möhlen:</w:t>
        <w:tab/>
        <w:t xml:space="preserve">Haha! </w:t>
      </w:r>
    </w:p>
    <w:p>
      <w:pPr>
        <w:jc w:val="center"/>
      </w:pPr>
      <w:r>
        <w:t>10.04.2017</w:t>
      </w:r>
    </w:p>
    <w:p>
      <w:pPr>
        <w:ind w:left="3600" w:hanging="3600"/>
      </w:pPr>
      <w:r>
        <w:rPr>
          <w:i/>
        </w:rPr>
        <w:t>12:03</w:t>
      </w:r>
      <w:r>
        <w:t xml:space="preserve"> Thomas Sundström:</w:t>
        <w:tab/>
        <w:t xml:space="preserve">jetzt fängt die klassische schinken käse toast woche an, jeder ist jederzeit herzlich eingeladen die bestände zu vernichten. </w:t>
      </w:r>
    </w:p>
    <w:p>
      <w:pPr>
        <w:ind w:left="3600" w:hanging="3600"/>
      </w:pPr>
      <w:r>
        <w:rPr>
          <w:i/>
        </w:rPr>
        <w:t>12:35</w:t>
      </w:r>
      <w:r>
        <w:t xml:space="preserve"> Maximilian Margreiter:</w:t>
        <w:tab/>
        <w:t xml:space="preserve">Haha er hat Angst dass alles an ihm hängen </w:t>
      </w:r>
    </w:p>
    <w:p>
      <w:pPr>
        <w:ind w:left="3600" w:hanging="3600"/>
      </w:pPr>
      <w:r>
        <w:rPr>
          <w:i/>
        </w:rPr>
        <w:t>12:35</w:t>
      </w:r>
      <w:r>
        <w:t xml:space="preserve"> Maximilian Margreiter:</w:t>
        <w:tab/>
        <w:t xml:space="preserve">Bleibt </w:t>
      </w:r>
    </w:p>
    <w:p>
      <w:pPr>
        <w:ind w:left="3600" w:hanging="3600"/>
      </w:pPr>
      <w:r>
        <w:rPr>
          <w:i/>
        </w:rPr>
        <w:t>12:36</w:t>
      </w:r>
      <w:r>
        <w:t xml:space="preserve"> Thomas Sundström:</w:t>
        <w:tab/>
        <w:t xml:space="preserve">im wahrsten sinne des wortes </w:t>
      </w:r>
    </w:p>
    <w:p>
      <w:pPr>
        <w:ind w:left="3600" w:hanging="3600"/>
      </w:pPr>
      <w:r>
        <w:rPr>
          <w:i/>
        </w:rPr>
        <w:t>12:36</w:t>
      </w:r>
      <w:r>
        <w:t xml:space="preserve"> Thomas Sundström:</w:t>
        <w:tab/>
        <w:t xml:space="preserve">hängen </w:t>
      </w:r>
    </w:p>
    <w:p>
      <w:pPr>
        <w:ind w:left="3600" w:hanging="3600"/>
      </w:pPr>
      <w:r>
        <w:rPr>
          <w:i/>
        </w:rPr>
        <w:t>12:36</w:t>
      </w:r>
      <w:r>
        <w:t xml:space="preserve"> Maximilian Margreiter:</w:t>
        <w:tab/>
        <w:t xml:space="preserve">Ja das kann er sich dann  so daher picken </w:t>
      </w:r>
    </w:p>
    <w:p>
      <w:pPr>
        <w:ind w:left="3600" w:hanging="3600"/>
      </w:pPr>
      <w:r>
        <w:rPr>
          <w:i/>
        </w:rPr>
        <w:t>14:39</w:t>
      </w:r>
      <w:r>
        <w:t xml:space="preserve"> Julian Möhlen:</w:t>
        <w:tab/>
        <w:t xml:space="preserve">HAHAHHA!!! </w:t>
      </w:r>
    </w:p>
    <w:p>
      <w:pPr>
        <w:ind w:left="3600" w:hanging="3600"/>
      </w:pPr>
      <w:r>
        <w:rPr>
          <w:i/>
        </w:rPr>
        <w:t>14:39</w:t>
      </w:r>
      <w:r>
        <w:t xml:space="preserve"> Julian Möhlen:</w:t>
        <w:tab/>
        <w:t xml:space="preserve">Nur ZU schade, dass ich nicht da bin... </w:t>
      </w:r>
    </w:p>
    <w:p>
      <w:pPr>
        <w:ind w:left="3600" w:hanging="3600"/>
      </w:pPr>
      <w:r>
        <w:rPr>
          <w:i/>
        </w:rPr>
        <w:t>16:27</w:t>
      </w:r>
      <w:r>
        <w:t xml:space="preserve"> Maximilian Margreiter:</w:t>
        <w:tab/>
        <w:t xml:space="preserve">KK irgendwer in 30 min </w:t>
      </w:r>
    </w:p>
    <w:p>
      <w:pPr>
        <w:ind w:left="3600" w:hanging="3600"/>
      </w:pPr>
      <w:r>
        <w:rPr>
          <w:i/>
        </w:rPr>
        <w:t>16:36</w:t>
      </w:r>
      <w:r>
        <w:t xml:space="preserve"> Thomas Sundström:</w:t>
        <w:tab/>
        <w:t xml:space="preserve">ja um 5 mim benni </w:t>
      </w:r>
    </w:p>
    <w:p>
      <w:pPr>
        <w:ind w:left="3600" w:hanging="3600"/>
      </w:pPr>
      <w:r>
        <w:rPr>
          <w:i/>
        </w:rPr>
        <w:t>16:36</w:t>
      </w:r>
      <w:r>
        <w:t xml:space="preserve"> Thomas Sundström:</w:t>
        <w:tab/>
        <w:t xml:space="preserve">bin 10 nach 5 da </w:t>
      </w:r>
    </w:p>
    <w:p>
      <w:pPr>
        <w:ind w:left="3600" w:hanging="3600"/>
      </w:pPr>
      <w:r>
        <w:rPr>
          <w:i/>
        </w:rPr>
        <w:t>16:43</w:t>
      </w:r>
      <w:r>
        <w:t xml:space="preserve"> Benni Gröhs:</w:t>
        <w:tab/>
        <w:t xml:space="preserve">Top 10 nach 5 KK </w:t>
      </w:r>
    </w:p>
    <w:p>
      <w:pPr>
        <w:ind w:left="3600" w:hanging="3600"/>
      </w:pPr>
      <w:r>
        <w:rPr>
          <w:i/>
        </w:rPr>
        <w:t>17:02</w:t>
      </w:r>
      <w:r>
        <w:t xml:space="preserve"> Thomas Sundström:</w:t>
        <w:tab/>
        <w:t xml:space="preserve">wird 15 nach </w:t>
      </w:r>
    </w:p>
    <w:p>
      <w:pPr>
        <w:ind w:left="3600" w:hanging="3600"/>
      </w:pPr>
      <w:r>
        <w:rPr>
          <w:i/>
        </w:rPr>
        <w:t>17:10</w:t>
      </w:r>
      <w:r>
        <w:t xml:space="preserve"> Maximilian Margreiter:</w:t>
        <w:tab/>
        <w:t xml:space="preserve">Bei mir auch </w:t>
      </w:r>
    </w:p>
    <w:p>
      <w:pPr>
        <w:ind w:left="3600" w:hanging="3600"/>
      </w:pPr>
      <w:r>
        <w:rPr>
          <w:i/>
        </w:rPr>
        <w:t>19:35</w:t>
      </w:r>
      <w:r>
        <w:t xml:space="preserve"> Thomas Sundström:</w:t>
        <w:tab/>
        <w:t xml:space="preserve">2017-04-10-PHOTO-00005268.jpg &lt;‎attached&gt; </w:t>
      </w:r>
    </w:p>
    <w:p>
      <w:pPr>
        <w:ind w:left="3600" w:hanging="3600"/>
      </w:pPr>
      <w:r>
        <w:rPr>
          <w:i/>
        </w:rPr>
        <w:t>19:35</w:t>
      </w:r>
      <w:r>
        <w:t xml:space="preserve"> Thomas Sundström:</w:t>
        <w:tab/>
        <w:t xml:space="preserve">2017-04-10-PHOTO-00005269.jpg &lt;‎attached&gt; </w:t>
      </w:r>
    </w:p>
    <w:p>
      <w:pPr>
        <w:ind w:left="3600" w:hanging="3600"/>
      </w:pPr>
      <w:r>
        <w:rPr>
          <w:i/>
        </w:rPr>
        <w:t>19:35</w:t>
      </w:r>
      <w:r>
        <w:t xml:space="preserve"> Thomas Sundström:</w:t>
        <w:tab/>
        <w:t xml:space="preserve">2017-04-10-PHOTO-00005270.jpg &lt;‎attached&gt; </w:t>
      </w:r>
    </w:p>
    <w:p>
      <w:pPr>
        <w:ind w:left="3600" w:hanging="3600"/>
      </w:pPr>
      <w:r>
        <w:rPr>
          <w:i/>
        </w:rPr>
        <w:t>19:35</w:t>
      </w:r>
      <w:r>
        <w:t xml:space="preserve"> Thomas Sundström:</w:t>
        <w:tab/>
        <w:t xml:space="preserve">2017-04-10-PHOTO-00005271.jpg &lt;‎attached&gt; </w:t>
      </w:r>
    </w:p>
    <w:p>
      <w:pPr>
        <w:ind w:left="3600" w:hanging="3600"/>
      </w:pPr>
      <w:r>
        <w:rPr>
          <w:i/>
        </w:rPr>
        <w:t>19:35</w:t>
      </w:r>
      <w:r>
        <w:t xml:space="preserve"> Thomas Sundström:</w:t>
        <w:tab/>
        <w:t xml:space="preserve">2017-04-10-PHOTO-00005272.jpg &lt;‎attached&gt; </w:t>
      </w:r>
    </w:p>
    <w:p>
      <w:pPr>
        <w:ind w:left="3600" w:hanging="3600"/>
      </w:pPr>
      <w:r>
        <w:rPr>
          <w:i/>
        </w:rPr>
        <w:t>19:38</w:t>
      </w:r>
      <w:r>
        <w:t xml:space="preserve"> Thomas Sundström:</w:t>
        <w:tab/>
        <w:t xml:space="preserve">2017-04-10-PHOTO-00005273.jpg &lt;‎attached&gt; </w:t>
      </w:r>
    </w:p>
    <w:p>
      <w:pPr>
        <w:ind w:left="3600" w:hanging="3600"/>
      </w:pPr>
      <w:r>
        <w:rPr>
          <w:i/>
        </w:rPr>
        <w:t>19:47</w:t>
      </w:r>
      <w:r>
        <w:t xml:space="preserve"> Thomas Sundström:</w:t>
        <w:tab/>
        <w:t xml:space="preserve">2017-04-10-PHOTO-00005274.jpg &lt;‎attached&gt; </w:t>
      </w:r>
    </w:p>
    <w:p>
      <w:pPr>
        <w:ind w:left="3600" w:hanging="3600"/>
      </w:pPr>
      <w:r>
        <w:rPr>
          <w:i/>
        </w:rPr>
        <w:t>19:47</w:t>
      </w:r>
      <w:r>
        <w:t xml:space="preserve"> Thomas Sundström:</w:t>
        <w:tab/>
        <w:t xml:space="preserve">2017-04-10-PHOTO-00005275.jpg &lt;‎attached&gt; </w:t>
      </w:r>
    </w:p>
    <w:p>
      <w:pPr>
        <w:ind w:left="3600" w:hanging="3600"/>
      </w:pPr>
      <w:r>
        <w:rPr>
          <w:i/>
        </w:rPr>
        <w:t>19:47</w:t>
      </w:r>
      <w:r>
        <w:t xml:space="preserve"> Thomas Sundström:</w:t>
        <w:tab/>
        <w:t xml:space="preserve">2017-04-10-PHOTO-00005276.jpg &lt;‎attached&gt; </w:t>
      </w:r>
    </w:p>
    <w:p>
      <w:pPr>
        <w:ind w:left="3600" w:hanging="3600"/>
      </w:pPr>
      <w:r>
        <w:rPr>
          <w:i/>
        </w:rPr>
        <w:t>19:47</w:t>
      </w:r>
      <w:r>
        <w:t xml:space="preserve"> Thomas Sundström:</w:t>
        <w:tab/>
        <w:t xml:space="preserve">2017-04-10-PHOTO-00005277.jpg &lt;‎attached&gt; </w:t>
      </w:r>
    </w:p>
    <w:p>
      <w:pPr>
        <w:ind w:left="3600" w:hanging="3600"/>
      </w:pPr>
      <w:r>
        <w:rPr>
          <w:i/>
        </w:rPr>
        <w:t>19:47</w:t>
      </w:r>
      <w:r>
        <w:t xml:space="preserve"> Thomas Sundström:</w:t>
        <w:tab/>
        <w:t xml:space="preserve">2017-04-10-PHOTO-00005278.jpg &lt;‎attached&gt; </w:t>
      </w:r>
    </w:p>
    <w:p>
      <w:pPr>
        <w:ind w:left="3600" w:hanging="3600"/>
      </w:pPr>
      <w:r>
        <w:rPr>
          <w:i/>
        </w:rPr>
        <w:t>19:47</w:t>
      </w:r>
      <w:r>
        <w:t xml:space="preserve"> Thomas Sundström:</w:t>
        <w:tab/>
        <w:t xml:space="preserve">2017-04-10-PHOTO-00005279.jpg &lt;‎attached&gt; </w:t>
      </w:r>
    </w:p>
    <w:p>
      <w:pPr>
        <w:ind w:left="3600" w:hanging="3600"/>
      </w:pPr>
      <w:r>
        <w:rPr>
          <w:i/>
        </w:rPr>
        <w:t>19:47</w:t>
      </w:r>
      <w:r>
        <w:t xml:space="preserve"> Thomas Sundström:</w:t>
        <w:tab/>
        <w:t xml:space="preserve">2017-04-10-PHOTO-00005280.jpg &lt;‎attached&gt; </w:t>
      </w:r>
    </w:p>
    <w:p>
      <w:pPr>
        <w:ind w:left="3600" w:hanging="3600"/>
      </w:pPr>
      <w:r>
        <w:rPr>
          <w:i/>
        </w:rPr>
        <w:t>19:47</w:t>
      </w:r>
      <w:r>
        <w:t xml:space="preserve"> Thomas Sundström:</w:t>
        <w:tab/>
        <w:t xml:space="preserve">2017-04-10-PHOTO-00005281.jpg &lt;‎attached&gt; </w:t>
      </w:r>
    </w:p>
    <w:p>
      <w:pPr>
        <w:ind w:left="3600" w:hanging="3600"/>
      </w:pPr>
      <w:r>
        <w:rPr>
          <w:i/>
        </w:rPr>
        <w:t>19:47</w:t>
      </w:r>
      <w:r>
        <w:t xml:space="preserve"> Thomas Sundström:</w:t>
        <w:tab/>
        <w:t xml:space="preserve">2017-04-10-PHOTO-00005282.jpg &lt;‎attached&gt; </w:t>
      </w:r>
    </w:p>
    <w:p>
      <w:pPr>
        <w:jc w:val="center"/>
      </w:pPr>
      <w:r>
        <w:t>11.04.2017</w:t>
      </w:r>
    </w:p>
    <w:p>
      <w:pPr>
        <w:ind w:left="3600" w:hanging="3600"/>
      </w:pPr>
      <w:r>
        <w:rPr>
          <w:i/>
        </w:rPr>
        <w:t>11:33</w:t>
      </w:r>
      <w:r>
        <w:t xml:space="preserve"> Julian Möhlen:</w:t>
        <w:tab/>
        <w:t xml:space="preserve">Die bittersten Tage sind die, an denen man sein Müsli mit Wasser essen muss, weil die Milch aus ist... </w:t>
      </w:r>
    </w:p>
    <w:p>
      <w:pPr>
        <w:ind w:left="3600" w:hanging="3600"/>
      </w:pPr>
      <w:r>
        <w:rPr>
          <w:i/>
        </w:rPr>
        <w:t>11:36</w:t>
      </w:r>
      <w:r>
        <w:t xml:space="preserve"> Maximilian Margreiter:</w:t>
        <w:tab/>
        <w:t xml:space="preserve">Das wäre mir auch einmal fast passiert doch dann habe ich mich für das einzig menschliche entschieden und kein Frühstück gegessen </w:t>
      </w:r>
    </w:p>
    <w:p>
      <w:pPr>
        <w:ind w:left="3600" w:hanging="3600"/>
      </w:pPr>
      <w:r>
        <w:rPr>
          <w:i/>
        </w:rPr>
        <w:t>12:04</w:t>
      </w:r>
      <w:r>
        <w:t xml:space="preserve"> Julian Möhlen:</w:t>
        <w:tab/>
        <w:t xml:space="preserve">Haha!! UNMÖGLICH bei mir, mein Magen knurrt so laut, dass die Wände der Bibliothek erzittern... </w:t>
      </w:r>
    </w:p>
    <w:p>
      <w:pPr>
        <w:ind w:left="3600" w:hanging="3600"/>
      </w:pPr>
      <w:r>
        <w:rPr>
          <w:i/>
        </w:rPr>
        <w:t>12:04</w:t>
      </w:r>
      <w:r>
        <w:t xml:space="preserve"> Thomas Sundström:</w:t>
        <w:tab/>
        <w:t xml:space="preserve">zuviel beide </w:t>
      </w:r>
    </w:p>
    <w:p>
      <w:pPr>
        <w:ind w:left="3600" w:hanging="3600"/>
      </w:pPr>
      <w:r>
        <w:rPr>
          <w:i/>
        </w:rPr>
        <w:t>12:04</w:t>
      </w:r>
      <w:r>
        <w:t xml:space="preserve"> Thomas Sundström:</w:t>
        <w:tab/>
        <w:t xml:space="preserve">müsli interessiert mich nicht </w:t>
      </w:r>
    </w:p>
    <w:p>
      <w:pPr>
        <w:ind w:left="3600" w:hanging="3600"/>
      </w:pPr>
      <w:r>
        <w:rPr>
          <w:i/>
        </w:rPr>
        <w:t>12:23</w:t>
      </w:r>
      <w:r>
        <w:t xml:space="preserve"> Maximilian Margreiter:</w:t>
        <w:tab/>
        <w:t xml:space="preserve">Sie interessieren mich nicht </w:t>
      </w:r>
    </w:p>
    <w:p>
      <w:pPr>
        <w:ind w:left="3600" w:hanging="3600"/>
      </w:pPr>
      <w:r>
        <w:rPr>
          <w:i/>
        </w:rPr>
        <w:t>12:31</w:t>
      </w:r>
      <w:r>
        <w:t xml:space="preserve"> Louis Springer:</w:t>
        <w:tab/>
        <w:t xml:space="preserve">Müsli absurd wichtig </w:t>
      </w:r>
    </w:p>
    <w:p>
      <w:pPr>
        <w:ind w:left="3600" w:hanging="3600"/>
      </w:pPr>
      <w:r>
        <w:rPr>
          <w:i/>
        </w:rPr>
        <w:t>12:31</w:t>
      </w:r>
      <w:r>
        <w:t xml:space="preserve"> Louis Springer:</w:t>
        <w:tab/>
        <w:t xml:space="preserve">aber Porridge kann man auch mit Wasser machen... </w:t>
      </w:r>
    </w:p>
    <w:p>
      <w:pPr>
        <w:ind w:left="3600" w:hanging="3600"/>
      </w:pPr>
      <w:r>
        <w:rPr>
          <w:i/>
        </w:rPr>
        <w:t>12:32</w:t>
      </w:r>
      <w:r>
        <w:t xml:space="preserve"> Maximilian Margreiter:</w:t>
        <w:tab/>
        <w:t xml:space="preserve">Porridge nur grauslich </w:t>
      </w:r>
    </w:p>
    <w:p>
      <w:pPr>
        <w:ind w:left="3600" w:hanging="3600"/>
      </w:pPr>
      <w:r>
        <w:rPr>
          <w:i/>
        </w:rPr>
        <w:t>12:32</w:t>
      </w:r>
      <w:r>
        <w:t xml:space="preserve"> Louis Springer:</w:t>
        <w:tab/>
        <w:t xml:space="preserve">Immer </w:t>
      </w:r>
    </w:p>
    <w:p>
      <w:pPr>
        <w:ind w:left="3600" w:hanging="3600"/>
      </w:pPr>
      <w:r>
        <w:rPr>
          <w:i/>
        </w:rPr>
        <w:t>12:32</w:t>
      </w:r>
      <w:r>
        <w:t xml:space="preserve"> Louis Springer:</w:t>
        <w:tab/>
        <w:t xml:space="preserve">jeden Tag </w:t>
      </w:r>
    </w:p>
    <w:p>
      <w:pPr>
        <w:ind w:left="3600" w:hanging="3600"/>
      </w:pPr>
      <w:r>
        <w:rPr>
          <w:i/>
        </w:rPr>
        <w:t>12:33</w:t>
      </w:r>
      <w:r>
        <w:t xml:space="preserve"> Maximilian Margreiter:</w:t>
        <w:tab/>
        <w:t xml:space="preserve">Widerwärtig </w:t>
      </w:r>
    </w:p>
    <w:p>
      <w:pPr>
        <w:ind w:left="3600" w:hanging="3600"/>
      </w:pPr>
      <w:r>
        <w:rPr>
          <w:i/>
        </w:rPr>
        <w:t>12:38</w:t>
      </w:r>
      <w:r>
        <w:t xml:space="preserve"> Thomas Sundström:</w:t>
        <w:tab/>
        <w:t xml:space="preserve">jez gibt es eine grundsatzdiskussion über müsli? </w:t>
      </w:r>
    </w:p>
    <w:p>
      <w:pPr>
        <w:ind w:left="3600" w:hanging="3600"/>
      </w:pPr>
      <w:r>
        <w:rPr>
          <w:i/>
        </w:rPr>
        <w:t>12:38</w:t>
      </w:r>
      <w:r>
        <w:t xml:space="preserve"> Thomas Sundström:</w:t>
        <w:tab/>
        <w:t xml:space="preserve">musli das sein? </w:t>
      </w:r>
    </w:p>
    <w:p>
      <w:pPr>
        <w:ind w:left="3600" w:hanging="3600"/>
      </w:pPr>
      <w:r>
        <w:rPr>
          <w:i/>
        </w:rPr>
        <w:t>12:38</w:t>
      </w:r>
      <w:r>
        <w:t xml:space="preserve"> Louis Springer:</w:t>
        <w:tab/>
        <w:t xml:space="preserve">Sei keine Made, Maxi </w:t>
      </w:r>
    </w:p>
    <w:p>
      <w:pPr>
        <w:ind w:left="3600" w:hanging="3600"/>
      </w:pPr>
      <w:r>
        <w:rPr>
          <w:i/>
        </w:rPr>
        <w:t>12:38</w:t>
      </w:r>
      <w:r>
        <w:t xml:space="preserve"> Maximilian Margreiter:</w:t>
        <w:tab/>
        <w:t xml:space="preserve">Haha </w:t>
      </w:r>
    </w:p>
    <w:p>
      <w:pPr>
        <w:ind w:left="3600" w:hanging="3600"/>
      </w:pPr>
      <w:r>
        <w:rPr>
          <w:i/>
        </w:rPr>
        <w:t>12:38</w:t>
      </w:r>
      <w:r>
        <w:t xml:space="preserve"> Louis Springer:</w:t>
        <w:tab/>
        <w:t xml:space="preserve">🐛🐛🐛 </w:t>
      </w:r>
    </w:p>
    <w:p>
      <w:pPr>
        <w:ind w:left="3600" w:hanging="3600"/>
      </w:pPr>
      <w:r>
        <w:rPr>
          <w:i/>
        </w:rPr>
        <w:t>12:39</w:t>
      </w:r>
      <w:r>
        <w:t xml:space="preserve"> Maximilian Margreiter:</w:t>
        <w:tab/>
        <w:t xml:space="preserve">Du bist hier die made wenn du porridge magst </w:t>
      </w:r>
    </w:p>
    <w:p>
      <w:pPr>
        <w:ind w:left="3600" w:hanging="3600"/>
      </w:pPr>
      <w:r>
        <w:rPr>
          <w:i/>
        </w:rPr>
        <w:t>12:39</w:t>
      </w:r>
      <w:r>
        <w:t xml:space="preserve"> Louis Springer:</w:t>
        <w:tab/>
        <w:t xml:space="preserve">hahaha </w:t>
      </w:r>
    </w:p>
    <w:p>
      <w:pPr>
        <w:ind w:left="3600" w:hanging="3600"/>
      </w:pPr>
      <w:r>
        <w:rPr>
          <w:i/>
        </w:rPr>
        <w:t>12:39</w:t>
      </w:r>
      <w:r>
        <w:t xml:space="preserve"> Louis Springer:</w:t>
        <w:tab/>
        <w:t xml:space="preserve">nur gesund </w:t>
      </w:r>
    </w:p>
    <w:p>
      <w:pPr>
        <w:ind w:left="3600" w:hanging="3600"/>
      </w:pPr>
      <w:r>
        <w:rPr>
          <w:i/>
        </w:rPr>
        <w:t>12:41</w:t>
      </w:r>
      <w:r>
        <w:t xml:space="preserve"> Thomas Sundström:</w:t>
        <w:tab/>
        <w:t xml:space="preserve">https://www.ameisenforum.de/welche-nahrung-fur-maden-t26779.html </w:t>
      </w:r>
    </w:p>
    <w:p>
      <w:pPr>
        <w:ind w:left="3600" w:hanging="3600"/>
      </w:pPr>
      <w:r>
        <w:rPr>
          <w:i/>
        </w:rPr>
        <w:t>19:28</w:t>
      </w:r>
      <w:r>
        <w:t xml:space="preserve"> Thomas Sundström:</w:t>
        <w:tab/>
        <w:t xml:space="preserve">es ist ja kalt draußen </w:t>
      </w:r>
    </w:p>
    <w:p>
      <w:pPr>
        <w:jc w:val="center"/>
      </w:pPr>
      <w:r>
        <w:t>12.04.2017</w:t>
      </w:r>
    </w:p>
    <w:p>
      <w:pPr>
        <w:ind w:left="3600" w:hanging="3600"/>
      </w:pPr>
      <w:r>
        <w:rPr>
          <w:i/>
        </w:rPr>
        <w:t>11:15</w:t>
      </w:r>
      <w:r>
        <w:t xml:space="preserve"> Thomas Sundström:</w:t>
        <w:tab/>
        <w:t xml:space="preserve">ui mir gehts richtig schlecht </w:t>
      </w:r>
    </w:p>
    <w:p>
      <w:pPr>
        <w:ind w:left="3600" w:hanging="3600"/>
      </w:pPr>
      <w:r>
        <w:rPr>
          <w:i/>
        </w:rPr>
        <w:t>11:18</w:t>
      </w:r>
      <w:r>
        <w:t xml:space="preserve"> Benni Gröhs:</w:t>
        <w:tab/>
        <w:t xml:space="preserve">2017-04-12-PHOTO-00005306.jpg &lt;‎attached&gt; </w:t>
      </w:r>
    </w:p>
    <w:p>
      <w:pPr>
        <w:ind w:left="3600" w:hanging="3600"/>
      </w:pPr>
      <w:r>
        <w:rPr>
          <w:i/>
        </w:rPr>
        <w:t>11:18</w:t>
      </w:r>
      <w:r>
        <w:t xml:space="preserve"> Benni Gröhs:</w:t>
        <w:tab/>
        <w:t xml:space="preserve">Hahah na is eh besser! </w:t>
      </w:r>
    </w:p>
    <w:p>
      <w:pPr>
        <w:ind w:left="3600" w:hanging="3600"/>
      </w:pPr>
      <w:r>
        <w:rPr>
          <w:i/>
        </w:rPr>
        <w:t>11:19</w:t>
      </w:r>
      <w:r>
        <w:t xml:space="preserve"> Thomas Sundström:</w:t>
        <w:tab/>
        <w:t xml:space="preserve">new deal </w:t>
      </w:r>
    </w:p>
    <w:p>
      <w:pPr>
        <w:ind w:left="3600" w:hanging="3600"/>
      </w:pPr>
      <w:r>
        <w:rPr>
          <w:i/>
        </w:rPr>
        <w:t>11:19</w:t>
      </w:r>
      <w:r>
        <w:t xml:space="preserve"> Thomas Sundström:</w:t>
        <w:tab/>
        <w:t xml:space="preserve">menschen wichtiger als prüfungen </w:t>
      </w:r>
    </w:p>
    <w:p>
      <w:pPr>
        <w:ind w:left="3600" w:hanging="3600"/>
      </w:pPr>
      <w:r>
        <w:rPr>
          <w:i/>
        </w:rPr>
        <w:t>11:19</w:t>
      </w:r>
      <w:r>
        <w:t xml:space="preserve"> Benni Gröhs:</w:t>
        <w:tab/>
        <w:t xml:space="preserve">Schritt Richtung New Deal! </w:t>
      </w:r>
    </w:p>
    <w:p>
      <w:pPr>
        <w:ind w:left="3600" w:hanging="3600"/>
      </w:pPr>
      <w:r>
        <w:rPr>
          <w:i/>
        </w:rPr>
        <w:t>11:19</w:t>
      </w:r>
      <w:r>
        <w:t xml:space="preserve"> Benni Gröhs:</w:t>
        <w:tab/>
        <w:t xml:space="preserve">Eindeutig </w:t>
      </w:r>
    </w:p>
    <w:p>
      <w:pPr>
        <w:ind w:left="3600" w:hanging="3600"/>
      </w:pPr>
      <w:r>
        <w:rPr>
          <w:i/>
        </w:rPr>
        <w:t>11:19</w:t>
      </w:r>
      <w:r>
        <w:t xml:space="preserve"> Thomas Sundström:</w:t>
        <w:tab/>
        <w:t xml:space="preserve">mir gehts trotzdem schlecht </w:t>
      </w:r>
    </w:p>
    <w:p>
      <w:pPr>
        <w:ind w:left="3600" w:hanging="3600"/>
      </w:pPr>
      <w:r>
        <w:rPr>
          <w:i/>
        </w:rPr>
        <w:t>11:19</w:t>
      </w:r>
      <w:r>
        <w:t xml:space="preserve"> Thomas Sundström:</w:t>
        <w:tab/>
        <w:t xml:space="preserve">wieder angels gesungen </w:t>
      </w:r>
    </w:p>
    <w:p>
      <w:pPr>
        <w:ind w:left="3600" w:hanging="3600"/>
      </w:pPr>
      <w:r>
        <w:rPr>
          <w:i/>
        </w:rPr>
        <w:t>11:19</w:t>
      </w:r>
      <w:r>
        <w:t xml:space="preserve"> Thomas Sundström:</w:t>
        <w:tab/>
        <w:t xml:space="preserve">wieder ein anderers mädel </w:t>
      </w:r>
    </w:p>
    <w:p>
      <w:pPr>
        <w:ind w:left="3600" w:hanging="3600"/>
      </w:pPr>
      <w:r>
        <w:rPr>
          <w:i/>
        </w:rPr>
        <w:t>11:19</w:t>
      </w:r>
      <w:r>
        <w:t xml:space="preserve"> Benni Gröhs:</w:t>
        <w:tab/>
        <w:t xml:space="preserve">Haha ooooiiddaaa! </w:t>
      </w:r>
    </w:p>
    <w:p>
      <w:pPr>
        <w:ind w:left="3600" w:hanging="3600"/>
      </w:pPr>
      <w:r>
        <w:rPr>
          <w:i/>
        </w:rPr>
        <w:t>11:19</w:t>
      </w:r>
      <w:r>
        <w:t xml:space="preserve"> Thomas Sundström:</w:t>
        <w:tab/>
        <w:t xml:space="preserve">leona diesmal </w:t>
      </w:r>
    </w:p>
    <w:p>
      <w:pPr>
        <w:ind w:left="3600" w:hanging="3600"/>
      </w:pPr>
      <w:r>
        <w:rPr>
          <w:i/>
        </w:rPr>
        <w:t>11:20</w:t>
      </w:r>
      <w:r>
        <w:t xml:space="preserve"> Thomas Sundström:</w:t>
        <w:tab/>
        <w:t xml:space="preserve">haha </w:t>
      </w:r>
    </w:p>
    <w:p>
      <w:pPr>
        <w:ind w:left="3600" w:hanging="3600"/>
      </w:pPr>
      <w:r>
        <w:rPr>
          <w:i/>
        </w:rPr>
        <w:t>11:20</w:t>
      </w:r>
      <w:r>
        <w:t xml:space="preserve"> Benni Gröhs:</w:t>
        <w:tab/>
        <w:t xml:space="preserve">Nur geil </w:t>
      </w:r>
    </w:p>
    <w:p>
      <w:pPr>
        <w:ind w:left="3600" w:hanging="3600"/>
      </w:pPr>
      <w:r>
        <w:rPr>
          <w:i/>
        </w:rPr>
        <w:t>11:20</w:t>
      </w:r>
      <w:r>
        <w:t xml:space="preserve"> Thomas Sundström:</w:t>
        <w:tab/>
        <w:t xml:space="preserve">whatever </w:t>
      </w:r>
    </w:p>
    <w:p>
      <w:pPr>
        <w:ind w:left="3600" w:hanging="3600"/>
      </w:pPr>
      <w:r>
        <w:rPr>
          <w:i/>
        </w:rPr>
        <w:t>11:20</w:t>
      </w:r>
      <w:r>
        <w:t xml:space="preserve"> Benni Gröhs:</w:t>
        <w:tab/>
        <w:t xml:space="preserve">Heute SKT bei dir </w:t>
      </w:r>
    </w:p>
    <w:p>
      <w:pPr>
        <w:ind w:left="3600" w:hanging="3600"/>
      </w:pPr>
      <w:r>
        <w:rPr>
          <w:i/>
        </w:rPr>
        <w:t>11:20</w:t>
      </w:r>
      <w:r>
        <w:t xml:space="preserve"> Thomas Sundström:</w:t>
        <w:tab/>
        <w:t xml:space="preserve">wos heißt des </w:t>
      </w:r>
    </w:p>
    <w:p>
      <w:pPr>
        <w:ind w:left="3600" w:hanging="3600"/>
      </w:pPr>
      <w:r>
        <w:rPr>
          <w:i/>
        </w:rPr>
        <w:t>11:20</w:t>
      </w:r>
      <w:r>
        <w:t xml:space="preserve"> Benni Gröhs:</w:t>
        <w:tab/>
        <w:t xml:space="preserve">Schinken Käse Toast? </w:t>
      </w:r>
    </w:p>
    <w:p>
      <w:pPr>
        <w:ind w:left="3600" w:hanging="3600"/>
      </w:pPr>
      <w:r>
        <w:rPr>
          <w:i/>
        </w:rPr>
        <w:t>11:20</w:t>
      </w:r>
      <w:r>
        <w:t xml:space="preserve"> Benni Gröhs:</w:t>
        <w:tab/>
        <w:t xml:space="preserve">Blöd! </w:t>
      </w:r>
    </w:p>
    <w:p>
      <w:pPr>
        <w:ind w:left="3600" w:hanging="3600"/>
      </w:pPr>
      <w:r>
        <w:rPr>
          <w:i/>
        </w:rPr>
        <w:t>11:20</w:t>
      </w:r>
      <w:r>
        <w:t xml:space="preserve"> Thomas Sundström:</w:t>
        <w:tab/>
        <w:t xml:space="preserve">ah fix </w:t>
      </w:r>
    </w:p>
    <w:p>
      <w:pPr>
        <w:ind w:left="3600" w:hanging="3600"/>
      </w:pPr>
      <w:r>
        <w:rPr>
          <w:i/>
        </w:rPr>
        <w:t>11:20</w:t>
      </w:r>
      <w:r>
        <w:t xml:space="preserve"> Thomas Sundström:</w:t>
        <w:tab/>
        <w:t xml:space="preserve">ja blöd </w:t>
      </w:r>
    </w:p>
    <w:p>
      <w:pPr>
        <w:ind w:left="3600" w:hanging="3600"/>
      </w:pPr>
      <w:r>
        <w:rPr>
          <w:i/>
        </w:rPr>
        <w:t>11:20</w:t>
      </w:r>
      <w:r>
        <w:t xml:space="preserve"> Benni Gröhs:</w:t>
        <w:tab/>
        <w:t xml:space="preserve">Hehe </w:t>
      </w:r>
    </w:p>
    <w:p>
      <w:pPr>
        <w:ind w:left="3600" w:hanging="3600"/>
      </w:pPr>
      <w:r>
        <w:rPr>
          <w:i/>
        </w:rPr>
        <w:t>11:20</w:t>
      </w:r>
      <w:r>
        <w:t xml:space="preserve"> Thomas Sundström:</w:t>
        <w:tab/>
        <w:t xml:space="preserve">boa tequlia </w:t>
      </w:r>
    </w:p>
    <w:p>
      <w:pPr>
        <w:ind w:left="3600" w:hanging="3600"/>
      </w:pPr>
      <w:r>
        <w:rPr>
          <w:i/>
        </w:rPr>
        <w:t>11:20</w:t>
      </w:r>
      <w:r>
        <w:t xml:space="preserve"> Thomas Sundström:</w:t>
        <w:tab/>
        <w:t xml:space="preserve">dominik </w:t>
      </w:r>
    </w:p>
    <w:p>
      <w:pPr>
        <w:ind w:left="3600" w:hanging="3600"/>
      </w:pPr>
      <w:r>
        <w:rPr>
          <w:i/>
        </w:rPr>
        <w:t>11:21</w:t>
      </w:r>
      <w:r>
        <w:t xml:space="preserve"> Thomas Sundström:</w:t>
        <w:tab/>
        <w:t xml:space="preserve">nur blöd </w:t>
      </w:r>
    </w:p>
    <w:p>
      <w:pPr>
        <w:ind w:left="3600" w:hanging="3600"/>
      </w:pPr>
      <w:r>
        <w:rPr>
          <w:i/>
        </w:rPr>
        <w:t>11:21</w:t>
      </w:r>
      <w:r>
        <w:t xml:space="preserve"> Thomas Sundström:</w:t>
        <w:tab/>
        <w:t xml:space="preserve">extrem viel ausgegeben </w:t>
      </w:r>
    </w:p>
    <w:p>
      <w:pPr>
        <w:ind w:left="3600" w:hanging="3600"/>
      </w:pPr>
      <w:r>
        <w:rPr>
          <w:i/>
        </w:rPr>
        <w:t>11:22</w:t>
      </w:r>
      <w:r>
        <w:t xml:space="preserve"> Thomas Sundström:</w:t>
        <w:tab/>
        <w:t xml:space="preserve">2017-04-12-AUDIO-00005331.opus &lt;‎attached&gt; </w:t>
      </w:r>
    </w:p>
    <w:p>
      <w:pPr>
        <w:jc w:val="center"/>
      </w:pPr>
      <w:r>
        <w:t>13.04.2017</w:t>
      </w:r>
    </w:p>
    <w:p>
      <w:pPr>
        <w:ind w:left="3600" w:hanging="3600"/>
      </w:pPr>
      <w:r>
        <w:rPr>
          <w:i/>
        </w:rPr>
        <w:t>10:20</w:t>
      </w:r>
      <w:r>
        <w:t xml:space="preserve"> ‎‎Patrick Kerschbaumer's number was changed from ‪+43 681 81537506‬ to ‪+43 699 11117144‬. ‎Tap to add. </w:t>
      </w:r>
    </w:p>
    <w:p>
      <w:pPr>
        <w:ind w:left="3600" w:hanging="3600"/>
      </w:pPr>
      <w:r>
        <w:rPr>
          <w:i/>
        </w:rPr>
        <w:t>12:44</w:t>
      </w:r>
      <w:r>
        <w:t xml:space="preserve"> Thomas Sundström:</w:t>
        <w:tab/>
        <w:t xml:space="preserve">das wetter ist grauenerregend </w:t>
      </w:r>
    </w:p>
    <w:p>
      <w:pPr>
        <w:ind w:left="3600" w:hanging="3600"/>
      </w:pPr>
      <w:r>
        <w:rPr>
          <w:i/>
        </w:rPr>
        <w:t>12:44</w:t>
      </w:r>
      <w:r>
        <w:t xml:space="preserve"> Thomas Sundström:</w:t>
        <w:tab/>
        <w:t xml:space="preserve">wer hat da seine nummer gewechselt? </w:t>
      </w:r>
    </w:p>
    <w:p>
      <w:pPr>
        <w:ind w:left="3600" w:hanging="3600"/>
      </w:pPr>
      <w:r>
        <w:rPr>
          <w:i/>
        </w:rPr>
        <w:t>12:57</w:t>
      </w:r>
      <w:r>
        <w:t xml:space="preserve"> Julian Möhlen:</w:t>
        <w:tab/>
        <w:t xml:space="preserve">Patrick. Aber hin zu der Nummer, die ich eh schon vorher eingespeichert hatte. </w:t>
      </w:r>
    </w:p>
    <w:p>
      <w:pPr>
        <w:ind w:left="3600" w:hanging="3600"/>
      </w:pPr>
      <w:r>
        <w:rPr>
          <w:i/>
        </w:rPr>
        <w:t>13:02</w:t>
      </w:r>
      <w:r>
        <w:t xml:space="preserve"> Louis Springer:</w:t>
        <w:tab/>
        <w:t xml:space="preserve">Patrick. </w:t>
      </w:r>
    </w:p>
    <w:p>
      <w:pPr>
        <w:ind w:left="3600" w:hanging="3600"/>
      </w:pPr>
      <w:r>
        <w:rPr>
          <w:i/>
        </w:rPr>
        <w:t>16:11</w:t>
      </w:r>
      <w:r>
        <w:t xml:space="preserve"> Julian Möhlen:</w:t>
        <w:tab/>
        <w:t xml:space="preserve">Ja, Patrick. </w:t>
      </w:r>
    </w:p>
    <w:p>
      <w:pPr>
        <w:ind w:left="3600" w:hanging="3600"/>
      </w:pPr>
      <w:r>
        <w:rPr>
          <w:i/>
        </w:rPr>
        <w:t>16:17</w:t>
      </w:r>
      <w:r>
        <w:t xml:space="preserve"> Patrick Kerschbaumer:</w:t>
        <w:tab/>
        <w:t xml:space="preserve">2017-04-13-GIF-00005338.mp4 &lt;‎attached&gt; </w:t>
      </w:r>
    </w:p>
    <w:p>
      <w:pPr>
        <w:ind w:left="3600" w:hanging="3600"/>
      </w:pPr>
      <w:r>
        <w:rPr>
          <w:i/>
        </w:rPr>
        <w:t>16:30</w:t>
      </w:r>
      <w:r>
        <w:t xml:space="preserve"> Louis Springer:</w:t>
        <w:tab/>
        <w:t xml:space="preserve">2017-04-13-PHOTO-00005339.jpg &lt;‎attached&gt; </w:t>
      </w:r>
    </w:p>
    <w:p>
      <w:pPr>
        <w:ind w:left="3600" w:hanging="3600"/>
      </w:pPr>
      <w:r>
        <w:rPr>
          <w:i/>
        </w:rPr>
        <w:t>16:33</w:t>
      </w:r>
      <w:r>
        <w:t xml:space="preserve"> Patrick Kerschbaumer:</w:t>
        <w:tab/>
        <w:t xml:space="preserve">Fuck man diese Kette. Ich liebe es mir Halsketten durch mein Kinn zu Pierce. </w:t>
      </w:r>
    </w:p>
    <w:p>
      <w:pPr>
        <w:ind w:left="3600" w:hanging="3600"/>
      </w:pPr>
      <w:r>
        <w:rPr>
          <w:i/>
        </w:rPr>
        <w:t>16:34</w:t>
      </w:r>
      <w:r>
        <w:t xml:space="preserve"> Patrick Kerschbaumer:</w:t>
        <w:tab/>
        <w:t xml:space="preserve">2017-04-13-GIF-00005341.mp4 &lt;‎attached&gt; </w:t>
      </w:r>
    </w:p>
    <w:p>
      <w:pPr>
        <w:ind w:left="3600" w:hanging="3600"/>
      </w:pPr>
      <w:r>
        <w:rPr>
          <w:i/>
        </w:rPr>
        <w:t>16:34</w:t>
      </w:r>
      <w:r>
        <w:t xml:space="preserve"> Louis Springer:</w:t>
        <w:tab/>
        <w:t xml:space="preserve">war schon lustig, gibs zu </w:t>
      </w:r>
    </w:p>
    <w:p>
      <w:pPr>
        <w:ind w:left="3600" w:hanging="3600"/>
      </w:pPr>
      <w:r>
        <w:rPr>
          <w:i/>
        </w:rPr>
        <w:t>18:11</w:t>
      </w:r>
      <w:r>
        <w:t xml:space="preserve"> Thomas Sundström:</w:t>
        <w:tab/>
        <w:t xml:space="preserve">kömma auch später machen? </w:t>
      </w:r>
    </w:p>
    <w:p>
      <w:pPr>
        <w:ind w:left="3600" w:hanging="3600"/>
      </w:pPr>
      <w:r>
        <w:rPr>
          <w:i/>
        </w:rPr>
        <w:t>18:12</w:t>
      </w:r>
      <w:r>
        <w:t xml:space="preserve"> Thomas Sundström:</w:t>
        <w:tab/>
        <w:t xml:space="preserve">gehört hier nicht her </w:t>
      </w:r>
    </w:p>
    <w:p>
      <w:pPr>
        <w:ind w:left="3600" w:hanging="3600"/>
      </w:pPr>
      <w:r>
        <w:rPr>
          <w:i/>
        </w:rPr>
        <w:t>18:12</w:t>
      </w:r>
      <w:r>
        <w:t xml:space="preserve"> Thomas Sundström:</w:t>
        <w:tab/>
        <w:t xml:space="preserve">ging an mein date </w:t>
      </w:r>
    </w:p>
    <w:p>
      <w:pPr>
        <w:ind w:left="3600" w:hanging="3600"/>
      </w:pPr>
      <w:r>
        <w:rPr>
          <w:i/>
        </w:rPr>
        <w:t>18:12</w:t>
      </w:r>
      <w:r>
        <w:t xml:space="preserve"> Louis Springer:</w:t>
        <w:tab/>
        <w:t xml:space="preserve">❤ </w:t>
      </w:r>
    </w:p>
    <w:p>
      <w:pPr>
        <w:ind w:left="3600" w:hanging="3600"/>
      </w:pPr>
      <w:r>
        <w:rPr>
          <w:i/>
        </w:rPr>
        <w:t>18:12</w:t>
      </w:r>
      <w:r>
        <w:t xml:space="preserve"> Benni Gröhs:</w:t>
        <w:tab/>
        <w:t xml:space="preserve">Iiiiihhhh </w:t>
      </w:r>
    </w:p>
    <w:p>
      <w:pPr>
        <w:ind w:left="3600" w:hanging="3600"/>
      </w:pPr>
      <w:r>
        <w:rPr>
          <w:i/>
        </w:rPr>
        <w:t>18:12</w:t>
      </w:r>
      <w:r>
        <w:t xml:space="preserve"> Benni Gröhs:</w:t>
        <w:tab/>
        <w:t xml:space="preserve">😘 </w:t>
      </w:r>
    </w:p>
    <w:p>
      <w:pPr>
        <w:ind w:left="3600" w:hanging="3600"/>
      </w:pPr>
      <w:r>
        <w:rPr>
          <w:i/>
        </w:rPr>
        <w:t>18:13</w:t>
      </w:r>
      <w:r>
        <w:t xml:space="preserve"> Benni Gröhs:</w:t>
        <w:tab/>
        <w:t xml:space="preserve">#sexporn #seitwannhatdeinerechtehandwhatsapp #uuuuhhh </w:t>
      </w:r>
    </w:p>
    <w:p>
      <w:pPr>
        <w:ind w:left="3600" w:hanging="3600"/>
      </w:pPr>
      <w:r>
        <w:rPr>
          <w:i/>
        </w:rPr>
        <w:t>18:13</w:t>
      </w:r>
      <w:r>
        <w:t xml:space="preserve"> Thomas Sundström:</w:t>
        <w:tab/>
        <w:t xml:space="preserve">haha </w:t>
      </w:r>
    </w:p>
    <w:p>
      <w:pPr>
        <w:ind w:left="3600" w:hanging="3600"/>
      </w:pPr>
      <w:r>
        <w:rPr>
          <w:i/>
        </w:rPr>
        <w:t>18:13</w:t>
      </w:r>
      <w:r>
        <w:t xml:space="preserve"> Thomas Sundström:</w:t>
        <w:tab/>
        <w:t xml:space="preserve">beni sieht die berge und wird manisch manisch </w:t>
      </w:r>
    </w:p>
    <w:p>
      <w:pPr>
        <w:ind w:left="3600" w:hanging="3600"/>
      </w:pPr>
      <w:r>
        <w:rPr>
          <w:i/>
        </w:rPr>
        <w:t>18:14</w:t>
      </w:r>
      <w:r>
        <w:t xml:space="preserve"> Benni Gröhs:</w:t>
        <w:tab/>
        <w:t xml:space="preserve">Hehe </w:t>
      </w:r>
    </w:p>
    <w:p>
      <w:pPr>
        <w:ind w:left="3600" w:hanging="3600"/>
      </w:pPr>
      <w:r>
        <w:rPr>
          <w:i/>
        </w:rPr>
        <w:t>23:26</w:t>
      </w:r>
      <w:r>
        <w:t xml:space="preserve"> Benni Gröhs:</w:t>
        <w:tab/>
        <w:t xml:space="preserve">OH MEIN GOTT IN DER BAUERNHÜTTE NEBEN DEM OSTERFEUER SPIELEN SIE DICKE  TITTEN KARTOFFELSALAT!!! </w:t>
      </w:r>
    </w:p>
    <w:p>
      <w:pPr>
        <w:jc w:val="center"/>
      </w:pPr>
      <w:r>
        <w:t>14.04.2017</w:t>
      </w:r>
    </w:p>
    <w:p>
      <w:pPr>
        <w:ind w:left="3600" w:hanging="3600"/>
      </w:pPr>
      <w:r>
        <w:rPr>
          <w:i/>
        </w:rPr>
        <w:t>12:23</w:t>
      </w:r>
      <w:r>
        <w:t xml:space="preserve"> Thomas Sundström:</w:t>
        <w:tab/>
        <w:t xml:space="preserve">ich hatte grade den absurdesten traum meines lebens und ich kann mich gut erinnern: 4 ebenen </w:t>
      </w:r>
    </w:p>
    <w:p>
      <w:pPr>
        <w:ind w:left="3600" w:hanging="3600"/>
      </w:pPr>
      <w:r>
        <w:rPr>
          <w:i/>
        </w:rPr>
        <w:t>12:23</w:t>
      </w:r>
      <w:r>
        <w:t xml:space="preserve"> Thomas Sundström:</w:t>
        <w:tab/>
        <w:t xml:space="preserve">wie in inception ganz arg hatte ich noch nie: ich hab geträumt mit dem flugzeug abzustürzen von thailand und auf einer autobahn zu landen der linke flügel war hin, danach bin ich mit meinem vater mit dem ich dort war ins hotel gegangen das sie für uns bereit hatten, ich war extrem glücklich und mein vater sagt, sowas hat er nach all den flügen noch nie erlebt, nona. wir sind dann dort herumgegangen und es war alles versumpft und hügelig, tropenklima, auf dem boden lag kokain das im schlamm versank. 2. ebene: ich rede mit meinem bruder darüber dass ich nicht weiß ob das alles nur ein traum ist und ich mir echt nicht sicher bin und er lacht mich aus und erklärt mir warum es nur ein traum sein kann. 3. ebene ich finde mich auf einem segelboot wieder, wir sind in österreich im winter, wir geraten in einen gewittersturm der gleich wieder aufhört aber eine monströse welle erzeugt, für einen see monströs, ich soll die fahne von clemens semmelmayers familie hissen, wir fahren mit motor und haun den rückwärtsgang rein um von der welle wegzufahren, ich find die welle geil, alles halb so schlimm, ich zünde eine kerze an, mir wird gesagt dass feuer am boot tabu ist, ich erkläre ihnen dass sie sicher auch auf alten piratenbooten kerzen und öllampen hatten und das nicht schlimm aber ich will keinen stress machen und blase die kerze aus, wir fahren in einen kanal ein, am eingang vom see zum kanal steht ein wiener altbau mit seltsamen stegen die treppenartig um das haus angelegt sind. 4. ebene ich lieg in meinem bett und maxi und noch paar andere freunde sind im raum, maxi war einkaufen und hat bitterschokolade mit die sehr gut ankommt, ich erzähle ihnen von meinen absurden träumen und dass ich nicht mehr weiß was wirklichkeit ist und was nicht. dann klingelt der postbote. gibt es euch wirklich? </w:t>
      </w:r>
    </w:p>
    <w:p>
      <w:pPr>
        <w:ind w:left="3600" w:hanging="3600"/>
      </w:pPr>
      <w:r>
        <w:rPr>
          <w:i/>
        </w:rPr>
        <w:t>12:58</w:t>
      </w:r>
      <w:r>
        <w:t xml:space="preserve"> Maximilian Margreiter:</w:t>
        <w:tab/>
        <w:t xml:space="preserve">Dieses studieren scheint sich langsam völlig Wahnsinnig zu machen </w:t>
      </w:r>
    </w:p>
    <w:p>
      <w:pPr>
        <w:ind w:left="3600" w:hanging="3600"/>
      </w:pPr>
      <w:r>
        <w:rPr>
          <w:i/>
        </w:rPr>
        <w:t>13:39</w:t>
      </w:r>
      <w:r>
        <w:t xml:space="preserve"> Julian Möhlen:</w:t>
        <w:tab/>
        <w:t xml:space="preserve">WOOOOOW....! </w:t>
      </w:r>
    </w:p>
    <w:p>
      <w:pPr>
        <w:ind w:left="3600" w:hanging="3600"/>
      </w:pPr>
      <w:r>
        <w:rPr>
          <w:i/>
        </w:rPr>
        <w:t>13:39</w:t>
      </w:r>
      <w:r>
        <w:t xml:space="preserve"> Julian Möhlen:</w:t>
        <w:tab/>
        <w:t xml:space="preserve">Also, MICH gibt es wirklich. </w:t>
      </w:r>
    </w:p>
    <w:p>
      <w:pPr>
        <w:ind w:left="3600" w:hanging="3600"/>
      </w:pPr>
      <w:r>
        <w:rPr>
          <w:i/>
        </w:rPr>
        <w:t>13:40</w:t>
      </w:r>
      <w:r>
        <w:t xml:space="preserve"> Julian Möhlen:</w:t>
        <w:tab/>
        <w:t xml:space="preserve">Am ALLER LUSTIGSTEN finde ich das Hissen der Fahne der Familie Semmelmayer... HAHAHHA!! </w:t>
      </w:r>
    </w:p>
    <w:p>
      <w:pPr>
        <w:ind w:left="3600" w:hanging="3600"/>
      </w:pPr>
      <w:r>
        <w:rPr>
          <w:i/>
        </w:rPr>
        <w:t>13:42</w:t>
      </w:r>
      <w:r>
        <w:t xml:space="preserve"> Thomas Sundström:</w:t>
        <w:tab/>
        <w:t xml:space="preserve">ja völlig krank ich hab nix erfunden </w:t>
      </w:r>
    </w:p>
    <w:p>
      <w:pPr>
        <w:ind w:left="3600" w:hanging="3600"/>
      </w:pPr>
      <w:r>
        <w:rPr>
          <w:i/>
        </w:rPr>
        <w:t>14:06</w:t>
      </w:r>
      <w:r>
        <w:t xml:space="preserve"> Louis Springer:</w:t>
        <w:tab/>
        <w:t xml:space="preserve">Welches studieren? </w:t>
      </w:r>
    </w:p>
    <w:p>
      <w:pPr>
        <w:jc w:val="center"/>
      </w:pPr>
      <w:r>
        <w:t>15.04.2017</w:t>
      </w:r>
    </w:p>
    <w:p>
      <w:pPr>
        <w:ind w:left="3600" w:hanging="3600"/>
      </w:pPr>
      <w:r>
        <w:rPr>
          <w:i/>
        </w:rPr>
        <w:t>13:44</w:t>
      </w:r>
      <w:r>
        <w:t xml:space="preserve"> Louis Springer:</w:t>
        <w:tab/>
        <w:t xml:space="preserve">Morgen Fledermaus, wer ist in? </w:t>
      </w:r>
    </w:p>
    <w:p>
      <w:pPr>
        <w:ind w:left="3600" w:hanging="3600"/>
      </w:pPr>
      <w:r>
        <w:rPr>
          <w:i/>
        </w:rPr>
        <w:t>13:45</w:t>
      </w:r>
      <w:r>
        <w:t xml:space="preserve"> Maximilian Margreiter:</w:t>
        <w:tab/>
        <w:t xml:space="preserve">Leider out </w:t>
      </w:r>
    </w:p>
    <w:p>
      <w:pPr>
        <w:ind w:left="3600" w:hanging="3600"/>
      </w:pPr>
      <w:r>
        <w:rPr>
          <w:i/>
        </w:rPr>
        <w:t>13:45</w:t>
      </w:r>
      <w:r>
        <w:t xml:space="preserve"> Louis Springer:</w:t>
        <w:tab/>
        <w:t xml:space="preserve">Gh du warst meine Hoffnung, Maxi! </w:t>
      </w:r>
    </w:p>
    <w:p>
      <w:pPr>
        <w:ind w:left="3600" w:hanging="3600"/>
      </w:pPr>
      <w:r>
        <w:rPr>
          <w:i/>
        </w:rPr>
        <w:t>13:45</w:t>
      </w:r>
      <w:r>
        <w:t xml:space="preserve"> Maximilian Margreiter:</w:t>
        <w:tab/>
        <w:t xml:space="preserve">Ja leider nicht in Wien </w:t>
      </w:r>
    </w:p>
    <w:p>
      <w:pPr>
        <w:ind w:left="3600" w:hanging="3600"/>
      </w:pPr>
      <w:r>
        <w:rPr>
          <w:i/>
        </w:rPr>
        <w:t>13:47</w:t>
      </w:r>
      <w:r>
        <w:t xml:space="preserve"> Louis Springer:</w:t>
        <w:tab/>
        <w:t xml:space="preserve">du Made </w:t>
      </w:r>
    </w:p>
    <w:p>
      <w:pPr>
        <w:ind w:left="3600" w:hanging="3600"/>
      </w:pPr>
      <w:r>
        <w:rPr>
          <w:i/>
        </w:rPr>
        <w:t>13:54</w:t>
      </w:r>
      <w:r>
        <w:t xml:space="preserve"> Thomas Sundström:</w:t>
        <w:tab/>
        <w:t xml:space="preserve">da und ich komme </w:t>
      </w:r>
    </w:p>
    <w:p>
      <w:pPr>
        <w:ind w:left="3600" w:hanging="3600"/>
      </w:pPr>
      <w:r>
        <w:rPr>
          <w:i/>
        </w:rPr>
        <w:t>13:54</w:t>
      </w:r>
      <w:r>
        <w:t xml:space="preserve"> Thomas Sundström:</w:t>
        <w:tab/>
        <w:t xml:space="preserve">nicht </w:t>
      </w:r>
    </w:p>
    <w:p>
      <w:pPr>
        <w:ind w:left="3600" w:hanging="3600"/>
      </w:pPr>
      <w:r>
        <w:rPr>
          <w:i/>
        </w:rPr>
        <w:t>13:54</w:t>
      </w:r>
      <w:r>
        <w:t xml:space="preserve"> Thomas Sundström:</w:t>
        <w:tab/>
        <w:t xml:space="preserve">out </w:t>
      </w:r>
    </w:p>
    <w:p>
      <w:pPr>
        <w:ind w:left="3600" w:hanging="3600"/>
      </w:pPr>
      <w:r>
        <w:rPr>
          <w:i/>
        </w:rPr>
        <w:t>13:54</w:t>
      </w:r>
      <w:r>
        <w:t xml:space="preserve"> Maximilian Margreiter:</w:t>
        <w:tab/>
        <w:t xml:space="preserve">Was gar nicht in Kitz </w:t>
      </w:r>
    </w:p>
    <w:p>
      <w:pPr>
        <w:ind w:left="3600" w:hanging="3600"/>
      </w:pPr>
      <w:r>
        <w:rPr>
          <w:i/>
        </w:rPr>
        <w:t>13:54</w:t>
      </w:r>
      <w:r>
        <w:t xml:space="preserve"> Thomas Sundström:</w:t>
        <w:tab/>
        <w:t xml:space="preserve">morgen abend wieder da </w:t>
      </w:r>
    </w:p>
    <w:p>
      <w:pPr>
        <w:ind w:left="3600" w:hanging="3600"/>
      </w:pPr>
      <w:r>
        <w:rPr>
          <w:i/>
        </w:rPr>
        <w:t>14:15</w:t>
      </w:r>
      <w:r>
        <w:t xml:space="preserve"> Thomas Sundström:</w:t>
        <w:tab/>
        <w:t xml:space="preserve">also der hauptbahnhof ist eine einzige architektonische katastrophe, schaut billig und von vor 20 jahren gebaut aus </w:t>
      </w:r>
    </w:p>
    <w:p>
      <w:pPr>
        <w:ind w:left="3600" w:hanging="3600"/>
      </w:pPr>
      <w:r>
        <w:rPr>
          <w:i/>
        </w:rPr>
        <w:t>14:16</w:t>
      </w:r>
      <w:r>
        <w:t xml:space="preserve"> Maximilian Margreiter:</w:t>
        <w:tab/>
        <w:t xml:space="preserve">Ja Ein  einziges Verbrechen </w:t>
      </w:r>
    </w:p>
    <w:p>
      <w:pPr>
        <w:ind w:left="3600" w:hanging="3600"/>
      </w:pPr>
      <w:r>
        <w:rPr>
          <w:i/>
        </w:rPr>
        <w:t>14:27</w:t>
      </w:r>
      <w:r>
        <w:t xml:space="preserve"> Thomas Sundström:</w:t>
        <w:tab/>
        <w:t xml:space="preserve">auch nicht großzügig </w:t>
      </w:r>
    </w:p>
    <w:p>
      <w:pPr>
        <w:ind w:left="3600" w:hanging="3600"/>
      </w:pPr>
      <w:r>
        <w:rPr>
          <w:i/>
        </w:rPr>
        <w:t>14:27</w:t>
      </w:r>
      <w:r>
        <w:t xml:space="preserve"> Thomas Sundström:</w:t>
        <w:tab/>
        <w:t xml:space="preserve">wie in westfälischen kleinstadt </w:t>
      </w:r>
    </w:p>
    <w:p>
      <w:pPr>
        <w:ind w:left="3600" w:hanging="3600"/>
      </w:pPr>
      <w:r>
        <w:rPr>
          <w:i/>
        </w:rPr>
        <w:t>14:27</w:t>
      </w:r>
      <w:r>
        <w:t xml:space="preserve"> Thomas Sundström:</w:t>
        <w:tab/>
        <w:t xml:space="preserve">#mariushörtnetzu </w:t>
      </w:r>
    </w:p>
    <w:p>
      <w:pPr>
        <w:ind w:left="3600" w:hanging="3600"/>
      </w:pPr>
      <w:r>
        <w:rPr>
          <w:i/>
        </w:rPr>
        <w:t>15:26</w:t>
      </w:r>
      <w:r>
        <w:t xml:space="preserve"> Thomas Sundström:</w:t>
        <w:tab/>
        <w:t xml:space="preserve">in der 2. klasse ist die luft zu stickig und die leute zu laut-&gt; 1. klasse </w:t>
      </w:r>
    </w:p>
    <w:p>
      <w:pPr>
        <w:jc w:val="center"/>
      </w:pPr>
      <w:r>
        <w:t>16.04.2017</w:t>
      </w:r>
    </w:p>
    <w:p>
      <w:pPr>
        <w:ind w:left="3600" w:hanging="3600"/>
      </w:pPr>
      <w:r>
        <w:rPr>
          <w:i/>
        </w:rPr>
        <w:t>15:51</w:t>
      </w:r>
      <w:r>
        <w:t xml:space="preserve"> Julian Möhlen:</w:t>
        <w:tab/>
        <w:t xml:space="preserve">Frohe Ostern, liebe Leute!! :) </w:t>
      </w:r>
    </w:p>
    <w:p>
      <w:pPr>
        <w:ind w:left="3600" w:hanging="3600"/>
      </w:pPr>
      <w:r>
        <w:rPr>
          <w:i/>
        </w:rPr>
        <w:t>16:15</w:t>
      </w:r>
      <w:r>
        <w:t xml:space="preserve"> Emil Paiker:</w:t>
        <w:tab/>
        <w:t xml:space="preserve">Shalom 🐇🐇 </w:t>
      </w:r>
    </w:p>
    <w:p>
      <w:pPr>
        <w:ind w:left="3600" w:hanging="3600"/>
      </w:pPr>
      <w:r>
        <w:rPr>
          <w:i/>
        </w:rPr>
        <w:t>17:12</w:t>
      </w:r>
      <w:r>
        <w:t xml:space="preserve"> Thomas Sundström:</w:t>
        <w:tab/>
        <w:t xml:space="preserve">ja frohe ostern </w:t>
      </w:r>
    </w:p>
    <w:p>
      <w:pPr>
        <w:ind w:left="3600" w:hanging="3600"/>
      </w:pPr>
      <w:r>
        <w:rPr>
          <w:i/>
        </w:rPr>
        <w:t>17:13</w:t>
      </w:r>
      <w:r>
        <w:t xml:space="preserve"> Thomas Sundström:</w:t>
        <w:tab/>
        <w:t xml:space="preserve">die strecke über bischofshofen ist übrigens extrem nett. </w:t>
      </w:r>
    </w:p>
    <w:p>
      <w:pPr>
        <w:ind w:left="3600" w:hanging="3600"/>
      </w:pPr>
      <w:r>
        <w:rPr>
          <w:i/>
        </w:rPr>
        <w:t>18:34</w:t>
      </w:r>
      <w:r>
        <w:t xml:space="preserve"> Thomas Sundström:</w:t>
        <w:tab/>
        <w:t xml:space="preserve">50 prozent der türken scheinen ja tatsächlich ein hirn zu haben, wrsl wieder die jungen </w:t>
      </w:r>
    </w:p>
    <w:p>
      <w:pPr>
        <w:ind w:left="3600" w:hanging="3600"/>
      </w:pPr>
      <w:r>
        <w:rPr>
          <w:i/>
        </w:rPr>
        <w:t>18:42</w:t>
      </w:r>
      <w:r>
        <w:t xml:space="preserve"> Thomas Sundström:</w:t>
        <w:tab/>
        <w:t xml:space="preserve">alle länder auf der welt scheinen derzeit in hirn und nicht hirn gleichmäßig geteilt zu sein. </w:t>
      </w:r>
    </w:p>
    <w:p>
      <w:pPr>
        <w:ind w:left="3600" w:hanging="3600"/>
      </w:pPr>
      <w:r>
        <w:rPr>
          <w:i/>
        </w:rPr>
        <w:t>18:54</w:t>
      </w:r>
      <w:r>
        <w:t xml:space="preserve"> Maximilian Margreiter:</w:t>
        <w:tab/>
        <w:t xml:space="preserve">Ja aber es ist auch wieder klar Stadt Land Gefällen </w:t>
      </w:r>
    </w:p>
    <w:p>
      <w:pPr>
        <w:ind w:left="3600" w:hanging="3600"/>
      </w:pPr>
      <w:r>
        <w:rPr>
          <w:i/>
        </w:rPr>
        <w:t>18:55</w:t>
      </w:r>
      <w:r>
        <w:t xml:space="preserve"> Thomas Sundström:</w:t>
        <w:tab/>
        <w:t xml:space="preserve">ich finde es ist positiv dass es so knapp wurde bei den repressalien und dem wahlkampf und geschoben wird er auch bisl haben </w:t>
      </w:r>
    </w:p>
    <w:p>
      <w:pPr>
        <w:ind w:left="3600" w:hanging="3600"/>
      </w:pPr>
      <w:r>
        <w:rPr>
          <w:i/>
        </w:rPr>
        <w:t>19:27</w:t>
      </w:r>
      <w:r>
        <w:t xml:space="preserve"> Maximilian Margreiter:</w:t>
        <w:tab/>
        <w:t xml:space="preserve">Ja  eh aber es wäre endlich an der Zeit ruraler Bevölkerung über 40 weltweit das Wahlrecht abzuerkennen </w:t>
      </w:r>
    </w:p>
    <w:p>
      <w:pPr>
        <w:ind w:left="3600" w:hanging="3600"/>
      </w:pPr>
      <w:r>
        <w:rPr>
          <w:i/>
        </w:rPr>
        <w:t>20:00</w:t>
      </w:r>
      <w:r>
        <w:t xml:space="preserve"> Benni Gröhs:</w:t>
        <w:tab/>
        <w:t xml:space="preserve">Männer über 40... </w:t>
      </w:r>
    </w:p>
    <w:p>
      <w:pPr>
        <w:ind w:left="3600" w:hanging="3600"/>
      </w:pPr>
      <w:r>
        <w:rPr>
          <w:i/>
        </w:rPr>
        <w:t>20:17</w:t>
      </w:r>
      <w:r>
        <w:t xml:space="preserve"> Thomas Sundström:</w:t>
        <w:tab/>
        <w:t xml:space="preserve">ja standrecht </w:t>
      </w:r>
    </w:p>
    <w:p>
      <w:pPr>
        <w:ind w:left="3600" w:hanging="3600"/>
      </w:pPr>
      <w:r>
        <w:rPr>
          <w:i/>
        </w:rPr>
        <w:t>22:41</w:t>
      </w:r>
      <w:r>
        <w:t xml:space="preserve"> Thomas Sundström:</w:t>
        <w:tab/>
        <w:t xml:space="preserve">schokolade und mein neuer kaffee schmeckt zusammen nach speck </w:t>
      </w:r>
    </w:p>
    <w:p>
      <w:pPr>
        <w:ind w:left="3600" w:hanging="3600"/>
      </w:pPr>
      <w:r>
        <w:rPr>
          <w:i/>
        </w:rPr>
        <w:t>22:41</w:t>
      </w:r>
      <w:r>
        <w:t xml:space="preserve"> Thomas Sundström:</w:t>
        <w:tab/>
        <w:t xml:space="preserve">specktakulär. </w:t>
      </w:r>
    </w:p>
    <w:p>
      <w:pPr>
        <w:ind w:left="3600" w:hanging="3600"/>
      </w:pPr>
      <w:r>
        <w:rPr>
          <w:i/>
        </w:rPr>
        <w:t>22:41</w:t>
      </w:r>
      <w:r>
        <w:t xml:space="preserve"> Benni Gröhs:</w:t>
        <w:tab/>
        <w:t xml:space="preserve">Oida </w:t>
      </w:r>
    </w:p>
    <w:p>
      <w:pPr>
        <w:ind w:left="3600" w:hanging="3600"/>
      </w:pPr>
      <w:r>
        <w:rPr>
          <w:i/>
        </w:rPr>
        <w:t>22:43</w:t>
      </w:r>
      <w:r>
        <w:t xml:space="preserve"> Benni Gröhs:</w:t>
        <w:tab/>
        <w:t xml:space="preserve">2017-04-16-PHOTO-00005392.jpg &lt;‎attached&gt; </w:t>
      </w:r>
    </w:p>
    <w:p>
      <w:pPr>
        <w:ind w:left="3600" w:hanging="3600"/>
      </w:pPr>
      <w:r>
        <w:rPr>
          <w:i/>
        </w:rPr>
        <w:t>22:43</w:t>
      </w:r>
      <w:r>
        <w:t xml:space="preserve"> Thomas Sundström:</w:t>
        <w:tab/>
        <w:t xml:space="preserve">küß </w:t>
      </w:r>
    </w:p>
    <w:p>
      <w:pPr>
        <w:ind w:left="3600" w:hanging="3600"/>
      </w:pPr>
      <w:r>
        <w:rPr>
          <w:i/>
        </w:rPr>
        <w:t>22:43</w:t>
      </w:r>
      <w:r>
        <w:t xml:space="preserve"> Thomas Sundström:</w:t>
        <w:tab/>
        <w:t xml:space="preserve">! </w:t>
      </w:r>
    </w:p>
    <w:p>
      <w:pPr>
        <w:ind w:left="3600" w:hanging="3600"/>
      </w:pPr>
      <w:r>
        <w:rPr>
          <w:i/>
        </w:rPr>
        <w:t>22:44</w:t>
      </w:r>
      <w:r>
        <w:t xml:space="preserve"> Benni Gröhs:</w:t>
        <w:tab/>
        <w:t xml:space="preserve">Hahah 🤦‍♀ </w:t>
      </w:r>
    </w:p>
    <w:p>
      <w:pPr>
        <w:ind w:left="3600" w:hanging="3600"/>
      </w:pPr>
      <w:r>
        <w:rPr>
          <w:i/>
        </w:rPr>
        <w:t>22:45</w:t>
      </w:r>
      <w:r>
        <w:t xml:space="preserve"> Thomas Sundström:</w:t>
        <w:tab/>
        <w:t xml:space="preserve">nach der prüfung gmbh </w:t>
      </w:r>
    </w:p>
    <w:p>
      <w:pPr>
        <w:ind w:left="3600" w:hanging="3600"/>
      </w:pPr>
      <w:r>
        <w:rPr>
          <w:i/>
        </w:rPr>
        <w:t>22:45</w:t>
      </w:r>
      <w:r>
        <w:t xml:space="preserve"> Thomas Sundström:</w:t>
        <w:tab/>
        <w:t xml:space="preserve">! </w:t>
      </w:r>
    </w:p>
    <w:p>
      <w:pPr>
        <w:ind w:left="3600" w:hanging="3600"/>
      </w:pPr>
      <w:r>
        <w:rPr>
          <w:i/>
        </w:rPr>
        <w:t>22:45</w:t>
      </w:r>
      <w:r>
        <w:t xml:space="preserve"> Thomas Sundström:</w:t>
        <w:tab/>
        <w:t xml:space="preserve">geh mal bier holen </w:t>
      </w:r>
    </w:p>
    <w:p>
      <w:pPr>
        <w:ind w:left="3600" w:hanging="3600"/>
      </w:pPr>
      <w:r>
        <w:rPr>
          <w:i/>
        </w:rPr>
        <w:t>22:45</w:t>
      </w:r>
      <w:r>
        <w:t xml:space="preserve"> Thomas Sundström:</w:t>
        <w:tab/>
        <w:t xml:space="preserve">!! </w:t>
      </w:r>
    </w:p>
    <w:p>
      <w:pPr>
        <w:ind w:left="3600" w:hanging="3600"/>
      </w:pPr>
      <w:r>
        <w:rPr>
          <w:i/>
        </w:rPr>
        <w:t>22:53</w:t>
      </w:r>
      <w:r>
        <w:t xml:space="preserve"> Benni Gröhs:</w:t>
        <w:tab/>
        <w:t xml:space="preserve">Öööhhh </w:t>
      </w:r>
    </w:p>
    <w:p>
      <w:pPr>
        <w:ind w:left="3600" w:hanging="3600"/>
      </w:pPr>
      <w:r>
        <w:rPr>
          <w:i/>
        </w:rPr>
        <w:t>22:57</w:t>
      </w:r>
      <w:r>
        <w:t xml:space="preserve"> Louis Springer:</w:t>
        <w:tab/>
        <w:t xml:space="preserve">so Burschen, ich muss mich an dieser Stelle leider verabschieden, die Reise nach sg fällt mir echt so schwer wie noch nie! 😰die letzten 10 Tage waren oberhammer, leider konnte ich nicht alle von euch so oft sehen wie ich es mir gewünscht hätte aber yolo, das lässt sich nachholen! Werde ganz ganz übel schlafen heute, ich will morgen echt nicht in diesen Zug steigen...egal, genug gejammert, ich bin ja keine Oberpussy. Werde euch hart vermissen, bussi </w:t>
      </w:r>
    </w:p>
    <w:p>
      <w:pPr>
        <w:ind w:left="3600" w:hanging="3600"/>
      </w:pPr>
      <w:r>
        <w:rPr>
          <w:i/>
        </w:rPr>
        <w:t>23:00</w:t>
      </w:r>
      <w:r>
        <w:t xml:space="preserve"> Thomas Sundström:</w:t>
        <w:tab/>
        <w:t xml:space="preserve">ich dich auch schatzi 😘langsam hat er dasselbe schweiz verhältnis wie ich. was ein chäs. </w:t>
      </w:r>
    </w:p>
    <w:p>
      <w:pPr>
        <w:ind w:left="3600" w:hanging="3600"/>
      </w:pPr>
      <w:r>
        <w:rPr>
          <w:i/>
        </w:rPr>
        <w:t>23:06</w:t>
      </w:r>
      <w:r>
        <w:t xml:space="preserve"> Louis Springer:</w:t>
        <w:tab/>
        <w:t xml:space="preserve">na so geschädigt bin ich noch nicht, aber es war einfach sau nett mit euch und das werde ich sehr vermissen. </w:t>
      </w:r>
    </w:p>
    <w:p>
      <w:pPr>
        <w:ind w:left="3600" w:hanging="3600"/>
      </w:pPr>
      <w:r>
        <w:rPr>
          <w:i/>
        </w:rPr>
        <w:t>23:35</w:t>
      </w:r>
      <w:r>
        <w:t xml:space="preserve"> Julian Möhlen:</w:t>
        <w:tab/>
        <w:t xml:space="preserve">Extreme Emotionen hier! Hat der Erdokhan gewonnen? </w:t>
      </w:r>
    </w:p>
    <w:p>
      <w:pPr>
        <w:ind w:left="3600" w:hanging="3600"/>
      </w:pPr>
      <w:r>
        <w:rPr>
          <w:i/>
        </w:rPr>
        <w:t>23:35</w:t>
      </w:r>
      <w:r>
        <w:t xml:space="preserve"> Emil Paiker:</w:t>
        <w:tab/>
        <w:t xml:space="preserve">Bye bye louis ❤ </w:t>
      </w:r>
    </w:p>
    <w:p>
      <w:pPr>
        <w:jc w:val="center"/>
      </w:pPr>
      <w:r>
        <w:t>17.04.2017</w:t>
      </w:r>
    </w:p>
    <w:p>
      <w:pPr>
        <w:ind w:left="3600" w:hanging="3600"/>
      </w:pPr>
      <w:r>
        <w:rPr>
          <w:i/>
        </w:rPr>
        <w:t>00:16</w:t>
      </w:r>
      <w:r>
        <w:t xml:space="preserve"> Thomas Sundström:</w:t>
        <w:tab/>
        <w:t xml:space="preserve">extremes agropic emil beim neuen memlo </w:t>
      </w:r>
    </w:p>
    <w:p>
      <w:pPr>
        <w:ind w:left="3600" w:hanging="3600"/>
      </w:pPr>
      <w:r>
        <w:rPr>
          <w:i/>
        </w:rPr>
        <w:t>00:16</w:t>
      </w:r>
      <w:r>
        <w:t xml:space="preserve"> Thomas Sundström:</w:t>
        <w:tab/>
        <w:t xml:space="preserve">track </w:t>
      </w:r>
    </w:p>
    <w:p>
      <w:pPr>
        <w:ind w:left="3600" w:hanging="3600"/>
      </w:pPr>
      <w:r>
        <w:rPr>
          <w:i/>
        </w:rPr>
        <w:t>00:17</w:t>
      </w:r>
      <w:r>
        <w:t xml:space="preserve"> Thomas Sundström:</w:t>
        <w:tab/>
        <w:t xml:space="preserve">2017-04-17-PHOTO-00005408.jpg &lt;‎attached&gt; </w:t>
      </w:r>
    </w:p>
    <w:p>
      <w:pPr>
        <w:ind w:left="3600" w:hanging="3600"/>
      </w:pPr>
      <w:r>
        <w:rPr>
          <w:i/>
        </w:rPr>
        <w:t>00:17</w:t>
      </w:r>
      <w:r>
        <w:t xml:space="preserve"> Emil Paiker:</w:t>
        <w:tab/>
        <w:t xml:space="preserve">Hahaha ich bin kein Gangster kein Killer ich bin der Firefox mozilla </w:t>
      </w:r>
    </w:p>
    <w:p>
      <w:pPr>
        <w:ind w:left="3600" w:hanging="3600"/>
      </w:pPr>
      <w:r>
        <w:rPr>
          <w:i/>
        </w:rPr>
        <w:t>00:18</w:t>
      </w:r>
      <w:r>
        <w:t xml:space="preserve"> Emil Paiker:</w:t>
        <w:tab/>
        <w:t xml:space="preserve">soundcloud.com/memlo/wtf shoutout an alle die am Supporten sind und auch Thommis Schnauzer 🔥 </w:t>
      </w:r>
    </w:p>
    <w:p>
      <w:pPr>
        <w:ind w:left="3600" w:hanging="3600"/>
      </w:pPr>
      <w:r>
        <w:rPr>
          <w:i/>
        </w:rPr>
        <w:t>00:19</w:t>
      </w:r>
      <w:r>
        <w:t xml:space="preserve"> Thomas Sundström:</w:t>
        <w:tab/>
        <w:t xml:space="preserve">sehr kommerziell diesmal </w:t>
      </w:r>
    </w:p>
    <w:p>
      <w:pPr>
        <w:ind w:left="3600" w:hanging="3600"/>
      </w:pPr>
      <w:r>
        <w:rPr>
          <w:i/>
        </w:rPr>
        <w:t>00:19</w:t>
      </w:r>
      <w:r>
        <w:t xml:space="preserve"> Emil Paiker:</w:t>
        <w:tab/>
        <w:t xml:space="preserve">True 👆 </w:t>
      </w:r>
    </w:p>
    <w:p>
      <w:pPr>
        <w:ind w:left="3600" w:hanging="3600"/>
      </w:pPr>
      <w:r>
        <w:rPr>
          <w:i/>
        </w:rPr>
        <w:t>00:27</w:t>
      </w:r>
      <w:r>
        <w:t xml:space="preserve"> Thomas Sundström:</w:t>
        <w:tab/>
        <w:t xml:space="preserve">2017-04-17-VIDEO-00005413.mp4 &lt;‎attached&gt; </w:t>
      </w:r>
    </w:p>
    <w:p>
      <w:pPr>
        <w:ind w:left="3600" w:hanging="3600"/>
      </w:pPr>
      <w:r>
        <w:rPr>
          <w:i/>
        </w:rPr>
        <w:t>00:28</w:t>
      </w:r>
      <w:r>
        <w:t xml:space="preserve"> Thomas Sundström:</w:t>
        <w:tab/>
        <w:t xml:space="preserve">alive bestes lied bisher würde ich sagen ändere meine meinung </w:t>
      </w:r>
    </w:p>
    <w:p>
      <w:pPr>
        <w:ind w:left="3600" w:hanging="3600"/>
      </w:pPr>
      <w:r>
        <w:rPr>
          <w:i/>
        </w:rPr>
        <w:t>00:29</w:t>
      </w:r>
      <w:r>
        <w:t xml:space="preserve"> Alexander Würz:</w:t>
        <w:tab/>
        <w:t xml:space="preserve">Hahah </w:t>
      </w:r>
    </w:p>
    <w:p>
      <w:pPr>
        <w:ind w:left="3600" w:hanging="3600"/>
      </w:pPr>
      <w:r>
        <w:rPr>
          <w:i/>
        </w:rPr>
        <w:t>01:25</w:t>
      </w:r>
      <w:r>
        <w:t xml:space="preserve"> Emil Paiker:</w:t>
        <w:tab/>
        <w:t xml:space="preserve">Hahaha nur lit 💪 </w:t>
      </w:r>
    </w:p>
    <w:p>
      <w:pPr>
        <w:ind w:left="3600" w:hanging="3600"/>
      </w:pPr>
      <w:r>
        <w:rPr>
          <w:i/>
        </w:rPr>
        <w:t>11:13</w:t>
      </w:r>
      <w:r>
        <w:t xml:space="preserve"> Benni Gröhs:</w:t>
        <w:tab/>
        <w:t xml:space="preserve">@436767272182 @436645277782  wart ihr auf Ko Phi Phi? Hab von vielen gehört, dass man sich das eig sparen kann, weil mir Touristen... werde wrs an die Grenze zu Vietnam fahren, da soll es extrem schön sein und keine besoffenen Engländer... habt ihr Tipps? </w:t>
      </w:r>
    </w:p>
    <w:p>
      <w:pPr>
        <w:ind w:left="3600" w:hanging="3600"/>
      </w:pPr>
      <w:r>
        <w:rPr>
          <w:i/>
        </w:rPr>
        <w:t>11:15</w:t>
      </w:r>
      <w:r>
        <w:t xml:space="preserve"> Louis Springer:</w:t>
        <w:tab/>
        <w:t xml:space="preserve">Ja schon sehr touristisch, allerdings auch besonders schön. Wenn du Abenteuer willst, ist es eindeutig der falsche Ort, zum chillen aber ideal </w:t>
      </w:r>
    </w:p>
    <w:p>
      <w:pPr>
        <w:ind w:left="3600" w:hanging="3600"/>
      </w:pPr>
      <w:r>
        <w:rPr>
          <w:i/>
        </w:rPr>
        <w:t>11:17</w:t>
      </w:r>
      <w:r>
        <w:t xml:space="preserve"> Benni Gröhs:</w:t>
        <w:tab/>
        <w:t xml:space="preserve">Ok ja mir haben irgendwie alle abgeraten 🤦‍♀ aber es schaut auf Bildern so geil aus haha </w:t>
      </w:r>
    </w:p>
    <w:p>
      <w:pPr>
        <w:ind w:left="3600" w:hanging="3600"/>
      </w:pPr>
      <w:r>
        <w:rPr>
          <w:i/>
        </w:rPr>
        <w:t>11:20</w:t>
      </w:r>
      <w:r>
        <w:t xml:space="preserve"> Louis Springer:</w:t>
        <w:tab/>
        <w:t xml:space="preserve">ja schaut tatsächlich wie auf den Bildern aus, denke aber, dass es dich dort anpissen würde, weil zu crowded und touristisch </w:t>
      </w:r>
    </w:p>
    <w:p>
      <w:pPr>
        <w:ind w:left="3600" w:hanging="3600"/>
      </w:pPr>
      <w:r>
        <w:rPr>
          <w:i/>
        </w:rPr>
        <w:t>11:22</w:t>
      </w:r>
      <w:r>
        <w:t xml:space="preserve"> Benni Gröhs:</w:t>
        <w:tab/>
        <w:t xml:space="preserve">Okidoki! Ja Iris ist da ja noch strenger als ich.. naguti dann hör ich mich nach Geheimtipps um 🙈 </w:t>
      </w:r>
    </w:p>
    <w:p>
      <w:pPr>
        <w:ind w:left="3600" w:hanging="3600"/>
      </w:pPr>
      <w:r>
        <w:rPr>
          <w:i/>
        </w:rPr>
        <w:t>13:48</w:t>
      </w:r>
      <w:r>
        <w:t xml:space="preserve"> Julian Möhlen:</w:t>
        <w:tab/>
        <w:t xml:space="preserve">Fahrt ihr nur nach Thailand? Denn Thesi war in ungefähr allen SO Asiatischen Ländern außer Thailand, kannst sie mal fragen. </w:t>
      </w:r>
    </w:p>
    <w:p>
      <w:pPr>
        <w:ind w:left="3600" w:hanging="3600"/>
      </w:pPr>
      <w:r>
        <w:rPr>
          <w:i/>
        </w:rPr>
        <w:t>14:53</w:t>
      </w:r>
      <w:r>
        <w:t xml:space="preserve"> Benni Gröhs:</w:t>
        <w:tab/>
        <w:t xml:space="preserve">👌🏻 </w:t>
      </w:r>
    </w:p>
    <w:p>
      <w:pPr>
        <w:ind w:left="3600" w:hanging="3600"/>
      </w:pPr>
      <w:r>
        <w:rPr>
          <w:i/>
        </w:rPr>
        <w:t>15:19</w:t>
      </w:r>
      <w:r>
        <w:t xml:space="preserve"> Julian Möhlen:</w:t>
        <w:tab/>
        <w:t xml:space="preserve">Burschen, Burschen, Burschen: Patrick und ich werden am 29. April unsere Geburtstage gemeinsam feiern! 🎉   Wir wollen den Nachmittag bei gutem Wetter im Prater verbringen, Bier, Wein, Snacks, Fußball, Slackline, Wikingerschach, Sonnenbrille, Boxen mitnehmen, die Musik aufdrehen und extrem chillen. 😎  Danach bieten sich viele Möglichkeiten: ZB Wurschtelprater, Club, durch die Stadt ziehen etc. Jeder kann kommen, wann er will und kann.  Freuen uns sehr, wenn ihr dabei wärt, Mois!! </w:t>
      </w:r>
    </w:p>
    <w:p>
      <w:pPr>
        <w:ind w:left="3600" w:hanging="3600"/>
      </w:pPr>
      <w:r>
        <w:rPr>
          <w:i/>
        </w:rPr>
        <w:t>15:20</w:t>
      </w:r>
      <w:r>
        <w:t xml:space="preserve"> Thomas Sundström:</w:t>
        <w:tab/>
        <w:t xml:space="preserve">öhhhhhh </w:t>
      </w:r>
    </w:p>
    <w:p>
      <w:pPr>
        <w:ind w:left="3600" w:hanging="3600"/>
      </w:pPr>
      <w:r>
        <w:rPr>
          <w:i/>
        </w:rPr>
        <w:t>15:20</w:t>
      </w:r>
      <w:r>
        <w:t xml:space="preserve"> Maximilian Margreiter:</w:t>
        <w:tab/>
        <w:t xml:space="preserve">Ööööhhhh </w:t>
      </w:r>
    </w:p>
    <w:p>
      <w:pPr>
        <w:ind w:left="3600" w:hanging="3600"/>
      </w:pPr>
      <w:r>
        <w:rPr>
          <w:i/>
        </w:rPr>
        <w:t>15:20</w:t>
      </w:r>
      <w:r>
        <w:t xml:space="preserve"> Thomas Sundström:</w:t>
        <w:tab/>
        <w:t xml:space="preserve">gmbh geh mal bier holn </w:t>
      </w:r>
    </w:p>
    <w:p>
      <w:pPr>
        <w:ind w:left="3600" w:hanging="3600"/>
      </w:pPr>
      <w:r>
        <w:rPr>
          <w:i/>
        </w:rPr>
        <w:t>15:20</w:t>
      </w:r>
      <w:r>
        <w:t xml:space="preserve"> Thomas Sundström:</w:t>
        <w:tab/>
        <w:t xml:space="preserve">du bist schon wida hässlich </w:t>
      </w:r>
    </w:p>
    <w:p>
      <w:pPr>
        <w:ind w:left="3600" w:hanging="3600"/>
      </w:pPr>
      <w:r>
        <w:rPr>
          <w:i/>
        </w:rPr>
        <w:t>15:21</w:t>
      </w:r>
      <w:r>
        <w:t xml:space="preserve"> Maximilian Margreiter:</w:t>
        <w:tab/>
        <w:t xml:space="preserve">Ein zwei Bier </w:t>
      </w:r>
    </w:p>
    <w:p>
      <w:pPr>
        <w:ind w:left="3600" w:hanging="3600"/>
      </w:pPr>
      <w:r>
        <w:rPr>
          <w:i/>
        </w:rPr>
        <w:t>15:21</w:t>
      </w:r>
      <w:r>
        <w:t xml:space="preserve"> Thomas Sundström:</w:t>
        <w:tab/>
        <w:t xml:space="preserve">und du bist wieder schön </w:t>
      </w:r>
    </w:p>
    <w:p>
      <w:pPr>
        <w:ind w:left="3600" w:hanging="3600"/>
      </w:pPr>
      <w:r>
        <w:rPr>
          <w:i/>
        </w:rPr>
        <w:t>15:30</w:t>
      </w:r>
      <w:r>
        <w:t xml:space="preserve"> Emil Paiker:</w:t>
        <w:tab/>
        <w:t xml:space="preserve">Litt 🔥 Instant day Suff am 29. 🍾 </w:t>
      </w:r>
    </w:p>
    <w:p>
      <w:pPr>
        <w:ind w:left="3600" w:hanging="3600"/>
      </w:pPr>
      <w:r>
        <w:rPr>
          <w:i/>
        </w:rPr>
        <w:t>15:40</w:t>
      </w:r>
      <w:r>
        <w:t xml:space="preserve"> Thomas Sundström:</w:t>
        <w:tab/>
        <w:t xml:space="preserve">und jet glaubst du du bist cool oda was? </w:t>
      </w:r>
    </w:p>
    <w:p>
      <w:pPr>
        <w:ind w:left="3600" w:hanging="3600"/>
      </w:pPr>
      <w:r>
        <w:rPr>
          <w:i/>
        </w:rPr>
        <w:t>15:41</w:t>
      </w:r>
      <w:r>
        <w:t xml:space="preserve"> Alexander Würz:</w:t>
        <w:tab/>
        <w:t xml:space="preserve">😂😂😂😂 </w:t>
      </w:r>
    </w:p>
    <w:p>
      <w:pPr>
        <w:ind w:left="3600" w:hanging="3600"/>
      </w:pPr>
      <w:r>
        <w:rPr>
          <w:i/>
        </w:rPr>
        <w:t>15:52</w:t>
      </w:r>
      <w:r>
        <w:t xml:space="preserve"> Benedikt Gruber:</w:t>
        <w:tab/>
        <w:t xml:space="preserve">Öhöö! In! 😃🎉 </w:t>
      </w:r>
    </w:p>
    <w:p>
      <w:pPr>
        <w:ind w:left="3600" w:hanging="3600"/>
      </w:pPr>
      <w:r>
        <w:rPr>
          <w:i/>
        </w:rPr>
        <w:t>15:57</w:t>
      </w:r>
      <w:r>
        <w:t xml:space="preserve"> Louis Springer:</w:t>
        <w:tab/>
        <w:t xml:space="preserve">ghhhh out </w:t>
      </w:r>
    </w:p>
    <w:p>
      <w:pPr>
        <w:ind w:left="3600" w:hanging="3600"/>
      </w:pPr>
      <w:r>
        <w:rPr>
          <w:i/>
        </w:rPr>
        <w:t>23:11</w:t>
      </w:r>
      <w:r>
        <w:t xml:space="preserve"> Louis Springer:</w:t>
        <w:tab/>
        <w:t xml:space="preserve">2017-04-17-PHOTO-00005436.jpg &lt;‎attached&gt; </w:t>
      </w:r>
    </w:p>
    <w:p>
      <w:pPr>
        <w:ind w:left="3600" w:hanging="3600"/>
      </w:pPr>
      <w:r>
        <w:rPr>
          <w:i/>
        </w:rPr>
        <w:t>23:11</w:t>
      </w:r>
      <w:r>
        <w:t xml:space="preserve"> Thomas Sundström:</w:t>
        <w:tab/>
        <w:t xml:space="preserve">das is ja der pure wahnsinn </w:t>
      </w:r>
    </w:p>
    <w:p>
      <w:pPr>
        <w:ind w:left="3600" w:hanging="3600"/>
      </w:pPr>
      <w:r>
        <w:rPr>
          <w:i/>
        </w:rPr>
        <w:t>23:12</w:t>
      </w:r>
      <w:r>
        <w:t xml:space="preserve"> Thomas Sundström:</w:t>
        <w:tab/>
        <w:t xml:space="preserve">#unchristlich </w:t>
      </w:r>
    </w:p>
    <w:p>
      <w:pPr>
        <w:ind w:left="3600" w:hanging="3600"/>
      </w:pPr>
      <w:r>
        <w:rPr>
          <w:i/>
        </w:rPr>
        <w:t>23:13</w:t>
      </w:r>
      <w:r>
        <w:t xml:space="preserve"> Alexander Würz:</w:t>
        <w:tab/>
        <w:t xml:space="preserve">Die letzten 2 kannst dir gleich sparen </w:t>
      </w:r>
    </w:p>
    <w:p>
      <w:pPr>
        <w:ind w:left="3600" w:hanging="3600"/>
      </w:pPr>
      <w:r>
        <w:rPr>
          <w:i/>
        </w:rPr>
        <w:t>23:13</w:t>
      </w:r>
      <w:r>
        <w:t xml:space="preserve"> Alexander Würz:</w:t>
        <w:tab/>
        <w:t xml:space="preserve">"Noch 2 min" </w:t>
      </w:r>
    </w:p>
    <w:p>
      <w:pPr>
        <w:ind w:left="3600" w:hanging="3600"/>
      </w:pPr>
      <w:r>
        <w:rPr>
          <w:i/>
        </w:rPr>
        <w:t>23:13</w:t>
      </w:r>
      <w:r>
        <w:t xml:space="preserve"> Louis Springer:</w:t>
        <w:tab/>
        <w:t xml:space="preserve">Na extrem wichtig </w:t>
      </w:r>
    </w:p>
    <w:p>
      <w:pPr>
        <w:ind w:left="3600" w:hanging="3600"/>
      </w:pPr>
      <w:r>
        <w:rPr>
          <w:i/>
        </w:rPr>
        <w:t>23:17</w:t>
      </w:r>
      <w:r>
        <w:t xml:space="preserve"> Julian Möhlen:</w:t>
        <w:tab/>
        <w:t xml:space="preserve">Hahaha! Dir Probleme hab ich auch... </w:t>
      </w:r>
    </w:p>
    <w:p>
      <w:pPr>
        <w:ind w:left="3600" w:hanging="3600"/>
      </w:pPr>
      <w:r>
        <w:rPr>
          <w:i/>
        </w:rPr>
        <w:t>23:17</w:t>
      </w:r>
      <w:r>
        <w:t xml:space="preserve"> Julian Möhlen:</w:t>
        <w:tab/>
        <w:t xml:space="preserve">*die </w:t>
      </w:r>
    </w:p>
    <w:p>
      <w:pPr>
        <w:jc w:val="center"/>
      </w:pPr>
      <w:r>
        <w:t>18.04.2017</w:t>
      </w:r>
    </w:p>
    <w:p>
      <w:pPr>
        <w:ind w:left="3600" w:hanging="3600"/>
      </w:pPr>
      <w:r>
        <w:rPr>
          <w:i/>
        </w:rPr>
        <w:t>02:37</w:t>
      </w:r>
      <w:r>
        <w:t xml:space="preserve"> Thomas Sundström:</w:t>
        <w:tab/>
        <w:t xml:space="preserve">das wetter ist ja unerträglich und soll noch unerträglicher werden, saufzend blicke ich gen süden. </w:t>
      </w:r>
    </w:p>
    <w:p>
      <w:pPr>
        <w:ind w:left="3600" w:hanging="3600"/>
      </w:pPr>
      <w:r>
        <w:rPr>
          <w:i/>
        </w:rPr>
        <w:t>12:14</w:t>
      </w:r>
      <w:r>
        <w:t xml:space="preserve"> Louis Springer:</w:t>
        <w:tab/>
        <w:t xml:space="preserve">Hier wütet ein Schneesturm </w:t>
      </w:r>
    </w:p>
    <w:p>
      <w:pPr>
        <w:ind w:left="3600" w:hanging="3600"/>
      </w:pPr>
      <w:r>
        <w:rPr>
          <w:i/>
        </w:rPr>
        <w:t>12:23</w:t>
      </w:r>
      <w:r>
        <w:t xml:space="preserve"> Patrick Kerschbaumer:</w:t>
        <w:tab/>
        <w:t xml:space="preserve">Bei uns auch </w:t>
      </w:r>
    </w:p>
    <w:p>
      <w:pPr>
        <w:ind w:left="3600" w:hanging="3600"/>
      </w:pPr>
      <w:r>
        <w:rPr>
          <w:i/>
        </w:rPr>
        <w:t>12:24</w:t>
      </w:r>
      <w:r>
        <w:t xml:space="preserve"> Thomas Sundström:</w:t>
        <w:tab/>
        <w:t xml:space="preserve">wo? </w:t>
      </w:r>
    </w:p>
    <w:p>
      <w:pPr>
        <w:ind w:left="3600" w:hanging="3600"/>
      </w:pPr>
      <w:r>
        <w:rPr>
          <w:i/>
        </w:rPr>
        <w:t>12:24</w:t>
      </w:r>
      <w:r>
        <w:t xml:space="preserve"> Thomas Sundström:</w:t>
        <w:tab/>
        <w:t xml:space="preserve">ich hab die vorhänge noch zu </w:t>
      </w:r>
    </w:p>
    <w:p>
      <w:pPr>
        <w:ind w:left="3600" w:hanging="3600"/>
      </w:pPr>
      <w:r>
        <w:rPr>
          <w:i/>
        </w:rPr>
        <w:t>12:24</w:t>
      </w:r>
      <w:r>
        <w:t xml:space="preserve"> Patrick Kerschbaumer:</w:t>
        <w:tab/>
        <w:t xml:space="preserve">St aegyd </w:t>
      </w:r>
    </w:p>
    <w:p>
      <w:pPr>
        <w:ind w:left="3600" w:hanging="3600"/>
      </w:pPr>
      <w:r>
        <w:rPr>
          <w:i/>
        </w:rPr>
        <w:t>12:26</w:t>
      </w:r>
      <w:r>
        <w:t xml:space="preserve"> Louis Springer:</w:t>
        <w:tab/>
        <w:t xml:space="preserve">St Aegyd nur schön </w:t>
      </w:r>
    </w:p>
    <w:p>
      <w:pPr>
        <w:ind w:left="3600" w:hanging="3600"/>
      </w:pPr>
      <w:r>
        <w:rPr>
          <w:i/>
        </w:rPr>
        <w:t>16:38</w:t>
      </w:r>
      <w:r>
        <w:t xml:space="preserve"> Louis Springer:</w:t>
        <w:tab/>
        <w:t xml:space="preserve">2017-04-18-PHOTO-00005451.jpg &lt;‎attached&gt; </w:t>
      </w:r>
    </w:p>
    <w:p>
      <w:pPr>
        <w:ind w:left="3600" w:hanging="3600"/>
      </w:pPr>
      <w:r>
        <w:rPr>
          <w:i/>
        </w:rPr>
        <w:t>16:38</w:t>
      </w:r>
      <w:r>
        <w:t xml:space="preserve"> Maximilian Margreiter:</w:t>
        <w:tab/>
        <w:t xml:space="preserve">Haha </w:t>
      </w:r>
    </w:p>
    <w:p>
      <w:pPr>
        <w:ind w:left="3600" w:hanging="3600"/>
      </w:pPr>
      <w:r>
        <w:rPr>
          <w:i/>
        </w:rPr>
        <w:t>16:38</w:t>
      </w:r>
      <w:r>
        <w:t xml:space="preserve"> Thomas Sundström:</w:t>
        <w:tab/>
        <w:t xml:space="preserve">sind Sie etwa am nordpol? </w:t>
      </w:r>
    </w:p>
    <w:p>
      <w:pPr>
        <w:ind w:left="3600" w:hanging="3600"/>
      </w:pPr>
      <w:r>
        <w:rPr>
          <w:i/>
        </w:rPr>
        <w:t>16:40</w:t>
      </w:r>
      <w:r>
        <w:t xml:space="preserve"> Louis Springer:</w:t>
        <w:tab/>
        <w:t xml:space="preserve">2 Grad und Schneesturm, zum Kotzen </w:t>
      </w:r>
    </w:p>
    <w:p>
      <w:pPr>
        <w:ind w:left="3600" w:hanging="3600"/>
      </w:pPr>
      <w:r>
        <w:rPr>
          <w:i/>
        </w:rPr>
        <w:t>16:48</w:t>
      </w:r>
      <w:r>
        <w:t xml:space="preserve"> Benni Gröhs:</w:t>
        <w:tab/>
        <w:t xml:space="preserve">Hahah nur geil! 40 cm Powder auf denBergen! Und ich Sitz auf der Bib und bring nichts weiter -.- </w:t>
      </w:r>
    </w:p>
    <w:p>
      <w:pPr>
        <w:ind w:left="3600" w:hanging="3600"/>
      </w:pPr>
      <w:r>
        <w:rPr>
          <w:i/>
        </w:rPr>
        <w:t>16:49</w:t>
      </w:r>
      <w:r>
        <w:t xml:space="preserve"> Thomas Sundström:</w:t>
        <w:tab/>
        <w:t xml:space="preserve">beni hat den einser schon in der tasche und tut so als würde er was mach müssen </w:t>
      </w:r>
    </w:p>
    <w:p>
      <w:pPr>
        <w:ind w:left="3600" w:hanging="3600"/>
      </w:pPr>
      <w:r>
        <w:rPr>
          <w:i/>
        </w:rPr>
        <w:t>16:49</w:t>
      </w:r>
      <w:r>
        <w:t xml:space="preserve"> Thomas Sundström:</w:t>
        <w:tab/>
        <w:t xml:space="preserve">#alterfüm2ler </w:t>
      </w:r>
    </w:p>
    <w:p>
      <w:pPr>
        <w:ind w:left="3600" w:hanging="3600"/>
      </w:pPr>
      <w:r>
        <w:rPr>
          <w:i/>
        </w:rPr>
        <w:t>16:52</w:t>
      </w:r>
      <w:r>
        <w:t xml:space="preserve"> Benni Gröhs:</w:t>
        <w:tab/>
        <w:t xml:space="preserve">Oida haha </w:t>
      </w:r>
    </w:p>
    <w:p>
      <w:pPr>
        <w:ind w:left="3600" w:hanging="3600"/>
      </w:pPr>
      <w:r>
        <w:rPr>
          <w:i/>
        </w:rPr>
        <w:t>16:53</w:t>
      </w:r>
      <w:r>
        <w:t xml:space="preserve"> Benni Gröhs:</w:t>
        <w:tab/>
        <w:t xml:space="preserve">Ich les nur OGH Urteile über Bäume, die mir das Licht wegnehmen... will nämlich, dass der Nachbar in der Steinmüllergasse seinen Urwald entfernt -.- </w:t>
      </w:r>
    </w:p>
    <w:p>
      <w:pPr>
        <w:ind w:left="3600" w:hanging="3600"/>
      </w:pPr>
      <w:r>
        <w:rPr>
          <w:i/>
        </w:rPr>
        <w:t>16:54</w:t>
      </w:r>
      <w:r>
        <w:t xml:space="preserve"> Benni Gröhs:</w:t>
        <w:tab/>
        <w:t xml:space="preserve">Dann bin ich draufgekommen, dass ich vorher mal fragen könnte... </w:t>
      </w:r>
    </w:p>
    <w:p>
      <w:pPr>
        <w:ind w:left="3600" w:hanging="3600"/>
      </w:pPr>
      <w:r>
        <w:rPr>
          <w:i/>
        </w:rPr>
        <w:t>16:54</w:t>
      </w:r>
      <w:r>
        <w:t xml:space="preserve"> Louis Springer:</w:t>
        <w:tab/>
        <w:t xml:space="preserve">Oarschlooooch! </w:t>
      </w:r>
    </w:p>
    <w:p>
      <w:pPr>
        <w:ind w:left="3600" w:hanging="3600"/>
      </w:pPr>
      <w:r>
        <w:rPr>
          <w:i/>
        </w:rPr>
        <w:t>16:54</w:t>
      </w:r>
      <w:r>
        <w:t xml:space="preserve"> Thomas Sundström:</w:t>
        <w:tab/>
        <w:t xml:space="preserve">sag mir dann deine lösung </w:t>
      </w:r>
    </w:p>
    <w:p>
      <w:pPr>
        <w:ind w:left="3600" w:hanging="3600"/>
      </w:pPr>
      <w:r>
        <w:rPr>
          <w:i/>
        </w:rPr>
        <w:t>16:55</w:t>
      </w:r>
      <w:r>
        <w:t xml:space="preserve"> Benni Gröhs:</w:t>
        <w:tab/>
        <w:t xml:space="preserve">Gibt ein neues Urteil- Schicks dir dann gleich... </w:t>
      </w:r>
    </w:p>
    <w:p>
      <w:pPr>
        <w:ind w:left="3600" w:hanging="3600"/>
      </w:pPr>
      <w:r>
        <w:rPr>
          <w:i/>
        </w:rPr>
        <w:t>16:55</w:t>
      </w:r>
      <w:r>
        <w:t xml:space="preserve"> Benni Gröhs:</w:t>
        <w:tab/>
        <w:t xml:space="preserve">Es wird immer besser! Früher war das noch Sau schwierig </w:t>
      </w:r>
    </w:p>
    <w:p>
      <w:pPr>
        <w:ind w:left="3600" w:hanging="3600"/>
      </w:pPr>
      <w:r>
        <w:rPr>
          <w:i/>
        </w:rPr>
        <w:t>16:56</w:t>
      </w:r>
      <w:r>
        <w:t xml:space="preserve"> Thomas Sundström:</w:t>
        <w:tab/>
        <w:t xml:space="preserve">machma nach der prüfung </w:t>
      </w:r>
    </w:p>
    <w:p>
      <w:pPr>
        <w:ind w:left="3600" w:hanging="3600"/>
      </w:pPr>
      <w:r>
        <w:rPr>
          <w:i/>
        </w:rPr>
        <w:t>16:56</w:t>
      </w:r>
      <w:r>
        <w:t xml:space="preserve"> Thomas Sundström:</w:t>
        <w:tab/>
        <w:t xml:space="preserve">gehts um licht oder sicht? </w:t>
      </w:r>
    </w:p>
    <w:p>
      <w:pPr>
        <w:ind w:left="3600" w:hanging="3600"/>
      </w:pPr>
      <w:r>
        <w:rPr>
          <w:i/>
        </w:rPr>
        <w:t>16:56</w:t>
      </w:r>
      <w:r>
        <w:t xml:space="preserve"> Benni Gröhs:</w:t>
        <w:tab/>
        <w:t xml:space="preserve">Licht bei uns </w:t>
      </w:r>
    </w:p>
    <w:p>
      <w:pPr>
        <w:ind w:left="3600" w:hanging="3600"/>
      </w:pPr>
      <w:r>
        <w:rPr>
          <w:i/>
        </w:rPr>
        <w:t>16:56</w:t>
      </w:r>
      <w:r>
        <w:t xml:space="preserve"> Maximilian Margreiter:</w:t>
        <w:tab/>
        <w:t xml:space="preserve">Ich seh schon die Birke steht nicht mehr lange </w:t>
      </w:r>
    </w:p>
    <w:p>
      <w:pPr>
        <w:ind w:left="3600" w:hanging="3600"/>
      </w:pPr>
      <w:r>
        <w:rPr>
          <w:i/>
        </w:rPr>
        <w:t>16:56</w:t>
      </w:r>
      <w:r>
        <w:t xml:space="preserve"> Benni Gröhs:</w:t>
        <w:tab/>
        <w:t xml:space="preserve">Gibt ka Sicht im Ghetto </w:t>
      </w:r>
    </w:p>
    <w:p>
      <w:pPr>
        <w:ind w:left="3600" w:hanging="3600"/>
      </w:pPr>
      <w:r>
        <w:rPr>
          <w:i/>
        </w:rPr>
        <w:t>16:59</w:t>
      </w:r>
      <w:r>
        <w:t xml:space="preserve"> Thomas Sundström:</w:t>
        <w:tab/>
        <w:t xml:space="preserve">es sollte einen reichblickparagraphen geben </w:t>
      </w:r>
    </w:p>
    <w:p>
      <w:pPr>
        <w:ind w:left="3600" w:hanging="3600"/>
      </w:pPr>
      <w:r>
        <w:rPr>
          <w:i/>
        </w:rPr>
        <w:t>17:00</w:t>
      </w:r>
      <w:r>
        <w:t xml:space="preserve"> Thomas Sundström:</w:t>
        <w:tab/>
        <w:t xml:space="preserve">klingt bisl nationalsozialistisch though </w:t>
      </w:r>
    </w:p>
    <w:p>
      <w:pPr>
        <w:ind w:left="3600" w:hanging="3600"/>
      </w:pPr>
      <w:r>
        <w:rPr>
          <w:i/>
        </w:rPr>
        <w:t>17:02</w:t>
      </w:r>
      <w:r>
        <w:t xml:space="preserve"> Thomas Sundström:</w:t>
        <w:tab/>
        <w:t xml:space="preserve">ich trinke jez einen rotwein zum mittahessen </w:t>
      </w:r>
    </w:p>
    <w:p>
      <w:pPr>
        <w:ind w:left="3600" w:hanging="3600"/>
      </w:pPr>
      <w:r>
        <w:rPr>
          <w:i/>
        </w:rPr>
        <w:t>17:02</w:t>
      </w:r>
      <w:r>
        <w:t xml:space="preserve"> Maximilian Margreiter:</w:t>
        <w:tab/>
        <w:t xml:space="preserve">Mittagessen </w:t>
      </w:r>
    </w:p>
    <w:p>
      <w:pPr>
        <w:ind w:left="3600" w:hanging="3600"/>
      </w:pPr>
      <w:r>
        <w:rPr>
          <w:i/>
        </w:rPr>
        <w:t>17:08</w:t>
      </w:r>
      <w:r>
        <w:t xml:space="preserve"> Max Lassmann:</w:t>
        <w:tab/>
        <w:t xml:space="preserve">Benni ich kann dir sagen schlechter Satellitenempfang reicht nicht um den Baum fällen zu lassen (hat unser behinderter Nachbar versucht 😂) </w:t>
      </w:r>
    </w:p>
    <w:p>
      <w:pPr>
        <w:ind w:left="3600" w:hanging="3600"/>
      </w:pPr>
      <w:r>
        <w:rPr>
          <w:i/>
        </w:rPr>
        <w:t>17:34</w:t>
      </w:r>
      <w:r>
        <w:t xml:space="preserve"> Maximilian Margreiter:</w:t>
        <w:tab/>
        <w:t xml:space="preserve">Das Wetter ist zum kotzen </w:t>
      </w:r>
    </w:p>
    <w:p>
      <w:pPr>
        <w:ind w:left="3600" w:hanging="3600"/>
      </w:pPr>
      <w:r>
        <w:rPr>
          <w:i/>
        </w:rPr>
        <w:t>17:34</w:t>
      </w:r>
      <w:r>
        <w:t xml:space="preserve"> Thomas Sundström:</w:t>
        <w:tab/>
        <w:t xml:space="preserve">es ist derartig widerwärtig </w:t>
      </w:r>
    </w:p>
    <w:p>
      <w:pPr>
        <w:ind w:left="3600" w:hanging="3600"/>
      </w:pPr>
      <w:r>
        <w:rPr>
          <w:i/>
        </w:rPr>
        <w:t>17:35</w:t>
      </w:r>
      <w:r>
        <w:t xml:space="preserve"> Thomas Sundström:</w:t>
        <w:tab/>
        <w:t xml:space="preserve">ich weiß nicht wann es widerwärtiger war </w:t>
      </w:r>
    </w:p>
    <w:p>
      <w:pPr>
        <w:ind w:left="3600" w:hanging="3600"/>
      </w:pPr>
      <w:r>
        <w:rPr>
          <w:i/>
        </w:rPr>
        <w:t>17:35</w:t>
      </w:r>
      <w:r>
        <w:t xml:space="preserve"> Maximilian Margreiter:</w:t>
        <w:tab/>
        <w:t xml:space="preserve">Jegliche Lebensfreude weicht aus einem bei diesem Wetter </w:t>
      </w:r>
    </w:p>
    <w:p>
      <w:pPr>
        <w:ind w:left="3600" w:hanging="3600"/>
      </w:pPr>
      <w:r>
        <w:rPr>
          <w:i/>
        </w:rPr>
        <w:t>17:35</w:t>
      </w:r>
      <w:r>
        <w:t xml:space="preserve"> Thomas Sundström:</w:t>
        <w:tab/>
        <w:t xml:space="preserve">ich bin deshalb auch heute ausnahmsweise zum italiener gegangen </w:t>
      </w:r>
    </w:p>
    <w:p>
      <w:pPr>
        <w:ind w:left="3600" w:hanging="3600"/>
      </w:pPr>
      <w:r>
        <w:rPr>
          <w:i/>
        </w:rPr>
        <w:t>17:36</w:t>
      </w:r>
      <w:r>
        <w:t xml:space="preserve"> Thomas Sundström:</w:t>
        <w:tab/>
        <w:t xml:space="preserve">bei italienischen chansons und umbrischen (durchschnittlichen) rotwein und pasta </w:t>
      </w:r>
    </w:p>
    <w:p>
      <w:pPr>
        <w:ind w:left="3600" w:hanging="3600"/>
      </w:pPr>
      <w:r>
        <w:rPr>
          <w:i/>
        </w:rPr>
        <w:t>17:36</w:t>
      </w:r>
      <w:r>
        <w:t xml:space="preserve"> Maximilian Margreiter:</w:t>
        <w:tab/>
        <w:t xml:space="preserve">Morgen soll es auch bei uns schneien  ich weiß nicht ob ich das durchstehe </w:t>
      </w:r>
    </w:p>
    <w:p>
      <w:pPr>
        <w:ind w:left="3600" w:hanging="3600"/>
      </w:pPr>
      <w:r>
        <w:rPr>
          <w:i/>
        </w:rPr>
        <w:t>17:36</w:t>
      </w:r>
      <w:r>
        <w:t xml:space="preserve"> Thomas Sundström:</w:t>
        <w:tab/>
        <w:t xml:space="preserve">aber der blick durch die scheiben lässt mein herz gefrieren </w:t>
      </w:r>
    </w:p>
    <w:p>
      <w:pPr>
        <w:ind w:left="3600" w:hanging="3600"/>
      </w:pPr>
      <w:r>
        <w:rPr>
          <w:i/>
        </w:rPr>
        <w:t>17:37</w:t>
      </w:r>
      <w:r>
        <w:t xml:space="preserve"> Thomas Sundström:</w:t>
        <w:tab/>
        <w:t xml:space="preserve">raubt mir jeglichen verstand </w:t>
      </w:r>
    </w:p>
    <w:p>
      <w:pPr>
        <w:ind w:left="3600" w:hanging="3600"/>
      </w:pPr>
      <w:r>
        <w:rPr>
          <w:i/>
        </w:rPr>
        <w:t>17:37</w:t>
      </w:r>
      <w:r>
        <w:t xml:space="preserve"> Thomas Sundström:</w:t>
        <w:tab/>
        <w:t xml:space="preserve">ja wir müssen hier weg? fahren wir nach italien? wie weit südlich müssen wir. </w:t>
      </w:r>
    </w:p>
    <w:p>
      <w:pPr>
        <w:ind w:left="3600" w:hanging="3600"/>
      </w:pPr>
      <w:r>
        <w:rPr>
          <w:i/>
        </w:rPr>
        <w:t>17:37</w:t>
      </w:r>
      <w:r>
        <w:t xml:space="preserve"> Thomas Sundström:</w:t>
        <w:tab/>
        <w:t xml:space="preserve">? </w:t>
      </w:r>
    </w:p>
    <w:p>
      <w:pPr>
        <w:ind w:left="3600" w:hanging="3600"/>
      </w:pPr>
      <w:r>
        <w:rPr>
          <w:i/>
        </w:rPr>
        <w:t>17:38</w:t>
      </w:r>
      <w:r>
        <w:t xml:space="preserve"> Maximilian Margreiter:</w:t>
        <w:tab/>
        <w:t xml:space="preserve">Ich Schlage vor Athen </w:t>
      </w:r>
    </w:p>
    <w:p>
      <w:pPr>
        <w:ind w:left="3600" w:hanging="3600"/>
      </w:pPr>
      <w:r>
        <w:rPr>
          <w:i/>
        </w:rPr>
        <w:t>17:38</w:t>
      </w:r>
      <w:r>
        <w:t xml:space="preserve"> Thomas Sundström:</w:t>
        <w:tab/>
        <w:t xml:space="preserve">das is zu weit </w:t>
      </w:r>
    </w:p>
    <w:p>
      <w:pPr>
        <w:ind w:left="3600" w:hanging="3600"/>
      </w:pPr>
      <w:r>
        <w:rPr>
          <w:i/>
        </w:rPr>
        <w:t>17:39</w:t>
      </w:r>
      <w:r>
        <w:t xml:space="preserve"> Thomas Sundström:</w:t>
        <w:tab/>
        <w:t xml:space="preserve">realistisch bleiben </w:t>
      </w:r>
    </w:p>
    <w:p>
      <w:pPr>
        <w:ind w:left="3600" w:hanging="3600"/>
      </w:pPr>
      <w:r>
        <w:rPr>
          <w:i/>
        </w:rPr>
        <w:t>17:39</w:t>
      </w:r>
      <w:r>
        <w:t xml:space="preserve"> Thomas Sundström:</w:t>
        <w:tab/>
        <w:t xml:space="preserve">der autoschlüssel ist schon parat </w:t>
      </w:r>
    </w:p>
    <w:p>
      <w:pPr>
        <w:ind w:left="3600" w:hanging="3600"/>
      </w:pPr>
      <w:r>
        <w:rPr>
          <w:i/>
        </w:rPr>
        <w:t>17:39</w:t>
      </w:r>
      <w:r>
        <w:t xml:space="preserve"> Thomas Sundström:</w:t>
        <w:tab/>
        <w:t xml:space="preserve">ich muss sowieso was unternehmen </w:t>
      </w:r>
    </w:p>
    <w:p>
      <w:pPr>
        <w:ind w:left="3600" w:hanging="3600"/>
      </w:pPr>
      <w:r>
        <w:rPr>
          <w:i/>
        </w:rPr>
        <w:t>17:39</w:t>
      </w:r>
      <w:r>
        <w:t xml:space="preserve"> Thomas Sundström:</w:t>
        <w:tab/>
        <w:t xml:space="preserve">srecht </w:t>
      </w:r>
    </w:p>
    <w:p>
      <w:pPr>
        <w:ind w:left="3600" w:hanging="3600"/>
      </w:pPr>
      <w:r>
        <w:rPr>
          <w:i/>
        </w:rPr>
        <w:t>17:39</w:t>
      </w:r>
      <w:r>
        <w:t xml:space="preserve"> Maximilian Margreiter:</w:t>
        <w:tab/>
        <w:t xml:space="preserve">Aber in Italien ist es momentan auch net super entweder Spanien oder Griechenland </w:t>
      </w:r>
    </w:p>
    <w:p>
      <w:pPr>
        <w:ind w:left="3600" w:hanging="3600"/>
      </w:pPr>
      <w:r>
        <w:rPr>
          <w:i/>
        </w:rPr>
        <w:t>17:40</w:t>
      </w:r>
      <w:r>
        <w:t xml:space="preserve"> Thomas Sundström:</w:t>
        <w:tab/>
        <w:t xml:space="preserve">ich brauch nur 20 grad bei gleißendem sonnenschein </w:t>
      </w:r>
    </w:p>
    <w:p>
      <w:pPr>
        <w:ind w:left="3600" w:hanging="3600"/>
      </w:pPr>
      <w:r>
        <w:rPr>
          <w:i/>
        </w:rPr>
        <w:t>17:41</w:t>
      </w:r>
      <w:r>
        <w:t xml:space="preserve"> Thomas Sundström:</w:t>
        <w:tab/>
        <w:t xml:space="preserve">es ist wieder chopin angesagt und ich dachte es wäre schon mozart zeit </w:t>
      </w:r>
    </w:p>
    <w:p>
      <w:pPr>
        <w:ind w:left="3600" w:hanging="3600"/>
      </w:pPr>
      <w:r>
        <w:rPr>
          <w:i/>
        </w:rPr>
        <w:t>17:51</w:t>
      </w:r>
      <w:r>
        <w:t xml:space="preserve"> ‎Max Lassmann left </w:t>
      </w:r>
    </w:p>
    <w:p>
      <w:pPr>
        <w:ind w:left="3600" w:hanging="3600"/>
      </w:pPr>
      <w:r>
        <w:rPr>
          <w:i/>
        </w:rPr>
        <w:t>21:20</w:t>
      </w:r>
      <w:r>
        <w:t xml:space="preserve"> Louis Springer:</w:t>
        <w:tab/>
        <w:t xml:space="preserve">Real ist ja absurd stark </w:t>
      </w:r>
    </w:p>
    <w:p>
      <w:pPr>
        <w:ind w:left="3600" w:hanging="3600"/>
      </w:pPr>
      <w:r>
        <w:rPr>
          <w:i/>
        </w:rPr>
        <w:t>21:20</w:t>
      </w:r>
      <w:r>
        <w:t xml:space="preserve"> Thomas Sundström:</w:t>
        <w:tab/>
        <w:t xml:space="preserve">bayern unsicher </w:t>
      </w:r>
    </w:p>
    <w:p>
      <w:pPr>
        <w:ind w:left="3600" w:hanging="3600"/>
      </w:pPr>
      <w:r>
        <w:rPr>
          <w:i/>
        </w:rPr>
        <w:t>21:24</w:t>
      </w:r>
      <w:r>
        <w:t xml:space="preserve"> Benni Gröhs:</w:t>
        <w:tab/>
        <w:t xml:space="preserve">Oha ganz arg </w:t>
      </w:r>
    </w:p>
    <w:p>
      <w:pPr>
        <w:ind w:left="3600" w:hanging="3600"/>
      </w:pPr>
      <w:r>
        <w:rPr>
          <w:i/>
        </w:rPr>
        <w:t>22:07</w:t>
      </w:r>
      <w:r>
        <w:t xml:space="preserve"> Thomas Sundström:</w:t>
        <w:tab/>
        <w:t xml:space="preserve">ich halt zu bayern </w:t>
      </w:r>
    </w:p>
    <w:p>
      <w:pPr>
        <w:ind w:left="3600" w:hanging="3600"/>
      </w:pPr>
      <w:r>
        <w:rPr>
          <w:i/>
        </w:rPr>
        <w:t>22:08</w:t>
      </w:r>
      <w:r>
        <w:t xml:space="preserve"> Louis Springer:</w:t>
        <w:tab/>
        <w:t xml:space="preserve">Du Made </w:t>
      </w:r>
    </w:p>
    <w:p>
      <w:pPr>
        <w:ind w:left="3600" w:hanging="3600"/>
      </w:pPr>
      <w:r>
        <w:rPr>
          <w:i/>
        </w:rPr>
        <w:t>22:08</w:t>
      </w:r>
      <w:r>
        <w:t xml:space="preserve"> Thomas Sundström:</w:t>
        <w:tab/>
        <w:t xml:space="preserve">real so eine unsympathlertruooe </w:t>
      </w:r>
    </w:p>
    <w:p>
      <w:pPr>
        <w:ind w:left="3600" w:hanging="3600"/>
      </w:pPr>
      <w:r>
        <w:rPr>
          <w:i/>
        </w:rPr>
        <w:t>22:08</w:t>
      </w:r>
      <w:r>
        <w:t xml:space="preserve"> Thomas Sundström:</w:t>
        <w:tab/>
        <w:t xml:space="preserve">poe </w:t>
      </w:r>
    </w:p>
    <w:p>
      <w:pPr>
        <w:ind w:left="3600" w:hanging="3600"/>
      </w:pPr>
      <w:r>
        <w:rPr>
          <w:i/>
        </w:rPr>
        <w:t>22:08</w:t>
      </w:r>
      <w:r>
        <w:t xml:space="preserve"> Thomas Sundström:</w:t>
        <w:tab/>
        <w:t xml:space="preserve">ppe </w:t>
      </w:r>
    </w:p>
    <w:p>
      <w:pPr>
        <w:ind w:left="3600" w:hanging="3600"/>
      </w:pPr>
      <w:r>
        <w:rPr>
          <w:i/>
        </w:rPr>
        <w:t>22:16</w:t>
      </w:r>
      <w:r>
        <w:t xml:space="preserve"> Louis Springer:</w:t>
        <w:tab/>
        <w:t xml:space="preserve">Jawoooohl </w:t>
      </w:r>
    </w:p>
    <w:p>
      <w:pPr>
        <w:ind w:left="3600" w:hanging="3600"/>
      </w:pPr>
      <w:r>
        <w:rPr>
          <w:i/>
        </w:rPr>
        <w:t>22:17</w:t>
      </w:r>
      <w:r>
        <w:t xml:space="preserve"> Louis Springer:</w:t>
        <w:tab/>
        <w:t xml:space="preserve">finde eig, dass Real unter Zidane deutlich sympathischer geworden ist </w:t>
      </w:r>
    </w:p>
    <w:p>
      <w:pPr>
        <w:ind w:left="3600" w:hanging="3600"/>
      </w:pPr>
      <w:r>
        <w:rPr>
          <w:i/>
        </w:rPr>
        <w:t>22:18</w:t>
      </w:r>
      <w:r>
        <w:t xml:space="preserve"> Louis Springer:</w:t>
        <w:tab/>
        <w:t xml:space="preserve">Gibt's doch nicht </w:t>
      </w:r>
    </w:p>
    <w:p>
      <w:pPr>
        <w:ind w:left="3600" w:hanging="3600"/>
      </w:pPr>
      <w:r>
        <w:rPr>
          <w:i/>
        </w:rPr>
        <w:t>22:18</w:t>
      </w:r>
      <w:r>
        <w:t xml:space="preserve"> Thomas Sundström:</w:t>
        <w:tab/>
        <w:t xml:space="preserve">jaaaaaaa </w:t>
      </w:r>
    </w:p>
    <w:p>
      <w:pPr>
        <w:ind w:left="3600" w:hanging="3600"/>
      </w:pPr>
      <w:r>
        <w:rPr>
          <w:i/>
        </w:rPr>
        <w:t>23:04</w:t>
      </w:r>
      <w:r>
        <w:t xml:space="preserve"> Louis Springer:</w:t>
        <w:tab/>
        <w:t xml:space="preserve">Alter Schwede </w:t>
      </w:r>
    </w:p>
    <w:p>
      <w:pPr>
        <w:ind w:left="3600" w:hanging="3600"/>
      </w:pPr>
      <w:r>
        <w:rPr>
          <w:i/>
        </w:rPr>
        <w:t>23:06</w:t>
      </w:r>
      <w:r>
        <w:t xml:space="preserve"> Thomas Sundström:</w:t>
        <w:tab/>
        <w:t xml:space="preserve">scheiß </w:t>
      </w:r>
    </w:p>
    <w:p>
      <w:pPr>
        <w:ind w:left="3600" w:hanging="3600"/>
      </w:pPr>
      <w:r>
        <w:rPr>
          <w:i/>
        </w:rPr>
        <w:t>23:06</w:t>
      </w:r>
      <w:r>
        <w:t xml:space="preserve"> Thomas Sundström:</w:t>
        <w:tab/>
        <w:t xml:space="preserve">2 mal abseits </w:t>
      </w:r>
    </w:p>
    <w:p>
      <w:pPr>
        <w:ind w:left="3600" w:hanging="3600"/>
      </w:pPr>
      <w:r>
        <w:rPr>
          <w:i/>
        </w:rPr>
        <w:t>23:06</w:t>
      </w:r>
      <w:r>
        <w:t xml:space="preserve"> Thomas Sundström:</w:t>
        <w:tab/>
        <w:t xml:space="preserve">dieser spast von ronaldo </w:t>
      </w:r>
    </w:p>
    <w:p>
      <w:pPr>
        <w:ind w:left="3600" w:hanging="3600"/>
      </w:pPr>
      <w:r>
        <w:rPr>
          <w:i/>
        </w:rPr>
        <w:t>23:07</w:t>
      </w:r>
      <w:r>
        <w:t xml:space="preserve"> Louis Springer:</w:t>
        <w:tab/>
        <w:t xml:space="preserve">war das 3:2 auch Abseits? </w:t>
      </w:r>
    </w:p>
    <w:p>
      <w:pPr>
        <w:ind w:left="3600" w:hanging="3600"/>
      </w:pPr>
      <w:r>
        <w:rPr>
          <w:i/>
        </w:rPr>
        <w:t>23:07</w:t>
      </w:r>
      <w:r>
        <w:t xml:space="preserve"> Thomas Sundström:</w:t>
        <w:tab/>
        <w:t xml:space="preserve">ja </w:t>
      </w:r>
    </w:p>
    <w:p>
      <w:pPr>
        <w:ind w:left="3600" w:hanging="3600"/>
      </w:pPr>
      <w:r>
        <w:rPr>
          <w:i/>
        </w:rPr>
        <w:t>23:07</w:t>
      </w:r>
      <w:r>
        <w:t xml:space="preserve"> Thomas Sundström:</w:t>
        <w:tab/>
        <w:t xml:space="preserve">bist du blind </w:t>
      </w:r>
    </w:p>
    <w:p>
      <w:pPr>
        <w:ind w:left="3600" w:hanging="3600"/>
      </w:pPr>
      <w:r>
        <w:rPr>
          <w:i/>
        </w:rPr>
        <w:t>23:07</w:t>
      </w:r>
      <w:r>
        <w:t xml:space="preserve"> Louis Springer:</w:t>
        <w:tab/>
        <w:t xml:space="preserve">muss aber sau knapp gewesen sein, hab ich nicht gesehen </w:t>
      </w:r>
    </w:p>
    <w:p>
      <w:pPr>
        <w:ind w:left="3600" w:hanging="3600"/>
      </w:pPr>
      <w:r>
        <w:rPr>
          <w:i/>
        </w:rPr>
        <w:t>23:07</w:t>
      </w:r>
      <w:r>
        <w:t xml:space="preserve"> Thomas Sundström:</w:t>
        <w:tab/>
        <w:t xml:space="preserve">war net hinterm ball </w:t>
      </w:r>
    </w:p>
    <w:p>
      <w:pPr>
        <w:ind w:left="3600" w:hanging="3600"/>
      </w:pPr>
      <w:r>
        <w:rPr>
          <w:i/>
        </w:rPr>
        <w:t>23:07</w:t>
      </w:r>
      <w:r>
        <w:t xml:space="preserve"> Louis Springer:</w:t>
        <w:tab/>
        <w:t xml:space="preserve">vorarbeit von Marcelo grandios </w:t>
      </w:r>
    </w:p>
    <w:p>
      <w:pPr>
        <w:ind w:left="3600" w:hanging="3600"/>
      </w:pPr>
      <w:r>
        <w:rPr>
          <w:i/>
        </w:rPr>
        <w:t>23:08</w:t>
      </w:r>
      <w:r>
        <w:t xml:space="preserve"> Louis Springer:</w:t>
        <w:tab/>
        <w:t xml:space="preserve">selbe Höhe zählt, nicht hinter dem Ball </w:t>
      </w:r>
    </w:p>
    <w:p>
      <w:pPr>
        <w:ind w:left="3600" w:hanging="3600"/>
      </w:pPr>
      <w:r>
        <w:rPr>
          <w:i/>
        </w:rPr>
        <w:t>23:08</w:t>
      </w:r>
      <w:r>
        <w:t xml:space="preserve"> Thomas Sundström:</w:t>
        <w:tab/>
        <w:t xml:space="preserve">du bist ja dumm vorne war er sowieso </w:t>
      </w:r>
    </w:p>
    <w:p>
      <w:pPr>
        <w:ind w:left="3600" w:hanging="3600"/>
      </w:pPr>
      <w:r>
        <w:rPr>
          <w:i/>
        </w:rPr>
        <w:t>23:08</w:t>
      </w:r>
      <w:r>
        <w:t xml:space="preserve"> Thomas Sundström:</w:t>
        <w:tab/>
        <w:t xml:space="preserve">dann zählt hinterm ball </w:t>
      </w:r>
    </w:p>
    <w:p>
      <w:pPr>
        <w:ind w:left="3600" w:hanging="3600"/>
      </w:pPr>
      <w:r>
        <w:rPr>
          <w:i/>
        </w:rPr>
        <w:t>23:08</w:t>
      </w:r>
      <w:r>
        <w:t xml:space="preserve"> Louis Springer:</w:t>
        <w:tab/>
        <w:t xml:space="preserve">Gh </w:t>
      </w:r>
    </w:p>
    <w:p>
      <w:pPr>
        <w:ind w:left="3600" w:hanging="3600"/>
      </w:pPr>
      <w:r>
        <w:rPr>
          <w:i/>
        </w:rPr>
        <w:t>23:09</w:t>
      </w:r>
      <w:r>
        <w:t xml:space="preserve"> Louis Springer:</w:t>
        <w:tab/>
        <w:t xml:space="preserve">Bei einem Stanglpass zählt gleiche Höhe mit dem BALL. dass er vor den Bayernspielerm war ist schon klar </w:t>
      </w:r>
    </w:p>
    <w:p>
      <w:pPr>
        <w:ind w:left="3600" w:hanging="3600"/>
      </w:pPr>
      <w:r>
        <w:rPr>
          <w:i/>
        </w:rPr>
        <w:t>23:09</w:t>
      </w:r>
      <w:r>
        <w:t xml:space="preserve"> Louis Springer:</w:t>
        <w:tab/>
        <w:t xml:space="preserve">Du Made </w:t>
      </w:r>
    </w:p>
    <w:p>
      <w:pPr>
        <w:ind w:left="3600" w:hanging="3600"/>
      </w:pPr>
      <w:r>
        <w:rPr>
          <w:i/>
        </w:rPr>
        <w:t>23:09</w:t>
      </w:r>
      <w:r>
        <w:t xml:space="preserve"> Thomas Sundström:</w:t>
        <w:tab/>
        <w:t xml:space="preserve">beides gecheckt von sky </w:t>
      </w:r>
    </w:p>
    <w:p>
      <w:pPr>
        <w:ind w:left="3600" w:hanging="3600"/>
      </w:pPr>
      <w:r>
        <w:rPr>
          <w:i/>
        </w:rPr>
        <w:t>23:09</w:t>
      </w:r>
      <w:r>
        <w:t xml:space="preserve"> Thomas Sundström:</w:t>
        <w:tab/>
        <w:t xml:space="preserve">war abseits </w:t>
      </w:r>
    </w:p>
    <w:p>
      <w:pPr>
        <w:ind w:left="3600" w:hanging="3600"/>
      </w:pPr>
      <w:r>
        <w:rPr>
          <w:i/>
        </w:rPr>
        <w:t>23:09</w:t>
      </w:r>
      <w:r>
        <w:t xml:space="preserve"> Thomas Sundström:</w:t>
        <w:tab/>
        <w:t xml:space="preserve">du wurm </w:t>
      </w:r>
    </w:p>
    <w:p>
      <w:pPr>
        <w:ind w:left="3600" w:hanging="3600"/>
      </w:pPr>
      <w:r>
        <w:rPr>
          <w:i/>
        </w:rPr>
        <w:t>23:10</w:t>
      </w:r>
      <w:r>
        <w:t xml:space="preserve"> Thomas Sundström:</w:t>
        <w:tab/>
        <w:t xml:space="preserve">kauf dir bessere fernsehn </w:t>
      </w:r>
    </w:p>
    <w:p>
      <w:pPr>
        <w:ind w:left="3600" w:hanging="3600"/>
      </w:pPr>
      <w:r>
        <w:rPr>
          <w:i/>
        </w:rPr>
        <w:t>23:10</w:t>
      </w:r>
      <w:r>
        <w:t xml:space="preserve"> Louis Springer:</w:t>
        <w:tab/>
        <w:t xml:space="preserve">Schaue srf </w:t>
      </w:r>
    </w:p>
    <w:p>
      <w:pPr>
        <w:ind w:left="3600" w:hanging="3600"/>
      </w:pPr>
      <w:r>
        <w:rPr>
          <w:i/>
        </w:rPr>
        <w:t>23:10</w:t>
      </w:r>
      <w:r>
        <w:t xml:space="preserve"> Louis Springer:</w:t>
        <w:tab/>
        <w:t xml:space="preserve">dennoch verdienter Sieg </w:t>
      </w:r>
    </w:p>
    <w:p>
      <w:pPr>
        <w:ind w:left="3600" w:hanging="3600"/>
      </w:pPr>
      <w:r>
        <w:rPr>
          <w:i/>
        </w:rPr>
        <w:t>23:10</w:t>
      </w:r>
      <w:r>
        <w:t xml:space="preserve"> Thomas Sundström:</w:t>
        <w:tab/>
        <w:t xml:space="preserve">ancelottu dumm dass er vidal net rausgenommen hat </w:t>
      </w:r>
    </w:p>
    <w:p>
      <w:pPr>
        <w:ind w:left="3600" w:hanging="3600"/>
      </w:pPr>
      <w:r>
        <w:rPr>
          <w:i/>
        </w:rPr>
        <w:t>23:11</w:t>
      </w:r>
      <w:r>
        <w:t xml:space="preserve"> Thomas Sundström:</w:t>
        <w:tab/>
        <w:t xml:space="preserve">ja elfer war keiner </w:t>
      </w:r>
    </w:p>
    <w:p>
      <w:pPr>
        <w:ind w:left="3600" w:hanging="3600"/>
      </w:pPr>
      <w:r>
        <w:rPr>
          <w:i/>
        </w:rPr>
        <w:t>23:11</w:t>
      </w:r>
      <w:r>
        <w:t xml:space="preserve"> Thomas Sundström:</w:t>
        <w:tab/>
        <w:t xml:space="preserve">robben schwalbe </w:t>
      </w:r>
    </w:p>
    <w:p>
      <w:pPr>
        <w:ind w:left="3600" w:hanging="3600"/>
      </w:pPr>
      <w:r>
        <w:rPr>
          <w:i/>
        </w:rPr>
        <w:t>23:11</w:t>
      </w:r>
      <w:r>
        <w:t xml:space="preserve"> Louis Springer:</w:t>
        <w:tab/>
        <w:t xml:space="preserve">ja viele Fehlentscheidungen </w:t>
      </w:r>
    </w:p>
    <w:p>
      <w:pPr>
        <w:ind w:left="3600" w:hanging="3600"/>
      </w:pPr>
      <w:r>
        <w:rPr>
          <w:i/>
        </w:rPr>
        <w:t>23:11</w:t>
      </w:r>
      <w:r>
        <w:t xml:space="preserve"> Louis Springer:</w:t>
        <w:tab/>
        <w:t xml:space="preserve">gelb rot falsch </w:t>
      </w:r>
    </w:p>
    <w:p>
      <w:pPr>
        <w:ind w:left="3600" w:hanging="3600"/>
      </w:pPr>
      <w:r>
        <w:rPr>
          <w:i/>
        </w:rPr>
        <w:t>23:11</w:t>
      </w:r>
      <w:r>
        <w:t xml:space="preserve"> Louis Springer:</w:t>
        <w:tab/>
        <w:t xml:space="preserve">kein Elfer </w:t>
      </w:r>
    </w:p>
    <w:p>
      <w:pPr>
        <w:ind w:left="3600" w:hanging="3600"/>
      </w:pPr>
      <w:r>
        <w:rPr>
          <w:i/>
        </w:rPr>
        <w:t>23:11</w:t>
      </w:r>
      <w:r>
        <w:t xml:space="preserve"> Louis Springer:</w:t>
        <w:tab/>
        <w:t xml:space="preserve">Abseits </w:t>
      </w:r>
    </w:p>
    <w:p>
      <w:pPr>
        <w:ind w:left="3600" w:hanging="3600"/>
      </w:pPr>
      <w:r>
        <w:rPr>
          <w:i/>
        </w:rPr>
        <w:t>23:11</w:t>
      </w:r>
      <w:r>
        <w:t xml:space="preserve"> Thomas Sundström:</w:t>
        <w:tab/>
        <w:t xml:space="preserve">gelb rot in summe richtig </w:t>
      </w:r>
    </w:p>
    <w:p>
      <w:pPr>
        <w:ind w:left="3600" w:hanging="3600"/>
      </w:pPr>
      <w:r>
        <w:rPr>
          <w:i/>
        </w:rPr>
        <w:t>23:12</w:t>
      </w:r>
      <w:r>
        <w:t xml:space="preserve"> Louis Springer:</w:t>
        <w:tab/>
        <w:t xml:space="preserve">na, ein Schiri kann das Nichtgeben einer gelben Karte nicht durch eine Fehlentscheidung rechtfertigen </w:t>
      </w:r>
    </w:p>
    <w:p>
      <w:pPr>
        <w:ind w:left="3600" w:hanging="3600"/>
      </w:pPr>
      <w:r>
        <w:rPr>
          <w:i/>
        </w:rPr>
        <w:t>23:13</w:t>
      </w:r>
      <w:r>
        <w:t xml:space="preserve"> Louis Springer:</w:t>
        <w:tab/>
        <w:t xml:space="preserve">aber ja, Vidal zu aggressiv und deppat </w:t>
      </w:r>
    </w:p>
    <w:p>
      <w:pPr>
        <w:ind w:left="3600" w:hanging="3600"/>
      </w:pPr>
      <w:r>
        <w:rPr>
          <w:i/>
        </w:rPr>
        <w:t>23:13</w:t>
      </w:r>
      <w:r>
        <w:t xml:space="preserve"> Thomas Sundström:</w:t>
        <w:tab/>
        <w:t xml:space="preserve">doch ein schiri kann das steht in den regeln </w:t>
      </w:r>
    </w:p>
    <w:p>
      <w:pPr>
        <w:ind w:left="3600" w:hanging="3600"/>
      </w:pPr>
      <w:r>
        <w:rPr>
          <w:i/>
        </w:rPr>
        <w:t>23:13</w:t>
      </w:r>
      <w:r>
        <w:t xml:space="preserve"> Thomas Sundström:</w:t>
        <w:tab/>
        <w:t xml:space="preserve">du kannst gelb auch für einige nicht grlbwürdige sachen geben </w:t>
      </w:r>
    </w:p>
    <w:p>
      <w:pPr>
        <w:ind w:left="3600" w:hanging="3600"/>
      </w:pPr>
      <w:r>
        <w:rPr>
          <w:i/>
        </w:rPr>
        <w:t>23:13</w:t>
      </w:r>
      <w:r>
        <w:t xml:space="preserve"> Louis Springer:</w:t>
        <w:tab/>
        <w:t xml:space="preserve">Echt? </w:t>
      </w:r>
    </w:p>
    <w:p>
      <w:pPr>
        <w:ind w:left="3600" w:hanging="3600"/>
      </w:pPr>
      <w:r>
        <w:rPr>
          <w:i/>
        </w:rPr>
        <w:t>23:13</w:t>
      </w:r>
      <w:r>
        <w:t xml:space="preserve"> Louis Springer:</w:t>
        <w:tab/>
        <w:t xml:space="preserve">Part </w:t>
      </w:r>
    </w:p>
    <w:p>
      <w:pPr>
        <w:ind w:left="3600" w:hanging="3600"/>
      </w:pPr>
      <w:r>
        <w:rPr>
          <w:i/>
        </w:rPr>
        <w:t>23:13</w:t>
      </w:r>
      <w:r>
        <w:t xml:space="preserve"> Thomas Sundström:</w:t>
        <w:tab/>
        <w:t xml:space="preserve">kauf dir bessere fernsehn </w:t>
      </w:r>
    </w:p>
    <w:p>
      <w:pPr>
        <w:ind w:left="3600" w:hanging="3600"/>
      </w:pPr>
      <w:r>
        <w:rPr>
          <w:i/>
        </w:rPr>
        <w:t>23:13</w:t>
      </w:r>
      <w:r>
        <w:t xml:space="preserve"> Louis Springer:</w:t>
        <w:tab/>
        <w:t xml:space="preserve">oarg </w:t>
      </w:r>
    </w:p>
    <w:p>
      <w:pPr>
        <w:ind w:left="3600" w:hanging="3600"/>
      </w:pPr>
      <w:r>
        <w:rPr>
          <w:i/>
        </w:rPr>
        <w:t>23:13</w:t>
      </w:r>
      <w:r>
        <w:t xml:space="preserve"> Louis Springer:</w:t>
        <w:tab/>
        <w:t xml:space="preserve">haha hast du das alles auf sky gelernt </w:t>
      </w:r>
    </w:p>
    <w:p>
      <w:pPr>
        <w:ind w:left="3600" w:hanging="3600"/>
      </w:pPr>
      <w:r>
        <w:rPr>
          <w:i/>
        </w:rPr>
        <w:t>23:14</w:t>
      </w:r>
      <w:r>
        <w:t xml:space="preserve"> Thomas Sundström:</w:t>
        <w:tab/>
        <w:t xml:space="preserve">glaubst du ich les die regeln? </w:t>
      </w:r>
    </w:p>
    <w:p>
      <w:pPr>
        <w:ind w:left="3600" w:hanging="3600"/>
      </w:pPr>
      <w:r>
        <w:rPr>
          <w:i/>
        </w:rPr>
        <w:t>23:14</w:t>
      </w:r>
      <w:r>
        <w:t xml:space="preserve"> Thomas Sundström:</w:t>
        <w:tab/>
        <w:t xml:space="preserve">wolf christoph fuss </w:t>
      </w:r>
    </w:p>
    <w:p>
      <w:pPr>
        <w:ind w:left="3600" w:hanging="3600"/>
      </w:pPr>
      <w:r>
        <w:rPr>
          <w:i/>
        </w:rPr>
        <w:t>23:14</w:t>
      </w:r>
      <w:r>
        <w:t xml:space="preserve"> Thomas Sundström:</w:t>
        <w:tab/>
        <w:t xml:space="preserve">ist der mann </w:t>
      </w:r>
    </w:p>
    <w:p>
      <w:pPr>
        <w:ind w:left="3600" w:hanging="3600"/>
      </w:pPr>
      <w:r>
        <w:rPr>
          <w:i/>
        </w:rPr>
        <w:t>23:16</w:t>
      </w:r>
      <w:r>
        <w:t xml:space="preserve"> Thomas Sundström:</w:t>
        <w:tab/>
        <w:t xml:space="preserve">wenigstens sind sie jez deprimiert und wir schießen sie aus dem cup </w:t>
      </w:r>
    </w:p>
    <w:p>
      <w:pPr>
        <w:jc w:val="center"/>
      </w:pPr>
      <w:r>
        <w:t>19.04.2017</w:t>
      </w:r>
    </w:p>
    <w:p>
      <w:pPr>
        <w:ind w:left="3600" w:hanging="3600"/>
      </w:pPr>
      <w:r>
        <w:rPr>
          <w:i/>
        </w:rPr>
        <w:t>00:37</w:t>
      </w:r>
      <w:r>
        <w:t xml:space="preserve"> Julian Möhlen:</w:t>
        <w:tab/>
        <w:t xml:space="preserve">Muss ich das alles lesen oder ist es nur Fußball? </w:t>
      </w:r>
    </w:p>
    <w:p>
      <w:pPr>
        <w:ind w:left="3600" w:hanging="3600"/>
      </w:pPr>
      <w:r>
        <w:rPr>
          <w:i/>
        </w:rPr>
        <w:t>01:02</w:t>
      </w:r>
      <w:r>
        <w:t xml:space="preserve"> Thomas Sundström:</w:t>
        <w:tab/>
        <w:t xml:space="preserve">nur fußball </w:t>
      </w:r>
    </w:p>
    <w:p>
      <w:pPr>
        <w:ind w:left="3600" w:hanging="3600"/>
      </w:pPr>
      <w:r>
        <w:rPr>
          <w:i/>
        </w:rPr>
        <w:t>09:40</w:t>
      </w:r>
      <w:r>
        <w:t xml:space="preserve"> Benni Gröhs:</w:t>
        <w:tab/>
        <w:t xml:space="preserve">2017-04-19-PHOTO-00005553.jpg &lt;‎attached&gt; </w:t>
      </w:r>
    </w:p>
    <w:p>
      <w:pPr>
        <w:ind w:left="3600" w:hanging="3600"/>
      </w:pPr>
      <w:r>
        <w:rPr>
          <w:i/>
        </w:rPr>
        <w:t>09:43</w:t>
      </w:r>
      <w:r>
        <w:t xml:space="preserve"> Benni Gröhs:</w:t>
        <w:tab/>
        <w:t xml:space="preserve">Louis immer mit Socken in den Sandalen #könig </w:t>
      </w:r>
    </w:p>
    <w:p>
      <w:pPr>
        <w:ind w:left="3600" w:hanging="3600"/>
      </w:pPr>
      <w:r>
        <w:rPr>
          <w:i/>
        </w:rPr>
        <w:t>10:20</w:t>
      </w:r>
      <w:r>
        <w:t xml:space="preserve"> Louis Springer:</w:t>
        <w:tab/>
        <w:t xml:space="preserve">Haha ich war fuckin klein damals </w:t>
      </w:r>
    </w:p>
    <w:p>
      <w:pPr>
        <w:ind w:left="3600" w:hanging="3600"/>
      </w:pPr>
      <w:r>
        <w:rPr>
          <w:i/>
        </w:rPr>
        <w:t>10:20</w:t>
      </w:r>
      <w:r>
        <w:t xml:space="preserve"> Louis Springer:</w:t>
        <w:tab/>
        <w:t xml:space="preserve">nur Don mit den Sandalen </w:t>
      </w:r>
    </w:p>
    <w:p>
      <w:pPr>
        <w:ind w:left="3600" w:hanging="3600"/>
      </w:pPr>
      <w:r>
        <w:rPr>
          <w:i/>
        </w:rPr>
        <w:t>10:21</w:t>
      </w:r>
      <w:r>
        <w:t xml:space="preserve"> Emil Paiker:</w:t>
        <w:tab/>
        <w:t xml:space="preserve">Süüüüsss </w:t>
      </w:r>
    </w:p>
    <w:p>
      <w:pPr>
        <w:ind w:left="3600" w:hanging="3600"/>
      </w:pPr>
      <w:r>
        <w:rPr>
          <w:i/>
        </w:rPr>
        <w:t>10:44</w:t>
      </w:r>
      <w:r>
        <w:t xml:space="preserve"> Julian Möhlen:</w:t>
        <w:tab/>
        <w:t xml:space="preserve">Hahaha! Extrem lieb! </w:t>
      </w:r>
    </w:p>
    <w:p>
      <w:pPr>
        <w:ind w:left="3600" w:hanging="3600"/>
      </w:pPr>
      <w:r>
        <w:rPr>
          <w:i/>
        </w:rPr>
        <w:t>14:31</w:t>
      </w:r>
      <w:r>
        <w:t xml:space="preserve"> Thomas Sundström:</w:t>
        <w:tab/>
        <w:t xml:space="preserve">die sandalen sind ganz grauslich </w:t>
      </w:r>
    </w:p>
    <w:p>
      <w:pPr>
        <w:ind w:left="3600" w:hanging="3600"/>
      </w:pPr>
      <w:r>
        <w:rPr>
          <w:i/>
        </w:rPr>
        <w:t>14:31</w:t>
      </w:r>
      <w:r>
        <w:t xml:space="preserve"> Thomas Sundström:</w:t>
        <w:tab/>
        <w:t xml:space="preserve">aber sonst lieb ja </w:t>
      </w:r>
    </w:p>
    <w:p>
      <w:pPr>
        <w:ind w:left="3600" w:hanging="3600"/>
      </w:pPr>
      <w:r>
        <w:rPr>
          <w:i/>
        </w:rPr>
        <w:t>14:44</w:t>
      </w:r>
      <w:r>
        <w:t xml:space="preserve"> Thomas Sundström:</w:t>
        <w:tab/>
        <w:t xml:space="preserve">schnee im april im 7.???! werft sofort wieder die kohlekraftwerke an und lasst eure teslas zu hause, wir müssen dem die stirn bieten!! </w:t>
      </w:r>
    </w:p>
    <w:p>
      <w:pPr>
        <w:ind w:left="3600" w:hanging="3600"/>
      </w:pPr>
      <w:r>
        <w:rPr>
          <w:i/>
        </w:rPr>
        <w:t>16:50</w:t>
      </w:r>
      <w:r>
        <w:t xml:space="preserve"> Maximilian Margreiter:</w:t>
        <w:tab/>
        <w:t xml:space="preserve">Die Hölle ist das </w:t>
      </w:r>
    </w:p>
    <w:p>
      <w:pPr>
        <w:jc w:val="center"/>
      </w:pPr>
      <w:r>
        <w:t>20.04.2017</w:t>
      </w:r>
    </w:p>
    <w:p>
      <w:pPr>
        <w:ind w:left="3600" w:hanging="3600"/>
      </w:pPr>
      <w:r>
        <w:rPr>
          <w:i/>
        </w:rPr>
        <w:t>04:07</w:t>
      </w:r>
      <w:r>
        <w:t xml:space="preserve"> Thomas Sundström:</w:t>
        <w:tab/>
        <w:t xml:space="preserve">jez wird mir der chef vom pfarrwirt auch schon vorgeschlagen als fb freund </w:t>
      </w:r>
    </w:p>
    <w:p>
      <w:pPr>
        <w:ind w:left="3600" w:hanging="3600"/>
      </w:pPr>
      <w:r>
        <w:rPr>
          <w:i/>
        </w:rPr>
        <w:t>19:44</w:t>
      </w:r>
      <w:r>
        <w:t xml:space="preserve"> Louis Springer:</w:t>
        <w:tab/>
        <w:t xml:space="preserve">Kommt jmd von euch in nächster Zeit am Libro in der MaHü vorbei und könnte mir ein Ticket für Mac DeMarco in der Arena kaufen? Wäre ober lit, ist einer meiner absoluten Lieblingsmusiker </w:t>
      </w:r>
    </w:p>
    <w:p>
      <w:pPr>
        <w:ind w:left="3600" w:hanging="3600"/>
      </w:pPr>
      <w:r>
        <w:rPr>
          <w:i/>
        </w:rPr>
        <w:t>20:14</w:t>
      </w:r>
      <w:r>
        <w:t xml:space="preserve"> Thomas Sundström:</w:t>
        <w:tab/>
        <w:t xml:space="preserve">http://www.oeticket.com/mac-demarco-Tickets.html?affiliate=EOE&amp;sort_by=event_datum&amp;sort_direction=asc&amp;fun=erdetail&amp;doc=erdetaila&amp;erid=1599494&amp;kuid=519078 </w:t>
      </w:r>
    </w:p>
    <w:p>
      <w:pPr>
        <w:jc w:val="center"/>
      </w:pPr>
      <w:r>
        <w:t>21.04.2017</w:t>
      </w:r>
    </w:p>
    <w:p>
      <w:pPr>
        <w:ind w:left="3600" w:hanging="3600"/>
      </w:pPr>
      <w:r>
        <w:rPr>
          <w:i/>
        </w:rPr>
        <w:t>13:48</w:t>
      </w:r>
      <w:r>
        <w:t xml:space="preserve"> Benni Gröhs:</w:t>
        <w:tab/>
        <w:t xml:space="preserve">Kk? </w:t>
      </w:r>
    </w:p>
    <w:p>
      <w:pPr>
        <w:ind w:left="3600" w:hanging="3600"/>
      </w:pPr>
      <w:r>
        <w:rPr>
          <w:i/>
        </w:rPr>
        <w:t>13:48</w:t>
      </w:r>
      <w:r>
        <w:t xml:space="preserve"> Benni Gröhs:</w:t>
        <w:tab/>
        <w:t xml:space="preserve">Brauche dringend </w:t>
      </w:r>
    </w:p>
    <w:p>
      <w:pPr>
        <w:ind w:left="3600" w:hanging="3600"/>
      </w:pPr>
      <w:r>
        <w:rPr>
          <w:i/>
        </w:rPr>
        <w:t>13:48</w:t>
      </w:r>
      <w:r>
        <w:t xml:space="preserve"> Thomas Sundström:</w:t>
        <w:tab/>
        <w:t xml:space="preserve">out </w:t>
      </w:r>
    </w:p>
    <w:p>
      <w:pPr>
        <w:ind w:left="3600" w:hanging="3600"/>
      </w:pPr>
      <w:r>
        <w:rPr>
          <w:i/>
        </w:rPr>
        <w:t>13:48</w:t>
      </w:r>
      <w:r>
        <w:t xml:space="preserve"> Benni Gröhs:</w:t>
        <w:tab/>
        <w:t xml:space="preserve">Kaffee! </w:t>
      </w:r>
    </w:p>
    <w:p>
      <w:pPr>
        <w:ind w:left="3600" w:hanging="3600"/>
      </w:pPr>
      <w:r>
        <w:rPr>
          <w:i/>
        </w:rPr>
        <w:t>13:51</w:t>
      </w:r>
      <w:r>
        <w:t xml:space="preserve"> Maximilian Margreiter:</w:t>
        <w:tab/>
        <w:t xml:space="preserve">leider nicht in der stadt </w:t>
      </w:r>
    </w:p>
    <w:p>
      <w:pPr>
        <w:jc w:val="center"/>
      </w:pPr>
      <w:r>
        <w:t>23.04.2017</w:t>
      </w:r>
    </w:p>
    <w:p>
      <w:pPr>
        <w:ind w:left="3600" w:hanging="3600"/>
      </w:pPr>
      <w:r>
        <w:rPr>
          <w:i/>
        </w:rPr>
        <w:t>02:07</w:t>
      </w:r>
      <w:r>
        <w:t xml:space="preserve"> Maximilian Margreiter:</w:t>
        <w:tab/>
        <w:t xml:space="preserve">Es ist schon einfach scheiss weit aus dem 19. in den 16. ghhh </w:t>
      </w:r>
    </w:p>
    <w:p>
      <w:pPr>
        <w:ind w:left="3600" w:hanging="3600"/>
      </w:pPr>
      <w:r>
        <w:rPr>
          <w:i/>
        </w:rPr>
        <w:t>04:51</w:t>
      </w:r>
      <w:r>
        <w:t xml:space="preserve"> Thomas Sundström:</w:t>
        <w:tab/>
        <w:t xml:space="preserve">bsuff? </w:t>
      </w:r>
    </w:p>
    <w:p>
      <w:pPr>
        <w:ind w:left="3600" w:hanging="3600"/>
      </w:pPr>
      <w:r>
        <w:rPr>
          <w:i/>
        </w:rPr>
        <w:t>16:11</w:t>
      </w:r>
      <w:r>
        <w:t xml:space="preserve"> Louis Springer:</w:t>
        <w:tab/>
        <w:t xml:space="preserve">2017-04-23-PHOTO-00005573.jpg &lt;‎attached&gt; </w:t>
      </w:r>
    </w:p>
    <w:p>
      <w:pPr>
        <w:ind w:left="3600" w:hanging="3600"/>
      </w:pPr>
      <w:r>
        <w:rPr>
          <w:i/>
        </w:rPr>
        <w:t>16:12</w:t>
      </w:r>
      <w:r>
        <w:t xml:space="preserve"> Thomas Sundström:</w:t>
        <w:tab/>
        <w:t xml:space="preserve">ja in wien ist es zwar besser aber auch extrem widerlich </w:t>
      </w:r>
    </w:p>
    <w:p>
      <w:pPr>
        <w:ind w:left="3600" w:hanging="3600"/>
      </w:pPr>
      <w:r>
        <w:rPr>
          <w:i/>
        </w:rPr>
        <w:t>16:58</w:t>
      </w:r>
      <w:r>
        <w:t xml:space="preserve"> Julian Möhlen:</w:t>
        <w:tab/>
        <w:t xml:space="preserve">Der Linhart ist verrückt. Aber wirklich auch lieb irgendwie. </w:t>
      </w:r>
    </w:p>
    <w:p>
      <w:pPr>
        <w:ind w:left="3600" w:hanging="3600"/>
      </w:pPr>
      <w:r>
        <w:rPr>
          <w:i/>
        </w:rPr>
        <w:t>20:11</w:t>
      </w:r>
      <w:r>
        <w:t xml:space="preserve"> Thomas Sundström:</w:t>
        <w:tab/>
        <w:t xml:space="preserve">herrlich die franzosen sind auch nicht so deppat wie gedacht </w:t>
      </w:r>
    </w:p>
    <w:p>
      <w:pPr>
        <w:ind w:left="3600" w:hanging="3600"/>
      </w:pPr>
      <w:r>
        <w:rPr>
          <w:i/>
        </w:rPr>
        <w:t>20:25</w:t>
      </w:r>
      <w:r>
        <w:t xml:space="preserve"> Julian Möhlen:</w:t>
        <w:tab/>
        <w:t xml:space="preserve">Ja, große Erleichterung - vorerst. </w:t>
      </w:r>
    </w:p>
    <w:p>
      <w:pPr>
        <w:ind w:left="3600" w:hanging="3600"/>
      </w:pPr>
      <w:r>
        <w:rPr>
          <w:i/>
        </w:rPr>
        <w:t>20:29</w:t>
      </w:r>
      <w:r>
        <w:t xml:space="preserve"> Maximilian Margreiter:</w:t>
        <w:tab/>
        <w:t xml:space="preserve">ja noch ist nichts gewonnen </w:t>
      </w:r>
    </w:p>
    <w:p>
      <w:pPr>
        <w:ind w:left="3600" w:hanging="3600"/>
      </w:pPr>
      <w:r>
        <w:rPr>
          <w:i/>
        </w:rPr>
        <w:t>20:29</w:t>
      </w:r>
      <w:r>
        <w:t xml:space="preserve"> Thomas Sundström:</w:t>
        <w:tab/>
        <w:t xml:space="preserve">wenn der macron jez schon vorn is mach ich ma keine sorgen </w:t>
      </w:r>
    </w:p>
    <w:p>
      <w:pPr>
        <w:ind w:left="3600" w:hanging="3600"/>
      </w:pPr>
      <w:r>
        <w:rPr>
          <w:i/>
        </w:rPr>
        <w:t>20:30</w:t>
      </w:r>
      <w:r>
        <w:t xml:space="preserve"> Maximilian Margreiter:</w:t>
        <w:tab/>
        <w:t xml:space="preserve">Das glaube ich ist wider eine Gefahr </w:t>
      </w:r>
    </w:p>
    <w:p>
      <w:pPr>
        <w:ind w:left="3600" w:hanging="3600"/>
      </w:pPr>
      <w:r>
        <w:rPr>
          <w:i/>
        </w:rPr>
        <w:t>20:31</w:t>
      </w:r>
      <w:r>
        <w:t xml:space="preserve"> Thomas Sundström:</w:t>
        <w:tab/>
        <w:t xml:space="preserve">naja ich glaub es wird sehr motivierend sein dass die le pen in der stichwahl ist </w:t>
      </w:r>
    </w:p>
    <w:p>
      <w:pPr>
        <w:ind w:left="3600" w:hanging="3600"/>
      </w:pPr>
      <w:r>
        <w:rPr>
          <w:i/>
        </w:rPr>
        <w:t>20:32</w:t>
      </w:r>
      <w:r>
        <w:t xml:space="preserve"> Thomas Sundström:</w:t>
        <w:tab/>
        <w:t xml:space="preserve">alle gemäßigten aus dem fillon lager werden ihn mal wählen weil er ein banker, natürlich gibts paar austrittssympathisanten auch im melanchon lager oder wie der heißt </w:t>
      </w:r>
    </w:p>
    <w:p>
      <w:pPr>
        <w:ind w:left="3600" w:hanging="3600"/>
      </w:pPr>
      <w:r>
        <w:rPr>
          <w:i/>
        </w:rPr>
        <w:t>20:32</w:t>
      </w:r>
      <w:r>
        <w:t xml:space="preserve"> Thomas Sundström:</w:t>
        <w:tab/>
        <w:t xml:space="preserve">ich tippe auf 65:35 </w:t>
      </w:r>
    </w:p>
    <w:p>
      <w:pPr>
        <w:ind w:left="3600" w:hanging="3600"/>
      </w:pPr>
      <w:r>
        <w:rPr>
          <w:i/>
        </w:rPr>
        <w:t>20:32</w:t>
      </w:r>
      <w:r>
        <w:t xml:space="preserve"> Thomas Sundström:</w:t>
        <w:tab/>
        <w:t xml:space="preserve">außerdem schicken wir im zweifel paar anfechter hin </w:t>
      </w:r>
    </w:p>
    <w:p>
      <w:pPr>
        <w:ind w:left="3600" w:hanging="3600"/>
      </w:pPr>
      <w:r>
        <w:rPr>
          <w:i/>
        </w:rPr>
        <w:t>20:33</w:t>
      </w:r>
      <w:r>
        <w:t xml:space="preserve"> Thomas Sundström:</w:t>
        <w:tab/>
        <w:t xml:space="preserve">das kömma </w:t>
      </w:r>
    </w:p>
    <w:p>
      <w:pPr>
        <w:ind w:left="3600" w:hanging="3600"/>
      </w:pPr>
      <w:r>
        <w:rPr>
          <w:i/>
        </w:rPr>
        <w:t>20:33</w:t>
      </w:r>
      <w:r>
        <w:t xml:space="preserve"> Benni Gröhs:</w:t>
        <w:tab/>
        <w:t xml:space="preserve">Je rechter der Macron wahlkämpft, desto höher gewinnt er... dann sackelt er alles links von ihm ein </w:t>
      </w:r>
    </w:p>
    <w:p>
      <w:pPr>
        <w:ind w:left="3600" w:hanging="3600"/>
      </w:pPr>
      <w:r>
        <w:rPr>
          <w:i/>
        </w:rPr>
        <w:t>20:33</w:t>
      </w:r>
      <w:r>
        <w:t xml:space="preserve"> Thomas Sundström:</w:t>
        <w:tab/>
        <w:t xml:space="preserve">unser camembert ist die wahlanfechtunh </w:t>
      </w:r>
    </w:p>
    <w:p>
      <w:pPr>
        <w:ind w:left="3600" w:hanging="3600"/>
      </w:pPr>
      <w:r>
        <w:rPr>
          <w:i/>
        </w:rPr>
        <w:t>20:33</w:t>
      </w:r>
      <w:r>
        <w:t xml:space="preserve"> Benni Gröhs:</w:t>
        <w:tab/>
        <w:t xml:space="preserve">Mach mir da nicht zu große Sorgen, außer er ist deppat </w:t>
      </w:r>
    </w:p>
    <w:p>
      <w:pPr>
        <w:ind w:left="3600" w:hanging="3600"/>
      </w:pPr>
      <w:r>
        <w:rPr>
          <w:i/>
        </w:rPr>
        <w:t>20:34</w:t>
      </w:r>
      <w:r>
        <w:t xml:space="preserve"> Thomas Sundström:</w:t>
        <w:tab/>
        <w:t xml:space="preserve">der muss nur des machen was er bisher gemacht hat, links is glaub ich eher ein problem als bürgerlich </w:t>
      </w:r>
    </w:p>
    <w:p>
      <w:pPr>
        <w:ind w:left="3600" w:hanging="3600"/>
      </w:pPr>
      <w:r>
        <w:rPr>
          <w:i/>
        </w:rPr>
        <w:t>20:34</w:t>
      </w:r>
      <w:r>
        <w:t xml:space="preserve"> Thomas Sundström:</w:t>
        <w:tab/>
        <w:t xml:space="preserve">weil in dem melanchon lager schon ein haufen reaktionärer wappler drin sind </w:t>
      </w:r>
    </w:p>
    <w:p>
      <w:pPr>
        <w:ind w:left="3600" w:hanging="3600"/>
      </w:pPr>
      <w:r>
        <w:rPr>
          <w:i/>
        </w:rPr>
        <w:t>20:38</w:t>
      </w:r>
      <w:r>
        <w:t xml:space="preserve"> Thomas Sundström:</w:t>
        <w:tab/>
        <w:t xml:space="preserve">der macron is halt so ein französcher obama oder trudeau weiß nicht ob der wirklich was verändern wird. </w:t>
      </w:r>
    </w:p>
    <w:p>
      <w:pPr>
        <w:ind w:left="3600" w:hanging="3600"/>
      </w:pPr>
      <w:r>
        <w:rPr>
          <w:i/>
        </w:rPr>
        <w:t>20:39</w:t>
      </w:r>
      <w:r>
        <w:t xml:space="preserve"> Thomas Sundström:</w:t>
        <w:tab/>
        <w:t xml:space="preserve">außer dass lehrer und schüler mehr miteinander schlafen </w:t>
      </w:r>
    </w:p>
    <w:p>
      <w:pPr>
        <w:ind w:left="3600" w:hanging="3600"/>
      </w:pPr>
      <w:r>
        <w:rPr>
          <w:i/>
        </w:rPr>
        <w:t>20:39</w:t>
      </w:r>
      <w:r>
        <w:t xml:space="preserve"> Thomas Sundström:</w:t>
        <w:tab/>
        <w:t xml:space="preserve">aber da ist unsere schule ja sowieso vorreiter </w:t>
      </w:r>
    </w:p>
    <w:p>
      <w:pPr>
        <w:ind w:left="3600" w:hanging="3600"/>
      </w:pPr>
      <w:r>
        <w:rPr>
          <w:i/>
        </w:rPr>
        <w:t>20:50</w:t>
      </w:r>
      <w:r>
        <w:t xml:space="preserve"> Julian Möhlen:</w:t>
        <w:tab/>
        <w:t xml:space="preserve">Was hat das mit den Lehrern und Schülern und Sex zu tun? </w:t>
      </w:r>
    </w:p>
    <w:p>
      <w:pPr>
        <w:ind w:left="3600" w:hanging="3600"/>
      </w:pPr>
      <w:r>
        <w:rPr>
          <w:i/>
        </w:rPr>
        <w:t>20:50</w:t>
      </w:r>
      <w:r>
        <w:t xml:space="preserve"> Julian Möhlen:</w:t>
        <w:tab/>
        <w:t xml:space="preserve">Ich meine die französische Politik? </w:t>
      </w:r>
    </w:p>
    <w:p>
      <w:pPr>
        <w:ind w:left="3600" w:hanging="3600"/>
      </w:pPr>
      <w:r>
        <w:rPr>
          <w:i/>
        </w:rPr>
        <w:t>21:03</w:t>
      </w:r>
      <w:r>
        <w:t xml:space="preserve"> Benedikt Gruber:</w:t>
        <w:tab/>
        <w:t xml:space="preserve">Er hat seine 24 Jahre ältere Lehrerin geehelicht </w:t>
      </w:r>
    </w:p>
    <w:p>
      <w:pPr>
        <w:ind w:left="3600" w:hanging="3600"/>
      </w:pPr>
      <w:r>
        <w:rPr>
          <w:i/>
        </w:rPr>
        <w:t>21:06</w:t>
      </w:r>
      <w:r>
        <w:t xml:space="preserve"> Thomas Sundström:</w:t>
        <w:tab/>
        <w:t xml:space="preserve">sehr richtig seine Lehrerin </w:t>
      </w:r>
    </w:p>
    <w:p>
      <w:pPr>
        <w:ind w:left="3600" w:hanging="3600"/>
      </w:pPr>
      <w:r>
        <w:rPr>
          <w:i/>
        </w:rPr>
        <w:t>21:06</w:t>
      </w:r>
      <w:r>
        <w:t xml:space="preserve"> Thomas Sundström:</w:t>
        <w:tab/>
        <w:t xml:space="preserve">ich sag nur nachhilfe in der badewanne </w:t>
      </w:r>
    </w:p>
    <w:p>
      <w:pPr>
        <w:ind w:left="3600" w:hanging="3600"/>
      </w:pPr>
      <w:r>
        <w:rPr>
          <w:i/>
        </w:rPr>
        <w:t>21:06</w:t>
      </w:r>
      <w:r>
        <w:t xml:space="preserve"> Thomas Sundström:</w:t>
        <w:tab/>
        <w:t xml:space="preserve">vermutlich mit höheren ästhetischem wert in diesem fall </w:t>
      </w:r>
    </w:p>
    <w:p>
      <w:pPr>
        <w:ind w:left="3600" w:hanging="3600"/>
      </w:pPr>
      <w:r>
        <w:rPr>
          <w:i/>
        </w:rPr>
        <w:t>22:15</w:t>
      </w:r>
      <w:r>
        <w:t xml:space="preserve"> Julian Möhlen:</w:t>
        <w:tab/>
        <w:t xml:space="preserve">Uiuiuiuiui.... </w:t>
      </w:r>
    </w:p>
    <w:p>
      <w:pPr>
        <w:ind w:left="3600" w:hanging="3600"/>
      </w:pPr>
      <w:r>
        <w:rPr>
          <w:i/>
        </w:rPr>
        <w:t>22:16</w:t>
      </w:r>
      <w:r>
        <w:t xml:space="preserve"> Julian Möhlen:</w:t>
        <w:tab/>
        <w:t xml:space="preserve">Naja... Dubios aber wohl legal. </w:t>
      </w:r>
    </w:p>
    <w:p>
      <w:pPr>
        <w:ind w:left="3600" w:hanging="3600"/>
      </w:pPr>
      <w:r>
        <w:rPr>
          <w:i/>
        </w:rPr>
        <w:t>22:56</w:t>
      </w:r>
      <w:r>
        <w:t xml:space="preserve"> Thomas Sundström:</w:t>
        <w:tab/>
        <w:t xml:space="preserve">dass politikwissenschafter einen akademischen abschluss haben dürfen gehört schon zu den größten gesellschaftlichen entgleisungen. </w:t>
      </w:r>
    </w:p>
    <w:p>
      <w:pPr>
        <w:ind w:left="3600" w:hanging="3600"/>
      </w:pPr>
      <w:r>
        <w:rPr>
          <w:i/>
        </w:rPr>
        <w:t>23:08</w:t>
      </w:r>
      <w:r>
        <w:t xml:space="preserve"> Julian Möhlen:</w:t>
        <w:tab/>
        <w:t xml:space="preserve">Warum? Welcher Politikwissenschafter hat dich denn jetzt aufgeregt? </w:t>
      </w:r>
    </w:p>
    <w:p>
      <w:pPr>
        <w:ind w:left="3600" w:hanging="3600"/>
      </w:pPr>
      <w:r>
        <w:rPr>
          <w:i/>
        </w:rPr>
        <w:t>23:09</w:t>
      </w:r>
      <w:r>
        <w:t xml:space="preserve"> Thomas Sundström:</w:t>
        <w:tab/>
        <w:t xml:space="preserve">im zentrum der aufregung stand die sendung im zentrum </w:t>
      </w:r>
    </w:p>
    <w:p>
      <w:pPr>
        <w:ind w:left="3600" w:hanging="3600"/>
      </w:pPr>
      <w:r>
        <w:rPr>
          <w:i/>
        </w:rPr>
        <w:t>23:09</w:t>
      </w:r>
      <w:r>
        <w:t xml:space="preserve"> Thomas Sundström:</w:t>
        <w:tab/>
        <w:t xml:space="preserve">gh </w:t>
      </w:r>
    </w:p>
    <w:p>
      <w:pPr>
        <w:ind w:left="3600" w:hanging="3600"/>
      </w:pPr>
      <w:r>
        <w:rPr>
          <w:i/>
        </w:rPr>
        <w:t>23:09</w:t>
      </w:r>
      <w:r>
        <w:t xml:space="preserve"> Thomas Sundström:</w:t>
        <w:tab/>
        <w:t xml:space="preserve">hahs </w:t>
      </w:r>
    </w:p>
    <w:p>
      <w:pPr>
        <w:ind w:left="3600" w:hanging="3600"/>
      </w:pPr>
      <w:r>
        <w:rPr>
          <w:i/>
        </w:rPr>
        <w:t>23:09</w:t>
      </w:r>
      <w:r>
        <w:t xml:space="preserve"> Thomas Sundström:</w:t>
        <w:tab/>
        <w:t xml:space="preserve">eine deutschlinke bitch aus krems </w:t>
      </w:r>
    </w:p>
    <w:p>
      <w:pPr>
        <w:ind w:left="3600" w:hanging="3600"/>
      </w:pPr>
      <w:r>
        <w:rPr>
          <w:i/>
        </w:rPr>
        <w:t>23:10</w:t>
      </w:r>
      <w:r>
        <w:t xml:space="preserve"> Thomas Sundström:</w:t>
        <w:tab/>
        <w:t xml:space="preserve">der die unseriosität wie sabber aus den mundwinkeln läuft </w:t>
      </w:r>
    </w:p>
    <w:p>
      <w:pPr>
        <w:ind w:left="3600" w:hanging="3600"/>
      </w:pPr>
      <w:r>
        <w:rPr>
          <w:i/>
        </w:rPr>
        <w:t>23:14</w:t>
      </w:r>
      <w:r>
        <w:t xml:space="preserve"> Julian Möhlen:</w:t>
        <w:tab/>
        <w:t xml:space="preserve">Verstehe. Diese Laus ist dir also über die Leber gelaufen... </w:t>
      </w:r>
    </w:p>
    <w:p>
      <w:pPr>
        <w:ind w:left="3600" w:hanging="3600"/>
      </w:pPr>
      <w:r>
        <w:rPr>
          <w:i/>
        </w:rPr>
        <w:t>23:14</w:t>
      </w:r>
      <w:r>
        <w:t xml:space="preserve"> Julian Möhlen:</w:t>
        <w:tab/>
        <w:t xml:space="preserve">Deutsch UND links? Das ist eine fiese Kombi... </w:t>
      </w:r>
    </w:p>
    <w:p>
      <w:pPr>
        <w:ind w:left="3600" w:hanging="3600"/>
      </w:pPr>
      <w:r>
        <w:rPr>
          <w:i/>
        </w:rPr>
        <w:t>23:15</w:t>
      </w:r>
      <w:r>
        <w:t xml:space="preserve"> Julian Möhlen:</w:t>
        <w:tab/>
        <w:t xml:space="preserve">Oder meinst du Deutschlands so ungefähr wie deutschnational? </w:t>
      </w:r>
    </w:p>
    <w:p>
      <w:pPr>
        <w:ind w:left="3600" w:hanging="3600"/>
      </w:pPr>
      <w:r>
        <w:rPr>
          <w:i/>
        </w:rPr>
        <w:t>23:15</w:t>
      </w:r>
      <w:r>
        <w:t xml:space="preserve"> Julian Möhlen:</w:t>
        <w:tab/>
        <w:t xml:space="preserve">*deutschlinks </w:t>
      </w:r>
    </w:p>
    <w:p>
      <w:pPr>
        <w:ind w:left="3600" w:hanging="3600"/>
      </w:pPr>
      <w:r>
        <w:rPr>
          <w:i/>
        </w:rPr>
        <w:t>23:15</w:t>
      </w:r>
      <w:r>
        <w:t xml:space="preserve"> Thomas Sundström:</w:t>
        <w:tab/>
        <w:t xml:space="preserve">nein ich rede jetzt nicht mehr darüber </w:t>
      </w:r>
    </w:p>
    <w:p>
      <w:pPr>
        <w:ind w:left="3600" w:hanging="3600"/>
      </w:pPr>
      <w:r>
        <w:rPr>
          <w:i/>
        </w:rPr>
        <w:t>23:15</w:t>
      </w:r>
      <w:r>
        <w:t xml:space="preserve"> Julian Möhlen:</w:t>
        <w:tab/>
        <w:t xml:space="preserve">Haha! Na gut. Ich habe eh Ethik zu lesen. </w:t>
      </w:r>
    </w:p>
    <w:p>
      <w:pPr>
        <w:ind w:left="3600" w:hanging="3600"/>
      </w:pPr>
      <w:r>
        <w:rPr>
          <w:i/>
        </w:rPr>
        <w:t>23:16</w:t>
      </w:r>
      <w:r>
        <w:t xml:space="preserve"> Thomas Sundström:</w:t>
        <w:tab/>
        <w:t xml:space="preserve">ich hab mich auch über den orf geärgert </w:t>
      </w:r>
    </w:p>
    <w:p>
      <w:pPr>
        <w:ind w:left="3600" w:hanging="3600"/>
      </w:pPr>
      <w:r>
        <w:rPr>
          <w:i/>
        </w:rPr>
        <w:t>23:16</w:t>
      </w:r>
      <w:r>
        <w:t xml:space="preserve"> Julian Möhlen:</w:t>
        <w:tab/>
        <w:t xml:space="preserve">Ja, der ORF ist ein Loch. </w:t>
      </w:r>
    </w:p>
    <w:p>
      <w:pPr>
        <w:ind w:left="3600" w:hanging="3600"/>
      </w:pPr>
      <w:r>
        <w:rPr>
          <w:i/>
        </w:rPr>
        <w:t>23:16</w:t>
      </w:r>
      <w:r>
        <w:t xml:space="preserve"> Thomas Sundström:</w:t>
        <w:tab/>
        <w:t xml:space="preserve">die es nicht gepackt haben die hochrechnung richtig hinzuschreiben </w:t>
      </w:r>
    </w:p>
    <w:p>
      <w:pPr>
        <w:ind w:left="3600" w:hanging="3600"/>
      </w:pPr>
      <w:r>
        <w:rPr>
          <w:i/>
        </w:rPr>
        <w:t>23:16</w:t>
      </w:r>
      <w:r>
        <w:t xml:space="preserve"> Thomas Sundström:</w:t>
        <w:tab/>
        <w:t xml:space="preserve">und fillon und melanchon vertauscht haben </w:t>
      </w:r>
    </w:p>
    <w:p>
      <w:pPr>
        <w:ind w:left="3600" w:hanging="3600"/>
      </w:pPr>
      <w:r>
        <w:rPr>
          <w:i/>
        </w:rPr>
        <w:t>23:16</w:t>
      </w:r>
      <w:r>
        <w:t xml:space="preserve"> Thomas Sundström:</w:t>
        <w:tab/>
        <w:t xml:space="preserve">und es is immer noch nicht geändert!! </w:t>
      </w:r>
    </w:p>
    <w:p>
      <w:pPr>
        <w:ind w:left="3600" w:hanging="3600"/>
      </w:pPr>
      <w:r>
        <w:rPr>
          <w:i/>
        </w:rPr>
        <w:t>23:16</w:t>
      </w:r>
      <w:r>
        <w:t xml:space="preserve"> Julian Möhlen:</w:t>
        <w:tab/>
        <w:t xml:space="preserve">HAHAHAHAHJAAHAHA!!! fail... </w:t>
      </w:r>
    </w:p>
    <w:p>
      <w:pPr>
        <w:ind w:left="3600" w:hanging="3600"/>
      </w:pPr>
      <w:r>
        <w:rPr>
          <w:i/>
        </w:rPr>
        <w:t>23:17</w:t>
      </w:r>
      <w:r>
        <w:t xml:space="preserve"> Thomas Sundström:</w:t>
        <w:tab/>
        <w:t xml:space="preserve">wollte schon was hinschreiben aber ich zu viel zu tun </w:t>
      </w:r>
    </w:p>
    <w:p>
      <w:pPr>
        <w:ind w:left="3600" w:hanging="3600"/>
      </w:pPr>
      <w:r>
        <w:rPr>
          <w:i/>
        </w:rPr>
        <w:t>23:17</w:t>
      </w:r>
      <w:r>
        <w:t xml:space="preserve"> Thomas Sundström:</w:t>
        <w:tab/>
        <w:t xml:space="preserve">egal jez is schluss an due arbeit. </w:t>
      </w:r>
    </w:p>
    <w:p>
      <w:pPr>
        <w:jc w:val="center"/>
      </w:pPr>
      <w:r>
        <w:t>24.04.2017</w:t>
      </w:r>
    </w:p>
    <w:p>
      <w:pPr>
        <w:ind w:left="3600" w:hanging="3600"/>
      </w:pPr>
      <w:r>
        <w:rPr>
          <w:i/>
        </w:rPr>
        <w:t>01:09</w:t>
      </w:r>
      <w:r>
        <w:t xml:space="preserve"> Julian Möhlen:</w:t>
        <w:tab/>
        <w:t xml:space="preserve">8values.github.io </w:t>
      </w:r>
    </w:p>
    <w:p>
      <w:pPr>
        <w:ind w:left="3600" w:hanging="3600"/>
      </w:pPr>
      <w:r>
        <w:rPr>
          <w:i/>
        </w:rPr>
        <w:t>01:10</w:t>
      </w:r>
      <w:r>
        <w:t xml:space="preserve"> Julian Möhlen:</w:t>
        <w:tab/>
        <w:t xml:space="preserve">Und hier sind meine Ergebnisse: </w:t>
      </w:r>
    </w:p>
    <w:p>
      <w:pPr>
        <w:ind w:left="3600" w:hanging="3600"/>
      </w:pPr>
      <w:r>
        <w:rPr>
          <w:i/>
        </w:rPr>
        <w:t>01:10</w:t>
      </w:r>
      <w:r>
        <w:t xml:space="preserve"> Julian Möhlen:</w:t>
        <w:tab/>
        <w:t xml:space="preserve">http://8values.github.io/results.html?e=66.7&amp;d=66.7&amp;g=52.3&amp;s=63.1 </w:t>
      </w:r>
    </w:p>
    <w:p>
      <w:pPr>
        <w:ind w:left="3600" w:hanging="3600"/>
      </w:pPr>
      <w:r>
        <w:rPr>
          <w:i/>
        </w:rPr>
        <w:t>01:59</w:t>
      </w:r>
      <w:r>
        <w:t xml:space="preserve"> Thomas Sundström:</w:t>
        <w:tab/>
        <w:t xml:space="preserve">http://8values.github.io/results.html?e=73.7&amp;d=76.9&amp;g=63.2&amp;s=76.5 </w:t>
      </w:r>
    </w:p>
    <w:p>
      <w:pPr>
        <w:ind w:left="3600" w:hanging="3600"/>
      </w:pPr>
      <w:r>
        <w:rPr>
          <w:i/>
        </w:rPr>
        <w:t>01:59</w:t>
      </w:r>
      <w:r>
        <w:t xml:space="preserve"> Thomas Sundström:</w:t>
        <w:tab/>
        <w:t xml:space="preserve">du bist autoritärer und traditioneller als ich julian wer hätte das gedacht </w:t>
      </w:r>
    </w:p>
    <w:p>
      <w:pPr>
        <w:ind w:left="3600" w:hanging="3600"/>
      </w:pPr>
      <w:r>
        <w:rPr>
          <w:i/>
        </w:rPr>
        <w:t>02:00</w:t>
      </w:r>
      <w:r>
        <w:t xml:space="preserve"> Thomas Sundström:</w:t>
        <w:tab/>
        <w:t xml:space="preserve">oder ich kann einfach kein englisch </w:t>
      </w:r>
    </w:p>
    <w:p>
      <w:pPr>
        <w:ind w:left="3600" w:hanging="3600"/>
      </w:pPr>
      <w:r>
        <w:rPr>
          <w:i/>
        </w:rPr>
        <w:t>13:11</w:t>
      </w:r>
      <w:r>
        <w:t xml:space="preserve"> Julian Möhlen:</w:t>
        <w:tab/>
        <w:t xml:space="preserve">Haha! Arg! </w:t>
      </w:r>
    </w:p>
    <w:p>
      <w:pPr>
        <w:jc w:val="center"/>
      </w:pPr>
      <w:r>
        <w:t>25.04.2017</w:t>
      </w:r>
    </w:p>
    <w:p>
      <w:pPr>
        <w:ind w:left="3600" w:hanging="3600"/>
      </w:pPr>
      <w:r>
        <w:rPr>
          <w:i/>
        </w:rPr>
        <w:t>02:19</w:t>
      </w:r>
      <w:r>
        <w:t xml:space="preserve"> Thomas Sundström:</w:t>
        <w:tab/>
        <w:t xml:space="preserve">wars das dann endlich? </w:t>
      </w:r>
    </w:p>
    <w:p>
      <w:pPr>
        <w:ind w:left="3600" w:hanging="3600"/>
      </w:pPr>
      <w:r>
        <w:rPr>
          <w:i/>
        </w:rPr>
        <w:t>02:19</w:t>
      </w:r>
      <w:r>
        <w:t xml:space="preserve"> Thomas Sundström:</w:t>
        <w:tab/>
        <w:t xml:space="preserve">2017-04-25-PHOTO-00005631.jpg &lt;‎attached&gt; </w:t>
      </w:r>
    </w:p>
    <w:p>
      <w:pPr>
        <w:ind w:left="3600" w:hanging="3600"/>
      </w:pPr>
      <w:r>
        <w:rPr>
          <w:i/>
        </w:rPr>
        <w:t>02:57</w:t>
      </w:r>
      <w:r>
        <w:t xml:space="preserve"> Julian Möhlen:</w:t>
        <w:tab/>
        <w:t xml:space="preserve">Yesss!! Sat sunny! </w:t>
      </w:r>
    </w:p>
    <w:p>
      <w:pPr>
        <w:jc w:val="center"/>
      </w:pPr>
      <w:r>
        <w:t>27.04.2017</w:t>
      </w:r>
    </w:p>
    <w:p>
      <w:pPr>
        <w:ind w:left="3600" w:hanging="3600"/>
      </w:pPr>
      <w:r>
        <w:rPr>
          <w:i/>
        </w:rPr>
        <w:t>08:38</w:t>
      </w:r>
      <w:r>
        <w:t xml:space="preserve"> Louis Springer:</w:t>
        <w:tab/>
        <w:t xml:space="preserve">So Burschen, bin jetzt offiziell von Sept-Dez in Bangkok, könnt mich jederzeit gerne besuchen kommen! 🍹☀ </w:t>
      </w:r>
    </w:p>
    <w:p>
      <w:pPr>
        <w:ind w:left="3600" w:hanging="3600"/>
      </w:pPr>
      <w:r>
        <w:rPr>
          <w:i/>
        </w:rPr>
        <w:t>08:39</w:t>
      </w:r>
      <w:r>
        <w:t xml:space="preserve"> Alexander Würz:</w:t>
        <w:tab/>
        <w:t xml:space="preserve">🍉🍉🍉🍉🍉 </w:t>
      </w:r>
    </w:p>
    <w:p>
      <w:pPr>
        <w:ind w:left="3600" w:hanging="3600"/>
      </w:pPr>
      <w:r>
        <w:rPr>
          <w:i/>
        </w:rPr>
        <w:t>08:40</w:t>
      </w:r>
      <w:r>
        <w:t xml:space="preserve"> Louis Springer:</w:t>
        <w:tab/>
        <w:t xml:space="preserve">2017-04-27-PHOTO-00005635.jpg &lt;‎attached&gt; </w:t>
      </w:r>
    </w:p>
    <w:p>
      <w:pPr>
        <w:ind w:left="3600" w:hanging="3600"/>
      </w:pPr>
      <w:r>
        <w:rPr>
          <w:i/>
        </w:rPr>
        <w:t>08:44</w:t>
      </w:r>
      <w:r>
        <w:t xml:space="preserve"> Alexander Würz:</w:t>
        <w:tab/>
        <w:t xml:space="preserve">Woarm wirds mit sen laaaaaaadyboooooys </w:t>
      </w:r>
    </w:p>
    <w:p>
      <w:pPr>
        <w:ind w:left="3600" w:hanging="3600"/>
      </w:pPr>
      <w:r>
        <w:rPr>
          <w:i/>
        </w:rPr>
        <w:t>08:51</w:t>
      </w:r>
      <w:r>
        <w:t xml:space="preserve"> Benni Gröhs:</w:t>
        <w:tab/>
        <w:t xml:space="preserve">Bumsti! </w:t>
      </w:r>
    </w:p>
    <w:p>
      <w:pPr>
        <w:ind w:left="3600" w:hanging="3600"/>
      </w:pPr>
      <w:r>
        <w:rPr>
          <w:i/>
        </w:rPr>
        <w:t>13:53</w:t>
      </w:r>
      <w:r>
        <w:t xml:space="preserve"> Emil Paiker:</w:t>
        <w:tab/>
        <w:t xml:space="preserve">Geil 🐛 </w:t>
      </w:r>
    </w:p>
    <w:p>
      <w:pPr>
        <w:jc w:val="center"/>
      </w:pPr>
      <w:r>
        <w:t>28.04.2017</w:t>
      </w:r>
    </w:p>
    <w:p>
      <w:pPr>
        <w:ind w:left="3600" w:hanging="3600"/>
      </w:pPr>
      <w:r>
        <w:rPr>
          <w:i/>
        </w:rPr>
        <w:t>16:48</w:t>
      </w:r>
      <w:r>
        <w:t xml:space="preserve"> Julian Möhlen:</w:t>
        <w:tab/>
        <w:t xml:space="preserve">Burschen, ich bin ich wien! Kommt ihr alle morgen zu Cheers &amp; Beers? :D </w:t>
      </w:r>
    </w:p>
    <w:p>
      <w:pPr>
        <w:ind w:left="3600" w:hanging="3600"/>
      </w:pPr>
      <w:r>
        <w:rPr>
          <w:i/>
        </w:rPr>
        <w:t>16:52</w:t>
      </w:r>
      <w:r>
        <w:t xml:space="preserve"> Thomas Sundström:</w:t>
        <w:tab/>
        <w:t xml:space="preserve">ich komme </w:t>
      </w:r>
    </w:p>
    <w:p>
      <w:pPr>
        <w:ind w:left="3600" w:hanging="3600"/>
      </w:pPr>
      <w:r>
        <w:rPr>
          <w:i/>
        </w:rPr>
        <w:t>17:04</w:t>
      </w:r>
      <w:r>
        <w:t xml:space="preserve"> Benni Gröhs:</w:t>
        <w:tab/>
        <w:t xml:space="preserve">Ich bin leider in Altaussee!!! Sonntag Fledermaus </w:t>
      </w:r>
    </w:p>
    <w:p>
      <w:pPr>
        <w:ind w:left="3600" w:hanging="3600"/>
      </w:pPr>
      <w:r>
        <w:rPr>
          <w:i/>
        </w:rPr>
        <w:t>17:05</w:t>
      </w:r>
      <w:r>
        <w:t xml:space="preserve"> Benni Gröhs:</w:t>
        <w:tab/>
        <w:t xml:space="preserve">Tut mir leid mois </w:t>
      </w:r>
    </w:p>
    <w:p>
      <w:pPr>
        <w:ind w:left="3600" w:hanging="3600"/>
      </w:pPr>
      <w:r>
        <w:rPr>
          <w:i/>
        </w:rPr>
        <w:t>17:47</w:t>
      </w:r>
      <w:r>
        <w:t xml:space="preserve"> Emil Paiker:</w:t>
        <w:tab/>
        <w:t xml:space="preserve">Ich komme extrem </w:t>
      </w:r>
    </w:p>
    <w:p>
      <w:pPr>
        <w:ind w:left="3600" w:hanging="3600"/>
      </w:pPr>
      <w:r>
        <w:rPr>
          <w:i/>
        </w:rPr>
        <w:t>17:49</w:t>
      </w:r>
      <w:r>
        <w:t xml:space="preserve"> Maximilian Margreiter:</w:t>
        <w:tab/>
        <w:t xml:space="preserve">ich wünschte ich auch </w:t>
      </w:r>
    </w:p>
    <w:p>
      <w:pPr>
        <w:ind w:left="3600" w:hanging="3600"/>
      </w:pPr>
      <w:r>
        <w:rPr>
          <w:i/>
        </w:rPr>
        <w:t>18:11</w:t>
      </w:r>
      <w:r>
        <w:t xml:space="preserve"> Julian Möhlen:</w:t>
        <w:tab/>
        <w:t xml:space="preserve">Haha, okay: Freude und schade gleichzeitig. Ein lachendes und ein weinendes Auge. :) </w:t>
      </w:r>
    </w:p>
    <w:p>
      <w:pPr>
        <w:ind w:left="3600" w:hanging="3600"/>
      </w:pPr>
      <w:r>
        <w:rPr>
          <w:i/>
        </w:rPr>
        <w:t>18:12</w:t>
      </w:r>
      <w:r>
        <w:t xml:space="preserve"> Julian Möhlen:</w:t>
        <w:tab/>
        <w:t xml:space="preserve">Und der Rest der Partie? </w:t>
      </w:r>
    </w:p>
    <w:p>
      <w:pPr>
        <w:ind w:left="3600" w:hanging="3600"/>
      </w:pPr>
      <w:r>
        <w:rPr>
          <w:i/>
        </w:rPr>
        <w:t>19:25</w:t>
      </w:r>
      <w:r>
        <w:t xml:space="preserve"> Benni Gröhs:</w:t>
        <w:tab/>
        <w:t xml:space="preserve">2017-04-28-PHOTO-00005647.jpg &lt;‎attached&gt; </w:t>
      </w:r>
    </w:p>
    <w:p>
      <w:pPr>
        <w:ind w:left="3600" w:hanging="3600"/>
      </w:pPr>
      <w:r>
        <w:rPr>
          <w:i/>
        </w:rPr>
        <w:t>19:28</w:t>
      </w:r>
      <w:r>
        <w:t xml:space="preserve"> Louis Springer:</w:t>
        <w:tab/>
        <w:t xml:space="preserve">In sg liegt noch mehr </w:t>
      </w:r>
    </w:p>
    <w:p>
      <w:pPr>
        <w:jc w:val="center"/>
      </w:pPr>
      <w:r>
        <w:t>29.04.2017</w:t>
      </w:r>
    </w:p>
    <w:p>
      <w:pPr>
        <w:ind w:left="3600" w:hanging="3600"/>
      </w:pPr>
      <w:r>
        <w:rPr>
          <w:i/>
        </w:rPr>
        <w:t>22:41</w:t>
      </w:r>
      <w:r>
        <w:t xml:space="preserve"> Julian Möhlen:</w:t>
        <w:tab/>
        <w:t xml:space="preserve">2017-04-29-PHOTO-00005649.jpg &lt;‎attached&gt; </w:t>
      </w:r>
    </w:p>
    <w:p>
      <w:pPr>
        <w:ind w:left="3600" w:hanging="3600"/>
      </w:pPr>
      <w:r>
        <w:rPr>
          <w:i/>
        </w:rPr>
        <w:t>22:45</w:t>
      </w:r>
      <w:r>
        <w:t xml:space="preserve"> Benedikt Gruber:</w:t>
        <w:tab/>
        <w:t xml:space="preserve">Entschuldigt meine Absenz - musste heute Nachmittag zu einem Begräbnis und Packs jetzt nicht mehr... -.- </w:t>
      </w:r>
    </w:p>
    <w:p>
      <w:pPr>
        <w:ind w:left="3600" w:hanging="3600"/>
      </w:pPr>
      <w:r>
        <w:rPr>
          <w:i/>
        </w:rPr>
        <w:t>23:04</w:t>
      </w:r>
      <w:r>
        <w:t xml:space="preserve"> Konstantin Rieger:</w:t>
        <w:tab/>
        <w:t xml:space="preserve">Ich bin leider krank, wollte noch kommen aber nicht fit genung </w:t>
      </w:r>
    </w:p>
    <w:p>
      <w:pPr>
        <w:ind w:left="3600" w:hanging="3600"/>
      </w:pPr>
      <w:r>
        <w:rPr>
          <w:i/>
        </w:rPr>
        <w:t>23:50</w:t>
      </w:r>
      <w:r>
        <w:t xml:space="preserve"> Julian Möhlen:</w:t>
        <w:tab/>
        <w:t xml:space="preserve">2017-04-29-VIDEO-00005652.mp4 &lt;‎attached&gt; </w:t>
      </w:r>
    </w:p>
    <w:p>
      <w:pPr>
        <w:ind w:left="3600" w:hanging="3600"/>
      </w:pPr>
      <w:r>
        <w:rPr>
          <w:i/>
        </w:rPr>
        <w:t>23:51</w:t>
      </w:r>
      <w:r>
        <w:t xml:space="preserve"> Julian Möhlen:</w:t>
        <w:tab/>
        <w:t xml:space="preserve">Ja, verstehe ich total! :| </w:t>
      </w:r>
    </w:p>
    <w:p>
      <w:pPr>
        <w:jc w:val="center"/>
      </w:pPr>
      <w:r>
        <w:t>30.04.2017</w:t>
      </w:r>
    </w:p>
    <w:p>
      <w:pPr>
        <w:ind w:left="3600" w:hanging="3600"/>
      </w:pPr>
      <w:r>
        <w:rPr>
          <w:i/>
        </w:rPr>
        <w:t>02:09</w:t>
      </w:r>
      <w:r>
        <w:t xml:space="preserve"> Julian Möhlen:</w:t>
        <w:tab/>
        <w:t xml:space="preserve">2017-04-30-AUDIO-00005654.opus &lt;‎attached&gt; </w:t>
      </w:r>
    </w:p>
    <w:p>
      <w:pPr>
        <w:ind w:left="3600" w:hanging="3600"/>
      </w:pPr>
      <w:r>
        <w:rPr>
          <w:i/>
        </w:rPr>
        <w:t>02:35</w:t>
      </w:r>
      <w:r>
        <w:t xml:space="preserve"> Konstantin Rieger:</w:t>
        <w:tab/>
        <w:t xml:space="preserve">Geil!!! </w:t>
      </w:r>
    </w:p>
    <w:p>
      <w:pPr>
        <w:ind w:left="3600" w:hanging="3600"/>
      </w:pPr>
      <w:r>
        <w:rPr>
          <w:i/>
        </w:rPr>
        <w:t>04:28</w:t>
      </w:r>
      <w:r>
        <w:t xml:space="preserve"> Julian Möhlen:</w:t>
        <w:tab/>
        <w:t xml:space="preserve">:3 </w:t>
      </w:r>
    </w:p>
    <w:p>
      <w:pPr>
        <w:ind w:left="3600" w:hanging="3600"/>
      </w:pPr>
      <w:r>
        <w:rPr>
          <w:i/>
        </w:rPr>
        <w:t>04:42</w:t>
      </w:r>
      <w:r>
        <w:t xml:space="preserve"> Patrick Kerschbaumer:</w:t>
        <w:tab/>
        <w:t xml:space="preserve">Wo seids? </w:t>
      </w:r>
    </w:p>
    <w:p>
      <w:pPr>
        <w:ind w:left="3600" w:hanging="3600"/>
      </w:pPr>
      <w:r>
        <w:rPr>
          <w:i/>
        </w:rPr>
        <w:t>10:06</w:t>
      </w:r>
      <w:r>
        <w:t xml:space="preserve"> Benni Gröhs:</w:t>
        <w:tab/>
        <w:t xml:space="preserve">2017-04-30-VIDEO-00005658.mp4 &lt;‎attached&gt; </w:t>
      </w:r>
    </w:p>
    <w:p>
      <w:pPr>
        <w:ind w:left="3600" w:hanging="3600"/>
      </w:pPr>
      <w:r>
        <w:rPr>
          <w:i/>
        </w:rPr>
        <w:t>12:27</w:t>
      </w:r>
      <w:r>
        <w:t xml:space="preserve"> Thomas Sundström:</w:t>
        <w:tab/>
        <w:t xml:space="preserve">2017-04-30-PHOTO-00005659.jpg &lt;‎attached&gt; </w:t>
      </w:r>
    </w:p>
    <w:p>
      <w:pPr>
        <w:ind w:left="3600" w:hanging="3600"/>
      </w:pPr>
      <w:r>
        <w:rPr>
          <w:i/>
        </w:rPr>
        <w:t>12:27</w:t>
      </w:r>
      <w:r>
        <w:t xml:space="preserve"> Thomas Sundström:</w:t>
        <w:tab/>
        <w:t xml:space="preserve">extrem nettes foto </w:t>
      </w:r>
    </w:p>
    <w:p>
      <w:pPr>
        <w:ind w:left="3600" w:hanging="3600"/>
      </w:pPr>
      <w:r>
        <w:rPr>
          <w:i/>
        </w:rPr>
        <w:t>12:28</w:t>
      </w:r>
      <w:r>
        <w:t xml:space="preserve"> Thomas Sundström:</w:t>
        <w:tab/>
        <w:t xml:space="preserve">überhaupt nur geil wars </w:t>
      </w:r>
    </w:p>
    <w:p>
      <w:pPr>
        <w:ind w:left="3600" w:hanging="3600"/>
      </w:pPr>
      <w:r>
        <w:rPr>
          <w:i/>
        </w:rPr>
        <w:t>12:28</w:t>
      </w:r>
      <w:r>
        <w:t xml:space="preserve"> Louis Springer:</w:t>
        <w:tab/>
        <w:t xml:space="preserve">Es geht mir ganz schlecht </w:t>
      </w:r>
    </w:p>
    <w:p>
      <w:pPr>
        <w:ind w:left="3600" w:hanging="3600"/>
      </w:pPr>
      <w:r>
        <w:rPr>
          <w:i/>
        </w:rPr>
        <w:t>12:28</w:t>
      </w:r>
      <w:r>
        <w:t xml:space="preserve"> Louis Springer:</w:t>
        <w:tab/>
        <w:t xml:space="preserve">nur geil </w:t>
      </w:r>
    </w:p>
    <w:p>
      <w:pPr>
        <w:ind w:left="3600" w:hanging="3600"/>
      </w:pPr>
      <w:r>
        <w:rPr>
          <w:i/>
        </w:rPr>
        <w:t>12:28</w:t>
      </w:r>
      <w:r>
        <w:t xml:space="preserve"> Thomas Sundström:</w:t>
        <w:tab/>
        <w:t xml:space="preserve">mir gehts top </w:t>
      </w:r>
    </w:p>
    <w:p>
      <w:pPr>
        <w:ind w:left="3600" w:hanging="3600"/>
      </w:pPr>
      <w:r>
        <w:rPr>
          <w:i/>
        </w:rPr>
        <w:t>12:37</w:t>
      </w:r>
      <w:r>
        <w:t xml:space="preserve"> Benni Gröhs:</w:t>
        <w:tab/>
        <w:t xml:space="preserve">Mir geht's top </w:t>
      </w:r>
    </w:p>
    <w:p>
      <w:pPr>
        <w:ind w:left="3600" w:hanging="3600"/>
      </w:pPr>
      <w:r>
        <w:rPr>
          <w:i/>
        </w:rPr>
        <w:t>12:37</w:t>
      </w:r>
      <w:r>
        <w:t xml:space="preserve"> Benni Gröhs:</w:t>
        <w:tab/>
        <w:t xml:space="preserve">Bin beim Familienessen schon! </w:t>
      </w:r>
    </w:p>
    <w:p>
      <w:pPr>
        <w:ind w:left="3600" w:hanging="3600"/>
      </w:pPr>
      <w:r>
        <w:rPr>
          <w:i/>
        </w:rPr>
        <w:t>12:37</w:t>
      </w:r>
      <w:r>
        <w:t xml:space="preserve"> Benni Gröhs:</w:t>
        <w:tab/>
        <w:t xml:space="preserve">Louis fast krepiert von der Pizza gestern 🙈 </w:t>
      </w:r>
    </w:p>
    <w:p>
      <w:pPr>
        <w:ind w:left="3600" w:hanging="3600"/>
      </w:pPr>
      <w:r>
        <w:rPr>
          <w:i/>
        </w:rPr>
        <w:t>12:38</w:t>
      </w:r>
      <w:r>
        <w:t xml:space="preserve"> Louis Springer:</w:t>
        <w:tab/>
        <w:t xml:space="preserve">Hahaha war absurd scharf </w:t>
      </w:r>
    </w:p>
    <w:p>
      <w:pPr>
        <w:ind w:left="3600" w:hanging="3600"/>
      </w:pPr>
      <w:r>
        <w:rPr>
          <w:i/>
        </w:rPr>
        <w:t>12:38</w:t>
      </w:r>
      <w:r>
        <w:t xml:space="preserve"> Louis Springer:</w:t>
        <w:tab/>
        <w:t xml:space="preserve">Wer will sich heute mit mir das Barcelona Finale Thiem-Nadal anschauen? </w:t>
      </w:r>
    </w:p>
    <w:p>
      <w:pPr>
        <w:ind w:left="3600" w:hanging="3600"/>
      </w:pPr>
      <w:r>
        <w:rPr>
          <w:i/>
        </w:rPr>
        <w:t>12:38</w:t>
      </w:r>
      <w:r>
        <w:t xml:space="preserve"> Louis Springer:</w:t>
        <w:tab/>
        <w:t xml:space="preserve">16 Uhr </w:t>
      </w:r>
    </w:p>
    <w:p>
      <w:pPr>
        <w:ind w:left="3600" w:hanging="3600"/>
      </w:pPr>
      <w:r>
        <w:rPr>
          <w:i/>
        </w:rPr>
        <w:t>12:39</w:t>
      </w:r>
      <w:r>
        <w:t xml:space="preserve"> Konstantin Rieger:</w:t>
        <w:tab/>
        <w:t xml:space="preserve">Bin noch krank u heute North London Derby sry </w:t>
      </w:r>
    </w:p>
    <w:p>
      <w:pPr>
        <w:ind w:left="3600" w:hanging="3600"/>
      </w:pPr>
      <w:r>
        <w:rPr>
          <w:i/>
        </w:rPr>
        <w:t>12:45</w:t>
      </w:r>
      <w:r>
        <w:t xml:space="preserve"> Thomas Sundström:</w:t>
        <w:tab/>
        <w:t xml:space="preserve">ich bin dabei louis </w:t>
      </w:r>
    </w:p>
    <w:p>
      <w:pPr>
        <w:ind w:left="3600" w:hanging="3600"/>
      </w:pPr>
      <w:r>
        <w:rPr>
          <w:i/>
        </w:rPr>
        <w:t>12:45</w:t>
      </w:r>
      <w:r>
        <w:t xml:space="preserve"> Thomas Sundström:</w:t>
        <w:tab/>
        <w:t xml:space="preserve">schaun wirs bei mir? </w:t>
      </w:r>
    </w:p>
    <w:p>
      <w:pPr>
        <w:ind w:left="3600" w:hanging="3600"/>
      </w:pPr>
      <w:r>
        <w:rPr>
          <w:i/>
        </w:rPr>
        <w:t>12:45</w:t>
      </w:r>
      <w:r>
        <w:t xml:space="preserve"> Thomas Sundström:</w:t>
        <w:tab/>
        <w:t xml:space="preserve">sky </w:t>
      </w:r>
    </w:p>
    <w:p>
      <w:pPr>
        <w:ind w:left="3600" w:hanging="3600"/>
      </w:pPr>
      <w:r>
        <w:rPr>
          <w:i/>
        </w:rPr>
        <w:t>12:46</w:t>
      </w:r>
      <w:r>
        <w:t xml:space="preserve"> Louis Springer:</w:t>
        <w:tab/>
        <w:t xml:space="preserve">Passt </w:t>
      </w:r>
    </w:p>
    <w:p>
      <w:pPr>
        <w:ind w:left="3600" w:hanging="3600"/>
      </w:pPr>
      <w:r>
        <w:rPr>
          <w:i/>
        </w:rPr>
        <w:t>14:23</w:t>
      </w:r>
      <w:r>
        <w:t xml:space="preserve"> Emil Paiker:</w:t>
        <w:tab/>
        <w:t xml:space="preserve">7:40 aufgewacht und gemerkt dass der dürüm wieder raus will... und er kam auch raus! Absurd schlecht gefühlt haha jetzt geht der boy den Döner Stand demolieren 🔨🔨 🖕🏿🖕🏿 </w:t>
      </w:r>
    </w:p>
    <w:p>
      <w:pPr>
        <w:ind w:left="3600" w:hanging="3600"/>
      </w:pPr>
      <w:r>
        <w:rPr>
          <w:i/>
        </w:rPr>
        <w:t>14:30</w:t>
      </w:r>
      <w:r>
        <w:t xml:space="preserve"> Thomas Sundström:</w:t>
        <w:tab/>
        <w:t xml:space="preserve">gut dass ich nix gegessen hab </w:t>
      </w:r>
    </w:p>
    <w:p>
      <w:pPr>
        <w:ind w:left="3600" w:hanging="3600"/>
      </w:pPr>
      <w:r>
        <w:rPr>
          <w:i/>
        </w:rPr>
        <w:t>14:30</w:t>
      </w:r>
      <w:r>
        <w:t xml:space="preserve"> Thomas Sundström:</w:t>
        <w:tab/>
        <w:t xml:space="preserve">haha </w:t>
      </w:r>
    </w:p>
    <w:p>
      <w:pPr>
        <w:ind w:left="3600" w:hanging="3600"/>
      </w:pPr>
      <w:r>
        <w:rPr>
          <w:i/>
        </w:rPr>
        <w:t>14:30</w:t>
      </w:r>
      <w:r>
        <w:t xml:space="preserve"> Thomas Sundström:</w:t>
        <w:tab/>
        <w:t xml:space="preserve">geil </w:t>
      </w:r>
    </w:p>
    <w:p>
      <w:pPr>
        <w:ind w:left="3600" w:hanging="3600"/>
      </w:pPr>
      <w:r>
        <w:rPr>
          <w:i/>
        </w:rPr>
        <w:t>14:31</w:t>
      </w:r>
      <w:r>
        <w:t xml:space="preserve"> Thomas Sundström:</w:t>
        <w:tab/>
        <w:t xml:space="preserve">no more smooth </w:t>
      </w:r>
    </w:p>
    <w:p>
      <w:pPr>
        <w:ind w:left="3600" w:hanging="3600"/>
      </w:pPr>
      <w:r>
        <w:rPr>
          <w:i/>
        </w:rPr>
        <w:t>14:34</w:t>
      </w:r>
      <w:r>
        <w:t xml:space="preserve"> Louis Springer:</w:t>
        <w:tab/>
        <w:t xml:space="preserve">Hahaha </w:t>
      </w:r>
    </w:p>
    <w:p>
      <w:pPr>
        <w:jc w:val="center"/>
      </w:pPr>
      <w:r>
        <w:t>01.05.2017</w:t>
      </w:r>
    </w:p>
    <w:p>
      <w:pPr>
        <w:ind w:left="3600" w:hanging="3600"/>
      </w:pPr>
      <w:r>
        <w:rPr>
          <w:i/>
        </w:rPr>
        <w:t>05:32</w:t>
      </w:r>
      <w:r>
        <w:t xml:space="preserve"> Julian Möhlen:</w:t>
        <w:tab/>
        <w:t xml:space="preserve">Burschen! Es war mir wahrlich ein Volksfest! Herrlich, euch wieder gesehen zu haben, und die, die ich diesmal verpasst habe, auf die freue ich mich umso mehr beim nächsten Mal. Und das wird Mitte/Ende Juni sein, wenn aller Prüfungsstress vorbei ist. Ich liebe euch, Umarmung, Julian </w:t>
      </w:r>
    </w:p>
    <w:p>
      <w:pPr>
        <w:ind w:left="3600" w:hanging="3600"/>
      </w:pPr>
      <w:r>
        <w:rPr>
          <w:i/>
        </w:rPr>
        <w:t>09:11</w:t>
      </w:r>
      <w:r>
        <w:t xml:space="preserve"> Benni Gröhs:</w:t>
        <w:tab/>
        <w:t xml:space="preserve">Ciao! </w:t>
      </w:r>
    </w:p>
    <w:p>
      <w:pPr>
        <w:ind w:left="3600" w:hanging="3600"/>
      </w:pPr>
      <w:r>
        <w:rPr>
          <w:i/>
        </w:rPr>
        <w:t>09:11</w:t>
      </w:r>
      <w:r>
        <w:t xml:space="preserve"> Benni Gröhs:</w:t>
        <w:tab/>
        <w:t xml:space="preserve">Fucking Knoblauchbrot! </w:t>
      </w:r>
    </w:p>
    <w:p>
      <w:pPr>
        <w:ind w:left="3600" w:hanging="3600"/>
      </w:pPr>
      <w:r>
        <w:rPr>
          <w:i/>
        </w:rPr>
        <w:t>11:10</w:t>
      </w:r>
      <w:r>
        <w:t xml:space="preserve"> Louis Springer:</w:t>
        <w:tab/>
        <w:t xml:space="preserve">Das war echt oarg, das Knoblauchbrot </w:t>
      </w:r>
    </w:p>
    <w:p>
      <w:pPr>
        <w:ind w:left="3600" w:hanging="3600"/>
      </w:pPr>
      <w:r>
        <w:rPr>
          <w:i/>
        </w:rPr>
        <w:t>13:48</w:t>
      </w:r>
      <w:r>
        <w:t xml:space="preserve"> Thomas Sundström:</w:t>
        <w:tab/>
        <w:t xml:space="preserve">nur widerlich </w:t>
      </w:r>
    </w:p>
    <w:p>
      <w:pPr>
        <w:ind w:left="3600" w:hanging="3600"/>
      </w:pPr>
      <w:r>
        <w:rPr>
          <w:i/>
        </w:rPr>
        <w:t>17:43</w:t>
      </w:r>
      <w:r>
        <w:t xml:space="preserve"> ‎‎Patrick Kerschbaumer's number was changed from ‪+43 699 11117144‬ to ‪+43 681 81537506‬. ‎Tap to add. </w:t>
      </w:r>
    </w:p>
    <w:p>
      <w:pPr>
        <w:ind w:left="3600" w:hanging="3600"/>
      </w:pPr>
      <w:r>
        <w:rPr>
          <w:i/>
        </w:rPr>
        <w:t>17:45</w:t>
      </w:r>
      <w:r>
        <w:t xml:space="preserve"> Patrick Kerschbaumer:</w:t>
        <w:tab/>
        <w:t xml:space="preserve">Andere Nummer. -patrick </w:t>
      </w:r>
    </w:p>
    <w:p>
      <w:pPr>
        <w:jc w:val="center"/>
      </w:pPr>
      <w:r>
        <w:t>02.05.2017</w:t>
      </w:r>
    </w:p>
    <w:p>
      <w:pPr>
        <w:ind w:left="3600" w:hanging="3600"/>
      </w:pPr>
      <w:r>
        <w:rPr>
          <w:i/>
        </w:rPr>
        <w:t>11:30</w:t>
      </w:r>
      <w:r>
        <w:t xml:space="preserve"> Maximilian Margreiter:</w:t>
        <w:tab/>
        <w:t xml:space="preserve">Kk irgendwer </w:t>
      </w:r>
    </w:p>
    <w:p>
      <w:pPr>
        <w:ind w:left="3600" w:hanging="3600"/>
      </w:pPr>
      <w:r>
        <w:rPr>
          <w:i/>
        </w:rPr>
        <w:t>16:41</w:t>
      </w:r>
      <w:r>
        <w:t xml:space="preserve"> Julian Möhlen:</w:t>
        <w:tab/>
        <w:t xml:space="preserve">Ich habe gerade em Präsidenten des deutschen Bundestages (Norbert Lammert, CDU) zugehört, was er über die Vergangenheit und Zukunft der EU zu sagen hat. Das ist wirklich ein sehr schlauer Mensch... </w:t>
      </w:r>
    </w:p>
    <w:p>
      <w:pPr>
        <w:ind w:left="3600" w:hanging="3600"/>
      </w:pPr>
      <w:r>
        <w:rPr>
          <w:i/>
        </w:rPr>
        <w:t>20:55</w:t>
      </w:r>
      <w:r>
        <w:t xml:space="preserve"> Louis Springer:</w:t>
        <w:tab/>
        <w:t xml:space="preserve">Real nur stark </w:t>
      </w:r>
    </w:p>
    <w:p>
      <w:pPr>
        <w:ind w:left="3600" w:hanging="3600"/>
      </w:pPr>
      <w:r>
        <w:rPr>
          <w:i/>
        </w:rPr>
        <w:t>21:59</w:t>
      </w:r>
      <w:r>
        <w:t xml:space="preserve"> Benni Gröhs:</w:t>
        <w:tab/>
        <w:t xml:space="preserve">Extrem </w:t>
      </w:r>
    </w:p>
    <w:p>
      <w:pPr>
        <w:ind w:left="3600" w:hanging="3600"/>
      </w:pPr>
      <w:r>
        <w:rPr>
          <w:i/>
        </w:rPr>
        <w:t>22:06</w:t>
      </w:r>
      <w:r>
        <w:t xml:space="preserve"> Konstantin Rieger:</w:t>
        <w:tab/>
        <w:t xml:space="preserve">Atlético bis jetzt sehr enttäuschend </w:t>
      </w:r>
    </w:p>
    <w:p>
      <w:pPr>
        <w:jc w:val="center"/>
      </w:pPr>
      <w:r>
        <w:t>03.05.2017</w:t>
      </w:r>
    </w:p>
    <w:p>
      <w:pPr>
        <w:ind w:left="3600" w:hanging="3600"/>
      </w:pPr>
      <w:r>
        <w:rPr>
          <w:i/>
        </w:rPr>
        <w:t>09:09</w:t>
      </w:r>
      <w:r>
        <w:t xml:space="preserve"> Maximilian Margreiter:</w:t>
        <w:tab/>
        <w:t xml:space="preserve">Ich hasse die wu es ist soooo schrecklich hier </w:t>
      </w:r>
    </w:p>
    <w:p>
      <w:pPr>
        <w:ind w:left="3600" w:hanging="3600"/>
      </w:pPr>
      <w:r>
        <w:rPr>
          <w:i/>
        </w:rPr>
        <w:t>09:18</w:t>
      </w:r>
      <w:r>
        <w:t xml:space="preserve"> Maximilian Margreiter:</w:t>
        <w:tab/>
        <w:t xml:space="preserve">Unfassbar wie blöd die Leute hier sind jetzt besprechen wir seit 3 Einheiten also 6 verdammten Stunden das selbe Modell und die Leute sind noch immer zu deppat zwei Kurven Interpretieren zu können </w:t>
      </w:r>
    </w:p>
    <w:p>
      <w:pPr>
        <w:ind w:left="3600" w:hanging="3600"/>
      </w:pPr>
      <w:r>
        <w:rPr>
          <w:i/>
        </w:rPr>
        <w:t>12:00</w:t>
      </w:r>
      <w:r>
        <w:t xml:space="preserve"> Thomas Sundström:</w:t>
        <w:tab/>
        <w:t xml:space="preserve">haha </w:t>
      </w:r>
    </w:p>
    <w:p>
      <w:pPr>
        <w:ind w:left="3600" w:hanging="3600"/>
      </w:pPr>
      <w:r>
        <w:rPr>
          <w:i/>
        </w:rPr>
        <w:t>12:00</w:t>
      </w:r>
      <w:r>
        <w:t xml:space="preserve"> Thomas Sundström:</w:t>
        <w:tab/>
        <w:t xml:space="preserve">entweder wetter oder wu </w:t>
      </w:r>
    </w:p>
    <w:p>
      <w:pPr>
        <w:ind w:left="3600" w:hanging="3600"/>
      </w:pPr>
      <w:r>
        <w:rPr>
          <w:i/>
        </w:rPr>
        <w:t>12:00</w:t>
      </w:r>
      <w:r>
        <w:t xml:space="preserve"> Maximilian Margreiter:</w:t>
        <w:tab/>
        <w:t xml:space="preserve">Heute beides </w:t>
      </w:r>
    </w:p>
    <w:p>
      <w:pPr>
        <w:ind w:left="3600" w:hanging="3600"/>
      </w:pPr>
      <w:r>
        <w:rPr>
          <w:i/>
        </w:rPr>
        <w:t>12:01</w:t>
      </w:r>
      <w:r>
        <w:t xml:space="preserve"> Thomas Sundström:</w:t>
        <w:tab/>
        <w:t xml:space="preserve">mir gehts auch durchschnittlich obwohl ich weder wetter noch wu gesehn hab </w:t>
      </w:r>
    </w:p>
    <w:p>
      <w:pPr>
        <w:ind w:left="3600" w:hanging="3600"/>
      </w:pPr>
      <w:r>
        <w:rPr>
          <w:i/>
        </w:rPr>
        <w:t>12:01</w:t>
      </w:r>
      <w:r>
        <w:t xml:space="preserve"> Maximilian Margreiter:</w:t>
        <w:tab/>
        <w:t xml:space="preserve">Haha </w:t>
      </w:r>
    </w:p>
    <w:p>
      <w:pPr>
        <w:ind w:left="3600" w:hanging="3600"/>
      </w:pPr>
      <w:r>
        <w:rPr>
          <w:i/>
        </w:rPr>
        <w:t>12:02</w:t>
      </w:r>
      <w:r>
        <w:t xml:space="preserve"> Thomas Sundström:</w:t>
        <w:tab/>
        <w:t xml:space="preserve">gehe jez mittagessen mim felix im hs danach kk? </w:t>
      </w:r>
    </w:p>
    <w:p>
      <w:pPr>
        <w:ind w:left="3600" w:hanging="3600"/>
      </w:pPr>
      <w:r>
        <w:rPr>
          <w:i/>
        </w:rPr>
        <w:t>12:03</w:t>
      </w:r>
      <w:r>
        <w:t xml:space="preserve"> Maximilian Margreiter:</w:t>
        <w:tab/>
        <w:t xml:space="preserve">Out </w:t>
      </w:r>
    </w:p>
    <w:p>
      <w:pPr>
        <w:ind w:left="3600" w:hanging="3600"/>
      </w:pPr>
      <w:r>
        <w:rPr>
          <w:i/>
        </w:rPr>
        <w:t>12:03</w:t>
      </w:r>
      <w:r>
        <w:t xml:space="preserve"> Thomas Sundström:</w:t>
        <w:tab/>
        <w:t xml:space="preserve">was soll das heißen </w:t>
      </w:r>
    </w:p>
    <w:p>
      <w:pPr>
        <w:ind w:left="3600" w:hanging="3600"/>
      </w:pPr>
      <w:r>
        <w:rPr>
          <w:i/>
        </w:rPr>
        <w:t>17:45</w:t>
      </w:r>
      <w:r>
        <w:t xml:space="preserve"> Louis Springer:</w:t>
        <w:tab/>
        <w:t xml:space="preserve">Hier sind sie auch deppat. Ein Typ hat grad in der Übung gesagt:"I don't really get what it brings", dachte ich hör nicht recht </w:t>
      </w:r>
    </w:p>
    <w:p>
      <w:pPr>
        <w:ind w:left="3600" w:hanging="3600"/>
      </w:pPr>
      <w:r>
        <w:rPr>
          <w:i/>
        </w:rPr>
        <w:t>17:54</w:t>
      </w:r>
      <w:r>
        <w:t xml:space="preserve"> Thomas Sundström:</w:t>
        <w:tab/>
        <w:t xml:space="preserve">dabei bist du doch auf einer eliteschule </w:t>
      </w:r>
    </w:p>
    <w:p>
      <w:pPr>
        <w:ind w:left="3600" w:hanging="3600"/>
      </w:pPr>
      <w:r>
        <w:rPr>
          <w:i/>
        </w:rPr>
        <w:t>18:05</w:t>
      </w:r>
      <w:r>
        <w:t xml:space="preserve"> Louis Springer:</w:t>
        <w:tab/>
        <w:t xml:space="preserve">es gibt auch Elitetrottel </w:t>
      </w:r>
    </w:p>
    <w:p>
      <w:pPr>
        <w:ind w:left="3600" w:hanging="3600"/>
      </w:pPr>
      <w:r>
        <w:rPr>
          <w:i/>
        </w:rPr>
        <w:t>18:08</w:t>
      </w:r>
      <w:r>
        <w:t xml:space="preserve"> Thomas Sundström:</w:t>
        <w:tab/>
        <w:t xml:space="preserve">sogenannte delitenten </w:t>
      </w:r>
    </w:p>
    <w:p>
      <w:pPr>
        <w:ind w:left="3600" w:hanging="3600"/>
      </w:pPr>
      <w:r>
        <w:rPr>
          <w:i/>
        </w:rPr>
        <w:t>18:10</w:t>
      </w:r>
      <w:r>
        <w:t xml:space="preserve"> Julian Möhlen:</w:t>
        <w:tab/>
        <w:t xml:space="preserve">Uhhh!! Hehehehehihihihi! </w:t>
      </w:r>
    </w:p>
    <w:p>
      <w:pPr>
        <w:ind w:left="3600" w:hanging="3600"/>
      </w:pPr>
      <w:r>
        <w:rPr>
          <w:i/>
        </w:rPr>
        <w:t>18:12</w:t>
      </w:r>
      <w:r>
        <w:t xml:space="preserve"> Thomas Sundström:</w:t>
        <w:tab/>
        <w:t xml:space="preserve">danke für die wertschätzung </w:t>
      </w:r>
    </w:p>
    <w:p>
      <w:pPr>
        <w:ind w:left="3600" w:hanging="3600"/>
      </w:pPr>
      <w:r>
        <w:rPr>
          <w:i/>
        </w:rPr>
        <w:t>21:15</w:t>
      </w:r>
      <w:r>
        <w:t xml:space="preserve"> Thomas Sundström:</w:t>
        <w:tab/>
        <w:t xml:space="preserve">öhhhhh juve </w:t>
      </w:r>
    </w:p>
    <w:p>
      <w:pPr>
        <w:ind w:left="3600" w:hanging="3600"/>
      </w:pPr>
      <w:r>
        <w:rPr>
          <w:i/>
        </w:rPr>
        <w:t>21:15</w:t>
      </w:r>
      <w:r>
        <w:t xml:space="preserve"> Benni Gröhs:</w:t>
        <w:tab/>
        <w:t xml:space="preserve">Tor nur geil von Juve!!! </w:t>
      </w:r>
    </w:p>
    <w:p>
      <w:pPr>
        <w:jc w:val="center"/>
      </w:pPr>
      <w:r>
        <w:t>04.05.2017</w:t>
      </w:r>
    </w:p>
    <w:p>
      <w:pPr>
        <w:ind w:left="3600" w:hanging="3600"/>
      </w:pPr>
      <w:r>
        <w:rPr>
          <w:i/>
        </w:rPr>
        <w:t>14:26</w:t>
      </w:r>
      <w:r>
        <w:t xml:space="preserve"> Maximilian Margreiter:</w:t>
        <w:tab/>
        <w:t xml:space="preserve">Sooo unfassbar fad auf der wu </w:t>
      </w:r>
    </w:p>
    <w:p>
      <w:pPr>
        <w:jc w:val="center"/>
      </w:pPr>
      <w:r>
        <w:t>05.05.2017</w:t>
      </w:r>
    </w:p>
    <w:p>
      <w:pPr>
        <w:ind w:left="3600" w:hanging="3600"/>
      </w:pPr>
      <w:r>
        <w:rPr>
          <w:i/>
        </w:rPr>
        <w:t>10:23</w:t>
      </w:r>
      <w:r>
        <w:t xml:space="preserve"> Maximilian Margreiter:</w:t>
        <w:tab/>
        <w:t xml:space="preserve">Kk in 30 min irgendwer </w:t>
      </w:r>
    </w:p>
    <w:p>
      <w:pPr>
        <w:ind w:left="3600" w:hanging="3600"/>
      </w:pPr>
      <w:r>
        <w:rPr>
          <w:i/>
        </w:rPr>
        <w:t>18:49</w:t>
      </w:r>
      <w:r>
        <w:t xml:space="preserve"> Thomas Sundström:</w:t>
        <w:tab/>
        <w:t xml:space="preserve">ich schau mir grad die öh elefantenrunde an </w:t>
      </w:r>
    </w:p>
    <w:p>
      <w:pPr>
        <w:ind w:left="3600" w:hanging="3600"/>
      </w:pPr>
      <w:r>
        <w:rPr>
          <w:i/>
        </w:rPr>
        <w:t>18:49</w:t>
      </w:r>
      <w:r>
        <w:t xml:space="preserve"> Thomas Sundström:</w:t>
        <w:tab/>
        <w:t xml:space="preserve">sowad lächerliches hab ich noch nie gesehn </w:t>
      </w:r>
    </w:p>
    <w:p>
      <w:pPr>
        <w:ind w:left="3600" w:hanging="3600"/>
      </w:pPr>
      <w:r>
        <w:rPr>
          <w:i/>
        </w:rPr>
        <w:t>18:50</w:t>
      </w:r>
      <w:r>
        <w:t xml:space="preserve"> Thomas Sundström:</w:t>
        <w:tab/>
        <w:t xml:space="preserve">die gehören ja alle twangswxmatrikuliert </w:t>
      </w:r>
    </w:p>
    <w:p>
      <w:pPr>
        <w:ind w:left="3600" w:hanging="3600"/>
      </w:pPr>
      <w:r>
        <w:rPr>
          <w:i/>
        </w:rPr>
        <w:t>18:50</w:t>
      </w:r>
      <w:r>
        <w:t xml:space="preserve"> Thomas Sundström:</w:t>
        <w:tab/>
        <w:t xml:space="preserve">eine schande für den akademischen stand </w:t>
      </w:r>
    </w:p>
    <w:p>
      <w:pPr>
        <w:ind w:left="3600" w:hanging="3600"/>
      </w:pPr>
      <w:r>
        <w:rPr>
          <w:i/>
        </w:rPr>
        <w:t>18:53</w:t>
      </w:r>
      <w:r>
        <w:t xml:space="preserve"> Maximilian Margreiter:</w:t>
        <w:tab/>
        <w:t xml:space="preserve">Ja aber diese trottel sitzen dann in ein paar Jahren im Parlament.... bei dieser Vorstellung wird einem ganz übel </w:t>
      </w:r>
    </w:p>
    <w:p>
      <w:pPr>
        <w:ind w:left="3600" w:hanging="3600"/>
      </w:pPr>
      <w:r>
        <w:rPr>
          <w:i/>
        </w:rPr>
        <w:t>18:53</w:t>
      </w:r>
      <w:r>
        <w:t xml:space="preserve"> Thomas Sundström:</w:t>
        <w:tab/>
        <w:t xml:space="preserve">ja niederbrennen </w:t>
      </w:r>
    </w:p>
    <w:p>
      <w:pPr>
        <w:ind w:left="3600" w:hanging="3600"/>
      </w:pPr>
      <w:r>
        <w:rPr>
          <w:i/>
        </w:rPr>
        <w:t>18:53</w:t>
      </w:r>
      <w:r>
        <w:t xml:space="preserve"> Thomas Sundström:</w:t>
        <w:tab/>
        <w:t xml:space="preserve">alles </w:t>
      </w:r>
    </w:p>
    <w:p>
      <w:pPr>
        <w:ind w:left="3600" w:hanging="3600"/>
      </w:pPr>
      <w:r>
        <w:rPr>
          <w:i/>
        </w:rPr>
        <w:t>18:56</w:t>
      </w:r>
      <w:r>
        <w:t xml:space="preserve"> Julian Möhlen:</w:t>
        <w:tab/>
        <w:t xml:space="preserve">Schreck lass nach, was sagen die so? </w:t>
      </w:r>
    </w:p>
    <w:p>
      <w:pPr>
        <w:ind w:left="3600" w:hanging="3600"/>
      </w:pPr>
      <w:r>
        <w:rPr>
          <w:i/>
        </w:rPr>
        <w:t>18:56</w:t>
      </w:r>
      <w:r>
        <w:t xml:space="preserve"> Thomas Sundström:</w:t>
        <w:tab/>
        <w:t xml:space="preserve">nichts </w:t>
      </w:r>
    </w:p>
    <w:p>
      <w:pPr>
        <w:ind w:left="3600" w:hanging="3600"/>
      </w:pPr>
      <w:r>
        <w:rPr>
          <w:i/>
        </w:rPr>
        <w:t>18:56</w:t>
      </w:r>
      <w:r>
        <w:t xml:space="preserve"> Thomas Sundström:</w:t>
        <w:tab/>
        <w:t xml:space="preserve">und sie können nicht deutsch </w:t>
      </w:r>
    </w:p>
    <w:p>
      <w:pPr>
        <w:ind w:left="3600" w:hanging="3600"/>
      </w:pPr>
      <w:r>
        <w:rPr>
          <w:i/>
        </w:rPr>
        <w:t>19:10</w:t>
      </w:r>
      <w:r>
        <w:t xml:space="preserve"> Julian Möhlen:</w:t>
        <w:tab/>
        <w:t xml:space="preserve">Mist, es lässt sich der Live Stream nicht in England Abspielen... </w:t>
      </w:r>
    </w:p>
    <w:p>
      <w:pPr>
        <w:ind w:left="3600" w:hanging="3600"/>
      </w:pPr>
      <w:r>
        <w:rPr>
          <w:i/>
        </w:rPr>
        <w:t>19:11</w:t>
      </w:r>
      <w:r>
        <w:t xml:space="preserve"> Maximilian Margreiter:</w:t>
        <w:tab/>
        <w:t xml:space="preserve">Proxy sever und geht schon </w:t>
      </w:r>
    </w:p>
    <w:p>
      <w:pPr>
        <w:ind w:left="3600" w:hanging="3600"/>
      </w:pPr>
      <w:r>
        <w:rPr>
          <w:i/>
        </w:rPr>
        <w:t>19:21</w:t>
      </w:r>
      <w:r>
        <w:t xml:space="preserve"> Julian Möhlen:</w:t>
        <w:tab/>
        <w:t xml:space="preserve">Ja, KA wie ich das mache, muss mir das endlich mal anschauen. Ist das dasselbe wie ein VPN? </w:t>
      </w:r>
    </w:p>
    <w:p>
      <w:pPr>
        <w:ind w:left="3600" w:hanging="3600"/>
      </w:pPr>
      <w:r>
        <w:rPr>
          <w:i/>
        </w:rPr>
        <w:t>19:21</w:t>
      </w:r>
      <w:r>
        <w:t xml:space="preserve"> Alexander Würz:</w:t>
        <w:tab/>
        <w:t xml:space="preserve">😂😂😂 </w:t>
      </w:r>
    </w:p>
    <w:p>
      <w:pPr>
        <w:ind w:left="3600" w:hanging="3600"/>
      </w:pPr>
      <w:r>
        <w:rPr>
          <w:i/>
        </w:rPr>
        <w:t>19:22</w:t>
      </w:r>
      <w:r>
        <w:t xml:space="preserve"> Maximilian Margreiter:</w:t>
        <w:tab/>
        <w:t xml:space="preserve">Ja die Idee dahinter ist  ähnlich </w:t>
      </w:r>
    </w:p>
    <w:p>
      <w:pPr>
        <w:ind w:left="3600" w:hanging="3600"/>
      </w:pPr>
      <w:r>
        <w:rPr>
          <w:i/>
        </w:rPr>
        <w:t>19:26</w:t>
      </w:r>
      <w:r>
        <w:t xml:space="preserve"> Thomas Sundström:</w:t>
        <w:tab/>
        <w:t xml:space="preserve">es ist es nicht wert </w:t>
      </w:r>
    </w:p>
    <w:p>
      <w:pPr>
        <w:jc w:val="center"/>
      </w:pPr>
      <w:r>
        <w:t>06.05.2017</w:t>
      </w:r>
    </w:p>
    <w:p>
      <w:pPr>
        <w:ind w:left="3600" w:hanging="3600"/>
      </w:pPr>
      <w:r>
        <w:rPr>
          <w:i/>
        </w:rPr>
        <w:t>04:29</w:t>
      </w:r>
      <w:r>
        <w:t xml:space="preserve"> Thomas Sundström:</w:t>
        <w:tab/>
        <w:t xml:space="preserve">3,5 bis flughafen </w:t>
      </w:r>
    </w:p>
    <w:p>
      <w:pPr>
        <w:ind w:left="3600" w:hanging="3600"/>
      </w:pPr>
      <w:r>
        <w:rPr>
          <w:i/>
        </w:rPr>
        <w:t>05:00</w:t>
      </w:r>
      <w:r>
        <w:t xml:space="preserve"> Thomas Sundström:</w:t>
        <w:tab/>
        <w:t xml:space="preserve">3h bis flug </w:t>
      </w:r>
    </w:p>
    <w:p>
      <w:pPr>
        <w:ind w:left="3600" w:hanging="3600"/>
      </w:pPr>
      <w:r>
        <w:rPr>
          <w:i/>
        </w:rPr>
        <w:t>07:56</w:t>
      </w:r>
      <w:r>
        <w:t xml:space="preserve"> Louis Springer:</w:t>
        <w:tab/>
        <w:t xml:space="preserve">Hä </w:t>
      </w:r>
    </w:p>
    <w:p>
      <w:pPr>
        <w:ind w:left="3600" w:hanging="3600"/>
      </w:pPr>
      <w:r>
        <w:rPr>
          <w:i/>
        </w:rPr>
        <w:t>09:01</w:t>
      </w:r>
      <w:r>
        <w:t xml:space="preserve"> Maximilian Margreiter:</w:t>
        <w:tab/>
        <w:t xml:space="preserve">Ich habe nicht gewusst dass es in Wien unterirdische Straßenbahnstationen gibt man lernt nie aus </w:t>
      </w:r>
    </w:p>
    <w:p>
      <w:pPr>
        <w:ind w:left="3600" w:hanging="3600"/>
      </w:pPr>
      <w:r>
        <w:rPr>
          <w:i/>
        </w:rPr>
        <w:t>09:02</w:t>
      </w:r>
      <w:r>
        <w:t xml:space="preserve"> Thomas Sundström:</w:t>
        <w:tab/>
        <w:t xml:space="preserve">schottentor?? </w:t>
      </w:r>
    </w:p>
    <w:p>
      <w:pPr>
        <w:ind w:left="3600" w:hanging="3600"/>
      </w:pPr>
      <w:r>
        <w:rPr>
          <w:i/>
        </w:rPr>
        <w:t>09:02</w:t>
      </w:r>
      <w:r>
        <w:t xml:space="preserve"> Thomas Sundström:</w:t>
        <w:tab/>
        <w:t xml:space="preserve">debil? </w:t>
      </w:r>
    </w:p>
    <w:p>
      <w:pPr>
        <w:ind w:left="3600" w:hanging="3600"/>
      </w:pPr>
      <w:r>
        <w:rPr>
          <w:i/>
        </w:rPr>
        <w:t>09:03</w:t>
      </w:r>
      <w:r>
        <w:t xml:space="preserve"> Maximilian Margreiter:</w:t>
        <w:tab/>
        <w:t xml:space="preserve">Jaja schon aber die ganze Strecke des 18 ist unterirdisch ist er daher eigentlich eine ubahn ?!? </w:t>
      </w:r>
    </w:p>
    <w:p>
      <w:pPr>
        <w:ind w:left="3600" w:hanging="3600"/>
      </w:pPr>
      <w:r>
        <w:rPr>
          <w:i/>
        </w:rPr>
        <w:t>09:03</w:t>
      </w:r>
      <w:r>
        <w:t xml:space="preserve"> Louis Springer:</w:t>
        <w:tab/>
        <w:t xml:space="preserve">Eine leichte Behinderung ich bei dir spüre, Maxi </w:t>
      </w:r>
    </w:p>
    <w:p>
      <w:pPr>
        <w:ind w:left="3600" w:hanging="3600"/>
      </w:pPr>
      <w:r>
        <w:rPr>
          <w:i/>
        </w:rPr>
        <w:t>09:03</w:t>
      </w:r>
      <w:r>
        <w:t xml:space="preserve"> Thomas Sundström:</w:t>
        <w:tab/>
        <w:t xml:space="preserve">haha louis </w:t>
      </w:r>
    </w:p>
    <w:p>
      <w:pPr>
        <w:ind w:left="3600" w:hanging="3600"/>
      </w:pPr>
      <w:r>
        <w:rPr>
          <w:i/>
        </w:rPr>
        <w:t>09:03</w:t>
      </w:r>
      <w:r>
        <w:t xml:space="preserve"> Thomas Sundström:</w:t>
        <w:tab/>
        <w:t xml:space="preserve">was is der 18 er </w:t>
      </w:r>
    </w:p>
    <w:p>
      <w:pPr>
        <w:ind w:left="3600" w:hanging="3600"/>
      </w:pPr>
      <w:r>
        <w:rPr>
          <w:i/>
        </w:rPr>
        <w:t>09:04</w:t>
      </w:r>
      <w:r>
        <w:t xml:space="preserve"> Maximilian Margreiter:</w:t>
        <w:tab/>
        <w:t xml:space="preserve">Ja das habe ich mich auch gefragt der fährt direkt vom Westbahnhof zum Hauptbahnhof </w:t>
      </w:r>
    </w:p>
    <w:p>
      <w:pPr>
        <w:ind w:left="3600" w:hanging="3600"/>
      </w:pPr>
      <w:r>
        <w:rPr>
          <w:i/>
        </w:rPr>
        <w:t>09:07</w:t>
      </w:r>
      <w:r>
        <w:t xml:space="preserve"> Maximilian Margreiter:</w:t>
        <w:tab/>
        <w:t xml:space="preserve">Und zwar in nicht einmal 10 min ...extrem schnell </w:t>
      </w:r>
    </w:p>
    <w:p>
      <w:pPr>
        <w:ind w:left="3600" w:hanging="3600"/>
      </w:pPr>
      <w:r>
        <w:rPr>
          <w:i/>
        </w:rPr>
        <w:t>09:08</w:t>
      </w:r>
      <w:r>
        <w:t xml:space="preserve"> Thomas Sundström:</w:t>
        <w:tab/>
        <w:t xml:space="preserve">wusste nicht dass dies existiert </w:t>
      </w:r>
    </w:p>
    <w:p>
      <w:pPr>
        <w:ind w:left="3600" w:hanging="3600"/>
      </w:pPr>
      <w:r>
        <w:rPr>
          <w:i/>
        </w:rPr>
        <w:t>09:22</w:t>
      </w:r>
      <w:r>
        <w:t xml:space="preserve"> Julian Möhlen:</w:t>
        <w:tab/>
        <w:t xml:space="preserve">Ich kenne den, Die Badner Bahn fährt auch teilweise Unterirdisch am Belvedere vorbei zB. </w:t>
      </w:r>
    </w:p>
    <w:p>
      <w:pPr>
        <w:ind w:left="3600" w:hanging="3600"/>
      </w:pPr>
      <w:r>
        <w:rPr>
          <w:i/>
        </w:rPr>
        <w:t>09:49</w:t>
      </w:r>
      <w:r>
        <w:t xml:space="preserve"> Thomas Sundström:</w:t>
        <w:tab/>
        <w:t xml:space="preserve">ich wollte grade in richtung budapest einsteigen und musste einen sprint von terminal zu terminal hinlegen das hat man vom trinken vorm fliegen </w:t>
      </w:r>
    </w:p>
    <w:p>
      <w:pPr>
        <w:ind w:left="3600" w:hanging="3600"/>
      </w:pPr>
      <w:r>
        <w:rPr>
          <w:i/>
        </w:rPr>
        <w:t>09:49</w:t>
      </w:r>
      <w:r>
        <w:t xml:space="preserve"> Thomas Sundström:</w:t>
        <w:tab/>
        <w:t xml:space="preserve">fuck jez gehts mir net gut </w:t>
      </w:r>
    </w:p>
    <w:p>
      <w:pPr>
        <w:ind w:left="3600" w:hanging="3600"/>
      </w:pPr>
      <w:r>
        <w:rPr>
          <w:i/>
        </w:rPr>
        <w:t>09:51</w:t>
      </w:r>
      <w:r>
        <w:t xml:space="preserve"> Maximilian Margreiter:</w:t>
        <w:tab/>
        <w:t xml:space="preserve">Mir geht es blendend ...ganz dubios seit rund einem Monat vertrage ich den Alkohol wieder wie früher </w:t>
      </w:r>
    </w:p>
    <w:p>
      <w:pPr>
        <w:ind w:left="3600" w:hanging="3600"/>
      </w:pPr>
      <w:r>
        <w:rPr>
          <w:i/>
        </w:rPr>
        <w:t>09:53</w:t>
      </w:r>
      <w:r>
        <w:t xml:space="preserve"> Thomas Sundström:</w:t>
        <w:tab/>
        <w:t xml:space="preserve">mir ging es auch blendend </w:t>
      </w:r>
    </w:p>
    <w:p>
      <w:pPr>
        <w:ind w:left="3600" w:hanging="3600"/>
      </w:pPr>
      <w:r>
        <w:rPr>
          <w:i/>
        </w:rPr>
        <w:t>09:54</w:t>
      </w:r>
      <w:r>
        <w:t xml:space="preserve"> Thomas Sundström:</w:t>
        <w:tab/>
        <w:t xml:space="preserve">bis zum sprint </w:t>
      </w:r>
    </w:p>
    <w:p>
      <w:pPr>
        <w:ind w:left="3600" w:hanging="3600"/>
      </w:pPr>
      <w:r>
        <w:rPr>
          <w:i/>
        </w:rPr>
        <w:t>13:09</w:t>
      </w:r>
      <w:r>
        <w:t xml:space="preserve"> Julian Möhlen:</w:t>
        <w:tab/>
        <w:t xml:space="preserve">Haha! Oje, wohin fliegst du denn? </w:t>
      </w:r>
    </w:p>
    <w:p>
      <w:pPr>
        <w:ind w:left="3600" w:hanging="3600"/>
      </w:pPr>
      <w:r>
        <w:rPr>
          <w:i/>
        </w:rPr>
        <w:t>13:17</w:t>
      </w:r>
      <w:r>
        <w:t xml:space="preserve"> Emil Paiker:</w:t>
        <w:tab/>
        <w:t xml:space="preserve">Hab von thommi geträumt und er war gaaarnicht zufrieden mit mir... sehr unangenehm 🐛 </w:t>
      </w:r>
    </w:p>
    <w:p>
      <w:pPr>
        <w:ind w:left="3600" w:hanging="3600"/>
      </w:pPr>
      <w:r>
        <w:rPr>
          <w:i/>
        </w:rPr>
        <w:t>13:18</w:t>
      </w:r>
      <w:r>
        <w:t xml:space="preserve"> Emil Paiker:</w:t>
        <w:tab/>
        <w:t xml:space="preserve">Er fliegt zu seim Daddy </w:t>
      </w:r>
    </w:p>
    <w:p>
      <w:pPr>
        <w:ind w:left="3600" w:hanging="3600"/>
      </w:pPr>
      <w:r>
        <w:rPr>
          <w:i/>
        </w:rPr>
        <w:t>22:13</w:t>
      </w:r>
      <w:r>
        <w:t xml:space="preserve"> Thomas Sundström:</w:t>
        <w:tab/>
        <w:t xml:space="preserve">haha womit war ich nicht zufriedem </w:t>
      </w:r>
    </w:p>
    <w:p>
      <w:pPr>
        <w:ind w:left="3600" w:hanging="3600"/>
      </w:pPr>
      <w:r>
        <w:rPr>
          <w:i/>
        </w:rPr>
        <w:t>22:18</w:t>
      </w:r>
      <w:r>
        <w:t xml:space="preserve"> Emil Paiker:</w:t>
        <w:tab/>
        <w:t xml:space="preserve">Kp vergessen </w:t>
      </w:r>
    </w:p>
    <w:p>
      <w:pPr>
        <w:ind w:left="3600" w:hanging="3600"/>
      </w:pPr>
      <w:r>
        <w:rPr>
          <w:i/>
        </w:rPr>
        <w:t>22:18</w:t>
      </w:r>
      <w:r>
        <w:t xml:space="preserve"> Thomas Sundström:</w:t>
        <w:tab/>
        <w:t xml:space="preserve">haha </w:t>
      </w:r>
    </w:p>
    <w:p>
      <w:pPr>
        <w:ind w:left="3600" w:hanging="3600"/>
      </w:pPr>
      <w:r>
        <w:rPr>
          <w:i/>
        </w:rPr>
        <w:t>22:19</w:t>
      </w:r>
      <w:r>
        <w:t xml:space="preserve"> Thomas Sundström:</w:t>
        <w:tab/>
        <w:t xml:space="preserve">ich weiß zumindest nix </w:t>
      </w:r>
    </w:p>
    <w:p>
      <w:pPr>
        <w:ind w:left="3600" w:hanging="3600"/>
      </w:pPr>
      <w:r>
        <w:rPr>
          <w:i/>
        </w:rPr>
        <w:t>22:19</w:t>
      </w:r>
      <w:r>
        <w:t xml:space="preserve"> Thomas Sundström:</w:t>
        <w:tab/>
        <w:t xml:space="preserve">😘 </w:t>
      </w:r>
    </w:p>
    <w:p>
      <w:pPr>
        <w:ind w:left="3600" w:hanging="3600"/>
      </w:pPr>
      <w:r>
        <w:rPr>
          <w:i/>
        </w:rPr>
        <w:t>22:19</w:t>
      </w:r>
      <w:r>
        <w:t xml:space="preserve"> Thomas Sundström:</w:t>
        <w:tab/>
        <w:t xml:space="preserve">emil der vollkommene </w:t>
      </w:r>
    </w:p>
    <w:p>
      <w:pPr>
        <w:jc w:val="center"/>
      </w:pPr>
      <w:r>
        <w:t>07.05.2017</w:t>
      </w:r>
    </w:p>
    <w:p>
      <w:pPr>
        <w:ind w:left="3600" w:hanging="3600"/>
      </w:pPr>
      <w:r>
        <w:rPr>
          <w:i/>
        </w:rPr>
        <w:t>20:02</w:t>
      </w:r>
      <w:r>
        <w:t xml:space="preserve"> Thomas Sundström:</w:t>
        <w:tab/>
        <w:t xml:space="preserve">öhhhhhhh </w:t>
      </w:r>
    </w:p>
    <w:p>
      <w:pPr>
        <w:ind w:left="3600" w:hanging="3600"/>
      </w:pPr>
      <w:r>
        <w:rPr>
          <w:i/>
        </w:rPr>
        <w:t>20:02</w:t>
      </w:r>
      <w:r>
        <w:t xml:space="preserve"> Thomas Sundström:</w:t>
        <w:tab/>
        <w:t xml:space="preserve">vive la france!! </w:t>
      </w:r>
    </w:p>
    <w:p>
      <w:pPr>
        <w:ind w:left="3600" w:hanging="3600"/>
      </w:pPr>
      <w:r>
        <w:rPr>
          <w:i/>
        </w:rPr>
        <w:t>20:03</w:t>
      </w:r>
      <w:r>
        <w:t xml:space="preserve"> Thomas Sundström:</w:t>
        <w:tab/>
        <w:t xml:space="preserve">🇫🇷🇫🇷🇫🇷🇫🇷 </w:t>
      </w:r>
    </w:p>
    <w:p>
      <w:pPr>
        <w:ind w:left="3600" w:hanging="3600"/>
      </w:pPr>
      <w:r>
        <w:rPr>
          <w:i/>
        </w:rPr>
        <w:t>20:26</w:t>
      </w:r>
      <w:r>
        <w:t xml:space="preserve"> Louis Springer:</w:t>
        <w:tab/>
        <w:t xml:space="preserve">🐌🐌🐌 </w:t>
      </w:r>
    </w:p>
    <w:p>
      <w:pPr>
        <w:ind w:left="3600" w:hanging="3600"/>
      </w:pPr>
      <w:r>
        <w:rPr>
          <w:i/>
        </w:rPr>
        <w:t>20:28</w:t>
      </w:r>
      <w:r>
        <w:t xml:space="preserve"> Maximilian Margreiter:</w:t>
        <w:tab/>
        <w:t xml:space="preserve">Ja Gott sei dank... das war die einzig wirklich wichtige Wahl </w:t>
      </w:r>
    </w:p>
    <w:p>
      <w:pPr>
        <w:ind w:left="3600" w:hanging="3600"/>
      </w:pPr>
      <w:r>
        <w:rPr>
          <w:i/>
        </w:rPr>
        <w:t>20:29</w:t>
      </w:r>
      <w:r>
        <w:t xml:space="preserve"> Thomas Sundström:</w:t>
        <w:tab/>
        <w:t xml:space="preserve">jap und dass wir so emotionalisiert sind zeigt dass europa funktioniert, vor 10 jahren hätte das keine sau interessiert </w:t>
      </w:r>
    </w:p>
    <w:p>
      <w:pPr>
        <w:ind w:left="3600" w:hanging="3600"/>
      </w:pPr>
      <w:r>
        <w:rPr>
          <w:i/>
        </w:rPr>
        <w:t>20:31</w:t>
      </w:r>
      <w:r>
        <w:t xml:space="preserve"> Maximilian Margreiter:</w:t>
        <w:tab/>
        <w:t xml:space="preserve">Ja vielleicht gibt es bald wahrlich soetwas wie echte Europäer </w:t>
      </w:r>
    </w:p>
    <w:p>
      <w:pPr>
        <w:ind w:left="3600" w:hanging="3600"/>
      </w:pPr>
      <w:r>
        <w:rPr>
          <w:i/>
        </w:rPr>
        <w:t>20:42</w:t>
      </w:r>
      <w:r>
        <w:t xml:space="preserve"> Benni Gröhs:</w:t>
        <w:tab/>
        <w:t xml:space="preserve">2017-05-07-PHOTO-00005765.jpg &lt;‎attached&gt; </w:t>
      </w:r>
    </w:p>
    <w:p>
      <w:pPr>
        <w:ind w:left="3600" w:hanging="3600"/>
      </w:pPr>
      <w:r>
        <w:rPr>
          <w:i/>
        </w:rPr>
        <w:t>20:42</w:t>
      </w:r>
      <w:r>
        <w:t xml:space="preserve"> Thomas Sundström:</w:t>
        <w:tab/>
        <w:t xml:space="preserve">hahaha </w:t>
      </w:r>
    </w:p>
    <w:p>
      <w:pPr>
        <w:ind w:left="3600" w:hanging="3600"/>
      </w:pPr>
      <w:r>
        <w:rPr>
          <w:i/>
        </w:rPr>
        <w:t>20:42</w:t>
      </w:r>
      <w:r>
        <w:t xml:space="preserve"> Benni Gröhs:</w:t>
        <w:tab/>
        <w:t xml:space="preserve">🙈 </w:t>
      </w:r>
    </w:p>
    <w:p>
      <w:pPr>
        <w:ind w:left="3600" w:hanging="3600"/>
      </w:pPr>
      <w:r>
        <w:rPr>
          <w:i/>
        </w:rPr>
        <w:t>20:43</w:t>
      </w:r>
      <w:r>
        <w:t xml:space="preserve"> Maximilian Margreiter:</w:t>
        <w:tab/>
        <w:t xml:space="preserve">Selten blöd </w:t>
      </w:r>
    </w:p>
    <w:p>
      <w:pPr>
        <w:ind w:left="3600" w:hanging="3600"/>
      </w:pPr>
      <w:r>
        <w:rPr>
          <w:i/>
        </w:rPr>
        <w:t>20:44</w:t>
      </w:r>
      <w:r>
        <w:t xml:space="preserve"> Thomas Sundström:</w:t>
        <w:tab/>
        <w:t xml:space="preserve">ich hab das auch lamg net gekonnt </w:t>
      </w:r>
    </w:p>
    <w:p>
      <w:pPr>
        <w:ind w:left="3600" w:hanging="3600"/>
      </w:pPr>
      <w:r>
        <w:rPr>
          <w:i/>
        </w:rPr>
        <w:t>20:45</w:t>
      </w:r>
      <w:r>
        <w:t xml:space="preserve"> Thomas Sundström:</w:t>
        <w:tab/>
        <w:t xml:space="preserve">das mit links und rechts </w:t>
      </w:r>
    </w:p>
    <w:p>
      <w:pPr>
        <w:ind w:left="3600" w:hanging="3600"/>
      </w:pPr>
      <w:r>
        <w:rPr>
          <w:i/>
        </w:rPr>
        <w:t>22:36</w:t>
      </w:r>
      <w:r>
        <w:t xml:space="preserve"> Thomas Sundström:</w:t>
        <w:tab/>
        <w:t xml:space="preserve">er spielt die europa hymne </w:t>
      </w:r>
    </w:p>
    <w:p>
      <w:pPr>
        <w:ind w:left="3600" w:hanging="3600"/>
      </w:pPr>
      <w:r>
        <w:rPr>
          <w:i/>
        </w:rPr>
        <w:t>22:36</w:t>
      </w:r>
      <w:r>
        <w:t xml:space="preserve"> Thomas Sundström:</w:t>
        <w:tab/>
        <w:t xml:space="preserve">anstatt der marseillaise </w:t>
      </w:r>
    </w:p>
    <w:p>
      <w:pPr>
        <w:ind w:left="3600" w:hanging="3600"/>
      </w:pPr>
      <w:r>
        <w:rPr>
          <w:i/>
        </w:rPr>
        <w:t>22:59</w:t>
      </w:r>
      <w:r>
        <w:t xml:space="preserve"> Julian Möhlen:</w:t>
        <w:tab/>
        <w:t xml:space="preserve">Ui </w:t>
      </w:r>
    </w:p>
    <w:p>
      <w:pPr>
        <w:jc w:val="center"/>
      </w:pPr>
      <w:r>
        <w:t>08.05.2017</w:t>
      </w:r>
    </w:p>
    <w:p>
      <w:pPr>
        <w:ind w:left="3600" w:hanging="3600"/>
      </w:pPr>
      <w:r>
        <w:rPr>
          <w:i/>
        </w:rPr>
        <w:t>12:58</w:t>
      </w:r>
      <w:r>
        <w:t xml:space="preserve"> Thomas Sundström:</w:t>
        <w:tab/>
        <w:t xml:space="preserve">2017-05-08-VIDEO-00005774.mp4 &lt;‎attached&gt; </w:t>
      </w:r>
    </w:p>
    <w:p>
      <w:pPr>
        <w:ind w:left="3600" w:hanging="3600"/>
      </w:pPr>
      <w:r>
        <w:rPr>
          <w:i/>
        </w:rPr>
        <w:t>13:40</w:t>
      </w:r>
      <w:r>
        <w:t xml:space="preserve"> Julian Möhlen:</w:t>
        <w:tab/>
        <w:t xml:space="preserve">Hahaha! So blöd wie ein trockener Keks... </w:t>
      </w:r>
    </w:p>
    <w:p>
      <w:pPr>
        <w:jc w:val="center"/>
      </w:pPr>
      <w:r>
        <w:t>10.05.2017</w:t>
      </w:r>
    </w:p>
    <w:p>
      <w:pPr>
        <w:ind w:left="3600" w:hanging="3600"/>
      </w:pPr>
      <w:r>
        <w:rPr>
          <w:i/>
        </w:rPr>
        <w:t>12:33</w:t>
      </w:r>
      <w:r>
        <w:t xml:space="preserve"> Thomas Sundström:</w:t>
        <w:tab/>
        <w:t xml:space="preserve">mitterlehner tritt zurück </w:t>
      </w:r>
    </w:p>
    <w:p>
      <w:pPr>
        <w:ind w:left="3600" w:hanging="3600"/>
      </w:pPr>
      <w:r>
        <w:rPr>
          <w:i/>
        </w:rPr>
        <w:t>12:35</w:t>
      </w:r>
      <w:r>
        <w:t xml:space="preserve"> Maximilian Margreiter:</w:t>
        <w:tab/>
        <w:t xml:space="preserve">Haha jetzt werden die sich auch völlig Selbstzerfleischen </w:t>
      </w:r>
    </w:p>
    <w:p>
      <w:pPr>
        <w:ind w:left="3600" w:hanging="3600"/>
      </w:pPr>
      <w:r>
        <w:rPr>
          <w:i/>
        </w:rPr>
        <w:t>12:37</w:t>
      </w:r>
      <w:r>
        <w:t xml:space="preserve"> Thomas Sundström:</w:t>
        <w:tab/>
        <w:t xml:space="preserve">die frage ist </w:t>
      </w:r>
    </w:p>
    <w:p>
      <w:pPr>
        <w:ind w:left="3600" w:hanging="3600"/>
      </w:pPr>
      <w:r>
        <w:rPr>
          <w:i/>
        </w:rPr>
        <w:t>12:37</w:t>
      </w:r>
      <w:r>
        <w:t xml:space="preserve"> Thomas Sundström:</w:t>
        <w:tab/>
        <w:t xml:space="preserve">wenn der kurz nicht übernimmt? </w:t>
      </w:r>
    </w:p>
    <w:p>
      <w:pPr>
        <w:ind w:left="3600" w:hanging="3600"/>
      </w:pPr>
      <w:r>
        <w:rPr>
          <w:i/>
        </w:rPr>
        <w:t>12:37</w:t>
      </w:r>
      <w:r>
        <w:t xml:space="preserve"> Thomas Sundström:</w:t>
        <w:tab/>
        <w:t xml:space="preserve">wer dabn </w:t>
      </w:r>
    </w:p>
    <w:p>
      <w:pPr>
        <w:ind w:left="3600" w:hanging="3600"/>
      </w:pPr>
      <w:r>
        <w:rPr>
          <w:i/>
        </w:rPr>
        <w:t>12:37</w:t>
      </w:r>
      <w:r>
        <w:t xml:space="preserve"> Maximilian Margreiter:</w:t>
        <w:tab/>
        <w:t xml:space="preserve">Die Optik ist jedenfalls nicht sexy </w:t>
      </w:r>
    </w:p>
    <w:p>
      <w:pPr>
        <w:ind w:left="3600" w:hanging="3600"/>
      </w:pPr>
      <w:r>
        <w:rPr>
          <w:i/>
        </w:rPr>
        <w:t>12:38</w:t>
      </w:r>
      <w:r>
        <w:t xml:space="preserve"> Thomas Sundström:</w:t>
        <w:tab/>
        <w:t xml:space="preserve">er ist extrem pissed </w:t>
      </w:r>
    </w:p>
    <w:p>
      <w:pPr>
        <w:ind w:left="3600" w:hanging="3600"/>
      </w:pPr>
      <w:r>
        <w:rPr>
          <w:i/>
        </w:rPr>
        <w:t>12:38</w:t>
      </w:r>
      <w:r>
        <w:t xml:space="preserve"> Thomas Sundström:</w:t>
        <w:tab/>
        <w:t xml:space="preserve">sehe grade die pk </w:t>
      </w:r>
    </w:p>
    <w:p>
      <w:pPr>
        <w:ind w:left="3600" w:hanging="3600"/>
      </w:pPr>
      <w:r>
        <w:rPr>
          <w:i/>
        </w:rPr>
        <w:t>12:58</w:t>
      </w:r>
      <w:r>
        <w:t xml:space="preserve"> Benni Gröhs:</w:t>
        <w:tab/>
        <w:t xml:space="preserve">ÖVP selbstmord </w:t>
      </w:r>
    </w:p>
    <w:p>
      <w:pPr>
        <w:ind w:left="3600" w:hanging="3600"/>
      </w:pPr>
      <w:r>
        <w:rPr>
          <w:i/>
        </w:rPr>
        <w:t>12:58</w:t>
      </w:r>
      <w:r>
        <w:t xml:space="preserve"> Thomas Sundström:</w:t>
        <w:tab/>
        <w:t xml:space="preserve">naja </w:t>
      </w:r>
    </w:p>
    <w:p>
      <w:pPr>
        <w:ind w:left="3600" w:hanging="3600"/>
      </w:pPr>
      <w:r>
        <w:rPr>
          <w:i/>
        </w:rPr>
        <w:t>12:59</w:t>
      </w:r>
      <w:r>
        <w:t xml:space="preserve"> Benni Gröhs:</w:t>
        <w:tab/>
        <w:t xml:space="preserve">Hätten sie viel besser machen können </w:t>
      </w:r>
    </w:p>
    <w:p>
      <w:pPr>
        <w:ind w:left="3600" w:hanging="3600"/>
      </w:pPr>
      <w:r>
        <w:rPr>
          <w:i/>
        </w:rPr>
        <w:t>12:59</w:t>
      </w:r>
      <w:r>
        <w:t xml:space="preserve"> Thomas Sundström:</w:t>
        <w:tab/>
        <w:t xml:space="preserve">es kommt drauf an wies jez weitergeht </w:t>
      </w:r>
    </w:p>
    <w:p>
      <w:pPr>
        <w:ind w:left="3600" w:hanging="3600"/>
      </w:pPr>
      <w:r>
        <w:rPr>
          <w:i/>
        </w:rPr>
        <w:t>12:59</w:t>
      </w:r>
      <w:r>
        <w:t xml:space="preserve"> Benni Gröhs:</w:t>
        <w:tab/>
        <w:t xml:space="preserve">Kurs Effekt viel besser einsetzen können </w:t>
      </w:r>
    </w:p>
    <w:p>
      <w:pPr>
        <w:ind w:left="3600" w:hanging="3600"/>
      </w:pPr>
      <w:r>
        <w:rPr>
          <w:i/>
        </w:rPr>
        <w:t>12:59</w:t>
      </w:r>
      <w:r>
        <w:t xml:space="preserve"> Benni Gröhs:</w:t>
        <w:tab/>
        <w:t xml:space="preserve">Kurz </w:t>
      </w:r>
    </w:p>
    <w:p>
      <w:pPr>
        <w:ind w:left="3600" w:hanging="3600"/>
      </w:pPr>
      <w:r>
        <w:rPr>
          <w:i/>
        </w:rPr>
        <w:t>12:59</w:t>
      </w:r>
      <w:r>
        <w:t xml:space="preserve"> Thomas Sundström:</w:t>
        <w:tab/>
        <w:t xml:space="preserve">wenn der kurz net will gibrs ein großes problem </w:t>
      </w:r>
    </w:p>
    <w:p>
      <w:pPr>
        <w:ind w:left="3600" w:hanging="3600"/>
      </w:pPr>
      <w:r>
        <w:rPr>
          <w:i/>
        </w:rPr>
        <w:t>13:00</w:t>
      </w:r>
      <w:r>
        <w:t xml:space="preserve"> Thomas Sundström:</w:t>
        <w:tab/>
        <w:t xml:space="preserve">ja dem hats gereicht dem mitterlehner </w:t>
      </w:r>
    </w:p>
    <w:p>
      <w:pPr>
        <w:ind w:left="3600" w:hanging="3600"/>
      </w:pPr>
      <w:r>
        <w:rPr>
          <w:i/>
        </w:rPr>
        <w:t>13:00</w:t>
      </w:r>
      <w:r>
        <w:t xml:space="preserve"> Thomas Sundström:</w:t>
        <w:tab/>
        <w:t xml:space="preserve">der war pissef </w:t>
      </w:r>
    </w:p>
    <w:p>
      <w:pPr>
        <w:ind w:left="3600" w:hanging="3600"/>
      </w:pPr>
      <w:r>
        <w:rPr>
          <w:i/>
        </w:rPr>
        <w:t>13:00</w:t>
      </w:r>
      <w:r>
        <w:t xml:space="preserve"> Thomas Sundström:</w:t>
        <w:tab/>
        <w:t xml:space="preserve">wegen sobotka lopatka </w:t>
      </w:r>
    </w:p>
    <w:p>
      <w:pPr>
        <w:ind w:left="3600" w:hanging="3600"/>
      </w:pPr>
      <w:r>
        <w:rPr>
          <w:i/>
        </w:rPr>
        <w:t>13:00</w:t>
      </w:r>
      <w:r>
        <w:t xml:space="preserve"> Thomas Sundström:</w:t>
        <w:tab/>
        <w:t xml:space="preserve">und die snderen idioten </w:t>
      </w:r>
    </w:p>
    <w:p>
      <w:pPr>
        <w:ind w:left="3600" w:hanging="3600"/>
      </w:pPr>
      <w:r>
        <w:rPr>
          <w:i/>
        </w:rPr>
        <w:t>13:00</w:t>
      </w:r>
      <w:r>
        <w:t xml:space="preserve"> Thomas Sundström:</w:t>
        <w:tab/>
        <w:t xml:space="preserve">affekthandlung </w:t>
      </w:r>
    </w:p>
    <w:p>
      <w:pPr>
        <w:ind w:left="3600" w:hanging="3600"/>
      </w:pPr>
      <w:r>
        <w:rPr>
          <w:i/>
        </w:rPr>
        <w:t>13:00</w:t>
      </w:r>
      <w:r>
        <w:t xml:space="preserve"> Thomas Sundström:</w:t>
        <w:tab/>
        <w:t xml:space="preserve">keine strategie </w:t>
      </w:r>
    </w:p>
    <w:p>
      <w:pPr>
        <w:ind w:left="3600" w:hanging="3600"/>
      </w:pPr>
      <w:r>
        <w:rPr>
          <w:i/>
        </w:rPr>
        <w:t>13:02</w:t>
      </w:r>
      <w:r>
        <w:t xml:space="preserve"> Benedikt Gruber:</w:t>
        <w:tab/>
        <w:t xml:space="preserve">Wahrscheinlich um den Kurz nach seinem gestrigen Sager auch bloßzustellen... </w:t>
      </w:r>
    </w:p>
    <w:p>
      <w:pPr>
        <w:ind w:left="3600" w:hanging="3600"/>
      </w:pPr>
      <w:r>
        <w:rPr>
          <w:i/>
        </w:rPr>
        <w:t>13:02</w:t>
      </w:r>
      <w:r>
        <w:t xml:space="preserve"> Thomas Sundström:</w:t>
        <w:tab/>
        <w:t xml:space="preserve">ich glaub net dass der kurz übernimmt </w:t>
      </w:r>
    </w:p>
    <w:p>
      <w:pPr>
        <w:ind w:left="3600" w:hanging="3600"/>
      </w:pPr>
      <w:r>
        <w:rPr>
          <w:i/>
        </w:rPr>
        <w:t>13:02</w:t>
      </w:r>
      <w:r>
        <w:t xml:space="preserve"> Thomas Sundström:</w:t>
        <w:tab/>
        <w:t xml:space="preserve">das wird ganz arg </w:t>
      </w:r>
    </w:p>
    <w:p>
      <w:pPr>
        <w:ind w:left="3600" w:hanging="3600"/>
      </w:pPr>
      <w:r>
        <w:rPr>
          <w:i/>
        </w:rPr>
        <w:t>13:03</w:t>
      </w:r>
      <w:r>
        <w:t xml:space="preserve"> Benedikt Gruber:</w:t>
        <w:tab/>
        <w:t xml:space="preserve">Ich kann's mir auch nicht vorstellen. </w:t>
      </w:r>
    </w:p>
    <w:p>
      <w:pPr>
        <w:ind w:left="3600" w:hanging="3600"/>
      </w:pPr>
      <w:r>
        <w:rPr>
          <w:i/>
        </w:rPr>
        <w:t>13:03</w:t>
      </w:r>
      <w:r>
        <w:t xml:space="preserve"> Benni Gröhs:</w:t>
        <w:tab/>
        <w:t xml:space="preserve">Der Kurz hat sich doch mit dem Sobotka ins Bett gelegt.... ihn vorgeschickt und den Mitterlehner provoziert </w:t>
      </w:r>
    </w:p>
    <w:p>
      <w:pPr>
        <w:ind w:left="3600" w:hanging="3600"/>
      </w:pPr>
      <w:r>
        <w:rPr>
          <w:i/>
        </w:rPr>
        <w:t>13:03</w:t>
      </w:r>
      <w:r>
        <w:t xml:space="preserve"> Thomas Sundström:</w:t>
        <w:tab/>
        <w:t xml:space="preserve">ja </w:t>
      </w:r>
    </w:p>
    <w:p>
      <w:pPr>
        <w:ind w:left="3600" w:hanging="3600"/>
      </w:pPr>
      <w:r>
        <w:rPr>
          <w:i/>
        </w:rPr>
        <w:t>13:04</w:t>
      </w:r>
      <w:r>
        <w:t xml:space="preserve"> Thomas Sundström:</w:t>
        <w:tab/>
        <w:t xml:space="preserve">oder vllt ist der sobotka einfach ein idiot </w:t>
      </w:r>
    </w:p>
    <w:p>
      <w:pPr>
        <w:ind w:left="3600" w:hanging="3600"/>
      </w:pPr>
      <w:r>
        <w:rPr>
          <w:i/>
        </w:rPr>
        <w:t>13:04</w:t>
      </w:r>
      <w:r>
        <w:t xml:space="preserve"> Benedikt Gruber:</w:t>
        <w:tab/>
        <w:t xml:space="preserve">Wird der Kern jetzt Neuwahlen verkünden? Einen besseren Zeitpunkt gäbs ja für die Sozialisten wirklich nicht. </w:t>
      </w:r>
    </w:p>
    <w:p>
      <w:pPr>
        <w:ind w:left="3600" w:hanging="3600"/>
      </w:pPr>
      <w:r>
        <w:rPr>
          <w:i/>
        </w:rPr>
        <w:t>13:04</w:t>
      </w:r>
      <w:r>
        <w:t xml:space="preserve"> Thomas Sundström:</w:t>
        <w:tab/>
        <w:t xml:space="preserve">weil das hätte der kurz ja wissen können </w:t>
      </w:r>
    </w:p>
    <w:p>
      <w:pPr>
        <w:ind w:left="3600" w:hanging="3600"/>
      </w:pPr>
      <w:r>
        <w:rPr>
          <w:i/>
        </w:rPr>
        <w:t>13:04</w:t>
      </w:r>
      <w:r>
        <w:t xml:space="preserve"> Benni Gröhs:</w:t>
        <w:tab/>
        <w:t xml:space="preserve">Der Kurz wird den nicht entfernen  glaub ich... das war ein Deal... </w:t>
      </w:r>
    </w:p>
    <w:p>
      <w:pPr>
        <w:ind w:left="3600" w:hanging="3600"/>
      </w:pPr>
      <w:r>
        <w:rPr>
          <w:i/>
        </w:rPr>
        <w:t>13:05</w:t>
      </w:r>
      <w:r>
        <w:t xml:space="preserve"> Thomas Sundström:</w:t>
        <w:tab/>
        <w:t xml:space="preserve">ja aber wenn er net übernehmen will warum soll er diesen deal gemacht haben </w:t>
      </w:r>
    </w:p>
    <w:p>
      <w:pPr>
        <w:ind w:left="3600" w:hanging="3600"/>
      </w:pPr>
      <w:r>
        <w:rPr>
          <w:i/>
        </w:rPr>
        <w:t>13:05</w:t>
      </w:r>
      <w:r>
        <w:t xml:space="preserve"> Thomas Sundström:</w:t>
        <w:tab/>
        <w:t xml:space="preserve">wenn er übernehmen will dann wird er halt übernehmen jez </w:t>
      </w:r>
    </w:p>
    <w:p>
      <w:pPr>
        <w:ind w:left="3600" w:hanging="3600"/>
      </w:pPr>
      <w:r>
        <w:rPr>
          <w:i/>
        </w:rPr>
        <w:t>13:05</w:t>
      </w:r>
      <w:r>
        <w:t xml:space="preserve"> Benni Gröhs:</w:t>
        <w:tab/>
        <w:t xml:space="preserve">Hat er schon was gesagt? </w:t>
      </w:r>
    </w:p>
    <w:p>
      <w:pPr>
        <w:ind w:left="3600" w:hanging="3600"/>
      </w:pPr>
      <w:r>
        <w:rPr>
          <w:i/>
        </w:rPr>
        <w:t>13:05</w:t>
      </w:r>
      <w:r>
        <w:t xml:space="preserve"> Thomas Sundström:</w:t>
        <w:tab/>
        <w:t xml:space="preserve">abet dann waren die strukturänderungsgerüchte halt schall und rauch </w:t>
      </w:r>
    </w:p>
    <w:p>
      <w:pPr>
        <w:ind w:left="3600" w:hanging="3600"/>
      </w:pPr>
      <w:r>
        <w:rPr>
          <w:i/>
        </w:rPr>
        <w:t>13:06</w:t>
      </w:r>
      <w:r>
        <w:t xml:space="preserve"> Thomas Sundström:</w:t>
        <w:tab/>
        <w:t xml:space="preserve">um 1330 </w:t>
      </w:r>
    </w:p>
    <w:p>
      <w:pPr>
        <w:ind w:left="3600" w:hanging="3600"/>
      </w:pPr>
      <w:r>
        <w:rPr>
          <w:i/>
        </w:rPr>
        <w:t>13:06</w:t>
      </w:r>
      <w:r>
        <w:t xml:space="preserve"> Benni Gröhs:</w:t>
        <w:tab/>
        <w:t xml:space="preserve">Der Kurz wird nichts verändern... </w:t>
      </w:r>
    </w:p>
    <w:p>
      <w:pPr>
        <w:ind w:left="3600" w:hanging="3600"/>
      </w:pPr>
      <w:r>
        <w:rPr>
          <w:i/>
        </w:rPr>
        <w:t>13:06</w:t>
      </w:r>
      <w:r>
        <w:t xml:space="preserve"> Benedikt Gruber:</w:t>
        <w:tab/>
        <w:t xml:space="preserve">Oder Kurz baut darauf, dass sie ihn effektiv auf Knien anflehen zu übernehmen und dafür mehr Macht in der Partei bekommt, </w:t>
      </w:r>
    </w:p>
    <w:p>
      <w:pPr>
        <w:ind w:left="3600" w:hanging="3600"/>
      </w:pPr>
      <w:r>
        <w:rPr>
          <w:i/>
        </w:rPr>
        <w:t>13:06</w:t>
      </w:r>
      <w:r>
        <w:t xml:space="preserve"> Thomas Sundström:</w:t>
        <w:tab/>
        <w:t xml:space="preserve">kann auch sein </w:t>
      </w:r>
    </w:p>
    <w:p>
      <w:pPr>
        <w:ind w:left="3600" w:hanging="3600"/>
      </w:pPr>
      <w:r>
        <w:rPr>
          <w:i/>
        </w:rPr>
        <w:t>13:06</w:t>
      </w:r>
      <w:r>
        <w:t xml:space="preserve"> Benedikt Gruber:</w:t>
        <w:tab/>
        <w:t xml:space="preserve">Sry, kein deutscher Satz. </w:t>
      </w:r>
    </w:p>
    <w:p>
      <w:pPr>
        <w:ind w:left="3600" w:hanging="3600"/>
      </w:pPr>
      <w:r>
        <w:rPr>
          <w:i/>
        </w:rPr>
        <w:t>13:06</w:t>
      </w:r>
      <w:r>
        <w:t xml:space="preserve"> Thomas Sundström:</w:t>
        <w:tab/>
        <w:t xml:space="preserve">hab ich mir auch gedacht </w:t>
      </w:r>
    </w:p>
    <w:p>
      <w:pPr>
        <w:ind w:left="3600" w:hanging="3600"/>
      </w:pPr>
      <w:r>
        <w:rPr>
          <w:i/>
        </w:rPr>
        <w:t>13:07</w:t>
      </w:r>
      <w:r>
        <w:t xml:space="preserve"> Thomas Sundström:</w:t>
        <w:tab/>
        <w:t xml:space="preserve">aber dann muss mal der lopatka und der amon gehn </w:t>
      </w:r>
    </w:p>
    <w:p>
      <w:pPr>
        <w:ind w:left="3600" w:hanging="3600"/>
      </w:pPr>
      <w:r>
        <w:rPr>
          <w:i/>
        </w:rPr>
        <w:t>13:07</w:t>
      </w:r>
      <w:r>
        <w:t xml:space="preserve"> Thomas Sundström:</w:t>
        <w:tab/>
        <w:t xml:space="preserve">steirer idiotenpartie </w:t>
      </w:r>
    </w:p>
    <w:p>
      <w:pPr>
        <w:ind w:left="3600" w:hanging="3600"/>
      </w:pPr>
      <w:r>
        <w:rPr>
          <w:i/>
        </w:rPr>
        <w:t>13:08</w:t>
      </w:r>
      <w:r>
        <w:t xml:space="preserve"> Thomas Sundström:</w:t>
        <w:tab/>
        <w:t xml:space="preserve">aber wer könnte sonst übernehmen? </w:t>
      </w:r>
    </w:p>
    <w:p>
      <w:pPr>
        <w:ind w:left="3600" w:hanging="3600"/>
      </w:pPr>
      <w:r>
        <w:rPr>
          <w:i/>
        </w:rPr>
        <w:t>13:09</w:t>
      </w:r>
      <w:r>
        <w:t xml:space="preserve"> Thomas Sundström:</w:t>
        <w:tab/>
        <w:t xml:space="preserve">der grasser </w:t>
      </w:r>
    </w:p>
    <w:p>
      <w:pPr>
        <w:ind w:left="3600" w:hanging="3600"/>
      </w:pPr>
      <w:r>
        <w:rPr>
          <w:i/>
        </w:rPr>
        <w:t>13:09</w:t>
      </w:r>
      <w:r>
        <w:t xml:space="preserve"> Benedikt Gruber:</w:t>
        <w:tab/>
        <w:t xml:space="preserve">Kaum jemand aus der aktuellen Führungsriege. </w:t>
      </w:r>
    </w:p>
    <w:p>
      <w:pPr>
        <w:ind w:left="3600" w:hanging="3600"/>
      </w:pPr>
      <w:r>
        <w:rPr>
          <w:i/>
        </w:rPr>
        <w:t>13:09</w:t>
      </w:r>
      <w:r>
        <w:t xml:space="preserve"> Thomas Sundström:</w:t>
        <w:tab/>
        <w:t xml:space="preserve">grasser 4 bk </w:t>
      </w:r>
    </w:p>
    <w:p>
      <w:pPr>
        <w:ind w:left="3600" w:hanging="3600"/>
      </w:pPr>
      <w:r>
        <w:rPr>
          <w:i/>
        </w:rPr>
        <w:t>13:10</w:t>
      </w:r>
      <w:r>
        <w:t xml:space="preserve"> Thomas Sundström:</w:t>
        <w:tab/>
        <w:t xml:space="preserve">braucht eh ablenkung </w:t>
      </w:r>
    </w:p>
    <w:p>
      <w:pPr>
        <w:ind w:left="3600" w:hanging="3600"/>
      </w:pPr>
      <w:r>
        <w:rPr>
          <w:i/>
        </w:rPr>
        <w:t>13:10</w:t>
      </w:r>
      <w:r>
        <w:t xml:space="preserve"> Benni Gröhs:</w:t>
        <w:tab/>
        <w:t xml:space="preserve">Hahah wäre nur geil </w:t>
      </w:r>
    </w:p>
    <w:p>
      <w:pPr>
        <w:ind w:left="3600" w:hanging="3600"/>
      </w:pPr>
      <w:r>
        <w:rPr>
          <w:i/>
        </w:rPr>
        <w:t>13:10</w:t>
      </w:r>
      <w:r>
        <w:t xml:space="preserve"> Benni Gröhs:</w:t>
        <w:tab/>
        <w:t xml:space="preserve">Jetzt ist der Zeitpunkt für den Thommi Bk zu werden </w:t>
      </w:r>
    </w:p>
    <w:p>
      <w:pPr>
        <w:ind w:left="3600" w:hanging="3600"/>
      </w:pPr>
      <w:r>
        <w:rPr>
          <w:i/>
        </w:rPr>
        <w:t>13:10</w:t>
      </w:r>
      <w:r>
        <w:t xml:space="preserve"> Thomas Sundström:</w:t>
        <w:tab/>
        <w:t xml:space="preserve">putsch </w:t>
      </w:r>
    </w:p>
    <w:p>
      <w:pPr>
        <w:ind w:left="3600" w:hanging="3600"/>
      </w:pPr>
      <w:r>
        <w:rPr>
          <w:i/>
        </w:rPr>
        <w:t>13:10</w:t>
      </w:r>
      <w:r>
        <w:t xml:space="preserve"> Benni Gröhs:</w:t>
        <w:tab/>
        <w:t xml:space="preserve">Thommi = Grasser </w:t>
      </w:r>
    </w:p>
    <w:p>
      <w:pPr>
        <w:ind w:left="3600" w:hanging="3600"/>
      </w:pPr>
      <w:r>
        <w:rPr>
          <w:i/>
        </w:rPr>
        <w:t>13:10</w:t>
      </w:r>
      <w:r>
        <w:t xml:space="preserve"> Thomas Sundström:</w:t>
        <w:tab/>
        <w:t xml:space="preserve">ich fahr gleich hin zum parlamenz </w:t>
      </w:r>
    </w:p>
    <w:p>
      <w:pPr>
        <w:ind w:left="3600" w:hanging="3600"/>
      </w:pPr>
      <w:r>
        <w:rPr>
          <w:i/>
        </w:rPr>
        <w:t>13:11</w:t>
      </w:r>
      <w:r>
        <w:t xml:space="preserve"> Thomas Sundström:</w:t>
        <w:tab/>
        <w:t xml:space="preserve">emil nimm die softguns mit </w:t>
      </w:r>
    </w:p>
    <w:p>
      <w:pPr>
        <w:ind w:left="3600" w:hanging="3600"/>
      </w:pPr>
      <w:r>
        <w:rPr>
          <w:i/>
        </w:rPr>
        <w:t>13:11</w:t>
      </w:r>
      <w:r>
        <w:t xml:space="preserve"> Thomas Sundström:</w:t>
        <w:tab/>
        <w:t xml:space="preserve">die kg übernimmt das parlament </w:t>
      </w:r>
    </w:p>
    <w:p>
      <w:pPr>
        <w:ind w:left="3600" w:hanging="3600"/>
      </w:pPr>
      <w:r>
        <w:rPr>
          <w:i/>
        </w:rPr>
        <w:t>13:11</w:t>
      </w:r>
      <w:r>
        <w:t xml:space="preserve"> Benedikt Gruber:</w:t>
        <w:tab/>
        <w:t xml:space="preserve">Da simma dabei. </w:t>
      </w:r>
    </w:p>
    <w:p>
      <w:pPr>
        <w:ind w:left="3600" w:hanging="3600"/>
      </w:pPr>
      <w:r>
        <w:rPr>
          <w:i/>
        </w:rPr>
        <w:t>13:12</w:t>
      </w:r>
      <w:r>
        <w:t xml:space="preserve"> Benni Gröhs:</w:t>
        <w:tab/>
        <w:t xml:space="preserve">Hahaha </w:t>
      </w:r>
    </w:p>
    <w:p>
      <w:pPr>
        <w:ind w:left="3600" w:hanging="3600"/>
      </w:pPr>
      <w:r>
        <w:rPr>
          <w:i/>
        </w:rPr>
        <w:t>13:13</w:t>
      </w:r>
      <w:r>
        <w:t xml:space="preserve"> Thomas Sundström:</w:t>
        <w:tab/>
        <w:t xml:space="preserve">keine screenshots bitte </w:t>
      </w:r>
    </w:p>
    <w:p>
      <w:pPr>
        <w:ind w:left="3600" w:hanging="3600"/>
      </w:pPr>
      <w:r>
        <w:rPr>
          <w:i/>
        </w:rPr>
        <w:t>13:13</w:t>
      </w:r>
      <w:r>
        <w:t xml:space="preserve"> Thomas Sundström:</w:t>
        <w:tab/>
        <w:t xml:space="preserve">sonst wird hier niemand mehr bk </w:t>
      </w:r>
    </w:p>
    <w:p>
      <w:pPr>
        <w:ind w:left="3600" w:hanging="3600"/>
      </w:pPr>
      <w:r>
        <w:rPr>
          <w:i/>
        </w:rPr>
        <w:t>13:13</w:t>
      </w:r>
      <w:r>
        <w:t xml:space="preserve"> Louis Springer:</w:t>
        <w:tab/>
        <w:t xml:space="preserve">😂😂😂 </w:t>
      </w:r>
    </w:p>
    <w:p>
      <w:pPr>
        <w:ind w:left="3600" w:hanging="3600"/>
      </w:pPr>
      <w:r>
        <w:rPr>
          <w:i/>
        </w:rPr>
        <w:t>13:15</w:t>
      </w:r>
      <w:r>
        <w:t xml:space="preserve"> Benni Gröhs:</w:t>
        <w:tab/>
        <w:t xml:space="preserve">"Übergangskandidat Sobotka" ist nur behindert... </w:t>
      </w:r>
    </w:p>
    <w:p>
      <w:pPr>
        <w:ind w:left="3600" w:hanging="3600"/>
      </w:pPr>
      <w:r>
        <w:rPr>
          <w:i/>
        </w:rPr>
        <w:t>13:16</w:t>
      </w:r>
      <w:r>
        <w:t xml:space="preserve"> Benni Gröhs:</w:t>
        <w:tab/>
        <w:t xml:space="preserve">Dann wars das endgültig mit der ÖVP </w:t>
      </w:r>
    </w:p>
    <w:p>
      <w:pPr>
        <w:ind w:left="3600" w:hanging="3600"/>
      </w:pPr>
      <w:r>
        <w:rPr>
          <w:i/>
        </w:rPr>
        <w:t>13:16</w:t>
      </w:r>
      <w:r>
        <w:t xml:space="preserve"> Thomas Sundström:</w:t>
        <w:tab/>
        <w:t xml:space="preserve">wer sagt das? </w:t>
      </w:r>
    </w:p>
    <w:p>
      <w:pPr>
        <w:ind w:left="3600" w:hanging="3600"/>
      </w:pPr>
      <w:r>
        <w:rPr>
          <w:i/>
        </w:rPr>
        <w:t>13:16</w:t>
      </w:r>
      <w:r>
        <w:t xml:space="preserve"> Benni Gröhs:</w:t>
        <w:tab/>
        <w:t xml:space="preserve">Der Bürger </w:t>
      </w:r>
    </w:p>
    <w:p>
      <w:pPr>
        <w:ind w:left="3600" w:hanging="3600"/>
      </w:pPr>
      <w:r>
        <w:rPr>
          <w:i/>
        </w:rPr>
        <w:t>13:16</w:t>
      </w:r>
      <w:r>
        <w:t xml:space="preserve"> Benni Gröhs:</w:t>
        <w:tab/>
        <w:t xml:space="preserve">Der blöde </w:t>
      </w:r>
    </w:p>
    <w:p>
      <w:pPr>
        <w:ind w:left="3600" w:hanging="3600"/>
      </w:pPr>
      <w:r>
        <w:rPr>
          <w:i/>
        </w:rPr>
        <w:t>13:16</w:t>
      </w:r>
      <w:r>
        <w:t xml:space="preserve"> Thomas Sundström:</w:t>
        <w:tab/>
        <w:t xml:space="preserve">der bürger ist blöd </w:t>
      </w:r>
    </w:p>
    <w:p>
      <w:pPr>
        <w:ind w:left="3600" w:hanging="3600"/>
      </w:pPr>
      <w:r>
        <w:rPr>
          <w:i/>
        </w:rPr>
        <w:t>13:16</w:t>
      </w:r>
      <w:r>
        <w:t xml:space="preserve"> Thomas Sundström:</w:t>
        <w:tab/>
        <w:t xml:space="preserve">so deppat is nichtmal die övp </w:t>
      </w:r>
    </w:p>
    <w:p>
      <w:pPr>
        <w:ind w:left="3600" w:hanging="3600"/>
      </w:pPr>
      <w:r>
        <w:rPr>
          <w:i/>
        </w:rPr>
        <w:t>13:17</w:t>
      </w:r>
      <w:r>
        <w:t xml:space="preserve"> Benedikt Gruber:</w:t>
        <w:tab/>
        <w:t xml:space="preserve">Was war das eigentlich gestern mit dem Django-Sujet in der ZiB2 hat's jemand gesehen? </w:t>
      </w:r>
    </w:p>
    <w:p>
      <w:pPr>
        <w:ind w:left="3600" w:hanging="3600"/>
      </w:pPr>
      <w:r>
        <w:rPr>
          <w:i/>
        </w:rPr>
        <w:t>13:17</w:t>
      </w:r>
      <w:r>
        <w:t xml:space="preserve"> Benni Gröhs:</w:t>
        <w:tab/>
        <w:t xml:space="preserve">Kern will angeblich keine Neuwahlen </w:t>
      </w:r>
    </w:p>
    <w:p>
      <w:pPr>
        <w:ind w:left="3600" w:hanging="3600"/>
      </w:pPr>
      <w:r>
        <w:rPr>
          <w:i/>
        </w:rPr>
        <w:t>13:17</w:t>
      </w:r>
      <w:r>
        <w:t xml:space="preserve"> Thomas Sundström:</w:t>
        <w:tab/>
        <w:t xml:space="preserve">ja er will abwarten wer kommt </w:t>
      </w:r>
    </w:p>
    <w:p>
      <w:pPr>
        <w:ind w:left="3600" w:hanging="3600"/>
      </w:pPr>
      <w:r>
        <w:rPr>
          <w:i/>
        </w:rPr>
        <w:t>13:17</w:t>
      </w:r>
      <w:r>
        <w:t xml:space="preserve"> Thomas Sundström:</w:t>
        <w:tab/>
        <w:t xml:space="preserve">wenn der kurz kommt </w:t>
      </w:r>
    </w:p>
    <w:p>
      <w:pPr>
        <w:ind w:left="3600" w:hanging="3600"/>
      </w:pPr>
      <w:r>
        <w:rPr>
          <w:i/>
        </w:rPr>
        <w:t>13:17</w:t>
      </w:r>
      <w:r>
        <w:t xml:space="preserve"> Thomas Sundström:</w:t>
        <w:tab/>
        <w:t xml:space="preserve">wirds neuwahlen geben </w:t>
      </w:r>
    </w:p>
    <w:p>
      <w:pPr>
        <w:ind w:left="3600" w:hanging="3600"/>
      </w:pPr>
      <w:r>
        <w:rPr>
          <w:i/>
        </w:rPr>
        <w:t>13:17</w:t>
      </w:r>
      <w:r>
        <w:t xml:space="preserve"> Thomas Sundström:</w:t>
        <w:tab/>
        <w:t xml:space="preserve">vllt übernimmt der kopf </w:t>
      </w:r>
    </w:p>
    <w:p>
      <w:pPr>
        <w:ind w:left="3600" w:hanging="3600"/>
      </w:pPr>
      <w:r>
        <w:rPr>
          <w:i/>
        </w:rPr>
        <w:t>13:18</w:t>
      </w:r>
      <w:r>
        <w:t xml:space="preserve"> Thomas Sundström:</w:t>
        <w:tab/>
        <w:t xml:space="preserve">als übergangskandidat </w:t>
      </w:r>
    </w:p>
    <w:p>
      <w:pPr>
        <w:ind w:left="3600" w:hanging="3600"/>
      </w:pPr>
      <w:r>
        <w:rPr>
          <w:i/>
        </w:rPr>
        <w:t>13:18</w:t>
      </w:r>
      <w:r>
        <w:t xml:space="preserve"> Thomas Sundström:</w:t>
        <w:tab/>
        <w:t xml:space="preserve">der is net blöd </w:t>
      </w:r>
    </w:p>
    <w:p>
      <w:pPr>
        <w:ind w:left="3600" w:hanging="3600"/>
      </w:pPr>
      <w:r>
        <w:rPr>
          <w:i/>
        </w:rPr>
        <w:t>13:18</w:t>
      </w:r>
      <w:r>
        <w:t xml:space="preserve"> Benedikt Gruber:</w:t>
        <w:tab/>
        <w:t xml:space="preserve">Der Kopf wär einer der wenigen vernünftigen. Aber wird das NR-Präsidium aufgeben? </w:t>
      </w:r>
    </w:p>
    <w:p>
      <w:pPr>
        <w:ind w:left="3600" w:hanging="3600"/>
      </w:pPr>
      <w:r>
        <w:rPr>
          <w:i/>
        </w:rPr>
        <w:t>13:18</w:t>
      </w:r>
      <w:r>
        <w:t xml:space="preserve"> Benedikt Gruber:</w:t>
        <w:tab/>
        <w:t xml:space="preserve">Bzw. müsste er das überhaupt? </w:t>
      </w:r>
    </w:p>
    <w:p>
      <w:pPr>
        <w:ind w:left="3600" w:hanging="3600"/>
      </w:pPr>
      <w:r>
        <w:rPr>
          <w:i/>
        </w:rPr>
        <w:t>13:18</w:t>
      </w:r>
      <w:r>
        <w:t xml:space="preserve"> Thomas Sundström:</w:t>
        <w:tab/>
        <w:t xml:space="preserve">er muss ja nur övp chef werden </w:t>
      </w:r>
    </w:p>
    <w:p>
      <w:pPr>
        <w:ind w:left="3600" w:hanging="3600"/>
      </w:pPr>
      <w:r>
        <w:rPr>
          <w:i/>
        </w:rPr>
        <w:t>13:19</w:t>
      </w:r>
      <w:r>
        <w:t xml:space="preserve"> Thomas Sundström:</w:t>
        <w:tab/>
        <w:t xml:space="preserve">is halt fraglich ob des geht </w:t>
      </w:r>
    </w:p>
    <w:p>
      <w:pPr>
        <w:ind w:left="3600" w:hanging="3600"/>
      </w:pPr>
      <w:r>
        <w:rPr>
          <w:i/>
        </w:rPr>
        <w:t>13:19</w:t>
      </w:r>
      <w:r>
        <w:t xml:space="preserve"> Thomas Sundström:</w:t>
        <w:tab/>
        <w:t xml:space="preserve">wenn der övp chef net in der regierung sitzt </w:t>
      </w:r>
    </w:p>
    <w:p>
      <w:pPr>
        <w:ind w:left="3600" w:hanging="3600"/>
      </w:pPr>
      <w:r>
        <w:rPr>
          <w:i/>
        </w:rPr>
        <w:t>13:19</w:t>
      </w:r>
      <w:r>
        <w:t xml:space="preserve"> Benni Gröhs:</w:t>
        <w:tab/>
        <w:t xml:space="preserve">Das ist nichts... man muss die Dynamik mitnehmen... man muss jetzt dem Volk vermitteln alles ändern zu wollen ÖVP Neu... und sie sollten jetzt All in gehen </w:t>
      </w:r>
    </w:p>
    <w:p>
      <w:pPr>
        <w:ind w:left="3600" w:hanging="3600"/>
      </w:pPr>
      <w:r>
        <w:rPr>
          <w:i/>
        </w:rPr>
        <w:t>13:19</w:t>
      </w:r>
      <w:r>
        <w:t xml:space="preserve"> Thomas Sundström:</w:t>
        <w:tab/>
        <w:t xml:space="preserve">ja </w:t>
      </w:r>
    </w:p>
    <w:p>
      <w:pPr>
        <w:ind w:left="3600" w:hanging="3600"/>
      </w:pPr>
      <w:r>
        <w:rPr>
          <w:i/>
        </w:rPr>
        <w:t>13:20</w:t>
      </w:r>
      <w:r>
        <w:t xml:space="preserve"> Thomas Sundström:</w:t>
        <w:tab/>
        <w:t xml:space="preserve">aber ob der kurz die eier jez hat ohne plan </w:t>
      </w:r>
    </w:p>
    <w:p>
      <w:pPr>
        <w:ind w:left="3600" w:hanging="3600"/>
      </w:pPr>
      <w:r>
        <w:rPr>
          <w:i/>
        </w:rPr>
        <w:t>13:20</w:t>
      </w:r>
      <w:r>
        <w:t xml:space="preserve"> Benni Gröhs:</w:t>
        <w:tab/>
        <w:t xml:space="preserve">Der hat doch einen Plan seit Monaten </w:t>
      </w:r>
    </w:p>
    <w:p>
      <w:pPr>
        <w:ind w:left="3600" w:hanging="3600"/>
      </w:pPr>
      <w:r>
        <w:rPr>
          <w:i/>
        </w:rPr>
        <w:t>13:20</w:t>
      </w:r>
      <w:r>
        <w:t xml:space="preserve"> Thomas Sundström:</w:t>
        <w:tab/>
        <w:t xml:space="preserve">aber net für heute </w:t>
      </w:r>
    </w:p>
    <w:p>
      <w:pPr>
        <w:ind w:left="3600" w:hanging="3600"/>
      </w:pPr>
      <w:r>
        <w:rPr>
          <w:i/>
        </w:rPr>
        <w:t>13:20</w:t>
      </w:r>
      <w:r>
        <w:t xml:space="preserve"> Thomas Sundström:</w:t>
        <w:tab/>
        <w:t xml:space="preserve">der wird unglaubwürdig wenn er jez einfach sagt </w:t>
      </w:r>
    </w:p>
    <w:p>
      <w:pPr>
        <w:ind w:left="3600" w:hanging="3600"/>
      </w:pPr>
      <w:r>
        <w:rPr>
          <w:i/>
        </w:rPr>
        <w:t>13:21</w:t>
      </w:r>
      <w:r>
        <w:t xml:space="preserve"> Benni Gröhs:</w:t>
        <w:tab/>
        <w:t xml:space="preserve">Rede vom Mitterlehner war sehr sympathisch- der ist so erleichtert und glücklich! </w:t>
      </w:r>
    </w:p>
    <w:p>
      <w:pPr>
        <w:ind w:left="3600" w:hanging="3600"/>
      </w:pPr>
      <w:r>
        <w:rPr>
          <w:i/>
        </w:rPr>
        <w:t>13:21</w:t>
      </w:r>
      <w:r>
        <w:t xml:space="preserve"> Thomas Sundström:</w:t>
        <w:tab/>
        <w:t xml:space="preserve">ja </w:t>
      </w:r>
    </w:p>
    <w:p>
      <w:pPr>
        <w:ind w:left="3600" w:hanging="3600"/>
      </w:pPr>
      <w:r>
        <w:rPr>
          <w:i/>
        </w:rPr>
        <w:t>13:21</w:t>
      </w:r>
      <w:r>
        <w:t xml:space="preserve"> Benni Gröhs:</w:t>
        <w:tab/>
        <w:t xml:space="preserve">Endlich vorbei </w:t>
      </w:r>
    </w:p>
    <w:p>
      <w:pPr>
        <w:ind w:left="3600" w:hanging="3600"/>
      </w:pPr>
      <w:r>
        <w:rPr>
          <w:i/>
        </w:rPr>
        <w:t>13:21</w:t>
      </w:r>
      <w:r>
        <w:t xml:space="preserve"> Thomas Sundström:</w:t>
        <w:tab/>
        <w:t xml:space="preserve">ein anständiger kerl </w:t>
      </w:r>
    </w:p>
    <w:p>
      <w:pPr>
        <w:ind w:left="3600" w:hanging="3600"/>
      </w:pPr>
      <w:r>
        <w:rPr>
          <w:i/>
        </w:rPr>
        <w:t>13:21</w:t>
      </w:r>
      <w:r>
        <w:t xml:space="preserve"> Thomas Sundström:</w:t>
        <w:tab/>
        <w:t xml:space="preserve">aber halt eine flackernde glühbirne </w:t>
      </w:r>
    </w:p>
    <w:p>
      <w:pPr>
        <w:ind w:left="3600" w:hanging="3600"/>
      </w:pPr>
      <w:r>
        <w:rPr>
          <w:i/>
        </w:rPr>
        <w:t>13:23</w:t>
      </w:r>
      <w:r>
        <w:t xml:space="preserve"> Thomas Sundström:</w:t>
        <w:tab/>
        <w:t xml:space="preserve">ich finds ja so deppat dass die nicht eine parteiinterne strategie aufbaun konnte </w:t>
      </w:r>
    </w:p>
    <w:p>
      <w:pPr>
        <w:ind w:left="3600" w:hanging="3600"/>
      </w:pPr>
      <w:r>
        <w:rPr>
          <w:i/>
        </w:rPr>
        <w:t>13:23</w:t>
      </w:r>
      <w:r>
        <w:t xml:space="preserve"> Thomas Sundström:</w:t>
        <w:tab/>
        <w:t xml:space="preserve">wo der mitterlehner mitspielt </w:t>
      </w:r>
    </w:p>
    <w:p>
      <w:pPr>
        <w:ind w:left="3600" w:hanging="3600"/>
      </w:pPr>
      <w:r>
        <w:rPr>
          <w:i/>
        </w:rPr>
        <w:t>13:24</w:t>
      </w:r>
      <w:r>
        <w:t xml:space="preserve"> Benedikt Gruber:</w:t>
        <w:tab/>
        <w:t xml:space="preserve">Wie soll bei dem Bündesystem eine gemeinsame Linie auch nur iwo funktionieren? </w:t>
      </w:r>
    </w:p>
    <w:p>
      <w:pPr>
        <w:ind w:left="3600" w:hanging="3600"/>
      </w:pPr>
      <w:r>
        <w:rPr>
          <w:i/>
        </w:rPr>
        <w:t>13:24</w:t>
      </w:r>
      <w:r>
        <w:t xml:space="preserve"> Thomas Sundström:</w:t>
        <w:tab/>
        <w:t xml:space="preserve">der hasst die partei und ihm ist komplett wuascht ob sie untergeht </w:t>
      </w:r>
    </w:p>
    <w:p>
      <w:pPr>
        <w:ind w:left="3600" w:hanging="3600"/>
      </w:pPr>
      <w:r>
        <w:rPr>
          <w:i/>
        </w:rPr>
        <w:t>13:24</w:t>
      </w:r>
      <w:r>
        <w:t xml:space="preserve"> Thomas Sundström:</w:t>
        <w:tab/>
        <w:t xml:space="preserve">jetzt </w:t>
      </w:r>
    </w:p>
    <w:p>
      <w:pPr>
        <w:ind w:left="3600" w:hanging="3600"/>
      </w:pPr>
      <w:r>
        <w:rPr>
          <w:i/>
        </w:rPr>
        <w:t>13:31</w:t>
      </w:r>
      <w:r>
        <w:t xml:space="preserve"> Maximilian Margreiter:</w:t>
        <w:tab/>
        <w:t xml:space="preserve">Also ich weiß net ob das die övp überlebt </w:t>
      </w:r>
    </w:p>
    <w:p>
      <w:pPr>
        <w:ind w:left="3600" w:hanging="3600"/>
      </w:pPr>
      <w:r>
        <w:rPr>
          <w:i/>
        </w:rPr>
        <w:t>13:31</w:t>
      </w:r>
      <w:r>
        <w:t xml:space="preserve"> Benni Gröhs:</w:t>
        <w:tab/>
        <w:t xml:space="preserve">Hoffe eig nicht </w:t>
      </w:r>
    </w:p>
    <w:p>
      <w:pPr>
        <w:ind w:left="3600" w:hanging="3600"/>
      </w:pPr>
      <w:r>
        <w:rPr>
          <w:i/>
        </w:rPr>
        <w:t>13:31</w:t>
      </w:r>
      <w:r>
        <w:t xml:space="preserve"> Benni Gröhs:</w:t>
        <w:tab/>
        <w:t xml:space="preserve">Und dann Neugründung </w:t>
      </w:r>
    </w:p>
    <w:p>
      <w:pPr>
        <w:ind w:left="3600" w:hanging="3600"/>
      </w:pPr>
      <w:r>
        <w:rPr>
          <w:i/>
        </w:rPr>
        <w:t>13:31</w:t>
      </w:r>
      <w:r>
        <w:t xml:space="preserve"> Maximilian Margreiter:</w:t>
        <w:tab/>
        <w:t xml:space="preserve">Und auch der kurz kommt da net elegant raus </w:t>
      </w:r>
    </w:p>
    <w:p>
      <w:pPr>
        <w:ind w:left="3600" w:hanging="3600"/>
      </w:pPr>
      <w:r>
        <w:rPr>
          <w:i/>
        </w:rPr>
        <w:t>13:31</w:t>
      </w:r>
      <w:r>
        <w:t xml:space="preserve"> Thomas Sundström:</w:t>
        <w:tab/>
        <w:t xml:space="preserve">der kurz solls wie der macron machen </w:t>
      </w:r>
    </w:p>
    <w:p>
      <w:pPr>
        <w:ind w:left="3600" w:hanging="3600"/>
      </w:pPr>
      <w:r>
        <w:rPr>
          <w:i/>
        </w:rPr>
        <w:t>13:31</w:t>
      </w:r>
      <w:r>
        <w:t xml:space="preserve"> Benni Gröhs:</w:t>
        <w:tab/>
        <w:t xml:space="preserve">En Marche </w:t>
      </w:r>
    </w:p>
    <w:p>
      <w:pPr>
        <w:ind w:left="3600" w:hanging="3600"/>
      </w:pPr>
      <w:r>
        <w:rPr>
          <w:i/>
        </w:rPr>
        <w:t>13:31</w:t>
      </w:r>
      <w:r>
        <w:t xml:space="preserve"> Benni Gröhs:</w:t>
        <w:tab/>
        <w:t xml:space="preserve">Am Arsch </w:t>
      </w:r>
    </w:p>
    <w:p>
      <w:pPr>
        <w:ind w:left="3600" w:hanging="3600"/>
      </w:pPr>
      <w:r>
        <w:rPr>
          <w:i/>
        </w:rPr>
        <w:t>13:31</w:t>
      </w:r>
      <w:r>
        <w:t xml:space="preserve"> Benni Gröhs:</w:t>
        <w:tab/>
        <w:t xml:space="preserve">Her </w:t>
      </w:r>
    </w:p>
    <w:p>
      <w:pPr>
        <w:ind w:left="3600" w:hanging="3600"/>
      </w:pPr>
      <w:r>
        <w:rPr>
          <w:i/>
        </w:rPr>
        <w:t>13:31</w:t>
      </w:r>
      <w:r>
        <w:t xml:space="preserve"> Thomas Sundström:</w:t>
        <w:tab/>
        <w:t xml:space="preserve">haha </w:t>
      </w:r>
    </w:p>
    <w:p>
      <w:pPr>
        <w:ind w:left="3600" w:hanging="3600"/>
      </w:pPr>
      <w:r>
        <w:rPr>
          <w:i/>
        </w:rPr>
        <w:t>13:31</w:t>
      </w:r>
      <w:r>
        <w:t xml:space="preserve"> Benni Gröhs:</w:t>
        <w:tab/>
        <w:t xml:space="preserve">Hehe </w:t>
      </w:r>
    </w:p>
    <w:p>
      <w:pPr>
        <w:ind w:left="3600" w:hanging="3600"/>
      </w:pPr>
      <w:r>
        <w:rPr>
          <w:i/>
        </w:rPr>
        <w:t>13:32</w:t>
      </w:r>
      <w:r>
        <w:t xml:space="preserve"> Benni Gröhs:</w:t>
        <w:tab/>
        <w:t xml:space="preserve">🤦‍♀ </w:t>
      </w:r>
    </w:p>
    <w:p>
      <w:pPr>
        <w:ind w:left="3600" w:hanging="3600"/>
      </w:pPr>
      <w:r>
        <w:rPr>
          <w:i/>
        </w:rPr>
        <w:t>13:32</w:t>
      </w:r>
      <w:r>
        <w:t xml:space="preserve"> Thomas Sundström:</w:t>
        <w:tab/>
        <w:t xml:space="preserve">im stechschrittt </w:t>
      </w:r>
    </w:p>
    <w:p>
      <w:pPr>
        <w:ind w:left="3600" w:hanging="3600"/>
      </w:pPr>
      <w:r>
        <w:rPr>
          <w:i/>
        </w:rPr>
        <w:t>13:32</w:t>
      </w:r>
      <w:r>
        <w:t xml:space="preserve"> Benni Gröhs:</w:t>
        <w:tab/>
        <w:t xml:space="preserve">Bin Ur aufgeregt </w:t>
      </w:r>
    </w:p>
    <w:p>
      <w:pPr>
        <w:ind w:left="3600" w:hanging="3600"/>
      </w:pPr>
      <w:r>
        <w:rPr>
          <w:i/>
        </w:rPr>
        <w:t>13:32</w:t>
      </w:r>
      <w:r>
        <w:t xml:space="preserve"> Maximilian Margreiter:</w:t>
        <w:tab/>
        <w:t xml:space="preserve">Na das wirds net spielen </w:t>
      </w:r>
    </w:p>
    <w:p>
      <w:pPr>
        <w:ind w:left="3600" w:hanging="3600"/>
      </w:pPr>
      <w:r>
        <w:rPr>
          <w:i/>
        </w:rPr>
        <w:t>13:32</w:t>
      </w:r>
      <w:r>
        <w:t xml:space="preserve"> Benni Gröhs:</w:t>
        <w:tab/>
        <w:t xml:space="preserve">Otto zuckt auch aus </w:t>
      </w:r>
    </w:p>
    <w:p>
      <w:pPr>
        <w:ind w:left="3600" w:hanging="3600"/>
      </w:pPr>
      <w:r>
        <w:rPr>
          <w:i/>
        </w:rPr>
        <w:t>13:32</w:t>
      </w:r>
      <w:r>
        <w:t xml:space="preserve"> Benedikt Gruber:</w:t>
        <w:tab/>
        <w:t xml:space="preserve">Lehrerin heiraten? </w:t>
      </w:r>
    </w:p>
    <w:p>
      <w:pPr>
        <w:ind w:left="3600" w:hanging="3600"/>
      </w:pPr>
      <w:r>
        <w:rPr>
          <w:i/>
        </w:rPr>
        <w:t>13:32</w:t>
      </w:r>
      <w:r>
        <w:t xml:space="preserve"> Benni Gröhs:</w:t>
        <w:tab/>
        <w:t xml:space="preserve">2017-05-10-VIDEO-00005888.mp4 &lt;‎attached&gt; </w:t>
      </w:r>
    </w:p>
    <w:p>
      <w:pPr>
        <w:ind w:left="3600" w:hanging="3600"/>
      </w:pPr>
      <w:r>
        <w:rPr>
          <w:i/>
        </w:rPr>
        <w:t>13:32</w:t>
      </w:r>
      <w:r>
        <w:t xml:space="preserve"> Thomas Sundström:</w:t>
        <w:tab/>
        <w:t xml:space="preserve">egartner noch frei wrsl </w:t>
      </w:r>
    </w:p>
    <w:p>
      <w:pPr>
        <w:ind w:left="3600" w:hanging="3600"/>
      </w:pPr>
      <w:r>
        <w:rPr>
          <w:i/>
        </w:rPr>
        <w:t>13:32</w:t>
      </w:r>
      <w:r>
        <w:t xml:space="preserve"> Benni Gröhs:</w:t>
        <w:tab/>
        <w:t xml:space="preserve">Hahah </w:t>
      </w:r>
    </w:p>
    <w:p>
      <w:pPr>
        <w:ind w:left="3600" w:hanging="3600"/>
      </w:pPr>
      <w:r>
        <w:rPr>
          <w:i/>
        </w:rPr>
        <w:t>13:32</w:t>
      </w:r>
      <w:r>
        <w:t xml:space="preserve"> Benni Gröhs:</w:t>
        <w:tab/>
        <w:t xml:space="preserve">Lena </w:t>
      </w:r>
    </w:p>
    <w:p>
      <w:pPr>
        <w:ind w:left="3600" w:hanging="3600"/>
      </w:pPr>
      <w:r>
        <w:rPr>
          <w:i/>
        </w:rPr>
        <w:t>13:33</w:t>
      </w:r>
      <w:r>
        <w:t xml:space="preserve"> Thomas Sundström:</w:t>
        <w:tab/>
        <w:t xml:space="preserve">haha </w:t>
      </w:r>
    </w:p>
    <w:p>
      <w:pPr>
        <w:ind w:left="3600" w:hanging="3600"/>
      </w:pPr>
      <w:r>
        <w:rPr>
          <w:i/>
        </w:rPr>
        <w:t>13:33</w:t>
      </w:r>
      <w:r>
        <w:t xml:space="preserve"> Thomas Sundström:</w:t>
        <w:tab/>
        <w:t xml:space="preserve">hat der kurz überhaupt sex </w:t>
      </w:r>
    </w:p>
    <w:p>
      <w:pPr>
        <w:ind w:left="3600" w:hanging="3600"/>
      </w:pPr>
      <w:r>
        <w:rPr>
          <w:i/>
        </w:rPr>
        <w:t>13:33</w:t>
      </w:r>
      <w:r>
        <w:t xml:space="preserve"> Thomas Sundström:</w:t>
        <w:tab/>
        <w:t xml:space="preserve">oder is der zu kurz </w:t>
      </w:r>
    </w:p>
    <w:p>
      <w:pPr>
        <w:ind w:left="3600" w:hanging="3600"/>
      </w:pPr>
      <w:r>
        <w:rPr>
          <w:i/>
        </w:rPr>
        <w:t>13:33</w:t>
      </w:r>
      <w:r>
        <w:t xml:space="preserve"> Maximilian Margreiter:</w:t>
        <w:tab/>
        <w:t xml:space="preserve">Hehe </w:t>
      </w:r>
    </w:p>
    <w:p>
      <w:pPr>
        <w:ind w:left="3600" w:hanging="3600"/>
      </w:pPr>
      <w:r>
        <w:rPr>
          <w:i/>
        </w:rPr>
        <w:t>13:33</w:t>
      </w:r>
      <w:r>
        <w:t xml:space="preserve"> Benni Gröhs:</w:t>
        <w:tab/>
        <w:t xml:space="preserve">Gh hehe </w:t>
      </w:r>
    </w:p>
    <w:p>
      <w:pPr>
        <w:ind w:left="3600" w:hanging="3600"/>
      </w:pPr>
      <w:r>
        <w:rPr>
          <w:i/>
        </w:rPr>
        <w:t>13:33</w:t>
      </w:r>
      <w:r>
        <w:t xml:space="preserve"> Thomas Sundström:</w:t>
        <w:tab/>
        <w:t xml:space="preserve">ja aber echt </w:t>
      </w:r>
    </w:p>
    <w:p>
      <w:pPr>
        <w:ind w:left="3600" w:hanging="3600"/>
      </w:pPr>
      <w:r>
        <w:rPr>
          <w:i/>
        </w:rPr>
        <w:t>13:33</w:t>
      </w:r>
      <w:r>
        <w:t xml:space="preserve"> Thomas Sundström:</w:t>
        <w:tab/>
        <w:t xml:space="preserve">ist dieser mensch sexuell aktiv </w:t>
      </w:r>
    </w:p>
    <w:p>
      <w:pPr>
        <w:ind w:left="3600" w:hanging="3600"/>
      </w:pPr>
      <w:r>
        <w:rPr>
          <w:i/>
        </w:rPr>
        <w:t>13:34</w:t>
      </w:r>
      <w:r>
        <w:t xml:space="preserve"> Thomas Sundström:</w:t>
        <w:tab/>
        <w:t xml:space="preserve">macht jez nicht so den tigereindruck </w:t>
      </w:r>
    </w:p>
    <w:p>
      <w:pPr>
        <w:ind w:left="3600" w:hanging="3600"/>
      </w:pPr>
      <w:r>
        <w:rPr>
          <w:i/>
        </w:rPr>
        <w:t>13:34</w:t>
      </w:r>
      <w:r>
        <w:t xml:space="preserve"> Maximilian Margreiter:</w:t>
        <w:tab/>
        <w:t xml:space="preserve">Haha </w:t>
      </w:r>
    </w:p>
    <w:p>
      <w:pPr>
        <w:ind w:left="3600" w:hanging="3600"/>
      </w:pPr>
      <w:r>
        <w:rPr>
          <w:i/>
        </w:rPr>
        <w:t>13:34</w:t>
      </w:r>
      <w:r>
        <w:t xml:space="preserve"> Alexander Würz:</w:t>
        <w:tab/>
        <w:t xml:space="preserve">Kurz is down </w:t>
      </w:r>
    </w:p>
    <w:p>
      <w:pPr>
        <w:ind w:left="3600" w:hanging="3600"/>
      </w:pPr>
      <w:r>
        <w:rPr>
          <w:i/>
        </w:rPr>
        <w:t>13:34</w:t>
      </w:r>
      <w:r>
        <w:t xml:space="preserve"> Benni Gröhs:</w:t>
        <w:tab/>
        <w:t xml:space="preserve">Glaub nicht... die sind alle unausgelastet... deshalb gibt's auch die Probleme </w:t>
      </w:r>
    </w:p>
    <w:p>
      <w:pPr>
        <w:ind w:left="3600" w:hanging="3600"/>
      </w:pPr>
      <w:r>
        <w:rPr>
          <w:i/>
        </w:rPr>
        <w:t>13:34</w:t>
      </w:r>
      <w:r>
        <w:t xml:space="preserve"> Thomas Sundström:</w:t>
        <w:tab/>
        <w:t xml:space="preserve">haha </w:t>
      </w:r>
    </w:p>
    <w:p>
      <w:pPr>
        <w:ind w:left="3600" w:hanging="3600"/>
      </w:pPr>
      <w:r>
        <w:rPr>
          <w:i/>
        </w:rPr>
        <w:t>13:35</w:t>
      </w:r>
      <w:r>
        <w:t xml:space="preserve"> Thomas Sundström:</w:t>
        <w:tab/>
        <w:t xml:space="preserve">sobotka hat sicher 100 kinder mit den dorfdirndln </w:t>
      </w:r>
    </w:p>
    <w:p>
      <w:pPr>
        <w:ind w:left="3600" w:hanging="3600"/>
      </w:pPr>
      <w:r>
        <w:rPr>
          <w:i/>
        </w:rPr>
        <w:t>13:36</w:t>
      </w:r>
      <w:r>
        <w:t xml:space="preserve"> Thomas Sundström:</w:t>
        <w:tab/>
        <w:t xml:space="preserve">ich glaub der kurz kann mit dieser partei nicht das image vermitteln das er will </w:t>
      </w:r>
    </w:p>
    <w:p>
      <w:pPr>
        <w:ind w:left="3600" w:hanging="3600"/>
      </w:pPr>
      <w:r>
        <w:rPr>
          <w:i/>
        </w:rPr>
        <w:t>13:37</w:t>
      </w:r>
      <w:r>
        <w:t xml:space="preserve"> Thomas Sundström:</w:t>
        <w:tab/>
        <w:t xml:space="preserve">das wird nix </w:t>
      </w:r>
    </w:p>
    <w:p>
      <w:pPr>
        <w:ind w:left="3600" w:hanging="3600"/>
      </w:pPr>
      <w:r>
        <w:rPr>
          <w:i/>
        </w:rPr>
        <w:t>13:37</w:t>
      </w:r>
      <w:r>
        <w:t xml:space="preserve"> Thomas Sundström:</w:t>
        <w:tab/>
        <w:t xml:space="preserve">wir sollten jez eine partei gründen </w:t>
      </w:r>
    </w:p>
    <w:p>
      <w:pPr>
        <w:ind w:left="3600" w:hanging="3600"/>
      </w:pPr>
      <w:r>
        <w:rPr>
          <w:i/>
        </w:rPr>
        <w:t>13:38</w:t>
      </w:r>
      <w:r>
        <w:t xml:space="preserve"> Maximilian Margreiter:</w:t>
        <w:tab/>
        <w:t xml:space="preserve">Aber schnell noch alle naziwitze löschen </w:t>
      </w:r>
    </w:p>
    <w:p>
      <w:pPr>
        <w:ind w:left="3600" w:hanging="3600"/>
      </w:pPr>
      <w:r>
        <w:rPr>
          <w:i/>
        </w:rPr>
        <w:t>13:39</w:t>
      </w:r>
      <w:r>
        <w:t xml:space="preserve"> Benni Gröhs:</w:t>
        <w:tab/>
        <w:t xml:space="preserve">Hab so viele Screenshots von euch- des wird nix </w:t>
      </w:r>
    </w:p>
    <w:p>
      <w:pPr>
        <w:ind w:left="3600" w:hanging="3600"/>
      </w:pPr>
      <w:r>
        <w:rPr>
          <w:i/>
        </w:rPr>
        <w:t>13:39</w:t>
      </w:r>
      <w:r>
        <w:t xml:space="preserve"> Maximilian Margreiter:</w:t>
        <w:tab/>
        <w:t xml:space="preserve">Haha </w:t>
      </w:r>
    </w:p>
    <w:p>
      <w:pPr>
        <w:ind w:left="3600" w:hanging="3600"/>
      </w:pPr>
      <w:r>
        <w:rPr>
          <w:i/>
        </w:rPr>
        <w:t>13:41</w:t>
      </w:r>
      <w:r>
        <w:t xml:space="preserve"> Thomas Sundström:</w:t>
        <w:tab/>
        <w:t xml:space="preserve">heult der kern </w:t>
      </w:r>
    </w:p>
    <w:p>
      <w:pPr>
        <w:ind w:left="3600" w:hanging="3600"/>
      </w:pPr>
      <w:r>
        <w:rPr>
          <w:i/>
        </w:rPr>
        <w:t>13:41</w:t>
      </w:r>
      <w:r>
        <w:t xml:space="preserve"> Thomas Sundström:</w:t>
        <w:tab/>
        <w:t xml:space="preserve">? </w:t>
      </w:r>
    </w:p>
    <w:p>
      <w:pPr>
        <w:ind w:left="3600" w:hanging="3600"/>
      </w:pPr>
      <w:r>
        <w:rPr>
          <w:i/>
        </w:rPr>
        <w:t>13:41</w:t>
      </w:r>
      <w:r>
        <w:t xml:space="preserve"> Benni Gröhs:</w:t>
        <w:tab/>
        <w:t xml:space="preserve">Hahah sieht so aus </w:t>
      </w:r>
    </w:p>
    <w:p>
      <w:pPr>
        <w:ind w:left="3600" w:hanging="3600"/>
      </w:pPr>
      <w:r>
        <w:rPr>
          <w:i/>
        </w:rPr>
        <w:t>13:41</w:t>
      </w:r>
      <w:r>
        <w:t xml:space="preserve"> Thomas Sundström:</w:t>
        <w:tab/>
        <w:t xml:space="preserve">💔 </w:t>
      </w:r>
    </w:p>
    <w:p>
      <w:pPr>
        <w:ind w:left="3600" w:hanging="3600"/>
      </w:pPr>
      <w:r>
        <w:rPr>
          <w:i/>
        </w:rPr>
        <w:t>13:42</w:t>
      </w:r>
      <w:r>
        <w:t xml:space="preserve"> Benedikt Gruber:</w:t>
        <w:tab/>
        <w:t xml:space="preserve">Er hält eine Abschiedsrede auf sich.? </w:t>
      </w:r>
    </w:p>
    <w:p>
      <w:pPr>
        <w:ind w:left="3600" w:hanging="3600"/>
      </w:pPr>
      <w:r>
        <w:rPr>
          <w:i/>
        </w:rPr>
        <w:t>13:44</w:t>
      </w:r>
      <w:r>
        <w:t xml:space="preserve"> Thomas Sundström:</w:t>
        <w:tab/>
        <w:t xml:space="preserve">er sagt schon sebastian kurz </w:t>
      </w:r>
    </w:p>
    <w:p>
      <w:pPr>
        <w:ind w:left="3600" w:hanging="3600"/>
      </w:pPr>
      <w:r>
        <w:rPr>
          <w:i/>
        </w:rPr>
        <w:t>13:44</w:t>
      </w:r>
      <w:r>
        <w:t xml:space="preserve"> Thomas Sundström:</w:t>
        <w:tab/>
        <w:t xml:space="preserve">das is schon fix wrsl </w:t>
      </w:r>
    </w:p>
    <w:p>
      <w:pPr>
        <w:ind w:left="3600" w:hanging="3600"/>
      </w:pPr>
      <w:r>
        <w:rPr>
          <w:i/>
        </w:rPr>
        <w:t>13:44</w:t>
      </w:r>
      <w:r>
        <w:t xml:space="preserve"> Thomas Sundström:</w:t>
        <w:tab/>
        <w:t xml:space="preserve">wird interessant </w:t>
      </w:r>
    </w:p>
    <w:p>
      <w:pPr>
        <w:ind w:left="3600" w:hanging="3600"/>
      </w:pPr>
      <w:r>
        <w:rPr>
          <w:i/>
        </w:rPr>
        <w:t>13:44</w:t>
      </w:r>
      <w:r>
        <w:t xml:space="preserve"> Benni Gröhs:</w:t>
        <w:tab/>
        <w:t xml:space="preserve">Damit ist es fix </w:t>
      </w:r>
    </w:p>
    <w:p>
      <w:pPr>
        <w:ind w:left="3600" w:hanging="3600"/>
      </w:pPr>
      <w:r>
        <w:rPr>
          <w:i/>
        </w:rPr>
        <w:t>13:45</w:t>
      </w:r>
      <w:r>
        <w:t xml:space="preserve"> Benni Gröhs:</w:t>
        <w:tab/>
        <w:t xml:space="preserve">Fraglich ob jetzt oder Übergangsscheisse </w:t>
      </w:r>
    </w:p>
    <w:p>
      <w:pPr>
        <w:ind w:left="3600" w:hanging="3600"/>
      </w:pPr>
      <w:r>
        <w:rPr>
          <w:i/>
        </w:rPr>
        <w:t>13:51</w:t>
      </w:r>
      <w:r>
        <w:t xml:space="preserve"> Maximilian Margreiter:</w:t>
        <w:tab/>
        <w:t xml:space="preserve">Naja aber für den kurz ist jetzt  jede Option scheisse </w:t>
      </w:r>
    </w:p>
    <w:p>
      <w:pPr>
        <w:ind w:left="3600" w:hanging="3600"/>
      </w:pPr>
      <w:r>
        <w:rPr>
          <w:i/>
        </w:rPr>
        <w:t>13:57</w:t>
      </w:r>
      <w:r>
        <w:t xml:space="preserve"> Thomas Sundström:</w:t>
        <w:tab/>
        <w:t xml:space="preserve">ich glaub es is wuascht </w:t>
      </w:r>
    </w:p>
    <w:p>
      <w:pPr>
        <w:ind w:left="3600" w:hanging="3600"/>
      </w:pPr>
      <w:r>
        <w:rPr>
          <w:i/>
        </w:rPr>
        <w:t>13:57</w:t>
      </w:r>
      <w:r>
        <w:t xml:space="preserve"> Thomas Sundström:</w:t>
        <w:tab/>
        <w:t xml:space="preserve">er is beliebt </w:t>
      </w:r>
    </w:p>
    <w:p>
      <w:pPr>
        <w:ind w:left="3600" w:hanging="3600"/>
      </w:pPr>
      <w:r>
        <w:rPr>
          <w:i/>
        </w:rPr>
        <w:t>13:57</w:t>
      </w:r>
      <w:r>
        <w:t xml:space="preserve"> Thomas Sundström:</w:t>
        <w:tab/>
        <w:t xml:space="preserve">was soll jez daran was ändern </w:t>
      </w:r>
    </w:p>
    <w:p>
      <w:pPr>
        <w:ind w:left="3600" w:hanging="3600"/>
      </w:pPr>
      <w:r>
        <w:rPr>
          <w:i/>
        </w:rPr>
        <w:t>13:58</w:t>
      </w:r>
      <w:r>
        <w:t xml:space="preserve"> Maximilian Margreiter:</w:t>
        <w:tab/>
        <w:t xml:space="preserve">Naja sobeliebt a wieder net </w:t>
      </w:r>
    </w:p>
    <w:p>
      <w:pPr>
        <w:ind w:left="3600" w:hanging="3600"/>
      </w:pPr>
      <w:r>
        <w:rPr>
          <w:i/>
        </w:rPr>
        <w:t>13:58</w:t>
      </w:r>
      <w:r>
        <w:t xml:space="preserve"> Thomas Sundström:</w:t>
        <w:tab/>
        <w:t xml:space="preserve">doch extrem </w:t>
      </w:r>
    </w:p>
    <w:p>
      <w:pPr>
        <w:ind w:left="3600" w:hanging="3600"/>
      </w:pPr>
      <w:r>
        <w:rPr>
          <w:i/>
        </w:rPr>
        <w:t>13:58</w:t>
      </w:r>
      <w:r>
        <w:t xml:space="preserve"> Thomas Sundström:</w:t>
        <w:tab/>
        <w:t xml:space="preserve">nur in unserem kreis nicgt so </w:t>
      </w:r>
    </w:p>
    <w:p>
      <w:pPr>
        <w:ind w:left="3600" w:hanging="3600"/>
      </w:pPr>
      <w:r>
        <w:rPr>
          <w:i/>
        </w:rPr>
        <w:t>13:58</w:t>
      </w:r>
      <w:r>
        <w:t xml:space="preserve"> Thomas Sundström:</w:t>
        <w:tab/>
        <w:t xml:space="preserve">aber bei den bauern und blöden schon </w:t>
      </w:r>
    </w:p>
    <w:p>
      <w:pPr>
        <w:ind w:left="3600" w:hanging="3600"/>
      </w:pPr>
      <w:r>
        <w:rPr>
          <w:i/>
        </w:rPr>
        <w:t>13:59</w:t>
      </w:r>
      <w:r>
        <w:t xml:space="preserve"> Thomas Sundström:</w:t>
        <w:tab/>
        <w:t xml:space="preserve">die die kurz denken </w:t>
      </w:r>
    </w:p>
    <w:p>
      <w:pPr>
        <w:ind w:left="3600" w:hanging="3600"/>
      </w:pPr>
      <w:r>
        <w:rPr>
          <w:i/>
        </w:rPr>
        <w:t>13:59</w:t>
      </w:r>
      <w:r>
        <w:t xml:space="preserve"> Thomas Sundström:</w:t>
        <w:tab/>
        <w:t xml:space="preserve">oder nur kurzfristig </w:t>
      </w:r>
    </w:p>
    <w:p>
      <w:pPr>
        <w:ind w:left="3600" w:hanging="3600"/>
      </w:pPr>
      <w:r>
        <w:rPr>
          <w:i/>
        </w:rPr>
        <w:t>14:00</w:t>
      </w:r>
      <w:r>
        <w:t xml:space="preserve"> Thomas Sundström:</w:t>
        <w:tab/>
        <w:t xml:space="preserve">jez wird mal kurz weiterregiert </w:t>
      </w:r>
    </w:p>
    <w:p>
      <w:pPr>
        <w:ind w:left="3600" w:hanging="3600"/>
      </w:pPr>
      <w:r>
        <w:rPr>
          <w:i/>
        </w:rPr>
        <w:t>14:00</w:t>
      </w:r>
      <w:r>
        <w:t xml:space="preserve"> Maximilian Margreiter:</w:t>
        <w:tab/>
        <w:t xml:space="preserve">Ja aber das reicht net und links der Mitte hat keine Chance und die die zur fpö gewandert sind weiß ich auch nicht ob er bekommt </w:t>
      </w:r>
    </w:p>
    <w:p>
      <w:pPr>
        <w:ind w:left="3600" w:hanging="3600"/>
      </w:pPr>
      <w:r>
        <w:rPr>
          <w:i/>
        </w:rPr>
        <w:t>14:00</w:t>
      </w:r>
      <w:r>
        <w:t xml:space="preserve"> Thomas Sundström:</w:t>
        <w:tab/>
        <w:t xml:space="preserve">dann kurz gewählt </w:t>
      </w:r>
    </w:p>
    <w:p>
      <w:pPr>
        <w:ind w:left="3600" w:hanging="3600"/>
      </w:pPr>
      <w:r>
        <w:rPr>
          <w:i/>
        </w:rPr>
        <w:t>14:00</w:t>
      </w:r>
      <w:r>
        <w:t xml:space="preserve"> Thomas Sundström:</w:t>
        <w:tab/>
        <w:t xml:space="preserve">doch grade die fpöler </w:t>
      </w:r>
    </w:p>
    <w:p>
      <w:pPr>
        <w:ind w:left="3600" w:hanging="3600"/>
      </w:pPr>
      <w:r>
        <w:rPr>
          <w:i/>
        </w:rPr>
        <w:t>14:00</w:t>
      </w:r>
      <w:r>
        <w:t xml:space="preserve"> Thomas Sundström:</w:t>
        <w:tab/>
        <w:t xml:space="preserve">und auch links der mitte </w:t>
      </w:r>
    </w:p>
    <w:p>
      <w:pPr>
        <w:ind w:left="3600" w:hanging="3600"/>
      </w:pPr>
      <w:r>
        <w:rPr>
          <w:i/>
        </w:rPr>
        <w:t>14:00</w:t>
      </w:r>
      <w:r>
        <w:t xml:space="preserve"> Thomas Sundström:</w:t>
        <w:tab/>
        <w:t xml:space="preserve">schau mal ins standard forum </w:t>
      </w:r>
    </w:p>
    <w:p>
      <w:pPr>
        <w:ind w:left="3600" w:hanging="3600"/>
      </w:pPr>
      <w:r>
        <w:rPr>
          <w:i/>
        </w:rPr>
        <w:t>14:27</w:t>
      </w:r>
      <w:r>
        <w:t xml:space="preserve"> Benedikt Gruber:</w:t>
        <w:tab/>
        <w:t xml:space="preserve">Warum trägt der VdB eine schwarze Krawatte? </w:t>
      </w:r>
    </w:p>
    <w:p>
      <w:pPr>
        <w:ind w:left="3600" w:hanging="3600"/>
      </w:pPr>
      <w:r>
        <w:rPr>
          <w:i/>
        </w:rPr>
        <w:t>15:08</w:t>
      </w:r>
      <w:r>
        <w:t xml:space="preserve"> Julian Möhlen:</w:t>
        <w:tab/>
        <w:t xml:space="preserve">Extreme Eskalation hier, extrem amüsanter Chat! </w:t>
      </w:r>
    </w:p>
    <w:p>
      <w:pPr>
        <w:ind w:left="3600" w:hanging="3600"/>
      </w:pPr>
      <w:r>
        <w:rPr>
          <w:i/>
        </w:rPr>
        <w:t>15:19</w:t>
      </w:r>
      <w:r>
        <w:t xml:space="preserve"> Thomas Sundström:</w:t>
        <w:tab/>
        <w:t xml:space="preserve">kk anyone? </w:t>
      </w:r>
    </w:p>
    <w:p>
      <w:pPr>
        <w:ind w:left="3600" w:hanging="3600"/>
      </w:pPr>
      <w:r>
        <w:rPr>
          <w:i/>
        </w:rPr>
        <w:t>15:20</w:t>
      </w:r>
      <w:r>
        <w:t xml:space="preserve"> Julian Möhlen:</w:t>
        <w:tab/>
        <w:t xml:space="preserve">War gerade schon. </w:t>
      </w:r>
    </w:p>
    <w:p>
      <w:pPr>
        <w:ind w:left="3600" w:hanging="3600"/>
      </w:pPr>
      <w:r>
        <w:rPr>
          <w:i/>
        </w:rPr>
        <w:t>15:21</w:t>
      </w:r>
      <w:r>
        <w:t xml:space="preserve"> Maximilian Margreiter:</w:t>
        <w:tab/>
        <w:t xml:space="preserve">Out </w:t>
      </w:r>
    </w:p>
    <w:p>
      <w:pPr>
        <w:ind w:left="3600" w:hanging="3600"/>
      </w:pPr>
      <w:r>
        <w:rPr>
          <w:i/>
        </w:rPr>
        <w:t>15:40</w:t>
      </w:r>
      <w:r>
        <w:t xml:space="preserve"> Thomas Sundström:</w:t>
        <w:tab/>
        <w:t xml:space="preserve">würmer </w:t>
      </w:r>
    </w:p>
    <w:p>
      <w:pPr>
        <w:ind w:left="3600" w:hanging="3600"/>
      </w:pPr>
      <w:r>
        <w:rPr>
          <w:i/>
        </w:rPr>
        <w:t>15:50</w:t>
      </w:r>
      <w:r>
        <w:t xml:space="preserve"> Julian Möhlen:</w:t>
        <w:tab/>
        <w:t xml:space="preserve">🐛 🐛 🐛 </w:t>
      </w:r>
    </w:p>
    <w:p>
      <w:pPr>
        <w:ind w:left="3600" w:hanging="3600"/>
      </w:pPr>
      <w:r>
        <w:rPr>
          <w:i/>
        </w:rPr>
        <w:t>17:45</w:t>
      </w:r>
      <w:r>
        <w:t xml:space="preserve"> Julian Möhlen:</w:t>
        <w:tab/>
        <w:t xml:space="preserve">2017-05-10-PHOTO-00005944.jpg &lt;‎attached&gt; </w:t>
      </w:r>
    </w:p>
    <w:p>
      <w:pPr>
        <w:ind w:left="3600" w:hanging="3600"/>
      </w:pPr>
      <w:r>
        <w:rPr>
          <w:i/>
        </w:rPr>
        <w:t>17:45</w:t>
      </w:r>
      <w:r>
        <w:t xml:space="preserve"> Julian Möhlen:</w:t>
        <w:tab/>
        <w:t xml:space="preserve">Wenn Putzkräfte so schlecht bezahlt werden, dass sie nicht mal ein eigenes Zuhause haben... </w:t>
      </w:r>
    </w:p>
    <w:p>
      <w:pPr>
        <w:ind w:left="3600" w:hanging="3600"/>
      </w:pPr>
      <w:r>
        <w:rPr>
          <w:i/>
        </w:rPr>
        <w:t>17:56</w:t>
      </w:r>
      <w:r>
        <w:t xml:space="preserve"> Maximilian Margreiter:</w:t>
        <w:tab/>
        <w:t xml:space="preserve">Also ich bin inzwischen sehr sicher dass dies das Ende övp wie wir sie kennen ist vielleicht sogar ihr absolutes...das wird alles sehr aufregend </w:t>
      </w:r>
    </w:p>
    <w:p>
      <w:pPr>
        <w:ind w:left="3600" w:hanging="3600"/>
      </w:pPr>
      <w:r>
        <w:rPr>
          <w:i/>
        </w:rPr>
        <w:t>18:21</w:t>
      </w:r>
      <w:r>
        <w:t xml:space="preserve"> Julian Möhlen:</w:t>
        <w:tab/>
        <w:t xml:space="preserve">Haha! Empfehlungen, was ich mir online anschauen soll? Ich gebe für heute nämlich das Lernen auf. </w:t>
      </w:r>
    </w:p>
    <w:p>
      <w:pPr>
        <w:ind w:left="3600" w:hanging="3600"/>
      </w:pPr>
      <w:r>
        <w:rPr>
          <w:i/>
        </w:rPr>
        <w:t>18:22</w:t>
      </w:r>
      <w:r>
        <w:t xml:space="preserve"> Thomas Sundström:</w:t>
        <w:tab/>
        <w:t xml:space="preserve">nur die ruhe </w:t>
      </w:r>
    </w:p>
    <w:p>
      <w:pPr>
        <w:jc w:val="center"/>
      </w:pPr>
      <w:r>
        <w:t>11.05.2017</w:t>
      </w:r>
    </w:p>
    <w:p>
      <w:pPr>
        <w:ind w:left="3600" w:hanging="3600"/>
      </w:pPr>
      <w:r>
        <w:rPr>
          <w:i/>
        </w:rPr>
        <w:t>10:53</w:t>
      </w:r>
      <w:r>
        <w:t xml:space="preserve"> Maximilian Margreiter:</w:t>
        <w:tab/>
        <w:t xml:space="preserve">Ich wäre gerade fast auf offener Straße an einem fishermansfriend erstickt das ist wahrscheinlich ein Zeichen dafür das die Sucht schon wieder zu schwer ist </w:t>
      </w:r>
    </w:p>
    <w:p>
      <w:pPr>
        <w:ind w:left="3600" w:hanging="3600"/>
      </w:pPr>
      <w:r>
        <w:rPr>
          <w:i/>
        </w:rPr>
        <w:t>10:54</w:t>
      </w:r>
      <w:r>
        <w:t xml:space="preserve"> Benni Gröhs:</w:t>
        <w:tab/>
        <w:t xml:space="preserve">Haha </w:t>
      </w:r>
    </w:p>
    <w:p>
      <w:pPr>
        <w:ind w:left="3600" w:hanging="3600"/>
      </w:pPr>
      <w:r>
        <w:rPr>
          <w:i/>
        </w:rPr>
        <w:t>10:55</w:t>
      </w:r>
      <w:r>
        <w:t xml:space="preserve"> Thomas Sundström:</w:t>
        <w:tab/>
        <w:t xml:space="preserve">haha </w:t>
      </w:r>
    </w:p>
    <w:p>
      <w:pPr>
        <w:ind w:left="3600" w:hanging="3600"/>
      </w:pPr>
      <w:r>
        <w:rPr>
          <w:i/>
        </w:rPr>
        <w:t>10:59</w:t>
      </w:r>
      <w:r>
        <w:t xml:space="preserve"> Julian Möhlen:</w:t>
        <w:tab/>
        <w:t xml:space="preserve">Huiuiui... </w:t>
      </w:r>
    </w:p>
    <w:p>
      <w:pPr>
        <w:ind w:left="3600" w:hanging="3600"/>
      </w:pPr>
      <w:r>
        <w:rPr>
          <w:i/>
        </w:rPr>
        <w:t>11:00</w:t>
      </w:r>
      <w:r>
        <w:t xml:space="preserve"> Julian Möhlen:</w:t>
        <w:tab/>
        <w:t xml:space="preserve">Ich habe gestern auch eine Packung gekauft... </w:t>
      </w:r>
    </w:p>
    <w:p>
      <w:pPr>
        <w:ind w:left="3600" w:hanging="3600"/>
      </w:pPr>
      <w:r>
        <w:rPr>
          <w:i/>
        </w:rPr>
        <w:t>16:34</w:t>
      </w:r>
      <w:r>
        <w:t xml:space="preserve"> Thomas Sundström:</w:t>
        <w:tab/>
        <w:t xml:space="preserve">es ist ja bizarr schön heute </w:t>
      </w:r>
    </w:p>
    <w:p>
      <w:pPr>
        <w:ind w:left="3600" w:hanging="3600"/>
      </w:pPr>
      <w:r>
        <w:rPr>
          <w:i/>
        </w:rPr>
        <w:t>16:36</w:t>
      </w:r>
      <w:r>
        <w:t xml:space="preserve"> Maximilian Margreiter:</w:t>
        <w:tab/>
        <w:t xml:space="preserve">Ja aber schon am Wochenende ist es wieder grauslich </w:t>
      </w:r>
    </w:p>
    <w:p>
      <w:pPr>
        <w:ind w:left="3600" w:hanging="3600"/>
      </w:pPr>
      <w:r>
        <w:rPr>
          <w:i/>
        </w:rPr>
        <w:t>16:41</w:t>
      </w:r>
      <w:r>
        <w:t xml:space="preserve"> Thomas Sundström:</w:t>
        <w:tab/>
        <w:t xml:space="preserve">lebe im moment </w:t>
      </w:r>
    </w:p>
    <w:p>
      <w:pPr>
        <w:ind w:left="3600" w:hanging="3600"/>
      </w:pPr>
      <w:r>
        <w:rPr>
          <w:i/>
        </w:rPr>
        <w:t>19:52</w:t>
      </w:r>
      <w:r>
        <w:t xml:space="preserve"> Maximilian Margreiter:</w:t>
        <w:tab/>
        <w:t xml:space="preserve">Haha Ich scheiss mich schon die ganze Woche wegen der Prüfung morgen ab weil ich einen der spinozaTexte nicht  verstehe ...schau also auf den notenschlüssel an und bekomme einen Lachkrampf man braucht sage und schreibe 9 von 40 Punkten um positiv zu sein ... gesamte Woche völlig um sonst gelernt </w:t>
      </w:r>
    </w:p>
    <w:p>
      <w:pPr>
        <w:ind w:left="3600" w:hanging="3600"/>
      </w:pPr>
      <w:r>
        <w:rPr>
          <w:i/>
        </w:rPr>
        <w:t>19:53</w:t>
      </w:r>
      <w:r>
        <w:t xml:space="preserve"> Thomas Sundström:</w:t>
        <w:tab/>
        <w:t xml:space="preserve">1er </w:t>
      </w:r>
    </w:p>
    <w:p>
      <w:pPr>
        <w:ind w:left="3600" w:hanging="3600"/>
      </w:pPr>
      <w:r>
        <w:rPr>
          <w:i/>
        </w:rPr>
        <w:t>19:53</w:t>
      </w:r>
      <w:r>
        <w:t xml:space="preserve"> Maximilian Margreiter:</w:t>
        <w:tab/>
        <w:t xml:space="preserve">Bis 33 Punkte </w:t>
      </w:r>
    </w:p>
    <w:p>
      <w:pPr>
        <w:ind w:left="3600" w:hanging="3600"/>
      </w:pPr>
      <w:r>
        <w:rPr>
          <w:i/>
        </w:rPr>
        <w:t>19:53</w:t>
      </w:r>
      <w:r>
        <w:t xml:space="preserve"> Maximilian Margreiter:</w:t>
        <w:tab/>
        <w:t xml:space="preserve">Geht sich locker aus </w:t>
      </w:r>
    </w:p>
    <w:p>
      <w:pPr>
        <w:jc w:val="center"/>
      </w:pPr>
      <w:r>
        <w:t>12.05.2017</w:t>
      </w:r>
    </w:p>
    <w:p>
      <w:pPr>
        <w:ind w:left="3600" w:hanging="3600"/>
      </w:pPr>
      <w:r>
        <w:rPr>
          <w:i/>
        </w:rPr>
        <w:t>10:20</w:t>
      </w:r>
      <w:r>
        <w:t xml:space="preserve"> Benni Gröhs:</w:t>
        <w:tab/>
        <w:t xml:space="preserve">Um 11 Kurz Stellungnahme </w:t>
      </w:r>
    </w:p>
    <w:p>
      <w:pPr>
        <w:ind w:left="3600" w:hanging="3600"/>
      </w:pPr>
      <w:r>
        <w:rPr>
          <w:i/>
        </w:rPr>
        <w:t>12:03</w:t>
      </w:r>
      <w:r>
        <w:t xml:space="preserve"> Thomas Sundström:</w:t>
        <w:tab/>
        <w:t xml:space="preserve">kurz hats sehr gut gemacht </w:t>
      </w:r>
    </w:p>
    <w:p>
      <w:pPr>
        <w:ind w:left="3600" w:hanging="3600"/>
      </w:pPr>
      <w:r>
        <w:rPr>
          <w:i/>
        </w:rPr>
        <w:t>12:08</w:t>
      </w:r>
      <w:r>
        <w:t xml:space="preserve"> Thomas Sundström:</w:t>
        <w:tab/>
        <w:t xml:space="preserve">ich glaube es gibt keine strategie mir sobotka </w:t>
      </w:r>
    </w:p>
    <w:p>
      <w:pPr>
        <w:ind w:left="3600" w:hanging="3600"/>
      </w:pPr>
      <w:r>
        <w:rPr>
          <w:i/>
        </w:rPr>
        <w:t>12:16</w:t>
      </w:r>
      <w:r>
        <w:t xml:space="preserve"> Thomas Sundström:</w:t>
        <w:tab/>
        <w:t xml:space="preserve">und es gab auch keine </w:t>
      </w:r>
    </w:p>
    <w:p>
      <w:pPr>
        <w:ind w:left="3600" w:hanging="3600"/>
      </w:pPr>
      <w:r>
        <w:rPr>
          <w:i/>
        </w:rPr>
        <w:t>12:45</w:t>
      </w:r>
      <w:r>
        <w:t xml:space="preserve"> Maximilian Margreiter:</w:t>
        <w:tab/>
        <w:t xml:space="preserve">Also ich bin mir sehr sicher das auch der kurz die övp nicht ändern kann so etwas wird in so kurzer Zeit einfach nicht möglich sein diese vorgestrigen volltrotel und selbst dann wage ich zu bezweifeln dass das dann eine Partei ist die ich wählen kann ...mag schon sein dass sie in Neuwahlen abermals  Platz 2 schaffen mit ihm als Spitzenkandidaten aber was dann passiert keine Ahnung </w:t>
      </w:r>
    </w:p>
    <w:p>
      <w:pPr>
        <w:ind w:left="3600" w:hanging="3600"/>
      </w:pPr>
      <w:r>
        <w:rPr>
          <w:i/>
        </w:rPr>
        <w:t>12:49</w:t>
      </w:r>
      <w:r>
        <w:t xml:space="preserve"> Thomas Sundström:</w:t>
        <w:tab/>
        <w:t xml:space="preserve">ich glaube er wird erster und es wäre dumm ihn nicht zu wählen </w:t>
      </w:r>
    </w:p>
    <w:p>
      <w:pPr>
        <w:ind w:left="3600" w:hanging="3600"/>
      </w:pPr>
      <w:r>
        <w:rPr>
          <w:i/>
        </w:rPr>
        <w:t>12:50</w:t>
      </w:r>
      <w:r>
        <w:t xml:space="preserve"> Thomas Sundström:</w:t>
        <w:tab/>
        <w:t xml:space="preserve">weil er prowuropäisch ist </w:t>
      </w:r>
    </w:p>
    <w:p>
      <w:pPr>
        <w:ind w:left="3600" w:hanging="3600"/>
      </w:pPr>
      <w:r>
        <w:rPr>
          <w:i/>
        </w:rPr>
        <w:t>12:50</w:t>
      </w:r>
      <w:r>
        <w:t xml:space="preserve"> Maximilian Margreiter:</w:t>
        <w:tab/>
        <w:t xml:space="preserve">Haha </w:t>
      </w:r>
    </w:p>
    <w:p>
      <w:pPr>
        <w:ind w:left="3600" w:hanging="3600"/>
      </w:pPr>
      <w:r>
        <w:rPr>
          <w:i/>
        </w:rPr>
        <w:t>12:50</w:t>
      </w:r>
      <w:r>
        <w:t xml:space="preserve"> Thomas Sundström:</w:t>
        <w:tab/>
        <w:t xml:space="preserve">kein klassenkämpfer </w:t>
      </w:r>
    </w:p>
    <w:p>
      <w:pPr>
        <w:ind w:left="3600" w:hanging="3600"/>
      </w:pPr>
      <w:r>
        <w:rPr>
          <w:i/>
        </w:rPr>
        <w:t>12:51</w:t>
      </w:r>
      <w:r>
        <w:t xml:space="preserve"> Thomas Sundström:</w:t>
        <w:tab/>
        <w:t xml:space="preserve">und jeder weiß dass ich nicht mit dem ganzen programm übereinstimme </w:t>
      </w:r>
    </w:p>
    <w:p>
      <w:pPr>
        <w:ind w:left="3600" w:hanging="3600"/>
      </w:pPr>
      <w:r>
        <w:rPr>
          <w:i/>
        </w:rPr>
        <w:t>12:51</w:t>
      </w:r>
      <w:r>
        <w:t xml:space="preserve"> Thomas Sundström:</w:t>
        <w:tab/>
        <w:t xml:space="preserve">aber ich bin sicher dass auch seibe sozialpolitik nicht von vorgestern ist </w:t>
      </w:r>
    </w:p>
    <w:p>
      <w:pPr>
        <w:ind w:left="3600" w:hanging="3600"/>
      </w:pPr>
      <w:r>
        <w:rPr>
          <w:i/>
        </w:rPr>
        <w:t>12:52</w:t>
      </w:r>
      <w:r>
        <w:t xml:space="preserve"> Thomas Sundström:</w:t>
        <w:tab/>
        <w:t xml:space="preserve">man kann seine wahlentscheidung net von einer hundertprozentigen übereinstimmung abhängig machen </w:t>
      </w:r>
    </w:p>
    <w:p>
      <w:pPr>
        <w:ind w:left="3600" w:hanging="3600"/>
      </w:pPr>
      <w:r>
        <w:rPr>
          <w:i/>
        </w:rPr>
        <w:t>12:52</w:t>
      </w:r>
      <w:r>
        <w:t xml:space="preserve"> Thomas Sundström:</w:t>
        <w:tab/>
        <w:t xml:space="preserve">die nächste wahl wird ein persönlichkeitswahlkampf </w:t>
      </w:r>
    </w:p>
    <w:p>
      <w:pPr>
        <w:ind w:left="3600" w:hanging="3600"/>
      </w:pPr>
      <w:r>
        <w:rPr>
          <w:i/>
        </w:rPr>
        <w:t>12:52</w:t>
      </w:r>
      <w:r>
        <w:t xml:space="preserve"> Thomas Sundström:</w:t>
        <w:tab/>
        <w:t xml:space="preserve">die leute werden kurz oder kern ankreuzen und nicht övp oder spö </w:t>
      </w:r>
    </w:p>
    <w:p>
      <w:pPr>
        <w:ind w:left="3600" w:hanging="3600"/>
      </w:pPr>
      <w:r>
        <w:rPr>
          <w:i/>
        </w:rPr>
        <w:t>12:52</w:t>
      </w:r>
      <w:r>
        <w:t xml:space="preserve"> Benni Gröhs:</w:t>
        <w:tab/>
        <w:t xml:space="preserve">Er ist nicht wirklich proeuropäisch aber Wurscht </w:t>
      </w:r>
    </w:p>
    <w:p>
      <w:pPr>
        <w:ind w:left="3600" w:hanging="3600"/>
      </w:pPr>
      <w:r>
        <w:rPr>
          <w:i/>
        </w:rPr>
        <w:t>12:53</w:t>
      </w:r>
      <w:r>
        <w:t xml:space="preserve"> Maximilian Margreiter:</w:t>
        <w:tab/>
        <w:t xml:space="preserve">Eine dreckskampange die ihres gleichen suchen wird </w:t>
      </w:r>
    </w:p>
    <w:p>
      <w:pPr>
        <w:ind w:left="3600" w:hanging="3600"/>
      </w:pPr>
      <w:r>
        <w:rPr>
          <w:i/>
        </w:rPr>
        <w:t>12:53</w:t>
      </w:r>
      <w:r>
        <w:t xml:space="preserve"> Thomas Sundström:</w:t>
        <w:tab/>
        <w:t xml:space="preserve">er ist nicht gegen die eu </w:t>
      </w:r>
    </w:p>
    <w:p>
      <w:pPr>
        <w:ind w:left="3600" w:hanging="3600"/>
      </w:pPr>
      <w:r>
        <w:rPr>
          <w:i/>
        </w:rPr>
        <w:t>12:53</w:t>
      </w:r>
      <w:r>
        <w:t xml:space="preserve"> Maximilian Margreiter:</w:t>
        <w:tab/>
        <w:t xml:space="preserve">Naja </w:t>
      </w:r>
    </w:p>
    <w:p>
      <w:pPr>
        <w:ind w:left="3600" w:hanging="3600"/>
      </w:pPr>
      <w:r>
        <w:rPr>
          <w:i/>
        </w:rPr>
        <w:t>12:53</w:t>
      </w:r>
      <w:r>
        <w:t xml:space="preserve"> Thomas Sundström:</w:t>
        <w:tab/>
        <w:t xml:space="preserve">ich finde er ist extrem proeuropäisch </w:t>
      </w:r>
    </w:p>
    <w:p>
      <w:pPr>
        <w:ind w:left="3600" w:hanging="3600"/>
      </w:pPr>
      <w:r>
        <w:rPr>
          <w:i/>
        </w:rPr>
        <w:t>12:53</w:t>
      </w:r>
      <w:r>
        <w:t xml:space="preserve"> Benni Gröhs:</w:t>
        <w:tab/>
        <w:t xml:space="preserve">Ja aber proeuropäisch bedeutet Weiterentwicklung und nicht Rückschritt </w:t>
      </w:r>
    </w:p>
    <w:p>
      <w:pPr>
        <w:ind w:left="3600" w:hanging="3600"/>
      </w:pPr>
      <w:r>
        <w:rPr>
          <w:i/>
        </w:rPr>
        <w:t>12:53</w:t>
      </w:r>
      <w:r>
        <w:t xml:space="preserve"> Benni Gröhs:</w:t>
        <w:tab/>
        <w:t xml:space="preserve">Was er fordert </w:t>
      </w:r>
    </w:p>
    <w:p>
      <w:pPr>
        <w:ind w:left="3600" w:hanging="3600"/>
      </w:pPr>
      <w:r>
        <w:rPr>
          <w:i/>
        </w:rPr>
        <w:t>12:53</w:t>
      </w:r>
      <w:r>
        <w:t xml:space="preserve"> Thomas Sundström:</w:t>
        <w:tab/>
        <w:t xml:space="preserve">er will gemeinsame außenpolitik </w:t>
      </w:r>
    </w:p>
    <w:p>
      <w:pPr>
        <w:ind w:left="3600" w:hanging="3600"/>
      </w:pPr>
      <w:r>
        <w:rPr>
          <w:i/>
        </w:rPr>
        <w:t>12:54</w:t>
      </w:r>
      <w:r>
        <w:t xml:space="preserve"> Thomas Sundström:</w:t>
        <w:tab/>
        <w:t xml:space="preserve">mehr subsidiarität ja gut </w:t>
      </w:r>
    </w:p>
    <w:p>
      <w:pPr>
        <w:ind w:left="3600" w:hanging="3600"/>
      </w:pPr>
      <w:r>
        <w:rPr>
          <w:i/>
        </w:rPr>
        <w:t>12:54</w:t>
      </w:r>
      <w:r>
        <w:t xml:space="preserve"> Thomas Sundström:</w:t>
        <w:tab/>
        <w:t xml:space="preserve">er will keibe vereinigten staaten </w:t>
      </w:r>
    </w:p>
    <w:p>
      <w:pPr>
        <w:ind w:left="3600" w:hanging="3600"/>
      </w:pPr>
      <w:r>
        <w:rPr>
          <w:i/>
        </w:rPr>
        <w:t>12:54</w:t>
      </w:r>
      <w:r>
        <w:t xml:space="preserve"> Maximilian Margreiter:</w:t>
        <w:tab/>
        <w:t xml:space="preserve">Ja blöd </w:t>
      </w:r>
    </w:p>
    <w:p>
      <w:pPr>
        <w:ind w:left="3600" w:hanging="3600"/>
      </w:pPr>
      <w:r>
        <w:rPr>
          <w:i/>
        </w:rPr>
        <w:t>12:54</w:t>
      </w:r>
      <w:r>
        <w:t xml:space="preserve"> Thomas Sundström:</w:t>
        <w:tab/>
        <w:t xml:space="preserve">aber er hat sich immer zur eu bekannt </w:t>
      </w:r>
    </w:p>
    <w:p>
      <w:pPr>
        <w:ind w:left="3600" w:hanging="3600"/>
      </w:pPr>
      <w:r>
        <w:rPr>
          <w:i/>
        </w:rPr>
        <w:t>12:54</w:t>
      </w:r>
      <w:r>
        <w:t xml:space="preserve"> Thomas Sundström:</w:t>
        <w:tab/>
        <w:t xml:space="preserve">für ceta </w:t>
      </w:r>
    </w:p>
    <w:p>
      <w:pPr>
        <w:ind w:left="3600" w:hanging="3600"/>
      </w:pPr>
      <w:r>
        <w:rPr>
          <w:i/>
        </w:rPr>
        <w:t>12:54</w:t>
      </w:r>
      <w:r>
        <w:t xml:space="preserve"> Maximilian Margreiter:</w:t>
        <w:tab/>
        <w:t xml:space="preserve">Fick die subsidarität </w:t>
      </w:r>
    </w:p>
    <w:p>
      <w:pPr>
        <w:ind w:left="3600" w:hanging="3600"/>
      </w:pPr>
      <w:r>
        <w:rPr>
          <w:i/>
        </w:rPr>
        <w:t>12:54</w:t>
      </w:r>
      <w:r>
        <w:t xml:space="preserve"> Thomas Sundström:</w:t>
        <w:tab/>
        <w:t xml:space="preserve">der kern ist weniger europäer </w:t>
      </w:r>
    </w:p>
    <w:p>
      <w:pPr>
        <w:ind w:left="3600" w:hanging="3600"/>
      </w:pPr>
      <w:r>
        <w:rPr>
          <w:i/>
        </w:rPr>
        <w:t>12:55</w:t>
      </w:r>
      <w:r>
        <w:t xml:space="preserve"> Thomas Sundström:</w:t>
        <w:tab/>
        <w:t xml:space="preserve">in der derzeitigen eu bin auch für die subsidiarität </w:t>
      </w:r>
    </w:p>
    <w:p>
      <w:pPr>
        <w:ind w:left="3600" w:hanging="3600"/>
      </w:pPr>
      <w:r>
        <w:rPr>
          <w:i/>
        </w:rPr>
        <w:t>12:55</w:t>
      </w:r>
      <w:r>
        <w:t xml:space="preserve"> Thomas Sundström:</w:t>
        <w:tab/>
        <w:t xml:space="preserve">die kompetenzen müssen sich verändern </w:t>
      </w:r>
    </w:p>
    <w:p>
      <w:pPr>
        <w:ind w:left="3600" w:hanging="3600"/>
      </w:pPr>
      <w:r>
        <w:rPr>
          <w:i/>
        </w:rPr>
        <w:t>12:55</w:t>
      </w:r>
      <w:r>
        <w:t xml:space="preserve"> Thomas Sundström:</w:t>
        <w:tab/>
        <w:t xml:space="preserve">mehr transparenz </w:t>
      </w:r>
    </w:p>
    <w:p>
      <w:pPr>
        <w:ind w:left="3600" w:hanging="3600"/>
      </w:pPr>
      <w:r>
        <w:rPr>
          <w:i/>
        </w:rPr>
        <w:t>12:57</w:t>
      </w:r>
      <w:r>
        <w:t xml:space="preserve"> Thomas Sundström:</w:t>
        <w:tab/>
        <w:t xml:space="preserve">man muss den kurz wählen, er ist die einzige rationale kraft in diesem land, der kern ist ein eitler geck der sich vorm spiegel jeden tag dreimal einen runterholt und die kleinparteien sind machtpolitisch halt blöd zu wählen, meine meinung kennt ihr ja dazu und sie ist angreifbar aber so denke ich. </w:t>
      </w:r>
    </w:p>
    <w:p>
      <w:pPr>
        <w:ind w:left="3600" w:hanging="3600"/>
      </w:pPr>
      <w:r>
        <w:rPr>
          <w:i/>
        </w:rPr>
        <w:t>12:59</w:t>
      </w:r>
      <w:r>
        <w:t xml:space="preserve"> Thomas Sundström:</w:t>
        <w:tab/>
        <w:t xml:space="preserve">man muss die interessen an einer funktionierenden und nicht mit idioten besetzten regierung vor die vollständige übereinstimmung mit dem wahlprogramm stellen. </w:t>
      </w:r>
    </w:p>
    <w:p>
      <w:pPr>
        <w:ind w:left="3600" w:hanging="3600"/>
      </w:pPr>
      <w:r>
        <w:rPr>
          <w:i/>
        </w:rPr>
        <w:t>12:59</w:t>
      </w:r>
      <w:r>
        <w:t xml:space="preserve"> Thomas Sundström:</w:t>
        <w:tab/>
        <w:t xml:space="preserve">rot grün pink wollt ihr haben? </w:t>
      </w:r>
    </w:p>
    <w:p>
      <w:pPr>
        <w:ind w:left="3600" w:hanging="3600"/>
      </w:pPr>
      <w:r>
        <w:rPr>
          <w:i/>
        </w:rPr>
        <w:t>13:00</w:t>
      </w:r>
      <w:r>
        <w:t xml:space="preserve"> Thomas Sundström:</w:t>
        <w:tab/>
        <w:t xml:space="preserve">oder rot blau? </w:t>
      </w:r>
    </w:p>
    <w:p>
      <w:pPr>
        <w:ind w:left="3600" w:hanging="3600"/>
      </w:pPr>
      <w:r>
        <w:rPr>
          <w:i/>
        </w:rPr>
        <w:t>13:00</w:t>
      </w:r>
      <w:r>
        <w:t xml:space="preserve"> Thomas Sundström:</w:t>
        <w:tab/>
        <w:t xml:space="preserve">das is alles katastrophe </w:t>
      </w:r>
    </w:p>
    <w:p>
      <w:pPr>
        <w:ind w:left="3600" w:hanging="3600"/>
      </w:pPr>
      <w:r>
        <w:rPr>
          <w:i/>
        </w:rPr>
        <w:t>13:00</w:t>
      </w:r>
      <w:r>
        <w:t xml:space="preserve"> Maximilian Margreiter:</w:t>
        <w:tab/>
        <w:t xml:space="preserve">Ich glaube es sowieso rot blau </w:t>
      </w:r>
    </w:p>
    <w:p>
      <w:pPr>
        <w:ind w:left="3600" w:hanging="3600"/>
      </w:pPr>
      <w:r>
        <w:rPr>
          <w:i/>
        </w:rPr>
        <w:t>13:00</w:t>
      </w:r>
      <w:r>
        <w:t xml:space="preserve"> Thomas Sundström:</w:t>
        <w:tab/>
        <w:t xml:space="preserve">es wird nicht rot blau </w:t>
      </w:r>
    </w:p>
    <w:p>
      <w:pPr>
        <w:ind w:left="3600" w:hanging="3600"/>
      </w:pPr>
      <w:r>
        <w:rPr>
          <w:i/>
        </w:rPr>
        <w:t>13:00</w:t>
      </w:r>
      <w:r>
        <w:t xml:space="preserve"> Maximilian Margreiter:</w:t>
        <w:tab/>
        <w:t xml:space="preserve">Fix </w:t>
      </w:r>
    </w:p>
    <w:p>
      <w:pPr>
        <w:ind w:left="3600" w:hanging="3600"/>
      </w:pPr>
      <w:r>
        <w:rPr>
          <w:i/>
        </w:rPr>
        <w:t>13:00</w:t>
      </w:r>
      <w:r>
        <w:t xml:space="preserve"> Thomas Sundström:</w:t>
        <w:tab/>
        <w:t xml:space="preserve">der kern hat die partei auch net im griff </w:t>
      </w:r>
    </w:p>
    <w:p>
      <w:pPr>
        <w:ind w:left="3600" w:hanging="3600"/>
      </w:pPr>
      <w:r>
        <w:rPr>
          <w:i/>
        </w:rPr>
        <w:t>13:01</w:t>
      </w:r>
      <w:r>
        <w:t xml:space="preserve"> Thomas Sundström:</w:t>
        <w:tab/>
        <w:t xml:space="preserve">övp sollte halt 50% kriegen </w:t>
      </w:r>
    </w:p>
    <w:p>
      <w:pPr>
        <w:ind w:left="3600" w:hanging="3600"/>
      </w:pPr>
      <w:r>
        <w:rPr>
          <w:i/>
        </w:rPr>
        <w:t>13:01</w:t>
      </w:r>
      <w:r>
        <w:t xml:space="preserve"> Thomas Sundström:</w:t>
        <w:tab/>
        <w:t xml:space="preserve">schwarz blau is halt auch ein graus </w:t>
      </w:r>
    </w:p>
    <w:p>
      <w:pPr>
        <w:ind w:left="3600" w:hanging="3600"/>
      </w:pPr>
      <w:r>
        <w:rPr>
          <w:i/>
        </w:rPr>
        <w:t>13:01</w:t>
      </w:r>
      <w:r>
        <w:t xml:space="preserve"> Louis Springer:</w:t>
        <w:tab/>
        <w:t xml:space="preserve">Ich hab nix mitbekommen die letzten Tage (Schweizer Isolation), kann mich jmd aufklären, was los ist? Mitterlehner zurückgetreten oder wie? </w:t>
      </w:r>
    </w:p>
    <w:p>
      <w:pPr>
        <w:ind w:left="3600" w:hanging="3600"/>
      </w:pPr>
      <w:r>
        <w:rPr>
          <w:i/>
        </w:rPr>
        <w:t>13:01</w:t>
      </w:r>
      <w:r>
        <w:t xml:space="preserve"> Thomas Sundström:</w:t>
        <w:tab/>
        <w:t xml:space="preserve">wenn ich diesen vilimsky als minister sehe </w:t>
      </w:r>
    </w:p>
    <w:p>
      <w:pPr>
        <w:ind w:left="3600" w:hanging="3600"/>
      </w:pPr>
      <w:r>
        <w:rPr>
          <w:i/>
        </w:rPr>
        <w:t>13:02</w:t>
      </w:r>
      <w:r>
        <w:t xml:space="preserve"> Thomas Sundström:</w:t>
        <w:tab/>
        <w:t xml:space="preserve">werde ich zum attentäter </w:t>
      </w:r>
    </w:p>
    <w:p>
      <w:pPr>
        <w:ind w:left="3600" w:hanging="3600"/>
      </w:pPr>
      <w:r>
        <w:rPr>
          <w:i/>
        </w:rPr>
        <w:t>13:02</w:t>
      </w:r>
      <w:r>
        <w:t xml:space="preserve"> Thomas Sundström:</w:t>
        <w:tab/>
        <w:t xml:space="preserve">ja und der kurz stellt forderungen an die övp und will neuwahlen </w:t>
      </w:r>
    </w:p>
    <w:p>
      <w:pPr>
        <w:ind w:left="3600" w:hanging="3600"/>
      </w:pPr>
      <w:r>
        <w:rPr>
          <w:i/>
        </w:rPr>
        <w:t>13:03</w:t>
      </w:r>
      <w:r>
        <w:t xml:space="preserve"> Thomas Sundström:</w:t>
        <w:tab/>
        <w:t xml:space="preserve">am sonntag entscheidet sichs wer övp obmann wird </w:t>
      </w:r>
    </w:p>
    <w:p>
      <w:pPr>
        <w:ind w:left="3600" w:hanging="3600"/>
      </w:pPr>
      <w:r>
        <w:rPr>
          <w:i/>
        </w:rPr>
        <w:t>13:04</w:t>
      </w:r>
      <w:r>
        <w:t xml:space="preserve"> Thomas Sundström:</w:t>
        <w:tab/>
        <w:t xml:space="preserve">ich glaube dass die fpö die nächste wahl vollkommen verlieren werden </w:t>
      </w:r>
    </w:p>
    <w:p>
      <w:pPr>
        <w:ind w:left="3600" w:hanging="3600"/>
      </w:pPr>
      <w:r>
        <w:rPr>
          <w:i/>
        </w:rPr>
        <w:t>13:04</w:t>
      </w:r>
      <w:r>
        <w:t xml:space="preserve"> Thomas Sundström:</w:t>
        <w:tab/>
        <w:t xml:space="preserve">die werden zwiscgen spö und övp aufgerieben </w:t>
      </w:r>
    </w:p>
    <w:p>
      <w:pPr>
        <w:ind w:left="3600" w:hanging="3600"/>
      </w:pPr>
      <w:r>
        <w:rPr>
          <w:i/>
        </w:rPr>
        <w:t>13:05</w:t>
      </w:r>
      <w:r>
        <w:t xml:space="preserve"> Thomas Sundström:</w:t>
        <w:tab/>
        <w:t xml:space="preserve">die frage ist nur wer mehr von ihnen abkriegt </w:t>
      </w:r>
    </w:p>
    <w:p>
      <w:pPr>
        <w:ind w:left="3600" w:hanging="3600"/>
      </w:pPr>
      <w:r>
        <w:rPr>
          <w:i/>
        </w:rPr>
        <w:t>13:55</w:t>
      </w:r>
      <w:r>
        <w:t xml:space="preserve"> Benni Gröhs:</w:t>
        <w:tab/>
        <w:t xml:space="preserve">Man kann sich nicht tagtäglich über ein System aufregen nur um dann sobald wieder Wahltag ist zu sagen man muss die Interessen an einem funktionierenden System über ein Wahlprogramm stellen. Das ist die Einstellung unserer Elterngeneration und das interessiert mich nicht mehr. Ich weiß selber noch nicht was ich mache, aber wenn ich inhaltlich die Forderungen der ÖVP nicht tragen kann wähl ich auch nicht den Kurz. Weil man sich ja auch von Kurz erwarten muss, dass er sie umsetzt. Maxi und ich haben das besprochen und es wird so wie es jetzt ist kein Hackerl bei ÖVP geben. Wenn sie sich neu erfinden bin ich der erste der ihnen eine neue Chance gibt, aber im Moment sieht es nicht danach aus. Out.  Lade gern zu einem runden Tisch damit wir das nicht im Chat besprechen müssen. Bussi </w:t>
      </w:r>
    </w:p>
    <w:p>
      <w:pPr>
        <w:ind w:left="3600" w:hanging="3600"/>
      </w:pPr>
      <w:r>
        <w:rPr>
          <w:i/>
        </w:rPr>
        <w:t>13:58</w:t>
      </w:r>
      <w:r>
        <w:t xml:space="preserve"> Thomas Sundström:</w:t>
        <w:tab/>
        <w:t xml:space="preserve">ihr könnt ja nur weiß wählen mit dieser argumentation </w:t>
      </w:r>
    </w:p>
    <w:p>
      <w:pPr>
        <w:ind w:left="3600" w:hanging="3600"/>
      </w:pPr>
      <w:r>
        <w:rPr>
          <w:i/>
        </w:rPr>
        <w:t>13:58</w:t>
      </w:r>
      <w:r>
        <w:t xml:space="preserve"> Thomas Sundström:</w:t>
        <w:tab/>
        <w:t xml:space="preserve">nächste woche runder tisch bini dabei </w:t>
      </w:r>
    </w:p>
    <w:p>
      <w:pPr>
        <w:ind w:left="3600" w:hanging="3600"/>
      </w:pPr>
      <w:r>
        <w:rPr>
          <w:i/>
        </w:rPr>
        <w:t>13:58</w:t>
      </w:r>
      <w:r>
        <w:t xml:space="preserve"> Thomas Sundström:</w:t>
        <w:tab/>
        <w:t xml:space="preserve">wer noch? </w:t>
      </w:r>
    </w:p>
    <w:p>
      <w:pPr>
        <w:ind w:left="3600" w:hanging="3600"/>
      </w:pPr>
      <w:r>
        <w:rPr>
          <w:i/>
        </w:rPr>
        <w:t>14:50</w:t>
      </w:r>
      <w:r>
        <w:t xml:space="preserve"> Julian Möhlen:</w:t>
        <w:tab/>
        <w:t xml:space="preserve">Aha! </w:t>
      </w:r>
    </w:p>
    <w:p>
      <w:pPr>
        <w:ind w:left="3600" w:hanging="3600"/>
      </w:pPr>
      <w:r>
        <w:rPr>
          <w:i/>
        </w:rPr>
        <w:t>15:32</w:t>
      </w:r>
      <w:r>
        <w:t xml:space="preserve"> Julian Möhlen:</w:t>
        <w:tab/>
        <w:t xml:space="preserve">Ahhh!!! Ich wäre SO gerne mit dabei... </w:t>
      </w:r>
    </w:p>
    <w:p>
      <w:pPr>
        <w:ind w:left="3600" w:hanging="3600"/>
      </w:pPr>
      <w:r>
        <w:rPr>
          <w:i/>
        </w:rPr>
        <w:t>17:11</w:t>
      </w:r>
      <w:r>
        <w:t xml:space="preserve"> Benedikt Gruber:</w:t>
        <w:tab/>
        <w:t xml:space="preserve">In! </w:t>
      </w:r>
    </w:p>
    <w:p>
      <w:pPr>
        <w:ind w:left="3600" w:hanging="3600"/>
      </w:pPr>
      <w:r>
        <w:rPr>
          <w:i/>
        </w:rPr>
        <w:t>17:26</w:t>
      </w:r>
      <w:r>
        <w:t xml:space="preserve"> Julian Möhlen:</w:t>
        <w:tab/>
        <w:t xml:space="preserve">Obwohl ich ja eh nicht wählen kann. </w:t>
      </w:r>
    </w:p>
    <w:p>
      <w:pPr>
        <w:ind w:left="3600" w:hanging="3600"/>
      </w:pPr>
      <w:r>
        <w:rPr>
          <w:i/>
        </w:rPr>
        <w:t>20:52</w:t>
      </w:r>
      <w:r>
        <w:t xml:space="preserve"> Thomas Sundström:</w:t>
        <w:tab/>
        <w:t xml:space="preserve">montag 1900 bei mir </w:t>
      </w:r>
    </w:p>
    <w:p>
      <w:pPr>
        <w:ind w:left="3600" w:hanging="3600"/>
      </w:pPr>
      <w:r>
        <w:rPr>
          <w:i/>
        </w:rPr>
        <w:t>20:52</w:t>
      </w:r>
      <w:r>
        <w:t xml:space="preserve"> Thomas Sundström:</w:t>
        <w:tab/>
        <w:t xml:space="preserve">es gibt bier </w:t>
      </w:r>
    </w:p>
    <w:p>
      <w:pPr>
        <w:ind w:left="3600" w:hanging="3600"/>
      </w:pPr>
      <w:r>
        <w:rPr>
          <w:i/>
        </w:rPr>
        <w:t>20:52</w:t>
      </w:r>
      <w:r>
        <w:t xml:space="preserve"> Thomas Sundström:</w:t>
        <w:tab/>
        <w:t xml:space="preserve">maxi beni? </w:t>
      </w:r>
    </w:p>
    <w:p>
      <w:pPr>
        <w:ind w:left="3600" w:hanging="3600"/>
      </w:pPr>
      <w:r>
        <w:rPr>
          <w:i/>
        </w:rPr>
        <w:t>20:53</w:t>
      </w:r>
      <w:r>
        <w:t xml:space="preserve"> Benedikt Gruber:</w:t>
        <w:tab/>
        <w:t xml:space="preserve">Kann erst ab 21h </w:t>
      </w:r>
    </w:p>
    <w:p>
      <w:pPr>
        <w:ind w:left="3600" w:hanging="3600"/>
      </w:pPr>
      <w:r>
        <w:rPr>
          <w:i/>
        </w:rPr>
        <w:t>20:53</w:t>
      </w:r>
      <w:r>
        <w:t xml:space="preserve"> Thomas Sundström:</w:t>
        <w:tab/>
        <w:t xml:space="preserve">2100 bei mir </w:t>
      </w:r>
    </w:p>
    <w:p>
      <w:pPr>
        <w:ind w:left="3600" w:hanging="3600"/>
      </w:pPr>
      <w:r>
        <w:rPr>
          <w:i/>
        </w:rPr>
        <w:t>20:53</w:t>
      </w:r>
      <w:r>
        <w:t xml:space="preserve"> Thomas Sundström:</w:t>
        <w:tab/>
        <w:t xml:space="preserve">es gibt bier </w:t>
      </w:r>
    </w:p>
    <w:p>
      <w:pPr>
        <w:ind w:left="3600" w:hanging="3600"/>
      </w:pPr>
      <w:r>
        <w:rPr>
          <w:i/>
        </w:rPr>
        <w:t>20:53</w:t>
      </w:r>
      <w:r>
        <w:t xml:space="preserve"> Thomas Sundström:</w:t>
        <w:tab/>
        <w:t xml:space="preserve">maxi beni? </w:t>
      </w:r>
    </w:p>
    <w:p>
      <w:pPr>
        <w:ind w:left="3600" w:hanging="3600"/>
      </w:pPr>
      <w:r>
        <w:rPr>
          <w:i/>
        </w:rPr>
        <w:t>20:54</w:t>
      </w:r>
      <w:r>
        <w:t xml:space="preserve"> Maximilian Margreiter:</w:t>
        <w:tab/>
        <w:t xml:space="preserve">Ich dachte ich habe meine Position schon dargelegt ....haha also ich zu Bier nein sage </w:t>
      </w:r>
    </w:p>
    <w:p>
      <w:pPr>
        <w:ind w:left="3600" w:hanging="3600"/>
      </w:pPr>
      <w:r>
        <w:rPr>
          <w:i/>
        </w:rPr>
        <w:t>20:54</w:t>
      </w:r>
      <w:r>
        <w:t xml:space="preserve"> Thomas Sundström:</w:t>
        <w:tab/>
        <w:t xml:space="preserve">benedikt und ich sind wrsl eher auf einer linie diesmal </w:t>
      </w:r>
    </w:p>
    <w:p>
      <w:pPr>
        <w:ind w:left="3600" w:hanging="3600"/>
      </w:pPr>
      <w:r>
        <w:rPr>
          <w:i/>
        </w:rPr>
        <w:t>20:54</w:t>
      </w:r>
      <w:r>
        <w:t xml:space="preserve"> Maximilian Margreiter:</w:t>
        <w:tab/>
        <w:t xml:space="preserve">Haha </w:t>
      </w:r>
    </w:p>
    <w:p>
      <w:pPr>
        <w:ind w:left="3600" w:hanging="3600"/>
      </w:pPr>
      <w:r>
        <w:rPr>
          <w:i/>
        </w:rPr>
        <w:t>20:54</w:t>
      </w:r>
      <w:r>
        <w:t xml:space="preserve"> Thomas Sundström:</w:t>
        <w:tab/>
        <w:t xml:space="preserve">wir sparen die sozialpolitik aus </w:t>
      </w:r>
    </w:p>
    <w:p>
      <w:pPr>
        <w:ind w:left="3600" w:hanging="3600"/>
      </w:pPr>
      <w:r>
        <w:rPr>
          <w:i/>
        </w:rPr>
        <w:t>20:55</w:t>
      </w:r>
      <w:r>
        <w:t xml:space="preserve"> Maximilian Margreiter:</w:t>
        <w:tab/>
        <w:t xml:space="preserve">Das private ist politisch </w:t>
      </w:r>
    </w:p>
    <w:p>
      <w:pPr>
        <w:ind w:left="3600" w:hanging="3600"/>
      </w:pPr>
      <w:r>
        <w:rPr>
          <w:i/>
        </w:rPr>
        <w:t>20:57</w:t>
      </w:r>
      <w:r>
        <w:t xml:space="preserve"> Benni Gröhs:</w:t>
        <w:tab/>
        <w:t xml:space="preserve">Morgen unmöglich 3 Geburtstagsfeste </w:t>
      </w:r>
    </w:p>
    <w:p>
      <w:pPr>
        <w:ind w:left="3600" w:hanging="3600"/>
      </w:pPr>
      <w:r>
        <w:rPr>
          <w:i/>
        </w:rPr>
        <w:t>20:57</w:t>
      </w:r>
      <w:r>
        <w:t xml:space="preserve"> Benni Gröhs:</w:t>
        <w:tab/>
        <w:t xml:space="preserve">Und </w:t>
      </w:r>
    </w:p>
    <w:p>
      <w:pPr>
        <w:ind w:left="3600" w:hanging="3600"/>
      </w:pPr>
      <w:r>
        <w:rPr>
          <w:i/>
        </w:rPr>
        <w:t>20:57</w:t>
      </w:r>
      <w:r>
        <w:t xml:space="preserve"> Benni Gröhs:</w:t>
        <w:tab/>
        <w:t xml:space="preserve">Wie in alten Zeiten ;) </w:t>
      </w:r>
    </w:p>
    <w:p>
      <w:pPr>
        <w:ind w:left="3600" w:hanging="3600"/>
      </w:pPr>
      <w:r>
        <w:rPr>
          <w:i/>
        </w:rPr>
        <w:t>20:58</w:t>
      </w:r>
      <w:r>
        <w:t xml:space="preserve"> Maximilian Margreiter:</w:t>
        <w:tab/>
        <w:t xml:space="preserve">? </w:t>
      </w:r>
    </w:p>
    <w:p>
      <w:pPr>
        <w:ind w:left="3600" w:hanging="3600"/>
      </w:pPr>
      <w:r>
        <w:rPr>
          <w:i/>
        </w:rPr>
        <w:t>20:59</w:t>
      </w:r>
      <w:r>
        <w:t xml:space="preserve"> Benni Gröhs:</w:t>
        <w:tab/>
        <w:t xml:space="preserve">Thommi und Benedikt auf einer Linie :) </w:t>
      </w:r>
    </w:p>
    <w:p>
      <w:pPr>
        <w:ind w:left="3600" w:hanging="3600"/>
      </w:pPr>
      <w:r>
        <w:rPr>
          <w:i/>
        </w:rPr>
        <w:t>20:59</w:t>
      </w:r>
      <w:r>
        <w:t xml:space="preserve"> Benni Gröhs:</w:t>
        <w:tab/>
        <w:t xml:space="preserve">Aso verlesen </w:t>
      </w:r>
    </w:p>
    <w:p>
      <w:pPr>
        <w:ind w:left="3600" w:hanging="3600"/>
      </w:pPr>
      <w:r>
        <w:rPr>
          <w:i/>
        </w:rPr>
        <w:t>21:00</w:t>
      </w:r>
      <w:r>
        <w:t xml:space="preserve"> Benni Gröhs:</w:t>
        <w:tab/>
        <w:t xml:space="preserve">Sorry </w:t>
      </w:r>
    </w:p>
    <w:p>
      <w:pPr>
        <w:ind w:left="3600" w:hanging="3600"/>
      </w:pPr>
      <w:r>
        <w:rPr>
          <w:i/>
        </w:rPr>
        <w:t>21:00</w:t>
      </w:r>
      <w:r>
        <w:t xml:space="preserve"> Benni Gröhs:</w:t>
        <w:tab/>
        <w:t xml:space="preserve">Montag geht auch nicht </w:t>
      </w:r>
    </w:p>
    <w:p>
      <w:pPr>
        <w:ind w:left="3600" w:hanging="3600"/>
      </w:pPr>
      <w:r>
        <w:rPr>
          <w:i/>
        </w:rPr>
        <w:t>21:11</w:t>
      </w:r>
      <w:r>
        <w:t xml:space="preserve"> Thomas Sundström:</w:t>
        <w:tab/>
        <w:t xml:space="preserve">dienstag </w:t>
      </w:r>
    </w:p>
    <w:p>
      <w:pPr>
        <w:ind w:left="3600" w:hanging="3600"/>
      </w:pPr>
      <w:r>
        <w:rPr>
          <w:i/>
        </w:rPr>
        <w:t>21:11</w:t>
      </w:r>
      <w:r>
        <w:t xml:space="preserve"> Thomas Sundström:</w:t>
        <w:tab/>
        <w:t xml:space="preserve">sonntag abend? </w:t>
      </w:r>
    </w:p>
    <w:p>
      <w:pPr>
        <w:ind w:left="3600" w:hanging="3600"/>
      </w:pPr>
      <w:r>
        <w:rPr>
          <w:i/>
        </w:rPr>
        <w:t>21:19</w:t>
      </w:r>
      <w:r>
        <w:t xml:space="preserve"> Benedikt Gruber:</w:t>
        <w:tab/>
        <w:t xml:space="preserve">Sonntag ginge, Dienstag eher net - hab am Mittwoch Abgabe... </w:t>
      </w:r>
    </w:p>
    <w:p>
      <w:pPr>
        <w:ind w:left="3600" w:hanging="3600"/>
      </w:pPr>
      <w:r>
        <w:rPr>
          <w:i/>
        </w:rPr>
        <w:t>21:20</w:t>
      </w:r>
      <w:r>
        <w:t xml:space="preserve"> Thomas Sundström:</w:t>
        <w:tab/>
        <w:t xml:space="preserve">sonntag abend maxi beni? </w:t>
      </w:r>
    </w:p>
    <w:p>
      <w:pPr>
        <w:jc w:val="center"/>
      </w:pPr>
      <w:r>
        <w:t>13.05.2017</w:t>
      </w:r>
    </w:p>
    <w:p>
      <w:pPr>
        <w:ind w:left="3600" w:hanging="3600"/>
      </w:pPr>
      <w:r>
        <w:rPr>
          <w:i/>
        </w:rPr>
        <w:t>01:24</w:t>
      </w:r>
      <w:r>
        <w:t xml:space="preserve"> Julian Möhlen:</w:t>
        <w:tab/>
        <w:t xml:space="preserve">2017-05-13-VIDEO-00006044.mp4 &lt;‎attached&gt; </w:t>
      </w:r>
    </w:p>
    <w:p>
      <w:pPr>
        <w:ind w:left="3600" w:hanging="3600"/>
      </w:pPr>
      <w:r>
        <w:rPr>
          <w:i/>
        </w:rPr>
        <w:t>01:24</w:t>
      </w:r>
      <w:r>
        <w:t xml:space="preserve"> Julian Möhlen:</w:t>
        <w:tab/>
        <w:t xml:space="preserve">Habe ich das eigentlich schon hergezeigt? Finde ich extrem lustig! </w:t>
      </w:r>
    </w:p>
    <w:p>
      <w:pPr>
        <w:ind w:left="3600" w:hanging="3600"/>
      </w:pPr>
      <w:r>
        <w:rPr>
          <w:i/>
        </w:rPr>
        <w:t>01:24</w:t>
      </w:r>
      <w:r>
        <w:t xml:space="preserve"> Julian Möhlen:</w:t>
        <w:tab/>
        <w:t xml:space="preserve">Patrick extremer King! </w:t>
      </w:r>
    </w:p>
    <w:p>
      <w:pPr>
        <w:ind w:left="3600" w:hanging="3600"/>
      </w:pPr>
      <w:r>
        <w:rPr>
          <w:i/>
        </w:rPr>
        <w:t>01:28</w:t>
      </w:r>
      <w:r>
        <w:t xml:space="preserve"> Emil Paiker:</w:t>
        <w:tab/>
        <w:t xml:space="preserve">Kingggg </w:t>
      </w:r>
    </w:p>
    <w:p>
      <w:pPr>
        <w:ind w:left="3600" w:hanging="3600"/>
      </w:pPr>
      <w:r>
        <w:rPr>
          <w:i/>
        </w:rPr>
        <w:t>01:28</w:t>
      </w:r>
      <w:r>
        <w:t xml:space="preserve"> Emil Paiker:</w:t>
        <w:tab/>
        <w:t xml:space="preserve">Wer ist der Hysterie bro mit den Armen </w:t>
      </w:r>
    </w:p>
    <w:p>
      <w:pPr>
        <w:ind w:left="3600" w:hanging="3600"/>
      </w:pPr>
      <w:r>
        <w:rPr>
          <w:i/>
        </w:rPr>
        <w:t>01:29</w:t>
      </w:r>
      <w:r>
        <w:t xml:space="preserve"> Julian Möhlen:</w:t>
        <w:tab/>
        <w:t xml:space="preserve">Ich glaube der Gerold. </w:t>
      </w:r>
    </w:p>
    <w:p>
      <w:pPr>
        <w:ind w:left="3600" w:hanging="3600"/>
      </w:pPr>
      <w:r>
        <w:rPr>
          <w:i/>
        </w:rPr>
        <w:t>10:26</w:t>
      </w:r>
      <w:r>
        <w:t xml:space="preserve"> Patrick Kerschbaumer:</w:t>
        <w:tab/>
        <w:t xml:space="preserve">Ja:D </w:t>
      </w:r>
    </w:p>
    <w:p>
      <w:pPr>
        <w:ind w:left="3600" w:hanging="3600"/>
      </w:pPr>
      <w:r>
        <w:rPr>
          <w:i/>
        </w:rPr>
        <w:t>17:27</w:t>
      </w:r>
      <w:r>
        <w:t xml:space="preserve"> Thomas Sundström:</w:t>
        <w:tab/>
        <w:t xml:space="preserve">was is jez mit morgen runder tisvh </w:t>
      </w:r>
    </w:p>
    <w:p>
      <w:pPr>
        <w:ind w:left="3600" w:hanging="3600"/>
      </w:pPr>
      <w:r>
        <w:rPr>
          <w:i/>
        </w:rPr>
        <w:t>17:27</w:t>
      </w:r>
      <w:r>
        <w:t xml:space="preserve"> Thomas Sundström:</w:t>
        <w:tab/>
        <w:t xml:space="preserve">wer is in? </w:t>
      </w:r>
    </w:p>
    <w:p>
      <w:pPr>
        <w:ind w:left="3600" w:hanging="3600"/>
      </w:pPr>
      <w:r>
        <w:rPr>
          <w:i/>
        </w:rPr>
        <w:t>17:27</w:t>
      </w:r>
      <w:r>
        <w:t xml:space="preserve"> Maximilian Margreiter:</w:t>
        <w:tab/>
        <w:t xml:space="preserve">gibt es bier ? </w:t>
      </w:r>
    </w:p>
    <w:p>
      <w:pPr>
        <w:ind w:left="3600" w:hanging="3600"/>
      </w:pPr>
      <w:r>
        <w:rPr>
          <w:i/>
        </w:rPr>
        <w:t>17:27</w:t>
      </w:r>
      <w:r>
        <w:t xml:space="preserve"> Thomas Sundström:</w:t>
        <w:tab/>
        <w:t xml:space="preserve">kurz stellt 7 bedingungen will eigene liste und statutenänderungrn </w:t>
      </w:r>
    </w:p>
    <w:p>
      <w:pPr>
        <w:ind w:left="3600" w:hanging="3600"/>
      </w:pPr>
      <w:r>
        <w:rPr>
          <w:i/>
        </w:rPr>
        <w:t>17:27</w:t>
      </w:r>
      <w:r>
        <w:t xml:space="preserve"> Thomas Sundström:</w:t>
        <w:tab/>
        <w:t xml:space="preserve">ja </w:t>
      </w:r>
    </w:p>
    <w:p>
      <w:pPr>
        <w:ind w:left="3600" w:hanging="3600"/>
      </w:pPr>
      <w:r>
        <w:rPr>
          <w:i/>
        </w:rPr>
        <w:t>17:28</w:t>
      </w:r>
      <w:r>
        <w:t xml:space="preserve"> Maximilian Margreiter:</w:t>
        <w:tab/>
        <w:t xml:space="preserve">dann bin ich in </w:t>
      </w:r>
    </w:p>
    <w:p>
      <w:pPr>
        <w:ind w:left="3600" w:hanging="3600"/>
      </w:pPr>
      <w:r>
        <w:rPr>
          <w:i/>
        </w:rPr>
        <w:t>17:28</w:t>
      </w:r>
      <w:r>
        <w:t xml:space="preserve"> Alexander Würz:</w:t>
        <w:tab/>
        <w:t xml:space="preserve">http://diepresse.com/home/innenpolitik/5217305/Liste-Kurz-powered-by-Volkspartei </w:t>
      </w:r>
    </w:p>
    <w:p>
      <w:pPr>
        <w:ind w:left="3600" w:hanging="3600"/>
      </w:pPr>
      <w:r>
        <w:rPr>
          <w:i/>
        </w:rPr>
        <w:t>17:31</w:t>
      </w:r>
      <w:r>
        <w:t xml:space="preserve"> Thomas Sundström:</w:t>
        <w:tab/>
        <w:t xml:space="preserve">beni? </w:t>
      </w:r>
    </w:p>
    <w:p>
      <w:pPr>
        <w:ind w:left="3600" w:hanging="3600"/>
      </w:pPr>
      <w:r>
        <w:rPr>
          <w:i/>
        </w:rPr>
        <w:t>17:33</w:t>
      </w:r>
      <w:r>
        <w:t xml:space="preserve"> Thomas Sundström:</w:t>
        <w:tab/>
        <w:t xml:space="preserve">wenn er das durchbringt dann gibt es eine neue övp </w:t>
      </w:r>
    </w:p>
    <w:p>
      <w:pPr>
        <w:ind w:left="3600" w:hanging="3600"/>
      </w:pPr>
      <w:r>
        <w:rPr>
          <w:i/>
        </w:rPr>
        <w:t>17:33</w:t>
      </w:r>
      <w:r>
        <w:t xml:space="preserve"> Maximilian Margreiter:</w:t>
        <w:tab/>
        <w:t xml:space="preserve">nervenzerfetzend </w:t>
      </w:r>
    </w:p>
    <w:p>
      <w:pPr>
        <w:ind w:left="3600" w:hanging="3600"/>
      </w:pPr>
      <w:r>
        <w:rPr>
          <w:i/>
        </w:rPr>
        <w:t>17:33</w:t>
      </w:r>
      <w:r>
        <w:t xml:space="preserve"> Benni Gröhs:</w:t>
        <w:tab/>
        <w:t xml:space="preserve">Ja sehr wrs in... geh mit meiner Mutter am Abend klettern, aber das wird schon nicht so lang dauern </w:t>
      </w:r>
    </w:p>
    <w:p>
      <w:pPr>
        <w:ind w:left="3600" w:hanging="3600"/>
      </w:pPr>
      <w:r>
        <w:rPr>
          <w:i/>
        </w:rPr>
        <w:t>17:34</w:t>
      </w:r>
      <w:r>
        <w:t xml:space="preserve"> Thomas Sundström:</w:t>
        <w:tab/>
        <w:t xml:space="preserve">ab wann 2100? </w:t>
      </w:r>
    </w:p>
    <w:p>
      <w:pPr>
        <w:ind w:left="3600" w:hanging="3600"/>
      </w:pPr>
      <w:r>
        <w:rPr>
          <w:i/>
        </w:rPr>
        <w:t>17:34</w:t>
      </w:r>
      <w:r>
        <w:t xml:space="preserve"> Thomas Sundström:</w:t>
        <w:tab/>
        <w:t xml:space="preserve">oder besser später beni </w:t>
      </w:r>
    </w:p>
    <w:p>
      <w:pPr>
        <w:ind w:left="3600" w:hanging="3600"/>
      </w:pPr>
      <w:r>
        <w:rPr>
          <w:i/>
        </w:rPr>
        <w:t>17:36</w:t>
      </w:r>
      <w:r>
        <w:t xml:space="preserve"> Benni Gröhs:</w:t>
        <w:tab/>
        <w:t xml:space="preserve">Ja wird schon gehen </w:t>
      </w:r>
    </w:p>
    <w:p>
      <w:pPr>
        <w:ind w:left="3600" w:hanging="3600"/>
      </w:pPr>
      <w:r>
        <w:rPr>
          <w:i/>
        </w:rPr>
        <w:t>17:36</w:t>
      </w:r>
      <w:r>
        <w:t xml:space="preserve"> Benni Gröhs:</w:t>
        <w:tab/>
        <w:t xml:space="preserve">Oha ziemlich Crazy der Plan </w:t>
      </w:r>
    </w:p>
    <w:p>
      <w:pPr>
        <w:ind w:left="3600" w:hanging="3600"/>
      </w:pPr>
      <w:r>
        <w:rPr>
          <w:i/>
        </w:rPr>
        <w:t>17:44</w:t>
      </w:r>
      <w:r>
        <w:t xml:space="preserve"> Thomas Sundström:</w:t>
        <w:tab/>
        <w:t xml:space="preserve">wenn er das durchkriegt bin ich der erste der mitglied wird </w:t>
      </w:r>
    </w:p>
    <w:p>
      <w:pPr>
        <w:ind w:left="3600" w:hanging="3600"/>
      </w:pPr>
      <w:r>
        <w:rPr>
          <w:i/>
        </w:rPr>
        <w:t>17:44</w:t>
      </w:r>
      <w:r>
        <w:t xml:space="preserve"> Maximilian Margreiter:</w:t>
        <w:tab/>
        <w:t xml:space="preserve">du hoffst ja nur auf einen nationalratssitz </w:t>
      </w:r>
    </w:p>
    <w:p>
      <w:pPr>
        <w:ind w:left="3600" w:hanging="3600"/>
      </w:pPr>
      <w:r>
        <w:rPr>
          <w:i/>
        </w:rPr>
        <w:t>17:44</w:t>
      </w:r>
      <w:r>
        <w:t xml:space="preserve"> Thomas Sundström:</w:t>
        <w:tab/>
        <w:t xml:space="preserve">na und </w:t>
      </w:r>
    </w:p>
    <w:p>
      <w:pPr>
        <w:ind w:left="3600" w:hanging="3600"/>
      </w:pPr>
      <w:r>
        <w:rPr>
          <w:i/>
        </w:rPr>
        <w:t>17:44</w:t>
      </w:r>
      <w:r>
        <w:t xml:space="preserve"> Thomas Sundström:</w:t>
        <w:tab/>
        <w:t xml:space="preserve">netter nebenverdienst </w:t>
      </w:r>
    </w:p>
    <w:p>
      <w:pPr>
        <w:ind w:left="3600" w:hanging="3600"/>
      </w:pPr>
      <w:r>
        <w:rPr>
          <w:i/>
        </w:rPr>
        <w:t>17:45</w:t>
      </w:r>
      <w:r>
        <w:t xml:space="preserve"> Benni Gröhs:</w:t>
        <w:tab/>
        <w:t xml:space="preserve">8000€ </w:t>
      </w:r>
    </w:p>
    <w:p>
      <w:pPr>
        <w:ind w:left="3600" w:hanging="3600"/>
      </w:pPr>
      <w:r>
        <w:rPr>
          <w:i/>
        </w:rPr>
        <w:t>17:45</w:t>
      </w:r>
      <w:r>
        <w:t xml:space="preserve"> Benni Gröhs:</w:t>
        <w:tab/>
        <w:t xml:space="preserve">Eh geil </w:t>
      </w:r>
    </w:p>
    <w:p>
      <w:pPr>
        <w:ind w:left="3600" w:hanging="3600"/>
      </w:pPr>
      <w:r>
        <w:rPr>
          <w:i/>
        </w:rPr>
        <w:t>17:45</w:t>
      </w:r>
      <w:r>
        <w:t xml:space="preserve"> Thomas Sundström:</w:t>
        <w:tab/>
        <w:t xml:space="preserve">der beni hackelt daweil als konzipient </w:t>
      </w:r>
    </w:p>
    <w:p>
      <w:pPr>
        <w:ind w:left="3600" w:hanging="3600"/>
      </w:pPr>
      <w:r>
        <w:rPr>
          <w:i/>
        </w:rPr>
        <w:t>17:45</w:t>
      </w:r>
      <w:r>
        <w:t xml:space="preserve"> Maximilian Margreiter:</w:t>
        <w:tab/>
        <w:t xml:space="preserve">sagt ma net nein dazu </w:t>
      </w:r>
    </w:p>
    <w:p>
      <w:pPr>
        <w:ind w:left="3600" w:hanging="3600"/>
      </w:pPr>
      <w:r>
        <w:rPr>
          <w:i/>
        </w:rPr>
        <w:t>17:45</w:t>
      </w:r>
      <w:r>
        <w:t xml:space="preserve"> Thomas Sundström:</w:t>
        <w:tab/>
        <w:t xml:space="preserve">und ich sitz und schrei </w:t>
      </w:r>
    </w:p>
    <w:p>
      <w:pPr>
        <w:ind w:left="3600" w:hanging="3600"/>
      </w:pPr>
      <w:r>
        <w:rPr>
          <w:i/>
        </w:rPr>
        <w:t>17:45</w:t>
      </w:r>
      <w:r>
        <w:t xml:space="preserve"> Maximilian Margreiter:</w:t>
        <w:tab/>
        <w:t xml:space="preserve">haha </w:t>
      </w:r>
    </w:p>
    <w:p>
      <w:pPr>
        <w:ind w:left="3600" w:hanging="3600"/>
      </w:pPr>
      <w:r>
        <w:rPr>
          <w:i/>
        </w:rPr>
        <w:t>17:45</w:t>
      </w:r>
      <w:r>
        <w:t xml:space="preserve"> Benni Gröhs:</w:t>
        <w:tab/>
        <w:t xml:space="preserve">"Nein nein nein" </w:t>
      </w:r>
    </w:p>
    <w:p>
      <w:pPr>
        <w:ind w:left="3600" w:hanging="3600"/>
      </w:pPr>
      <w:r>
        <w:rPr>
          <w:i/>
        </w:rPr>
        <w:t>17:46</w:t>
      </w:r>
      <w:r>
        <w:t xml:space="preserve"> Thomas Sundström:</w:t>
        <w:tab/>
        <w:t xml:space="preserve">haha </w:t>
      </w:r>
    </w:p>
    <w:p>
      <w:pPr>
        <w:ind w:left="3600" w:hanging="3600"/>
      </w:pPr>
      <w:r>
        <w:rPr>
          <w:i/>
        </w:rPr>
        <w:t>21:40</w:t>
      </w:r>
      <w:r>
        <w:t xml:space="preserve"> Benni Gröhs:</w:t>
        <w:tab/>
        <w:t xml:space="preserve">2017-05-13-AUDIO-00006078.opus &lt;‎attached&gt; </w:t>
      </w:r>
    </w:p>
    <w:p>
      <w:pPr>
        <w:ind w:left="3600" w:hanging="3600"/>
      </w:pPr>
      <w:r>
        <w:rPr>
          <w:i/>
        </w:rPr>
        <w:t>21:40</w:t>
      </w:r>
      <w:r>
        <w:t xml:space="preserve"> Benni Gröhs:</w:t>
        <w:tab/>
        <w:t xml:space="preserve">2017-05-13-AUDIO-00006079.opus &lt;‎attached&gt; </w:t>
      </w:r>
    </w:p>
    <w:p>
      <w:pPr>
        <w:ind w:left="3600" w:hanging="3600"/>
      </w:pPr>
      <w:r>
        <w:rPr>
          <w:i/>
        </w:rPr>
        <w:t>22:33</w:t>
      </w:r>
      <w:r>
        <w:t xml:space="preserve"> Julian Möhlen:</w:t>
        <w:tab/>
        <w:t xml:space="preserve">HAHAHAHA!!! </w:t>
      </w:r>
    </w:p>
    <w:p>
      <w:pPr>
        <w:ind w:left="3600" w:hanging="3600"/>
      </w:pPr>
      <w:r>
        <w:rPr>
          <w:i/>
        </w:rPr>
        <w:t>22:34</w:t>
      </w:r>
      <w:r>
        <w:t xml:space="preserve"> Julian Möhlen:</w:t>
        <w:tab/>
        <w:t xml:space="preserve">Öööööhh!!! </w:t>
      </w:r>
    </w:p>
    <w:p>
      <w:pPr>
        <w:ind w:left="3600" w:hanging="3600"/>
      </w:pPr>
      <w:r>
        <w:rPr>
          <w:i/>
        </w:rPr>
        <w:t>22:58</w:t>
      </w:r>
      <w:r>
        <w:t xml:space="preserve"> Benni Gröhs:</w:t>
        <w:tab/>
        <w:t xml:space="preserve">Lölöööööhhhh </w:t>
      </w:r>
    </w:p>
    <w:p>
      <w:pPr>
        <w:ind w:left="3600" w:hanging="3600"/>
      </w:pPr>
      <w:r>
        <w:rPr>
          <w:i/>
        </w:rPr>
        <w:t>23:00</w:t>
      </w:r>
      <w:r>
        <w:t xml:space="preserve"> Emil Paiker:</w:t>
        <w:tab/>
        <w:t xml:space="preserve">Wer macht heute was? </w:t>
      </w:r>
    </w:p>
    <w:p>
      <w:pPr>
        <w:ind w:left="3600" w:hanging="3600"/>
      </w:pPr>
      <w:r>
        <w:rPr>
          <w:i/>
        </w:rPr>
        <w:t>23:00</w:t>
      </w:r>
      <w:r>
        <w:t xml:space="preserve"> Emil Paiker:</w:t>
        <w:tab/>
        <w:t xml:space="preserve">Wer is lit? </w:t>
      </w:r>
    </w:p>
    <w:p>
      <w:pPr>
        <w:ind w:left="3600" w:hanging="3600"/>
      </w:pPr>
      <w:r>
        <w:rPr>
          <w:i/>
        </w:rPr>
        <w:t>23:18</w:t>
      </w:r>
      <w:r>
        <w:t xml:space="preserve"> Thomas Sundström:</w:t>
        <w:tab/>
        <w:t xml:space="preserve">ich </w:t>
      </w:r>
    </w:p>
    <w:p>
      <w:pPr>
        <w:ind w:left="3600" w:hanging="3600"/>
      </w:pPr>
      <w:r>
        <w:rPr>
          <w:i/>
        </w:rPr>
        <w:t>23:18</w:t>
      </w:r>
      <w:r>
        <w:t xml:space="preserve"> Thomas Sundström:</w:t>
        <w:tab/>
        <w:t xml:space="preserve">was machma </w:t>
      </w:r>
    </w:p>
    <w:p>
      <w:pPr>
        <w:ind w:left="3600" w:hanging="3600"/>
      </w:pPr>
      <w:r>
        <w:rPr>
          <w:i/>
        </w:rPr>
        <w:t>23:18</w:t>
      </w:r>
      <w:r>
        <w:t xml:space="preserve"> Louis Springer:</w:t>
        <w:tab/>
        <w:t xml:space="preserve">Dome </w:t>
      </w:r>
    </w:p>
    <w:p>
      <w:pPr>
        <w:ind w:left="3600" w:hanging="3600"/>
      </w:pPr>
      <w:r>
        <w:rPr>
          <w:i/>
        </w:rPr>
        <w:t>23:19</w:t>
      </w:r>
      <w:r>
        <w:t xml:space="preserve"> Thomas Sundström:</w:t>
        <w:tab/>
        <w:t xml:space="preserve">ich </w:t>
      </w:r>
    </w:p>
    <w:p>
      <w:pPr>
        <w:ind w:left="3600" w:hanging="3600"/>
      </w:pPr>
      <w:r>
        <w:rPr>
          <w:i/>
        </w:rPr>
        <w:t>23:19</w:t>
      </w:r>
      <w:r>
        <w:t xml:space="preserve"> Thomas Sundström:</w:t>
        <w:tab/>
        <w:t xml:space="preserve">ich </w:t>
      </w:r>
    </w:p>
    <w:p>
      <w:pPr>
        <w:ind w:left="3600" w:hanging="3600"/>
      </w:pPr>
      <w:r>
        <w:rPr>
          <w:i/>
        </w:rPr>
        <w:t>23:19</w:t>
      </w:r>
      <w:r>
        <w:t xml:space="preserve"> Thomas Sundström:</w:t>
        <w:tab/>
        <w:t xml:space="preserve">ich </w:t>
      </w:r>
    </w:p>
    <w:p>
      <w:pPr>
        <w:ind w:left="3600" w:hanging="3600"/>
      </w:pPr>
      <w:r>
        <w:rPr>
          <w:i/>
        </w:rPr>
        <w:t>23:22</w:t>
      </w:r>
      <w:r>
        <w:t xml:space="preserve"> Emil Paiker:</w:t>
        <w:tab/>
        <w:t xml:space="preserve">Akku leer </w:t>
      </w:r>
    </w:p>
    <w:p>
      <w:pPr>
        <w:ind w:left="3600" w:hanging="3600"/>
      </w:pPr>
      <w:r>
        <w:rPr>
          <w:i/>
        </w:rPr>
        <w:t>23:22</w:t>
      </w:r>
      <w:r>
        <w:t xml:space="preserve"> Emil Paiker:</w:t>
        <w:tab/>
        <w:t xml:space="preserve">Emil out </w:t>
      </w:r>
    </w:p>
    <w:p>
      <w:pPr>
        <w:ind w:left="3600" w:hanging="3600"/>
      </w:pPr>
      <w:r>
        <w:rPr>
          <w:i/>
        </w:rPr>
        <w:t>23:22</w:t>
      </w:r>
      <w:r>
        <w:t xml:space="preserve"> Thomas Sundström:</w:t>
        <w:tab/>
        <w:t xml:space="preserve">oida </w:t>
      </w:r>
    </w:p>
    <w:p>
      <w:pPr>
        <w:ind w:left="3600" w:hanging="3600"/>
      </w:pPr>
      <w:r>
        <w:rPr>
          <w:i/>
        </w:rPr>
        <w:t>23:22</w:t>
      </w:r>
      <w:r>
        <w:t xml:space="preserve"> Konstantin Rieger:</w:t>
        <w:tab/>
        <w:t xml:space="preserve">Konsti Out </w:t>
      </w:r>
    </w:p>
    <w:p>
      <w:pPr>
        <w:ind w:left="3600" w:hanging="3600"/>
      </w:pPr>
      <w:r>
        <w:rPr>
          <w:i/>
        </w:rPr>
        <w:t>23:22</w:t>
      </w:r>
      <w:r>
        <w:t xml:space="preserve"> Alexander Würz:</w:t>
        <w:tab/>
        <w:t xml:space="preserve">Alex out </w:t>
      </w:r>
    </w:p>
    <w:p>
      <w:pPr>
        <w:ind w:left="3600" w:hanging="3600"/>
      </w:pPr>
      <w:r>
        <w:rPr>
          <w:i/>
        </w:rPr>
        <w:t>23:23</w:t>
      </w:r>
      <w:r>
        <w:t xml:space="preserve"> Thomas Sundström:</w:t>
        <w:tab/>
        <w:t xml:space="preserve">oidaoida </w:t>
      </w:r>
    </w:p>
    <w:p>
      <w:pPr>
        <w:ind w:left="3600" w:hanging="3600"/>
      </w:pPr>
      <w:r>
        <w:rPr>
          <w:i/>
        </w:rPr>
        <w:t>23:23</w:t>
      </w:r>
      <w:r>
        <w:t xml:space="preserve"> Louis Springer:</w:t>
        <w:tab/>
        <w:t xml:space="preserve">was seid ihr bitte für Pussies </w:t>
      </w:r>
    </w:p>
    <w:p>
      <w:pPr>
        <w:ind w:left="3600" w:hanging="3600"/>
      </w:pPr>
      <w:r>
        <w:rPr>
          <w:i/>
        </w:rPr>
        <w:t>23:53</w:t>
      </w:r>
      <w:r>
        <w:t xml:space="preserve"> Benni Gröhs:</w:t>
        <w:tab/>
        <w:t xml:space="preserve">Beni in </w:t>
      </w:r>
    </w:p>
    <w:p>
      <w:pPr>
        <w:jc w:val="center"/>
      </w:pPr>
      <w:r>
        <w:t>14.05.2017</w:t>
      </w:r>
    </w:p>
    <w:p>
      <w:pPr>
        <w:ind w:left="3600" w:hanging="3600"/>
      </w:pPr>
      <w:r>
        <w:rPr>
          <w:i/>
        </w:rPr>
        <w:t>04:21</w:t>
      </w:r>
      <w:r>
        <w:t xml:space="preserve"> Thomas Sundström:</w:t>
        <w:tab/>
        <w:t xml:space="preserve">fertttttttttt </w:t>
      </w:r>
    </w:p>
    <w:p>
      <w:pPr>
        <w:ind w:left="3600" w:hanging="3600"/>
      </w:pPr>
      <w:r>
        <w:rPr>
          <w:i/>
        </w:rPr>
        <w:t>10:00</w:t>
      </w:r>
      <w:r>
        <w:t xml:space="preserve"> Maximilian Margreiter:</w:t>
        <w:tab/>
        <w:t xml:space="preserve">Ah ich liebe den Frühling und den Sommer das Leben ist einfach gleich 10 mal besser wenn es über 20 grad hat und die Sonne scheint </w:t>
      </w:r>
    </w:p>
    <w:p>
      <w:pPr>
        <w:ind w:left="3600" w:hanging="3600"/>
      </w:pPr>
      <w:r>
        <w:rPr>
          <w:i/>
        </w:rPr>
        <w:t>11:20</w:t>
      </w:r>
      <w:r>
        <w:t xml:space="preserve"> Thomas Sundström:</w:t>
        <w:tab/>
        <w:t xml:space="preserve">ja es ist schön </w:t>
      </w:r>
    </w:p>
    <w:p>
      <w:pPr>
        <w:ind w:left="3600" w:hanging="3600"/>
      </w:pPr>
      <w:r>
        <w:rPr>
          <w:i/>
        </w:rPr>
        <w:t>11:40</w:t>
      </w:r>
      <w:r>
        <w:t xml:space="preserve"> Maximilian Margreiter:</w:t>
        <w:tab/>
        <w:t xml:space="preserve">Da erträgt sich der Kater gleich viel besser nicht </w:t>
      </w:r>
    </w:p>
    <w:p>
      <w:pPr>
        <w:ind w:left="3600" w:hanging="3600"/>
      </w:pPr>
      <w:r>
        <w:rPr>
          <w:i/>
        </w:rPr>
        <w:t>11:44</w:t>
      </w:r>
      <w:r>
        <w:t xml:space="preserve"> Thomas Sundström:</w:t>
        <w:tab/>
        <w:t xml:space="preserve">ja ich spüre nichts </w:t>
      </w:r>
    </w:p>
    <w:p>
      <w:pPr>
        <w:ind w:left="3600" w:hanging="3600"/>
      </w:pPr>
      <w:r>
        <w:rPr>
          <w:i/>
        </w:rPr>
        <w:t>11:45</w:t>
      </w:r>
      <w:r>
        <w:t xml:space="preserve"> Thomas Sundström:</w:t>
        <w:tab/>
        <w:t xml:space="preserve">außer die frühlingsbrise durch mein haar </w:t>
      </w:r>
    </w:p>
    <w:p>
      <w:pPr>
        <w:ind w:left="3600" w:hanging="3600"/>
      </w:pPr>
      <w:r>
        <w:rPr>
          <w:i/>
        </w:rPr>
        <w:t>11:58</w:t>
      </w:r>
      <w:r>
        <w:t xml:space="preserve"> Benni Gröhs:</w:t>
        <w:tab/>
        <w:t xml:space="preserve">Schwester ruft an: hi wollt nur fragen ob du restfett bist und ich dich abholen kann! #besteschwester #kenntmich </w:t>
      </w:r>
    </w:p>
    <w:p>
      <w:pPr>
        <w:ind w:left="3600" w:hanging="3600"/>
      </w:pPr>
      <w:r>
        <w:rPr>
          <w:i/>
        </w:rPr>
        <w:t>11:59</w:t>
      </w:r>
      <w:r>
        <w:t xml:space="preserve"> Thomas Sundström:</w:t>
        <w:tab/>
        <w:t xml:space="preserve">mein bruder hat nicht angerufen #kainundabel #romulusundremus </w:t>
      </w:r>
    </w:p>
    <w:p>
      <w:pPr>
        <w:ind w:left="3600" w:hanging="3600"/>
      </w:pPr>
      <w:r>
        <w:rPr>
          <w:i/>
        </w:rPr>
        <w:t>11:59</w:t>
      </w:r>
      <w:r>
        <w:t xml:space="preserve"> Benni Gröhs:</w:t>
        <w:tab/>
        <w:t xml:space="preserve">Hahah 😂 </w:t>
      </w:r>
    </w:p>
    <w:p>
      <w:pPr>
        <w:ind w:left="3600" w:hanging="3600"/>
      </w:pPr>
      <w:r>
        <w:rPr>
          <w:i/>
        </w:rPr>
        <w:t>12:33</w:t>
      </w:r>
      <w:r>
        <w:t xml:space="preserve"> Louis Springer:</w:t>
        <w:tab/>
        <w:t xml:space="preserve">2017-05-14-VIDEO-00006108.mp4 &lt;‎attached&gt; </w:t>
      </w:r>
    </w:p>
    <w:p>
      <w:pPr>
        <w:ind w:left="3600" w:hanging="3600"/>
      </w:pPr>
      <w:r>
        <w:rPr>
          <w:i/>
        </w:rPr>
        <w:t>12:51</w:t>
      </w:r>
      <w:r>
        <w:t xml:space="preserve"> Julian Möhlen:</w:t>
        <w:tab/>
        <w:t xml:space="preserve">Haha!! Armer Louis... </w:t>
      </w:r>
    </w:p>
    <w:p>
      <w:pPr>
        <w:ind w:left="3600" w:hanging="3600"/>
      </w:pPr>
      <w:r>
        <w:rPr>
          <w:i/>
        </w:rPr>
        <w:t>12:51</w:t>
      </w:r>
      <w:r>
        <w:t xml:space="preserve"> Julian Möhlen:</w:t>
        <w:tab/>
        <w:t xml:space="preserve">2017-05-14-PHOTO-00006110.jpg &lt;‎attached&gt; </w:t>
      </w:r>
    </w:p>
    <w:p>
      <w:pPr>
        <w:ind w:left="3600" w:hanging="3600"/>
      </w:pPr>
      <w:r>
        <w:rPr>
          <w:i/>
        </w:rPr>
        <w:t>12:51</w:t>
      </w:r>
      <w:r>
        <w:t xml:space="preserve"> Julian Möhlen:</w:t>
        <w:tab/>
        <w:t xml:space="preserve">So schaut's hier aus. </w:t>
      </w:r>
    </w:p>
    <w:p>
      <w:pPr>
        <w:ind w:left="3600" w:hanging="3600"/>
      </w:pPr>
      <w:r>
        <w:rPr>
          <w:i/>
        </w:rPr>
        <w:t>12:58</w:t>
      </w:r>
      <w:r>
        <w:t xml:space="preserve"> Julian Möhlen:</w:t>
        <w:tab/>
        <w:t xml:space="preserve">2017-05-14-PHOTO-00006112.jpg &lt;‎attached&gt; </w:t>
      </w:r>
    </w:p>
    <w:p>
      <w:pPr>
        <w:ind w:left="3600" w:hanging="3600"/>
      </w:pPr>
      <w:r>
        <w:rPr>
          <w:i/>
        </w:rPr>
        <w:t>13:24</w:t>
      </w:r>
      <w:r>
        <w:t xml:space="preserve"> Benni Gröhs:</w:t>
        <w:tab/>
        <w:t xml:space="preserve">GMBH!!!0 </w:t>
      </w:r>
    </w:p>
    <w:p>
      <w:pPr>
        <w:ind w:left="3600" w:hanging="3600"/>
      </w:pPr>
      <w:r>
        <w:rPr>
          <w:i/>
        </w:rPr>
        <w:t>14:52</w:t>
      </w:r>
      <w:r>
        <w:t xml:space="preserve"> Alexander Würz:</w:t>
        <w:tab/>
        <w:t xml:space="preserve">2 Karten für Burgtheater heute 1830 zu vergeben </w:t>
      </w:r>
    </w:p>
    <w:p>
      <w:pPr>
        <w:ind w:left="3600" w:hanging="3600"/>
      </w:pPr>
      <w:r>
        <w:rPr>
          <w:i/>
        </w:rPr>
        <w:t>14:59</w:t>
      </w:r>
      <w:r>
        <w:t xml:space="preserve"> Emil Paiker:</w:t>
        <w:tab/>
        <w:t xml:space="preserve">Danke out </w:t>
      </w:r>
    </w:p>
    <w:p>
      <w:pPr>
        <w:ind w:left="3600" w:hanging="3600"/>
      </w:pPr>
      <w:r>
        <w:rPr>
          <w:i/>
        </w:rPr>
        <w:t>18:02</w:t>
      </w:r>
      <w:r>
        <w:t xml:space="preserve"> Thomas Sundström:</w:t>
        <w:tab/>
        <w:t xml:space="preserve">1820 ist die pk der övp </w:t>
      </w:r>
    </w:p>
    <w:p>
      <w:pPr>
        <w:ind w:left="3600" w:hanging="3600"/>
      </w:pPr>
      <w:r>
        <w:rPr>
          <w:i/>
        </w:rPr>
        <w:t>18:02</w:t>
      </w:r>
      <w:r>
        <w:t xml:space="preserve"> Thomas Sundström:</w:t>
        <w:tab/>
        <w:t xml:space="preserve">jez spielt der thiem </w:t>
      </w:r>
    </w:p>
    <w:p>
      <w:pPr>
        <w:ind w:left="3600" w:hanging="3600"/>
      </w:pPr>
      <w:r>
        <w:rPr>
          <w:i/>
        </w:rPr>
        <w:t>18:02</w:t>
      </w:r>
      <w:r>
        <w:t xml:space="preserve"> Thomas Sundström:</w:t>
        <w:tab/>
        <w:t xml:space="preserve">ab 2000 bei mir </w:t>
      </w:r>
    </w:p>
    <w:p>
      <w:pPr>
        <w:ind w:left="3600" w:hanging="3600"/>
      </w:pPr>
      <w:r>
        <w:rPr>
          <w:i/>
        </w:rPr>
        <w:t>18:02</w:t>
      </w:r>
      <w:r>
        <w:t xml:space="preserve"> Thomas Sundström:</w:t>
        <w:tab/>
        <w:t xml:space="preserve">oder davor aber davor schau ich halt tennis </w:t>
      </w:r>
    </w:p>
    <w:p>
      <w:pPr>
        <w:ind w:left="3600" w:hanging="3600"/>
      </w:pPr>
      <w:r>
        <w:rPr>
          <w:i/>
        </w:rPr>
        <w:t>18:03</w:t>
      </w:r>
      <w:r>
        <w:t xml:space="preserve"> Thomas Sundström:</w:t>
        <w:tab/>
        <w:t xml:space="preserve">cdu hat übrigens nrw geholt </w:t>
      </w:r>
    </w:p>
    <w:p>
      <w:pPr>
        <w:ind w:left="3600" w:hanging="3600"/>
      </w:pPr>
      <w:r>
        <w:rPr>
          <w:i/>
        </w:rPr>
        <w:t>18:03</w:t>
      </w:r>
      <w:r>
        <w:t xml:space="preserve"> Thomas Sundström:</w:t>
        <w:tab/>
        <w:t xml:space="preserve">ich denke es ist schlulz mit schulz </w:t>
      </w:r>
    </w:p>
    <w:p>
      <w:pPr>
        <w:ind w:left="3600" w:hanging="3600"/>
      </w:pPr>
      <w:r>
        <w:rPr>
          <w:i/>
        </w:rPr>
        <w:t>18:04</w:t>
      </w:r>
      <w:r>
        <w:t xml:space="preserve"> Thomas Sundström:</w:t>
        <w:tab/>
        <w:t xml:space="preserve">nrw ist kraftlos </w:t>
      </w:r>
    </w:p>
    <w:p>
      <w:pPr>
        <w:ind w:left="3600" w:hanging="3600"/>
      </w:pPr>
      <w:r>
        <w:rPr>
          <w:i/>
        </w:rPr>
        <w:t>18:19</w:t>
      </w:r>
      <w:r>
        <w:t xml:space="preserve"> Julian Möhlen:</w:t>
        <w:tab/>
        <w:t xml:space="preserve">HAHAHA!! </w:t>
      </w:r>
    </w:p>
    <w:p>
      <w:pPr>
        <w:ind w:left="3600" w:hanging="3600"/>
      </w:pPr>
      <w:r>
        <w:rPr>
          <w:i/>
        </w:rPr>
        <w:t>18:29</w:t>
      </w:r>
      <w:r>
        <w:t xml:space="preserve"> Konstantin Rieger:</w:t>
        <w:tab/>
        <w:t xml:space="preserve">Out </w:t>
      </w:r>
    </w:p>
    <w:p>
      <w:pPr>
        <w:ind w:left="3600" w:hanging="3600"/>
      </w:pPr>
      <w:r>
        <w:rPr>
          <w:i/>
        </w:rPr>
        <w:t>18:30</w:t>
      </w:r>
      <w:r>
        <w:t xml:space="preserve"> Konstantin Rieger:</w:t>
        <w:tab/>
        <w:t xml:space="preserve">Haha Louis, das Haus gegenüber von dir find ich sehr dope! </w:t>
      </w:r>
    </w:p>
    <w:p>
      <w:pPr>
        <w:ind w:left="3600" w:hanging="3600"/>
      </w:pPr>
      <w:r>
        <w:rPr>
          <w:i/>
        </w:rPr>
        <w:t>19:46</w:t>
      </w:r>
      <w:r>
        <w:t xml:space="preserve"> Thomas Sundström:</w:t>
        <w:tab/>
        <w:t xml:space="preserve">wann kommen die herrschaften jez? </w:t>
      </w:r>
    </w:p>
    <w:p>
      <w:pPr>
        <w:ind w:left="3600" w:hanging="3600"/>
      </w:pPr>
      <w:r>
        <w:rPr>
          <w:i/>
        </w:rPr>
        <w:t>19:47</w:t>
      </w:r>
      <w:r>
        <w:t xml:space="preserve"> Benni Gröhs:</w:t>
        <w:tab/>
        <w:t xml:space="preserve">Jetzt </w:t>
      </w:r>
    </w:p>
    <w:p>
      <w:pPr>
        <w:ind w:left="3600" w:hanging="3600"/>
      </w:pPr>
      <w:r>
        <w:rPr>
          <w:i/>
        </w:rPr>
        <w:t>19:47</w:t>
      </w:r>
      <w:r>
        <w:t xml:space="preserve"> Thomas Sundström:</w:t>
        <w:tab/>
        <w:t xml:space="preserve">ok </w:t>
      </w:r>
    </w:p>
    <w:p>
      <w:pPr>
        <w:ind w:left="3600" w:hanging="3600"/>
      </w:pPr>
      <w:r>
        <w:rPr>
          <w:i/>
        </w:rPr>
        <w:t>19:48</w:t>
      </w:r>
      <w:r>
        <w:t xml:space="preserve"> Benedikt Gruber:</w:t>
        <w:tab/>
        <w:t xml:space="preserve">Mach mich auch gleich auf den Weg. </w:t>
      </w:r>
    </w:p>
    <w:p>
      <w:pPr>
        <w:ind w:left="3600" w:hanging="3600"/>
      </w:pPr>
      <w:r>
        <w:rPr>
          <w:i/>
        </w:rPr>
        <w:t>20:41</w:t>
      </w:r>
      <w:r>
        <w:t xml:space="preserve"> Julian Möhlen:</w:t>
        <w:tab/>
        <w:t xml:space="preserve">Warum hat der Sebi eigentlich auf dem Reißverschlusssystem beharrt? </w:t>
      </w:r>
    </w:p>
    <w:p>
      <w:pPr>
        <w:ind w:left="3600" w:hanging="3600"/>
      </w:pPr>
      <w:r>
        <w:rPr>
          <w:i/>
        </w:rPr>
        <w:t>20:42</w:t>
      </w:r>
      <w:r>
        <w:t xml:space="preserve"> Julian Möhlen:</w:t>
        <w:tab/>
        <w:t xml:space="preserve">Aus moralischen Gründen? </w:t>
      </w:r>
    </w:p>
    <w:p>
      <w:pPr>
        <w:ind w:left="3600" w:hanging="3600"/>
      </w:pPr>
      <w:r>
        <w:rPr>
          <w:i/>
        </w:rPr>
        <w:t>23:03</w:t>
      </w:r>
      <w:r>
        <w:t xml:space="preserve"> Alexander Würz:</w:t>
        <w:tab/>
        <w:t xml:space="preserve">2017-05-14-PHOTO-00006132.jpg &lt;‎attached&gt; </w:t>
      </w:r>
    </w:p>
    <w:p>
      <w:pPr>
        <w:ind w:left="3600" w:hanging="3600"/>
      </w:pPr>
      <w:r>
        <w:rPr>
          <w:i/>
        </w:rPr>
        <w:t>23:03</w:t>
      </w:r>
      <w:r>
        <w:t xml:space="preserve"> Alexander Würz:</w:t>
        <w:tab/>
        <w:t xml:space="preserve">♠♠♠ </w:t>
      </w:r>
    </w:p>
    <w:p>
      <w:pPr>
        <w:jc w:val="center"/>
      </w:pPr>
      <w:r>
        <w:t>15.05.2017</w:t>
      </w:r>
    </w:p>
    <w:p>
      <w:pPr>
        <w:ind w:left="3600" w:hanging="3600"/>
      </w:pPr>
      <w:r>
        <w:rPr>
          <w:i/>
        </w:rPr>
        <w:t>01:17</w:t>
      </w:r>
      <w:r>
        <w:t xml:space="preserve"> Julian Möhlen:</w:t>
        <w:tab/>
        <w:t xml:space="preserve">Nur geiler Scheiß!! </w:t>
      </w:r>
    </w:p>
    <w:p>
      <w:pPr>
        <w:ind w:left="3600" w:hanging="3600"/>
      </w:pPr>
      <w:r>
        <w:rPr>
          <w:i/>
        </w:rPr>
        <w:t>01:51</w:t>
      </w:r>
      <w:r>
        <w:t xml:space="preserve"> Emil Paiker:</w:t>
        <w:tab/>
        <w:t xml:space="preserve">Ja nur lit von denen 🔥 Danke für Support ❤ </w:t>
      </w:r>
    </w:p>
    <w:p>
      <w:pPr>
        <w:ind w:left="3600" w:hanging="3600"/>
      </w:pPr>
      <w:r>
        <w:rPr>
          <w:i/>
        </w:rPr>
        <w:t>07:39</w:t>
      </w:r>
      <w:r>
        <w:t xml:space="preserve"> Patrick Kerschbaumer:</w:t>
        <w:tab/>
        <w:t xml:space="preserve">Extrem dope👌🏻 </w:t>
      </w:r>
    </w:p>
    <w:p>
      <w:pPr>
        <w:ind w:left="3600" w:hanging="3600"/>
      </w:pPr>
      <w:r>
        <w:rPr>
          <w:i/>
        </w:rPr>
        <w:t>12:59</w:t>
      </w:r>
      <w:r>
        <w:t xml:space="preserve"> Thomas Sundström:</w:t>
        <w:tab/>
        <w:t xml:space="preserve">geik </w:t>
      </w:r>
    </w:p>
    <w:p>
      <w:pPr>
        <w:ind w:left="3600" w:hanging="3600"/>
      </w:pPr>
      <w:r>
        <w:rPr>
          <w:i/>
        </w:rPr>
        <w:t>12:59</w:t>
      </w:r>
      <w:r>
        <w:t xml:space="preserve"> Thomas Sundström:</w:t>
        <w:tab/>
        <w:t xml:space="preserve">l </w:t>
      </w:r>
    </w:p>
    <w:p>
      <w:pPr>
        <w:ind w:left="3600" w:hanging="3600"/>
      </w:pPr>
      <w:r>
        <w:rPr>
          <w:i/>
        </w:rPr>
        <w:t>13:26</w:t>
      </w:r>
      <w:r>
        <w:t xml:space="preserve"> Thomas Sundström:</w:t>
        <w:tab/>
        <w:t xml:space="preserve">kk anyone? </w:t>
      </w:r>
    </w:p>
    <w:p>
      <w:pPr>
        <w:ind w:left="3600" w:hanging="3600"/>
      </w:pPr>
      <w:r>
        <w:rPr>
          <w:i/>
        </w:rPr>
        <w:t>13:51</w:t>
      </w:r>
      <w:r>
        <w:t xml:space="preserve"> Thomas Sundström:</w:t>
        <w:tab/>
        <w:t xml:space="preserve">schwach </w:t>
      </w:r>
    </w:p>
    <w:p>
      <w:pPr>
        <w:ind w:left="3600" w:hanging="3600"/>
      </w:pPr>
      <w:r>
        <w:rPr>
          <w:i/>
        </w:rPr>
        <w:t>21:39</w:t>
      </w:r>
      <w:r>
        <w:t xml:space="preserve"> Alexander Würz:</w:t>
        <w:tab/>
        <w:t xml:space="preserve">2017-05-15-PHOTO-00006141.jpg &lt;‎attached&gt; </w:t>
      </w:r>
    </w:p>
    <w:p>
      <w:pPr>
        <w:ind w:left="3600" w:hanging="3600"/>
      </w:pPr>
      <w:r>
        <w:rPr>
          <w:i/>
        </w:rPr>
        <w:t>21:39</w:t>
      </w:r>
      <w:r>
        <w:t xml:space="preserve"> Alexander Würz:</w:t>
        <w:tab/>
        <w:t xml:space="preserve">Kann ihm jemand helfen? </w:t>
      </w:r>
    </w:p>
    <w:p>
      <w:pPr>
        <w:ind w:left="3600" w:hanging="3600"/>
      </w:pPr>
      <w:r>
        <w:rPr>
          <w:i/>
        </w:rPr>
        <w:t>21:39</w:t>
      </w:r>
      <w:r>
        <w:t xml:space="preserve"> Alexander Würz:</w:t>
        <w:tab/>
        <w:t xml:space="preserve">😂😂😂 </w:t>
      </w:r>
    </w:p>
    <w:p>
      <w:pPr>
        <w:ind w:left="3600" w:hanging="3600"/>
      </w:pPr>
      <w:r>
        <w:rPr>
          <w:i/>
        </w:rPr>
        <w:t>21:40</w:t>
      </w:r>
      <w:r>
        <w:t xml:space="preserve"> Maximilian Margreiter:</w:t>
        <w:tab/>
        <w:t xml:space="preserve">Haha </w:t>
      </w:r>
    </w:p>
    <w:p>
      <w:pPr>
        <w:ind w:left="3600" w:hanging="3600"/>
      </w:pPr>
      <w:r>
        <w:rPr>
          <w:i/>
        </w:rPr>
        <w:t>21:41</w:t>
      </w:r>
      <w:r>
        <w:t xml:space="preserve"> Maximilian Margreiter:</w:t>
        <w:tab/>
        <w:t xml:space="preserve">Das ist zu witzig </w:t>
      </w:r>
    </w:p>
    <w:p>
      <w:pPr>
        <w:ind w:left="3600" w:hanging="3600"/>
      </w:pPr>
      <w:r>
        <w:rPr>
          <w:i/>
        </w:rPr>
        <w:t>21:49</w:t>
      </w:r>
      <w:r>
        <w:t xml:space="preserve"> Thomas Sundström:</w:t>
        <w:tab/>
        <w:t xml:space="preserve">ist das sein ernst? </w:t>
      </w:r>
    </w:p>
    <w:p>
      <w:pPr>
        <w:ind w:left="3600" w:hanging="3600"/>
      </w:pPr>
      <w:r>
        <w:rPr>
          <w:i/>
        </w:rPr>
        <w:t>21:49</w:t>
      </w:r>
      <w:r>
        <w:t xml:space="preserve"> Thomas Sundström:</w:t>
        <w:tab/>
        <w:t xml:space="preserve">haha </w:t>
      </w:r>
    </w:p>
    <w:p>
      <w:pPr>
        <w:ind w:left="3600" w:hanging="3600"/>
      </w:pPr>
      <w:r>
        <w:rPr>
          <w:i/>
        </w:rPr>
        <w:t>21:50</w:t>
      </w:r>
      <w:r>
        <w:t xml:space="preserve"> Maximilian Margreiter:</w:t>
        <w:tab/>
        <w:t xml:space="preserve">Will ihm nicht endlich jemand helfen der arme </w:t>
      </w:r>
    </w:p>
    <w:p>
      <w:pPr>
        <w:ind w:left="3600" w:hanging="3600"/>
      </w:pPr>
      <w:r>
        <w:rPr>
          <w:i/>
        </w:rPr>
        <w:t>21:50</w:t>
      </w:r>
      <w:r>
        <w:t xml:space="preserve"> Thomas Sundström:</w:t>
        <w:tab/>
        <w:t xml:space="preserve">hat er sich verschrieben oder is das tatsächlich nichtmal eine quadratische gleichung </w:t>
      </w:r>
    </w:p>
    <w:p>
      <w:pPr>
        <w:jc w:val="center"/>
      </w:pPr>
      <w:r>
        <w:t>16.05.2017</w:t>
      </w:r>
    </w:p>
    <w:p>
      <w:pPr>
        <w:ind w:left="3600" w:hanging="3600"/>
      </w:pPr>
      <w:r>
        <w:rPr>
          <w:i/>
        </w:rPr>
        <w:t>00:52</w:t>
      </w:r>
      <w:r>
        <w:t xml:space="preserve"> Emil Paiker:</w:t>
        <w:tab/>
        <w:t xml:space="preserve">🐛🐛 </w:t>
      </w:r>
    </w:p>
    <w:p>
      <w:pPr>
        <w:ind w:left="3600" w:hanging="3600"/>
      </w:pPr>
      <w:r>
        <w:rPr>
          <w:i/>
        </w:rPr>
        <w:t>11:03</w:t>
      </w:r>
      <w:r>
        <w:t xml:space="preserve"> Maximilian Margreiter:</w:t>
        <w:tab/>
        <w:t xml:space="preserve">Kk irgendwer in 30min </w:t>
      </w:r>
    </w:p>
    <w:p>
      <w:pPr>
        <w:ind w:left="3600" w:hanging="3600"/>
      </w:pPr>
      <w:r>
        <w:rPr>
          <w:i/>
        </w:rPr>
        <w:t>14:27</w:t>
      </w:r>
      <w:r>
        <w:t xml:space="preserve"> Maximilian Margreiter:</w:t>
        <w:tab/>
        <w:t xml:space="preserve">Jetzt jemand Kk </w:t>
      </w:r>
    </w:p>
    <w:p>
      <w:pPr>
        <w:ind w:left="3600" w:hanging="3600"/>
      </w:pPr>
      <w:r>
        <w:rPr>
          <w:i/>
        </w:rPr>
        <w:t>14:52</w:t>
      </w:r>
      <w:r>
        <w:t xml:space="preserve"> Julian Möhlen:</w:t>
        <w:tab/>
        <w:t xml:space="preserve">Tut leid, abwesend. </w:t>
      </w:r>
    </w:p>
    <w:p>
      <w:pPr>
        <w:ind w:left="3600" w:hanging="3600"/>
      </w:pPr>
      <w:r>
        <w:rPr>
          <w:i/>
        </w:rPr>
        <w:t>14:52</w:t>
      </w:r>
      <w:r>
        <w:t xml:space="preserve"> Julian Möhlen:</w:t>
        <w:tab/>
        <w:t xml:space="preserve">Das hier ist GENAU mein Problem mit Kurz. </w:t>
      </w:r>
    </w:p>
    <w:p>
      <w:pPr>
        <w:ind w:left="3600" w:hanging="3600"/>
      </w:pPr>
      <w:r>
        <w:rPr>
          <w:i/>
        </w:rPr>
        <w:t>14:52</w:t>
      </w:r>
      <w:r>
        <w:t xml:space="preserve"> Julian Möhlen:</w:t>
        <w:tab/>
        <w:t xml:space="preserve">http://www.zeit.de/2016/47/sebastian-kurz-karriere-offener-brief/komplettansicht </w:t>
      </w:r>
    </w:p>
    <w:p>
      <w:pPr>
        <w:ind w:left="3600" w:hanging="3600"/>
      </w:pPr>
      <w:r>
        <w:rPr>
          <w:i/>
        </w:rPr>
        <w:t>14:54</w:t>
      </w:r>
      <w:r>
        <w:t xml:space="preserve"> Julian Möhlen:</w:t>
        <w:tab/>
        <w:t xml:space="preserve">Für die ÖVP mag er die einzig verbleibende Lösung sein, neue Dynamik reinbringen, verkrustete Strukturen aufbrechen, Popularität bringen. Für die ÖVP ist er vielleicht die Rettung, aber ich weiß nicht, ob er fürs Land gut wäre... </w:t>
      </w:r>
    </w:p>
    <w:p>
      <w:pPr>
        <w:ind w:left="3600" w:hanging="3600"/>
      </w:pPr>
      <w:r>
        <w:rPr>
          <w:i/>
        </w:rPr>
        <w:t>15:50</w:t>
      </w:r>
      <w:r>
        <w:t xml:space="preserve"> Thomas Sundström:</w:t>
        <w:tab/>
        <w:t xml:space="preserve">also gerade in der flüchtlingsfrage ist er unantastbar, wenn man von den orban aussagen absieht, deren europapolitisches kalkül aber auch nicht zu übersehen ist. mir gehn die leute auf die nerven die immer sagen: so kann es nicht sein, das kann nicht die lösung sein, aber lösen können sie das problem auch nicht. in sozialpolitischer hinsicht wird sich zeigen wo der kurz steht und da könnte es bei mir probleme gebrnaber grade in der flüchtlingskrise ist er unantastbar finde ich. wenn die inhalte passen ist er machtpolitisch die beste lösung. </w:t>
      </w:r>
    </w:p>
    <w:p>
      <w:pPr>
        <w:ind w:left="3600" w:hanging="3600"/>
      </w:pPr>
      <w:r>
        <w:rPr>
          <w:i/>
        </w:rPr>
        <w:t>15:50</w:t>
      </w:r>
      <w:r>
        <w:t xml:space="preserve"> Thomas Sundström:</w:t>
        <w:tab/>
        <w:t xml:space="preserve">und das wird sich zeigen </w:t>
      </w:r>
    </w:p>
    <w:p>
      <w:pPr>
        <w:ind w:left="3600" w:hanging="3600"/>
      </w:pPr>
      <w:r>
        <w:rPr>
          <w:i/>
        </w:rPr>
        <w:t>15:51</w:t>
      </w:r>
      <w:r>
        <w:t xml:space="preserve"> Thomas Sundström:</w:t>
        <w:tab/>
        <w:t xml:space="preserve">und du geh mal die mutti wählen und schulchze nicht herum hier </w:t>
      </w:r>
    </w:p>
    <w:p>
      <w:pPr>
        <w:ind w:left="3600" w:hanging="3600"/>
      </w:pPr>
      <w:r>
        <w:rPr>
          <w:i/>
        </w:rPr>
        <w:t>15:57</w:t>
      </w:r>
      <w:r>
        <w:t xml:space="preserve"> Julian Möhlen:</w:t>
        <w:tab/>
        <w:t xml:space="preserve">Ich verbreite meine Meinung wie und wo ich will. 😘 Und die Mutti hat meine Stimme noch lange nicht gekapert, um ehrlich zu sein. </w:t>
      </w:r>
    </w:p>
    <w:p>
      <w:pPr>
        <w:ind w:left="3600" w:hanging="3600"/>
      </w:pPr>
      <w:r>
        <w:rPr>
          <w:i/>
        </w:rPr>
        <w:t>15:59</w:t>
      </w:r>
      <w:r>
        <w:t xml:space="preserve"> Thomas Sundström:</w:t>
        <w:tab/>
        <w:t xml:space="preserve">net jez diskutiern hier das machen wir wenn du da bist </w:t>
      </w:r>
    </w:p>
    <w:p>
      <w:pPr>
        <w:ind w:left="3600" w:hanging="3600"/>
      </w:pPr>
      <w:r>
        <w:rPr>
          <w:i/>
        </w:rPr>
        <w:t>15:59</w:t>
      </w:r>
      <w:r>
        <w:t xml:space="preserve"> Thomas Sundström:</w:t>
        <w:tab/>
        <w:t xml:space="preserve">das haben wir alles schon durchgekaut hier </w:t>
      </w:r>
    </w:p>
    <w:p>
      <w:pPr>
        <w:ind w:left="3600" w:hanging="3600"/>
      </w:pPr>
      <w:r>
        <w:rPr>
          <w:i/>
        </w:rPr>
        <w:t>15:59</w:t>
      </w:r>
      <w:r>
        <w:t xml:space="preserve"> Thomas Sundström:</w:t>
        <w:tab/>
        <w:t xml:space="preserve">du warst nicht da </w:t>
      </w:r>
    </w:p>
    <w:p>
      <w:pPr>
        <w:ind w:left="3600" w:hanging="3600"/>
      </w:pPr>
      <w:r>
        <w:rPr>
          <w:i/>
        </w:rPr>
        <w:t>15:59</w:t>
      </w:r>
      <w:r>
        <w:t xml:space="preserve"> Julian Möhlen:</w:t>
        <w:tab/>
        <w:t xml:space="preserve">Ich finde, Kurz hat wenig politisches Profil und da, wo er es hat (Flüchtlingsfrage), hat er nichts mehr mit christlichen Werten (oder aber Menschenrechten) zu tun, die der ÖVP am Herzen liegen sollten. </w:t>
      </w:r>
    </w:p>
    <w:p>
      <w:pPr>
        <w:ind w:left="3600" w:hanging="3600"/>
      </w:pPr>
      <w:r>
        <w:rPr>
          <w:i/>
        </w:rPr>
        <w:t>15:59</w:t>
      </w:r>
      <w:r>
        <w:t xml:space="preserve"> Thomas Sundström:</w:t>
        <w:tab/>
        <w:t xml:space="preserve">💔 </w:t>
      </w:r>
    </w:p>
    <w:p>
      <w:pPr>
        <w:ind w:left="3600" w:hanging="3600"/>
      </w:pPr>
      <w:r>
        <w:rPr>
          <w:i/>
        </w:rPr>
        <w:t>16:00</w:t>
      </w:r>
      <w:r>
        <w:t xml:space="preserve"> Julian Möhlen:</w:t>
        <w:tab/>
        <w:t xml:space="preserve">Na, ich diskutiere eh net, ich sag nur meine Meinung. :3 </w:t>
      </w:r>
    </w:p>
    <w:p>
      <w:pPr>
        <w:ind w:left="3600" w:hanging="3600"/>
      </w:pPr>
      <w:r>
        <w:rPr>
          <w:i/>
        </w:rPr>
        <w:t>16:00</w:t>
      </w:r>
      <w:r>
        <w:t xml:space="preserve"> Julian Möhlen:</w:t>
        <w:tab/>
        <w:t xml:space="preserve">Bin schon fertig. </w:t>
      </w:r>
    </w:p>
    <w:p>
      <w:pPr>
        <w:ind w:left="3600" w:hanging="3600"/>
      </w:pPr>
      <w:r>
        <w:rPr>
          <w:i/>
        </w:rPr>
        <w:t>16:02</w:t>
      </w:r>
      <w:r>
        <w:t xml:space="preserve"> Maximilian Margreiter:</w:t>
        <w:tab/>
        <w:t xml:space="preserve">Menschenrechte julian gibt es nicht </w:t>
      </w:r>
    </w:p>
    <w:p>
      <w:pPr>
        <w:ind w:left="3600" w:hanging="3600"/>
      </w:pPr>
      <w:r>
        <w:rPr>
          <w:i/>
        </w:rPr>
        <w:t>16:02</w:t>
      </w:r>
      <w:r>
        <w:t xml:space="preserve"> Thomas Sundström:</w:t>
        <w:tab/>
        <w:t xml:space="preserve">heast julian wirst du jetzt ein unfundierter stehsatzdreschender gartenzwerg </w:t>
      </w:r>
    </w:p>
    <w:p>
      <w:pPr>
        <w:ind w:left="3600" w:hanging="3600"/>
      </w:pPr>
      <w:r>
        <w:rPr>
          <w:i/>
        </w:rPr>
        <w:t>16:02</w:t>
      </w:r>
      <w:r>
        <w:t xml:space="preserve"> Thomas Sundström:</w:t>
        <w:tab/>
        <w:t xml:space="preserve">ok ich sehe ein zwerg passt nicht </w:t>
      </w:r>
    </w:p>
    <w:p>
      <w:pPr>
        <w:ind w:left="3600" w:hanging="3600"/>
      </w:pPr>
      <w:r>
        <w:rPr>
          <w:i/>
        </w:rPr>
        <w:t>16:03</w:t>
      </w:r>
      <w:r>
        <w:t xml:space="preserve"> Julian Möhlen:</w:t>
        <w:tab/>
        <w:t xml:space="preserve">Siehe Artikel: von wegen unfundiert. </w:t>
      </w:r>
    </w:p>
    <w:p>
      <w:pPr>
        <w:ind w:left="3600" w:hanging="3600"/>
      </w:pPr>
      <w:r>
        <w:rPr>
          <w:i/>
        </w:rPr>
        <w:t>16:03</w:t>
      </w:r>
      <w:r>
        <w:t xml:space="preserve"> Thomas Sundström:</w:t>
        <w:tab/>
        <w:t xml:space="preserve">der artikel ist unfundiert </w:t>
      </w:r>
    </w:p>
    <w:p>
      <w:pPr>
        <w:ind w:left="3600" w:hanging="3600"/>
      </w:pPr>
      <w:r>
        <w:rPr>
          <w:i/>
        </w:rPr>
        <w:t>16:03</w:t>
      </w:r>
      <w:r>
        <w:t xml:space="preserve"> Thomas Sundström:</w:t>
        <w:tab/>
        <w:t xml:space="preserve">und schlecht </w:t>
      </w:r>
    </w:p>
    <w:p>
      <w:pPr>
        <w:ind w:left="3600" w:hanging="3600"/>
      </w:pPr>
      <w:r>
        <w:rPr>
          <w:i/>
        </w:rPr>
        <w:t>16:04</w:t>
      </w:r>
      <w:r>
        <w:t xml:space="preserve"> Thomas Sundström:</w:t>
        <w:tab/>
        <w:t xml:space="preserve">kein einziger lösungsansatz </w:t>
      </w:r>
    </w:p>
    <w:p>
      <w:pPr>
        <w:ind w:left="3600" w:hanging="3600"/>
      </w:pPr>
      <w:r>
        <w:rPr>
          <w:i/>
        </w:rPr>
        <w:t>16:04</w:t>
      </w:r>
      <w:r>
        <w:t xml:space="preserve"> Thomas Sundström:</w:t>
        <w:tab/>
        <w:t xml:space="preserve">immer nur meckern </w:t>
      </w:r>
    </w:p>
    <w:p>
      <w:pPr>
        <w:ind w:left="3600" w:hanging="3600"/>
      </w:pPr>
      <w:r>
        <w:rPr>
          <w:i/>
        </w:rPr>
        <w:t>16:04</w:t>
      </w:r>
      <w:r>
        <w:t xml:space="preserve"> Julian Möhlen:</w:t>
        <w:tab/>
        <w:t xml:space="preserve">Maxi: vielleicht moralisch nicht, aber am Papier da steht ein gute pragmatischer Kompromiss. </w:t>
      </w:r>
    </w:p>
    <w:p>
      <w:pPr>
        <w:ind w:left="3600" w:hanging="3600"/>
      </w:pPr>
      <w:r>
        <w:rPr>
          <w:i/>
        </w:rPr>
        <w:t>16:04</w:t>
      </w:r>
      <w:r>
        <w:t xml:space="preserve"> Julian Möhlen:</w:t>
        <w:tab/>
        <w:t xml:space="preserve">Weder </w:t>
      </w:r>
    </w:p>
    <w:p>
      <w:pPr>
        <w:ind w:left="3600" w:hanging="3600"/>
      </w:pPr>
      <w:r>
        <w:rPr>
          <w:i/>
        </w:rPr>
        <w:t>16:04</w:t>
      </w:r>
      <w:r>
        <w:t xml:space="preserve"> Julian Möhlen:</w:t>
        <w:tab/>
        <w:t xml:space="preserve">Noch </w:t>
      </w:r>
    </w:p>
    <w:p>
      <w:pPr>
        <w:ind w:left="3600" w:hanging="3600"/>
      </w:pPr>
      <w:r>
        <w:rPr>
          <w:i/>
        </w:rPr>
        <w:t>16:04</w:t>
      </w:r>
      <w:r>
        <w:t xml:space="preserve"> Julian Möhlen:</w:t>
        <w:tab/>
        <w:t xml:space="preserve">Das war nur das Ziel des Artikels. </w:t>
      </w:r>
    </w:p>
    <w:p>
      <w:pPr>
        <w:ind w:left="3600" w:hanging="3600"/>
      </w:pPr>
      <w:r>
        <w:rPr>
          <w:i/>
        </w:rPr>
        <w:t>16:05</w:t>
      </w:r>
      <w:r>
        <w:t xml:space="preserve"> Julian Möhlen:</w:t>
        <w:tab/>
        <w:t xml:space="preserve">Es sollte zeigen, wo kurz zu kurz kommt. Erfolgreich. </w:t>
      </w:r>
    </w:p>
    <w:p>
      <w:pPr>
        <w:ind w:left="3600" w:hanging="3600"/>
      </w:pPr>
      <w:r>
        <w:rPr>
          <w:i/>
        </w:rPr>
        <w:t>16:05</w:t>
      </w:r>
      <w:r>
        <w:t xml:space="preserve"> Thomas Sundström:</w:t>
        <w:tab/>
        <w:t xml:space="preserve">rechtlich ist das mal nicht korrekt in dieser pauschalität </w:t>
      </w:r>
    </w:p>
    <w:p>
      <w:pPr>
        <w:ind w:left="3600" w:hanging="3600"/>
      </w:pPr>
      <w:r>
        <w:rPr>
          <w:i/>
        </w:rPr>
        <w:t>16:05</w:t>
      </w:r>
      <w:r>
        <w:t xml:space="preserve"> Maximilian Margreiter:</w:t>
        <w:tab/>
        <w:t xml:space="preserve">Julian deine agamben und Arendt Lektüre lässt zu wünschen übrig </w:t>
      </w:r>
    </w:p>
    <w:p>
      <w:pPr>
        <w:ind w:left="3600" w:hanging="3600"/>
      </w:pPr>
      <w:r>
        <w:rPr>
          <w:i/>
        </w:rPr>
        <w:t>16:05</w:t>
      </w:r>
      <w:r>
        <w:t xml:space="preserve"> Julian Möhlen:</w:t>
        <w:tab/>
        <w:t xml:space="preserve">Dann kann man andere Artikel lesen, die Alternativen zeigen. Außerdem wird im Artikel auch darauf hingewiesen, was kurz versprochen, aber nie gehalten hat. </w:t>
      </w:r>
    </w:p>
    <w:p>
      <w:pPr>
        <w:ind w:left="3600" w:hanging="3600"/>
      </w:pPr>
      <w:r>
        <w:rPr>
          <w:i/>
        </w:rPr>
        <w:t>16:05</w:t>
      </w:r>
      <w:r>
        <w:t xml:space="preserve"> Thomas Sundström:</w:t>
        <w:tab/>
        <w:t xml:space="preserve">welcher teil vom gehirn ist für die menschenrechte zuständig julian? </w:t>
      </w:r>
    </w:p>
    <w:p>
      <w:pPr>
        <w:ind w:left="3600" w:hanging="3600"/>
      </w:pPr>
      <w:r>
        <w:rPr>
          <w:i/>
        </w:rPr>
        <w:t>16:06</w:t>
      </w:r>
      <w:r>
        <w:t xml:space="preserve"> Thomas Sundström:</w:t>
        <w:tab/>
        <w:t xml:space="preserve">der menschenrechtslappen? </w:t>
      </w:r>
    </w:p>
    <w:p>
      <w:pPr>
        <w:ind w:left="3600" w:hanging="3600"/>
      </w:pPr>
      <w:r>
        <w:rPr>
          <w:i/>
        </w:rPr>
        <w:t>16:07</w:t>
      </w:r>
      <w:r>
        <w:t xml:space="preserve"> Julian Möhlen:</w:t>
        <w:tab/>
        <w:t xml:space="preserve">Bisher habe ich von euch noch keinen stichhaltigen Punkt gegen die Meinung im Artikel gehört. Kommt der noch? Nur Polemik bisher... </w:t>
      </w:r>
    </w:p>
    <w:p>
      <w:pPr>
        <w:ind w:left="3600" w:hanging="3600"/>
      </w:pPr>
      <w:r>
        <w:rPr>
          <w:i/>
        </w:rPr>
        <w:t>16:07</w:t>
      </w:r>
      <w:r>
        <w:t xml:space="preserve"> Thomas Sundström:</w:t>
        <w:tab/>
        <w:t xml:space="preserve">da ist eben keine meinung sondern nur polemik </w:t>
      </w:r>
    </w:p>
    <w:p>
      <w:pPr>
        <w:ind w:left="3600" w:hanging="3600"/>
      </w:pPr>
      <w:r>
        <w:rPr>
          <w:i/>
        </w:rPr>
        <w:t>16:07</w:t>
      </w:r>
      <w:r>
        <w:t xml:space="preserve"> Thomas Sundström:</w:t>
        <w:tab/>
        <w:t xml:space="preserve">und dort wo du argumentativ stehst waren wir schon </w:t>
      </w:r>
    </w:p>
    <w:p>
      <w:pPr>
        <w:ind w:left="3600" w:hanging="3600"/>
      </w:pPr>
      <w:r>
        <w:rPr>
          <w:i/>
        </w:rPr>
        <w:t>16:08</w:t>
      </w:r>
      <w:r>
        <w:t xml:space="preserve"> Thomas Sundström:</w:t>
        <w:tab/>
        <w:t xml:space="preserve">mich langweilen diese meckerer die keine lösungen bringen </w:t>
      </w:r>
    </w:p>
    <w:p>
      <w:pPr>
        <w:ind w:left="3600" w:hanging="3600"/>
      </w:pPr>
      <w:r>
        <w:rPr>
          <w:i/>
        </w:rPr>
        <w:t>16:08</w:t>
      </w:r>
      <w:r>
        <w:t xml:space="preserve"> Thomas Sundström:</w:t>
        <w:tab/>
        <w:t xml:space="preserve">dieser artikel ist ein simplifizierender polemischer wortabfall </w:t>
      </w:r>
    </w:p>
    <w:p>
      <w:pPr>
        <w:ind w:left="3600" w:hanging="3600"/>
      </w:pPr>
      <w:r>
        <w:rPr>
          <w:i/>
        </w:rPr>
        <w:t>16:09</w:t>
      </w:r>
      <w:r>
        <w:t xml:space="preserve"> Thomas Sundström:</w:t>
        <w:tab/>
        <w:t xml:space="preserve">und er verdient es nicht diskutiert zu werden weil ich gar nicht weiß wo ich anfangen soll </w:t>
      </w:r>
    </w:p>
    <w:p>
      <w:pPr>
        <w:ind w:left="3600" w:hanging="3600"/>
      </w:pPr>
      <w:r>
        <w:rPr>
          <w:i/>
        </w:rPr>
        <w:t>16:09</w:t>
      </w:r>
      <w:r>
        <w:t xml:space="preserve"> Thomas Sundström:</w:t>
        <w:tab/>
        <w:t xml:space="preserve">das heißt nicht dass ich einabsoluter kurz fan bin </w:t>
      </w:r>
    </w:p>
    <w:p>
      <w:pPr>
        <w:ind w:left="3600" w:hanging="3600"/>
      </w:pPr>
      <w:r>
        <w:rPr>
          <w:i/>
        </w:rPr>
        <w:t>16:09</w:t>
      </w:r>
      <w:r>
        <w:t xml:space="preserve"> Julian Möhlen:</w:t>
        <w:tab/>
        <w:t xml:space="preserve">Es ist eine Meinung, dargelegt durch Argumente. Mich langweilen Diskussionen, die keine sind. </w:t>
      </w:r>
    </w:p>
    <w:p>
      <w:pPr>
        <w:ind w:left="3600" w:hanging="3600"/>
      </w:pPr>
      <w:r>
        <w:rPr>
          <w:i/>
        </w:rPr>
        <w:t>16:09</w:t>
      </w:r>
      <w:r>
        <w:t xml:space="preserve"> Thomas Sundström:</w:t>
        <w:tab/>
        <w:t xml:space="preserve">aber dieser artikel war die schlechteste analyse die ich seit langem gelesen habe </w:t>
      </w:r>
    </w:p>
    <w:p>
      <w:pPr>
        <w:ind w:left="3600" w:hanging="3600"/>
      </w:pPr>
      <w:r>
        <w:rPr>
          <w:i/>
        </w:rPr>
        <w:t>16:10</w:t>
      </w:r>
      <w:r>
        <w:t xml:space="preserve"> Julian Möhlen:</w:t>
        <w:tab/>
        <w:t xml:space="preserve">Aber WARUM NUR?? </w:t>
      </w:r>
    </w:p>
    <w:p>
      <w:pPr>
        <w:ind w:left="3600" w:hanging="3600"/>
      </w:pPr>
      <w:r>
        <w:rPr>
          <w:i/>
        </w:rPr>
        <w:t>16:10</w:t>
      </w:r>
      <w:r>
        <w:t xml:space="preserve"> Julian Möhlen:</w:t>
        <w:tab/>
        <w:t xml:space="preserve">Kommt JEMALS noch ein Argument? </w:t>
      </w:r>
    </w:p>
    <w:p>
      <w:pPr>
        <w:ind w:left="3600" w:hanging="3600"/>
      </w:pPr>
      <w:r>
        <w:rPr>
          <w:i/>
        </w:rPr>
        <w:t>16:10</w:t>
      </w:r>
      <w:r>
        <w:t xml:space="preserve"> Julian Möhlen:</w:t>
        <w:tab/>
        <w:t xml:space="preserve">Oder spielst du im Hofer Stlye? </w:t>
      </w:r>
    </w:p>
    <w:p>
      <w:pPr>
        <w:ind w:left="3600" w:hanging="3600"/>
      </w:pPr>
      <w:r>
        <w:rPr>
          <w:i/>
        </w:rPr>
        <w:t>16:10</w:t>
      </w:r>
      <w:r>
        <w:t xml:space="preserve"> Julian Möhlen:</w:t>
        <w:tab/>
        <w:t xml:space="preserve">Style </w:t>
      </w:r>
    </w:p>
    <w:p>
      <w:pPr>
        <w:ind w:left="3600" w:hanging="3600"/>
      </w:pPr>
      <w:r>
        <w:rPr>
          <w:i/>
        </w:rPr>
        <w:t>16:10</w:t>
      </w:r>
      <w:r>
        <w:t xml:space="preserve"> Thomas Sundström:</w:t>
        <w:tab/>
        <w:t xml:space="preserve">die lösung der flüchtlingskrise geht entweder über schließung der grenzen oder über eine unbegrenzte migrationspolitik </w:t>
      </w:r>
    </w:p>
    <w:p>
      <w:pPr>
        <w:ind w:left="3600" w:hanging="3600"/>
      </w:pPr>
      <w:r>
        <w:rPr>
          <w:i/>
        </w:rPr>
        <w:t>16:10</w:t>
      </w:r>
      <w:r>
        <w:t xml:space="preserve"> Julian Möhlen:</w:t>
        <w:tab/>
        <w:t xml:space="preserve">Wir müssen das auch nicht diskutieren, aber so überzeugt man mich halt nicht... </w:t>
      </w:r>
    </w:p>
    <w:p>
      <w:pPr>
        <w:ind w:left="3600" w:hanging="3600"/>
      </w:pPr>
      <w:r>
        <w:rPr>
          <w:i/>
        </w:rPr>
        <w:t>16:10</w:t>
      </w:r>
      <w:r>
        <w:t xml:space="preserve"> Thomas Sundström:</w:t>
        <w:tab/>
        <w:t xml:space="preserve">1. argument </w:t>
      </w:r>
    </w:p>
    <w:p>
      <w:pPr>
        <w:ind w:left="3600" w:hanging="3600"/>
      </w:pPr>
      <w:r>
        <w:rPr>
          <w:i/>
        </w:rPr>
        <w:t>16:11</w:t>
      </w:r>
      <w:r>
        <w:t xml:space="preserve"> Thomas Sundström:</w:t>
        <w:tab/>
        <w:t xml:space="preserve">2. argument </w:t>
      </w:r>
    </w:p>
    <w:p>
      <w:pPr>
        <w:ind w:left="3600" w:hanging="3600"/>
      </w:pPr>
      <w:r>
        <w:rPr>
          <w:i/>
        </w:rPr>
        <w:t>16:11</w:t>
      </w:r>
      <w:r>
        <w:t xml:space="preserve"> Thomas Sundström:</w:t>
        <w:tab/>
        <w:t xml:space="preserve">durch den satz der merkel wurde zwar nicht der erste flüchtlingsstrom getriggert aber es wurden millionen dazu gebracht sich auf den weg zu machen daraufhin. </w:t>
      </w:r>
    </w:p>
    <w:p>
      <w:pPr>
        <w:ind w:left="3600" w:hanging="3600"/>
      </w:pPr>
      <w:r>
        <w:rPr>
          <w:i/>
        </w:rPr>
        <w:t>16:12</w:t>
      </w:r>
      <w:r>
        <w:t xml:space="preserve"> Thomas Sundström:</w:t>
        <w:tab/>
        <w:t xml:space="preserve">3. argument </w:t>
      </w:r>
    </w:p>
    <w:p>
      <w:pPr>
        <w:ind w:left="3600" w:hanging="3600"/>
      </w:pPr>
      <w:r>
        <w:rPr>
          <w:i/>
        </w:rPr>
        <w:t>16:12</w:t>
      </w:r>
      <w:r>
        <w:t xml:space="preserve"> Thomas Sundström:</w:t>
        <w:tab/>
        <w:t xml:space="preserve">die leute kommen übers mittelmeer mit schleppern und ersaufen </w:t>
      </w:r>
    </w:p>
    <w:p>
      <w:pPr>
        <w:ind w:left="3600" w:hanging="3600"/>
      </w:pPr>
      <w:r>
        <w:rPr>
          <w:i/>
        </w:rPr>
        <w:t>16:13</w:t>
      </w:r>
      <w:r>
        <w:t xml:space="preserve"> Thomas Sundström:</w:t>
        <w:tab/>
        <w:t xml:space="preserve">es gibt 2 möglichkeiten </w:t>
      </w:r>
    </w:p>
    <w:p>
      <w:pPr>
        <w:ind w:left="3600" w:hanging="3600"/>
      </w:pPr>
      <w:r>
        <w:rPr>
          <w:i/>
        </w:rPr>
        <w:t>16:13</w:t>
      </w:r>
      <w:r>
        <w:t xml:space="preserve"> Thomas Sundström:</w:t>
        <w:tab/>
        <w:t xml:space="preserve">entweder man schießt flüchtlingsboote ab oder man reduziert die motivation durch schlechtere lebensbedingungen </w:t>
      </w:r>
    </w:p>
    <w:p>
      <w:pPr>
        <w:ind w:left="3600" w:hanging="3600"/>
      </w:pPr>
      <w:r>
        <w:rPr>
          <w:i/>
        </w:rPr>
        <w:t>16:13</w:t>
      </w:r>
      <w:r>
        <w:t xml:space="preserve"> Thomas Sundström:</w:t>
        <w:tab/>
        <w:t xml:space="preserve">nicht menschenunwürdige aber schlechtere </w:t>
      </w:r>
    </w:p>
    <w:p>
      <w:pPr>
        <w:ind w:left="3600" w:hanging="3600"/>
      </w:pPr>
      <w:r>
        <w:rPr>
          <w:i/>
        </w:rPr>
        <w:t>16:14</w:t>
      </w:r>
      <w:r>
        <w:t xml:space="preserve"> Thomas Sundström:</w:t>
        <w:tab/>
        <w:t xml:space="preserve">4. argument </w:t>
      </w:r>
    </w:p>
    <w:p>
      <w:pPr>
        <w:ind w:left="3600" w:hanging="3600"/>
      </w:pPr>
      <w:r>
        <w:rPr>
          <w:i/>
        </w:rPr>
        <w:t>16:14</w:t>
      </w:r>
      <w:r>
        <w:t xml:space="preserve"> Thomas Sundström:</w:t>
        <w:tab/>
        <w:t xml:space="preserve">schlepper kontrollieren die migration und nicht hoheitliche behörden </w:t>
      </w:r>
    </w:p>
    <w:p>
      <w:pPr>
        <w:ind w:left="3600" w:hanging="3600"/>
      </w:pPr>
      <w:r>
        <w:rPr>
          <w:i/>
        </w:rPr>
        <w:t>16:15</w:t>
      </w:r>
      <w:r>
        <w:t xml:space="preserve"> Thomas Sundström:</w:t>
        <w:tab/>
        <w:t xml:space="preserve">deshalb muss man denen den wind aus den segeln nehmen </w:t>
      </w:r>
    </w:p>
    <w:p>
      <w:pPr>
        <w:ind w:left="3600" w:hanging="3600"/>
      </w:pPr>
      <w:r>
        <w:rPr>
          <w:i/>
        </w:rPr>
        <w:t>16:15</w:t>
      </w:r>
      <w:r>
        <w:t xml:space="preserve"> Thomas Sundström:</w:t>
        <w:tab/>
        <w:t xml:space="preserve">solange der weg übers mittelmeer offenstejt ist das nicht der fall </w:t>
      </w:r>
    </w:p>
    <w:p>
      <w:pPr>
        <w:ind w:left="3600" w:hanging="3600"/>
      </w:pPr>
      <w:r>
        <w:rPr>
          <w:i/>
        </w:rPr>
        <w:t>16:15</w:t>
      </w:r>
      <w:r>
        <w:t xml:space="preserve"> Thomas Sundström:</w:t>
        <w:tab/>
        <w:t xml:space="preserve">5. argument </w:t>
      </w:r>
    </w:p>
    <w:p>
      <w:pPr>
        <w:ind w:left="3600" w:hanging="3600"/>
      </w:pPr>
      <w:r>
        <w:rPr>
          <w:i/>
        </w:rPr>
        <w:t>16:16</w:t>
      </w:r>
      <w:r>
        <w:t xml:space="preserve"> Thomas Sundström:</w:t>
        <w:tab/>
        <w:t xml:space="preserve">europa kann nicht den anschein machen sämtliche kriegsflüchtöinge dieser welt aufnehmen zu können, das funktioniert nicht, es braucht klare zeichen gegen solche migrationsströme </w:t>
      </w:r>
    </w:p>
    <w:p>
      <w:pPr>
        <w:ind w:left="3600" w:hanging="3600"/>
      </w:pPr>
      <w:r>
        <w:rPr>
          <w:i/>
        </w:rPr>
        <w:t>16:16</w:t>
      </w:r>
      <w:r>
        <w:t xml:space="preserve"> Thomas Sundström:</w:t>
        <w:tab/>
        <w:t xml:space="preserve">6. argument </w:t>
      </w:r>
    </w:p>
    <w:p>
      <w:pPr>
        <w:ind w:left="3600" w:hanging="3600"/>
      </w:pPr>
      <w:r>
        <w:rPr>
          <w:i/>
        </w:rPr>
        <w:t>16:17</w:t>
      </w:r>
      <w:r>
        <w:t xml:space="preserve"> Thomas Sundström:</w:t>
        <w:tab/>
        <w:t xml:space="preserve">an den Eu außengrenzen herrscht kein krieg, der asylantrag muss de lege lata im 1. sicheren drittstaat gestellt werden </w:t>
      </w:r>
    </w:p>
    <w:p>
      <w:pPr>
        <w:ind w:left="3600" w:hanging="3600"/>
      </w:pPr>
      <w:r>
        <w:rPr>
          <w:i/>
        </w:rPr>
        <w:t>16:18</w:t>
      </w:r>
      <w:r>
        <w:t xml:space="preserve"> Thomas Sundström:</w:t>
        <w:tab/>
        <w:t xml:space="preserve">das macht keiner weil alle nach deutschland oder schweden wollen </w:t>
      </w:r>
    </w:p>
    <w:p>
      <w:pPr>
        <w:ind w:left="3600" w:hanging="3600"/>
      </w:pPr>
      <w:r>
        <w:rPr>
          <w:i/>
        </w:rPr>
        <w:t>16:18</w:t>
      </w:r>
      <w:r>
        <w:t xml:space="preserve"> Thomas Sundström:</w:t>
        <w:tab/>
        <w:t xml:space="preserve">deshalb koordinierter europäiscger außengrenzschutz </w:t>
      </w:r>
    </w:p>
    <w:p>
      <w:pPr>
        <w:ind w:left="3600" w:hanging="3600"/>
      </w:pPr>
      <w:r>
        <w:rPr>
          <w:i/>
        </w:rPr>
        <w:t>16:18</w:t>
      </w:r>
      <w:r>
        <w:t xml:space="preserve"> Maximilian Margreiter:</w:t>
        <w:tab/>
        <w:t xml:space="preserve">Krieg ist kein asylgrund Herr Sundström </w:t>
      </w:r>
    </w:p>
    <w:p>
      <w:pPr>
        <w:ind w:left="3600" w:hanging="3600"/>
      </w:pPr>
      <w:r>
        <w:rPr>
          <w:i/>
        </w:rPr>
        <w:t>16:19</w:t>
      </w:r>
      <w:r>
        <w:t xml:space="preserve"> Thomas Sundström:</w:t>
        <w:tab/>
        <w:t xml:space="preserve">politische verfolgung </w:t>
      </w:r>
    </w:p>
    <w:p>
      <w:pPr>
        <w:ind w:left="3600" w:hanging="3600"/>
      </w:pPr>
      <w:r>
        <w:rPr>
          <w:i/>
        </w:rPr>
        <w:t>16:21</w:t>
      </w:r>
      <w:r>
        <w:t xml:space="preserve"> Thomas Sundström:</w:t>
        <w:tab/>
        <w:t xml:space="preserve">wer glaubt wir können die ganze welt ernähren mit unserem wohlstand der irrt oder ist ein heuchler, unser wohlstand basiert auf der ungerechtigkeit und wir werden ihn entweder aufgeben müssen oder mit der schande leben. </w:t>
      </w:r>
    </w:p>
    <w:p>
      <w:pPr>
        <w:ind w:left="3600" w:hanging="3600"/>
      </w:pPr>
      <w:r>
        <w:rPr>
          <w:i/>
        </w:rPr>
        <w:t>16:21</w:t>
      </w:r>
      <w:r>
        <w:t xml:space="preserve"> Julian Möhlen:</w:t>
        <w:tab/>
        <w:t xml:space="preserve">Danke, die Diskussion ist nicht mehr polemisch. </w:t>
      </w:r>
    </w:p>
    <w:p>
      <w:pPr>
        <w:ind w:left="3600" w:hanging="3600"/>
      </w:pPr>
      <w:r>
        <w:rPr>
          <w:i/>
        </w:rPr>
        <w:t>16:21</w:t>
      </w:r>
      <w:r>
        <w:t xml:space="preserve"> Maximilian Margreiter:</w:t>
        <w:tab/>
        <w:t xml:space="preserve">Das ist die einzige Wahrheit </w:t>
      </w:r>
    </w:p>
    <w:p>
      <w:pPr>
        <w:ind w:left="3600" w:hanging="3600"/>
      </w:pPr>
      <w:r>
        <w:rPr>
          <w:i/>
        </w:rPr>
        <w:t>16:25</w:t>
      </w:r>
      <w:r>
        <w:t xml:space="preserve"> Julian Möhlen:</w:t>
        <w:tab/>
        <w:t xml:space="preserve">Nichtsdestotrotz überzeugt mich keines der Argumente, ich glaube sie sind alle entweder faktisch nicht ganz richtig oder die zugrunde liegende (moralische) Wertung ist nicht ganz richtig. Einige Argumente richten sich auch gegen Positionen, die gar nicht die notwendige Alternative sind. Ich vermute, dass die Position, die du beschreibst, eine sehr extreme "entweder-oder" Sichtweise auf die Flüchtlingsfrage ist, die ich einfach nicht teile. Ich will aber nicht anzweifeln, dass wir uns auch in großen Teilen überschneiden, zum Beispiel in der der Grenzsicherung oder dem geregelten Ablauf von migrationsströmen. </w:t>
      </w:r>
    </w:p>
    <w:p>
      <w:pPr>
        <w:ind w:left="3600" w:hanging="3600"/>
      </w:pPr>
      <w:r>
        <w:rPr>
          <w:i/>
        </w:rPr>
        <w:t>16:26</w:t>
      </w:r>
      <w:r>
        <w:t xml:space="preserve"> Julian Möhlen:</w:t>
        <w:tab/>
        <w:t xml:space="preserve">Aber ich muss euch nicht weiter belästigen, den Rest gerne persönlich. </w:t>
      </w:r>
    </w:p>
    <w:p>
      <w:pPr>
        <w:ind w:left="3600" w:hanging="3600"/>
      </w:pPr>
      <w:r>
        <w:rPr>
          <w:i/>
        </w:rPr>
        <w:t>16:28</w:t>
      </w:r>
      <w:r>
        <w:t xml:space="preserve"> Maximilian Margreiter:</w:t>
        <w:tab/>
        <w:t xml:space="preserve">Also ich halte gerade das letzte Argument für überaus überzeugend insbesondere wenn man es im Kontext  Mirkoökonomischer Theorie betrachtet </w:t>
      </w:r>
    </w:p>
    <w:p>
      <w:pPr>
        <w:ind w:left="3600" w:hanging="3600"/>
      </w:pPr>
      <w:r>
        <w:rPr>
          <w:i/>
        </w:rPr>
        <w:t>16:30</w:t>
      </w:r>
      <w:r>
        <w:t xml:space="preserve"> Thomas Sundström:</w:t>
        <w:tab/>
        <w:t xml:space="preserve">das eine und das andere sind nur konsequenzen der dinge bei denen wir uns überschneiden, wenn du grenzsicherung und geregelte migrationsströme willst, sind kurz maßnahmen die einzige möglichkeit. oder willst du den flüchtlingen gut zureden dass sie sich lieber nichr bis nach deutschland auf den weg machen wollen. und ja diese maßnahmen stehen unseren wertevorstellungen teiweise entgegen aber das liegt an der grundproblematik die ich am ende meiner ausführungen dargelegt habe. die diskrepanz zwischen der eurozentristiscgen wertebasis und der realität wird hier halt wiederum aufgedeckt. </w:t>
      </w:r>
    </w:p>
    <w:p>
      <w:pPr>
        <w:ind w:left="3600" w:hanging="3600"/>
      </w:pPr>
      <w:r>
        <w:rPr>
          <w:i/>
        </w:rPr>
        <w:t>16:31</w:t>
      </w:r>
      <w:r>
        <w:t xml:space="preserve"> Thomas Sundström:</w:t>
        <w:tab/>
        <w:t xml:space="preserve">oder vllt gar nicht realität </w:t>
      </w:r>
    </w:p>
    <w:p>
      <w:pPr>
        <w:ind w:left="3600" w:hanging="3600"/>
      </w:pPr>
      <w:r>
        <w:rPr>
          <w:i/>
        </w:rPr>
        <w:t>16:31</w:t>
      </w:r>
      <w:r>
        <w:t xml:space="preserve"> Maximilian Margreiter:</w:t>
        <w:tab/>
        <w:t xml:space="preserve">Ja auch eine dekoloniale Perspektive  legt dieses Alternative Nähe </w:t>
      </w:r>
    </w:p>
    <w:p>
      <w:pPr>
        <w:ind w:left="3600" w:hanging="3600"/>
      </w:pPr>
      <w:r>
        <w:rPr>
          <w:i/>
        </w:rPr>
        <w:t>16:32</w:t>
      </w:r>
      <w:r>
        <w:t xml:space="preserve"> Thomas Sundström:</w:t>
        <w:tab/>
        <w:t xml:space="preserve">sondern die wertebasis widerspricht sich eig selbst </w:t>
      </w:r>
    </w:p>
    <w:p>
      <w:pPr>
        <w:ind w:left="3600" w:hanging="3600"/>
      </w:pPr>
      <w:r>
        <w:rPr>
          <w:i/>
        </w:rPr>
        <w:t>16:32</w:t>
      </w:r>
      <w:r>
        <w:t xml:space="preserve"> Thomas Sundström:</w:t>
        <w:tab/>
        <w:t xml:space="preserve">weil wir plötzlich in radikaler erfüllung der wertevorstellungen andere unserer wertevorstellungen zerstören müssten </w:t>
      </w:r>
    </w:p>
    <w:p>
      <w:pPr>
        <w:ind w:left="3600" w:hanging="3600"/>
      </w:pPr>
      <w:r>
        <w:rPr>
          <w:i/>
        </w:rPr>
        <w:t>16:33</w:t>
      </w:r>
      <w:r>
        <w:t xml:space="preserve"> Thomas Sundström:</w:t>
        <w:tab/>
        <w:t xml:space="preserve">deshalb fällt es auch jedem so schwer die konsequenzen des "das kann nicht sein" "es muss anders gehn" auszusprechen </w:t>
      </w:r>
    </w:p>
    <w:p>
      <w:pPr>
        <w:ind w:left="3600" w:hanging="3600"/>
      </w:pPr>
      <w:r>
        <w:rPr>
          <w:i/>
        </w:rPr>
        <w:t>16:34</w:t>
      </w:r>
      <w:r>
        <w:t xml:space="preserve"> Maximilian Margreiter:</w:t>
        <w:tab/>
        <w:t xml:space="preserve">Globale proletarische Revolution haha </w:t>
      </w:r>
    </w:p>
    <w:p>
      <w:pPr>
        <w:ind w:left="3600" w:hanging="3600"/>
      </w:pPr>
      <w:r>
        <w:rPr>
          <w:i/>
        </w:rPr>
        <w:t>16:37</w:t>
      </w:r>
      <w:r>
        <w:t xml:space="preserve"> Thomas Sundström:</w:t>
        <w:tab/>
        <w:t xml:space="preserve">ja ganz allgemein kann man sagen dass uns entweder eine abänderung der wertebasis (wie die sich nun auch immer ausgestaltet Maxi) oder ein leben mit der schande übrig bleibt. ich bin für das leben mit der schande. womit wir wieder bei der frage der ästhetik und ethik des lebens wären. </w:t>
      </w:r>
    </w:p>
    <w:p>
      <w:pPr>
        <w:ind w:left="3600" w:hanging="3600"/>
      </w:pPr>
      <w:r>
        <w:rPr>
          <w:i/>
        </w:rPr>
        <w:t>16:39</w:t>
      </w:r>
      <w:r>
        <w:t xml:space="preserve"> Thomas Sundström:</w:t>
        <w:tab/>
        <w:t xml:space="preserve">was mir halt auf den sack geht ist wenn jemand glaubt mit der menschenrechtekeule könnte er globale probleme lösen. das ist in meinen aufen naiv oder doppelbödig. deshalb halte ich solche diskussionen auch nicht aus. </w:t>
      </w:r>
    </w:p>
    <w:p>
      <w:pPr>
        <w:ind w:left="3600" w:hanging="3600"/>
      </w:pPr>
      <w:r>
        <w:rPr>
          <w:i/>
        </w:rPr>
        <w:t>16:41</w:t>
      </w:r>
      <w:r>
        <w:t xml:space="preserve"> Maximilian Margreiter:</w:t>
        <w:tab/>
        <w:t xml:space="preserve">Ja ich bin auch immer nur eine schlechten Tag davon entfernt  alles moralischen Überlegung über Bord zu werfen und das sein einzig unter einem ästhetischen Gesichtspunkt zu betrachten </w:t>
      </w:r>
    </w:p>
    <w:p>
      <w:pPr>
        <w:ind w:left="3600" w:hanging="3600"/>
      </w:pPr>
      <w:r>
        <w:rPr>
          <w:i/>
        </w:rPr>
        <w:t>16:41</w:t>
      </w:r>
      <w:r>
        <w:t xml:space="preserve"> Thomas Sundström:</w:t>
        <w:tab/>
        <w:t xml:space="preserve">ich bin schon ein augenzucken weiter </w:t>
      </w:r>
    </w:p>
    <w:p>
      <w:pPr>
        <w:ind w:left="3600" w:hanging="3600"/>
      </w:pPr>
      <w:r>
        <w:rPr>
          <w:i/>
        </w:rPr>
        <w:t>16:41</w:t>
      </w:r>
      <w:r>
        <w:t xml:space="preserve"> Maximilian Margreiter:</w:t>
        <w:tab/>
        <w:t xml:space="preserve">Haha </w:t>
      </w:r>
    </w:p>
    <w:p>
      <w:pPr>
        <w:ind w:left="3600" w:hanging="3600"/>
      </w:pPr>
      <w:r>
        <w:rPr>
          <w:i/>
        </w:rPr>
        <w:t>16:44</w:t>
      </w:r>
      <w:r>
        <w:t xml:space="preserve"> Patrick Kerschbaumer:</w:t>
        <w:tab/>
        <w:t xml:space="preserve">Wie viel Freizeit habt ihr in eurem Leben? Arbeitet mal was </w:t>
      </w:r>
    </w:p>
    <w:p>
      <w:pPr>
        <w:ind w:left="3600" w:hanging="3600"/>
      </w:pPr>
      <w:r>
        <w:rPr>
          <w:i/>
        </w:rPr>
        <w:t>16:45</w:t>
      </w:r>
      <w:r>
        <w:t xml:space="preserve"> Thomas Sundström:</w:t>
        <w:tab/>
        <w:t xml:space="preserve">haha das passt eig sehr gut </w:t>
      </w:r>
    </w:p>
    <w:p>
      <w:pPr>
        <w:ind w:left="3600" w:hanging="3600"/>
      </w:pPr>
      <w:r>
        <w:rPr>
          <w:i/>
        </w:rPr>
        <w:t>16:45</w:t>
      </w:r>
      <w:r>
        <w:t xml:space="preserve"> Julian Möhlen:</w:t>
        <w:tab/>
        <w:t xml:space="preserve">Noch immer nicht überzeugt. ZB niemand hat je behauptet, Österreich müsse die ganze Welt ernähren. Es hat auch bei jemand gesagt, dass Menschenrechte logistische oder sicherheitspolitische Probleme lösen, aber sie lösen moralische Probleme. Wir reden dass mal in Ruhe in Wien aus, schlage ich vor. Aber so viel heute: ich glaube ihr sitzt alle in einer sehr gemütlichen Ecke, von der aus es immer einfach ist, sich abzuschotten, nicht zu teilen, seine eigenen Werte zum Teil zu ignorieren. Die tatsächliche Arbeit besteht darin, den Werten treu zu bleiben und DOCH auch den Regeln, der Sicherheit etc. Ich glaube - im Gegensatz zu euch - das das keine unmögliche Position ist. Aber wie gesagt, mehr in Wien. </w:t>
      </w:r>
    </w:p>
    <w:p>
      <w:pPr>
        <w:ind w:left="3600" w:hanging="3600"/>
      </w:pPr>
      <w:r>
        <w:rPr>
          <w:i/>
        </w:rPr>
        <w:t>16:45</w:t>
      </w:r>
      <w:r>
        <w:t xml:space="preserve"> Julian Möhlen:</w:t>
        <w:tab/>
        <w:t xml:space="preserve">(Ich sitze übrigens auch in dieser gemütlichen Ecke.) </w:t>
      </w:r>
    </w:p>
    <w:p>
      <w:pPr>
        <w:ind w:left="3600" w:hanging="3600"/>
      </w:pPr>
      <w:r>
        <w:rPr>
          <w:i/>
        </w:rPr>
        <w:t>16:46</w:t>
      </w:r>
      <w:r>
        <w:t xml:space="preserve"> Thomas Sundström:</w:t>
        <w:tab/>
        <w:t xml:space="preserve">und in dieser gemütlichen ecke wolln wir auch bleiben. </w:t>
      </w:r>
    </w:p>
    <w:p>
      <w:pPr>
        <w:ind w:left="3600" w:hanging="3600"/>
      </w:pPr>
      <w:r>
        <w:rPr>
          <w:i/>
        </w:rPr>
        <w:t>16:46</w:t>
      </w:r>
      <w:r>
        <w:t xml:space="preserve"> Julian Möhlen:</w:t>
        <w:tab/>
        <w:t xml:space="preserve">Patrick hat recht: zurück an die Arbeit. </w:t>
      </w:r>
    </w:p>
    <w:p>
      <w:pPr>
        <w:ind w:left="3600" w:hanging="3600"/>
      </w:pPr>
      <w:r>
        <w:rPr>
          <w:i/>
        </w:rPr>
        <w:t>16:46</w:t>
      </w:r>
      <w:r>
        <w:t xml:space="preserve"> Thomas Sundström:</w:t>
        <w:tab/>
        <w:t xml:space="preserve">nicht wie der patrick </w:t>
      </w:r>
    </w:p>
    <w:p>
      <w:pPr>
        <w:ind w:left="3600" w:hanging="3600"/>
      </w:pPr>
      <w:r>
        <w:rPr>
          <w:i/>
        </w:rPr>
        <w:t>16:47</w:t>
      </w:r>
      <w:r>
        <w:t xml:space="preserve"> Maximilian Margreiter:</w:t>
        <w:tab/>
        <w:t xml:space="preserve">Mit dieser Position julian stehst du Ideengeschichtlich aber ziemlich alleine da </w:t>
      </w:r>
    </w:p>
    <w:p>
      <w:pPr>
        <w:ind w:left="3600" w:hanging="3600"/>
      </w:pPr>
      <w:r>
        <w:rPr>
          <w:i/>
        </w:rPr>
        <w:t>16:47</w:t>
      </w:r>
      <w:r>
        <w:t xml:space="preserve"> Julian Möhlen:</w:t>
        <w:tab/>
        <w:t xml:space="preserve">Nicht alles ist Philosophie, Maxi. </w:t>
      </w:r>
    </w:p>
    <w:p>
      <w:pPr>
        <w:ind w:left="3600" w:hanging="3600"/>
      </w:pPr>
      <w:r>
        <w:rPr>
          <w:i/>
        </w:rPr>
        <w:t>16:48</w:t>
      </w:r>
      <w:r>
        <w:t xml:space="preserve"> Thomas Sundström:</w:t>
        <w:tab/>
        <w:t xml:space="preserve">julian du sagst einfach nur "es muss anders sein" und das geht mir am sack. von anfang an. ewige meckerer die die moral zum selbstzweck degradieren. </w:t>
      </w:r>
    </w:p>
    <w:p>
      <w:pPr>
        <w:ind w:left="3600" w:hanging="3600"/>
      </w:pPr>
      <w:r>
        <w:rPr>
          <w:i/>
        </w:rPr>
        <w:t>16:49</w:t>
      </w:r>
      <w:r>
        <w:t xml:space="preserve"> Thomas Sundström:</w:t>
        <w:tab/>
        <w:t xml:space="preserve">jez wird es halt wieder polemisch </w:t>
      </w:r>
    </w:p>
    <w:p>
      <w:pPr>
        <w:ind w:left="3600" w:hanging="3600"/>
      </w:pPr>
      <w:r>
        <w:rPr>
          <w:i/>
        </w:rPr>
        <w:t>16:49</w:t>
      </w:r>
      <w:r>
        <w:t xml:space="preserve"> Thomas Sundström:</w:t>
        <w:tab/>
        <w:t xml:space="preserve">ich bin dann mal weg und beschäftige mich mit arbeit </w:t>
      </w:r>
    </w:p>
    <w:p>
      <w:pPr>
        <w:ind w:left="3600" w:hanging="3600"/>
      </w:pPr>
      <w:r>
        <w:rPr>
          <w:i/>
        </w:rPr>
        <w:t>16:49</w:t>
      </w:r>
      <w:r>
        <w:t xml:space="preserve"> Thomas Sundström:</w:t>
        <w:tab/>
        <w:t xml:space="preserve">srecht </w:t>
      </w:r>
    </w:p>
    <w:p>
      <w:pPr>
        <w:ind w:left="3600" w:hanging="3600"/>
      </w:pPr>
      <w:r>
        <w:rPr>
          <w:i/>
        </w:rPr>
        <w:t>16:51</w:t>
      </w:r>
      <w:r>
        <w:t xml:space="preserve"> Thomas Sundström:</w:t>
        <w:tab/>
        <w:t xml:space="preserve">julian hat sich immunisiert in dem er das thema als nicht philosophisch deklariert hat und dem maxi daher jede kompetenz fehlt. </w:t>
      </w:r>
    </w:p>
    <w:p>
      <w:pPr>
        <w:ind w:left="3600" w:hanging="3600"/>
      </w:pPr>
      <w:r>
        <w:rPr>
          <w:i/>
        </w:rPr>
        <w:t>16:51</w:t>
      </w:r>
      <w:r>
        <w:t xml:space="preserve"> Thomas Sundström:</w:t>
        <w:tab/>
        <w:t xml:space="preserve">haha </w:t>
      </w:r>
    </w:p>
    <w:p>
      <w:pPr>
        <w:ind w:left="3600" w:hanging="3600"/>
      </w:pPr>
      <w:r>
        <w:rPr>
          <w:i/>
        </w:rPr>
        <w:t>16:52</w:t>
      </w:r>
      <w:r>
        <w:t xml:space="preserve"> Thomas Sundström:</w:t>
        <w:tab/>
        <w:t xml:space="preserve">sollte ich auch manchmal machen in zukunft </w:t>
      </w:r>
    </w:p>
    <w:p>
      <w:pPr>
        <w:ind w:left="3600" w:hanging="3600"/>
      </w:pPr>
      <w:r>
        <w:rPr>
          <w:i/>
        </w:rPr>
        <w:t>16:52</w:t>
      </w:r>
      <w:r>
        <w:t xml:space="preserve"> Maximilian Margreiter:</w:t>
        <w:tab/>
        <w:t xml:space="preserve">Nein julian aber das hier ist ein Feld das sich zwischen makroökonomischen dekolnialen und. Moralischen Fragen aufspannt und in diesem Feld ist soetwas wie eine philosophisch anthropologische  Grundsatz Entscheidung zu treffen </w:t>
      </w:r>
    </w:p>
    <w:p>
      <w:pPr>
        <w:ind w:left="3600" w:hanging="3600"/>
      </w:pPr>
      <w:r>
        <w:rPr>
          <w:i/>
        </w:rPr>
        <w:t>16:53</w:t>
      </w:r>
      <w:r>
        <w:t xml:space="preserve"> Maximilian Margreiter:</w:t>
        <w:tab/>
        <w:t xml:space="preserve">Nützt nichts ich glaube an die Einheit aller Bereiche menschlichen Strebens </w:t>
      </w:r>
    </w:p>
    <w:p>
      <w:pPr>
        <w:ind w:left="3600" w:hanging="3600"/>
      </w:pPr>
      <w:r>
        <w:rPr>
          <w:i/>
        </w:rPr>
        <w:t>16:53</w:t>
      </w:r>
      <w:r>
        <w:t xml:space="preserve"> Thomas Sundström:</w:t>
        <w:tab/>
        <w:t xml:space="preserve">der julian an menschenrechtslappem </w:t>
      </w:r>
    </w:p>
    <w:p>
      <w:pPr>
        <w:ind w:left="3600" w:hanging="3600"/>
      </w:pPr>
      <w:r>
        <w:rPr>
          <w:i/>
        </w:rPr>
        <w:t>18:09</w:t>
      </w:r>
      <w:r>
        <w:t xml:space="preserve"> Julian Möhlen:</w:t>
        <w:tab/>
        <w:t xml:space="preserve">Ja, jetzt sind wir halt wieder bei der Polemik, Thommi. Maxi, ich spreche dir natürlich nicht die philosophische Kompetenz ab, nur ist sie irrelevant in der Flüchtlingsfrage, weil diese keinen Konflikt von Grundsätzen hergibt. Ich vermute, dieser Diskrepanz liegen auch einige gegenseitige Missverständnisse zugrunde. Die werden wir dann mal in Wien aufklären, darauf freue ich mich eh schon seit Monaten. </w:t>
      </w:r>
    </w:p>
    <w:p>
      <w:pPr>
        <w:ind w:left="3600" w:hanging="3600"/>
      </w:pPr>
      <w:r>
        <w:rPr>
          <w:i/>
        </w:rPr>
        <w:t>20:07</w:t>
      </w:r>
      <w:r>
        <w:t xml:space="preserve"> Benni Gröhs:</w:t>
        <w:tab/>
        <w:t xml:space="preserve">ES IST ZUM KOTZEN ALLES ich mach jetzt Ferien </w:t>
      </w:r>
    </w:p>
    <w:p>
      <w:pPr>
        <w:ind w:left="3600" w:hanging="3600"/>
      </w:pPr>
      <w:r>
        <w:rPr>
          <w:i/>
        </w:rPr>
        <w:t>20:07</w:t>
      </w:r>
      <w:r>
        <w:t xml:space="preserve"> Thomas Sundström:</w:t>
        <w:tab/>
        <w:t xml:space="preserve">genauso </w:t>
      </w:r>
    </w:p>
    <w:p>
      <w:pPr>
        <w:ind w:left="3600" w:hanging="3600"/>
      </w:pPr>
      <w:r>
        <w:rPr>
          <w:i/>
        </w:rPr>
        <w:t>20:07</w:t>
      </w:r>
      <w:r>
        <w:t xml:space="preserve"> Thomas Sundström:</w:t>
        <w:tab/>
        <w:t xml:space="preserve">raste grade </w:t>
      </w:r>
    </w:p>
    <w:p>
      <w:pPr>
        <w:ind w:left="3600" w:hanging="3600"/>
      </w:pPr>
      <w:r>
        <w:rPr>
          <w:i/>
        </w:rPr>
        <w:t>20:08</w:t>
      </w:r>
      <w:r>
        <w:t xml:space="preserve"> Thomas Sundström:</w:t>
        <w:tab/>
        <w:t xml:space="preserve">restrukturisiere grade meonen studieplan </w:t>
      </w:r>
    </w:p>
    <w:p>
      <w:pPr>
        <w:ind w:left="3600" w:hanging="3600"/>
      </w:pPr>
      <w:r>
        <w:rPr>
          <w:i/>
        </w:rPr>
        <w:t>20:11</w:t>
      </w:r>
      <w:r>
        <w:t xml:space="preserve"> Benni Gröhs:</w:t>
        <w:tab/>
        <w:t xml:space="preserve">Es gibt zu viel wichtigere Sachen auf der Welt!  Liebe Freunde Umwelt Natur Reproduktion  Bildung </w:t>
      </w:r>
    </w:p>
    <w:p>
      <w:pPr>
        <w:ind w:left="3600" w:hanging="3600"/>
      </w:pPr>
      <w:r>
        <w:rPr>
          <w:i/>
        </w:rPr>
        <w:t>20:11</w:t>
      </w:r>
      <w:r>
        <w:t xml:space="preserve"> Thomas Sundström:</w:t>
        <w:tab/>
        <w:t xml:space="preserve">ja </w:t>
      </w:r>
    </w:p>
    <w:p>
      <w:pPr>
        <w:ind w:left="3600" w:hanging="3600"/>
      </w:pPr>
      <w:r>
        <w:rPr>
          <w:i/>
        </w:rPr>
        <w:t>20:11</w:t>
      </w:r>
      <w:r>
        <w:t xml:space="preserve"> Thomas Sundström:</w:t>
        <w:tab/>
        <w:t xml:space="preserve">außer reproduktion alles </w:t>
      </w:r>
    </w:p>
    <w:p>
      <w:pPr>
        <w:ind w:left="3600" w:hanging="3600"/>
      </w:pPr>
      <w:r>
        <w:rPr>
          <w:i/>
        </w:rPr>
        <w:t>20:11</w:t>
      </w:r>
      <w:r>
        <w:t xml:space="preserve"> Maximilian Margreiter:</w:t>
        <w:tab/>
        <w:t xml:space="preserve">ja alles auser reproduktion </w:t>
      </w:r>
    </w:p>
    <w:p>
      <w:pPr>
        <w:ind w:left="3600" w:hanging="3600"/>
      </w:pPr>
      <w:r>
        <w:rPr>
          <w:i/>
        </w:rPr>
        <w:t>20:11</w:t>
      </w:r>
      <w:r>
        <w:t xml:space="preserve"> Thomas Sundström:</w:t>
        <w:tab/>
        <w:t xml:space="preserve">ich mache kein arbeitsrecht </w:t>
      </w:r>
    </w:p>
    <w:p>
      <w:pPr>
        <w:ind w:left="3600" w:hanging="3600"/>
      </w:pPr>
      <w:r>
        <w:rPr>
          <w:i/>
        </w:rPr>
        <w:t>20:11</w:t>
      </w:r>
      <w:r>
        <w:t xml:space="preserve"> Thomas Sundström:</w:t>
        <w:tab/>
        <w:t xml:space="preserve">paukenschlag </w:t>
      </w:r>
    </w:p>
    <w:p>
      <w:pPr>
        <w:ind w:left="3600" w:hanging="3600"/>
      </w:pPr>
      <w:r>
        <w:rPr>
          <w:i/>
        </w:rPr>
        <w:t>20:12</w:t>
      </w:r>
      <w:r>
        <w:t xml:space="preserve"> Maximilian Margreiter:</w:t>
        <w:tab/>
        <w:t xml:space="preserve">haha </w:t>
      </w:r>
    </w:p>
    <w:p>
      <w:pPr>
        <w:ind w:left="3600" w:hanging="3600"/>
      </w:pPr>
      <w:r>
        <w:rPr>
          <w:i/>
        </w:rPr>
        <w:t>20:26</w:t>
      </w:r>
      <w:r>
        <w:t xml:space="preserve"> Benni Gröhs:</w:t>
        <w:tab/>
        <w:t xml:space="preserve">Extrem Reproduktion!!! :D </w:t>
      </w:r>
    </w:p>
    <w:p>
      <w:pPr>
        <w:ind w:left="3600" w:hanging="3600"/>
      </w:pPr>
      <w:r>
        <w:rPr>
          <w:i/>
        </w:rPr>
        <w:t>20:27</w:t>
      </w:r>
      <w:r>
        <w:t xml:space="preserve"> Benni Gröhs:</w:t>
        <w:tab/>
        <w:t xml:space="preserve">Haha </w:t>
      </w:r>
    </w:p>
    <w:p>
      <w:pPr>
        <w:ind w:left="3600" w:hanging="3600"/>
      </w:pPr>
      <w:r>
        <w:rPr>
          <w:i/>
        </w:rPr>
        <w:t>20:30</w:t>
      </w:r>
      <w:r>
        <w:t xml:space="preserve"> Thomas Sundström:</w:t>
        <w:tab/>
        <w:t xml:space="preserve">der mazal prüft am 29. am 30. is die füm </w:t>
      </w:r>
    </w:p>
    <w:p>
      <w:pPr>
        <w:ind w:left="3600" w:hanging="3600"/>
      </w:pPr>
      <w:r>
        <w:rPr>
          <w:i/>
        </w:rPr>
        <w:t>20:30</w:t>
      </w:r>
      <w:r>
        <w:t xml:space="preserve"> Thomas Sundström:</w:t>
        <w:tab/>
        <w:t xml:space="preserve">dont make mistakes twice </w:t>
      </w:r>
    </w:p>
    <w:p>
      <w:pPr>
        <w:ind w:left="3600" w:hanging="3600"/>
      </w:pPr>
      <w:r>
        <w:rPr>
          <w:i/>
        </w:rPr>
        <w:t>20:51</w:t>
      </w:r>
      <w:r>
        <w:t xml:space="preserve"> Thomas Sundström:</w:t>
        <w:tab/>
        <w:t xml:space="preserve">ich trink jez erstmal einen muskateller </w:t>
      </w:r>
    </w:p>
    <w:p>
      <w:pPr>
        <w:ind w:left="3600" w:hanging="3600"/>
      </w:pPr>
      <w:r>
        <w:rPr>
          <w:i/>
        </w:rPr>
        <w:t>21:46</w:t>
      </w:r>
      <w:r>
        <w:t xml:space="preserve"> Julian Möhlen:</w:t>
        <w:tab/>
        <w:t xml:space="preserve">Ich habe am Nachmittag mehrere Gläser Pimm's getrunken und jetzt habe ich Kopfschmerzen und mag nimmer lernen... </w:t>
      </w:r>
    </w:p>
    <w:p>
      <w:pPr>
        <w:jc w:val="center"/>
      </w:pPr>
      <w:r>
        <w:t>17.05.2017</w:t>
      </w:r>
    </w:p>
    <w:p>
      <w:pPr>
        <w:ind w:left="3600" w:hanging="3600"/>
      </w:pPr>
      <w:r>
        <w:rPr>
          <w:i/>
        </w:rPr>
        <w:t>08:30</w:t>
      </w:r>
      <w:r>
        <w:t xml:space="preserve"> Maximilian Margreiter:</w:t>
        <w:tab/>
        <w:t xml:space="preserve">Jetzt bin ich mitten in der Nacht aufgestanden und auf die wu gefahren  ...und stehe in mitten eines leeren Seminarraum ...heute leider keine Lehrveranstaltung ...Prüfungswoche ...ach fickt euch doch alle auf dieser scheiss drecksuniversität </w:t>
      </w:r>
    </w:p>
    <w:p>
      <w:pPr>
        <w:ind w:left="3600" w:hanging="3600"/>
      </w:pPr>
      <w:r>
        <w:rPr>
          <w:i/>
        </w:rPr>
        <w:t>08:41</w:t>
      </w:r>
      <w:r>
        <w:t xml:space="preserve"> Benni Gröhs:</w:t>
        <w:tab/>
        <w:t xml:space="preserve">Ich habe bereits damit abgeschlossen und fahr Felsklettern #ismirwurscht #keinbockmehr </w:t>
      </w:r>
    </w:p>
    <w:p>
      <w:pPr>
        <w:ind w:left="3600" w:hanging="3600"/>
      </w:pPr>
      <w:r>
        <w:rPr>
          <w:i/>
        </w:rPr>
        <w:t>08:47</w:t>
      </w:r>
      <w:r>
        <w:t xml:space="preserve"> Maximilian Margreiter:</w:t>
        <w:tab/>
        <w:t xml:space="preserve">Ich sitzt jetzt auf meinem Lieblingsbankerl im volksgarten und steh nie wieder auf </w:t>
      </w:r>
    </w:p>
    <w:p>
      <w:pPr>
        <w:ind w:left="3600" w:hanging="3600"/>
      </w:pPr>
      <w:r>
        <w:rPr>
          <w:i/>
        </w:rPr>
        <w:t>08:51</w:t>
      </w:r>
      <w:r>
        <w:t xml:space="preserve"> Benni Gröhs:</w:t>
        <w:tab/>
        <w:t xml:space="preserve">Hahah geil! Extreme Buchidee:  Eine Freundesgruppe erkennt plötzlich den Sinn des Lebens und hört auf zu funktionieren! Eltern rotten sich zusammen um sie wieder zur Vernunft zu bringen. Plötzlich verstehen sie den Sinn des Lebens und hören auf zu funktionieren! </w:t>
      </w:r>
    </w:p>
    <w:p>
      <w:pPr>
        <w:ind w:left="3600" w:hanging="3600"/>
      </w:pPr>
      <w:r>
        <w:rPr>
          <w:i/>
        </w:rPr>
        <w:t>08:52</w:t>
      </w:r>
      <w:r>
        <w:t xml:space="preserve"> Maximilian Margreiter:</w:t>
        <w:tab/>
        <w:t xml:space="preserve">Haha </w:t>
      </w:r>
    </w:p>
    <w:p>
      <w:pPr>
        <w:ind w:left="3600" w:hanging="3600"/>
      </w:pPr>
      <w:r>
        <w:rPr>
          <w:i/>
        </w:rPr>
        <w:t>11:52</w:t>
      </w:r>
      <w:r>
        <w:t xml:space="preserve"> Thomas Sundström:</w:t>
        <w:tab/>
        <w:t xml:space="preserve">und plötzlich fliegt die erde geradeaus statt im kreis </w:t>
      </w:r>
    </w:p>
    <w:p>
      <w:pPr>
        <w:ind w:left="3600" w:hanging="3600"/>
      </w:pPr>
      <w:r>
        <w:rPr>
          <w:i/>
        </w:rPr>
        <w:t>11:53</w:t>
      </w:r>
      <w:r>
        <w:t xml:space="preserve"> Thomas Sundström:</w:t>
        <w:tab/>
        <w:t xml:space="preserve">guten morgen </w:t>
      </w:r>
    </w:p>
    <w:p>
      <w:pPr>
        <w:ind w:left="3600" w:hanging="3600"/>
      </w:pPr>
      <w:r>
        <w:rPr>
          <w:i/>
        </w:rPr>
        <w:t>11:53</w:t>
      </w:r>
      <w:r>
        <w:t xml:space="preserve"> Maximilian Margreiter:</w:t>
        <w:tab/>
        <w:t xml:space="preserve">Was </w:t>
      </w:r>
    </w:p>
    <w:p>
      <w:pPr>
        <w:ind w:left="3600" w:hanging="3600"/>
      </w:pPr>
      <w:r>
        <w:rPr>
          <w:i/>
        </w:rPr>
        <w:t>11:53</w:t>
      </w:r>
      <w:r>
        <w:t xml:space="preserve"> Thomas Sundström:</w:t>
        <w:tab/>
        <w:t xml:space="preserve">was heißt was </w:t>
      </w:r>
    </w:p>
    <w:p>
      <w:pPr>
        <w:ind w:left="3600" w:hanging="3600"/>
      </w:pPr>
      <w:r>
        <w:rPr>
          <w:i/>
        </w:rPr>
        <w:t>11:54</w:t>
      </w:r>
      <w:r>
        <w:t xml:space="preserve"> Maximilian Margreiter:</w:t>
        <w:tab/>
        <w:t xml:space="preserve">Was ist mit der Erde </w:t>
      </w:r>
    </w:p>
    <w:p>
      <w:pPr>
        <w:ind w:left="3600" w:hanging="3600"/>
      </w:pPr>
      <w:r>
        <w:rPr>
          <w:i/>
        </w:rPr>
        <w:t>11:54</w:t>
      </w:r>
      <w:r>
        <w:t xml:space="preserve"> Thomas Sundström:</w:t>
        <w:tab/>
        <w:t xml:space="preserve">naja die erde entscheidet sich such nicht mehr zu funktionieren und fliegt geradeaus in fremde galaxien </w:t>
      </w:r>
    </w:p>
    <w:p>
      <w:pPr>
        <w:ind w:left="3600" w:hanging="3600"/>
      </w:pPr>
      <w:r>
        <w:rPr>
          <w:i/>
        </w:rPr>
        <w:t>11:55</w:t>
      </w:r>
      <w:r>
        <w:t xml:space="preserve"> Thomas Sundström:</w:t>
        <w:tab/>
        <w:t xml:space="preserve">ich gehr mich jez sonnen </w:t>
      </w:r>
    </w:p>
    <w:p>
      <w:pPr>
        <w:ind w:left="3600" w:hanging="3600"/>
      </w:pPr>
      <w:r>
        <w:rPr>
          <w:i/>
        </w:rPr>
        <w:t>11:55</w:t>
      </w:r>
      <w:r>
        <w:t xml:space="preserve"> Maximilian Margreiter:</w:t>
        <w:tab/>
        <w:t xml:space="preserve">Aso das hast aber von Poe geklaut </w:t>
      </w:r>
    </w:p>
    <w:p>
      <w:pPr>
        <w:ind w:left="3600" w:hanging="3600"/>
      </w:pPr>
      <w:r>
        <w:rPr>
          <w:i/>
        </w:rPr>
        <w:t>11:56</w:t>
      </w:r>
      <w:r>
        <w:t xml:space="preserve"> Thomas Sundström:</w:t>
        <w:tab/>
        <w:t xml:space="preserve">nein weil ich nichts gelesen habe </w:t>
      </w:r>
    </w:p>
    <w:p>
      <w:pPr>
        <w:ind w:left="3600" w:hanging="3600"/>
      </w:pPr>
      <w:r>
        <w:rPr>
          <w:i/>
        </w:rPr>
        <w:t>11:56</w:t>
      </w:r>
      <w:r>
        <w:t xml:space="preserve"> Thomas Sundström:</w:t>
        <w:tab/>
        <w:t xml:space="preserve">das kann man mir nie vorwerfen </w:t>
      </w:r>
    </w:p>
    <w:p>
      <w:pPr>
        <w:ind w:left="3600" w:hanging="3600"/>
      </w:pPr>
      <w:r>
        <w:rPr>
          <w:i/>
        </w:rPr>
        <w:t>12:57</w:t>
      </w:r>
      <w:r>
        <w:t xml:space="preserve"> Alexander Würz:</w:t>
        <w:tab/>
        <w:t xml:space="preserve">Öh wählen nur geil </w:t>
      </w:r>
    </w:p>
    <w:p>
      <w:pPr>
        <w:ind w:left="3600" w:hanging="3600"/>
      </w:pPr>
      <w:r>
        <w:rPr>
          <w:i/>
        </w:rPr>
        <w:t>12:57</w:t>
      </w:r>
      <w:r>
        <w:t xml:space="preserve"> Konstantin Rieger:</w:t>
        <w:tab/>
        <w:t xml:space="preserve">Komm </w:t>
      </w:r>
    </w:p>
    <w:p>
      <w:pPr>
        <w:ind w:left="3600" w:hanging="3600"/>
      </w:pPr>
      <w:r>
        <w:rPr>
          <w:i/>
        </w:rPr>
        <w:t>12:57</w:t>
      </w:r>
      <w:r>
        <w:t xml:space="preserve"> Maximilian Margreiter:</w:t>
        <w:tab/>
        <w:t xml:space="preserve">Nur unnötig </w:t>
      </w:r>
    </w:p>
    <w:p>
      <w:pPr>
        <w:ind w:left="3600" w:hanging="3600"/>
      </w:pPr>
      <w:r>
        <w:rPr>
          <w:i/>
        </w:rPr>
        <w:t>12:57</w:t>
      </w:r>
      <w:r>
        <w:t xml:space="preserve"> Alexander Würz:</w:t>
        <w:tab/>
        <w:t xml:space="preserve">1 bier 1 Eis 1 Schokolade 1mal fasten Getränk 5feuerzeuge 5hugos </w:t>
      </w:r>
    </w:p>
    <w:p>
      <w:pPr>
        <w:ind w:left="3600" w:hanging="3600"/>
      </w:pPr>
      <w:r>
        <w:rPr>
          <w:i/>
        </w:rPr>
        <w:t>12:58</w:t>
      </w:r>
      <w:r>
        <w:t xml:space="preserve"> Maximilian Margreiter:</w:t>
        <w:tab/>
        <w:t xml:space="preserve">Du hast heute schon 5 Hugos getrunken ....stark </w:t>
      </w:r>
    </w:p>
    <w:p>
      <w:pPr>
        <w:ind w:left="3600" w:hanging="3600"/>
      </w:pPr>
      <w:r>
        <w:rPr>
          <w:i/>
        </w:rPr>
        <w:t>12:59</w:t>
      </w:r>
      <w:r>
        <w:t xml:space="preserve"> Alexander Würz:</w:t>
        <w:tab/>
        <w:t xml:space="preserve">Ja jetzt nach Prüfung </w:t>
      </w:r>
    </w:p>
    <w:p>
      <w:pPr>
        <w:ind w:left="3600" w:hanging="3600"/>
      </w:pPr>
      <w:r>
        <w:rPr>
          <w:i/>
        </w:rPr>
        <w:t>12:59</w:t>
      </w:r>
      <w:r>
        <w:t xml:space="preserve"> Alexander Würz:</w:t>
        <w:tab/>
        <w:t xml:space="preserve">Extrem fett </w:t>
      </w:r>
    </w:p>
    <w:p>
      <w:pPr>
        <w:ind w:left="3600" w:hanging="3600"/>
      </w:pPr>
      <w:r>
        <w:rPr>
          <w:i/>
        </w:rPr>
        <w:t>12:59</w:t>
      </w:r>
      <w:r>
        <w:t xml:space="preserve"> Alexander Würz:</w:t>
        <w:tab/>
        <w:t xml:space="preserve">Haha </w:t>
      </w:r>
    </w:p>
    <w:p>
      <w:pPr>
        <w:ind w:left="3600" w:hanging="3600"/>
      </w:pPr>
      <w:r>
        <w:rPr>
          <w:i/>
        </w:rPr>
        <w:t>12:59</w:t>
      </w:r>
      <w:r>
        <w:t xml:space="preserve"> Benedikt Gruber:</w:t>
        <w:tab/>
        <w:t xml:space="preserve">Auf der TU gibts nur Smoothies und ähnlich unnötig-vegan-antialkoholisches Klumpat. </w:t>
      </w:r>
    </w:p>
    <w:p>
      <w:pPr>
        <w:ind w:left="3600" w:hanging="3600"/>
      </w:pPr>
      <w:r>
        <w:rPr>
          <w:i/>
        </w:rPr>
        <w:t>13:00</w:t>
      </w:r>
      <w:r>
        <w:t xml:space="preserve"> Maximilian Margreiter:</w:t>
        <w:tab/>
        <w:t xml:space="preserve">Was für Prüfung hast gemacht </w:t>
      </w:r>
    </w:p>
    <w:p>
      <w:pPr>
        <w:ind w:left="3600" w:hanging="3600"/>
      </w:pPr>
      <w:r>
        <w:rPr>
          <w:i/>
        </w:rPr>
        <w:t>13:00</w:t>
      </w:r>
      <w:r>
        <w:t xml:space="preserve"> Alexander Würz:</w:t>
        <w:tab/>
        <w:t xml:space="preserve">Heut mal zuwi </w:t>
      </w:r>
    </w:p>
    <w:p>
      <w:pPr>
        <w:ind w:left="3600" w:hanging="3600"/>
      </w:pPr>
      <w:r>
        <w:rPr>
          <w:i/>
        </w:rPr>
        <w:t>13:00</w:t>
      </w:r>
      <w:r>
        <w:t xml:space="preserve"> Alexander Würz:</w:t>
        <w:tab/>
        <w:t xml:space="preserve">Haha </w:t>
      </w:r>
    </w:p>
    <w:p>
      <w:pPr>
        <w:ind w:left="3600" w:hanging="3600"/>
      </w:pPr>
      <w:r>
        <w:rPr>
          <w:i/>
        </w:rPr>
        <w:t>13:00</w:t>
      </w:r>
      <w:r>
        <w:t xml:space="preserve"> Alexander Würz:</w:t>
        <w:tab/>
        <w:t xml:space="preserve">Aber hab um 17 nochmal </w:t>
      </w:r>
    </w:p>
    <w:p>
      <w:pPr>
        <w:ind w:left="3600" w:hanging="3600"/>
      </w:pPr>
      <w:r>
        <w:rPr>
          <w:i/>
        </w:rPr>
        <w:t>13:05</w:t>
      </w:r>
      <w:r>
        <w:t xml:space="preserve"> Julian Möhlen:</w:t>
        <w:tab/>
        <w:t xml:space="preserve">Um 17 Uhr noch eine Prüfung? Nach 5 Hugo und ein Bier? Haha, geil! </w:t>
      </w:r>
    </w:p>
    <w:p>
      <w:pPr>
        <w:ind w:left="3600" w:hanging="3600"/>
      </w:pPr>
      <w:r>
        <w:rPr>
          <w:i/>
        </w:rPr>
        <w:t>13:06</w:t>
      </w:r>
      <w:r>
        <w:t xml:space="preserve"> Maximilian Margreiter:</w:t>
        <w:tab/>
        <w:t xml:space="preserve">Stark </w:t>
      </w:r>
    </w:p>
    <w:p>
      <w:pPr>
        <w:ind w:left="3600" w:hanging="3600"/>
      </w:pPr>
      <w:r>
        <w:rPr>
          <w:i/>
        </w:rPr>
        <w:t>13:16</w:t>
      </w:r>
      <w:r>
        <w:t xml:space="preserve"> Thomas Sundström:</w:t>
        <w:tab/>
        <w:t xml:space="preserve">ich möchte irgendwas unternehmen </w:t>
      </w:r>
    </w:p>
    <w:p>
      <w:pPr>
        <w:ind w:left="3600" w:hanging="3600"/>
      </w:pPr>
      <w:r>
        <w:rPr>
          <w:i/>
        </w:rPr>
        <w:t>13:17</w:t>
      </w:r>
      <w:r>
        <w:t xml:space="preserve"> Maximilian Margreiter:</w:t>
        <w:tab/>
        <w:t xml:space="preserve">Und was stellt er sich ungefähr vor </w:t>
      </w:r>
    </w:p>
    <w:p>
      <w:pPr>
        <w:ind w:left="3600" w:hanging="3600"/>
      </w:pPr>
      <w:r>
        <w:rPr>
          <w:i/>
        </w:rPr>
        <w:t>13:18</w:t>
      </w:r>
      <w:r>
        <w:t xml:space="preserve"> Thomas Sundström:</w:t>
        <w:tab/>
        <w:t xml:space="preserve">ich weiß es nicht </w:t>
      </w:r>
    </w:p>
    <w:p>
      <w:pPr>
        <w:ind w:left="3600" w:hanging="3600"/>
      </w:pPr>
      <w:r>
        <w:rPr>
          <w:i/>
        </w:rPr>
        <w:t>13:18</w:t>
      </w:r>
      <w:r>
        <w:t xml:space="preserve"> Maximilian Margreiter:</w:t>
        <w:tab/>
        <w:t xml:space="preserve">Dann wird es schwierig </w:t>
      </w:r>
    </w:p>
    <w:p>
      <w:pPr>
        <w:ind w:left="3600" w:hanging="3600"/>
      </w:pPr>
      <w:r>
        <w:rPr>
          <w:i/>
        </w:rPr>
        <w:t>13:20</w:t>
      </w:r>
      <w:r>
        <w:t xml:space="preserve"> Thomas Sundström:</w:t>
        <w:tab/>
        <w:t xml:space="preserve">ich geh mich jez mal sonnen </w:t>
      </w:r>
    </w:p>
    <w:p>
      <w:pPr>
        <w:ind w:left="3600" w:hanging="3600"/>
      </w:pPr>
      <w:r>
        <w:rPr>
          <w:i/>
        </w:rPr>
        <w:t>13:21</w:t>
      </w:r>
      <w:r>
        <w:t xml:space="preserve"> Maximilian Margreiter:</w:t>
        <w:tab/>
        <w:t xml:space="preserve">Das hat er vor 1 1/2 h auch schon gesagt </w:t>
      </w:r>
    </w:p>
    <w:p>
      <w:pPr>
        <w:ind w:left="3600" w:hanging="3600"/>
      </w:pPr>
      <w:r>
        <w:rPr>
          <w:i/>
        </w:rPr>
        <w:t>13:21</w:t>
      </w:r>
      <w:r>
        <w:t xml:space="preserve"> Louis Springer:</w:t>
        <w:tab/>
        <w:t xml:space="preserve">Sei vorsichtig, das du keinen Sonnenbrand bekommst! </w:t>
      </w:r>
    </w:p>
    <w:p>
      <w:pPr>
        <w:ind w:left="3600" w:hanging="3600"/>
      </w:pPr>
      <w:r>
        <w:rPr>
          <w:i/>
        </w:rPr>
        <w:t>13:21</w:t>
      </w:r>
      <w:r>
        <w:t xml:space="preserve"> Maximilian Margreiter:</w:t>
        <w:tab/>
        <w:t xml:space="preserve">Habe ich schon </w:t>
      </w:r>
    </w:p>
    <w:p>
      <w:pPr>
        <w:ind w:left="3600" w:hanging="3600"/>
      </w:pPr>
      <w:r>
        <w:rPr>
          <w:i/>
        </w:rPr>
        <w:t>13:21</w:t>
      </w:r>
      <w:r>
        <w:t xml:space="preserve"> Thomas Sundström:</w:t>
        <w:tab/>
        <w:t xml:space="preserve">es is mai </w:t>
      </w:r>
    </w:p>
    <w:p>
      <w:pPr>
        <w:ind w:left="3600" w:hanging="3600"/>
      </w:pPr>
      <w:r>
        <w:rPr>
          <w:i/>
        </w:rPr>
        <w:t>13:22</w:t>
      </w:r>
      <w:r>
        <w:t xml:space="preserve"> Thomas Sundström:</w:t>
        <w:tab/>
        <w:t xml:space="preserve">da kriegt man keinen sonnenbrand </w:t>
      </w:r>
    </w:p>
    <w:p>
      <w:pPr>
        <w:ind w:left="3600" w:hanging="3600"/>
      </w:pPr>
      <w:r>
        <w:rPr>
          <w:i/>
        </w:rPr>
        <w:t>13:22</w:t>
      </w:r>
      <w:r>
        <w:t xml:space="preserve"> Thomas Sundström:</w:t>
        <w:tab/>
        <w:t xml:space="preserve">mai ist frühlibg </w:t>
      </w:r>
    </w:p>
    <w:p>
      <w:pPr>
        <w:ind w:left="3600" w:hanging="3600"/>
      </w:pPr>
      <w:r>
        <w:rPr>
          <w:i/>
        </w:rPr>
        <w:t>13:22</w:t>
      </w:r>
      <w:r>
        <w:t xml:space="preserve"> Maximilian Margreiter:</w:t>
        <w:tab/>
        <w:t xml:space="preserve">Wir werden sehen </w:t>
      </w:r>
    </w:p>
    <w:p>
      <w:pPr>
        <w:ind w:left="3600" w:hanging="3600"/>
      </w:pPr>
      <w:r>
        <w:rPr>
          <w:i/>
        </w:rPr>
        <w:t>14:08</w:t>
      </w:r>
      <w:r>
        <w:t xml:space="preserve"> Thomas Sundström:</w:t>
        <w:tab/>
        <w:t xml:space="preserve">#dersommerkannkommen </w:t>
      </w:r>
    </w:p>
    <w:p>
      <w:pPr>
        <w:ind w:left="3600" w:hanging="3600"/>
      </w:pPr>
      <w:r>
        <w:rPr>
          <w:i/>
        </w:rPr>
        <w:t>14:08</w:t>
      </w:r>
      <w:r>
        <w:t xml:space="preserve"> Thomas Sundström:</w:t>
        <w:tab/>
        <w:t xml:space="preserve">2017-05-17-VIDEO-00006320.mp4 &lt;‎attached&gt; </w:t>
      </w:r>
    </w:p>
    <w:p>
      <w:pPr>
        <w:ind w:left="3600" w:hanging="3600"/>
      </w:pPr>
      <w:r>
        <w:rPr>
          <w:i/>
        </w:rPr>
        <w:t>14:34</w:t>
      </w:r>
      <w:r>
        <w:t xml:space="preserve"> Benni Gröhs:</w:t>
        <w:tab/>
        <w:t xml:space="preserve">Hahaha ööööhh </w:t>
      </w:r>
    </w:p>
    <w:p>
      <w:pPr>
        <w:ind w:left="3600" w:hanging="3600"/>
      </w:pPr>
      <w:r>
        <w:rPr>
          <w:i/>
        </w:rPr>
        <w:t>14:34</w:t>
      </w:r>
      <w:r>
        <w:t xml:space="preserve"> Benni Gröhs:</w:t>
        <w:tab/>
        <w:t xml:space="preserve">2017-05-17-PHOTO-00006322.jpg &lt;‎attached&gt; </w:t>
      </w:r>
    </w:p>
    <w:p>
      <w:pPr>
        <w:ind w:left="3600" w:hanging="3600"/>
      </w:pPr>
      <w:r>
        <w:rPr>
          <w:i/>
        </w:rPr>
        <w:t>14:35</w:t>
      </w:r>
      <w:r>
        <w:t xml:space="preserve"> Thomas Sundström:</w:t>
        <w:tab/>
        <w:t xml:space="preserve">meldung wenn unten </w:t>
      </w:r>
    </w:p>
    <w:p>
      <w:pPr>
        <w:ind w:left="3600" w:hanging="3600"/>
      </w:pPr>
      <w:r>
        <w:rPr>
          <w:i/>
        </w:rPr>
        <w:t>14:35</w:t>
      </w:r>
      <w:r>
        <w:t xml:space="preserve"> Benni Gröhs:</w:t>
        <w:tab/>
        <w:t xml:space="preserve">Schon unten </w:t>
      </w:r>
    </w:p>
    <w:p>
      <w:pPr>
        <w:ind w:left="3600" w:hanging="3600"/>
      </w:pPr>
      <w:r>
        <w:rPr>
          <w:i/>
        </w:rPr>
        <w:t>14:35</w:t>
      </w:r>
      <w:r>
        <w:t xml:space="preserve"> Thomas Sundström:</w:t>
        <w:tab/>
        <w:t xml:space="preserve">easy haha </w:t>
      </w:r>
    </w:p>
    <w:p>
      <w:pPr>
        <w:ind w:left="3600" w:hanging="3600"/>
      </w:pPr>
      <w:r>
        <w:rPr>
          <w:i/>
        </w:rPr>
        <w:t>14:35</w:t>
      </w:r>
      <w:r>
        <w:t xml:space="preserve"> Benni Gröhs:</w:t>
        <w:tab/>
        <w:t xml:space="preserve">Meld mich nur wenn unten ;) </w:t>
      </w:r>
    </w:p>
    <w:p>
      <w:pPr>
        <w:ind w:left="3600" w:hanging="3600"/>
      </w:pPr>
      <w:r>
        <w:rPr>
          <w:i/>
        </w:rPr>
        <w:t>19:45</w:t>
      </w:r>
      <w:r>
        <w:t xml:space="preserve"> Maximilian Margreiter:</w:t>
        <w:tab/>
        <w:t xml:space="preserve">Ich trinke inzwischen die zweite Flasche ottakringer helles und ich finde es wirklich nicht schlecht extreme Geschmacksverirrung und Verrohung </w:t>
      </w:r>
    </w:p>
    <w:p>
      <w:pPr>
        <w:ind w:left="3600" w:hanging="3600"/>
      </w:pPr>
      <w:r>
        <w:rPr>
          <w:i/>
        </w:rPr>
        <w:t>19:47</w:t>
      </w:r>
      <w:r>
        <w:t xml:space="preserve"> Maximilian Margreiter:</w:t>
        <w:tab/>
        <w:t xml:space="preserve">Irgendwer wer Lust in einer Stunde oder so wenn ich meine Lektürereflexion geschrieben habe was trinken zu gehen </w:t>
      </w:r>
    </w:p>
    <w:p>
      <w:pPr>
        <w:ind w:left="3600" w:hanging="3600"/>
      </w:pPr>
      <w:r>
        <w:rPr>
          <w:i/>
        </w:rPr>
        <w:t>19:47</w:t>
      </w:r>
      <w:r>
        <w:t xml:space="preserve"> Thomas Sundström:</w:t>
        <w:tab/>
        <w:t xml:space="preserve">ich geh jez trainieren danach </w:t>
      </w:r>
    </w:p>
    <w:p>
      <w:pPr>
        <w:ind w:left="3600" w:hanging="3600"/>
      </w:pPr>
      <w:r>
        <w:rPr>
          <w:i/>
        </w:rPr>
        <w:t>19:47</w:t>
      </w:r>
      <w:r>
        <w:t xml:space="preserve"> Louis Springer:</w:t>
        <w:tab/>
        <w:t xml:space="preserve">2017-05-17-PHOTO-00006330.jpg &lt;‎attached&gt; </w:t>
      </w:r>
    </w:p>
    <w:p>
      <w:pPr>
        <w:ind w:left="3600" w:hanging="3600"/>
      </w:pPr>
      <w:r>
        <w:rPr>
          <w:i/>
        </w:rPr>
        <w:t>19:48</w:t>
      </w:r>
      <w:r>
        <w:t xml:space="preserve"> Maximilian Margreiter:</w:t>
        <w:tab/>
        <w:t xml:space="preserve">Prost </w:t>
      </w:r>
    </w:p>
    <w:p>
      <w:pPr>
        <w:ind w:left="3600" w:hanging="3600"/>
      </w:pPr>
      <w:r>
        <w:rPr>
          <w:i/>
        </w:rPr>
        <w:t>19:48</w:t>
      </w:r>
      <w:r>
        <w:t xml:space="preserve"> Thomas Sundström:</w:t>
        <w:tab/>
        <w:t xml:space="preserve">ich gebe keine uhrzeit an aus erfahrung </w:t>
      </w:r>
    </w:p>
    <w:p>
      <w:pPr>
        <w:ind w:left="3600" w:hanging="3600"/>
      </w:pPr>
      <w:r>
        <w:rPr>
          <w:i/>
        </w:rPr>
        <w:t>19:59</w:t>
      </w:r>
      <w:r>
        <w:t xml:space="preserve"> Louis Springer:</w:t>
        <w:tab/>
        <w:t xml:space="preserve">DU wieder trainieren? Unfassbar. Bist ja fast Lauch geworden </w:t>
      </w:r>
    </w:p>
    <w:p>
      <w:pPr>
        <w:ind w:left="3600" w:hanging="3600"/>
      </w:pPr>
      <w:r>
        <w:rPr>
          <w:i/>
        </w:rPr>
        <w:t>19:59</w:t>
      </w:r>
      <w:r>
        <w:t xml:space="preserve"> Thomas Sundström:</w:t>
        <w:tab/>
        <w:t xml:space="preserve">ich bin topfit </w:t>
      </w:r>
    </w:p>
    <w:p>
      <w:pPr>
        <w:ind w:left="3600" w:hanging="3600"/>
      </w:pPr>
      <w:r>
        <w:rPr>
          <w:i/>
        </w:rPr>
        <w:t>20:00</w:t>
      </w:r>
      <w:r>
        <w:t xml:space="preserve"> Maximilian Margreiter:</w:t>
        <w:tab/>
        <w:t xml:space="preserve">topfit das ich nicht lache kann nur humpeln </w:t>
      </w:r>
    </w:p>
    <w:p>
      <w:pPr>
        <w:ind w:left="3600" w:hanging="3600"/>
      </w:pPr>
      <w:r>
        <w:rPr>
          <w:i/>
        </w:rPr>
        <w:t>20:00</w:t>
      </w:r>
      <w:r>
        <w:t xml:space="preserve"> Thomas Sundström:</w:t>
        <w:tab/>
        <w:t xml:space="preserve">dass </w:t>
      </w:r>
    </w:p>
    <w:p>
      <w:pPr>
        <w:ind w:left="3600" w:hanging="3600"/>
      </w:pPr>
      <w:r>
        <w:rPr>
          <w:i/>
        </w:rPr>
        <w:t>20:00</w:t>
      </w:r>
      <w:r>
        <w:t xml:space="preserve"> Louis Springer:</w:t>
        <w:tab/>
        <w:t xml:space="preserve">kein Rückenfett?? 🤔🤔 </w:t>
      </w:r>
    </w:p>
    <w:p>
      <w:pPr>
        <w:ind w:left="3600" w:hanging="3600"/>
      </w:pPr>
      <w:r>
        <w:rPr>
          <w:i/>
        </w:rPr>
        <w:t>20:00</w:t>
      </w:r>
      <w:r>
        <w:t xml:space="preserve"> Maximilian Margreiter:</w:t>
        <w:tab/>
        <w:t xml:space="preserve">ja schon gut </w:t>
      </w:r>
    </w:p>
    <w:p>
      <w:pPr>
        <w:ind w:left="3600" w:hanging="3600"/>
      </w:pPr>
      <w:r>
        <w:rPr>
          <w:i/>
        </w:rPr>
        <w:t>20:02</w:t>
      </w:r>
      <w:r>
        <w:t xml:space="preserve"> Alexander Würz:</w:t>
        <w:tab/>
        <w:t xml:space="preserve">Alle donaukanal kommen </w:t>
      </w:r>
    </w:p>
    <w:p>
      <w:pPr>
        <w:ind w:left="3600" w:hanging="3600"/>
      </w:pPr>
      <w:r>
        <w:rPr>
          <w:i/>
        </w:rPr>
        <w:t>20:02</w:t>
      </w:r>
      <w:r>
        <w:t xml:space="preserve"> Maximilian Margreiter:</w:t>
        <w:tab/>
        <w:t xml:space="preserve">was ist dort </w:t>
      </w:r>
    </w:p>
    <w:p>
      <w:pPr>
        <w:ind w:left="3600" w:hanging="3600"/>
      </w:pPr>
      <w:r>
        <w:rPr>
          <w:i/>
        </w:rPr>
        <w:t>20:02</w:t>
      </w:r>
      <w:r>
        <w:t xml:space="preserve"> Thomas Sundström:</w:t>
        <w:tab/>
        <w:t xml:space="preserve">ja passt </w:t>
      </w:r>
    </w:p>
    <w:p>
      <w:pPr>
        <w:ind w:left="3600" w:hanging="3600"/>
      </w:pPr>
      <w:r>
        <w:rPr>
          <w:i/>
        </w:rPr>
        <w:t>20:02</w:t>
      </w:r>
      <w:r>
        <w:t xml:space="preserve"> Louis Springer:</w:t>
        <w:tab/>
        <w:t xml:space="preserve">bitches?? </w:t>
      </w:r>
    </w:p>
    <w:p>
      <w:pPr>
        <w:ind w:left="3600" w:hanging="3600"/>
      </w:pPr>
      <w:r>
        <w:rPr>
          <w:i/>
        </w:rPr>
        <w:t>20:02</w:t>
      </w:r>
      <w:r>
        <w:t xml:space="preserve"> Thomas Sundström:</w:t>
        <w:tab/>
        <w:t xml:space="preserve">bin in </w:t>
      </w:r>
    </w:p>
    <w:p>
      <w:pPr>
        <w:ind w:left="3600" w:hanging="3600"/>
      </w:pPr>
      <w:r>
        <w:rPr>
          <w:i/>
        </w:rPr>
        <w:t>20:02</w:t>
      </w:r>
      <w:r>
        <w:t xml:space="preserve"> Alexander Würz:</w:t>
        <w:tab/>
        <w:t xml:space="preserve">Sauferei </w:t>
      </w:r>
    </w:p>
    <w:p>
      <w:pPr>
        <w:ind w:left="3600" w:hanging="3600"/>
      </w:pPr>
      <w:r>
        <w:rPr>
          <w:i/>
        </w:rPr>
        <w:t>20:03</w:t>
      </w:r>
      <w:r>
        <w:t xml:space="preserve"> Thomas Sundström:</w:t>
        <w:tab/>
        <w:t xml:space="preserve">thiem </w:t>
      </w:r>
    </w:p>
    <w:p>
      <w:pPr>
        <w:ind w:left="3600" w:hanging="3600"/>
      </w:pPr>
      <w:r>
        <w:rPr>
          <w:i/>
        </w:rPr>
        <w:t>20:03</w:t>
      </w:r>
      <w:r>
        <w:t xml:space="preserve"> Thomas Sundström:</w:t>
        <w:tab/>
        <w:t xml:space="preserve">weiter öhhhh </w:t>
      </w:r>
    </w:p>
    <w:p>
      <w:pPr>
        <w:ind w:left="3600" w:hanging="3600"/>
      </w:pPr>
      <w:r>
        <w:rPr>
          <w:i/>
        </w:rPr>
        <w:t>20:03</w:t>
      </w:r>
      <w:r>
        <w:t xml:space="preserve"> Maximilian Margreiter:</w:t>
        <w:tab/>
        <w:t xml:space="preserve">auch aber erst in 1h dort </w:t>
      </w:r>
    </w:p>
    <w:p>
      <w:pPr>
        <w:ind w:left="3600" w:hanging="3600"/>
      </w:pPr>
      <w:r>
        <w:rPr>
          <w:i/>
        </w:rPr>
        <w:t>20:03</w:t>
      </w:r>
      <w:r>
        <w:t xml:space="preserve"> Louis Springer:</w:t>
        <w:tab/>
        <w:t xml:space="preserve">Thiem so ein Don </w:t>
      </w:r>
    </w:p>
    <w:p>
      <w:pPr>
        <w:ind w:left="3600" w:hanging="3600"/>
      </w:pPr>
      <w:r>
        <w:rPr>
          <w:i/>
        </w:rPr>
        <w:t>20:03</w:t>
      </w:r>
      <w:r>
        <w:t xml:space="preserve"> Louis Springer:</w:t>
        <w:tab/>
        <w:t xml:space="preserve">vorletzter Punkt sooo stark </w:t>
      </w:r>
    </w:p>
    <w:p>
      <w:pPr>
        <w:ind w:left="3600" w:hanging="3600"/>
      </w:pPr>
      <w:r>
        <w:rPr>
          <w:i/>
        </w:rPr>
        <w:t>20:03</w:t>
      </w:r>
      <w:r>
        <w:t xml:space="preserve"> Alexander Würz:</w:t>
        <w:tab/>
        <w:t xml:space="preserve">Ok gebe Bescheid wo wir sind </w:t>
      </w:r>
    </w:p>
    <w:p>
      <w:pPr>
        <w:ind w:left="3600" w:hanging="3600"/>
      </w:pPr>
      <w:r>
        <w:rPr>
          <w:i/>
        </w:rPr>
        <w:t>20:05</w:t>
      </w:r>
      <w:r>
        <w:t xml:space="preserve"> Thomas Sundström:</w:t>
        <w:tab/>
        <w:t xml:space="preserve">warum kannst du das sehn </w:t>
      </w:r>
    </w:p>
    <w:p>
      <w:pPr>
        <w:ind w:left="3600" w:hanging="3600"/>
      </w:pPr>
      <w:r>
        <w:rPr>
          <w:i/>
        </w:rPr>
        <w:t>20:05</w:t>
      </w:r>
      <w:r>
        <w:t xml:space="preserve"> Thomas Sundström:</w:t>
        <w:tab/>
        <w:t xml:space="preserve">louis </w:t>
      </w:r>
    </w:p>
    <w:p>
      <w:pPr>
        <w:ind w:left="3600" w:hanging="3600"/>
      </w:pPr>
      <w:r>
        <w:rPr>
          <w:i/>
        </w:rPr>
        <w:t>20:06</w:t>
      </w:r>
      <w:r>
        <w:t xml:space="preserve"> Thomas Sundström:</w:t>
        <w:tab/>
        <w:t xml:space="preserve">thiem ist übrigens wenn dann ein dom </w:t>
      </w:r>
    </w:p>
    <w:p>
      <w:pPr>
        <w:ind w:left="3600" w:hanging="3600"/>
      </w:pPr>
      <w:r>
        <w:rPr>
          <w:i/>
        </w:rPr>
        <w:t>20:06</w:t>
      </w:r>
      <w:r>
        <w:t xml:space="preserve"> Thomas Sundström:</w:t>
        <w:tab/>
        <w:t xml:space="preserve">🖕🏾 </w:t>
      </w:r>
    </w:p>
    <w:p>
      <w:pPr>
        <w:ind w:left="3600" w:hanging="3600"/>
      </w:pPr>
      <w:r>
        <w:rPr>
          <w:i/>
        </w:rPr>
        <w:t>20:06</w:t>
      </w:r>
      <w:r>
        <w:t xml:space="preserve"> Alexander Würz:</w:t>
        <w:tab/>
        <w:t xml:space="preserve">😂 </w:t>
      </w:r>
    </w:p>
    <w:p>
      <w:pPr>
        <w:ind w:left="3600" w:hanging="3600"/>
      </w:pPr>
      <w:r>
        <w:rPr>
          <w:i/>
        </w:rPr>
        <w:t>20:24</w:t>
      </w:r>
      <w:r>
        <w:t xml:space="preserve"> Louis Springer:</w:t>
        <w:tab/>
        <w:t xml:space="preserve">Stream </w:t>
      </w:r>
    </w:p>
    <w:p>
      <w:pPr>
        <w:ind w:left="3600" w:hanging="3600"/>
      </w:pPr>
      <w:r>
        <w:rPr>
          <w:i/>
        </w:rPr>
        <w:t>21:17</w:t>
      </w:r>
      <w:r>
        <w:t xml:space="preserve"> Maximilian Margreiter:</w:t>
        <w:tab/>
        <w:t xml:space="preserve">Wie sieht es aus wo sind jetzt alle würde jetzt aufbrechen </w:t>
      </w:r>
    </w:p>
    <w:p>
      <w:pPr>
        <w:ind w:left="3600" w:hanging="3600"/>
      </w:pPr>
      <w:r>
        <w:rPr>
          <w:i/>
        </w:rPr>
        <w:t>21:48</w:t>
      </w:r>
      <w:r>
        <w:t xml:space="preserve"> Alexander Würz:</w:t>
        <w:tab/>
        <w:t xml:space="preserve">Mci </w:t>
      </w:r>
    </w:p>
    <w:p>
      <w:pPr>
        <w:ind w:left="3600" w:hanging="3600"/>
      </w:pPr>
      <w:r>
        <w:rPr>
          <w:i/>
        </w:rPr>
        <w:t>21:48</w:t>
      </w:r>
      <w:r>
        <w:t xml:space="preserve"> Alexander Würz:</w:t>
        <w:tab/>
        <w:t xml:space="preserve">Schwedenplatz </w:t>
      </w:r>
    </w:p>
    <w:p>
      <w:pPr>
        <w:ind w:left="3600" w:hanging="3600"/>
      </w:pPr>
      <w:r>
        <w:rPr>
          <w:i/>
        </w:rPr>
        <w:t>21:48</w:t>
      </w:r>
      <w:r>
        <w:t xml:space="preserve"> Alexander Würz:</w:t>
        <w:tab/>
        <w:t xml:space="preserve">Danach gegenüber vom Motto am Fluss am Donaukanal </w:t>
      </w:r>
    </w:p>
    <w:p>
      <w:pPr>
        <w:ind w:left="3600" w:hanging="3600"/>
      </w:pPr>
      <w:r>
        <w:rPr>
          <w:i/>
        </w:rPr>
        <w:t>22:09</w:t>
      </w:r>
      <w:r>
        <w:t xml:space="preserve"> Maximilian Margreiter:</w:t>
        <w:tab/>
        <w:t xml:space="preserve">Sorry ich komme nicht mehr ich habe in der Hoffnung dass meine Lektürereflexion besser wird fünf Bier getrunken und jetzt  fühle ich mich ganz grauslich </w:t>
      </w:r>
    </w:p>
    <w:p>
      <w:pPr>
        <w:ind w:left="3600" w:hanging="3600"/>
      </w:pPr>
      <w:r>
        <w:rPr>
          <w:i/>
        </w:rPr>
        <w:t>22:29</w:t>
      </w:r>
      <w:r>
        <w:t xml:space="preserve"> Thomas Sundström:</w:t>
        <w:tab/>
        <w:t xml:space="preserve">kom oida bist du behindat </w:t>
      </w:r>
    </w:p>
    <w:p>
      <w:pPr>
        <w:ind w:left="3600" w:hanging="3600"/>
      </w:pPr>
      <w:r>
        <w:rPr>
          <w:i/>
        </w:rPr>
        <w:t>22:30</w:t>
      </w:r>
      <w:r>
        <w:t xml:space="preserve"> Thomas Sundström:</w:t>
        <w:tab/>
        <w:t xml:space="preserve">mach mich in 15 min auf den weg wohin jez </w:t>
      </w:r>
    </w:p>
    <w:p>
      <w:pPr>
        <w:ind w:left="3600" w:hanging="3600"/>
      </w:pPr>
      <w:r>
        <w:rPr>
          <w:i/>
        </w:rPr>
        <w:t>23:10</w:t>
      </w:r>
      <w:r>
        <w:t xml:space="preserve"> Thomas Sundström:</w:t>
        <w:tab/>
        <w:t xml:space="preserve">?? </w:t>
      </w:r>
    </w:p>
    <w:p>
      <w:pPr>
        <w:jc w:val="center"/>
      </w:pPr>
      <w:r>
        <w:t>18.05.2017</w:t>
      </w:r>
    </w:p>
    <w:p>
      <w:pPr>
        <w:ind w:left="3600" w:hanging="3600"/>
      </w:pPr>
      <w:r>
        <w:rPr>
          <w:i/>
        </w:rPr>
        <w:t>11:18</w:t>
      </w:r>
      <w:r>
        <w:t xml:space="preserve"> Benni Gröhs:</w:t>
        <w:tab/>
        <w:t xml:space="preserve">Völlig irre die Ö Politik zurzeit </w:t>
      </w:r>
    </w:p>
    <w:p>
      <w:pPr>
        <w:ind w:left="3600" w:hanging="3600"/>
      </w:pPr>
      <w:r>
        <w:rPr>
          <w:i/>
        </w:rPr>
        <w:t>11:19</w:t>
      </w:r>
      <w:r>
        <w:t xml:space="preserve"> Benni Gröhs:</w:t>
        <w:tab/>
        <w:t xml:space="preserve">Die nächste geht... war aber vorherzusehen </w:t>
      </w:r>
    </w:p>
    <w:p>
      <w:pPr>
        <w:ind w:left="3600" w:hanging="3600"/>
      </w:pPr>
      <w:r>
        <w:rPr>
          <w:i/>
        </w:rPr>
        <w:t>11:21</w:t>
      </w:r>
      <w:r>
        <w:t xml:space="preserve"> Thomas Sundström:</w:t>
        <w:tab/>
        <w:t xml:space="preserve">jap um die ises net schad </w:t>
      </w:r>
    </w:p>
    <w:p>
      <w:pPr>
        <w:ind w:left="3600" w:hanging="3600"/>
      </w:pPr>
      <w:r>
        <w:rPr>
          <w:i/>
        </w:rPr>
        <w:t>11:21</w:t>
      </w:r>
      <w:r>
        <w:t xml:space="preserve"> Thomas Sundström:</w:t>
        <w:tab/>
        <w:t xml:space="preserve">hc einziger ruhepol </w:t>
      </w:r>
    </w:p>
    <w:p>
      <w:pPr>
        <w:ind w:left="3600" w:hanging="3600"/>
      </w:pPr>
      <w:r>
        <w:rPr>
          <w:i/>
        </w:rPr>
        <w:t>11:22</w:t>
      </w:r>
      <w:r>
        <w:t xml:space="preserve"> Benni Gröhs:</w:t>
        <w:tab/>
        <w:t xml:space="preserve">Hahah </w:t>
      </w:r>
    </w:p>
    <w:p>
      <w:pPr>
        <w:ind w:left="3600" w:hanging="3600"/>
      </w:pPr>
      <w:r>
        <w:rPr>
          <w:i/>
        </w:rPr>
        <w:t>11:47</w:t>
      </w:r>
      <w:r>
        <w:t xml:space="preserve"> Thomas Sundström:</w:t>
        <w:tab/>
        <w:t xml:space="preserve">sitze im hebenstreit </w:t>
      </w:r>
    </w:p>
    <w:p>
      <w:pPr>
        <w:ind w:left="3600" w:hanging="3600"/>
      </w:pPr>
      <w:r>
        <w:rPr>
          <w:i/>
        </w:rPr>
        <w:t>11:47</w:t>
      </w:r>
      <w:r>
        <w:t xml:space="preserve"> Thomas Sundström:</w:t>
        <w:tab/>
        <w:t xml:space="preserve">anyone? </w:t>
      </w:r>
    </w:p>
    <w:p>
      <w:pPr>
        <w:ind w:left="3600" w:hanging="3600"/>
      </w:pPr>
      <w:r>
        <w:rPr>
          <w:i/>
        </w:rPr>
        <w:t>11:53</w:t>
      </w:r>
      <w:r>
        <w:t xml:space="preserve"> Maximilian Margreiter:</w:t>
        <w:tab/>
        <w:t xml:space="preserve">Haha </w:t>
      </w:r>
    </w:p>
    <w:p>
      <w:pPr>
        <w:ind w:left="3600" w:hanging="3600"/>
      </w:pPr>
      <w:r>
        <w:rPr>
          <w:i/>
        </w:rPr>
        <w:t>11:55</w:t>
      </w:r>
      <w:r>
        <w:t xml:space="preserve"> Maximilian Margreiter:</w:t>
        <w:tab/>
        <w:t xml:space="preserve">Extrem peinlich die Lektürereflexion die ich gestern betrunken geschrieben habe  wird heute im Seminar besprochen </w:t>
      </w:r>
    </w:p>
    <w:p>
      <w:pPr>
        <w:ind w:left="3600" w:hanging="3600"/>
      </w:pPr>
      <w:r>
        <w:rPr>
          <w:i/>
        </w:rPr>
        <w:t>11:55</w:t>
      </w:r>
      <w:r>
        <w:t xml:space="preserve"> Thomas Sundström:</w:t>
        <w:tab/>
        <w:t xml:space="preserve">ist sie genial oder grottig? </w:t>
      </w:r>
    </w:p>
    <w:p>
      <w:pPr>
        <w:ind w:left="3600" w:hanging="3600"/>
      </w:pPr>
      <w:r>
        <w:rPr>
          <w:i/>
        </w:rPr>
        <w:t>11:55</w:t>
      </w:r>
      <w:r>
        <w:t xml:space="preserve"> Maximilian Margreiter:</w:t>
        <w:tab/>
        <w:t xml:space="preserve">Eher grauslich </w:t>
      </w:r>
    </w:p>
    <w:p>
      <w:pPr>
        <w:ind w:left="3600" w:hanging="3600"/>
      </w:pPr>
      <w:r>
        <w:rPr>
          <w:i/>
        </w:rPr>
        <w:t>11:57</w:t>
      </w:r>
      <w:r>
        <w:t xml:space="preserve"> Maximilian Margreiter:</w:t>
        <w:tab/>
        <w:t xml:space="preserve">Nicht mein Meisterstück </w:t>
      </w:r>
    </w:p>
    <w:p>
      <w:pPr>
        <w:ind w:left="3600" w:hanging="3600"/>
      </w:pPr>
      <w:r>
        <w:rPr>
          <w:i/>
        </w:rPr>
        <w:t>14:11</w:t>
      </w:r>
      <w:r>
        <w:t xml:space="preserve"> Maximilian Margreiter:</w:t>
        <w:tab/>
        <w:t xml:space="preserve">Kk irgendwer  in 45 Minuten </w:t>
      </w:r>
    </w:p>
    <w:p>
      <w:pPr>
        <w:jc w:val="center"/>
      </w:pPr>
      <w:r>
        <w:t>19.05.2017</w:t>
      </w:r>
    </w:p>
    <w:p>
      <w:pPr>
        <w:ind w:left="3600" w:hanging="3600"/>
      </w:pPr>
      <w:r>
        <w:rPr>
          <w:i/>
        </w:rPr>
        <w:t>15:02</w:t>
      </w:r>
      <w:r>
        <w:t xml:space="preserve"> Benni Gröhs:</w:t>
        <w:tab/>
        <w:t xml:space="preserve">2017-05-19-AUDIO-00006378.m4a &lt;‎attached&gt; </w:t>
      </w:r>
    </w:p>
    <w:p>
      <w:pPr>
        <w:ind w:left="3600" w:hanging="3600"/>
      </w:pPr>
      <w:r>
        <w:rPr>
          <w:i/>
        </w:rPr>
        <w:t>15:03</w:t>
      </w:r>
      <w:r>
        <w:t xml:space="preserve"> Benni Gröhs:</w:t>
        <w:tab/>
        <w:t xml:space="preserve">Eine kurze Geschichte aus meiner Kindheit </w:t>
      </w:r>
    </w:p>
    <w:p>
      <w:pPr>
        <w:ind w:left="3600" w:hanging="3600"/>
      </w:pPr>
      <w:r>
        <w:rPr>
          <w:i/>
        </w:rPr>
        <w:t>15:04</w:t>
      </w:r>
      <w:r>
        <w:t xml:space="preserve"> Maximilian Margreiter:</w:t>
        <w:tab/>
        <w:t xml:space="preserve">Sehr verstörend </w:t>
      </w:r>
    </w:p>
    <w:p>
      <w:pPr>
        <w:ind w:left="3600" w:hanging="3600"/>
      </w:pPr>
      <w:r>
        <w:rPr>
          <w:i/>
        </w:rPr>
        <w:t>15:05</w:t>
      </w:r>
      <w:r>
        <w:t xml:space="preserve"> Benni Gröhs:</w:t>
        <w:tab/>
        <w:t xml:space="preserve">Haha 😂 </w:t>
      </w:r>
    </w:p>
    <w:p>
      <w:pPr>
        <w:ind w:left="3600" w:hanging="3600"/>
      </w:pPr>
      <w:r>
        <w:rPr>
          <w:i/>
        </w:rPr>
        <w:t>15:05</w:t>
      </w:r>
      <w:r>
        <w:t xml:space="preserve"> Thomas Sundström:</w:t>
        <w:tab/>
        <w:t xml:space="preserve">purer wahnsinn </w:t>
      </w:r>
    </w:p>
    <w:p>
      <w:pPr>
        <w:ind w:left="3600" w:hanging="3600"/>
      </w:pPr>
      <w:r>
        <w:rPr>
          <w:i/>
        </w:rPr>
        <w:t>15:11</w:t>
      </w:r>
      <w:r>
        <w:t xml:space="preserve"> Benni Gröhs:</w:t>
        <w:tab/>
        <w:t xml:space="preserve">Kk ab jetzt? </w:t>
      </w:r>
    </w:p>
    <w:p>
      <w:pPr>
        <w:ind w:left="3600" w:hanging="3600"/>
      </w:pPr>
      <w:r>
        <w:rPr>
          <w:i/>
        </w:rPr>
        <w:t>15:11</w:t>
      </w:r>
      <w:r>
        <w:t xml:space="preserve"> Benni Gröhs:</w:t>
        <w:tab/>
        <w:t xml:space="preserve">Bis 15:45 könnte ich </w:t>
      </w:r>
    </w:p>
    <w:p>
      <w:pPr>
        <w:ind w:left="3600" w:hanging="3600"/>
      </w:pPr>
      <w:r>
        <w:rPr>
          <w:i/>
        </w:rPr>
        <w:t>15:13</w:t>
      </w:r>
      <w:r>
        <w:t xml:space="preserve"> Emil Paiker:</w:t>
        <w:tab/>
        <w:t xml:space="preserve">Tf die Geschichte is nur Lit </w:t>
      </w:r>
    </w:p>
    <w:p>
      <w:pPr>
        <w:ind w:left="3600" w:hanging="3600"/>
      </w:pPr>
      <w:r>
        <w:rPr>
          <w:i/>
        </w:rPr>
        <w:t>15:23</w:t>
      </w:r>
      <w:r>
        <w:t xml:space="preserve"> Maximilian Margreiter:</w:t>
        <w:tab/>
        <w:t xml:space="preserve">Ich wäre ja eher für ein aperol .bin aber leider noch im 19. </w:t>
      </w:r>
    </w:p>
    <w:p>
      <w:pPr>
        <w:ind w:left="3600" w:hanging="3600"/>
      </w:pPr>
      <w:r>
        <w:rPr>
          <w:i/>
        </w:rPr>
        <w:t>15:24</w:t>
      </w:r>
      <w:r>
        <w:t xml:space="preserve"> Benni Gröhs:</w:t>
        <w:tab/>
        <w:t xml:space="preserve">Misto gute Idee aber fahr jetzt auf Lager </w:t>
      </w:r>
    </w:p>
    <w:p>
      <w:pPr>
        <w:ind w:left="3600" w:hanging="3600"/>
      </w:pPr>
      <w:r>
        <w:rPr>
          <w:i/>
        </w:rPr>
        <w:t>15:26</w:t>
      </w:r>
      <w:r>
        <w:t xml:space="preserve"> Thomas Sundström:</w:t>
        <w:tab/>
        <w:t xml:space="preserve">ja bin dabei </w:t>
      </w:r>
    </w:p>
    <w:p>
      <w:pPr>
        <w:ind w:left="3600" w:hanging="3600"/>
      </w:pPr>
      <w:r>
        <w:rPr>
          <w:i/>
        </w:rPr>
        <w:t>15:26</w:t>
      </w:r>
      <w:r>
        <w:t xml:space="preserve"> Thomas Sundström:</w:t>
        <w:tab/>
        <w:t xml:space="preserve">muss für die thesi die lehrerhaftung recherchieren </w:t>
      </w:r>
    </w:p>
    <w:p>
      <w:pPr>
        <w:ind w:left="3600" w:hanging="3600"/>
      </w:pPr>
      <w:r>
        <w:rPr>
          <w:i/>
        </w:rPr>
        <w:t>15:27</w:t>
      </w:r>
      <w:r>
        <w:t xml:space="preserve"> Benni Gröhs:</w:t>
        <w:tab/>
        <w:t xml:space="preserve">Bei wem? Spritz oder Kaffee? </w:t>
      </w:r>
    </w:p>
    <w:p>
      <w:pPr>
        <w:ind w:left="3600" w:hanging="3600"/>
      </w:pPr>
      <w:r>
        <w:rPr>
          <w:i/>
        </w:rPr>
        <w:t>15:27</w:t>
      </w:r>
      <w:r>
        <w:t xml:space="preserve"> Thomas Sundström:</w:t>
        <w:tab/>
        <w:t xml:space="preserve">setzma uns ins cafe francais diesmal </w:t>
      </w:r>
    </w:p>
    <w:p>
      <w:pPr>
        <w:ind w:left="3600" w:hanging="3600"/>
      </w:pPr>
      <w:r>
        <w:rPr>
          <w:i/>
        </w:rPr>
        <w:t>15:27</w:t>
      </w:r>
      <w:r>
        <w:t xml:space="preserve"> Thomas Sundström:</w:t>
        <w:tab/>
        <w:t xml:space="preserve">ich nehm sonnencreme mit </w:t>
      </w:r>
    </w:p>
    <w:p>
      <w:pPr>
        <w:ind w:left="3600" w:hanging="3600"/>
      </w:pPr>
      <w:r>
        <w:rPr>
          <w:i/>
        </w:rPr>
        <w:t>15:27</w:t>
      </w:r>
      <w:r>
        <w:t xml:space="preserve"> Benni Gröhs:</w:t>
        <w:tab/>
        <w:t xml:space="preserve">Geht nicht bei mir hab nicht so viel Zeit </w:t>
      </w:r>
    </w:p>
    <w:p>
      <w:pPr>
        <w:ind w:left="3600" w:hanging="3600"/>
      </w:pPr>
      <w:r>
        <w:rPr>
          <w:i/>
        </w:rPr>
        <w:t>15:27</w:t>
      </w:r>
      <w:r>
        <w:t xml:space="preserve"> Thomas Sundström:</w:t>
        <w:tab/>
        <w:t xml:space="preserve">ja wann hast du zeit </w:t>
      </w:r>
    </w:p>
    <w:p>
      <w:pPr>
        <w:ind w:left="3600" w:hanging="3600"/>
      </w:pPr>
      <w:r>
        <w:rPr>
          <w:i/>
        </w:rPr>
        <w:t>15:28</w:t>
      </w:r>
      <w:r>
        <w:t xml:space="preserve"> Benni Gröhs:</w:t>
        <w:tab/>
        <w:t xml:space="preserve">WTF lies doch die Nachricht </w:t>
      </w:r>
    </w:p>
    <w:p>
      <w:pPr>
        <w:ind w:left="3600" w:hanging="3600"/>
      </w:pPr>
      <w:r>
        <w:rPr>
          <w:i/>
        </w:rPr>
        <w:t>15:28</w:t>
      </w:r>
      <w:r>
        <w:t xml:space="preserve"> Benni Gröhs:</w:t>
        <w:tab/>
        <w:t xml:space="preserve">Haha </w:t>
      </w:r>
    </w:p>
    <w:p>
      <w:pPr>
        <w:ind w:left="3600" w:hanging="3600"/>
      </w:pPr>
      <w:r>
        <w:rPr>
          <w:i/>
        </w:rPr>
        <w:t>15:28</w:t>
      </w:r>
      <w:r>
        <w:t xml:space="preserve"> Thomas Sundström:</w:t>
        <w:tab/>
        <w:t xml:space="preserve">haha </w:t>
      </w:r>
    </w:p>
    <w:p>
      <w:pPr>
        <w:ind w:left="3600" w:hanging="3600"/>
      </w:pPr>
      <w:r>
        <w:rPr>
          <w:i/>
        </w:rPr>
        <w:t>15:28</w:t>
      </w:r>
      <w:r>
        <w:t xml:space="preserve"> Thomas Sundström:</w:t>
        <w:tab/>
        <w:t xml:space="preserve">ja wo bist du </w:t>
      </w:r>
    </w:p>
    <w:p>
      <w:pPr>
        <w:ind w:left="3600" w:hanging="3600"/>
      </w:pPr>
      <w:r>
        <w:rPr>
          <w:i/>
        </w:rPr>
        <w:t>15:28</w:t>
      </w:r>
      <w:r>
        <w:t xml:space="preserve"> Thomas Sundström:</w:t>
        <w:tab/>
        <w:t xml:space="preserve">komme </w:t>
      </w:r>
    </w:p>
    <w:p>
      <w:pPr>
        <w:ind w:left="3600" w:hanging="3600"/>
      </w:pPr>
      <w:r>
        <w:rPr>
          <w:i/>
        </w:rPr>
        <w:t>15:28</w:t>
      </w:r>
      <w:r>
        <w:t xml:space="preserve"> Thomas Sundström:</w:t>
        <w:tab/>
        <w:t xml:space="preserve">haha </w:t>
      </w:r>
    </w:p>
    <w:p>
      <w:pPr>
        <w:ind w:left="3600" w:hanging="3600"/>
      </w:pPr>
      <w:r>
        <w:rPr>
          <w:i/>
        </w:rPr>
        <w:t>15:28</w:t>
      </w:r>
      <w:r>
        <w:t xml:space="preserve"> Benni Gröhs:</w:t>
        <w:tab/>
        <w:t xml:space="preserve">Schottentor </w:t>
      </w:r>
    </w:p>
    <w:p>
      <w:pPr>
        <w:ind w:left="3600" w:hanging="3600"/>
      </w:pPr>
      <w:r>
        <w:rPr>
          <w:i/>
        </w:rPr>
        <w:t>15:28</w:t>
      </w:r>
      <w:r>
        <w:t xml:space="preserve"> Thomas Sundström:</w:t>
        <w:tab/>
        <w:t xml:space="preserve">idiot </w:t>
      </w:r>
    </w:p>
    <w:p>
      <w:pPr>
        <w:ind w:left="3600" w:hanging="3600"/>
      </w:pPr>
      <w:r>
        <w:rPr>
          <w:i/>
        </w:rPr>
        <w:t>15:28</w:t>
      </w:r>
      <w:r>
        <w:t xml:space="preserve"> Benni Gröhs:</w:t>
        <w:tab/>
        <w:t xml:space="preserve">Passt dann KK </w:t>
      </w:r>
    </w:p>
    <w:p>
      <w:pPr>
        <w:ind w:left="3600" w:hanging="3600"/>
      </w:pPr>
      <w:r>
        <w:rPr>
          <w:i/>
        </w:rPr>
        <w:t>15:28</w:t>
      </w:r>
      <w:r>
        <w:t xml:space="preserve"> Thomas Sundström:</w:t>
        <w:tab/>
        <w:t xml:space="preserve">massierst du mich </w:t>
      </w:r>
    </w:p>
    <w:p>
      <w:pPr>
        <w:ind w:left="3600" w:hanging="3600"/>
      </w:pPr>
      <w:r>
        <w:rPr>
          <w:i/>
        </w:rPr>
        <w:t>15:28</w:t>
      </w:r>
      <w:r>
        <w:t xml:space="preserve"> Benni Gröhs:</w:t>
        <w:tab/>
        <w:t xml:space="preserve">In 5? </w:t>
      </w:r>
    </w:p>
    <w:p>
      <w:pPr>
        <w:ind w:left="3600" w:hanging="3600"/>
      </w:pPr>
      <w:r>
        <w:rPr>
          <w:i/>
        </w:rPr>
        <w:t>15:28</w:t>
      </w:r>
      <w:r>
        <w:t xml:space="preserve"> Thomas Sundström:</w:t>
        <w:tab/>
        <w:t xml:space="preserve">mir tut der rücken weh </w:t>
      </w:r>
    </w:p>
    <w:p>
      <w:pPr>
        <w:ind w:left="3600" w:hanging="3600"/>
      </w:pPr>
      <w:r>
        <w:rPr>
          <w:i/>
        </w:rPr>
        <w:t>15:28</w:t>
      </w:r>
      <w:r>
        <w:t xml:space="preserve"> Thomas Sundström:</w:t>
        <w:tab/>
        <w:t xml:space="preserve">ja ich beeil mich </w:t>
      </w:r>
    </w:p>
    <w:p>
      <w:pPr>
        <w:ind w:left="3600" w:hanging="3600"/>
      </w:pPr>
      <w:r>
        <w:rPr>
          <w:i/>
        </w:rPr>
        <w:t>15:29</w:t>
      </w:r>
      <w:r>
        <w:t xml:space="preserve"> Benni Gröhs:</w:t>
        <w:tab/>
        <w:t xml:space="preserve">Top mir auch </w:t>
      </w:r>
    </w:p>
    <w:p>
      <w:pPr>
        <w:ind w:left="3600" w:hanging="3600"/>
      </w:pPr>
      <w:r>
        <w:rPr>
          <w:i/>
        </w:rPr>
        <w:t>15:29</w:t>
      </w:r>
      <w:r>
        <w:t xml:space="preserve"> Maximilian Margreiter:</w:t>
        <w:tab/>
        <w:t xml:space="preserve">Wie Sieht es aus später irgendwer einen aperol </w:t>
      </w:r>
    </w:p>
    <w:p>
      <w:pPr>
        <w:ind w:left="3600" w:hanging="3600"/>
      </w:pPr>
      <w:r>
        <w:rPr>
          <w:i/>
        </w:rPr>
        <w:t>15:33</w:t>
      </w:r>
      <w:r>
        <w:t xml:space="preserve"> Thomas Sundström:</w:t>
        <w:tab/>
        <w:t xml:space="preserve">jaja wann </w:t>
      </w:r>
    </w:p>
    <w:p>
      <w:pPr>
        <w:ind w:left="3600" w:hanging="3600"/>
      </w:pPr>
      <w:r>
        <w:rPr>
          <w:i/>
        </w:rPr>
        <w:t>15:33</w:t>
      </w:r>
      <w:r>
        <w:t xml:space="preserve"> Maximilian Margreiter:</w:t>
        <w:tab/>
        <w:t xml:space="preserve">So 1630 </w:t>
      </w:r>
    </w:p>
    <w:p>
      <w:pPr>
        <w:ind w:left="3600" w:hanging="3600"/>
      </w:pPr>
      <w:r>
        <w:rPr>
          <w:i/>
        </w:rPr>
        <w:t>15:37</w:t>
      </w:r>
      <w:r>
        <w:t xml:space="preserve"> Thomas Sundström:</w:t>
        <w:tab/>
        <w:t xml:space="preserve">jaja </w:t>
      </w:r>
    </w:p>
    <w:p>
      <w:pPr>
        <w:ind w:left="3600" w:hanging="3600"/>
      </w:pPr>
      <w:r>
        <w:rPr>
          <w:i/>
        </w:rPr>
        <w:t>15:37</w:t>
      </w:r>
      <w:r>
        <w:t xml:space="preserve"> Maximilian Margreiter:</w:t>
        <w:tab/>
        <w:t xml:space="preserve">Eher 1600 </w:t>
      </w:r>
    </w:p>
    <w:p>
      <w:pPr>
        <w:ind w:left="3600" w:hanging="3600"/>
      </w:pPr>
      <w:r>
        <w:rPr>
          <w:i/>
        </w:rPr>
        <w:t>15:37</w:t>
      </w:r>
      <w:r>
        <w:t xml:space="preserve"> Maximilian Margreiter:</w:t>
        <w:tab/>
        <w:t xml:space="preserve">1615 </w:t>
      </w:r>
    </w:p>
    <w:p>
      <w:pPr>
        <w:ind w:left="3600" w:hanging="3600"/>
      </w:pPr>
      <w:r>
        <w:rPr>
          <w:i/>
        </w:rPr>
        <w:t>15:38</w:t>
      </w:r>
      <w:r>
        <w:t xml:space="preserve"> Thomas Sundström:</w:t>
        <w:tab/>
        <w:t xml:space="preserve">perfekt </w:t>
      </w:r>
    </w:p>
    <w:p>
      <w:pPr>
        <w:ind w:left="3600" w:hanging="3600"/>
      </w:pPr>
      <w:r>
        <w:rPr>
          <w:i/>
        </w:rPr>
        <w:t>16:09</w:t>
      </w:r>
      <w:r>
        <w:t xml:space="preserve"> Maximilian Margreiter:</w:t>
        <w:tab/>
        <w:t xml:space="preserve">Extremes Verkehrschaos </w:t>
      </w:r>
    </w:p>
    <w:p>
      <w:pPr>
        <w:ind w:left="3600" w:hanging="3600"/>
      </w:pPr>
      <w:r>
        <w:rPr>
          <w:i/>
        </w:rPr>
        <w:t>16:10</w:t>
      </w:r>
      <w:r>
        <w:t xml:space="preserve"> Maximilian Margreiter:</w:t>
        <w:tab/>
        <w:t xml:space="preserve">So was habe ich ja noch net erlebt </w:t>
      </w:r>
    </w:p>
    <w:p>
      <w:pPr>
        <w:ind w:left="3600" w:hanging="3600"/>
      </w:pPr>
      <w:r>
        <w:rPr>
          <w:i/>
        </w:rPr>
        <w:t>16:10</w:t>
      </w:r>
      <w:r>
        <w:t xml:space="preserve"> Thomas Sundström:</w:t>
        <w:tab/>
        <w:t xml:space="preserve">haha </w:t>
      </w:r>
    </w:p>
    <w:p>
      <w:pPr>
        <w:ind w:left="3600" w:hanging="3600"/>
      </w:pPr>
      <w:r>
        <w:rPr>
          <w:i/>
        </w:rPr>
        <w:t>16:10</w:t>
      </w:r>
      <w:r>
        <w:t xml:space="preserve"> Thomas Sundström:</w:t>
        <w:tab/>
        <w:t xml:space="preserve">dieser autowahn </w:t>
      </w:r>
    </w:p>
    <w:p>
      <w:pPr>
        <w:ind w:left="3600" w:hanging="3600"/>
      </w:pPr>
      <w:r>
        <w:rPr>
          <w:i/>
        </w:rPr>
        <w:t>16:10</w:t>
      </w:r>
      <w:r>
        <w:t xml:space="preserve"> Alexander Würz:</w:t>
        <w:tab/>
        <w:t xml:space="preserve">Irre </w:t>
      </w:r>
    </w:p>
    <w:p>
      <w:pPr>
        <w:ind w:left="3600" w:hanging="3600"/>
      </w:pPr>
      <w:r>
        <w:rPr>
          <w:i/>
        </w:rPr>
        <w:t>16:11</w:t>
      </w:r>
      <w:r>
        <w:t xml:space="preserve"> Maximilian Margreiter:</w:t>
        <w:tab/>
        <w:t xml:space="preserve">Gehört alles verboten sie doch mich zum grünen Parteichef machen sollen dann käme so etwas nicht vor </w:t>
      </w:r>
    </w:p>
    <w:p>
      <w:pPr>
        <w:ind w:left="3600" w:hanging="3600"/>
      </w:pPr>
      <w:r>
        <w:rPr>
          <w:i/>
        </w:rPr>
        <w:t>16:27</w:t>
      </w:r>
      <w:r>
        <w:t xml:space="preserve"> Maximilian Margreiter:</w:t>
        <w:tab/>
        <w:t xml:space="preserve">Ich meine das muss  man sich mal vorstellen das ist ja pervers da leben Millionen von Menschen gemeinsam und nebeneinander an einem Ort aber an statt einen Lebenswerten Raum zu schaffen richtet man alles so ein dass  sich widerliche Stahl und blechgeschosse, in die man sich völlig solipsistisch eingräbt, möglichst "reibungslos bewegen" können  das ist ja absolut pervers mein Hass auf Autos war noch nie so groß </w:t>
      </w:r>
    </w:p>
    <w:p>
      <w:pPr>
        <w:ind w:left="3600" w:hanging="3600"/>
      </w:pPr>
      <w:r>
        <w:rPr>
          <w:i/>
        </w:rPr>
        <w:t>16:28</w:t>
      </w:r>
      <w:r>
        <w:t xml:space="preserve"> Thomas Sundström:</w:t>
        <w:tab/>
        <w:t xml:space="preserve">ich bin mittlerweile schon bei der sonnencreme </w:t>
      </w:r>
    </w:p>
    <w:p>
      <w:pPr>
        <w:ind w:left="3600" w:hanging="3600"/>
      </w:pPr>
      <w:r>
        <w:rPr>
          <w:i/>
        </w:rPr>
        <w:t>16:34</w:t>
      </w:r>
      <w:r>
        <w:t xml:space="preserve"> Benni Gröhs:</w:t>
        <w:tab/>
        <w:t xml:space="preserve">Wien Autofrei!!! </w:t>
      </w:r>
    </w:p>
    <w:p>
      <w:pPr>
        <w:ind w:left="3600" w:hanging="3600"/>
      </w:pPr>
      <w:r>
        <w:rPr>
          <w:i/>
        </w:rPr>
        <w:t>16:37</w:t>
      </w:r>
      <w:r>
        <w:t xml:space="preserve"> Louis Springer:</w:t>
        <w:tab/>
        <w:t xml:space="preserve">😂😂😂 Genial haha </w:t>
      </w:r>
    </w:p>
    <w:p>
      <w:pPr>
        <w:ind w:left="3600" w:hanging="3600"/>
      </w:pPr>
      <w:r>
        <w:rPr>
          <w:i/>
        </w:rPr>
        <w:t>16:39</w:t>
      </w:r>
      <w:r>
        <w:t xml:space="preserve"> Alexander Würz:</w:t>
        <w:tab/>
        <w:t xml:space="preserve">Zuck aus </w:t>
      </w:r>
    </w:p>
    <w:p>
      <w:pPr>
        <w:ind w:left="3600" w:hanging="3600"/>
      </w:pPr>
      <w:r>
        <w:rPr>
          <w:i/>
        </w:rPr>
        <w:t>16:39</w:t>
      </w:r>
      <w:r>
        <w:t xml:space="preserve"> Alexander Würz:</w:t>
        <w:tab/>
        <w:t xml:space="preserve">Scheiss </w:t>
      </w:r>
    </w:p>
    <w:p>
      <w:pPr>
        <w:ind w:left="3600" w:hanging="3600"/>
      </w:pPr>
      <w:r>
        <w:rPr>
          <w:i/>
        </w:rPr>
        <w:t>16:39</w:t>
      </w:r>
      <w:r>
        <w:t xml:space="preserve"> Louis Springer:</w:t>
        <w:tab/>
        <w:t xml:space="preserve">Thiem so ein Viech </w:t>
      </w:r>
    </w:p>
    <w:p>
      <w:pPr>
        <w:ind w:left="3600" w:hanging="3600"/>
      </w:pPr>
      <w:r>
        <w:rPr>
          <w:i/>
        </w:rPr>
        <w:t>16:47</w:t>
      </w:r>
      <w:r>
        <w:t xml:space="preserve"> Thomas Sundström:</w:t>
        <w:tab/>
        <w:t xml:space="preserve">thiem irre </w:t>
      </w:r>
    </w:p>
    <w:p>
      <w:pPr>
        <w:ind w:left="3600" w:hanging="3600"/>
      </w:pPr>
      <w:r>
        <w:rPr>
          <w:i/>
        </w:rPr>
        <w:t>17:07</w:t>
      </w:r>
      <w:r>
        <w:t xml:space="preserve"> Thomas Sundström:</w:t>
        <w:tab/>
        <w:t xml:space="preserve">öhhh thiem </w:t>
      </w:r>
    </w:p>
    <w:p>
      <w:pPr>
        <w:ind w:left="3600" w:hanging="3600"/>
      </w:pPr>
      <w:r>
        <w:rPr>
          <w:i/>
        </w:rPr>
        <w:t>17:56</w:t>
      </w:r>
      <w:r>
        <w:t xml:space="preserve"> Benni Gröhs:</w:t>
        <w:tab/>
        <w:t xml:space="preserve">Gewinnt der Thoem??? </w:t>
      </w:r>
    </w:p>
    <w:p>
      <w:pPr>
        <w:ind w:left="3600" w:hanging="3600"/>
      </w:pPr>
      <w:r>
        <w:rPr>
          <w:i/>
        </w:rPr>
        <w:t>17:56</w:t>
      </w:r>
      <w:r>
        <w:t xml:space="preserve"> Benni Gröhs:</w:t>
        <w:tab/>
        <w:t xml:space="preserve">Thiem? </w:t>
      </w:r>
    </w:p>
    <w:p>
      <w:pPr>
        <w:ind w:left="3600" w:hanging="3600"/>
      </w:pPr>
      <w:r>
        <w:rPr>
          <w:i/>
        </w:rPr>
        <w:t>17:56</w:t>
      </w:r>
      <w:r>
        <w:t xml:space="preserve"> Thomas Sundström:</w:t>
        <w:tab/>
        <w:t xml:space="preserve">break vorne jez </w:t>
      </w:r>
    </w:p>
    <w:p>
      <w:pPr>
        <w:ind w:left="3600" w:hanging="3600"/>
      </w:pPr>
      <w:r>
        <w:rPr>
          <w:i/>
        </w:rPr>
        <w:t>17:57</w:t>
      </w:r>
      <w:r>
        <w:t xml:space="preserve"> Thomas Sundström:</w:t>
        <w:tab/>
        <w:t xml:space="preserve">im 2. satz </w:t>
      </w:r>
    </w:p>
    <w:p>
      <w:pPr>
        <w:ind w:left="3600" w:hanging="3600"/>
      </w:pPr>
      <w:r>
        <w:rPr>
          <w:i/>
        </w:rPr>
        <w:t>17:57</w:t>
      </w:r>
      <w:r>
        <w:t xml:space="preserve"> Thomas Sundström:</w:t>
        <w:tab/>
        <w:t xml:space="preserve">1. gewonnen </w:t>
      </w:r>
    </w:p>
    <w:p>
      <w:pPr>
        <w:ind w:left="3600" w:hanging="3600"/>
      </w:pPr>
      <w:r>
        <w:rPr>
          <w:i/>
        </w:rPr>
        <w:t>17:57</w:t>
      </w:r>
      <w:r>
        <w:t xml:space="preserve"> Louis Springer:</w:t>
        <w:tab/>
        <w:t xml:space="preserve">Ja soooo stark </w:t>
      </w:r>
    </w:p>
    <w:p>
      <w:pPr>
        <w:ind w:left="3600" w:hanging="3600"/>
      </w:pPr>
      <w:r>
        <w:rPr>
          <w:i/>
        </w:rPr>
        <w:t>17:57</w:t>
      </w:r>
      <w:r>
        <w:t xml:space="preserve"> Louis Springer:</w:t>
        <w:tab/>
        <w:t xml:space="preserve">SO ein Don </w:t>
      </w:r>
    </w:p>
    <w:p>
      <w:pPr>
        <w:ind w:left="3600" w:hanging="3600"/>
      </w:pPr>
      <w:r>
        <w:rPr>
          <w:i/>
        </w:rPr>
        <w:t>17:57</w:t>
      </w:r>
      <w:r>
        <w:t xml:space="preserve"> Thomas Sundström:</w:t>
        <w:tab/>
        <w:t xml:space="preserve">ein dom. </w:t>
      </w:r>
    </w:p>
    <w:p>
      <w:pPr>
        <w:ind w:left="3600" w:hanging="3600"/>
      </w:pPr>
      <w:r>
        <w:rPr>
          <w:i/>
        </w:rPr>
        <w:t>17:57</w:t>
      </w:r>
      <w:r>
        <w:t xml:space="preserve"> Louis Springer:</w:t>
        <w:tab/>
        <w:t xml:space="preserve">🙄 </w:t>
      </w:r>
    </w:p>
    <w:p>
      <w:pPr>
        <w:ind w:left="3600" w:hanging="3600"/>
      </w:pPr>
      <w:r>
        <w:rPr>
          <w:i/>
        </w:rPr>
        <w:t>17:58</w:t>
      </w:r>
      <w:r>
        <w:t xml:space="preserve"> Thomas Sundström:</w:t>
        <w:tab/>
        <w:t xml:space="preserve">2 breakbälle nadal </w:t>
      </w:r>
    </w:p>
    <w:p>
      <w:pPr>
        <w:ind w:left="3600" w:hanging="3600"/>
      </w:pPr>
      <w:r>
        <w:rPr>
          <w:i/>
        </w:rPr>
        <w:t>18:07</w:t>
      </w:r>
      <w:r>
        <w:t xml:space="preserve"> Thomas Sundström:</w:t>
        <w:tab/>
        <w:t xml:space="preserve">krank </w:t>
      </w:r>
    </w:p>
    <w:p>
      <w:pPr>
        <w:ind w:left="3600" w:hanging="3600"/>
      </w:pPr>
      <w:r>
        <w:rPr>
          <w:i/>
        </w:rPr>
        <w:t>18:07</w:t>
      </w:r>
      <w:r>
        <w:t xml:space="preserve"> Thomas Sundström:</w:t>
        <w:tab/>
        <w:t xml:space="preserve">irre gut gespielt </w:t>
      </w:r>
    </w:p>
    <w:p>
      <w:pPr>
        <w:ind w:left="3600" w:hanging="3600"/>
      </w:pPr>
      <w:r>
        <w:rPr>
          <w:i/>
        </w:rPr>
        <w:t>18:09</w:t>
      </w:r>
      <w:r>
        <w:t xml:space="preserve"> Louis Springer:</w:t>
        <w:tab/>
        <w:t xml:space="preserve">Thiem selten so stark erlebt </w:t>
      </w:r>
    </w:p>
    <w:p>
      <w:pPr>
        <w:ind w:left="3600" w:hanging="3600"/>
      </w:pPr>
      <w:r>
        <w:rPr>
          <w:i/>
        </w:rPr>
        <w:t>18:09</w:t>
      </w:r>
      <w:r>
        <w:t xml:space="preserve"> Louis Springer:</w:t>
        <w:tab/>
        <w:t xml:space="preserve">unfassbar </w:t>
      </w:r>
    </w:p>
    <w:p>
      <w:pPr>
        <w:ind w:left="3600" w:hanging="3600"/>
      </w:pPr>
      <w:r>
        <w:rPr>
          <w:i/>
        </w:rPr>
        <w:t>18:10</w:t>
      </w:r>
      <w:r>
        <w:t xml:space="preserve"> Thomas Sundström:</w:t>
        <w:tab/>
        <w:t xml:space="preserve">bestes match seiner kartiere </w:t>
      </w:r>
    </w:p>
    <w:p>
      <w:pPr>
        <w:ind w:left="3600" w:hanging="3600"/>
      </w:pPr>
      <w:r>
        <w:rPr>
          <w:i/>
        </w:rPr>
        <w:t>18:11</w:t>
      </w:r>
      <w:r>
        <w:t xml:space="preserve"> Thomas Sundström:</w:t>
        <w:tab/>
        <w:t xml:space="preserve">zverev thiem wär geil </w:t>
      </w:r>
    </w:p>
    <w:p>
      <w:pPr>
        <w:ind w:left="3600" w:hanging="3600"/>
      </w:pPr>
      <w:r>
        <w:rPr>
          <w:i/>
        </w:rPr>
        <w:t>18:12</w:t>
      </w:r>
      <w:r>
        <w:t xml:space="preserve"> Louis Springer:</w:t>
        <w:tab/>
        <w:t xml:space="preserve">als ob du so viel ihm gesehen hättest </w:t>
      </w:r>
    </w:p>
    <w:p>
      <w:pPr>
        <w:ind w:left="3600" w:hanging="3600"/>
      </w:pPr>
      <w:r>
        <w:rPr>
          <w:i/>
        </w:rPr>
        <w:t>18:12</w:t>
      </w:r>
      <w:r>
        <w:t xml:space="preserve"> Thomas Sundström:</w:t>
        <w:tab/>
        <w:t xml:space="preserve">mehr als du </w:t>
      </w:r>
    </w:p>
    <w:p>
      <w:pPr>
        <w:ind w:left="3600" w:hanging="3600"/>
      </w:pPr>
      <w:r>
        <w:rPr>
          <w:i/>
        </w:rPr>
        <w:t>18:13</w:t>
      </w:r>
      <w:r>
        <w:t xml:space="preserve"> Louis Springer:</w:t>
        <w:tab/>
        <w:t xml:space="preserve">Lüge </w:t>
      </w:r>
    </w:p>
    <w:p>
      <w:pPr>
        <w:ind w:left="3600" w:hanging="3600"/>
      </w:pPr>
      <w:r>
        <w:rPr>
          <w:i/>
        </w:rPr>
        <w:t>18:13</w:t>
      </w:r>
      <w:r>
        <w:t xml:space="preserve"> Louis Springer:</w:t>
        <w:tab/>
        <w:t xml:space="preserve">Alles gesehen seit 2 Jahren </w:t>
      </w:r>
    </w:p>
    <w:p>
      <w:pPr>
        <w:ind w:left="3600" w:hanging="3600"/>
      </w:pPr>
      <w:r>
        <w:rPr>
          <w:i/>
        </w:rPr>
        <w:t>18:13</w:t>
      </w:r>
      <w:r>
        <w:t xml:space="preserve"> Thomas Sundström:</w:t>
        <w:tab/>
        <w:t xml:space="preserve">ich hab jedes match dieser saison gesehn </w:t>
      </w:r>
    </w:p>
    <w:p>
      <w:pPr>
        <w:ind w:left="3600" w:hanging="3600"/>
      </w:pPr>
      <w:r>
        <w:rPr>
          <w:i/>
        </w:rPr>
        <w:t>18:13</w:t>
      </w:r>
      <w:r>
        <w:t xml:space="preserve"> Thomas Sundström:</w:t>
        <w:tab/>
        <w:t xml:space="preserve">und er hat keine bessere saison gehabt </w:t>
      </w:r>
    </w:p>
    <w:p>
      <w:pPr>
        <w:ind w:left="3600" w:hanging="3600"/>
      </w:pPr>
      <w:r>
        <w:rPr>
          <w:i/>
        </w:rPr>
        <w:t>18:14</w:t>
      </w:r>
      <w:r>
        <w:t xml:space="preserve"> Louis Springer:</w:t>
        <w:tab/>
        <w:t xml:space="preserve">auf rasen hatte er letzte Saison ein paar echt sicke Spiele </w:t>
      </w:r>
    </w:p>
    <w:p>
      <w:pPr>
        <w:ind w:left="3600" w:hanging="3600"/>
      </w:pPr>
      <w:r>
        <w:rPr>
          <w:i/>
        </w:rPr>
        <w:t>18:14</w:t>
      </w:r>
      <w:r>
        <w:t xml:space="preserve"> Thomas Sundström:</w:t>
        <w:tab/>
        <w:t xml:space="preserve">aber wo </w:t>
      </w:r>
    </w:p>
    <w:p>
      <w:pPr>
        <w:ind w:left="3600" w:hanging="3600"/>
      </w:pPr>
      <w:r>
        <w:rPr>
          <w:i/>
        </w:rPr>
        <w:t>18:15</w:t>
      </w:r>
      <w:r>
        <w:t xml:space="preserve"> Louis Springer:</w:t>
        <w:tab/>
        <w:t xml:space="preserve">Zverev würde er hart wegcocken! Dieser arrogante Riesenpimpf </w:t>
      </w:r>
    </w:p>
    <w:p>
      <w:pPr>
        <w:ind w:left="3600" w:hanging="3600"/>
      </w:pPr>
      <w:r>
        <w:rPr>
          <w:i/>
        </w:rPr>
        <w:t>18:15</w:t>
      </w:r>
      <w:r>
        <w:t xml:space="preserve"> Thomas Sundström:</w:t>
        <w:tab/>
        <w:t xml:space="preserve">hat gut gespielt heute </w:t>
      </w:r>
    </w:p>
    <w:p>
      <w:pPr>
        <w:ind w:left="3600" w:hanging="3600"/>
      </w:pPr>
      <w:r>
        <w:rPr>
          <w:i/>
        </w:rPr>
        <w:t>18:15</w:t>
      </w:r>
      <w:r>
        <w:t xml:space="preserve"> Louis Springer:</w:t>
        <w:tab/>
        <w:t xml:space="preserve">Raonic war angeblich nur schwach </w:t>
      </w:r>
    </w:p>
    <w:p>
      <w:pPr>
        <w:ind w:left="3600" w:hanging="3600"/>
      </w:pPr>
      <w:r>
        <w:rPr>
          <w:i/>
        </w:rPr>
        <w:t>18:15</w:t>
      </w:r>
      <w:r>
        <w:t xml:space="preserve"> Thomas Sundström:</w:t>
        <w:tab/>
        <w:t xml:space="preserve">ja aber zverev war gut </w:t>
      </w:r>
    </w:p>
    <w:p>
      <w:pPr>
        <w:ind w:left="3600" w:hanging="3600"/>
      </w:pPr>
      <w:r>
        <w:rPr>
          <w:i/>
        </w:rPr>
        <w:t>18:17</w:t>
      </w:r>
      <w:r>
        <w:t xml:space="preserve"> Louis Springer:</w:t>
        <w:tab/>
        <w:t xml:space="preserve">aber Raonic war angeblich schwach </w:t>
      </w:r>
    </w:p>
    <w:p>
      <w:pPr>
        <w:ind w:left="3600" w:hanging="3600"/>
      </w:pPr>
      <w:r>
        <w:rPr>
          <w:i/>
        </w:rPr>
        <w:t>18:25</w:t>
      </w:r>
      <w:r>
        <w:t xml:space="preserve"> Thomas Sundström:</w:t>
        <w:tab/>
        <w:t xml:space="preserve">du bist angeblich schwach </w:t>
      </w:r>
    </w:p>
    <w:p>
      <w:pPr>
        <w:ind w:left="3600" w:hanging="3600"/>
      </w:pPr>
      <w:r>
        <w:rPr>
          <w:i/>
        </w:rPr>
        <w:t>18:27</w:t>
      </w:r>
      <w:r>
        <w:t xml:space="preserve"> Maximilian Margreiter:</w:t>
        <w:tab/>
        <w:t xml:space="preserve">Haha </w:t>
      </w:r>
    </w:p>
    <w:p>
      <w:pPr>
        <w:ind w:left="3600" w:hanging="3600"/>
      </w:pPr>
      <w:r>
        <w:rPr>
          <w:i/>
        </w:rPr>
        <w:t>18:30</w:t>
      </w:r>
      <w:r>
        <w:t xml:space="preserve"> Louis Springer:</w:t>
        <w:tab/>
        <w:t xml:space="preserve">Lüge </w:t>
      </w:r>
    </w:p>
    <w:p>
      <w:pPr>
        <w:jc w:val="center"/>
      </w:pPr>
      <w:r>
        <w:t>20.05.2017</w:t>
      </w:r>
    </w:p>
    <w:p>
      <w:pPr>
        <w:ind w:left="3600" w:hanging="3600"/>
      </w:pPr>
      <w:r>
        <w:rPr>
          <w:i/>
        </w:rPr>
        <w:t>11:13</w:t>
      </w:r>
      <w:r>
        <w:t xml:space="preserve"> Thomas Sundström:</w:t>
        <w:tab/>
        <w:t xml:space="preserve">mir gehts übl </w:t>
      </w:r>
    </w:p>
    <w:p>
      <w:pPr>
        <w:ind w:left="3600" w:hanging="3600"/>
      </w:pPr>
      <w:r>
        <w:rPr>
          <w:i/>
        </w:rPr>
        <w:t>16:31</w:t>
      </w:r>
      <w:r>
        <w:t xml:space="preserve"> Maximilian Margreiter:</w:t>
        <w:tab/>
        <w:t xml:space="preserve">Es ist signifikant zu kalt heute ...ganz grauslich </w:t>
      </w:r>
    </w:p>
    <w:p>
      <w:pPr>
        <w:ind w:left="3600" w:hanging="3600"/>
      </w:pPr>
      <w:r>
        <w:rPr>
          <w:i/>
        </w:rPr>
        <w:t>16:31</w:t>
      </w:r>
      <w:r>
        <w:t xml:space="preserve"> Thomas Sundström:</w:t>
        <w:tab/>
        <w:t xml:space="preserve">furchterregend </w:t>
      </w:r>
    </w:p>
    <w:p>
      <w:pPr>
        <w:ind w:left="3600" w:hanging="3600"/>
      </w:pPr>
      <w:r>
        <w:rPr>
          <w:i/>
        </w:rPr>
        <w:t>16:31</w:t>
      </w:r>
      <w:r>
        <w:t xml:space="preserve"> Maximilian Margreiter:</w:t>
        <w:tab/>
        <w:t xml:space="preserve">Das Wetter wird nie wieder schön </w:t>
      </w:r>
    </w:p>
    <w:p>
      <w:pPr>
        <w:ind w:left="3600" w:hanging="3600"/>
      </w:pPr>
      <w:r>
        <w:rPr>
          <w:i/>
        </w:rPr>
        <w:t>16:38</w:t>
      </w:r>
      <w:r>
        <w:t xml:space="preserve"> Julian Möhlen:</w:t>
        <w:tab/>
        <w:t xml:space="preserve">Das Wetter ist ausgezeichnet! </w:t>
      </w:r>
    </w:p>
    <w:p>
      <w:pPr>
        <w:ind w:left="3600" w:hanging="3600"/>
      </w:pPr>
      <w:r>
        <w:rPr>
          <w:i/>
        </w:rPr>
        <w:t>16:38</w:t>
      </w:r>
      <w:r>
        <w:t xml:space="preserve"> Julian Möhlen:</w:t>
        <w:tab/>
        <w:t xml:space="preserve">2017-05-20-PHOTO-00006468.jpg &lt;‎attached&gt; </w:t>
      </w:r>
    </w:p>
    <w:p>
      <w:pPr>
        <w:ind w:left="3600" w:hanging="3600"/>
      </w:pPr>
      <w:r>
        <w:rPr>
          <w:i/>
        </w:rPr>
        <w:t>16:38</w:t>
      </w:r>
      <w:r>
        <w:t xml:space="preserve"> Julian Möhlen:</w:t>
        <w:tab/>
        <w:t xml:space="preserve">Jetzt trinke ich einen Kaffee und esse ein Stück Kuchen. </w:t>
      </w:r>
    </w:p>
    <w:p>
      <w:pPr>
        <w:ind w:left="3600" w:hanging="3600"/>
      </w:pPr>
      <w:r>
        <w:rPr>
          <w:i/>
        </w:rPr>
        <w:t>16:40</w:t>
      </w:r>
      <w:r>
        <w:t xml:space="preserve"> Maximilian Margreiter:</w:t>
        <w:tab/>
        <w:t xml:space="preserve">Absolute Frechheit </w:t>
      </w:r>
    </w:p>
    <w:p>
      <w:pPr>
        <w:ind w:left="3600" w:hanging="3600"/>
      </w:pPr>
      <w:r>
        <w:rPr>
          <w:i/>
        </w:rPr>
        <w:t>16:41</w:t>
      </w:r>
      <w:r>
        <w:t xml:space="preserve"> Maximilian Margreiter:</w:t>
        <w:tab/>
        <w:t xml:space="preserve">Unerhört </w:t>
      </w:r>
    </w:p>
    <w:p>
      <w:pPr>
        <w:ind w:left="3600" w:hanging="3600"/>
      </w:pPr>
      <w:r>
        <w:rPr>
          <w:i/>
        </w:rPr>
        <w:t>16:44</w:t>
      </w:r>
      <w:r>
        <w:t xml:space="preserve"> Maximilian Margreiter:</w:t>
        <w:tab/>
        <w:t xml:space="preserve">2017-05-20-PHOTO-00006472.jpg &lt;‎attached&gt; </w:t>
      </w:r>
    </w:p>
    <w:p>
      <w:pPr>
        <w:ind w:left="3600" w:hanging="3600"/>
      </w:pPr>
      <w:r>
        <w:rPr>
          <w:i/>
        </w:rPr>
        <w:t>16:45</w:t>
      </w:r>
      <w:r>
        <w:t xml:space="preserve"> Julian Möhlen:</w:t>
        <w:tab/>
        <w:t xml:space="preserve">Und denke an euch. </w:t>
      </w:r>
    </w:p>
    <w:p>
      <w:pPr>
        <w:ind w:left="3600" w:hanging="3600"/>
      </w:pPr>
      <w:r>
        <w:rPr>
          <w:i/>
        </w:rPr>
        <w:t>16:58</w:t>
      </w:r>
      <w:r>
        <w:t xml:space="preserve"> Julian Möhlen:</w:t>
        <w:tab/>
        <w:t xml:space="preserve">Das Foto ist echt... 😌 </w:t>
      </w:r>
    </w:p>
    <w:p>
      <w:pPr>
        <w:ind w:left="3600" w:hanging="3600"/>
      </w:pPr>
      <w:r>
        <w:rPr>
          <w:i/>
        </w:rPr>
        <w:t>16:59</w:t>
      </w:r>
      <w:r>
        <w:t xml:space="preserve"> Julian Möhlen:</w:t>
        <w:tab/>
        <w:t xml:space="preserve">Ab und zu regnet es, aber eben schien die Sonne sehr schön. </w:t>
      </w:r>
    </w:p>
    <w:p>
      <w:pPr>
        <w:ind w:left="3600" w:hanging="3600"/>
      </w:pPr>
      <w:r>
        <w:rPr>
          <w:i/>
        </w:rPr>
        <w:t>21:13</w:t>
      </w:r>
      <w:r>
        <w:t xml:space="preserve"> Alexander Würz:</w:t>
        <w:tab/>
        <w:t xml:space="preserve">Thiem wurde Grade zerstört </w:t>
      </w:r>
    </w:p>
    <w:p>
      <w:pPr>
        <w:ind w:left="3600" w:hanging="3600"/>
      </w:pPr>
      <w:r>
        <w:rPr>
          <w:i/>
        </w:rPr>
        <w:t>21:14</w:t>
      </w:r>
      <w:r>
        <w:t xml:space="preserve"> Thomas Sundström:</w:t>
        <w:tab/>
        <w:t xml:space="preserve">ja basti und ich haben gelitten </w:t>
      </w:r>
    </w:p>
    <w:p>
      <w:pPr>
        <w:ind w:left="3600" w:hanging="3600"/>
      </w:pPr>
      <w:r>
        <w:rPr>
          <w:i/>
        </w:rPr>
        <w:t>21:17</w:t>
      </w:r>
      <w:r>
        <w:t xml:space="preserve"> Louis Springer:</w:t>
        <w:tab/>
        <w:t xml:space="preserve">Ja nur traurig </w:t>
      </w:r>
    </w:p>
    <w:p>
      <w:pPr>
        <w:ind w:left="3600" w:hanging="3600"/>
      </w:pPr>
      <w:r>
        <w:rPr>
          <w:i/>
        </w:rPr>
        <w:t>21:17</w:t>
      </w:r>
      <w:r>
        <w:t xml:space="preserve"> Louis Springer:</w:t>
        <w:tab/>
        <w:t xml:space="preserve">er wurde absolut erniedrigt </w:t>
      </w:r>
    </w:p>
    <w:p>
      <w:pPr>
        <w:ind w:left="3600" w:hanging="3600"/>
      </w:pPr>
      <w:r>
        <w:rPr>
          <w:i/>
        </w:rPr>
        <w:t>21:18</w:t>
      </w:r>
      <w:r>
        <w:t xml:space="preserve"> Louis Springer:</w:t>
        <w:tab/>
        <w:t xml:space="preserve">Demütigung </w:t>
      </w:r>
    </w:p>
    <w:p>
      <w:pPr>
        <w:ind w:left="3600" w:hanging="3600"/>
      </w:pPr>
      <w:r>
        <w:rPr>
          <w:i/>
        </w:rPr>
        <w:t>21:18</w:t>
      </w:r>
      <w:r>
        <w:t xml:space="preserve"> Louis Springer:</w:t>
        <w:tab/>
        <w:t xml:space="preserve">Djokovic hat einfach zu gut retourniert und war deutlich konsequenter </w:t>
      </w:r>
    </w:p>
    <w:p>
      <w:pPr>
        <w:ind w:left="3600" w:hanging="3600"/>
      </w:pPr>
      <w:r>
        <w:rPr>
          <w:i/>
        </w:rPr>
        <w:t>23:36</w:t>
      </w:r>
      <w:r>
        <w:t xml:space="preserve"> Thomas Sundström:</w:t>
        <w:tab/>
        <w:t xml:space="preserve">is wer unterwegs? </w:t>
      </w:r>
    </w:p>
    <w:p>
      <w:pPr>
        <w:ind w:left="3600" w:hanging="3600"/>
      </w:pPr>
      <w:r>
        <w:rPr>
          <w:i/>
        </w:rPr>
        <w:t>23:36</w:t>
      </w:r>
      <w:r>
        <w:t xml:space="preserve"> Louis Springer:</w:t>
        <w:tab/>
        <w:t xml:space="preserve">Na </w:t>
      </w:r>
    </w:p>
    <w:p>
      <w:pPr>
        <w:jc w:val="center"/>
      </w:pPr>
      <w:r>
        <w:t>21.05.2017</w:t>
      </w:r>
    </w:p>
    <w:p>
      <w:pPr>
        <w:ind w:left="3600" w:hanging="3600"/>
      </w:pPr>
      <w:r>
        <w:rPr>
          <w:i/>
        </w:rPr>
        <w:t>17:46</w:t>
      </w:r>
      <w:r>
        <w:t xml:space="preserve"> Louis Springer:</w:t>
        <w:tab/>
        <w:t xml:space="preserve">Scheiß Zverev </w:t>
      </w:r>
    </w:p>
    <w:p>
      <w:pPr>
        <w:ind w:left="3600" w:hanging="3600"/>
      </w:pPr>
      <w:r>
        <w:rPr>
          <w:i/>
        </w:rPr>
        <w:t>17:46</w:t>
      </w:r>
      <w:r>
        <w:t xml:space="preserve"> Louis Springer:</w:t>
        <w:tab/>
        <w:t xml:space="preserve">Hasse den Knecht </w:t>
      </w:r>
    </w:p>
    <w:p>
      <w:pPr>
        <w:ind w:left="3600" w:hanging="3600"/>
      </w:pPr>
      <w:r>
        <w:rPr>
          <w:i/>
        </w:rPr>
        <w:t>17:46</w:t>
      </w:r>
      <w:r>
        <w:t xml:space="preserve"> Louis Springer:</w:t>
        <w:tab/>
        <w:t xml:space="preserve">So ein Riesenspargel </w:t>
      </w:r>
    </w:p>
    <w:p>
      <w:pPr>
        <w:ind w:left="3600" w:hanging="3600"/>
      </w:pPr>
      <w:r>
        <w:rPr>
          <w:i/>
        </w:rPr>
        <w:t>18:46</w:t>
      </w:r>
      <w:r>
        <w:t xml:space="preserve"> Thomas Sundström:</w:t>
        <w:tab/>
        <w:t xml:space="preserve">geil </w:t>
      </w:r>
    </w:p>
    <w:p>
      <w:pPr>
        <w:ind w:left="3600" w:hanging="3600"/>
      </w:pPr>
      <w:r>
        <w:rPr>
          <w:i/>
        </w:rPr>
        <w:t>18:46</w:t>
      </w:r>
      <w:r>
        <w:t xml:space="preserve"> Thomas Sundström:</w:t>
        <w:tab/>
        <w:t xml:space="preserve">zverev cooler typ </w:t>
      </w:r>
    </w:p>
    <w:p>
      <w:pPr>
        <w:jc w:val="center"/>
      </w:pPr>
      <w:r>
        <w:t>22.05.2017</w:t>
      </w:r>
    </w:p>
    <w:p>
      <w:pPr>
        <w:ind w:left="3600" w:hanging="3600"/>
      </w:pPr>
      <w:r>
        <w:rPr>
          <w:i/>
        </w:rPr>
        <w:t>10:43</w:t>
      </w:r>
      <w:r>
        <w:t xml:space="preserve"> Maximilian Margreiter:</w:t>
        <w:tab/>
        <w:t xml:space="preserve">Menschen die früh am Morgen ein dönner in der Straßenbahn essen gehören verboten </w:t>
      </w:r>
    </w:p>
    <w:p>
      <w:pPr>
        <w:ind w:left="3600" w:hanging="3600"/>
      </w:pPr>
      <w:r>
        <w:rPr>
          <w:i/>
        </w:rPr>
        <w:t>11:03</w:t>
      </w:r>
      <w:r>
        <w:t xml:space="preserve"> Benni Gröhs:</w:t>
        <w:tab/>
        <w:t xml:space="preserve">Ööööhhh legendär aber auch! </w:t>
      </w:r>
    </w:p>
    <w:p>
      <w:pPr>
        <w:ind w:left="3600" w:hanging="3600"/>
      </w:pPr>
      <w:r>
        <w:rPr>
          <w:i/>
        </w:rPr>
        <w:t>11:03</w:t>
      </w:r>
      <w:r>
        <w:t xml:space="preserve"> Benni Gröhs:</w:t>
        <w:tab/>
        <w:t xml:space="preserve">Das ist die neue Leberkassemmel nach der Flüchtlingskrise :D </w:t>
      </w:r>
    </w:p>
    <w:p>
      <w:pPr>
        <w:ind w:left="3600" w:hanging="3600"/>
      </w:pPr>
      <w:r>
        <w:rPr>
          <w:i/>
        </w:rPr>
        <w:t>12:00</w:t>
      </w:r>
      <w:r>
        <w:t xml:space="preserve"> Julian Möhlen:</w:t>
        <w:tab/>
        <w:t xml:space="preserve">Vor Allem: ein "Dönner"! Ist das die spice up, germanische Thor-Version von der türkischen Flade? Haha! </w:t>
      </w:r>
    </w:p>
    <w:p>
      <w:pPr>
        <w:ind w:left="3600" w:hanging="3600"/>
      </w:pPr>
      <w:r>
        <w:rPr>
          <w:i/>
        </w:rPr>
        <w:t>12:04</w:t>
      </w:r>
      <w:r>
        <w:t xml:space="preserve"> Benni Gröhs:</w:t>
        <w:tab/>
        <w:t xml:space="preserve">Dönner ist der Furz nach einem Döner   Halo I bims 1 Dönner </w:t>
      </w:r>
    </w:p>
    <w:p>
      <w:pPr>
        <w:ind w:left="3600" w:hanging="3600"/>
      </w:pPr>
      <w:r>
        <w:rPr>
          <w:i/>
        </w:rPr>
        <w:t>12:07</w:t>
      </w:r>
      <w:r>
        <w:t xml:space="preserve"> Benni Gröhs:</w:t>
        <w:tab/>
        <w:t xml:space="preserve">Rauswurf aus KG würde ich nach diesem Witz verstehen. </w:t>
      </w:r>
    </w:p>
    <w:p>
      <w:pPr>
        <w:ind w:left="3600" w:hanging="3600"/>
      </w:pPr>
      <w:r>
        <w:rPr>
          <w:i/>
        </w:rPr>
        <w:t>15:06</w:t>
      </w:r>
      <w:r>
        <w:t xml:space="preserve"> Maximilian Margreiter:</w:t>
        <w:tab/>
        <w:t xml:space="preserve">Der volksgarten ist völlig zweifelsfrei der beste Platz in ganz Wien </w:t>
      </w:r>
    </w:p>
    <w:p>
      <w:pPr>
        <w:ind w:left="3600" w:hanging="3600"/>
      </w:pPr>
      <w:r>
        <w:rPr>
          <w:i/>
        </w:rPr>
        <w:t>15:43</w:t>
      </w:r>
      <w:r>
        <w:t xml:space="preserve"> Julian Möhlen:</w:t>
        <w:tab/>
        <w:t xml:space="preserve">Hmm... mir nur ein ganz kleines bisschen zu spießig mit den gepflegten Rosen. Aber ansonsten nett, keine Frage. </w:t>
      </w:r>
    </w:p>
    <w:p>
      <w:pPr>
        <w:ind w:left="3600" w:hanging="3600"/>
      </w:pPr>
      <w:r>
        <w:rPr>
          <w:i/>
        </w:rPr>
        <w:t>15:45</w:t>
      </w:r>
      <w:r>
        <w:t xml:space="preserve"> Maximilian Margreiter:</w:t>
        <w:tab/>
        <w:t xml:space="preserve">Du bist mir ein kleines bisschen zu spießig....so was Dummes habe ich Ja noch nie gehört eine bodenlose Unverschämtheit </w:t>
      </w:r>
    </w:p>
    <w:p>
      <w:pPr>
        <w:ind w:left="3600" w:hanging="3600"/>
      </w:pPr>
      <w:r>
        <w:rPr>
          <w:i/>
        </w:rPr>
        <w:t>16:07</w:t>
      </w:r>
      <w:r>
        <w:t xml:space="preserve"> Thomas Sundström:</w:t>
        <w:tab/>
        <w:t xml:space="preserve">julian das ist ja widersinnig </w:t>
      </w:r>
    </w:p>
    <w:p>
      <w:pPr>
        <w:ind w:left="3600" w:hanging="3600"/>
      </w:pPr>
      <w:r>
        <w:rPr>
          <w:i/>
        </w:rPr>
        <w:t>17:57</w:t>
      </w:r>
      <w:r>
        <w:t xml:space="preserve"> Julian Möhlen:</w:t>
        <w:tab/>
        <w:t xml:space="preserve">GESCHMACKsache, tät ich sagen. (Oder: Eine Frage des BLICKwinkels? Oder: Kann ich Rosen nur nicht gut RIECHEN?) </w:t>
      </w:r>
    </w:p>
    <w:p>
      <w:pPr>
        <w:ind w:left="3600" w:hanging="3600"/>
      </w:pPr>
      <w:r>
        <w:rPr>
          <w:i/>
        </w:rPr>
        <w:t>17:57</w:t>
      </w:r>
      <w:r>
        <w:t xml:space="preserve"> Julian Möhlen:</w:t>
        <w:tab/>
        <w:t xml:space="preserve">:3333 </w:t>
      </w:r>
    </w:p>
    <w:p>
      <w:pPr>
        <w:ind w:left="3600" w:hanging="3600"/>
      </w:pPr>
      <w:r>
        <w:rPr>
          <w:i/>
        </w:rPr>
        <w:t>18:01</w:t>
      </w:r>
      <w:r>
        <w:t xml:space="preserve"> Julian Möhlen:</w:t>
        <w:tab/>
        <w:t xml:space="preserve">2017-05-22-PHOTO-00006501.jpg &lt;‎attached&gt; </w:t>
      </w:r>
    </w:p>
    <w:p>
      <w:pPr>
        <w:ind w:left="3600" w:hanging="3600"/>
      </w:pPr>
      <w:r>
        <w:rPr>
          <w:i/>
        </w:rPr>
        <w:t>18:47</w:t>
      </w:r>
      <w:r>
        <w:t xml:space="preserve"> Maximilian Margreiter:</w:t>
        <w:tab/>
        <w:t xml:space="preserve">Julian du bist ganz grauslich </w:t>
      </w:r>
    </w:p>
    <w:p>
      <w:pPr>
        <w:jc w:val="center"/>
      </w:pPr>
      <w:r>
        <w:t>23.05.2017</w:t>
      </w:r>
    </w:p>
    <w:p>
      <w:pPr>
        <w:ind w:left="3600" w:hanging="3600"/>
      </w:pPr>
      <w:r>
        <w:rPr>
          <w:i/>
        </w:rPr>
        <w:t>13:12</w:t>
      </w:r>
      <w:r>
        <w:t xml:space="preserve"> Thomas Sundström:</w:t>
        <w:tab/>
        <w:t xml:space="preserve">jenseitig. </w:t>
      </w:r>
    </w:p>
    <w:p>
      <w:pPr>
        <w:ind w:left="3600" w:hanging="3600"/>
      </w:pPr>
      <w:r>
        <w:rPr>
          <w:i/>
        </w:rPr>
        <w:t>13:33</w:t>
      </w:r>
      <w:r>
        <w:t xml:space="preserve"> Maximilian Margreiter:</w:t>
        <w:tab/>
        <w:t xml:space="preserve">Was ist jenseitig </w:t>
      </w:r>
    </w:p>
    <w:p>
      <w:pPr>
        <w:ind w:left="3600" w:hanging="3600"/>
      </w:pPr>
      <w:r>
        <w:rPr>
          <w:i/>
        </w:rPr>
        <w:t>13:39</w:t>
      </w:r>
      <w:r>
        <w:t xml:space="preserve"> Thomas Sundström:</w:t>
        <w:tab/>
        <w:t xml:space="preserve">die frage ob der volksgarten geschmackssache ist </w:t>
      </w:r>
    </w:p>
    <w:p>
      <w:pPr>
        <w:ind w:left="3600" w:hanging="3600"/>
      </w:pPr>
      <w:r>
        <w:rPr>
          <w:i/>
        </w:rPr>
        <w:t>13:42</w:t>
      </w:r>
      <w:r>
        <w:t xml:space="preserve"> Maximilian Margreiter:</w:t>
        <w:tab/>
        <w:t xml:space="preserve">Ja noch schlimmer finde ich ja dass julian sich rechter reaktionärer Symbolik bedient der Mensch verroht in Großbritannien völlig </w:t>
      </w:r>
    </w:p>
    <w:p>
      <w:pPr>
        <w:ind w:left="3600" w:hanging="3600"/>
      </w:pPr>
      <w:r>
        <w:rPr>
          <w:i/>
        </w:rPr>
        <w:t>13:43</w:t>
      </w:r>
      <w:r>
        <w:t xml:space="preserve"> Julian Möhlen:</w:t>
        <w:tab/>
        <w:t xml:space="preserve">Warum rechts und reaktionär? </w:t>
      </w:r>
    </w:p>
    <w:p>
      <w:pPr>
        <w:ind w:left="3600" w:hanging="3600"/>
      </w:pPr>
      <w:r>
        <w:rPr>
          <w:i/>
        </w:rPr>
        <w:t>13:44</w:t>
      </w:r>
      <w:r>
        <w:t xml:space="preserve"> Thomas Sundström:</w:t>
        <w:tab/>
        <w:t xml:space="preserve">höchste zeit dass er in den hafen des intellekts zurückkehrt </w:t>
      </w:r>
    </w:p>
    <w:p>
      <w:pPr>
        <w:ind w:left="3600" w:hanging="3600"/>
      </w:pPr>
      <w:r>
        <w:rPr>
          <w:i/>
        </w:rPr>
        <w:t>13:44</w:t>
      </w:r>
      <w:r>
        <w:t xml:space="preserve"> Maximilian Margreiter:</w:t>
        <w:tab/>
        <w:t xml:space="preserve">Also wenn das nicht aus rechten reaktionären internetzirkel stammt dann weiß ich auch nicht mehr schon mal von 4chan gehört </w:t>
      </w:r>
    </w:p>
    <w:p>
      <w:pPr>
        <w:ind w:left="3600" w:hanging="3600"/>
      </w:pPr>
      <w:r>
        <w:rPr>
          <w:i/>
        </w:rPr>
        <w:t>13:58</w:t>
      </w:r>
      <w:r>
        <w:t xml:space="preserve"> Julian Möhlen:</w:t>
        <w:tab/>
        <w:t xml:space="preserve">Mein Freund, dies ist das "Troll Face", das ist doch wohl bekannt? Der Erfinder ist ein Comic Zeichner, der sich jetzt mit Copyright Klagen den Lebensunterhalt verdient. </w:t>
      </w:r>
    </w:p>
    <w:p>
      <w:pPr>
        <w:ind w:left="3600" w:hanging="3600"/>
      </w:pPr>
      <w:r>
        <w:rPr>
          <w:i/>
        </w:rPr>
        <w:t>14:05</w:t>
      </w:r>
      <w:r>
        <w:t xml:space="preserve"> Maximilian Margreiter:</w:t>
        <w:tab/>
        <w:t xml:space="preserve">Das ist mir schon klar julian aber das hakenkreuz  und die ss Rune haben die nazis auch nicht erfunden man sollte schon aufpassen welche Symbole von welchen Gruppen appropationiert werden und dieses kommt halt wie so viele andere der beliebten Internet memes aus einem reaktionären frauenfeindlich und rassistischen Kontext ich möchte fast sagen rechtsextremen... aber schon gut </w:t>
      </w:r>
    </w:p>
    <w:p>
      <w:pPr>
        <w:ind w:left="3600" w:hanging="3600"/>
      </w:pPr>
      <w:r>
        <w:rPr>
          <w:i/>
        </w:rPr>
        <w:t>14:14</w:t>
      </w:r>
      <w:r>
        <w:t xml:space="preserve"> Maximilian Margreiter:</w:t>
        <w:tab/>
        <w:t xml:space="preserve">Des weiteren finde ich trolling nicht witzig sondern abscheulich und nicht allein aber durchaus auch verantwortlich für die absolute Verrohung und faschistisierung des gesamtgesellschaftlichen Diskurses ....ganz grauslich </w:t>
      </w:r>
    </w:p>
    <w:p>
      <w:pPr>
        <w:ind w:left="3600" w:hanging="3600"/>
      </w:pPr>
      <w:r>
        <w:rPr>
          <w:i/>
        </w:rPr>
        <w:t>14:31</w:t>
      </w:r>
      <w:r>
        <w:t xml:space="preserve"> Julian Möhlen:</w:t>
        <w:tab/>
        <w:t xml:space="preserve">Extrem unentspannte Stimmung. Also, ich kenne das Meme nicht aus frauenfeindlichen oder rassistischen Kontexten. </w:t>
      </w:r>
    </w:p>
    <w:p>
      <w:pPr>
        <w:ind w:left="3600" w:hanging="3600"/>
      </w:pPr>
      <w:r>
        <w:rPr>
          <w:i/>
        </w:rPr>
        <w:t>14:33</w:t>
      </w:r>
      <w:r>
        <w:t xml:space="preserve"> Emil Paiker:</w:t>
        <w:tab/>
        <w:t xml:space="preserve">Es gibt viel mehr harmlose Leute die das Troll face verwenden als frauenfeinde etc.. so egal... es gibt auch rothaarige rassisten und du färbst dich nicht um maxi alles easy </w:t>
      </w:r>
    </w:p>
    <w:p>
      <w:pPr>
        <w:ind w:left="3600" w:hanging="3600"/>
      </w:pPr>
      <w:r>
        <w:rPr>
          <w:i/>
        </w:rPr>
        <w:t>14:34</w:t>
      </w:r>
      <w:r>
        <w:t xml:space="preserve"> Thomas Sundström:</w:t>
        <w:tab/>
        <w:t xml:space="preserve">emil springt in die bresche </w:t>
      </w:r>
    </w:p>
    <w:p>
      <w:pPr>
        <w:ind w:left="3600" w:hanging="3600"/>
      </w:pPr>
      <w:r>
        <w:rPr>
          <w:i/>
        </w:rPr>
        <w:t>14:34</w:t>
      </w:r>
      <w:r>
        <w:t xml:space="preserve"> Maximilian Margreiter:</w:t>
        <w:tab/>
        <w:t xml:space="preserve">Ja und genau das ist ja das Problem wenn du Texte von den derzeitigen rechten Theoretiker ließt dann sind das alles pervertierte gramsci Anhänger die genau darin ihren Vorteil und Sieg sehen </w:t>
      </w:r>
    </w:p>
    <w:p>
      <w:pPr>
        <w:ind w:left="3600" w:hanging="3600"/>
      </w:pPr>
      <w:r>
        <w:rPr>
          <w:i/>
        </w:rPr>
        <w:t>14:34</w:t>
      </w:r>
      <w:r>
        <w:t xml:space="preserve"> Emil Paiker:</w:t>
        <w:tab/>
        <w:t xml:space="preserve">Haha </w:t>
      </w:r>
    </w:p>
    <w:p>
      <w:pPr>
        <w:ind w:left="3600" w:hanging="3600"/>
      </w:pPr>
      <w:r>
        <w:rPr>
          <w:i/>
        </w:rPr>
        <w:t>14:34</w:t>
      </w:r>
      <w:r>
        <w:t xml:space="preserve"> Thomas Sundström:</w:t>
        <w:tab/>
        <w:t xml:space="preserve">emil eisenherz </w:t>
      </w:r>
    </w:p>
    <w:p>
      <w:pPr>
        <w:ind w:left="3600" w:hanging="3600"/>
      </w:pPr>
      <w:r>
        <w:rPr>
          <w:i/>
        </w:rPr>
        <w:t>14:34</w:t>
      </w:r>
      <w:r>
        <w:t xml:space="preserve"> Maximilian Margreiter:</w:t>
        <w:tab/>
        <w:t xml:space="preserve">Haha </w:t>
      </w:r>
    </w:p>
    <w:p>
      <w:pPr>
        <w:ind w:left="3600" w:hanging="3600"/>
      </w:pPr>
      <w:r>
        <w:rPr>
          <w:i/>
        </w:rPr>
        <w:t>19:27</w:t>
      </w:r>
      <w:r>
        <w:t xml:space="preserve"> Julian Möhlen:</w:t>
        <w:tab/>
        <w:t xml:space="preserve">Das Gute ist, ich lese ich keine Leite, die  recht sind, sondern nur solche, die recht haben. :PPP </w:t>
      </w:r>
    </w:p>
    <w:p>
      <w:pPr>
        <w:jc w:val="center"/>
      </w:pPr>
      <w:r>
        <w:t>24.05.2017</w:t>
      </w:r>
    </w:p>
    <w:p>
      <w:pPr>
        <w:ind w:left="3600" w:hanging="3600"/>
      </w:pPr>
      <w:r>
        <w:rPr>
          <w:i/>
        </w:rPr>
        <w:t>08:54</w:t>
      </w:r>
      <w:r>
        <w:t xml:space="preserve"> Maximilian Margreiter:</w:t>
        <w:tab/>
        <w:t xml:space="preserve">Die Leute auf der wu sind so blöd ....ahahhhhhhh ich möchte nur mehr schreien so schlimm wie heute war es noch nie </w:t>
      </w:r>
    </w:p>
    <w:p>
      <w:pPr>
        <w:ind w:left="3600" w:hanging="3600"/>
      </w:pPr>
      <w:r>
        <w:rPr>
          <w:i/>
        </w:rPr>
        <w:t>13:10</w:t>
      </w:r>
      <w:r>
        <w:t xml:space="preserve"> Maximilian Margreiter:</w:t>
        <w:tab/>
        <w:t xml:space="preserve">KK um 1430 irgendwer </w:t>
      </w:r>
    </w:p>
    <w:p>
      <w:pPr>
        <w:ind w:left="3600" w:hanging="3600"/>
      </w:pPr>
      <w:r>
        <w:rPr>
          <w:i/>
        </w:rPr>
        <w:t>13:28</w:t>
      </w:r>
      <w:r>
        <w:t xml:space="preserve"> Benni Gröhs:</w:t>
        <w:tab/>
        <w:t xml:space="preserve">Bin in Maxi </w:t>
      </w:r>
    </w:p>
    <w:p>
      <w:pPr>
        <w:ind w:left="3600" w:hanging="3600"/>
      </w:pPr>
      <w:r>
        <w:rPr>
          <w:i/>
        </w:rPr>
        <w:t>13:28</w:t>
      </w:r>
      <w:r>
        <w:t xml:space="preserve"> Maximilian Margreiter:</w:t>
        <w:tab/>
        <w:t xml:space="preserve">Perfekt </w:t>
      </w:r>
    </w:p>
    <w:p>
      <w:pPr>
        <w:ind w:left="3600" w:hanging="3600"/>
      </w:pPr>
      <w:r>
        <w:rPr>
          <w:i/>
        </w:rPr>
        <w:t>13:28</w:t>
      </w:r>
      <w:r>
        <w:t xml:space="preserve"> Louis Springer:</w:t>
        <w:tab/>
        <w:t xml:space="preserve">In einer Woche in </w:t>
      </w:r>
    </w:p>
    <w:p>
      <w:pPr>
        <w:ind w:left="3600" w:hanging="3600"/>
      </w:pPr>
      <w:r>
        <w:rPr>
          <w:i/>
        </w:rPr>
        <w:t>13:29</w:t>
      </w:r>
      <w:r>
        <w:t xml:space="preserve"> Benni Gröhs:</w:t>
        <w:tab/>
        <w:t xml:space="preserve">Louis ich brauch dich zum MTBen!!!! Schlamm, Blut, Männlichkeit </w:t>
      </w:r>
    </w:p>
    <w:p>
      <w:pPr>
        <w:ind w:left="3600" w:hanging="3600"/>
      </w:pPr>
      <w:r>
        <w:rPr>
          <w:i/>
        </w:rPr>
        <w:t>13:29</w:t>
      </w:r>
      <w:r>
        <w:t xml:space="preserve"> Louis Springer:</w:t>
        <w:tab/>
        <w:t xml:space="preserve">in </w:t>
      </w:r>
    </w:p>
    <w:p>
      <w:pPr>
        <w:ind w:left="3600" w:hanging="3600"/>
      </w:pPr>
      <w:r>
        <w:rPr>
          <w:i/>
        </w:rPr>
        <w:t>13:30</w:t>
      </w:r>
      <w:r>
        <w:t xml:space="preserve"> Emil Paiker:</w:t>
        <w:tab/>
        <w:t xml:space="preserve">Oha MTb is nuuur lit </w:t>
      </w:r>
    </w:p>
    <w:p>
      <w:pPr>
        <w:ind w:left="3600" w:hanging="3600"/>
      </w:pPr>
      <w:r>
        <w:rPr>
          <w:i/>
        </w:rPr>
        <w:t>13:30</w:t>
      </w:r>
      <w:r>
        <w:t xml:space="preserve"> Louis Springer:</w:t>
        <w:tab/>
        <w:t xml:space="preserve">gibt's überhaupt schlamm? Dachte in Wien strahlt die Sonne </w:t>
      </w:r>
    </w:p>
    <w:p>
      <w:pPr>
        <w:ind w:left="3600" w:hanging="3600"/>
      </w:pPr>
      <w:r>
        <w:rPr>
          <w:i/>
        </w:rPr>
        <w:t>13:30</w:t>
      </w:r>
      <w:r>
        <w:t xml:space="preserve"> Benni Gröhs:</w:t>
        <w:tab/>
        <w:t xml:space="preserve">Emil in? Geh heute um 18:00 :D </w:t>
      </w:r>
    </w:p>
    <w:p>
      <w:pPr>
        <w:ind w:left="3600" w:hanging="3600"/>
      </w:pPr>
      <w:r>
        <w:rPr>
          <w:i/>
        </w:rPr>
        <w:t>13:30</w:t>
      </w:r>
      <w:r>
        <w:t xml:space="preserve"> Benni Gröhs:</w:t>
        <w:tab/>
        <w:t xml:space="preserve">Ja fett geregnet :D </w:t>
      </w:r>
    </w:p>
    <w:p>
      <w:pPr>
        <w:ind w:left="3600" w:hanging="3600"/>
      </w:pPr>
      <w:r>
        <w:rPr>
          <w:i/>
        </w:rPr>
        <w:t>13:30</w:t>
      </w:r>
      <w:r>
        <w:t xml:space="preserve"> Benni Gröhs:</w:t>
        <w:tab/>
        <w:t xml:space="preserve">Ööööhh </w:t>
      </w:r>
    </w:p>
    <w:p>
      <w:pPr>
        <w:ind w:left="3600" w:hanging="3600"/>
      </w:pPr>
      <w:r>
        <w:rPr>
          <w:i/>
        </w:rPr>
        <w:t>13:31</w:t>
      </w:r>
      <w:r>
        <w:t xml:space="preserve"> Maximilian Margreiter:</w:t>
        <w:tab/>
        <w:t xml:space="preserve">Nein es regnet andauernd es ist zum kotzen </w:t>
      </w:r>
    </w:p>
    <w:p>
      <w:pPr>
        <w:ind w:left="3600" w:hanging="3600"/>
      </w:pPr>
      <w:r>
        <w:rPr>
          <w:i/>
        </w:rPr>
        <w:t>13:31</w:t>
      </w:r>
      <w:r>
        <w:t xml:space="preserve"> Benni Gröhs:</w:t>
        <w:tab/>
        <w:t xml:space="preserve">Haha </w:t>
      </w:r>
    </w:p>
    <w:p>
      <w:pPr>
        <w:ind w:left="3600" w:hanging="3600"/>
      </w:pPr>
      <w:r>
        <w:rPr>
          <w:i/>
        </w:rPr>
        <w:t>13:31</w:t>
      </w:r>
      <w:r>
        <w:t xml:space="preserve"> Emil Paiker:</w:t>
        <w:tab/>
        <w:t xml:space="preserve">Heute geht leider ned, hab außerdem kein Fahrrad mehr 😂 </w:t>
      </w:r>
    </w:p>
    <w:p>
      <w:pPr>
        <w:ind w:left="3600" w:hanging="3600"/>
      </w:pPr>
      <w:r>
        <w:rPr>
          <w:i/>
        </w:rPr>
        <w:t>13:32</w:t>
      </w:r>
      <w:r>
        <w:t xml:space="preserve"> Benni Gröhs:</w:t>
        <w:tab/>
        <w:t xml:space="preserve">Okidoki:) falls du mal Lust hast kann ich dir das vong der Iris borgen- sind halt Blümchen drauf 🙈 </w:t>
      </w:r>
    </w:p>
    <w:p>
      <w:pPr>
        <w:ind w:left="3600" w:hanging="3600"/>
      </w:pPr>
      <w:r>
        <w:rPr>
          <w:i/>
        </w:rPr>
        <w:t>13:32</w:t>
      </w:r>
      <w:r>
        <w:t xml:space="preserve"> Louis Springer:</w:t>
        <w:tab/>
        <w:t xml:space="preserve">fucking Vong </w:t>
      </w:r>
    </w:p>
    <w:p>
      <w:pPr>
        <w:ind w:left="3600" w:hanging="3600"/>
      </w:pPr>
      <w:r>
        <w:rPr>
          <w:i/>
        </w:rPr>
        <w:t>13:33</w:t>
      </w:r>
      <w:r>
        <w:t xml:space="preserve"> Benni Gröhs:</w:t>
        <w:tab/>
        <w:t xml:space="preserve">Hahah </w:t>
      </w:r>
    </w:p>
    <w:p>
      <w:pPr>
        <w:ind w:left="3600" w:hanging="3600"/>
      </w:pPr>
      <w:r>
        <w:rPr>
          <w:i/>
        </w:rPr>
        <w:t>13:33</w:t>
      </w:r>
      <w:r>
        <w:t xml:space="preserve"> Maximilian Margreiter:</w:t>
        <w:tab/>
        <w:t xml:space="preserve">Du bist 1 Spießer Louis </w:t>
      </w:r>
    </w:p>
    <w:p>
      <w:pPr>
        <w:ind w:left="3600" w:hanging="3600"/>
      </w:pPr>
      <w:r>
        <w:rPr>
          <w:i/>
        </w:rPr>
        <w:t>13:33</w:t>
      </w:r>
      <w:r>
        <w:t xml:space="preserve"> Louis Springer:</w:t>
        <w:tab/>
        <w:t xml:space="preserve">Hallo i bims </w:t>
      </w:r>
    </w:p>
    <w:p>
      <w:pPr>
        <w:ind w:left="3600" w:hanging="3600"/>
      </w:pPr>
      <w:r>
        <w:rPr>
          <w:i/>
        </w:rPr>
        <w:t>13:33</w:t>
      </w:r>
      <w:r>
        <w:t xml:space="preserve"> Maximilian Margreiter:</w:t>
        <w:tab/>
        <w:t xml:space="preserve">Haha </w:t>
      </w:r>
    </w:p>
    <w:p>
      <w:pPr>
        <w:ind w:left="3600" w:hanging="3600"/>
      </w:pPr>
      <w:r>
        <w:rPr>
          <w:i/>
        </w:rPr>
        <w:t>13:33</w:t>
      </w:r>
      <w:r>
        <w:t xml:space="preserve"> Benni Gröhs:</w:t>
        <w:tab/>
        <w:t xml:space="preserve">Hoffentlich kommt vong nicht aus einer rechtsradikalen Community :D </w:t>
      </w:r>
    </w:p>
    <w:p>
      <w:pPr>
        <w:ind w:left="3600" w:hanging="3600"/>
      </w:pPr>
      <w:r>
        <w:rPr>
          <w:i/>
        </w:rPr>
        <w:t>13:33</w:t>
      </w:r>
      <w:r>
        <w:t xml:space="preserve"> Maximilian Margreiter:</w:t>
        <w:tab/>
        <w:t xml:space="preserve">Haha </w:t>
      </w:r>
    </w:p>
    <w:p>
      <w:pPr>
        <w:ind w:left="3600" w:hanging="3600"/>
      </w:pPr>
      <w:r>
        <w:rPr>
          <w:i/>
        </w:rPr>
        <w:t>13:34</w:t>
      </w:r>
      <w:r>
        <w:t xml:space="preserve"> Louis Springer:</w:t>
        <w:tab/>
        <w:t xml:space="preserve">Das wäre ja ganz grauslich </w:t>
      </w:r>
    </w:p>
    <w:p>
      <w:pPr>
        <w:ind w:left="3600" w:hanging="3600"/>
      </w:pPr>
      <w:r>
        <w:rPr>
          <w:i/>
        </w:rPr>
        <w:t>13:34</w:t>
      </w:r>
      <w:r>
        <w:t xml:space="preserve"> Louis Springer:</w:t>
        <w:tab/>
        <w:t xml:space="preserve">Pfui </w:t>
      </w:r>
    </w:p>
    <w:p>
      <w:pPr>
        <w:ind w:left="3600" w:hanging="3600"/>
      </w:pPr>
      <w:r>
        <w:rPr>
          <w:i/>
        </w:rPr>
        <w:t>13:35</w:t>
      </w:r>
      <w:r>
        <w:t xml:space="preserve"> Maximilian Margreiter:</w:t>
        <w:tab/>
        <w:t xml:space="preserve">Ja wirklich ganz grauslich </w:t>
      </w:r>
    </w:p>
    <w:p>
      <w:pPr>
        <w:ind w:left="3600" w:hanging="3600"/>
      </w:pPr>
      <w:r>
        <w:rPr>
          <w:i/>
        </w:rPr>
        <w:t>13:35</w:t>
      </w:r>
      <w:r>
        <w:t xml:space="preserve"> Emil Paiker:</w:t>
        <w:tab/>
        <w:t xml:space="preserve">Haha Danke beni Blümchen sind nur lit vong der manlyheit her </w:t>
      </w:r>
    </w:p>
    <w:p>
      <w:pPr>
        <w:ind w:left="3600" w:hanging="3600"/>
      </w:pPr>
      <w:r>
        <w:rPr>
          <w:i/>
        </w:rPr>
        <w:t>13:37</w:t>
      </w:r>
      <w:r>
        <w:t xml:space="preserve"> Thomas Sundström:</w:t>
        <w:tab/>
        <w:t xml:space="preserve">kk in </w:t>
      </w:r>
    </w:p>
    <w:p>
      <w:pPr>
        <w:ind w:left="3600" w:hanging="3600"/>
      </w:pPr>
      <w:r>
        <w:rPr>
          <w:i/>
        </w:rPr>
        <w:t>13:37</w:t>
      </w:r>
      <w:r>
        <w:t xml:space="preserve"> Thomas Sundström:</w:t>
        <w:tab/>
        <w:t xml:space="preserve">mtben out </w:t>
      </w:r>
    </w:p>
    <w:p>
      <w:pPr>
        <w:ind w:left="3600" w:hanging="3600"/>
      </w:pPr>
      <w:r>
        <w:rPr>
          <w:i/>
        </w:rPr>
        <w:t>13:37</w:t>
      </w:r>
      <w:r>
        <w:t xml:space="preserve"> Maximilian Margreiter:</w:t>
        <w:tab/>
        <w:t xml:space="preserve">Schlamm ist nichts für Thomas Sundström </w:t>
      </w:r>
    </w:p>
    <w:p>
      <w:pPr>
        <w:ind w:left="3600" w:hanging="3600"/>
      </w:pPr>
      <w:r>
        <w:rPr>
          <w:i/>
        </w:rPr>
        <w:t>13:39</w:t>
      </w:r>
      <w:r>
        <w:t xml:space="preserve"> Thomas Sundström:</w:t>
        <w:tab/>
        <w:t xml:space="preserve">nein ich mach nur iris mtb kaputt </w:t>
      </w:r>
    </w:p>
    <w:p>
      <w:pPr>
        <w:ind w:left="3600" w:hanging="3600"/>
      </w:pPr>
      <w:r>
        <w:rPr>
          <w:i/>
        </w:rPr>
        <w:t>13:40</w:t>
      </w:r>
      <w:r>
        <w:t xml:space="preserve"> Benni Gröhs:</w:t>
        <w:tab/>
        <w:t xml:space="preserve">Haha  </w:t>
      </w:r>
    </w:p>
    <w:p>
      <w:pPr>
        <w:ind w:left="3600" w:hanging="3600"/>
      </w:pPr>
      <w:r>
        <w:rPr>
          <w:i/>
        </w:rPr>
        <w:t>14:22</w:t>
      </w:r>
      <w:r>
        <w:t xml:space="preserve"> Thomas Sundström:</w:t>
        <w:tab/>
        <w:t xml:space="preserve">wird eher 1450 </w:t>
      </w:r>
    </w:p>
    <w:p>
      <w:pPr>
        <w:ind w:left="3600" w:hanging="3600"/>
      </w:pPr>
      <w:r>
        <w:rPr>
          <w:i/>
        </w:rPr>
        <w:t>14:23</w:t>
      </w:r>
      <w:r>
        <w:t xml:space="preserve"> Maximilian Margreiter:</w:t>
        <w:tab/>
        <w:t xml:space="preserve">Was liegt er noch im Bett oder wie </w:t>
      </w:r>
    </w:p>
    <w:p>
      <w:pPr>
        <w:ind w:left="3600" w:hanging="3600"/>
      </w:pPr>
      <w:r>
        <w:rPr>
          <w:i/>
        </w:rPr>
        <w:t>14:23</w:t>
      </w:r>
      <w:r>
        <w:t xml:space="preserve"> Thomas Sundström:</w:t>
        <w:tab/>
        <w:t xml:space="preserve">na hs </w:t>
      </w:r>
    </w:p>
    <w:p>
      <w:pPr>
        <w:ind w:left="3600" w:hanging="3600"/>
      </w:pPr>
      <w:r>
        <w:rPr>
          <w:i/>
        </w:rPr>
        <w:t>14:23</w:t>
      </w:r>
      <w:r>
        <w:t xml:space="preserve"> Benni Gröhs:</w:t>
        <w:tab/>
        <w:t xml:space="preserve">Ok </w:t>
      </w:r>
    </w:p>
    <w:p>
      <w:pPr>
        <w:ind w:left="3600" w:hanging="3600"/>
      </w:pPr>
      <w:r>
        <w:rPr>
          <w:i/>
        </w:rPr>
        <w:t>14:24</w:t>
      </w:r>
      <w:r>
        <w:t xml:space="preserve"> Maximilian Margreiter:</w:t>
        <w:tab/>
        <w:t xml:space="preserve">hs ? </w:t>
      </w:r>
    </w:p>
    <w:p>
      <w:pPr>
        <w:ind w:left="3600" w:hanging="3600"/>
      </w:pPr>
      <w:r>
        <w:rPr>
          <w:i/>
        </w:rPr>
        <w:t>14:24</w:t>
      </w:r>
      <w:r>
        <w:t xml:space="preserve"> Benni Gröhs:</w:t>
        <w:tab/>
        <w:t xml:space="preserve">Hebenstr </w:t>
      </w:r>
    </w:p>
    <w:p>
      <w:pPr>
        <w:ind w:left="3600" w:hanging="3600"/>
      </w:pPr>
      <w:r>
        <w:rPr>
          <w:i/>
        </w:rPr>
        <w:t>14:24</w:t>
      </w:r>
      <w:r>
        <w:t xml:space="preserve"> Maximilian Margreiter:</w:t>
        <w:tab/>
        <w:t xml:space="preserve">Ich dachte schon Hörsaal und dann dachte ich mir das kann es nicht sein </w:t>
      </w:r>
    </w:p>
    <w:p>
      <w:pPr>
        <w:ind w:left="3600" w:hanging="3600"/>
      </w:pPr>
      <w:r>
        <w:rPr>
          <w:i/>
        </w:rPr>
        <w:t>14:26</w:t>
      </w:r>
      <w:r>
        <w:t xml:space="preserve"> Thomas Sundström:</w:t>
        <w:tab/>
        <w:t xml:space="preserve">i bims maxi, 1 spasd </w:t>
      </w:r>
    </w:p>
    <w:p>
      <w:pPr>
        <w:ind w:left="3600" w:hanging="3600"/>
      </w:pPr>
      <w:r>
        <w:rPr>
          <w:i/>
        </w:rPr>
        <w:t>14:26</w:t>
      </w:r>
      <w:r>
        <w:t xml:space="preserve"> Maximilian Margreiter:</w:t>
        <w:tab/>
        <w:t xml:space="preserve">Haha </w:t>
      </w:r>
    </w:p>
    <w:p>
      <w:pPr>
        <w:ind w:left="3600" w:hanging="3600"/>
      </w:pPr>
      <w:r>
        <w:rPr>
          <w:i/>
        </w:rPr>
        <w:t>14:48</w:t>
      </w:r>
      <w:r>
        <w:t xml:space="preserve"> Maximilian Margreiter:</w:t>
        <w:tab/>
        <w:t xml:space="preserve">Wo samma? </w:t>
      </w:r>
    </w:p>
    <w:p>
      <w:pPr>
        <w:ind w:left="3600" w:hanging="3600"/>
      </w:pPr>
      <w:r>
        <w:rPr>
          <w:i/>
        </w:rPr>
        <w:t>14:48</w:t>
      </w:r>
      <w:r>
        <w:t xml:space="preserve"> Alexander Würz:</w:t>
        <w:tab/>
        <w:t xml:space="preserve">Wie viel kosten die Restkarten im Burgtheater ca? </w:t>
      </w:r>
    </w:p>
    <w:p>
      <w:pPr>
        <w:ind w:left="3600" w:hanging="3600"/>
      </w:pPr>
      <w:r>
        <w:rPr>
          <w:i/>
        </w:rPr>
        <w:t>14:49</w:t>
      </w:r>
      <w:r>
        <w:t xml:space="preserve"> Maximilian Margreiter:</w:t>
        <w:tab/>
        <w:t xml:space="preserve">11€ </w:t>
      </w:r>
    </w:p>
    <w:p>
      <w:pPr>
        <w:ind w:left="3600" w:hanging="3600"/>
      </w:pPr>
      <w:r>
        <w:rPr>
          <w:i/>
        </w:rPr>
        <w:t>14:49</w:t>
      </w:r>
      <w:r>
        <w:t xml:space="preserve"> Alexander Würz:</w:t>
        <w:tab/>
        <w:t xml:space="preserve">Perfekt Danke </w:t>
      </w:r>
    </w:p>
    <w:p>
      <w:pPr>
        <w:ind w:left="3600" w:hanging="3600"/>
      </w:pPr>
      <w:r>
        <w:rPr>
          <w:i/>
        </w:rPr>
        <w:t>14:50</w:t>
      </w:r>
      <w:r>
        <w:t xml:space="preserve"> Alexander Würz:</w:t>
        <w:tab/>
        <w:t xml:space="preserve">Ich lieg jetzt im Bett wenns wer wissen will hähä </w:t>
      </w:r>
    </w:p>
    <w:p>
      <w:pPr>
        <w:ind w:left="3600" w:hanging="3600"/>
      </w:pPr>
      <w:r>
        <w:rPr>
          <w:i/>
        </w:rPr>
        <w:t>14:50</w:t>
      </w:r>
      <w:r>
        <w:t xml:space="preserve"> Thomas Sundström:</w:t>
        <w:tab/>
        <w:t xml:space="preserve">5 min </w:t>
      </w:r>
    </w:p>
    <w:p>
      <w:pPr>
        <w:ind w:left="3600" w:hanging="3600"/>
      </w:pPr>
      <w:r>
        <w:rPr>
          <w:i/>
        </w:rPr>
        <w:t>14:50</w:t>
      </w:r>
      <w:r>
        <w:t xml:space="preserve"> Benni Gröhs:</w:t>
        <w:tab/>
        <w:t xml:space="preserve">2 </w:t>
      </w:r>
    </w:p>
    <w:p>
      <w:pPr>
        <w:ind w:left="3600" w:hanging="3600"/>
      </w:pPr>
      <w:r>
        <w:rPr>
          <w:i/>
        </w:rPr>
        <w:t>18:06</w:t>
      </w:r>
      <w:r>
        <w:t xml:space="preserve"> Louis Springer:</w:t>
        <w:tab/>
        <w:t xml:space="preserve">Morgen Jakobs 2. Todestag, Alex wird mit seinen Geschwistern zur Absturzstelle gehen, Sabine ist noch im Spital...ich komme erst nächsten Di, wie wär's wenn wir gemeinsam nächste Woche zur Rax/zum Grab fahren? Habt Ihr Zeit? Würde das gerne mit euch machen... </w:t>
      </w:r>
    </w:p>
    <w:p>
      <w:pPr>
        <w:ind w:left="3600" w:hanging="3600"/>
      </w:pPr>
      <w:r>
        <w:rPr>
          <w:i/>
        </w:rPr>
        <w:t>20:14</w:t>
      </w:r>
      <w:r>
        <w:t xml:space="preserve"> Benni Gröhs:</w:t>
        <w:tab/>
        <w:t xml:space="preserve">War am We beim Grab, fahr aber auch nochmal, wenn du sonst allein bist! </w:t>
      </w:r>
    </w:p>
    <w:p>
      <w:pPr>
        <w:ind w:left="3600" w:hanging="3600"/>
      </w:pPr>
      <w:r>
        <w:rPr>
          <w:i/>
        </w:rPr>
        <w:t>20:59</w:t>
      </w:r>
      <w:r>
        <w:t xml:space="preserve"> Emil Paiker:</w:t>
        <w:tab/>
        <w:t xml:space="preserve">Ich bin down zum Grab zu fahren aber out für Berge </w:t>
      </w:r>
    </w:p>
    <w:p>
      <w:pPr>
        <w:ind w:left="3600" w:hanging="3600"/>
      </w:pPr>
      <w:r>
        <w:rPr>
          <w:i/>
        </w:rPr>
        <w:t>21:01</w:t>
      </w:r>
      <w:r>
        <w:t xml:space="preserve"> Maximilian Margreiter:</w:t>
        <w:tab/>
        <w:t xml:space="preserve">Ja würde auch dabei wenn wir zum Grab fahren </w:t>
      </w:r>
    </w:p>
    <w:p>
      <w:pPr>
        <w:ind w:left="3600" w:hanging="3600"/>
      </w:pPr>
      <w:r>
        <w:rPr>
          <w:i/>
        </w:rPr>
        <w:t>21:04</w:t>
      </w:r>
      <w:r>
        <w:t xml:space="preserve"> Thomas Sundström:</w:t>
        <w:tab/>
        <w:t xml:space="preserve">ich auch </w:t>
      </w:r>
    </w:p>
    <w:p>
      <w:pPr>
        <w:ind w:left="3600" w:hanging="3600"/>
      </w:pPr>
      <w:r>
        <w:rPr>
          <w:i/>
        </w:rPr>
        <w:t>21:04</w:t>
      </w:r>
      <w:r>
        <w:t xml:space="preserve"> Emil Paiker:</w:t>
        <w:tab/>
        <w:t xml:space="preserve">Lit jungs </w:t>
      </w:r>
    </w:p>
    <w:p>
      <w:pPr>
        <w:ind w:left="3600" w:hanging="3600"/>
      </w:pPr>
      <w:r>
        <w:rPr>
          <w:i/>
        </w:rPr>
        <w:t>21:05</w:t>
      </w:r>
      <w:r>
        <w:t xml:space="preserve"> Thomas Sundström:</w:t>
        <w:tab/>
        <w:t xml:space="preserve">heute wer bei bier dabei? </w:t>
      </w:r>
    </w:p>
    <w:p>
      <w:pPr>
        <w:ind w:left="3600" w:hanging="3600"/>
      </w:pPr>
      <w:r>
        <w:rPr>
          <w:i/>
        </w:rPr>
        <w:t>21:05</w:t>
      </w:r>
      <w:r>
        <w:t xml:space="preserve"> Maximilian Margreiter:</w:t>
        <w:tab/>
        <w:t xml:space="preserve">Eher aperol haha </w:t>
      </w:r>
    </w:p>
    <w:p>
      <w:pPr>
        <w:ind w:left="3600" w:hanging="3600"/>
      </w:pPr>
      <w:r>
        <w:rPr>
          <w:i/>
        </w:rPr>
        <w:t>21:27</w:t>
      </w:r>
      <w:r>
        <w:t xml:space="preserve"> Louis Springer:</w:t>
        <w:tab/>
        <w:t xml:space="preserve">no homo </w:t>
      </w:r>
    </w:p>
    <w:p>
      <w:pPr>
        <w:ind w:left="3600" w:hanging="3600"/>
      </w:pPr>
      <w:r>
        <w:rPr>
          <w:i/>
        </w:rPr>
        <w:t>21:27</w:t>
      </w:r>
      <w:r>
        <w:t xml:space="preserve"> Louis Springer:</w:t>
        <w:tab/>
        <w:t xml:space="preserve">am besten mit Weißwein und Ananassaft und dann aufspritzen </w:t>
      </w:r>
    </w:p>
    <w:p>
      <w:pPr>
        <w:ind w:left="3600" w:hanging="3600"/>
      </w:pPr>
      <w:r>
        <w:rPr>
          <w:i/>
        </w:rPr>
        <w:t>21:27</w:t>
      </w:r>
      <w:r>
        <w:t xml:space="preserve"> Maximilian Margreiter:</w:t>
        <w:tab/>
        <w:t xml:space="preserve">Haha </w:t>
      </w:r>
    </w:p>
    <w:p>
      <w:pPr>
        <w:ind w:left="3600" w:hanging="3600"/>
      </w:pPr>
      <w:r>
        <w:rPr>
          <w:i/>
        </w:rPr>
        <w:t>21:28</w:t>
      </w:r>
      <w:r>
        <w:t xml:space="preserve"> Louis Springer:</w:t>
        <w:tab/>
        <w:t xml:space="preserve">Passt, wann hättet ihr nächste Woche Zeit? Mi? Do? </w:t>
      </w:r>
    </w:p>
    <w:p>
      <w:pPr>
        <w:ind w:left="3600" w:hanging="3600"/>
      </w:pPr>
      <w:r>
        <w:rPr>
          <w:i/>
        </w:rPr>
        <w:t>21:29</w:t>
      </w:r>
      <w:r>
        <w:t xml:space="preserve"> Thomas Sundström:</w:t>
        <w:tab/>
        <w:t xml:space="preserve">extrem keinen geschmack. 1. prosecco 2. kein saft </w:t>
      </w:r>
    </w:p>
    <w:p>
      <w:pPr>
        <w:ind w:left="3600" w:hanging="3600"/>
      </w:pPr>
      <w:r>
        <w:rPr>
          <w:i/>
        </w:rPr>
        <w:t>21:29</w:t>
      </w:r>
      <w:r>
        <w:t xml:space="preserve"> Thomas Sundström:</w:t>
        <w:tab/>
        <w:t xml:space="preserve">ich hab immer zeit </w:t>
      </w:r>
    </w:p>
    <w:p>
      <w:pPr>
        <w:ind w:left="3600" w:hanging="3600"/>
      </w:pPr>
      <w:r>
        <w:rPr>
          <w:i/>
        </w:rPr>
        <w:t>21:30</w:t>
      </w:r>
      <w:r>
        <w:t xml:space="preserve"> Maximilian Margreiter:</w:t>
        <w:tab/>
        <w:t xml:space="preserve">Ich finde sowohl mit Saft als auch ohne trinkbar </w:t>
      </w:r>
    </w:p>
    <w:p>
      <w:pPr>
        <w:ind w:left="3600" w:hanging="3600"/>
      </w:pPr>
      <w:r>
        <w:rPr>
          <w:i/>
        </w:rPr>
        <w:t>21:30</w:t>
      </w:r>
      <w:r>
        <w:t xml:space="preserve"> Louis Springer:</w:t>
        <w:tab/>
        <w:t xml:space="preserve">hdF </w:t>
      </w:r>
    </w:p>
    <w:p>
      <w:pPr>
        <w:ind w:left="3600" w:hanging="3600"/>
      </w:pPr>
      <w:r>
        <w:rPr>
          <w:i/>
        </w:rPr>
        <w:t>21:30</w:t>
      </w:r>
      <w:r>
        <w:t xml:space="preserve"> Thomas Sundström:</w:t>
        <w:tab/>
        <w:t xml:space="preserve">bei aperol wird der herr margreiter plötzlich pragmatiker </w:t>
      </w:r>
    </w:p>
    <w:p>
      <w:pPr>
        <w:ind w:left="3600" w:hanging="3600"/>
      </w:pPr>
      <w:r>
        <w:rPr>
          <w:i/>
        </w:rPr>
        <w:t>21:31</w:t>
      </w:r>
      <w:r>
        <w:t xml:space="preserve"> Louis Springer:</w:t>
        <w:tab/>
        <w:t xml:space="preserve">ja Prosecco geht auch, ist jetzt kein großer Unterschied </w:t>
      </w:r>
    </w:p>
    <w:p>
      <w:pPr>
        <w:ind w:left="3600" w:hanging="3600"/>
      </w:pPr>
      <w:r>
        <w:rPr>
          <w:i/>
        </w:rPr>
        <w:t>21:31</w:t>
      </w:r>
      <w:r>
        <w:t xml:space="preserve"> Louis Springer:</w:t>
        <w:tab/>
        <w:t xml:space="preserve">mit Saft nur geil, hast ja keine Ahnung du geschleckter Hund </w:t>
      </w:r>
    </w:p>
    <w:p>
      <w:pPr>
        <w:ind w:left="3600" w:hanging="3600"/>
      </w:pPr>
      <w:r>
        <w:rPr>
          <w:i/>
        </w:rPr>
        <w:t>21:31</w:t>
      </w:r>
      <w:r>
        <w:t xml:space="preserve"> Thomas Sundström:</w:t>
        <w:tab/>
        <w:t xml:space="preserve">kein großer unterschied </w:t>
      </w:r>
    </w:p>
    <w:p>
      <w:pPr>
        <w:ind w:left="3600" w:hanging="3600"/>
      </w:pPr>
      <w:r>
        <w:rPr>
          <w:i/>
        </w:rPr>
        <w:t>21:32</w:t>
      </w:r>
      <w:r>
        <w:t xml:space="preserve"> Louis Springer:</w:t>
        <w:tab/>
        <w:t xml:space="preserve">sei keine pingelige Pussy </w:t>
      </w:r>
    </w:p>
    <w:p>
      <w:pPr>
        <w:ind w:left="3600" w:hanging="3600"/>
      </w:pPr>
      <w:r>
        <w:rPr>
          <w:i/>
        </w:rPr>
        <w:t>21:32</w:t>
      </w:r>
      <w:r>
        <w:t xml:space="preserve"> Louis Springer:</w:t>
        <w:tab/>
        <w:t xml:space="preserve">...du Pussy </w:t>
      </w:r>
    </w:p>
    <w:p>
      <w:pPr>
        <w:ind w:left="3600" w:hanging="3600"/>
      </w:pPr>
      <w:r>
        <w:rPr>
          <w:i/>
        </w:rPr>
        <w:t>21:32</w:t>
      </w:r>
      <w:r>
        <w:t xml:space="preserve"> Thomas Sundström:</w:t>
        <w:tab/>
        <w:t xml:space="preserve">wir fahren nicht nach cap verde </w:t>
      </w:r>
    </w:p>
    <w:p>
      <w:pPr>
        <w:ind w:left="3600" w:hanging="3600"/>
      </w:pPr>
      <w:r>
        <w:rPr>
          <w:i/>
        </w:rPr>
        <w:t>21:32</w:t>
      </w:r>
      <w:r>
        <w:t xml:space="preserve"> Thomas Sundström:</w:t>
        <w:tab/>
        <w:t xml:space="preserve">wo solln wir hin </w:t>
      </w:r>
    </w:p>
    <w:p>
      <w:pPr>
        <w:ind w:left="3600" w:hanging="3600"/>
      </w:pPr>
      <w:r>
        <w:rPr>
          <w:i/>
        </w:rPr>
        <w:t>21:33</w:t>
      </w:r>
      <w:r>
        <w:t xml:space="preserve"> Thomas Sundström:</w:t>
        <w:tab/>
        <w:t xml:space="preserve">denk lieber darüber nach dafür kriegst du deinen ananas saft </w:t>
      </w:r>
    </w:p>
    <w:p>
      <w:pPr>
        <w:ind w:left="3600" w:hanging="3600"/>
      </w:pPr>
      <w:r>
        <w:rPr>
          <w:i/>
        </w:rPr>
        <w:t>21:35</w:t>
      </w:r>
      <w:r>
        <w:t xml:space="preserve"> Louis Springer:</w:t>
        <w:tab/>
        <w:t xml:space="preserve">Apropos Ananassaft: Angeblich schmeckt Sperma süßer, nachdem man Ananassaft getrunken hat </w:t>
      </w:r>
    </w:p>
    <w:p>
      <w:pPr>
        <w:ind w:left="3600" w:hanging="3600"/>
      </w:pPr>
      <w:r>
        <w:rPr>
          <w:i/>
        </w:rPr>
        <w:t>21:35</w:t>
      </w:r>
      <w:r>
        <w:t xml:space="preserve"> Louis Springer:</w:t>
        <w:tab/>
        <w:t xml:space="preserve">#funfact </w:t>
      </w:r>
    </w:p>
    <w:p>
      <w:pPr>
        <w:ind w:left="3600" w:hanging="3600"/>
      </w:pPr>
      <w:r>
        <w:rPr>
          <w:i/>
        </w:rPr>
        <w:t>21:36</w:t>
      </w:r>
      <w:r>
        <w:t xml:space="preserve"> Benni Gröhs:</w:t>
        <w:tab/>
        <w:t xml:space="preserve">N🍦 </w:t>
      </w:r>
    </w:p>
    <w:p>
      <w:pPr>
        <w:ind w:left="3600" w:hanging="3600"/>
      </w:pPr>
      <w:r>
        <w:rPr>
          <w:i/>
        </w:rPr>
        <w:t>21:38</w:t>
      </w:r>
      <w:r>
        <w:t xml:space="preserve"> Maximilian Margreiter:</w:t>
        <w:tab/>
        <w:t xml:space="preserve">Also niemand außer meiner Wenigkeit für Alkoholkonsum heute zuhaben ? </w:t>
      </w:r>
    </w:p>
    <w:p>
      <w:pPr>
        <w:ind w:left="3600" w:hanging="3600"/>
      </w:pPr>
      <w:r>
        <w:rPr>
          <w:i/>
        </w:rPr>
        <w:t>21:39</w:t>
      </w:r>
      <w:r>
        <w:t xml:space="preserve"> Thomas Sundström:</w:t>
        <w:tab/>
        <w:t xml:space="preserve">doch </w:t>
      </w:r>
    </w:p>
    <w:p>
      <w:pPr>
        <w:ind w:left="3600" w:hanging="3600"/>
      </w:pPr>
      <w:r>
        <w:rPr>
          <w:i/>
        </w:rPr>
        <w:t>21:39</w:t>
      </w:r>
      <w:r>
        <w:t xml:space="preserve"> Thomas Sundström:</w:t>
        <w:tab/>
        <w:t xml:space="preserve">was is mim beni? </w:t>
      </w:r>
    </w:p>
    <w:p>
      <w:pPr>
        <w:ind w:left="3600" w:hanging="3600"/>
      </w:pPr>
      <w:r>
        <w:rPr>
          <w:i/>
        </w:rPr>
        <w:t>21:39</w:t>
      </w:r>
      <w:r>
        <w:t xml:space="preserve"> Thomas Sundström:</w:t>
        <w:tab/>
        <w:t xml:space="preserve">auch mal wida zeit </w:t>
      </w:r>
    </w:p>
    <w:p>
      <w:pPr>
        <w:ind w:left="3600" w:hanging="3600"/>
      </w:pPr>
      <w:r>
        <w:rPr>
          <w:i/>
        </w:rPr>
        <w:t>21:40</w:t>
      </w:r>
      <w:r>
        <w:t xml:space="preserve"> Benni Gröhs:</w:t>
        <w:tab/>
        <w:t xml:space="preserve">Bin zu wasted und Skype </w:t>
      </w:r>
    </w:p>
    <w:p>
      <w:pPr>
        <w:ind w:left="3600" w:hanging="3600"/>
      </w:pPr>
      <w:r>
        <w:rPr>
          <w:i/>
        </w:rPr>
        <w:t>21:40</w:t>
      </w:r>
      <w:r>
        <w:t xml:space="preserve"> Benni Gröhs:</w:t>
        <w:tab/>
        <w:t xml:space="preserve">Spray </w:t>
      </w:r>
    </w:p>
    <w:p>
      <w:pPr>
        <w:ind w:left="3600" w:hanging="3600"/>
      </w:pPr>
      <w:r>
        <w:rPr>
          <w:i/>
        </w:rPr>
        <w:t>21:40</w:t>
      </w:r>
      <w:r>
        <w:t xml:space="preserve"> Benni Gröhs:</w:t>
        <w:tab/>
        <w:t xml:space="preserve">Sorray </w:t>
      </w:r>
    </w:p>
    <w:p>
      <w:pPr>
        <w:ind w:left="3600" w:hanging="3600"/>
      </w:pPr>
      <w:r>
        <w:rPr>
          <w:i/>
        </w:rPr>
        <w:t>21:40</w:t>
      </w:r>
      <w:r>
        <w:t xml:space="preserve"> Thomas Sundström:</w:t>
        <w:tab/>
        <w:t xml:space="preserve">dummheit </w:t>
      </w:r>
    </w:p>
    <w:p>
      <w:pPr>
        <w:ind w:left="3600" w:hanging="3600"/>
      </w:pPr>
      <w:r>
        <w:rPr>
          <w:i/>
        </w:rPr>
        <w:t>21:41</w:t>
      </w:r>
      <w:r>
        <w:t xml:space="preserve"> Benni Gröhs:</w:t>
        <w:tab/>
        <w:t xml:space="preserve">Morgen in? Emil machen wir morgen Song fertig? </w:t>
      </w:r>
    </w:p>
    <w:p>
      <w:pPr>
        <w:ind w:left="3600" w:hanging="3600"/>
      </w:pPr>
      <w:r>
        <w:rPr>
          <w:i/>
        </w:rPr>
        <w:t>21:42</w:t>
      </w:r>
      <w:r>
        <w:t xml:space="preserve"> Thomas Sundström:</w:t>
        <w:tab/>
        <w:t xml:space="preserve">na morgen bin ich eingeladen </w:t>
      </w:r>
    </w:p>
    <w:p>
      <w:pPr>
        <w:ind w:left="3600" w:hanging="3600"/>
      </w:pPr>
      <w:r>
        <w:rPr>
          <w:i/>
        </w:rPr>
        <w:t>21:43</w:t>
      </w:r>
      <w:r>
        <w:t xml:space="preserve"> Thomas Sundström:</w:t>
        <w:tab/>
        <w:t xml:space="preserve">macht das dich heute </w:t>
      </w:r>
    </w:p>
    <w:p>
      <w:pPr>
        <w:ind w:left="3600" w:hanging="3600"/>
      </w:pPr>
      <w:r>
        <w:rPr>
          <w:i/>
        </w:rPr>
        <w:t>21:43</w:t>
      </w:r>
      <w:r>
        <w:t xml:space="preserve"> Thomas Sundström:</w:t>
        <w:tab/>
        <w:t xml:space="preserve">extreme pussy </w:t>
      </w:r>
    </w:p>
    <w:p>
      <w:pPr>
        <w:ind w:left="3600" w:hanging="3600"/>
      </w:pPr>
      <w:r>
        <w:rPr>
          <w:i/>
        </w:rPr>
        <w:t>21:43</w:t>
      </w:r>
      <w:r>
        <w:t xml:space="preserve"> Benni Gröhs:</w:t>
        <w:tab/>
        <w:t xml:space="preserve">Ja Wurscht </w:t>
      </w:r>
    </w:p>
    <w:p>
      <w:pPr>
        <w:ind w:left="3600" w:hanging="3600"/>
      </w:pPr>
      <w:r>
        <w:rPr>
          <w:i/>
        </w:rPr>
        <w:t>21:43</w:t>
      </w:r>
      <w:r>
        <w:t xml:space="preserve"> Benni Gröhs:</w:t>
        <w:tab/>
        <w:t xml:space="preserve">Zieh ich mich halt wieder an </w:t>
      </w:r>
    </w:p>
    <w:p>
      <w:pPr>
        <w:ind w:left="3600" w:hanging="3600"/>
      </w:pPr>
      <w:r>
        <w:rPr>
          <w:i/>
        </w:rPr>
        <w:t>21:43</w:t>
      </w:r>
      <w:r>
        <w:t xml:space="preserve"> Benni Gröhs:</w:t>
        <w:tab/>
        <w:t xml:space="preserve">Nur zach </w:t>
      </w:r>
    </w:p>
    <w:p>
      <w:pPr>
        <w:ind w:left="3600" w:hanging="3600"/>
      </w:pPr>
      <w:r>
        <w:rPr>
          <w:i/>
        </w:rPr>
        <w:t>21:43</w:t>
      </w:r>
      <w:r>
        <w:t xml:space="preserve"> Thomas Sundström:</w:t>
        <w:tab/>
        <w:t xml:space="preserve">geile sau </w:t>
      </w:r>
    </w:p>
    <w:p>
      <w:pPr>
        <w:ind w:left="3600" w:hanging="3600"/>
      </w:pPr>
      <w:r>
        <w:rPr>
          <w:i/>
        </w:rPr>
        <w:t>21:43</w:t>
      </w:r>
      <w:r>
        <w:t xml:space="preserve"> Benni Gröhs:</w:t>
        <w:tab/>
        <w:t xml:space="preserve">Komm wenigstens Yppenplatz </w:t>
      </w:r>
    </w:p>
    <w:p>
      <w:pPr>
        <w:ind w:left="3600" w:hanging="3600"/>
      </w:pPr>
      <w:r>
        <w:rPr>
          <w:i/>
        </w:rPr>
        <w:t>21:43</w:t>
      </w:r>
      <w:r>
        <w:t xml:space="preserve"> Benni Gröhs:</w:t>
        <w:tab/>
        <w:t xml:space="preserve">Jugo </w:t>
      </w:r>
    </w:p>
    <w:p>
      <w:pPr>
        <w:ind w:left="3600" w:hanging="3600"/>
      </w:pPr>
      <w:r>
        <w:rPr>
          <w:i/>
        </w:rPr>
        <w:t>21:43</w:t>
      </w:r>
      <w:r>
        <w:t xml:space="preserve"> Thomas Sundström:</w:t>
        <w:tab/>
        <w:t xml:space="preserve">ok </w:t>
      </w:r>
    </w:p>
    <w:p>
      <w:pPr>
        <w:ind w:left="3600" w:hanging="3600"/>
      </w:pPr>
      <w:r>
        <w:rPr>
          <w:i/>
        </w:rPr>
        <w:t>21:43</w:t>
      </w:r>
      <w:r>
        <w:t xml:space="preserve"> Benni Gröhs:</w:t>
        <w:tab/>
        <w:t xml:space="preserve">Oida </w:t>
      </w:r>
    </w:p>
    <w:p>
      <w:pPr>
        <w:ind w:left="3600" w:hanging="3600"/>
      </w:pPr>
      <w:r>
        <w:rPr>
          <w:i/>
        </w:rPr>
        <w:t>21:43</w:t>
      </w:r>
      <w:r>
        <w:t xml:space="preserve"> Maximilian Margreiter:</w:t>
        <w:tab/>
        <w:t xml:space="preserve">Haha </w:t>
      </w:r>
    </w:p>
    <w:p>
      <w:pPr>
        <w:ind w:left="3600" w:hanging="3600"/>
      </w:pPr>
      <w:r>
        <w:rPr>
          <w:i/>
        </w:rPr>
        <w:t>21:43</w:t>
      </w:r>
      <w:r>
        <w:t xml:space="preserve"> Thomas Sundström:</w:t>
        <w:tab/>
        <w:t xml:space="preserve">in 30 min </w:t>
      </w:r>
    </w:p>
    <w:p>
      <w:pPr>
        <w:ind w:left="3600" w:hanging="3600"/>
      </w:pPr>
      <w:r>
        <w:rPr>
          <w:i/>
        </w:rPr>
        <w:t>21:43</w:t>
      </w:r>
      <w:r>
        <w:t xml:space="preserve"> Benni Gröhs:</w:t>
        <w:tab/>
        <w:t xml:space="preserve">Hab gehofft du sagst nein </w:t>
      </w:r>
    </w:p>
    <w:p>
      <w:pPr>
        <w:ind w:left="3600" w:hanging="3600"/>
      </w:pPr>
      <w:r>
        <w:rPr>
          <w:i/>
        </w:rPr>
        <w:t>21:44</w:t>
      </w:r>
      <w:r>
        <w:t xml:space="preserve"> Louis Springer:</w:t>
        <w:tab/>
        <w:t xml:space="preserve">Alkohol wär jetzt schon seeeehr geil </w:t>
      </w:r>
    </w:p>
    <w:p>
      <w:pPr>
        <w:ind w:left="3600" w:hanging="3600"/>
      </w:pPr>
      <w:r>
        <w:rPr>
          <w:i/>
        </w:rPr>
        <w:t>21:44</w:t>
      </w:r>
      <w:r>
        <w:t xml:space="preserve"> Thomas Sundström:</w:t>
        <w:tab/>
        <w:t xml:space="preserve">maxi geh gleich hin </w:t>
      </w:r>
    </w:p>
    <w:p>
      <w:pPr>
        <w:ind w:left="3600" w:hanging="3600"/>
      </w:pPr>
      <w:r>
        <w:rPr>
          <w:i/>
        </w:rPr>
        <w:t>21:44</w:t>
      </w:r>
      <w:r>
        <w:t xml:space="preserve"> Benni Gröhs:</w:t>
        <w:tab/>
        <w:t xml:space="preserve">Passt bis gleich </w:t>
      </w:r>
    </w:p>
    <w:p>
      <w:pPr>
        <w:ind w:left="3600" w:hanging="3600"/>
      </w:pPr>
      <w:r>
        <w:rPr>
          <w:i/>
        </w:rPr>
        <w:t>21:44</w:t>
      </w:r>
      <w:r>
        <w:t xml:space="preserve"> Thomas Sundström:</w:t>
        <w:tab/>
        <w:t xml:space="preserve">dass er net warten muss </w:t>
      </w:r>
    </w:p>
    <w:p>
      <w:pPr>
        <w:ind w:left="3600" w:hanging="3600"/>
      </w:pPr>
      <w:r>
        <w:rPr>
          <w:i/>
        </w:rPr>
        <w:t>21:45</w:t>
      </w:r>
      <w:r>
        <w:t xml:space="preserve"> Maximilian Margreiter:</w:t>
        <w:tab/>
        <w:t xml:space="preserve">Herst ich bin daheim </w:t>
      </w:r>
    </w:p>
    <w:p>
      <w:pPr>
        <w:ind w:left="3600" w:hanging="3600"/>
      </w:pPr>
      <w:r>
        <w:rPr>
          <w:i/>
        </w:rPr>
        <w:t>21:46</w:t>
      </w:r>
      <w:r>
        <w:t xml:space="preserve"> Louis Springer:</w:t>
        <w:tab/>
        <w:t xml:space="preserve">*Heast </w:t>
      </w:r>
    </w:p>
    <w:p>
      <w:pPr>
        <w:ind w:left="3600" w:hanging="3600"/>
      </w:pPr>
      <w:r>
        <w:rPr>
          <w:i/>
        </w:rPr>
        <w:t>21:50</w:t>
      </w:r>
      <w:r>
        <w:t xml:space="preserve"> Benni Gröhs:</w:t>
        <w:tab/>
        <w:t xml:space="preserve">Was is mim Rest? </w:t>
      </w:r>
    </w:p>
    <w:p>
      <w:pPr>
        <w:ind w:left="3600" w:hanging="3600"/>
      </w:pPr>
      <w:r>
        <w:rPr>
          <w:i/>
        </w:rPr>
        <w:t>21:51</w:t>
      </w:r>
      <w:r>
        <w:t xml:space="preserve"> Thomas Sundström:</w:t>
        <w:tab/>
        <w:t xml:space="preserve">emil?? </w:t>
      </w:r>
    </w:p>
    <w:p>
      <w:pPr>
        <w:ind w:left="3600" w:hanging="3600"/>
      </w:pPr>
      <w:r>
        <w:rPr>
          <w:i/>
        </w:rPr>
        <w:t>21:51</w:t>
      </w:r>
      <w:r>
        <w:t xml:space="preserve"> Thomas Sundström:</w:t>
        <w:tab/>
        <w:t xml:space="preserve">auf auf </w:t>
      </w:r>
    </w:p>
    <w:p>
      <w:pPr>
        <w:ind w:left="3600" w:hanging="3600"/>
      </w:pPr>
      <w:r>
        <w:rPr>
          <w:i/>
        </w:rPr>
        <w:t>22:19</w:t>
      </w:r>
      <w:r>
        <w:t xml:space="preserve"> Benni Gröhs:</w:t>
        <w:tab/>
        <w:t xml:space="preserve">Wo samma? </w:t>
      </w:r>
    </w:p>
    <w:p>
      <w:pPr>
        <w:ind w:left="3600" w:hanging="3600"/>
      </w:pPr>
      <w:r>
        <w:rPr>
          <w:i/>
        </w:rPr>
        <w:t>22:20</w:t>
      </w:r>
      <w:r>
        <w:t xml:space="preserve"> Thomas Sundström:</w:t>
        <w:tab/>
        <w:t xml:space="preserve">5 min </w:t>
      </w:r>
    </w:p>
    <w:p>
      <w:pPr>
        <w:ind w:left="3600" w:hanging="3600"/>
      </w:pPr>
      <w:r>
        <w:rPr>
          <w:i/>
        </w:rPr>
        <w:t>22:20</w:t>
      </w:r>
      <w:r>
        <w:t xml:space="preserve"> Thomas Sundström:</w:t>
        <w:tab/>
        <w:t xml:space="preserve">uber kommt gleich </w:t>
      </w:r>
    </w:p>
    <w:p>
      <w:pPr>
        <w:ind w:left="3600" w:hanging="3600"/>
      </w:pPr>
      <w:r>
        <w:rPr>
          <w:i/>
        </w:rPr>
        <w:t>22:21</w:t>
      </w:r>
      <w:r>
        <w:t xml:space="preserve"> Emil Paiker:</w:t>
        <w:tab/>
        <w:t xml:space="preserve">Bin mit alex und anna bei moi </w:t>
      </w:r>
    </w:p>
    <w:p>
      <w:pPr>
        <w:ind w:left="3600" w:hanging="3600"/>
      </w:pPr>
      <w:r>
        <w:rPr>
          <w:i/>
        </w:rPr>
        <w:t>22:22</w:t>
      </w:r>
      <w:r>
        <w:t xml:space="preserve"> Thomas Sundström:</w:t>
        <w:tab/>
        <w:t xml:space="preserve">können wir das nicht zusammenführen? </w:t>
      </w:r>
    </w:p>
    <w:p>
      <w:pPr>
        <w:ind w:left="3600" w:hanging="3600"/>
      </w:pPr>
      <w:r>
        <w:rPr>
          <w:i/>
        </w:rPr>
        <w:t>22:27</w:t>
      </w:r>
      <w:r>
        <w:t xml:space="preserve"> Emil Paiker:</w:t>
        <w:tab/>
        <w:t xml:space="preserve">Was macht ihr? Man kann zu moi kommen </w:t>
      </w:r>
    </w:p>
    <w:p>
      <w:pPr>
        <w:ind w:left="3600" w:hanging="3600"/>
      </w:pPr>
      <w:r>
        <w:rPr>
          <w:i/>
        </w:rPr>
        <w:t>22:28</w:t>
      </w:r>
      <w:r>
        <w:t xml:space="preserve"> Thomas Sundström:</w:t>
        <w:tab/>
        <w:t xml:space="preserve">yppenplatz </w:t>
      </w:r>
    </w:p>
    <w:p>
      <w:pPr>
        <w:jc w:val="center"/>
      </w:pPr>
      <w:r>
        <w:t>25.05.2017</w:t>
      </w:r>
    </w:p>
    <w:p>
      <w:pPr>
        <w:ind w:left="3600" w:hanging="3600"/>
      </w:pPr>
      <w:r>
        <w:rPr>
          <w:i/>
        </w:rPr>
        <w:t>12:45</w:t>
      </w:r>
      <w:r>
        <w:t xml:space="preserve"> Louis Springer:</w:t>
        <w:tab/>
        <w:t xml:space="preserve">Alex und Sabine würden sich sicherlich sehr über eine kurze Nachricht freuen. Hab Ihnen gerade geschrieben </w:t>
      </w:r>
    </w:p>
    <w:p>
      <w:pPr>
        <w:ind w:left="3600" w:hanging="3600"/>
      </w:pPr>
      <w:r>
        <w:rPr>
          <w:i/>
        </w:rPr>
        <w:t>14:14</w:t>
      </w:r>
      <w:r>
        <w:t xml:space="preserve"> Julian Möhlen:</w:t>
        <w:tab/>
        <w:t xml:space="preserve">Gute Idee! </w:t>
      </w:r>
    </w:p>
    <w:p>
      <w:pPr>
        <w:ind w:left="3600" w:hanging="3600"/>
      </w:pPr>
      <w:r>
        <w:rPr>
          <w:i/>
        </w:rPr>
        <w:t>14:16</w:t>
      </w:r>
      <w:r>
        <w:t xml:space="preserve"> Julian Möhlen:</w:t>
        <w:tab/>
        <w:t xml:space="preserve">2017-05-25-PHOTO-00006638.jpg &lt;‎attached&gt; </w:t>
      </w:r>
    </w:p>
    <w:p>
      <w:pPr>
        <w:ind w:left="3600" w:hanging="3600"/>
      </w:pPr>
      <w:r>
        <w:rPr>
          <w:i/>
        </w:rPr>
        <w:t>14:19</w:t>
      </w:r>
      <w:r>
        <w:t xml:space="preserve"> Benni Gröhs:</w:t>
        <w:tab/>
        <w:t xml:space="preserve">Oha viel Glück! </w:t>
      </w:r>
    </w:p>
    <w:p>
      <w:pPr>
        <w:ind w:left="3600" w:hanging="3600"/>
      </w:pPr>
      <w:r>
        <w:rPr>
          <w:i/>
        </w:rPr>
        <w:t>14:19</w:t>
      </w:r>
      <w:r>
        <w:t xml:space="preserve"> Thomas Sundström:</w:t>
        <w:tab/>
        <w:t xml:space="preserve">viel glück </w:t>
      </w:r>
    </w:p>
    <w:p>
      <w:pPr>
        <w:ind w:left="3600" w:hanging="3600"/>
      </w:pPr>
      <w:r>
        <w:rPr>
          <w:i/>
        </w:rPr>
        <w:t>14:20</w:t>
      </w:r>
      <w:r>
        <w:t xml:space="preserve"> Louis Springer:</w:t>
        <w:tab/>
        <w:t xml:space="preserve">Schaust verstört aus </w:t>
      </w:r>
    </w:p>
    <w:p>
      <w:pPr>
        <w:ind w:left="3600" w:hanging="3600"/>
      </w:pPr>
      <w:r>
        <w:rPr>
          <w:i/>
        </w:rPr>
        <w:t>14:20</w:t>
      </w:r>
      <w:r>
        <w:t xml:space="preserve"> Louis Springer:</w:t>
        <w:tab/>
        <w:t xml:space="preserve">dein Bart nimmt ungeahnte Ausmaße an btw </w:t>
      </w:r>
    </w:p>
    <w:p>
      <w:pPr>
        <w:ind w:left="3600" w:hanging="3600"/>
      </w:pPr>
      <w:r>
        <w:rPr>
          <w:i/>
        </w:rPr>
        <w:t>14:25</w:t>
      </w:r>
      <w:r>
        <w:t xml:space="preserve"> Maximilian Margreiter:</w:t>
        <w:tab/>
        <w:t xml:space="preserve">Wie Rübezahl </w:t>
      </w:r>
    </w:p>
    <w:p>
      <w:pPr>
        <w:ind w:left="3600" w:hanging="3600"/>
      </w:pPr>
      <w:r>
        <w:rPr>
          <w:i/>
        </w:rPr>
        <w:t>14:26</w:t>
      </w:r>
      <w:r>
        <w:t xml:space="preserve"> Maximilian Margreiter:</w:t>
        <w:tab/>
        <w:t xml:space="preserve">Viel Glück </w:t>
      </w:r>
    </w:p>
    <w:p>
      <w:pPr>
        <w:ind w:left="3600" w:hanging="3600"/>
      </w:pPr>
      <w:r>
        <w:rPr>
          <w:i/>
        </w:rPr>
        <w:t>14:36</w:t>
      </w:r>
      <w:r>
        <w:t xml:space="preserve"> Emil Paiker:</w:t>
        <w:tab/>
        <w:t xml:space="preserve">Viel g bro! </w:t>
      </w:r>
    </w:p>
    <w:p>
      <w:pPr>
        <w:ind w:left="3600" w:hanging="3600"/>
      </w:pPr>
      <w:r>
        <w:rPr>
          <w:i/>
        </w:rPr>
        <w:t>14:38</w:t>
      </w:r>
      <w:r>
        <w:t xml:space="preserve"> Alexander Würz:</w:t>
        <w:tab/>
        <w:t xml:space="preserve">Alles gute </w:t>
      </w:r>
    </w:p>
    <w:p>
      <w:pPr>
        <w:ind w:left="3600" w:hanging="3600"/>
      </w:pPr>
      <w:r>
        <w:rPr>
          <w:i/>
        </w:rPr>
        <w:t>14:51</w:t>
      </w:r>
      <w:r>
        <w:t xml:space="preserve"> Julian Möhlen:</w:t>
        <w:tab/>
        <w:t xml:space="preserve">Haha, merci Jungs! </w:t>
      </w:r>
    </w:p>
    <w:p>
      <w:pPr>
        <w:ind w:left="3600" w:hanging="3600"/>
      </w:pPr>
      <w:r>
        <w:rPr>
          <w:i/>
        </w:rPr>
        <w:t>15:05</w:t>
      </w:r>
      <w:r>
        <w:t xml:space="preserve"> Patrick Kerschbaumer:</w:t>
        <w:tab/>
        <w:t xml:space="preserve">Alles gute </w:t>
      </w:r>
    </w:p>
    <w:p>
      <w:pPr>
        <w:ind w:left="3600" w:hanging="3600"/>
      </w:pPr>
      <w:r>
        <w:rPr>
          <w:i/>
        </w:rPr>
        <w:t>18:10</w:t>
      </w:r>
      <w:r>
        <w:t xml:space="preserve"> Thomas Sundström:</w:t>
        <w:tab/>
        <w:t xml:space="preserve">#chefkoch </w:t>
      </w:r>
    </w:p>
    <w:p>
      <w:pPr>
        <w:ind w:left="3600" w:hanging="3600"/>
      </w:pPr>
      <w:r>
        <w:rPr>
          <w:i/>
        </w:rPr>
        <w:t>18:14</w:t>
      </w:r>
      <w:r>
        <w:t xml:space="preserve"> Thomas Sundström:</w:t>
        <w:tab/>
        <w:t xml:space="preserve">2017-05-25-PHOTO-00006650.jpg &lt;‎attached&gt; </w:t>
      </w:r>
    </w:p>
    <w:p>
      <w:pPr>
        <w:ind w:left="3600" w:hanging="3600"/>
      </w:pPr>
      <w:r>
        <w:rPr>
          <w:i/>
        </w:rPr>
        <w:t>18:15</w:t>
      </w:r>
      <w:r>
        <w:t xml:space="preserve"> Louis Springer:</w:t>
        <w:tab/>
        <w:t xml:space="preserve">Das schaut ja widerlichst aus </w:t>
      </w:r>
    </w:p>
    <w:p>
      <w:pPr>
        <w:ind w:left="3600" w:hanging="3600"/>
      </w:pPr>
      <w:r>
        <w:rPr>
          <w:i/>
        </w:rPr>
        <w:t>18:15</w:t>
      </w:r>
      <w:r>
        <w:t xml:space="preserve"> Louis Springer:</w:t>
        <w:tab/>
        <w:t xml:space="preserve">als ob das jmd schon gegessen hätte und wieder rausgekommen wär </w:t>
      </w:r>
    </w:p>
    <w:p>
      <w:pPr>
        <w:ind w:left="3600" w:hanging="3600"/>
      </w:pPr>
      <w:r>
        <w:rPr>
          <w:i/>
        </w:rPr>
        <w:t>18:16</w:t>
      </w:r>
      <w:r>
        <w:t xml:space="preserve"> Maximilian Margreiter:</w:t>
        <w:tab/>
        <w:t xml:space="preserve">Haha ja nur fettig schaut das aus </w:t>
      </w:r>
    </w:p>
    <w:p>
      <w:pPr>
        <w:ind w:left="3600" w:hanging="3600"/>
      </w:pPr>
      <w:r>
        <w:rPr>
          <w:i/>
        </w:rPr>
        <w:t>18:17</w:t>
      </w:r>
      <w:r>
        <w:t xml:space="preserve"> Benni Gröhs:</w:t>
        <w:tab/>
        <w:t xml:space="preserve">Hausgemachtes fett in fett </w:t>
      </w:r>
    </w:p>
    <w:p>
      <w:pPr>
        <w:ind w:left="3600" w:hanging="3600"/>
      </w:pPr>
      <w:r>
        <w:rPr>
          <w:i/>
        </w:rPr>
        <w:t>18:18</w:t>
      </w:r>
      <w:r>
        <w:t xml:space="preserve"> Maximilian Margreiter:</w:t>
        <w:tab/>
        <w:t xml:space="preserve">Pures fett </w:t>
      </w:r>
    </w:p>
    <w:p>
      <w:pPr>
        <w:ind w:left="3600" w:hanging="3600"/>
      </w:pPr>
      <w:r>
        <w:rPr>
          <w:i/>
        </w:rPr>
        <w:t>18:24</w:t>
      </w:r>
      <w:r>
        <w:t xml:space="preserve"> Julian Möhlen:</w:t>
        <w:tab/>
        <w:t xml:space="preserve">Also, ich tät's essen... würde mich sofort selbst in den Salon einladen. :3 </w:t>
      </w:r>
    </w:p>
    <w:p>
      <w:pPr>
        <w:ind w:left="3600" w:hanging="3600"/>
      </w:pPr>
      <w:r>
        <w:rPr>
          <w:i/>
        </w:rPr>
        <w:t>18:26</w:t>
      </w:r>
      <w:r>
        <w:t xml:space="preserve"> Louis Springer:</w:t>
        <w:tab/>
        <w:t xml:space="preserve">Instant Rückenfett </w:t>
      </w:r>
    </w:p>
    <w:p>
      <w:pPr>
        <w:ind w:left="3600" w:hanging="3600"/>
      </w:pPr>
      <w:r>
        <w:rPr>
          <w:i/>
        </w:rPr>
        <w:t>18:26</w:t>
      </w:r>
      <w:r>
        <w:t xml:space="preserve"> Maximilian Margreiter:</w:t>
        <w:tab/>
        <w:t xml:space="preserve">Ja es sieht eh so ähnlich aus wie die britischen Frühstückswürstchen  ähnlich fettig </w:t>
      </w:r>
    </w:p>
    <w:p>
      <w:pPr>
        <w:ind w:left="3600" w:hanging="3600"/>
      </w:pPr>
      <w:r>
        <w:rPr>
          <w:i/>
        </w:rPr>
        <w:t>18:29</w:t>
      </w:r>
      <w:r>
        <w:t xml:space="preserve"> Thomas Sundström:</w:t>
        <w:tab/>
        <w:t xml:space="preserve">2017-05-25-PHOTO-00006659.jpg &lt;‎attached&gt; </w:t>
      </w:r>
    </w:p>
    <w:p>
      <w:pPr>
        <w:ind w:left="3600" w:hanging="3600"/>
      </w:pPr>
      <w:r>
        <w:rPr>
          <w:i/>
        </w:rPr>
        <w:t>18:29</w:t>
      </w:r>
      <w:r>
        <w:t xml:space="preserve"> Thomas Sundström:</w:t>
        <w:tab/>
        <w:t xml:space="preserve">2017-05-25-PHOTO-00006660.jpg &lt;‎attached&gt; </w:t>
      </w:r>
    </w:p>
    <w:p>
      <w:pPr>
        <w:ind w:left="3600" w:hanging="3600"/>
      </w:pPr>
      <w:r>
        <w:rPr>
          <w:i/>
        </w:rPr>
        <w:t>20:59</w:t>
      </w:r>
      <w:r>
        <w:t xml:space="preserve"> Benedikt Gruber:</w:t>
        <w:tab/>
        <w:t xml:space="preserve">2017-05-25-PHOTO-00006661.jpg &lt;‎attached&gt; </w:t>
      </w:r>
    </w:p>
    <w:p>
      <w:pPr>
        <w:jc w:val="center"/>
      </w:pPr>
      <w:r>
        <w:t>26.05.2017</w:t>
      </w:r>
    </w:p>
    <w:p>
      <w:pPr>
        <w:ind w:left="3600" w:hanging="3600"/>
      </w:pPr>
      <w:r>
        <w:rPr>
          <w:i/>
        </w:rPr>
        <w:t>01:44</w:t>
      </w:r>
      <w:r>
        <w:t xml:space="preserve"> Thomas Sundström:</w:t>
        <w:tab/>
        <w:t xml:space="preserve">2017-05-26-VIDEO-00006662.mp4 &lt;‎attached&gt; </w:t>
      </w:r>
    </w:p>
    <w:p>
      <w:pPr>
        <w:ind w:left="3600" w:hanging="3600"/>
      </w:pPr>
      <w:r>
        <w:rPr>
          <w:i/>
        </w:rPr>
        <w:t>10:21</w:t>
      </w:r>
      <w:r>
        <w:t xml:space="preserve"> Maximilian Margreiter:</w:t>
        <w:tab/>
        <w:t xml:space="preserve">Kk irgendwer </w:t>
      </w:r>
    </w:p>
    <w:p>
      <w:pPr>
        <w:ind w:left="3600" w:hanging="3600"/>
      </w:pPr>
      <w:r>
        <w:rPr>
          <w:i/>
        </w:rPr>
        <w:t>10:21</w:t>
      </w:r>
      <w:r>
        <w:t xml:space="preserve"> Benni Gröhs:</w:t>
        <w:tab/>
        <w:t xml:space="preserve">In </w:t>
      </w:r>
    </w:p>
    <w:p>
      <w:pPr>
        <w:ind w:left="3600" w:hanging="3600"/>
      </w:pPr>
      <w:r>
        <w:rPr>
          <w:i/>
        </w:rPr>
        <w:t>10:21</w:t>
      </w:r>
      <w:r>
        <w:t xml:space="preserve"> Benni Gröhs:</w:t>
        <w:tab/>
        <w:t xml:space="preserve">2 min? </w:t>
      </w:r>
    </w:p>
    <w:p>
      <w:pPr>
        <w:ind w:left="3600" w:hanging="3600"/>
      </w:pPr>
      <w:r>
        <w:rPr>
          <w:i/>
        </w:rPr>
        <w:t>10:22</w:t>
      </w:r>
      <w:r>
        <w:t xml:space="preserve"> Maximilian Margreiter:</w:t>
        <w:tab/>
        <w:t xml:space="preserve">Na 15 </w:t>
      </w:r>
    </w:p>
    <w:p>
      <w:pPr>
        <w:ind w:left="3600" w:hanging="3600"/>
      </w:pPr>
      <w:r>
        <w:rPr>
          <w:i/>
        </w:rPr>
        <w:t>10:23</w:t>
      </w:r>
      <w:r>
        <w:t xml:space="preserve"> Benni Gröhs:</w:t>
        <w:tab/>
        <w:t xml:space="preserve">Ok </w:t>
      </w:r>
    </w:p>
    <w:p>
      <w:pPr>
        <w:ind w:left="3600" w:hanging="3600"/>
      </w:pPr>
      <w:r>
        <w:rPr>
          <w:i/>
        </w:rPr>
        <w:t>10:23</w:t>
      </w:r>
      <w:r>
        <w:t xml:space="preserve"> Maximilian Margreiter:</w:t>
        <w:tab/>
        <w:t xml:space="preserve">Perfekt </w:t>
      </w:r>
    </w:p>
    <w:p>
      <w:pPr>
        <w:jc w:val="center"/>
      </w:pPr>
      <w:r>
        <w:t>27.05.2017</w:t>
      </w:r>
    </w:p>
    <w:p>
      <w:pPr>
        <w:ind w:left="3600" w:hanging="3600"/>
      </w:pPr>
      <w:r>
        <w:rPr>
          <w:i/>
        </w:rPr>
        <w:t>21:56</w:t>
      </w:r>
      <w:r>
        <w:t xml:space="preserve"> Thomas Sundström:</w:t>
        <w:tab/>
        <w:t xml:space="preserve">öhhhhhhhhhh </w:t>
      </w:r>
    </w:p>
    <w:p>
      <w:pPr>
        <w:ind w:left="3600" w:hanging="3600"/>
      </w:pPr>
      <w:r>
        <w:rPr>
          <w:i/>
        </w:rPr>
        <w:t>21:56</w:t>
      </w:r>
      <w:r>
        <w:t xml:space="preserve"> Thomas Sundström:</w:t>
        <w:tab/>
        <w:t xml:space="preserve">pokalsieger </w:t>
      </w:r>
    </w:p>
    <w:p>
      <w:pPr>
        <w:jc w:val="center"/>
      </w:pPr>
      <w:r>
        <w:t>28.05.2017</w:t>
      </w:r>
    </w:p>
    <w:p>
      <w:pPr>
        <w:ind w:left="3600" w:hanging="3600"/>
      </w:pPr>
      <w:r>
        <w:rPr>
          <w:i/>
        </w:rPr>
        <w:t>18:06</w:t>
      </w:r>
      <w:r>
        <w:t xml:space="preserve"> Benni Gröhs:</w:t>
        <w:tab/>
        <w:t xml:space="preserve">Schaffen wir wieder so einen alten Donau Abend wie letztes Jahr um diese Zeit? Rotwein, Bier, vll Salate mitnehmen, Proteinbooster...  Louis ist ab Di da oder? </w:t>
      </w:r>
    </w:p>
    <w:p>
      <w:pPr>
        <w:ind w:left="3600" w:hanging="3600"/>
      </w:pPr>
      <w:r>
        <w:rPr>
          <w:i/>
        </w:rPr>
        <w:t>18:07</w:t>
      </w:r>
      <w:r>
        <w:t xml:space="preserve"> Maximilian Margreiter:</w:t>
        <w:tab/>
        <w:t xml:space="preserve">Bin fix dabei </w:t>
      </w:r>
    </w:p>
    <w:p>
      <w:pPr>
        <w:ind w:left="3600" w:hanging="3600"/>
      </w:pPr>
      <w:r>
        <w:rPr>
          <w:i/>
        </w:rPr>
        <w:t>18:10</w:t>
      </w:r>
      <w:r>
        <w:t xml:space="preserve"> Julian Möhlen:</w:t>
        <w:tab/>
        <w:t xml:space="preserve">Ich wär fix dabei, solange ich da bin. </w:t>
      </w:r>
    </w:p>
    <w:p>
      <w:pPr>
        <w:ind w:left="3600" w:hanging="3600"/>
      </w:pPr>
      <w:r>
        <w:rPr>
          <w:i/>
        </w:rPr>
        <w:t>18:11</w:t>
      </w:r>
      <w:r>
        <w:t xml:space="preserve"> Louis Springer:</w:t>
        <w:tab/>
        <w:t xml:space="preserve">Ja wie wärs wenn wir Mi raus nach Seebenstein fahren und ab spätem Nachmittag dann an der Alten Donau chillen? </w:t>
      </w:r>
    </w:p>
    <w:p>
      <w:pPr>
        <w:ind w:left="3600" w:hanging="3600"/>
      </w:pPr>
      <w:r>
        <w:rPr>
          <w:i/>
        </w:rPr>
        <w:t>18:23</w:t>
      </w:r>
      <w:r>
        <w:t xml:space="preserve"> Benni Gröhs:</w:t>
        <w:tab/>
        <w:t xml:space="preserve">Ja also wenn ihr eine Gruppe seid dann Stoß ich erst am Abend zur alten Donau dazu, weil ich schon draußen war... aber passt Mittwoch für alle? </w:t>
      </w:r>
    </w:p>
    <w:p>
      <w:pPr>
        <w:ind w:left="3600" w:hanging="3600"/>
      </w:pPr>
      <w:r>
        <w:rPr>
          <w:i/>
        </w:rPr>
        <w:t>18:30</w:t>
      </w:r>
      <w:r>
        <w:t xml:space="preserve"> Maximilian Margreiter:</w:t>
        <w:tab/>
        <w:t xml:space="preserve">erst nach 1100 </w:t>
      </w:r>
    </w:p>
    <w:p>
      <w:pPr>
        <w:ind w:left="3600" w:hanging="3600"/>
      </w:pPr>
      <w:r>
        <w:rPr>
          <w:i/>
        </w:rPr>
        <w:t>18:49</w:t>
      </w:r>
      <w:r>
        <w:t xml:space="preserve"> Thomas Sundström:</w:t>
        <w:tab/>
        <w:t xml:space="preserve">ja </w:t>
      </w:r>
    </w:p>
    <w:p>
      <w:pPr>
        <w:ind w:left="3600" w:hanging="3600"/>
      </w:pPr>
      <w:r>
        <w:rPr>
          <w:i/>
        </w:rPr>
        <w:t>22:15</w:t>
      </w:r>
      <w:r>
        <w:t xml:space="preserve"> Patrick Kerschbaumer:</w:t>
        <w:tab/>
        <w:t xml:space="preserve">Könnte leider erst am we </w:t>
      </w:r>
    </w:p>
    <w:p>
      <w:pPr>
        <w:ind w:left="3600" w:hanging="3600"/>
      </w:pPr>
      <w:r>
        <w:rPr>
          <w:i/>
        </w:rPr>
        <w:t>22:15</w:t>
      </w:r>
      <w:r>
        <w:t xml:space="preserve"> Patrick Kerschbaumer:</w:t>
        <w:tab/>
        <w:t xml:space="preserve">Würde schon gern mit </w:t>
      </w:r>
    </w:p>
    <w:p>
      <w:pPr>
        <w:ind w:left="3600" w:hanging="3600"/>
      </w:pPr>
      <w:r>
        <w:rPr>
          <w:i/>
        </w:rPr>
        <w:t>22:33</w:t>
      </w:r>
      <w:r>
        <w:t xml:space="preserve"> Benni Gröhs:</w:t>
        <w:tab/>
        <w:t xml:space="preserve">Bitch </w:t>
      </w:r>
    </w:p>
    <w:p>
      <w:pPr>
        <w:ind w:left="3600" w:hanging="3600"/>
      </w:pPr>
      <w:r>
        <w:rPr>
          <w:i/>
        </w:rPr>
        <w:t>22:33</w:t>
      </w:r>
      <w:r>
        <w:t xml:space="preserve"> Benni Gröhs:</w:t>
        <w:tab/>
        <w:t xml:space="preserve">Sit down </w:t>
      </w:r>
    </w:p>
    <w:p>
      <w:pPr>
        <w:ind w:left="3600" w:hanging="3600"/>
      </w:pPr>
      <w:r>
        <w:rPr>
          <w:i/>
        </w:rPr>
        <w:t>22:33</w:t>
      </w:r>
      <w:r>
        <w:t xml:space="preserve"> Benni Gröhs:</w:t>
        <w:tab/>
        <w:t xml:space="preserve">Be humble </w:t>
      </w:r>
    </w:p>
    <w:p>
      <w:pPr>
        <w:ind w:left="3600" w:hanging="3600"/>
      </w:pPr>
      <w:r>
        <w:rPr>
          <w:i/>
        </w:rPr>
        <w:t>22:33</w:t>
      </w:r>
      <w:r>
        <w:t xml:space="preserve"> Louis Springer:</w:t>
        <w:tab/>
        <w:t xml:space="preserve">Nur schlecht das Lied 🙄 </w:t>
      </w:r>
    </w:p>
    <w:p>
      <w:pPr>
        <w:ind w:left="3600" w:hanging="3600"/>
      </w:pPr>
      <w:r>
        <w:rPr>
          <w:i/>
        </w:rPr>
        <w:t>22:34</w:t>
      </w:r>
      <w:r>
        <w:t xml:space="preserve"> Benni Gröhs:</w:t>
        <w:tab/>
        <w:t xml:space="preserve">Oooobergeil :D und das Video erst </w:t>
      </w:r>
    </w:p>
    <w:p>
      <w:pPr>
        <w:ind w:left="3600" w:hanging="3600"/>
      </w:pPr>
      <w:r>
        <w:rPr>
          <w:i/>
        </w:rPr>
        <w:t>22:34</w:t>
      </w:r>
      <w:r>
        <w:t xml:space="preserve"> Louis Springer:</w:t>
        <w:tab/>
        <w:t xml:space="preserve">ja Video schon nice </w:t>
      </w:r>
    </w:p>
    <w:p>
      <w:pPr>
        <w:ind w:left="3600" w:hanging="3600"/>
      </w:pPr>
      <w:r>
        <w:rPr>
          <w:i/>
        </w:rPr>
        <w:t>22:35</w:t>
      </w:r>
      <w:r>
        <w:t xml:space="preserve"> Louis Springer:</w:t>
        <w:tab/>
        <w:t xml:space="preserve">Piano Beat aber nur schlecht und billig </w:t>
      </w:r>
    </w:p>
    <w:p>
      <w:pPr>
        <w:ind w:left="3600" w:hanging="3600"/>
      </w:pPr>
      <w:r>
        <w:rPr>
          <w:i/>
        </w:rPr>
        <w:t>22:35</w:t>
      </w:r>
      <w:r>
        <w:t xml:space="preserve"> Benni Gröhs:</w:t>
        <w:tab/>
        <w:t xml:space="preserve">Hehe </w:t>
      </w:r>
    </w:p>
    <w:p>
      <w:pPr>
        <w:ind w:left="3600" w:hanging="3600"/>
      </w:pPr>
      <w:r>
        <w:rPr>
          <w:i/>
        </w:rPr>
        <w:t>23:07</w:t>
      </w:r>
      <w:r>
        <w:t xml:space="preserve"> Maximilian Margreiter:</w:t>
        <w:tab/>
        <w:t xml:space="preserve">Louis du hast ja keinen Geschmack </w:t>
      </w:r>
    </w:p>
    <w:p>
      <w:pPr>
        <w:ind w:left="3600" w:hanging="3600"/>
      </w:pPr>
      <w:r>
        <w:rPr>
          <w:i/>
        </w:rPr>
        <w:t>23:07</w:t>
      </w:r>
      <w:r>
        <w:t xml:space="preserve"> Maximilian Margreiter:</w:t>
        <w:tab/>
        <w:t xml:space="preserve">Das bin ich gar nicht gewöhnt </w:t>
      </w:r>
    </w:p>
    <w:p>
      <w:pPr>
        <w:ind w:left="3600" w:hanging="3600"/>
      </w:pPr>
      <w:r>
        <w:rPr>
          <w:i/>
        </w:rPr>
        <w:t>23:14</w:t>
      </w:r>
      <w:r>
        <w:t xml:space="preserve"> Louis Springer:</w:t>
        <w:tab/>
        <w:t xml:space="preserve">na komm, was ist denn so gut an dem Lied? Also ich finds madig </w:t>
      </w:r>
    </w:p>
    <w:p>
      <w:pPr>
        <w:ind w:left="3600" w:hanging="3600"/>
      </w:pPr>
      <w:r>
        <w:rPr>
          <w:i/>
        </w:rPr>
        <w:t>23:15</w:t>
      </w:r>
      <w:r>
        <w:t xml:space="preserve"> Maximilian Margreiter:</w:t>
        <w:tab/>
        <w:t xml:space="preserve">Du bist madig alles was kendrick macht ist nur geil </w:t>
      </w:r>
    </w:p>
    <w:p>
      <w:pPr>
        <w:ind w:left="3600" w:hanging="3600"/>
      </w:pPr>
      <w:r>
        <w:rPr>
          <w:i/>
        </w:rPr>
        <w:t>23:15</w:t>
      </w:r>
      <w:r>
        <w:t xml:space="preserve"> Patrick Kerschbaumer:</w:t>
        <w:tab/>
        <w:t xml:space="preserve">Extrem gut ignoriert Leute </w:t>
      </w:r>
    </w:p>
    <w:p>
      <w:pPr>
        <w:ind w:left="3600" w:hanging="3600"/>
      </w:pPr>
      <w:r>
        <w:rPr>
          <w:i/>
        </w:rPr>
        <w:t>23:19</w:t>
      </w:r>
      <w:r>
        <w:t xml:space="preserve"> Maximilian Margreiter:</w:t>
        <w:tab/>
        <w:t xml:space="preserve">Obwohl ich schon zugeben muss dass  to pimp a butterfly besser ist als Damn </w:t>
      </w:r>
    </w:p>
    <w:p>
      <w:pPr>
        <w:ind w:left="3600" w:hanging="3600"/>
      </w:pPr>
      <w:r>
        <w:rPr>
          <w:i/>
        </w:rPr>
        <w:t>23:19</w:t>
      </w:r>
      <w:r>
        <w:t xml:space="preserve"> Thomas Sundström:</w:t>
        <w:tab/>
        <w:t xml:space="preserve">achtung patrick ist beleidigt! ☝ </w:t>
      </w:r>
    </w:p>
    <w:p>
      <w:pPr>
        <w:ind w:left="3600" w:hanging="3600"/>
      </w:pPr>
      <w:r>
        <w:rPr>
          <w:i/>
        </w:rPr>
        <w:t>23:20</w:t>
      </w:r>
      <w:r>
        <w:t xml:space="preserve"> Maximilian Margreiter:</w:t>
        <w:tab/>
        <w:t xml:space="preserve">Ich dachte wir ignorieren ihn gerade...haha </w:t>
      </w:r>
    </w:p>
    <w:p>
      <w:pPr>
        <w:ind w:left="3600" w:hanging="3600"/>
      </w:pPr>
      <w:r>
        <w:rPr>
          <w:i/>
        </w:rPr>
        <w:t>23:27</w:t>
      </w:r>
      <w:r>
        <w:t xml:space="preserve"> Louis Springer:</w:t>
        <w:tab/>
        <w:t xml:space="preserve">wen ignorieren wir? </w:t>
      </w:r>
    </w:p>
    <w:p>
      <w:pPr>
        <w:ind w:left="3600" w:hanging="3600"/>
      </w:pPr>
      <w:r>
        <w:rPr>
          <w:i/>
        </w:rPr>
        <w:t>23:27</w:t>
      </w:r>
      <w:r>
        <w:t xml:space="preserve"> Louis Springer:</w:t>
        <w:tab/>
        <w:t xml:space="preserve">loooooooooool </w:t>
      </w:r>
    </w:p>
    <w:p>
      <w:pPr>
        <w:ind w:left="3600" w:hanging="3600"/>
      </w:pPr>
      <w:r>
        <w:rPr>
          <w:i/>
        </w:rPr>
        <w:t>23:27</w:t>
      </w:r>
      <w:r>
        <w:t xml:space="preserve"> Maximilian Margreiter:</w:t>
        <w:tab/>
        <w:t xml:space="preserve">; ) </w:t>
      </w:r>
    </w:p>
    <w:p>
      <w:pPr>
        <w:ind w:left="3600" w:hanging="3600"/>
      </w:pPr>
      <w:r>
        <w:rPr>
          <w:i/>
        </w:rPr>
        <w:t>23:28</w:t>
      </w:r>
      <w:r>
        <w:t xml:space="preserve"> Thomas Sundström:</w:t>
        <w:tab/>
        <w:t xml:space="preserve">oho maxi macht ein smiley </w:t>
      </w:r>
    </w:p>
    <w:p>
      <w:pPr>
        <w:ind w:left="3600" w:hanging="3600"/>
      </w:pPr>
      <w:r>
        <w:rPr>
          <w:i/>
        </w:rPr>
        <w:t>23:28</w:t>
      </w:r>
      <w:r>
        <w:t xml:space="preserve"> Thomas Sundström:</w:t>
        <w:tab/>
        <w:t xml:space="preserve">ist er wahnsinnig </w:t>
      </w:r>
    </w:p>
    <w:p>
      <w:pPr>
        <w:ind w:left="3600" w:hanging="3600"/>
      </w:pPr>
      <w:r>
        <w:rPr>
          <w:i/>
        </w:rPr>
        <w:t>23:28</w:t>
      </w:r>
      <w:r>
        <w:t xml:space="preserve"> Louis Springer:</w:t>
        <w:tab/>
        <w:t xml:space="preserve">absurd </w:t>
      </w:r>
    </w:p>
    <w:p>
      <w:pPr>
        <w:ind w:left="3600" w:hanging="3600"/>
      </w:pPr>
      <w:r>
        <w:rPr>
          <w:i/>
        </w:rPr>
        <w:t>23:28</w:t>
      </w:r>
      <w:r>
        <w:t xml:space="preserve"> Louis Springer:</w:t>
        <w:tab/>
        <w:t xml:space="preserve">das muss festgehalten werden </w:t>
      </w:r>
    </w:p>
    <w:p>
      <w:pPr>
        <w:jc w:val="center"/>
      </w:pPr>
      <w:r>
        <w:t>29.05.2017</w:t>
      </w:r>
    </w:p>
    <w:p>
      <w:pPr>
        <w:ind w:left="3600" w:hanging="3600"/>
      </w:pPr>
      <w:r>
        <w:rPr>
          <w:i/>
        </w:rPr>
        <w:t>00:40</w:t>
      </w:r>
      <w:r>
        <w:t xml:space="preserve"> Julian Möhlen:</w:t>
        <w:tab/>
        <w:t xml:space="preserve">Vor Allem ist das Leerzeichen im Smiley äußerst geil! </w:t>
      </w:r>
    </w:p>
    <w:p>
      <w:pPr>
        <w:ind w:left="3600" w:hanging="3600"/>
      </w:pPr>
      <w:r>
        <w:rPr>
          <w:i/>
        </w:rPr>
        <w:t>13:46</w:t>
      </w:r>
      <w:r>
        <w:t xml:space="preserve"> Maximilian Margreiter:</w:t>
        <w:tab/>
        <w:t xml:space="preserve">Der Kutschkermarkt ist sehr nett ich fühle mich fast wie in Italien leider ein Bisschen teuer </w:t>
      </w:r>
    </w:p>
    <w:p>
      <w:pPr>
        <w:ind w:left="3600" w:hanging="3600"/>
      </w:pPr>
      <w:r>
        <w:rPr>
          <w:i/>
        </w:rPr>
        <w:t>13:46</w:t>
      </w:r>
      <w:r>
        <w:t xml:space="preserve"> Thomas Sundström:</w:t>
        <w:tab/>
        <w:t xml:space="preserve">ich sitz im cafe francais </w:t>
      </w:r>
    </w:p>
    <w:p>
      <w:pPr>
        <w:ind w:left="3600" w:hanging="3600"/>
      </w:pPr>
      <w:r>
        <w:rPr>
          <w:i/>
        </w:rPr>
        <w:t>13:46</w:t>
      </w:r>
      <w:r>
        <w:t xml:space="preserve"> Thomas Sundström:</w:t>
        <w:tab/>
        <w:t xml:space="preserve">will er herkommen </w:t>
      </w:r>
    </w:p>
    <w:p>
      <w:pPr>
        <w:ind w:left="3600" w:hanging="3600"/>
      </w:pPr>
      <w:r>
        <w:rPr>
          <w:i/>
        </w:rPr>
        <w:t>13:49</w:t>
      </w:r>
      <w:r>
        <w:t xml:space="preserve"> Maximilian Margreiter:</w:t>
        <w:tab/>
        <w:t xml:space="preserve">A bisserl später </w:t>
      </w:r>
    </w:p>
    <w:p>
      <w:pPr>
        <w:ind w:left="3600" w:hanging="3600"/>
      </w:pPr>
      <w:r>
        <w:rPr>
          <w:i/>
        </w:rPr>
        <w:t>13:49</w:t>
      </w:r>
      <w:r>
        <w:t xml:space="preserve"> Thomas Sundström:</w:t>
        <w:tab/>
        <w:t xml:space="preserve">was heißt das </w:t>
      </w:r>
    </w:p>
    <w:p>
      <w:pPr>
        <w:ind w:left="3600" w:hanging="3600"/>
      </w:pPr>
      <w:r>
        <w:rPr>
          <w:i/>
        </w:rPr>
        <w:t>13:50</w:t>
      </w:r>
      <w:r>
        <w:t xml:space="preserve"> Maximilian Margreiter:</w:t>
        <w:tab/>
        <w:t xml:space="preserve">So um 1600 würde ich schon einen aperol trinken.... haha </w:t>
      </w:r>
    </w:p>
    <w:p>
      <w:pPr>
        <w:ind w:left="3600" w:hanging="3600"/>
      </w:pPr>
      <w:r>
        <w:rPr>
          <w:i/>
        </w:rPr>
        <w:t>13:50</w:t>
      </w:r>
      <w:r>
        <w:t xml:space="preserve"> Thomas Sundström:</w:t>
        <w:tab/>
        <w:t xml:space="preserve">perfekt dann min beni </w:t>
      </w:r>
    </w:p>
    <w:p>
      <w:pPr>
        <w:ind w:left="3600" w:hanging="3600"/>
      </w:pPr>
      <w:r>
        <w:rPr>
          <w:i/>
        </w:rPr>
        <w:t>13:50</w:t>
      </w:r>
      <w:r>
        <w:t xml:space="preserve"> Louis Springer:</w:t>
        <w:tab/>
        <w:t xml:space="preserve">mit Saft? </w:t>
      </w:r>
    </w:p>
    <w:p>
      <w:pPr>
        <w:ind w:left="3600" w:hanging="3600"/>
      </w:pPr>
      <w:r>
        <w:rPr>
          <w:i/>
        </w:rPr>
        <w:t>13:51</w:t>
      </w:r>
      <w:r>
        <w:t xml:space="preserve"> Thomas Sundström:</w:t>
        <w:tab/>
        <w:t xml:space="preserve">louis?!! </w:t>
      </w:r>
    </w:p>
    <w:p>
      <w:pPr>
        <w:ind w:left="3600" w:hanging="3600"/>
      </w:pPr>
      <w:r>
        <w:rPr>
          <w:i/>
        </w:rPr>
        <w:t>13:51</w:t>
      </w:r>
      <w:r>
        <w:t xml:space="preserve"> Louis Springer:</w:t>
        <w:tab/>
        <w:t xml:space="preserve">Was </w:t>
      </w:r>
    </w:p>
    <w:p>
      <w:pPr>
        <w:ind w:left="3600" w:hanging="3600"/>
      </w:pPr>
      <w:r>
        <w:rPr>
          <w:i/>
        </w:rPr>
        <w:t>14:00</w:t>
      </w:r>
      <w:r>
        <w:t xml:space="preserve"> Maximilian Margreiter:</w:t>
        <w:tab/>
        <w:t xml:space="preserve">Also was ist jetzt mit 1600 aperol ist das fix </w:t>
      </w:r>
    </w:p>
    <w:p>
      <w:pPr>
        <w:ind w:left="3600" w:hanging="3600"/>
      </w:pPr>
      <w:r>
        <w:rPr>
          <w:i/>
        </w:rPr>
        <w:t>14:01</w:t>
      </w:r>
      <w:r>
        <w:t xml:space="preserve"> Thomas Sundström:</w:t>
        <w:tab/>
        <w:t xml:space="preserve">jaja </w:t>
      </w:r>
    </w:p>
    <w:p>
      <w:pPr>
        <w:ind w:left="3600" w:hanging="3600"/>
      </w:pPr>
      <w:r>
        <w:rPr>
          <w:i/>
        </w:rPr>
        <w:t>14:01</w:t>
      </w:r>
      <w:r>
        <w:t xml:space="preserve"> Maximilian Margreiter:</w:t>
        <w:tab/>
        <w:t xml:space="preserve">Perfekt so Lob ich mir das Leben </w:t>
      </w:r>
    </w:p>
    <w:p>
      <w:pPr>
        <w:ind w:left="3600" w:hanging="3600"/>
      </w:pPr>
      <w:r>
        <w:rPr>
          <w:i/>
        </w:rPr>
        <w:t>14:48</w:t>
      </w:r>
      <w:r>
        <w:t xml:space="preserve"> Benni Gröhs:</w:t>
        <w:tab/>
        <w:t xml:space="preserve">Ich bin um 16:00 bei den Pfadis 🙈sonst immer für einen Spritz zu haben:) </w:t>
      </w:r>
    </w:p>
    <w:p>
      <w:pPr>
        <w:ind w:left="3600" w:hanging="3600"/>
      </w:pPr>
      <w:r>
        <w:rPr>
          <w:i/>
        </w:rPr>
        <w:t>14:55</w:t>
      </w:r>
      <w:r>
        <w:t xml:space="preserve"> Maximilian Margreiter:</w:t>
        <w:tab/>
        <w:t xml:space="preserve">Um 1630 ?!? </w:t>
      </w:r>
    </w:p>
    <w:p>
      <w:pPr>
        <w:ind w:left="3600" w:hanging="3600"/>
      </w:pPr>
      <w:r>
        <w:rPr>
          <w:i/>
        </w:rPr>
        <w:t>14:56</w:t>
      </w:r>
      <w:r>
        <w:t xml:space="preserve"> Thomas Sundström:</w:t>
        <w:tab/>
        <w:t xml:space="preserve">komm jez </w:t>
      </w:r>
    </w:p>
    <w:p>
      <w:pPr>
        <w:ind w:left="3600" w:hanging="3600"/>
      </w:pPr>
      <w:r>
        <w:rPr>
          <w:i/>
        </w:rPr>
        <w:t>14:57</w:t>
      </w:r>
      <w:r>
        <w:t xml:space="preserve"> Thomas Sundström:</w:t>
        <w:tab/>
        <w:t xml:space="preserve">wir gehn net in die übung </w:t>
      </w:r>
    </w:p>
    <w:p>
      <w:pPr>
        <w:ind w:left="3600" w:hanging="3600"/>
      </w:pPr>
      <w:r>
        <w:rPr>
          <w:i/>
        </w:rPr>
        <w:t>14:57</w:t>
      </w:r>
      <w:r>
        <w:t xml:space="preserve"> Benni Gröhs:</w:t>
        <w:tab/>
        <w:t xml:space="preserve">Das wär gut </w:t>
      </w:r>
    </w:p>
    <w:p>
      <w:pPr>
        <w:ind w:left="3600" w:hanging="3600"/>
      </w:pPr>
      <w:r>
        <w:rPr>
          <w:i/>
        </w:rPr>
        <w:t>14:57</w:t>
      </w:r>
      <w:r>
        <w:t xml:space="preserve"> Benni Gröhs:</w:t>
        <w:tab/>
        <w:t xml:space="preserve">1501 </w:t>
      </w:r>
    </w:p>
    <w:p>
      <w:pPr>
        <w:ind w:left="3600" w:hanging="3600"/>
      </w:pPr>
      <w:r>
        <w:rPr>
          <w:i/>
        </w:rPr>
        <w:t>14:57</w:t>
      </w:r>
      <w:r>
        <w:t xml:space="preserve"> Thomas Sundström:</w:t>
        <w:tab/>
        <w:t xml:space="preserve">komm jez maxi </w:t>
      </w:r>
    </w:p>
    <w:p>
      <w:pPr>
        <w:ind w:left="3600" w:hanging="3600"/>
      </w:pPr>
      <w:r>
        <w:rPr>
          <w:i/>
        </w:rPr>
        <w:t>14:57</w:t>
      </w:r>
      <w:r>
        <w:t xml:space="preserve"> Thomas Sundström:</w:t>
        <w:tab/>
        <w:t xml:space="preserve">komm </w:t>
      </w:r>
    </w:p>
    <w:p>
      <w:pPr>
        <w:ind w:left="3600" w:hanging="3600"/>
      </w:pPr>
      <w:r>
        <w:rPr>
          <w:i/>
        </w:rPr>
        <w:t>14:57</w:t>
      </w:r>
      <w:r>
        <w:t xml:space="preserve"> Benni Gröhs:</w:t>
        <w:tab/>
        <w:t xml:space="preserve">Jetzt </w:t>
      </w:r>
    </w:p>
    <w:p>
      <w:pPr>
        <w:ind w:left="3600" w:hanging="3600"/>
      </w:pPr>
      <w:r>
        <w:rPr>
          <w:i/>
        </w:rPr>
        <w:t>14:57</w:t>
      </w:r>
      <w:r>
        <w:t xml:space="preserve"> Thomas Sundström:</w:t>
        <w:tab/>
        <w:t xml:space="preserve">hophop </w:t>
      </w:r>
    </w:p>
    <w:p>
      <w:pPr>
        <w:ind w:left="3600" w:hanging="3600"/>
      </w:pPr>
      <w:r>
        <w:rPr>
          <w:i/>
        </w:rPr>
        <w:t>14:57</w:t>
      </w:r>
      <w:r>
        <w:t xml:space="preserve"> Benni Gröhs:</w:t>
        <w:tab/>
        <w:t xml:space="preserve">1501 wär gut </w:t>
      </w:r>
    </w:p>
    <w:p>
      <w:pPr>
        <w:ind w:left="3600" w:hanging="3600"/>
      </w:pPr>
      <w:r>
        <w:rPr>
          <w:i/>
        </w:rPr>
        <w:t>14:58</w:t>
      </w:r>
      <w:r>
        <w:t xml:space="preserve"> Maximilian Margreiter:</w:t>
        <w:tab/>
        <w:t xml:space="preserve">Na brauche noch eine 45 Minuten in die Stadt </w:t>
      </w:r>
    </w:p>
    <w:p>
      <w:pPr>
        <w:ind w:left="3600" w:hanging="3600"/>
      </w:pPr>
      <w:r>
        <w:rPr>
          <w:i/>
        </w:rPr>
        <w:t>15:04</w:t>
      </w:r>
      <w:r>
        <w:t xml:space="preserve"> Maximilian Margreiter:</w:t>
        <w:tab/>
        <w:t xml:space="preserve">Trinkt schon mal einen ohne mich </w:t>
      </w:r>
    </w:p>
    <w:p>
      <w:pPr>
        <w:ind w:left="3600" w:hanging="3600"/>
      </w:pPr>
      <w:r>
        <w:rPr>
          <w:i/>
        </w:rPr>
        <w:t>18:18</w:t>
      </w:r>
      <w:r>
        <w:t xml:space="preserve"> Emil Paiker:</w:t>
        <w:tab/>
        <w:t xml:space="preserve">Der boy is verwandt mit dem Erfinder des bauernkalenders.. der wo die ganzen Sprüche vom beni drin stehen haha hat der Berg an sabel... das life ist voller Überraschungen 😂 </w:t>
      </w:r>
    </w:p>
    <w:p>
      <w:pPr>
        <w:ind w:left="3600" w:hanging="3600"/>
      </w:pPr>
      <w:r>
        <w:rPr>
          <w:i/>
        </w:rPr>
        <w:t>18:32</w:t>
      </w:r>
      <w:r>
        <w:t xml:space="preserve"> Benni Gröhs:</w:t>
        <w:tab/>
        <w:t xml:space="preserve">Hahah obernice </w:t>
      </w:r>
    </w:p>
    <w:p>
      <w:pPr>
        <w:ind w:left="3600" w:hanging="3600"/>
      </w:pPr>
      <w:r>
        <w:rPr>
          <w:i/>
        </w:rPr>
        <w:t>18:33</w:t>
      </w:r>
      <w:r>
        <w:t xml:space="preserve"> Benni Gröhs:</w:t>
        <w:tab/>
        <w:t xml:space="preserve">Wär Ur gern mit den verwandt </w:t>
      </w:r>
    </w:p>
    <w:p>
      <w:pPr>
        <w:ind w:left="3600" w:hanging="3600"/>
      </w:pPr>
      <w:r>
        <w:rPr>
          <w:i/>
        </w:rPr>
        <w:t>18:33</w:t>
      </w:r>
      <w:r>
        <w:t xml:space="preserve"> Thomas Sundström:</w:t>
        <w:tab/>
        <w:t xml:space="preserve">öhhhh kein strafzettel </w:t>
      </w:r>
    </w:p>
    <w:p>
      <w:pPr>
        <w:jc w:val="center"/>
      </w:pPr>
      <w:r>
        <w:t>30.05.2017</w:t>
      </w:r>
    </w:p>
    <w:p>
      <w:pPr>
        <w:ind w:left="3600" w:hanging="3600"/>
      </w:pPr>
      <w:r>
        <w:rPr>
          <w:i/>
        </w:rPr>
        <w:t>12:44</w:t>
      </w:r>
      <w:r>
        <w:t xml:space="preserve"> Benni Gröhs:</w:t>
        <w:tab/>
        <w:t xml:space="preserve">Mois brauche eure Hilfe: </w:t>
      </w:r>
    </w:p>
    <w:p>
      <w:pPr>
        <w:ind w:left="3600" w:hanging="3600"/>
      </w:pPr>
      <w:r>
        <w:rPr>
          <w:i/>
        </w:rPr>
        <w:t>12:46</w:t>
      </w:r>
      <w:r>
        <w:t xml:space="preserve"> Benni Gröhs:</w:t>
        <w:tab/>
        <w:t xml:space="preserve">Suche ein Statistik Lehrbuch! Genauer gesagt eines, wo viel über die Kombinatorik und Wahrscheinlichkeit drinsteht.. kennt jemand ein oder zwei gute? </w:t>
      </w:r>
    </w:p>
    <w:p>
      <w:pPr>
        <w:ind w:left="3600" w:hanging="3600"/>
      </w:pPr>
      <w:r>
        <w:rPr>
          <w:i/>
        </w:rPr>
        <w:t>12:46</w:t>
      </w:r>
      <w:r>
        <w:t xml:space="preserve"> Benni Gröhs:</w:t>
        <w:tab/>
        <w:t xml:space="preserve">Ich will wissen wie man verschiedene Wahrscheinlichkeiten miteinander verbindet und brauche einen Logeraturstelle </w:t>
      </w:r>
    </w:p>
    <w:p>
      <w:pPr>
        <w:ind w:left="3600" w:hanging="3600"/>
      </w:pPr>
      <w:r>
        <w:rPr>
          <w:i/>
        </w:rPr>
        <w:t>12:47</w:t>
      </w:r>
      <w:r>
        <w:t xml:space="preserve"> Benni Gröhs:</w:t>
        <w:tab/>
        <w:t xml:space="preserve">Literaturstelle </w:t>
      </w:r>
    </w:p>
    <w:p>
      <w:pPr>
        <w:ind w:left="3600" w:hanging="3600"/>
      </w:pPr>
      <w:r>
        <w:rPr>
          <w:i/>
        </w:rPr>
        <w:t>12:48</w:t>
      </w:r>
      <w:r>
        <w:t xml:space="preserve"> Benni Gröhs:</w:t>
        <w:tab/>
        <w:t xml:space="preserve">@436764085804 @43676888607103 @436767272182 ihr vll? </w:t>
      </w:r>
    </w:p>
    <w:p>
      <w:pPr>
        <w:ind w:left="3600" w:hanging="3600"/>
      </w:pPr>
      <w:r>
        <w:rPr>
          <w:i/>
        </w:rPr>
        <w:t>12:48</w:t>
      </w:r>
      <w:r>
        <w:t xml:space="preserve"> Maximilian Margreiter:</w:t>
        <w:tab/>
        <w:t xml:space="preserve">haha das ist schwierig entweder diese bücher sind extrem komplex oder nur seicht </w:t>
      </w:r>
    </w:p>
    <w:p>
      <w:pPr>
        <w:ind w:left="3600" w:hanging="3600"/>
      </w:pPr>
      <w:r>
        <w:rPr>
          <w:i/>
        </w:rPr>
        <w:t>12:49</w:t>
      </w:r>
      <w:r>
        <w:t xml:space="preserve"> Emil Paiker:</w:t>
        <w:tab/>
        <w:t xml:space="preserve">Ich hab keine Ahnung sorry </w:t>
      </w:r>
    </w:p>
    <w:p>
      <w:pPr>
        <w:ind w:left="3600" w:hanging="3600"/>
      </w:pPr>
      <w:r>
        <w:rPr>
          <w:i/>
        </w:rPr>
        <w:t>12:51</w:t>
      </w:r>
      <w:r>
        <w:t xml:space="preserve"> Benni Gröhs:</w:t>
        <w:tab/>
        <w:t xml:space="preserve">Dann bitte ein seicjtes und ein komplexes :D </w:t>
      </w:r>
    </w:p>
    <w:p>
      <w:pPr>
        <w:ind w:left="3600" w:hanging="3600"/>
      </w:pPr>
      <w:r>
        <w:rPr>
          <w:i/>
        </w:rPr>
        <w:t>12:51</w:t>
      </w:r>
      <w:r>
        <w:t xml:space="preserve"> Benni Gröhs:</w:t>
        <w:tab/>
        <w:t xml:space="preserve">Lehrbuch sollte eig reichen </w:t>
      </w:r>
    </w:p>
    <w:p>
      <w:pPr>
        <w:ind w:left="3600" w:hanging="3600"/>
      </w:pPr>
      <w:r>
        <w:rPr>
          <w:i/>
        </w:rPr>
        <w:t>12:58</w:t>
      </w:r>
      <w:r>
        <w:t xml:space="preserve"> Maximilian Margreiter:</w:t>
        <w:tab/>
        <w:t xml:space="preserve">Hatzinger R., Hornik K., Nagel H. R:Einführung durch angewandte Statistik ist was sie an der wu verwenden aber das ist ein scheiss buch weil es alles auf diese R bezieht .... das ich für Mathe damals verwendet habe weiss ich nit mehr wie es heisst kann aber nachschauen </w:t>
      </w:r>
    </w:p>
    <w:p>
      <w:pPr>
        <w:ind w:left="3600" w:hanging="3600"/>
      </w:pPr>
      <w:r>
        <w:rPr>
          <w:i/>
        </w:rPr>
        <w:t>13:02</w:t>
      </w:r>
      <w:r>
        <w:t xml:space="preserve"> Benni Gröhs:</w:t>
        <w:tab/>
        <w:t xml:space="preserve">Danke </w:t>
      </w:r>
    </w:p>
    <w:p>
      <w:pPr>
        <w:ind w:left="3600" w:hanging="3600"/>
      </w:pPr>
      <w:r>
        <w:rPr>
          <w:i/>
        </w:rPr>
        <w:t>13:04</w:t>
      </w:r>
      <w:r>
        <w:t xml:space="preserve"> Maximilian Margreiter:</w:t>
        <w:tab/>
        <w:t xml:space="preserve">das war irgendeines aus dem Springerverlag da haben sie mehrere die unterschiedlich ausfühlich sind ich glaube es war mathetische statistik und in der selben reihe gibt es wahrscheinlichkeitstheorie aber die sind schon eher komplex und mühsam </w:t>
      </w:r>
    </w:p>
    <w:p>
      <w:pPr>
        <w:ind w:left="3600" w:hanging="3600"/>
      </w:pPr>
      <w:r>
        <w:rPr>
          <w:i/>
        </w:rPr>
        <w:t>13:06</w:t>
      </w:r>
      <w:r>
        <w:t xml:space="preserve"> Thomas Sundström:</w:t>
        <w:tab/>
        <w:t xml:space="preserve">blödsinn du sollst das wu einführungsskript für mathe nehmen das wird für deine zwecke völlig ausreichend sein </w:t>
      </w:r>
    </w:p>
    <w:p>
      <w:pPr>
        <w:ind w:left="3600" w:hanging="3600"/>
      </w:pPr>
      <w:r>
        <w:rPr>
          <w:i/>
        </w:rPr>
        <w:t>13:07</w:t>
      </w:r>
      <w:r>
        <w:t xml:space="preserve"> Maximilian Margreiter:</w:t>
        <w:tab/>
        <w:t xml:space="preserve">ja aber das kannst nicht zietiren oder ernsthaft angeben </w:t>
      </w:r>
    </w:p>
    <w:p>
      <w:pPr>
        <w:ind w:left="3600" w:hanging="3600"/>
      </w:pPr>
      <w:r>
        <w:rPr>
          <w:i/>
        </w:rPr>
        <w:t>13:07</w:t>
      </w:r>
      <w:r>
        <w:t xml:space="preserve"> Thomas Sundström:</w:t>
        <w:tab/>
        <w:t xml:space="preserve">doch </w:t>
      </w:r>
    </w:p>
    <w:p>
      <w:pPr>
        <w:ind w:left="3600" w:hanging="3600"/>
      </w:pPr>
      <w:r>
        <w:rPr>
          <w:i/>
        </w:rPr>
        <w:t>13:07</w:t>
      </w:r>
      <w:r>
        <w:t xml:space="preserve"> Thomas Sundström:</w:t>
        <w:tab/>
        <w:t xml:space="preserve">am juridicum schon </w:t>
      </w:r>
    </w:p>
    <w:p>
      <w:pPr>
        <w:ind w:left="3600" w:hanging="3600"/>
      </w:pPr>
      <w:r>
        <w:rPr>
          <w:i/>
        </w:rPr>
        <w:t>13:07</w:t>
      </w:r>
      <w:r>
        <w:t xml:space="preserve"> Maximilian Margreiter:</w:t>
        <w:tab/>
        <w:t xml:space="preserve">haha </w:t>
      </w:r>
    </w:p>
    <w:p>
      <w:pPr>
        <w:ind w:left="3600" w:hanging="3600"/>
      </w:pPr>
      <w:r>
        <w:rPr>
          <w:i/>
        </w:rPr>
        <w:t>13:08</w:t>
      </w:r>
      <w:r>
        <w:t xml:space="preserve"> Thomas Sundström:</w:t>
        <w:tab/>
        <w:t xml:space="preserve">dann soll er eins zitieren von deinen büchern und es verstehn aus dem skript </w:t>
      </w:r>
    </w:p>
    <w:p>
      <w:pPr>
        <w:ind w:left="3600" w:hanging="3600"/>
      </w:pPr>
      <w:r>
        <w:rPr>
          <w:i/>
        </w:rPr>
        <w:t>13:08</w:t>
      </w:r>
      <w:r>
        <w:t xml:space="preserve"> Maximilian Margreiter:</w:t>
        <w:tab/>
        <w:t xml:space="preserve">ja </w:t>
      </w:r>
    </w:p>
    <w:p>
      <w:pPr>
        <w:ind w:left="3600" w:hanging="3600"/>
      </w:pPr>
      <w:r>
        <w:rPr>
          <w:i/>
        </w:rPr>
        <w:t>13:08</w:t>
      </w:r>
      <w:r>
        <w:t xml:space="preserve"> Maximilian Margreiter:</w:t>
        <w:tab/>
        <w:t xml:space="preserve">wird reichen </w:t>
      </w:r>
    </w:p>
    <w:p>
      <w:pPr>
        <w:ind w:left="3600" w:hanging="3600"/>
      </w:pPr>
      <w:r>
        <w:rPr>
          <w:i/>
        </w:rPr>
        <w:t>13:09</w:t>
      </w:r>
      <w:r>
        <w:t xml:space="preserve"> Thomas Sundström:</w:t>
        <w:tab/>
        <w:t xml:space="preserve">das skript besitze übrigens ich </w:t>
      </w:r>
    </w:p>
    <w:p>
      <w:pPr>
        <w:ind w:left="3600" w:hanging="3600"/>
      </w:pPr>
      <w:r>
        <w:rPr>
          <w:i/>
        </w:rPr>
        <w:t>13:09</w:t>
      </w:r>
      <w:r>
        <w:t xml:space="preserve"> Thomas Sundström:</w:t>
        <w:tab/>
        <w:t xml:space="preserve">oder </w:t>
      </w:r>
    </w:p>
    <w:p>
      <w:pPr>
        <w:ind w:left="3600" w:hanging="3600"/>
      </w:pPr>
      <w:r>
        <w:rPr>
          <w:i/>
        </w:rPr>
        <w:t>13:10</w:t>
      </w:r>
      <w:r>
        <w:t xml:space="preserve"> Benni Gröhs:</w:t>
        <w:tab/>
        <w:t xml:space="preserve">Yolo danke </w:t>
      </w:r>
    </w:p>
    <w:p>
      <w:pPr>
        <w:ind w:left="3600" w:hanging="3600"/>
      </w:pPr>
      <w:r>
        <w:rPr>
          <w:i/>
        </w:rPr>
        <w:t>13:11</w:t>
      </w:r>
      <w:r>
        <w:t xml:space="preserve"> Thomas Sundström:</w:t>
        <w:tab/>
        <w:t xml:space="preserve">ich glaub das hab ich dir tatsächlich zurückgegeben </w:t>
      </w:r>
    </w:p>
    <w:p>
      <w:pPr>
        <w:ind w:left="3600" w:hanging="3600"/>
      </w:pPr>
      <w:r>
        <w:rPr>
          <w:i/>
        </w:rPr>
        <w:t>13:11</w:t>
      </w:r>
      <w:r>
        <w:t xml:space="preserve"> Thomas Sundström:</w:t>
        <w:tab/>
        <w:t xml:space="preserve">maxi </w:t>
      </w:r>
    </w:p>
    <w:p>
      <w:pPr>
        <w:ind w:left="3600" w:hanging="3600"/>
      </w:pPr>
      <w:r>
        <w:rPr>
          <w:i/>
        </w:rPr>
        <w:t>13:11</w:t>
      </w:r>
      <w:r>
        <w:t xml:space="preserve"> Thomas Sundström:</w:t>
        <w:tab/>
        <w:t xml:space="preserve">ist es möglich? </w:t>
      </w:r>
    </w:p>
    <w:p>
      <w:pPr>
        <w:ind w:left="3600" w:hanging="3600"/>
      </w:pPr>
      <w:r>
        <w:rPr>
          <w:i/>
        </w:rPr>
        <w:t>13:13</w:t>
      </w:r>
      <w:r>
        <w:t xml:space="preserve"> Thomas Sundström:</w:t>
        <w:tab/>
        <w:t xml:space="preserve">du kannst auch zum emil in die nachhilfe gehn </w:t>
      </w:r>
    </w:p>
    <w:p>
      <w:pPr>
        <w:ind w:left="3600" w:hanging="3600"/>
      </w:pPr>
      <w:r>
        <w:rPr>
          <w:i/>
        </w:rPr>
        <w:t>13:13</w:t>
      </w:r>
      <w:r>
        <w:t xml:space="preserve"> Thomas Sundström:</w:t>
        <w:tab/>
        <w:t xml:space="preserve">er kostet 25€ aber </w:t>
      </w:r>
    </w:p>
    <w:p>
      <w:pPr>
        <w:ind w:left="3600" w:hanging="3600"/>
      </w:pPr>
      <w:r>
        <w:rPr>
          <w:i/>
        </w:rPr>
        <w:t>13:32</w:t>
      </w:r>
      <w:r>
        <w:t xml:space="preserve"> Julian Möhlen:</w:t>
        <w:tab/>
        <w:t xml:space="preserve">Hahaha!!! </w:t>
      </w:r>
    </w:p>
    <w:p>
      <w:pPr>
        <w:ind w:left="3600" w:hanging="3600"/>
      </w:pPr>
      <w:r>
        <w:rPr>
          <w:i/>
        </w:rPr>
        <w:t>14:28</w:t>
      </w:r>
      <w:r>
        <w:t xml:space="preserve"> Emil Paiker:</w:t>
        <w:tab/>
        <w:t xml:space="preserve">Zum verstehen auf jeden Fall YouTube </w:t>
      </w:r>
    </w:p>
    <w:p>
      <w:pPr>
        <w:ind w:left="3600" w:hanging="3600"/>
      </w:pPr>
      <w:r>
        <w:rPr>
          <w:i/>
        </w:rPr>
        <w:t>14:29</w:t>
      </w:r>
      <w:r>
        <w:t xml:space="preserve"> Louis Springer:</w:t>
        <w:tab/>
        <w:t xml:space="preserve">Das Statistik Buch bei uns war ganz gut, muss aber nachschauen wie das hieß </w:t>
      </w:r>
    </w:p>
    <w:p>
      <w:pPr>
        <w:ind w:left="3600" w:hanging="3600"/>
      </w:pPr>
      <w:r>
        <w:rPr>
          <w:i/>
        </w:rPr>
        <w:t>15:57</w:t>
      </w:r>
      <w:r>
        <w:t xml:space="preserve"> Julian Möhlen:</w:t>
        <w:tab/>
        <w:t xml:space="preserve">Ich habe ein Statistikbuch von einem Herrn Salzmann oder so, das ich dir als PDF schicken kann, ist aber hauptsächlich deskriptive und inferential statistics (weiß nicht, wieviel Kombinatorik und Wahrscheinlichkeit es kann) und auf English, aber gratis halt. </w:t>
      </w:r>
    </w:p>
    <w:p>
      <w:pPr>
        <w:ind w:left="3600" w:hanging="3600"/>
      </w:pPr>
      <w:r>
        <w:rPr>
          <w:i/>
        </w:rPr>
        <w:t>15:59</w:t>
      </w:r>
      <w:r>
        <w:t xml:space="preserve"> Thomas Sundström:</w:t>
        <w:tab/>
        <w:t xml:space="preserve">seids ihr alle blöd, er braucht primitive kombinatorik erklärt in 10 seiten, net statistik </w:t>
      </w:r>
    </w:p>
    <w:p>
      <w:pPr>
        <w:ind w:left="3600" w:hanging="3600"/>
      </w:pPr>
      <w:r>
        <w:rPr>
          <w:i/>
        </w:rPr>
        <w:t>16:06</w:t>
      </w:r>
      <w:r>
        <w:t xml:space="preserve"> Maximilian Margreiter:</w:t>
        <w:tab/>
        <w:t xml:space="preserve">Haha iudex non calculat oder wie </w:t>
      </w:r>
    </w:p>
    <w:p>
      <w:pPr>
        <w:ind w:left="3600" w:hanging="3600"/>
      </w:pPr>
      <w:r>
        <w:rPr>
          <w:i/>
        </w:rPr>
        <w:t>16:09</w:t>
      </w:r>
      <w:r>
        <w:t xml:space="preserve"> Thomas Sundström:</w:t>
        <w:tab/>
        <w:t xml:space="preserve">ja wo denkt ihr hin </w:t>
      </w:r>
    </w:p>
    <w:p>
      <w:pPr>
        <w:ind w:left="3600" w:hanging="3600"/>
      </w:pPr>
      <w:r>
        <w:rPr>
          <w:i/>
        </w:rPr>
        <w:t>16:13</w:t>
      </w:r>
      <w:r>
        <w:t xml:space="preserve"> Maximilian Margreiter:</w:t>
        <w:tab/>
        <w:t xml:space="preserve">Es ist übrigens zu heiss heute </w:t>
      </w:r>
    </w:p>
    <w:p>
      <w:pPr>
        <w:ind w:left="3600" w:hanging="3600"/>
      </w:pPr>
      <w:r>
        <w:rPr>
          <w:i/>
        </w:rPr>
        <w:t>16:14</w:t>
      </w:r>
      <w:r>
        <w:t xml:space="preserve"> Thomas Sundström:</w:t>
        <w:tab/>
        <w:t xml:space="preserve">nein </w:t>
      </w:r>
    </w:p>
    <w:p>
      <w:pPr>
        <w:ind w:left="3600" w:hanging="3600"/>
      </w:pPr>
      <w:r>
        <w:rPr>
          <w:i/>
        </w:rPr>
        <w:t>16:14</w:t>
      </w:r>
      <w:r>
        <w:t xml:space="preserve"> Thomas Sundström:</w:t>
        <w:tab/>
        <w:t xml:space="preserve">ich liege im votivpark </w:t>
      </w:r>
    </w:p>
    <w:p>
      <w:pPr>
        <w:ind w:left="3600" w:hanging="3600"/>
      </w:pPr>
      <w:r>
        <w:rPr>
          <w:i/>
        </w:rPr>
        <w:t>16:14</w:t>
      </w:r>
      <w:r>
        <w:t xml:space="preserve"> Maximilian Margreiter:</w:t>
        <w:tab/>
        <w:t xml:space="preserve">Doch es fehlt eine kühle priese </w:t>
      </w:r>
    </w:p>
    <w:p>
      <w:pPr>
        <w:ind w:left="3600" w:hanging="3600"/>
      </w:pPr>
      <w:r>
        <w:rPr>
          <w:i/>
        </w:rPr>
        <w:t>16:14</w:t>
      </w:r>
      <w:r>
        <w:t xml:space="preserve"> Thomas Sundström:</w:t>
        <w:tab/>
        <w:t xml:space="preserve">und hole mir einen maisonnenbrand </w:t>
      </w:r>
    </w:p>
    <w:p>
      <w:pPr>
        <w:ind w:left="3600" w:hanging="3600"/>
      </w:pPr>
      <w:r>
        <w:rPr>
          <w:i/>
        </w:rPr>
        <w:t>16:14</w:t>
      </w:r>
      <w:r>
        <w:t xml:space="preserve"> Thomas Sundström:</w:t>
        <w:tab/>
        <w:t xml:space="preserve">jo mai </w:t>
      </w:r>
    </w:p>
    <w:p>
      <w:pPr>
        <w:ind w:left="3600" w:hanging="3600"/>
      </w:pPr>
      <w:r>
        <w:rPr>
          <w:i/>
        </w:rPr>
        <w:t>16:15</w:t>
      </w:r>
      <w:r>
        <w:t xml:space="preserve"> Maximilian Margreiter:</w:t>
        <w:tab/>
        <w:t xml:space="preserve">Ich habe jetzt englisch Prüfung zum kotzen ich hasse die wu </w:t>
      </w:r>
    </w:p>
    <w:p>
      <w:pPr>
        <w:ind w:left="3600" w:hanging="3600"/>
      </w:pPr>
      <w:r>
        <w:rPr>
          <w:i/>
        </w:rPr>
        <w:t>17:29</w:t>
      </w:r>
      <w:r>
        <w:t xml:space="preserve"> Louis Springer:</w:t>
        <w:tab/>
        <w:t xml:space="preserve">Hmm ja wie schauts bei den anderen aus? </w:t>
      </w:r>
    </w:p>
    <w:p>
      <w:pPr>
        <w:ind w:left="3600" w:hanging="3600"/>
      </w:pPr>
      <w:r>
        <w:rPr>
          <w:i/>
        </w:rPr>
        <w:t>17:31</w:t>
      </w:r>
      <w:r>
        <w:t xml:space="preserve"> Julian Möhlen:</w:t>
        <w:tab/>
        <w:t xml:space="preserve">Ich bin erst Mitte Juni da, also wegen mir sich keine Sorgen machen. </w:t>
      </w:r>
    </w:p>
    <w:p>
      <w:pPr>
        <w:ind w:left="3600" w:hanging="3600"/>
      </w:pPr>
      <w:r>
        <w:rPr>
          <w:i/>
        </w:rPr>
        <w:t>17:31</w:t>
      </w:r>
      <w:r>
        <w:t xml:space="preserve"> Julian Möhlen:</w:t>
        <w:tab/>
        <w:t xml:space="preserve">(Hahahaha: "Jo Mai") </w:t>
      </w:r>
    </w:p>
    <w:p>
      <w:pPr>
        <w:ind w:left="3600" w:hanging="3600"/>
      </w:pPr>
      <w:r>
        <w:rPr>
          <w:i/>
        </w:rPr>
        <w:t>17:33</w:t>
      </w:r>
      <w:r>
        <w:t xml:space="preserve"> Thomas Sundström:</w:t>
        <w:tab/>
        <w:t xml:space="preserve">haha </w:t>
      </w:r>
    </w:p>
    <w:p>
      <w:pPr>
        <w:ind w:left="3600" w:hanging="3600"/>
      </w:pPr>
      <w:r>
        <w:rPr>
          <w:i/>
        </w:rPr>
        <w:t>17:33</w:t>
      </w:r>
      <w:r>
        <w:t xml:space="preserve"> Thomas Sundström:</w:t>
        <w:tab/>
        <w:t xml:space="preserve">ja fahrma am freitag hin </w:t>
      </w:r>
    </w:p>
    <w:p>
      <w:pPr>
        <w:ind w:left="3600" w:hanging="3600"/>
      </w:pPr>
      <w:r>
        <w:rPr>
          <w:i/>
        </w:rPr>
        <w:t>17:33</w:t>
      </w:r>
      <w:r>
        <w:t xml:space="preserve"> Thomas Sundström:</w:t>
        <w:tab/>
        <w:t xml:space="preserve">wär ich dabei </w:t>
      </w:r>
    </w:p>
    <w:p>
      <w:pPr>
        <w:ind w:left="3600" w:hanging="3600"/>
      </w:pPr>
      <w:r>
        <w:rPr>
          <w:i/>
        </w:rPr>
        <w:t>17:33</w:t>
      </w:r>
      <w:r>
        <w:t xml:space="preserve"> Louis Springer:</w:t>
        <w:tab/>
        <w:t xml:space="preserve">Kannst du nicht lesen ? </w:t>
      </w:r>
    </w:p>
    <w:p>
      <w:pPr>
        <w:ind w:left="3600" w:hanging="3600"/>
      </w:pPr>
      <w:r>
        <w:rPr>
          <w:i/>
        </w:rPr>
        <w:t>17:34</w:t>
      </w:r>
      <w:r>
        <w:t xml:space="preserve"> Louis Springer:</w:t>
        <w:tab/>
        <w:t xml:space="preserve">"Könnte leider erst am we" </w:t>
      </w:r>
    </w:p>
    <w:p>
      <w:pPr>
        <w:ind w:left="3600" w:hanging="3600"/>
      </w:pPr>
      <w:r>
        <w:rPr>
          <w:i/>
        </w:rPr>
        <w:t>17:34</w:t>
      </w:r>
      <w:r>
        <w:t xml:space="preserve"> Louis Springer:</w:t>
        <w:tab/>
        <w:t xml:space="preserve">= Sa und So </w:t>
      </w:r>
    </w:p>
    <w:p>
      <w:pPr>
        <w:ind w:left="3600" w:hanging="3600"/>
      </w:pPr>
      <w:r>
        <w:rPr>
          <w:i/>
        </w:rPr>
        <w:t>17:34</w:t>
      </w:r>
      <w:r>
        <w:t xml:space="preserve"> Louis Springer:</w:t>
        <w:tab/>
        <w:t xml:space="preserve">Wappler </w:t>
      </w:r>
    </w:p>
    <w:p>
      <w:pPr>
        <w:ind w:left="3600" w:hanging="3600"/>
      </w:pPr>
      <w:r>
        <w:rPr>
          <w:i/>
        </w:rPr>
        <w:t>17:34</w:t>
      </w:r>
      <w:r>
        <w:t xml:space="preserve"> Thomas Sundström:</w:t>
        <w:tab/>
        <w:t xml:space="preserve">du bist ja blöd ich bin sicher er kann freitag nachmittag </w:t>
      </w:r>
    </w:p>
    <w:p>
      <w:pPr>
        <w:ind w:left="3600" w:hanging="3600"/>
      </w:pPr>
      <w:r>
        <w:rPr>
          <w:i/>
        </w:rPr>
        <w:t>17:34</w:t>
      </w:r>
      <w:r>
        <w:t xml:space="preserve"> Thomas Sundström:</w:t>
        <w:tab/>
        <w:t xml:space="preserve">du blöder kerl du </w:t>
      </w:r>
    </w:p>
    <w:p>
      <w:pPr>
        <w:ind w:left="3600" w:hanging="3600"/>
      </w:pPr>
      <w:r>
        <w:rPr>
          <w:i/>
        </w:rPr>
        <w:t>17:34</w:t>
      </w:r>
      <w:r>
        <w:t xml:space="preserve"> Thomas Sundström:</w:t>
        <w:tab/>
        <w:t xml:space="preserve">blöder </w:t>
      </w:r>
    </w:p>
    <w:p>
      <w:pPr>
        <w:ind w:left="3600" w:hanging="3600"/>
      </w:pPr>
      <w:r>
        <w:rPr>
          <w:i/>
        </w:rPr>
        <w:t>17:34</w:t>
      </w:r>
      <w:r>
        <w:t xml:space="preserve"> Louis Springer:</w:t>
        <w:tab/>
        <w:t xml:space="preserve">Du Wurm </w:t>
      </w:r>
    </w:p>
    <w:p>
      <w:pPr>
        <w:ind w:left="3600" w:hanging="3600"/>
      </w:pPr>
      <w:r>
        <w:rPr>
          <w:i/>
        </w:rPr>
        <w:t>17:35</w:t>
      </w:r>
      <w:r>
        <w:t xml:space="preserve"> Louis Springer:</w:t>
        <w:tab/>
        <w:t xml:space="preserve">Ich wette dagegen </w:t>
      </w:r>
    </w:p>
    <w:p>
      <w:pPr>
        <w:ind w:left="3600" w:hanging="3600"/>
      </w:pPr>
      <w:r>
        <w:rPr>
          <w:i/>
        </w:rPr>
        <w:t>17:35</w:t>
      </w:r>
      <w:r>
        <w:t xml:space="preserve"> Thomas Sundström:</w:t>
        <w:tab/>
        <w:t xml:space="preserve">ab heute gibt es übrigens die salonaktion: leistbarer aperol spritz </w:t>
      </w:r>
    </w:p>
    <w:p>
      <w:pPr>
        <w:ind w:left="3600" w:hanging="3600"/>
      </w:pPr>
      <w:r>
        <w:rPr>
          <w:i/>
        </w:rPr>
        <w:t>17:36</w:t>
      </w:r>
      <w:r>
        <w:t xml:space="preserve"> Thomas Sundström:</w:t>
        <w:tab/>
        <w:t xml:space="preserve">2017-05-30-PHOTO-00006792.jpg &lt;‎attached&gt; </w:t>
      </w:r>
    </w:p>
    <w:p>
      <w:pPr>
        <w:ind w:left="3600" w:hanging="3600"/>
      </w:pPr>
      <w:r>
        <w:rPr>
          <w:i/>
        </w:rPr>
        <w:t>17:36</w:t>
      </w:r>
      <w:r>
        <w:t xml:space="preserve"> Maximilian Margreiter:</w:t>
        <w:tab/>
        <w:t xml:space="preserve">Ööööhhhh </w:t>
      </w:r>
    </w:p>
    <w:p>
      <w:pPr>
        <w:ind w:left="3600" w:hanging="3600"/>
      </w:pPr>
      <w:r>
        <w:rPr>
          <w:i/>
        </w:rPr>
        <w:t>17:37</w:t>
      </w:r>
      <w:r>
        <w:t xml:space="preserve"> Thomas Sundström:</w:t>
        <w:tab/>
        <w:t xml:space="preserve">leidtbar heißt gratis </w:t>
      </w:r>
    </w:p>
    <w:p>
      <w:pPr>
        <w:ind w:left="3600" w:hanging="3600"/>
      </w:pPr>
      <w:r>
        <w:rPr>
          <w:i/>
        </w:rPr>
        <w:t>17:37</w:t>
      </w:r>
      <w:r>
        <w:t xml:space="preserve"> Thomas Sundström:</w:t>
        <w:tab/>
        <w:t xml:space="preserve">ich hab gg </w:t>
      </w:r>
    </w:p>
    <w:p>
      <w:pPr>
        <w:ind w:left="3600" w:hanging="3600"/>
      </w:pPr>
      <w:r>
        <w:rPr>
          <w:i/>
        </w:rPr>
        <w:t>17:37</w:t>
      </w:r>
      <w:r>
        <w:t xml:space="preserve"> Thomas Sundström:</w:t>
        <w:tab/>
        <w:t xml:space="preserve">genug geld </w:t>
      </w:r>
    </w:p>
    <w:p>
      <w:pPr>
        <w:ind w:left="3600" w:hanging="3600"/>
      </w:pPr>
      <w:r>
        <w:rPr>
          <w:i/>
        </w:rPr>
        <w:t>17:38</w:t>
      </w:r>
      <w:r>
        <w:t xml:space="preserve"> Louis Springer:</w:t>
        <w:tab/>
        <w:t xml:space="preserve">Nice </w:t>
      </w:r>
    </w:p>
    <w:p>
      <w:pPr>
        <w:ind w:left="3600" w:hanging="3600"/>
      </w:pPr>
      <w:r>
        <w:rPr>
          <w:i/>
        </w:rPr>
        <w:t>17:39</w:t>
      </w:r>
      <w:r>
        <w:t xml:space="preserve"> Patrick Kerschbaumer:</w:t>
        <w:tab/>
        <w:t xml:space="preserve">Na Freitag kann ich ned </w:t>
      </w:r>
    </w:p>
    <w:p>
      <w:pPr>
        <w:ind w:left="3600" w:hanging="3600"/>
      </w:pPr>
      <w:r>
        <w:rPr>
          <w:i/>
        </w:rPr>
        <w:t>17:39</w:t>
      </w:r>
      <w:r>
        <w:t xml:space="preserve"> Thomas Sundström:</w:t>
        <w:tab/>
        <w:t xml:space="preserve">sag nichts louis </w:t>
      </w:r>
    </w:p>
    <w:p>
      <w:pPr>
        <w:ind w:left="3600" w:hanging="3600"/>
      </w:pPr>
      <w:r>
        <w:rPr>
          <w:i/>
        </w:rPr>
        <w:t>17:39</w:t>
      </w:r>
      <w:r>
        <w:t xml:space="preserve"> Thomas Sundström:</w:t>
        <w:tab/>
        <w:t xml:space="preserve">ok sonntah </w:t>
      </w:r>
    </w:p>
    <w:p>
      <w:pPr>
        <w:ind w:left="3600" w:hanging="3600"/>
      </w:pPr>
      <w:r>
        <w:rPr>
          <w:i/>
        </w:rPr>
        <w:t>17:40</w:t>
      </w:r>
      <w:r>
        <w:t xml:space="preserve"> Thomas Sundström:</w:t>
        <w:tab/>
        <w:t xml:space="preserve">kann am samstag nicht </w:t>
      </w:r>
    </w:p>
    <w:p>
      <w:pPr>
        <w:ind w:left="3600" w:hanging="3600"/>
      </w:pPr>
      <w:r>
        <w:rPr>
          <w:i/>
        </w:rPr>
        <w:t>17:43</w:t>
      </w:r>
      <w:r>
        <w:t xml:space="preserve"> Benni Gröhs:</w:t>
        <w:tab/>
        <w:t xml:space="preserve">Hahah </w:t>
      </w:r>
    </w:p>
    <w:p>
      <w:pPr>
        <w:ind w:left="3600" w:hanging="3600"/>
      </w:pPr>
      <w:r>
        <w:rPr>
          <w:i/>
        </w:rPr>
        <w:t>17:44</w:t>
      </w:r>
      <w:r>
        <w:t xml:space="preserve"> Benni Gröhs:</w:t>
        <w:tab/>
        <w:t xml:space="preserve">Ok aber morgen Abend ist trotzdem Treffung! Weil ich am We Sommerfrischeln will in Oidaussee </w:t>
      </w:r>
    </w:p>
    <w:p>
      <w:pPr>
        <w:ind w:left="3600" w:hanging="3600"/>
      </w:pPr>
      <w:r>
        <w:rPr>
          <w:i/>
        </w:rPr>
        <w:t>17:44</w:t>
      </w:r>
      <w:r>
        <w:t xml:space="preserve"> Benni Gröhs:</w:t>
        <w:tab/>
        <w:t xml:space="preserve">Morgen Abend Donaukanal/Salon </w:t>
      </w:r>
    </w:p>
    <w:p>
      <w:pPr>
        <w:ind w:left="3600" w:hanging="3600"/>
      </w:pPr>
      <w:r>
        <w:rPr>
          <w:i/>
        </w:rPr>
        <w:t>17:44</w:t>
      </w:r>
      <w:r>
        <w:t xml:space="preserve"> Benni Gröhs:</w:t>
        <w:tab/>
        <w:t xml:space="preserve">Und was ist am Donnerstag Abend? </w:t>
      </w:r>
    </w:p>
    <w:p>
      <w:pPr>
        <w:ind w:left="3600" w:hanging="3600"/>
      </w:pPr>
      <w:r>
        <w:rPr>
          <w:i/>
        </w:rPr>
        <w:t>17:44</w:t>
      </w:r>
      <w:r>
        <w:t xml:space="preserve"> Benni Gröhs:</w:t>
        <w:tab/>
        <w:t xml:space="preserve">Wer hat aufgepasst? </w:t>
      </w:r>
    </w:p>
    <w:p>
      <w:pPr>
        <w:ind w:left="3600" w:hanging="3600"/>
      </w:pPr>
      <w:r>
        <w:rPr>
          <w:i/>
        </w:rPr>
        <w:t>17:44</w:t>
      </w:r>
      <w:r>
        <w:t xml:space="preserve"> Benni Gröhs:</w:t>
        <w:tab/>
        <w:t xml:space="preserve">Richtig </w:t>
      </w:r>
    </w:p>
    <w:p>
      <w:pPr>
        <w:ind w:left="3600" w:hanging="3600"/>
      </w:pPr>
      <w:r>
        <w:rPr>
          <w:i/>
        </w:rPr>
        <w:t>17:45</w:t>
      </w:r>
      <w:r>
        <w:t xml:space="preserve"> Benni Gröhs:</w:t>
        <w:tab/>
        <w:t xml:space="preserve">Donaukanal/Salon </w:t>
      </w:r>
    </w:p>
    <w:p>
      <w:pPr>
        <w:ind w:left="3600" w:hanging="3600"/>
      </w:pPr>
      <w:r>
        <w:rPr>
          <w:i/>
        </w:rPr>
        <w:t>17:45</w:t>
      </w:r>
      <w:r>
        <w:t xml:space="preserve"> Benni Gröhs:</w:t>
        <w:tab/>
        <w:t xml:space="preserve">Louis ist schon fix in :D </w:t>
      </w:r>
    </w:p>
    <w:p>
      <w:pPr>
        <w:ind w:left="3600" w:hanging="3600"/>
      </w:pPr>
      <w:r>
        <w:rPr>
          <w:i/>
        </w:rPr>
        <w:t>17:45</w:t>
      </w:r>
      <w:r>
        <w:t xml:space="preserve"> Thomas Sundström:</w:t>
        <w:tab/>
        <w:t xml:space="preserve">maxi emil auch hab ich gehört </w:t>
      </w:r>
    </w:p>
    <w:p>
      <w:pPr>
        <w:ind w:left="3600" w:hanging="3600"/>
      </w:pPr>
      <w:r>
        <w:rPr>
          <w:i/>
        </w:rPr>
        <w:t>17:46</w:t>
      </w:r>
      <w:r>
        <w:t xml:space="preserve"> Benni Gröhs:</w:t>
        <w:tab/>
        <w:t xml:space="preserve">Und der Thommi? </w:t>
      </w:r>
    </w:p>
    <w:p>
      <w:pPr>
        <w:ind w:left="3600" w:hanging="3600"/>
      </w:pPr>
      <w:r>
        <w:rPr>
          <w:i/>
        </w:rPr>
        <w:t>17:46</w:t>
      </w:r>
      <w:r>
        <w:t xml:space="preserve"> Thomas Sundström:</w:t>
        <w:tab/>
        <w:t xml:space="preserve">donnerstag abend ist auktion </w:t>
      </w:r>
    </w:p>
    <w:p>
      <w:pPr>
        <w:ind w:left="3600" w:hanging="3600"/>
      </w:pPr>
      <w:r>
        <w:rPr>
          <w:i/>
        </w:rPr>
        <w:t>17:46</w:t>
      </w:r>
      <w:r>
        <w:t xml:space="preserve"> Thomas Sundström:</w:t>
        <w:tab/>
        <w:t xml:space="preserve">ich kann erst nach der auktion </w:t>
      </w:r>
    </w:p>
    <w:p>
      <w:pPr>
        <w:ind w:left="3600" w:hanging="3600"/>
      </w:pPr>
      <w:r>
        <w:rPr>
          <w:i/>
        </w:rPr>
        <w:t>17:46</w:t>
      </w:r>
      <w:r>
        <w:t xml:space="preserve"> Benni Gröhs:</w:t>
        <w:tab/>
        <w:t xml:space="preserve">Okokok </w:t>
      </w:r>
    </w:p>
    <w:p>
      <w:pPr>
        <w:ind w:left="3600" w:hanging="3600"/>
      </w:pPr>
      <w:r>
        <w:rPr>
          <w:i/>
        </w:rPr>
        <w:t>17:49</w:t>
      </w:r>
      <w:r>
        <w:t xml:space="preserve"> Emil Paiker:</w:t>
        <w:tab/>
        <w:t xml:space="preserve">Also wann jz </w:t>
      </w:r>
    </w:p>
    <w:p>
      <w:pPr>
        <w:ind w:left="3600" w:hanging="3600"/>
      </w:pPr>
      <w:r>
        <w:rPr>
          <w:i/>
        </w:rPr>
        <w:t>17:49</w:t>
      </w:r>
      <w:r>
        <w:t xml:space="preserve"> Thomas Sundström:</w:t>
        <w:tab/>
        <w:t xml:space="preserve">jeden tag around se clock </w:t>
      </w:r>
    </w:p>
    <w:p>
      <w:pPr>
        <w:ind w:left="3600" w:hanging="3600"/>
      </w:pPr>
      <w:r>
        <w:rPr>
          <w:i/>
        </w:rPr>
        <w:t>17:49</w:t>
      </w:r>
      <w:r>
        <w:t xml:space="preserve"> Benni Gröhs:</w:t>
        <w:tab/>
        <w:t xml:space="preserve">Mi und Do mit allen außer Pat </w:t>
      </w:r>
    </w:p>
    <w:p>
      <w:pPr>
        <w:ind w:left="3600" w:hanging="3600"/>
      </w:pPr>
      <w:r>
        <w:rPr>
          <w:i/>
        </w:rPr>
        <w:t>17:49</w:t>
      </w:r>
      <w:r>
        <w:t xml:space="preserve"> Benni Gröhs:</w:t>
        <w:tab/>
        <w:t xml:space="preserve">So mit allen außer Beni </w:t>
      </w:r>
    </w:p>
    <w:p>
      <w:pPr>
        <w:ind w:left="3600" w:hanging="3600"/>
      </w:pPr>
      <w:r>
        <w:rPr>
          <w:i/>
        </w:rPr>
        <w:t>17:50</w:t>
      </w:r>
      <w:r>
        <w:t xml:space="preserve"> Benedikt Gruber:</w:t>
        <w:tab/>
        <w:t xml:space="preserve">Ich Stoß nach dem Kons dazu... also etwa gegen 9 - 1/4 10 </w:t>
      </w:r>
    </w:p>
    <w:p>
      <w:pPr>
        <w:ind w:left="3600" w:hanging="3600"/>
      </w:pPr>
      <w:r>
        <w:rPr>
          <w:i/>
        </w:rPr>
        <w:t>17:58</w:t>
      </w:r>
      <w:r>
        <w:t xml:space="preserve"> Louis Springer:</w:t>
        <w:tab/>
        <w:t xml:space="preserve">Naja am Abend wird Pat schon können, oder? Ging ja nur um Seebenstein. Stimmt's Pat? Du kommst doch?🤔 </w:t>
      </w:r>
    </w:p>
    <w:p>
      <w:pPr>
        <w:ind w:left="3600" w:hanging="3600"/>
      </w:pPr>
      <w:r>
        <w:rPr>
          <w:i/>
        </w:rPr>
        <w:t>17:59</w:t>
      </w:r>
      <w:r>
        <w:t xml:space="preserve"> Thomas Sundström:</w:t>
        <w:tab/>
        <w:t xml:space="preserve">er kann nur am we </w:t>
      </w:r>
    </w:p>
    <w:p>
      <w:pPr>
        <w:ind w:left="3600" w:hanging="3600"/>
      </w:pPr>
      <w:r>
        <w:rPr>
          <w:i/>
        </w:rPr>
        <w:t>17:59</w:t>
      </w:r>
      <w:r>
        <w:t xml:space="preserve"> Thomas Sundström:</w:t>
        <w:tab/>
        <w:t xml:space="preserve">du idiot </w:t>
      </w:r>
    </w:p>
    <w:p>
      <w:pPr>
        <w:ind w:left="3600" w:hanging="3600"/>
      </w:pPr>
      <w:r>
        <w:rPr>
          <w:i/>
        </w:rPr>
        <w:t>17:59</w:t>
      </w:r>
      <w:r>
        <w:t xml:space="preserve"> Thomas Sundström:</w:t>
        <w:tab/>
        <w:t xml:space="preserve">kannst du nicht lesen </w:t>
      </w:r>
    </w:p>
    <w:p>
      <w:pPr>
        <w:ind w:left="3600" w:hanging="3600"/>
      </w:pPr>
      <w:r>
        <w:rPr>
          <w:i/>
        </w:rPr>
        <w:t>18:01</w:t>
      </w:r>
      <w:r>
        <w:t xml:space="preserve"> Patrick Kerschbaumer:</w:t>
        <w:tab/>
        <w:t xml:space="preserve">Morgen könnte ich vielleicht kurz </w:t>
      </w:r>
    </w:p>
    <w:p>
      <w:pPr>
        <w:ind w:left="3600" w:hanging="3600"/>
      </w:pPr>
      <w:r>
        <w:rPr>
          <w:i/>
        </w:rPr>
        <w:t>18:11</w:t>
      </w:r>
      <w:r>
        <w:t xml:space="preserve"> Louis Springer:</w:t>
        <w:tab/>
        <w:t xml:space="preserve">sei ruhig, Köter </w:t>
      </w:r>
    </w:p>
    <w:p>
      <w:pPr>
        <w:ind w:left="3600" w:hanging="3600"/>
      </w:pPr>
      <w:r>
        <w:rPr>
          <w:i/>
        </w:rPr>
        <w:t>18:11</w:t>
      </w:r>
      <w:r>
        <w:t xml:space="preserve"> Louis Springer:</w:t>
        <w:tab/>
        <w:t xml:space="preserve">lit </w:t>
      </w:r>
    </w:p>
    <w:p>
      <w:pPr>
        <w:ind w:left="3600" w:hanging="3600"/>
      </w:pPr>
      <w:r>
        <w:rPr>
          <w:i/>
        </w:rPr>
        <w:t>19:38</w:t>
      </w:r>
      <w:r>
        <w:t xml:space="preserve"> Maximilian Margreiter:</w:t>
        <w:tab/>
        <w:t xml:space="preserve">Was ist jetzt das Ergebnis </w:t>
      </w:r>
    </w:p>
    <w:p>
      <w:pPr>
        <w:ind w:left="3600" w:hanging="3600"/>
      </w:pPr>
      <w:r>
        <w:rPr>
          <w:i/>
        </w:rPr>
        <w:t>19:38</w:t>
      </w:r>
      <w:r>
        <w:t xml:space="preserve"> Maximilian Margreiter:</w:t>
        <w:tab/>
        <w:t xml:space="preserve">Ich habe den Überblick verloren </w:t>
      </w:r>
    </w:p>
    <w:p>
      <w:pPr>
        <w:ind w:left="3600" w:hanging="3600"/>
      </w:pPr>
      <w:r>
        <w:rPr>
          <w:i/>
        </w:rPr>
        <w:t>19:39</w:t>
      </w:r>
      <w:r>
        <w:t xml:space="preserve"> Maximilian Margreiter:</w:t>
        <w:tab/>
        <w:t xml:space="preserve">Morgen Donnerstag Sonntag Nachmittag Vormittag Freitag was ist fix </w:t>
      </w:r>
    </w:p>
    <w:p>
      <w:pPr>
        <w:ind w:left="3600" w:hanging="3600"/>
      </w:pPr>
      <w:r>
        <w:rPr>
          <w:i/>
        </w:rPr>
        <w:t>20:02</w:t>
      </w:r>
      <w:r>
        <w:t xml:space="preserve"> Maximilian Margreiter:</w:t>
        <w:tab/>
        <w:t xml:space="preserve">Ist jetzt morgen fix ? </w:t>
      </w:r>
    </w:p>
    <w:p>
      <w:pPr>
        <w:ind w:left="3600" w:hanging="3600"/>
      </w:pPr>
      <w:r>
        <w:rPr>
          <w:i/>
        </w:rPr>
        <w:t>20:15</w:t>
      </w:r>
      <w:r>
        <w:t xml:space="preserve"> Maximilian Margreiter:</w:t>
        <w:tab/>
        <w:t xml:space="preserve">Ich werde anscheinend so wie der Patrick ignoriert </w:t>
      </w:r>
    </w:p>
    <w:p>
      <w:pPr>
        <w:ind w:left="3600" w:hanging="3600"/>
      </w:pPr>
      <w:r>
        <w:rPr>
          <w:i/>
        </w:rPr>
        <w:t>20:16</w:t>
      </w:r>
      <w:r>
        <w:t xml:space="preserve"> Benedikt Gruber:</w:t>
        <w:tab/>
        <w:t xml:space="preserve">Daweil war der Thommi eh ziemlich konkret... </w:t>
      </w:r>
    </w:p>
    <w:p>
      <w:pPr>
        <w:ind w:left="3600" w:hanging="3600"/>
      </w:pPr>
      <w:r>
        <w:rPr>
          <w:i/>
        </w:rPr>
        <w:t>20:19</w:t>
      </w:r>
      <w:r>
        <w:t xml:space="preserve"> Thomas Sundström:</w:t>
        <w:tab/>
        <w:t xml:space="preserve">es is immer fix </w:t>
      </w:r>
    </w:p>
    <w:p>
      <w:pPr>
        <w:ind w:left="3600" w:hanging="3600"/>
      </w:pPr>
      <w:r>
        <w:rPr>
          <w:i/>
        </w:rPr>
        <w:t>20:20</w:t>
      </w:r>
      <w:r>
        <w:t xml:space="preserve"> Maximilian Margreiter:</w:t>
        <w:tab/>
        <w:t xml:space="preserve">Du bist fix </w:t>
      </w:r>
    </w:p>
    <w:p>
      <w:pPr>
        <w:ind w:left="3600" w:hanging="3600"/>
      </w:pPr>
      <w:r>
        <w:rPr>
          <w:i/>
        </w:rPr>
        <w:t>20:21</w:t>
      </w:r>
      <w:r>
        <w:t xml:space="preserve"> Thomas Sundström:</w:t>
        <w:tab/>
        <w:t xml:space="preserve">ihr könnt heute nach dem konzert kommen maxi louis , morgen alte donau oder bei mir? </w:t>
      </w:r>
    </w:p>
    <w:p>
      <w:pPr>
        <w:ind w:left="3600" w:hanging="3600"/>
      </w:pPr>
      <w:r>
        <w:rPr>
          <w:i/>
        </w:rPr>
        <w:t>20:21</w:t>
      </w:r>
      <w:r>
        <w:t xml:space="preserve"> Thomas Sundström:</w:t>
        <w:tab/>
        <w:t xml:space="preserve">sonntag sebenstein </w:t>
      </w:r>
    </w:p>
    <w:p>
      <w:pPr>
        <w:ind w:left="3600" w:hanging="3600"/>
      </w:pPr>
      <w:r>
        <w:rPr>
          <w:i/>
        </w:rPr>
        <w:t>20:21</w:t>
      </w:r>
      <w:r>
        <w:t xml:space="preserve"> Maximilian Margreiter:</w:t>
        <w:tab/>
        <w:t xml:space="preserve">Ok </w:t>
      </w:r>
    </w:p>
    <w:p>
      <w:pPr>
        <w:ind w:left="3600" w:hanging="3600"/>
      </w:pPr>
      <w:r>
        <w:rPr>
          <w:i/>
        </w:rPr>
        <w:t>20:23</w:t>
      </w:r>
      <w:r>
        <w:t xml:space="preserve"> Maximilian Margreiter:</w:t>
        <w:tab/>
        <w:t xml:space="preserve">Kauf gleich für mich auch eins </w:t>
      </w:r>
    </w:p>
    <w:p>
      <w:pPr>
        <w:ind w:left="3600" w:hanging="3600"/>
      </w:pPr>
      <w:r>
        <w:rPr>
          <w:i/>
        </w:rPr>
        <w:t>20:24</w:t>
      </w:r>
      <w:r>
        <w:t xml:space="preserve"> Louis Springer:</w:t>
        <w:tab/>
        <w:t xml:space="preserve">Falscher Chat </w:t>
      </w:r>
    </w:p>
    <w:p>
      <w:pPr>
        <w:ind w:left="3600" w:hanging="3600"/>
      </w:pPr>
      <w:r>
        <w:rPr>
          <w:i/>
        </w:rPr>
        <w:t>20:25</w:t>
      </w:r>
      <w:r>
        <w:t xml:space="preserve"> Maximilian Margreiter:</w:t>
        <w:tab/>
        <w:t xml:space="preserve">.haha </w:t>
      </w:r>
    </w:p>
    <w:p>
      <w:pPr>
        <w:jc w:val="center"/>
      </w:pPr>
      <w:r>
        <w:t>31.05.2017</w:t>
      </w:r>
    </w:p>
    <w:p>
      <w:pPr>
        <w:ind w:left="3600" w:hanging="3600"/>
      </w:pPr>
      <w:r>
        <w:rPr>
          <w:i/>
        </w:rPr>
        <w:t>13:13</w:t>
      </w:r>
      <w:r>
        <w:t xml:space="preserve"> Patrick Kerschbaumer:</w:t>
        <w:tab/>
        <w:t xml:space="preserve">Wann heute Treffpunkt </w:t>
      </w:r>
    </w:p>
    <w:p>
      <w:pPr>
        <w:ind w:left="3600" w:hanging="3600"/>
      </w:pPr>
      <w:r>
        <w:rPr>
          <w:i/>
        </w:rPr>
        <w:t>13:13</w:t>
      </w:r>
      <w:r>
        <w:t xml:space="preserve"> Emil Paiker:</w:t>
        <w:tab/>
        <w:t xml:space="preserve">Ja genau wann? </w:t>
      </w:r>
    </w:p>
    <w:p>
      <w:pPr>
        <w:ind w:left="3600" w:hanging="3600"/>
      </w:pPr>
      <w:r>
        <w:rPr>
          <w:i/>
        </w:rPr>
        <w:t>13:14</w:t>
      </w:r>
      <w:r>
        <w:t xml:space="preserve"> Thomas Sundström:</w:t>
        <w:tab/>
        <w:t xml:space="preserve">ja wann denn? </w:t>
      </w:r>
    </w:p>
    <w:p>
      <w:pPr>
        <w:ind w:left="3600" w:hanging="3600"/>
      </w:pPr>
      <w:r>
        <w:rPr>
          <w:i/>
        </w:rPr>
        <w:t>13:14</w:t>
      </w:r>
      <w:r>
        <w:t xml:space="preserve"> Maximilian Margreiter:</w:t>
        <w:tab/>
        <w:t xml:space="preserve">wann </w:t>
      </w:r>
    </w:p>
    <w:p>
      <w:pPr>
        <w:ind w:left="3600" w:hanging="3600"/>
      </w:pPr>
      <w:r>
        <w:rPr>
          <w:i/>
        </w:rPr>
        <w:t>13:14</w:t>
      </w:r>
      <w:r>
        <w:t xml:space="preserve"> Alexander Würz:</w:t>
        <w:tab/>
        <w:t xml:space="preserve">Wann is des </w:t>
      </w:r>
    </w:p>
    <w:p>
      <w:pPr>
        <w:ind w:left="3600" w:hanging="3600"/>
      </w:pPr>
      <w:r>
        <w:rPr>
          <w:i/>
        </w:rPr>
        <w:t>13:14</w:t>
      </w:r>
      <w:r>
        <w:t xml:space="preserve"> Benni Gröhs:</w:t>
        <w:tab/>
        <w:t xml:space="preserve">7 Schoto? </w:t>
      </w:r>
    </w:p>
    <w:p>
      <w:pPr>
        <w:ind w:left="3600" w:hanging="3600"/>
      </w:pPr>
      <w:r>
        <w:rPr>
          <w:i/>
        </w:rPr>
        <w:t>13:14</w:t>
      </w:r>
      <w:r>
        <w:t xml:space="preserve"> Thomas Sundström:</w:t>
        <w:tab/>
        <w:t xml:space="preserve">ja </w:t>
      </w:r>
    </w:p>
    <w:p>
      <w:pPr>
        <w:ind w:left="3600" w:hanging="3600"/>
      </w:pPr>
      <w:r>
        <w:rPr>
          <w:i/>
        </w:rPr>
        <w:t>13:15</w:t>
      </w:r>
      <w:r>
        <w:t xml:space="preserve"> Maximilian Margreiter:</w:t>
        <w:tab/>
        <w:t xml:space="preserve">ok </w:t>
      </w:r>
    </w:p>
    <w:p>
      <w:pPr>
        <w:ind w:left="3600" w:hanging="3600"/>
      </w:pPr>
      <w:r>
        <w:rPr>
          <w:i/>
        </w:rPr>
        <w:t>13:15</w:t>
      </w:r>
      <w:r>
        <w:t xml:space="preserve"> Alexander Würz:</w:t>
        <w:tab/>
        <w:t xml:space="preserve">Bin bis 22 arbeiten komme nach </w:t>
      </w:r>
    </w:p>
    <w:p>
      <w:pPr>
        <w:ind w:left="3600" w:hanging="3600"/>
      </w:pPr>
      <w:r>
        <w:rPr>
          <w:i/>
        </w:rPr>
        <w:t>13:15</w:t>
      </w:r>
      <w:r>
        <w:t xml:space="preserve"> Thomas Sundström:</w:t>
        <w:tab/>
        <w:t xml:space="preserve">7 am schottentor </w:t>
      </w:r>
    </w:p>
    <w:p>
      <w:pPr>
        <w:ind w:left="3600" w:hanging="3600"/>
      </w:pPr>
      <w:r>
        <w:rPr>
          <w:i/>
        </w:rPr>
        <w:t>13:15</w:t>
      </w:r>
      <w:r>
        <w:t xml:space="preserve"> Thomas Sundström:</w:t>
        <w:tab/>
        <w:t xml:space="preserve">kannst du die schlagobersflasche mitnehmen alex? </w:t>
      </w:r>
    </w:p>
    <w:p>
      <w:pPr>
        <w:ind w:left="3600" w:hanging="3600"/>
      </w:pPr>
      <w:r>
        <w:rPr>
          <w:i/>
        </w:rPr>
        <w:t>13:15</w:t>
      </w:r>
      <w:r>
        <w:t xml:space="preserve"> Thomas Sundström:</w:t>
        <w:tab/>
        <w:t xml:space="preserve">thesi braucht sie dringend </w:t>
      </w:r>
    </w:p>
    <w:p>
      <w:pPr>
        <w:ind w:left="3600" w:hanging="3600"/>
      </w:pPr>
      <w:r>
        <w:rPr>
          <w:i/>
        </w:rPr>
        <w:t>13:15</w:t>
      </w:r>
      <w:r>
        <w:t xml:space="preserve"> Alexander Würz:</w:t>
        <w:tab/>
        <w:t xml:space="preserve">Ja </w:t>
      </w:r>
    </w:p>
    <w:p>
      <w:pPr>
        <w:ind w:left="3600" w:hanging="3600"/>
      </w:pPr>
      <w:r>
        <w:rPr>
          <w:i/>
        </w:rPr>
        <w:t>13:15</w:t>
      </w:r>
      <w:r>
        <w:t xml:space="preserve"> Thomas Sundström:</w:t>
        <w:tab/>
        <w:t xml:space="preserve">bist ein schatz </w:t>
      </w:r>
    </w:p>
    <w:p>
      <w:pPr>
        <w:ind w:left="3600" w:hanging="3600"/>
      </w:pPr>
      <w:r>
        <w:rPr>
          <w:i/>
        </w:rPr>
        <w:t>13:16</w:t>
      </w:r>
      <w:r>
        <w:t xml:space="preserve"> Thomas Sundström:</w:t>
        <w:tab/>
        <w:t xml:space="preserve">😘😘 </w:t>
      </w:r>
    </w:p>
    <w:p>
      <w:pPr>
        <w:ind w:left="3600" w:hanging="3600"/>
      </w:pPr>
      <w:r>
        <w:rPr>
          <w:i/>
        </w:rPr>
        <w:t>13:16</w:t>
      </w:r>
      <w:r>
        <w:t xml:space="preserve"> Alexander Würz:</w:t>
        <w:tab/>
        <w:t xml:space="preserve">Kein Problem </w:t>
      </w:r>
    </w:p>
    <w:p>
      <w:pPr>
        <w:ind w:left="3600" w:hanging="3600"/>
      </w:pPr>
      <w:r>
        <w:rPr>
          <w:i/>
        </w:rPr>
        <w:t>13:16</w:t>
      </w:r>
      <w:r>
        <w:t xml:space="preserve"> Alexander Würz:</w:t>
        <w:tab/>
        <w:t xml:space="preserve">Wird heut eh länger gehen oder? </w:t>
      </w:r>
    </w:p>
    <w:p>
      <w:pPr>
        <w:ind w:left="3600" w:hanging="3600"/>
      </w:pPr>
      <w:r>
        <w:rPr>
          <w:i/>
        </w:rPr>
        <w:t>13:16</w:t>
      </w:r>
      <w:r>
        <w:t xml:space="preserve"> Thomas Sundström:</w:t>
        <w:tab/>
        <w:t xml:space="preserve">ja sicha </w:t>
      </w:r>
    </w:p>
    <w:p>
      <w:pPr>
        <w:ind w:left="3600" w:hanging="3600"/>
      </w:pPr>
      <w:r>
        <w:rPr>
          <w:i/>
        </w:rPr>
        <w:t>13:16</w:t>
      </w:r>
      <w:r>
        <w:t xml:space="preserve"> Thomas Sundström:</w:t>
        <w:tab/>
        <w:t xml:space="preserve">20 cm </w:t>
      </w:r>
    </w:p>
    <w:p>
      <w:pPr>
        <w:ind w:left="3600" w:hanging="3600"/>
      </w:pPr>
      <w:r>
        <w:rPr>
          <w:i/>
        </w:rPr>
        <w:t>13:17</w:t>
      </w:r>
      <w:r>
        <w:t xml:space="preserve"> Maximilian Margreiter:</w:t>
        <w:tab/>
        <w:t xml:space="preserve">nie im leben kleiner peter </w:t>
      </w:r>
    </w:p>
    <w:p>
      <w:pPr>
        <w:ind w:left="3600" w:hanging="3600"/>
      </w:pPr>
      <w:r>
        <w:rPr>
          <w:i/>
        </w:rPr>
        <w:t>13:17</w:t>
      </w:r>
      <w:r>
        <w:t xml:space="preserve"> Louis Springer:</w:t>
        <w:tab/>
        <w:t xml:space="preserve">Thommi du bist für Alk zuständig </w:t>
      </w:r>
    </w:p>
    <w:p>
      <w:pPr>
        <w:ind w:left="3600" w:hanging="3600"/>
      </w:pPr>
      <w:r>
        <w:rPr>
          <w:i/>
        </w:rPr>
        <w:t>13:17</w:t>
      </w:r>
      <w:r>
        <w:t xml:space="preserve"> Thomas Sundström:</w:t>
        <w:tab/>
        <w:t xml:space="preserve">nein </w:t>
      </w:r>
    </w:p>
    <w:p>
      <w:pPr>
        <w:ind w:left="3600" w:hanging="3600"/>
      </w:pPr>
      <w:r>
        <w:rPr>
          <w:i/>
        </w:rPr>
        <w:t>13:17</w:t>
      </w:r>
      <w:r>
        <w:t xml:space="preserve"> Louis Springer:</w:t>
        <w:tab/>
        <w:t xml:space="preserve">man bringe Aperol </w:t>
      </w:r>
    </w:p>
    <w:p>
      <w:pPr>
        <w:ind w:left="3600" w:hanging="3600"/>
      </w:pPr>
      <w:r>
        <w:rPr>
          <w:i/>
        </w:rPr>
        <w:t>13:17</w:t>
      </w:r>
      <w:r>
        <w:t xml:space="preserve"> Thomas Sundström:</w:t>
        <w:tab/>
        <w:t xml:space="preserve">ich bin laufen </w:t>
      </w:r>
    </w:p>
    <w:p>
      <w:pPr>
        <w:ind w:left="3600" w:hanging="3600"/>
      </w:pPr>
      <w:r>
        <w:rPr>
          <w:i/>
        </w:rPr>
        <w:t>13:17</w:t>
      </w:r>
      <w:r>
        <w:t xml:space="preserve"> Louis Springer:</w:t>
        <w:tab/>
        <w:t xml:space="preserve">gh </w:t>
      </w:r>
    </w:p>
    <w:p>
      <w:pPr>
        <w:ind w:left="3600" w:hanging="3600"/>
      </w:pPr>
      <w:r>
        <w:rPr>
          <w:i/>
        </w:rPr>
        <w:t>13:17</w:t>
      </w:r>
      <w:r>
        <w:t xml:space="preserve"> Louis Springer:</w:t>
        <w:tab/>
        <w:t xml:space="preserve">sei kein blöder Hund </w:t>
      </w:r>
    </w:p>
    <w:p>
      <w:pPr>
        <w:ind w:left="3600" w:hanging="3600"/>
      </w:pPr>
      <w:r>
        <w:rPr>
          <w:i/>
        </w:rPr>
        <w:t>13:18</w:t>
      </w:r>
      <w:r>
        <w:t xml:space="preserve"> Thomas Sundström:</w:t>
        <w:tab/>
        <w:t xml:space="preserve">ich bin ein windhund </w:t>
      </w:r>
    </w:p>
    <w:p>
      <w:pPr>
        <w:ind w:left="3600" w:hanging="3600"/>
      </w:pPr>
      <w:r>
        <w:rPr>
          <w:i/>
        </w:rPr>
        <w:t>13:18</w:t>
      </w:r>
      <w:r>
        <w:t xml:space="preserve"> Louis Springer:</w:t>
        <w:tab/>
        <w:t xml:space="preserve">🙄 </w:t>
      </w:r>
    </w:p>
    <w:p>
      <w:pPr>
        <w:ind w:left="3600" w:hanging="3600"/>
      </w:pPr>
      <w:r>
        <w:rPr>
          <w:i/>
        </w:rPr>
        <w:t>13:18</w:t>
      </w:r>
      <w:r>
        <w:t xml:space="preserve"> Benni Gröhs:</w:t>
        <w:tab/>
        <w:t xml:space="preserve">Bitte Alkohol mitnehmen Thommi </w:t>
      </w:r>
    </w:p>
    <w:p>
      <w:pPr>
        <w:ind w:left="3600" w:hanging="3600"/>
      </w:pPr>
      <w:r>
        <w:rPr>
          <w:i/>
        </w:rPr>
        <w:t>13:18</w:t>
      </w:r>
      <w:r>
        <w:t xml:space="preserve"> Thomas Sundström:</w:t>
        <w:tab/>
        <w:t xml:space="preserve">nein </w:t>
      </w:r>
    </w:p>
    <w:p>
      <w:pPr>
        <w:ind w:left="3600" w:hanging="3600"/>
      </w:pPr>
      <w:r>
        <w:rPr>
          <w:i/>
        </w:rPr>
        <w:t>13:18</w:t>
      </w:r>
      <w:r>
        <w:t xml:space="preserve"> Louis Springer:</w:t>
        <w:tab/>
        <w:t xml:space="preserve">2017-05-31-PHOTO-00006871.jpg &lt;‎attached&gt; </w:t>
      </w:r>
    </w:p>
    <w:p>
      <w:pPr>
        <w:ind w:left="3600" w:hanging="3600"/>
      </w:pPr>
      <w:r>
        <w:rPr>
          <w:i/>
        </w:rPr>
        <w:t>13:18</w:t>
      </w:r>
      <w:r>
        <w:t xml:space="preserve"> Louis Springer:</w:t>
        <w:tab/>
        <w:t xml:space="preserve">Ja bitte Thommi </w:t>
      </w:r>
    </w:p>
    <w:p>
      <w:pPr>
        <w:ind w:left="3600" w:hanging="3600"/>
      </w:pPr>
      <w:r>
        <w:rPr>
          <w:i/>
        </w:rPr>
        <w:t>13:18</w:t>
      </w:r>
      <w:r>
        <w:t xml:space="preserve"> Thomas Sundström:</w:t>
        <w:tab/>
        <w:t xml:space="preserve">nein </w:t>
      </w:r>
    </w:p>
    <w:p>
      <w:pPr>
        <w:ind w:left="3600" w:hanging="3600"/>
      </w:pPr>
      <w:r>
        <w:rPr>
          <w:i/>
        </w:rPr>
        <w:t>13:19</w:t>
      </w:r>
      <w:r>
        <w:t xml:space="preserve"> Louis Springer:</w:t>
        <w:tab/>
        <w:t xml:space="preserve">komm schon </w:t>
      </w:r>
    </w:p>
    <w:p>
      <w:pPr>
        <w:ind w:left="3600" w:hanging="3600"/>
      </w:pPr>
      <w:r>
        <w:rPr>
          <w:i/>
        </w:rPr>
        <w:t>13:19</w:t>
      </w:r>
      <w:r>
        <w:t xml:space="preserve"> Thomas Sundström:</w:t>
        <w:tab/>
        <w:t xml:space="preserve">nein </w:t>
      </w:r>
    </w:p>
    <w:p>
      <w:pPr>
        <w:ind w:left="3600" w:hanging="3600"/>
      </w:pPr>
      <w:r>
        <w:rPr>
          <w:i/>
        </w:rPr>
        <w:t>13:19</w:t>
      </w:r>
      <w:r>
        <w:t xml:space="preserve"> Thomas Sundström:</w:t>
        <w:tab/>
        <w:t xml:space="preserve">neien </w:t>
      </w:r>
    </w:p>
    <w:p>
      <w:pPr>
        <w:ind w:left="3600" w:hanging="3600"/>
      </w:pPr>
      <w:r>
        <w:rPr>
          <w:i/>
        </w:rPr>
        <w:t>13:19</w:t>
      </w:r>
      <w:r>
        <w:t xml:space="preserve"> Benni Gröhs:</w:t>
        <w:tab/>
        <w:t xml:space="preserve">Wenns keinen Alkohol gibt geh i wieder ham </w:t>
      </w:r>
    </w:p>
    <w:p>
      <w:pPr>
        <w:ind w:left="3600" w:hanging="3600"/>
      </w:pPr>
      <w:r>
        <w:rPr>
          <w:i/>
        </w:rPr>
        <w:t>13:19</w:t>
      </w:r>
      <w:r>
        <w:t xml:space="preserve"> Thomas Sundström:</w:t>
        <w:tab/>
        <w:t xml:space="preserve">kauf selber spasd </w:t>
      </w:r>
    </w:p>
    <w:p>
      <w:pPr>
        <w:ind w:left="3600" w:hanging="3600"/>
      </w:pPr>
      <w:r>
        <w:rPr>
          <w:i/>
        </w:rPr>
        <w:t>13:19</w:t>
      </w:r>
      <w:r>
        <w:t xml:space="preserve"> Benni Gröhs:</w:t>
        <w:tab/>
        <w:t xml:space="preserve">Du trinkst nix? </w:t>
      </w:r>
    </w:p>
    <w:p>
      <w:pPr>
        <w:ind w:left="3600" w:hanging="3600"/>
      </w:pPr>
      <w:r>
        <w:rPr>
          <w:i/>
        </w:rPr>
        <w:t>13:19</w:t>
      </w:r>
      <w:r>
        <w:t xml:space="preserve"> Thomas Sundström:</w:t>
        <w:tab/>
        <w:t xml:space="preserve">nein </w:t>
      </w:r>
    </w:p>
    <w:p>
      <w:pPr>
        <w:ind w:left="3600" w:hanging="3600"/>
      </w:pPr>
      <w:r>
        <w:rPr>
          <w:i/>
        </w:rPr>
        <w:t>13:19</w:t>
      </w:r>
      <w:r>
        <w:t xml:space="preserve"> Maximilian Margreiter:</w:t>
        <w:tab/>
        <w:t xml:space="preserve">was </w:t>
      </w:r>
    </w:p>
    <w:p>
      <w:pPr>
        <w:ind w:left="3600" w:hanging="3600"/>
      </w:pPr>
      <w:r>
        <w:rPr>
          <w:i/>
        </w:rPr>
        <w:t>13:19</w:t>
      </w:r>
      <w:r>
        <w:t xml:space="preserve"> Louis Springer:</w:t>
        <w:tab/>
        <w:t xml:space="preserve">Lüge </w:t>
      </w:r>
    </w:p>
    <w:p>
      <w:pPr>
        <w:ind w:left="3600" w:hanging="3600"/>
      </w:pPr>
      <w:r>
        <w:rPr>
          <w:i/>
        </w:rPr>
        <w:t>13:19</w:t>
      </w:r>
      <w:r>
        <w:t xml:space="preserve"> Benni Gröhs:</w:t>
        <w:tab/>
        <w:t xml:space="preserve">Wtf </w:t>
      </w:r>
    </w:p>
    <w:p>
      <w:pPr>
        <w:ind w:left="3600" w:hanging="3600"/>
      </w:pPr>
      <w:r>
        <w:rPr>
          <w:i/>
        </w:rPr>
        <w:t>13:20</w:t>
      </w:r>
      <w:r>
        <w:t xml:space="preserve"> Maximilian Margreiter:</w:t>
        <w:tab/>
        <w:t xml:space="preserve">das ist ja kranl </w:t>
      </w:r>
    </w:p>
    <w:p>
      <w:pPr>
        <w:ind w:left="3600" w:hanging="3600"/>
      </w:pPr>
      <w:r>
        <w:rPr>
          <w:i/>
        </w:rPr>
        <w:t>13:20</w:t>
      </w:r>
      <w:r>
        <w:t xml:space="preserve"> Maximilian Margreiter:</w:t>
        <w:tab/>
        <w:t xml:space="preserve">krank </w:t>
      </w:r>
    </w:p>
    <w:p>
      <w:pPr>
        <w:ind w:left="3600" w:hanging="3600"/>
      </w:pPr>
      <w:r>
        <w:rPr>
          <w:i/>
        </w:rPr>
        <w:t>13:20</w:t>
      </w:r>
      <w:r>
        <w:t xml:space="preserve"> Thomas Sundström:</w:t>
        <w:tab/>
        <w:t xml:space="preserve">ich nehm fix kein aperol mit </w:t>
      </w:r>
    </w:p>
    <w:p>
      <w:pPr>
        <w:ind w:left="3600" w:hanging="3600"/>
      </w:pPr>
      <w:r>
        <w:rPr>
          <w:i/>
        </w:rPr>
        <w:t>13:20</w:t>
      </w:r>
      <w:r>
        <w:t xml:space="preserve"> Thomas Sundström:</w:t>
        <w:tab/>
        <w:t xml:space="preserve">aperol muss eiskalt sein </w:t>
      </w:r>
    </w:p>
    <w:p>
      <w:pPr>
        <w:ind w:left="3600" w:hanging="3600"/>
      </w:pPr>
      <w:r>
        <w:rPr>
          <w:i/>
        </w:rPr>
        <w:t>13:20</w:t>
      </w:r>
      <w:r>
        <w:t xml:space="preserve"> Thomas Sundström:</w:t>
        <w:tab/>
        <w:t xml:space="preserve">und der wein wird warm </w:t>
      </w:r>
    </w:p>
    <w:p>
      <w:pPr>
        <w:ind w:left="3600" w:hanging="3600"/>
      </w:pPr>
      <w:r>
        <w:rPr>
          <w:i/>
        </w:rPr>
        <w:t>13:20</w:t>
      </w:r>
      <w:r>
        <w:t xml:space="preserve"> Thomas Sundström:</w:t>
        <w:tab/>
        <w:t xml:space="preserve">fix nicht </w:t>
      </w:r>
    </w:p>
    <w:p>
      <w:pPr>
        <w:ind w:left="3600" w:hanging="3600"/>
      </w:pPr>
      <w:r>
        <w:rPr>
          <w:i/>
        </w:rPr>
        <w:t>13:20</w:t>
      </w:r>
      <w:r>
        <w:t xml:space="preserve"> Thomas Sundström:</w:t>
        <w:tab/>
        <w:t xml:space="preserve">warmer aperol spritz </w:t>
      </w:r>
    </w:p>
    <w:p>
      <w:pPr>
        <w:ind w:left="3600" w:hanging="3600"/>
      </w:pPr>
      <w:r>
        <w:rPr>
          <w:i/>
        </w:rPr>
        <w:t>13:20</w:t>
      </w:r>
      <w:r>
        <w:t xml:space="preserve"> Benni Gröhs:</w:t>
        <w:tab/>
        <w:t xml:space="preserve">Kühltasche mit Kühlaggregaten </w:t>
      </w:r>
    </w:p>
    <w:p>
      <w:pPr>
        <w:ind w:left="3600" w:hanging="3600"/>
      </w:pPr>
      <w:r>
        <w:rPr>
          <w:i/>
        </w:rPr>
        <w:t>13:20</w:t>
      </w:r>
      <w:r>
        <w:t xml:space="preserve"> Louis Springer:</w:t>
        <w:tab/>
        <w:t xml:space="preserve">Eiswürfel </w:t>
      </w:r>
    </w:p>
    <w:p>
      <w:pPr>
        <w:ind w:left="3600" w:hanging="3600"/>
      </w:pPr>
      <w:r>
        <w:rPr>
          <w:i/>
        </w:rPr>
        <w:t>13:20</w:t>
      </w:r>
      <w:r>
        <w:t xml:space="preserve"> Thomas Sundström:</w:t>
        <w:tab/>
        <w:t xml:space="preserve">ganz grauslivh </w:t>
      </w:r>
    </w:p>
    <w:p>
      <w:pPr>
        <w:ind w:left="3600" w:hanging="3600"/>
      </w:pPr>
      <w:r>
        <w:rPr>
          <w:i/>
        </w:rPr>
        <w:t>13:20</w:t>
      </w:r>
      <w:r>
        <w:t xml:space="preserve"> Thomas Sundström:</w:t>
        <w:tab/>
        <w:t xml:space="preserve">nein </w:t>
      </w:r>
    </w:p>
    <w:p>
      <w:pPr>
        <w:ind w:left="3600" w:hanging="3600"/>
      </w:pPr>
      <w:r>
        <w:rPr>
          <w:i/>
        </w:rPr>
        <w:t>13:20</w:t>
      </w:r>
      <w:r>
        <w:t xml:space="preserve"> Benni Gröhs:</w:t>
        <w:tab/>
        <w:t xml:space="preserve">Du machst das schon </w:t>
      </w:r>
    </w:p>
    <w:p>
      <w:pPr>
        <w:ind w:left="3600" w:hanging="3600"/>
      </w:pPr>
      <w:r>
        <w:rPr>
          <w:i/>
        </w:rPr>
        <w:t>13:20</w:t>
      </w:r>
      <w:r>
        <w:t xml:space="preserve"> Thomas Sundström:</w:t>
        <w:tab/>
        <w:t xml:space="preserve">nein </w:t>
      </w:r>
    </w:p>
    <w:p>
      <w:pPr>
        <w:ind w:left="3600" w:hanging="3600"/>
      </w:pPr>
      <w:r>
        <w:rPr>
          <w:i/>
        </w:rPr>
        <w:t>13:20</w:t>
      </w:r>
      <w:r>
        <w:t xml:space="preserve"> Thomas Sundström:</w:t>
        <w:tab/>
        <w:t xml:space="preserve">nein </w:t>
      </w:r>
    </w:p>
    <w:p>
      <w:pPr>
        <w:ind w:left="3600" w:hanging="3600"/>
      </w:pPr>
      <w:r>
        <w:rPr>
          <w:i/>
        </w:rPr>
        <w:t>13:20</w:t>
      </w:r>
      <w:r>
        <w:t xml:space="preserve"> Thomas Sundström:</w:t>
        <w:tab/>
        <w:t xml:space="preserve">nein </w:t>
      </w:r>
    </w:p>
    <w:p>
      <w:pPr>
        <w:ind w:left="3600" w:hanging="3600"/>
      </w:pPr>
      <w:r>
        <w:rPr>
          <w:i/>
        </w:rPr>
        <w:t>13:28</w:t>
      </w:r>
      <w:r>
        <w:t xml:space="preserve"> Maximilian Margreiter:</w:t>
        <w:tab/>
        <w:t xml:space="preserve">jetzt reicht es aber thommi kümmert sich um alkohol da gibt es keine widerrede das ist absolut ja lächerlich </w:t>
      </w:r>
    </w:p>
    <w:p>
      <w:pPr>
        <w:ind w:left="3600" w:hanging="3600"/>
      </w:pPr>
      <w:r>
        <w:rPr>
          <w:i/>
        </w:rPr>
        <w:t>13:29</w:t>
      </w:r>
      <w:r>
        <w:t xml:space="preserve"> Thomas Sundström:</w:t>
        <w:tab/>
        <w:t xml:space="preserve">ich hab kein geld und keine zeit </w:t>
      </w:r>
    </w:p>
    <w:p>
      <w:pPr>
        <w:ind w:left="3600" w:hanging="3600"/>
      </w:pPr>
      <w:r>
        <w:rPr>
          <w:i/>
        </w:rPr>
        <w:t>13:30</w:t>
      </w:r>
      <w:r>
        <w:t xml:space="preserve"> Maximilian Margreiter:</w:t>
        <w:tab/>
        <w:t xml:space="preserve">du das sollen wir glauben </w:t>
      </w:r>
    </w:p>
    <w:p>
      <w:pPr>
        <w:ind w:left="3600" w:hanging="3600"/>
      </w:pPr>
      <w:r>
        <w:rPr>
          <w:i/>
        </w:rPr>
        <w:t>13:30</w:t>
      </w:r>
      <w:r>
        <w:t xml:space="preserve"> Thomas Sundström:</w:t>
        <w:tab/>
        <w:t xml:space="preserve">ihr macht das bitte </w:t>
      </w:r>
    </w:p>
    <w:p>
      <w:pPr>
        <w:ind w:left="3600" w:hanging="3600"/>
      </w:pPr>
      <w:r>
        <w:rPr>
          <w:i/>
        </w:rPr>
        <w:t>13:33</w:t>
      </w:r>
      <w:r>
        <w:t xml:space="preserve"> Benni Gröhs:</w:t>
        <w:tab/>
        <w:t xml:space="preserve">2017-05-31-PHOTO-00006903.jpg &lt;‎attached&gt; </w:t>
      </w:r>
    </w:p>
    <w:p>
      <w:pPr>
        <w:ind w:left="3600" w:hanging="3600"/>
      </w:pPr>
      <w:r>
        <w:rPr>
          <w:i/>
        </w:rPr>
        <w:t>13:34</w:t>
      </w:r>
      <w:r>
        <w:t xml:space="preserve"> Maximilian Margreiter:</w:t>
        <w:tab/>
        <w:t xml:space="preserve">Haha </w:t>
      </w:r>
    </w:p>
    <w:p>
      <w:pPr>
        <w:ind w:left="3600" w:hanging="3600"/>
      </w:pPr>
      <w:r>
        <w:rPr>
          <w:i/>
        </w:rPr>
        <w:t>13:34</w:t>
      </w:r>
      <w:r>
        <w:t xml:space="preserve"> Thomas Sundström:</w:t>
        <w:tab/>
        <w:t xml:space="preserve">das ist aus dem zusammenhang gerissen </w:t>
      </w:r>
    </w:p>
    <w:p>
      <w:pPr>
        <w:ind w:left="3600" w:hanging="3600"/>
      </w:pPr>
      <w:r>
        <w:rPr>
          <w:i/>
        </w:rPr>
        <w:t>13:35</w:t>
      </w:r>
      <w:r>
        <w:t xml:space="preserve"> Thomas Sundström:</w:t>
        <w:tab/>
        <w:t xml:space="preserve">fake nus </w:t>
      </w:r>
    </w:p>
    <w:p>
      <w:pPr>
        <w:ind w:left="3600" w:hanging="3600"/>
      </w:pPr>
      <w:r>
        <w:rPr>
          <w:i/>
        </w:rPr>
        <w:t>13:35</w:t>
      </w:r>
      <w:r>
        <w:t xml:space="preserve"> Maximilian Margreiter:</w:t>
        <w:tab/>
        <w:t xml:space="preserve">Ich sehe die politische Karriere schon vor mir </w:t>
      </w:r>
    </w:p>
    <w:p>
      <w:pPr>
        <w:ind w:left="3600" w:hanging="3600"/>
      </w:pPr>
      <w:r>
        <w:rPr>
          <w:i/>
        </w:rPr>
        <w:t>13:35</w:t>
      </w:r>
      <w:r>
        <w:t xml:space="preserve"> Thomas Sundström:</w:t>
        <w:tab/>
        <w:t xml:space="preserve">dishonest media </w:t>
      </w:r>
    </w:p>
    <w:p>
      <w:pPr>
        <w:ind w:left="3600" w:hanging="3600"/>
      </w:pPr>
      <w:r>
        <w:rPr>
          <w:i/>
        </w:rPr>
        <w:t>13:36</w:t>
      </w:r>
      <w:r>
        <w:t xml:space="preserve"> Thomas Sundström:</w:t>
        <w:tab/>
        <w:t xml:space="preserve">sad </w:t>
      </w:r>
    </w:p>
    <w:p>
      <w:pPr>
        <w:ind w:left="3600" w:hanging="3600"/>
      </w:pPr>
      <w:r>
        <w:rPr>
          <w:i/>
        </w:rPr>
        <w:t>13:36</w:t>
      </w:r>
      <w:r>
        <w:t xml:space="preserve"> Thomas Sundström:</w:t>
        <w:tab/>
        <w:t xml:space="preserve">very bad people </w:t>
      </w:r>
    </w:p>
    <w:p>
      <w:pPr>
        <w:ind w:left="3600" w:hanging="3600"/>
      </w:pPr>
      <w:r>
        <w:rPr>
          <w:i/>
        </w:rPr>
        <w:t>13:37</w:t>
      </w:r>
      <w:r>
        <w:t xml:space="preserve"> Benni Gröhs:</w:t>
        <w:tab/>
        <w:t xml:space="preserve">covfefe </w:t>
      </w:r>
    </w:p>
    <w:p>
      <w:pPr>
        <w:ind w:left="3600" w:hanging="3600"/>
      </w:pPr>
      <w:r>
        <w:rPr>
          <w:i/>
        </w:rPr>
        <w:t>13:37</w:t>
      </w:r>
      <w:r>
        <w:t xml:space="preserve"> Thomas Sundström:</w:t>
        <w:tab/>
        <w:t xml:space="preserve">haha </w:t>
      </w:r>
    </w:p>
    <w:p>
      <w:pPr>
        <w:ind w:left="3600" w:hanging="3600"/>
      </w:pPr>
      <w:r>
        <w:rPr>
          <w:i/>
        </w:rPr>
        <w:t>13:38</w:t>
      </w:r>
      <w:r>
        <w:t xml:space="preserve"> Louis Springer:</w:t>
        <w:tab/>
        <w:t xml:space="preserve">2017-05-31-PHOTO-00006913.jpg &lt;‎attached&gt; </w:t>
      </w:r>
    </w:p>
    <w:p>
      <w:pPr>
        <w:ind w:left="3600" w:hanging="3600"/>
      </w:pPr>
      <w:r>
        <w:rPr>
          <w:i/>
        </w:rPr>
        <w:t>13:52</w:t>
      </w:r>
      <w:r>
        <w:t xml:space="preserve"> Benni Gröhs:</w:t>
        <w:tab/>
        <w:t xml:space="preserve">Kann mir jemand eine Badehose mitnehmen? Dann müsst ich nicht mehr nach Hause... </w:t>
      </w:r>
    </w:p>
    <w:p>
      <w:pPr>
        <w:ind w:left="3600" w:hanging="3600"/>
      </w:pPr>
      <w:r>
        <w:rPr>
          <w:i/>
        </w:rPr>
        <w:t>13:52</w:t>
      </w:r>
      <w:r>
        <w:t xml:space="preserve"> Thomas Sundström:</w:t>
        <w:tab/>
        <w:t xml:space="preserve">ja </w:t>
      </w:r>
    </w:p>
    <w:p>
      <w:pPr>
        <w:ind w:left="3600" w:hanging="3600"/>
      </w:pPr>
      <w:r>
        <w:rPr>
          <w:i/>
        </w:rPr>
        <w:t>13:52</w:t>
      </w:r>
      <w:r>
        <w:t xml:space="preserve"> Benni Gröhs:</w:t>
        <w:tab/>
        <w:t xml:space="preserve">Danke! </w:t>
      </w:r>
    </w:p>
    <w:p>
      <w:pPr>
        <w:ind w:left="3600" w:hanging="3600"/>
      </w:pPr>
      <w:r>
        <w:rPr>
          <w:i/>
        </w:rPr>
        <w:t>16:36</w:t>
      </w:r>
      <w:r>
        <w:t xml:space="preserve"> Benni Gröhs:</w:t>
        <w:tab/>
        <w:t xml:space="preserve">Wetter ist nicht mehr so geil </w:t>
      </w:r>
    </w:p>
    <w:p>
      <w:pPr>
        <w:ind w:left="3600" w:hanging="3600"/>
      </w:pPr>
      <w:r>
        <w:rPr>
          <w:i/>
        </w:rPr>
        <w:t>16:36</w:t>
      </w:r>
      <w:r>
        <w:t xml:space="preserve"> Benni Gröhs:</w:t>
        <w:tab/>
        <w:t xml:space="preserve">Trotzdem aD? </w:t>
      </w:r>
    </w:p>
    <w:p>
      <w:pPr>
        <w:ind w:left="3600" w:hanging="3600"/>
      </w:pPr>
      <w:r>
        <w:rPr>
          <w:i/>
        </w:rPr>
        <w:t>16:37</w:t>
      </w:r>
      <w:r>
        <w:t xml:space="preserve"> Thomas Sundström:</w:t>
        <w:tab/>
        <w:t xml:space="preserve">könnt auch zu mir kommen </w:t>
      </w:r>
    </w:p>
    <w:p>
      <w:pPr>
        <w:ind w:left="3600" w:hanging="3600"/>
      </w:pPr>
      <w:r>
        <w:rPr>
          <w:i/>
        </w:rPr>
        <w:t>16:37</w:t>
      </w:r>
      <w:r>
        <w:t xml:space="preserve"> Thomas Sundström:</w:t>
        <w:tab/>
        <w:t xml:space="preserve">glaube es regnet nicht </w:t>
      </w:r>
    </w:p>
    <w:p>
      <w:pPr>
        <w:ind w:left="3600" w:hanging="3600"/>
      </w:pPr>
      <w:r>
        <w:rPr>
          <w:i/>
        </w:rPr>
        <w:t>16:37</w:t>
      </w:r>
      <w:r>
        <w:t xml:space="preserve"> Thomas Sundström:</w:t>
        <w:tab/>
        <w:t xml:space="preserve">es wird bewölkt aber heiß </w:t>
      </w:r>
    </w:p>
    <w:p>
      <w:pPr>
        <w:ind w:left="3600" w:hanging="3600"/>
      </w:pPr>
      <w:r>
        <w:rPr>
          <w:i/>
        </w:rPr>
        <w:t>16:47</w:t>
      </w:r>
      <w:r>
        <w:t xml:space="preserve"> Benni Gröhs:</w:t>
        <w:tab/>
        <w:t xml:space="preserve">Bei der WU hats gerade geregnet... aber mir ists egal bin bei allem dabei </w:t>
      </w:r>
    </w:p>
    <w:p>
      <w:pPr>
        <w:ind w:left="3600" w:hanging="3600"/>
      </w:pPr>
      <w:r>
        <w:rPr>
          <w:i/>
        </w:rPr>
        <w:t>16:48</w:t>
      </w:r>
      <w:r>
        <w:t xml:space="preserve"> Thomas Sundström:</w:t>
        <w:tab/>
        <w:t xml:space="preserve">es regnet heut net </w:t>
      </w:r>
    </w:p>
    <w:p>
      <w:pPr>
        <w:ind w:left="3600" w:hanging="3600"/>
      </w:pPr>
      <w:r>
        <w:rPr>
          <w:i/>
        </w:rPr>
        <w:t>16:55</w:t>
      </w:r>
      <w:r>
        <w:t xml:space="preserve"> Louis Springer:</w:t>
        <w:tab/>
        <w:t xml:space="preserve">fix aD </w:t>
      </w:r>
    </w:p>
    <w:p>
      <w:pPr>
        <w:ind w:left="3600" w:hanging="3600"/>
      </w:pPr>
      <w:r>
        <w:rPr>
          <w:i/>
        </w:rPr>
        <w:t>16:56</w:t>
      </w:r>
      <w:r>
        <w:t xml:space="preserve"> Benni Gröhs:</w:t>
        <w:tab/>
        <w:t xml:space="preserve">Top </w:t>
      </w:r>
    </w:p>
    <w:p>
      <w:pPr>
        <w:ind w:left="3600" w:hanging="3600"/>
      </w:pPr>
      <w:r>
        <w:rPr>
          <w:i/>
        </w:rPr>
        <w:t>16:58</w:t>
      </w:r>
      <w:r>
        <w:t xml:space="preserve"> Louis Springer:</w:t>
        <w:tab/>
        <w:t xml:space="preserve">5 Brathendl mindestens </w:t>
      </w:r>
    </w:p>
    <w:p>
      <w:pPr>
        <w:ind w:left="3600" w:hanging="3600"/>
      </w:pPr>
      <w:r>
        <w:rPr>
          <w:i/>
        </w:rPr>
        <w:t>17:25</w:t>
      </w:r>
      <w:r>
        <w:t xml:space="preserve"> Louis Springer:</w:t>
        <w:tab/>
        <w:t xml:space="preserve">Tp Schottentor 7 Uhr </w:t>
      </w:r>
    </w:p>
    <w:p>
      <w:pPr>
        <w:ind w:left="3600" w:hanging="3600"/>
      </w:pPr>
      <w:r>
        <w:rPr>
          <w:i/>
        </w:rPr>
        <w:t>17:25</w:t>
      </w:r>
      <w:r>
        <w:t xml:space="preserve"> Louis Springer:</w:t>
        <w:tab/>
        <w:t xml:space="preserve">Thommi bringt Alk </w:t>
      </w:r>
    </w:p>
    <w:p>
      <w:pPr>
        <w:ind w:left="3600" w:hanging="3600"/>
      </w:pPr>
      <w:r>
        <w:rPr>
          <w:i/>
        </w:rPr>
        <w:t>17:25</w:t>
      </w:r>
      <w:r>
        <w:t xml:space="preserve"> Maximilian Margreiter:</w:t>
        <w:tab/>
        <w:t xml:space="preserve">Haha </w:t>
      </w:r>
    </w:p>
    <w:p>
      <w:pPr>
        <w:ind w:left="3600" w:hanging="3600"/>
      </w:pPr>
      <w:r>
        <w:rPr>
          <w:i/>
        </w:rPr>
        <w:t>18:17</w:t>
      </w:r>
      <w:r>
        <w:t xml:space="preserve"> Benni Gröhs:</w:t>
        <w:tab/>
        <w:t xml:space="preserve">Bin schon fett </w:t>
      </w:r>
    </w:p>
    <w:p>
      <w:pPr>
        <w:ind w:left="3600" w:hanging="3600"/>
      </w:pPr>
      <w:r>
        <w:rPr>
          <w:i/>
        </w:rPr>
        <w:t>18:17</w:t>
      </w:r>
      <w:r>
        <w:t xml:space="preserve"> Benni Gröhs:</w:t>
        <w:tab/>
        <w:t xml:space="preserve">Absurde Geschichte </w:t>
      </w:r>
    </w:p>
    <w:p>
      <w:pPr>
        <w:ind w:left="3600" w:hanging="3600"/>
      </w:pPr>
      <w:r>
        <w:rPr>
          <w:i/>
        </w:rPr>
        <w:t>18:18</w:t>
      </w:r>
      <w:r>
        <w:t xml:space="preserve"> Benni Gröhs:</w:t>
        <w:tab/>
        <w:t xml:space="preserve">Kann nichts dafür </w:t>
      </w:r>
    </w:p>
    <w:p>
      <w:pPr>
        <w:ind w:left="3600" w:hanging="3600"/>
      </w:pPr>
      <w:r>
        <w:rPr>
          <w:i/>
        </w:rPr>
        <w:t>18:19</w:t>
      </w:r>
      <w:r>
        <w:t xml:space="preserve"> Emil Paiker:</w:t>
        <w:tab/>
        <w:t xml:space="preserve">Littttt </w:t>
      </w:r>
    </w:p>
    <w:p>
      <w:pPr>
        <w:ind w:left="3600" w:hanging="3600"/>
      </w:pPr>
      <w:r>
        <w:rPr>
          <w:i/>
        </w:rPr>
        <w:t>18:45</w:t>
      </w:r>
      <w:r>
        <w:t xml:space="preserve"> Benni Gröhs:</w:t>
        <w:tab/>
        <w:t xml:space="preserve">Steht 7 noch bei allen? Öööhh </w:t>
      </w:r>
    </w:p>
    <w:p>
      <w:pPr>
        <w:ind w:left="3600" w:hanging="3600"/>
      </w:pPr>
      <w:r>
        <w:rPr>
          <w:i/>
        </w:rPr>
        <w:t>18:45</w:t>
      </w:r>
      <w:r>
        <w:t xml:space="preserve"> Thomas Sundström:</w:t>
        <w:tab/>
        <w:t xml:space="preserve">na bin ectrem zu spät trinke noch ein bier bei den lovreks </w:t>
      </w:r>
    </w:p>
    <w:p>
      <w:pPr>
        <w:ind w:left="3600" w:hanging="3600"/>
      </w:pPr>
      <w:r>
        <w:rPr>
          <w:i/>
        </w:rPr>
        <w:t>18:45</w:t>
      </w:r>
      <w:r>
        <w:t xml:space="preserve"> Benni Gröhs:</w:t>
        <w:tab/>
        <w:t xml:space="preserve">Ok dann gehen wir schonmal vor! </w:t>
      </w:r>
    </w:p>
    <w:p>
      <w:pPr>
        <w:ind w:left="3600" w:hanging="3600"/>
      </w:pPr>
      <w:r>
        <w:rPr>
          <w:i/>
        </w:rPr>
        <w:t>18:46</w:t>
      </w:r>
      <w:r>
        <w:t xml:space="preserve"> Louis Springer:</w:t>
        <w:tab/>
        <w:t xml:space="preserve">5 min zu spät </w:t>
      </w:r>
    </w:p>
    <w:p>
      <w:pPr>
        <w:ind w:left="3600" w:hanging="3600"/>
      </w:pPr>
      <w:r>
        <w:rPr>
          <w:i/>
        </w:rPr>
        <w:t>18:47</w:t>
      </w:r>
      <w:r>
        <w:t xml:space="preserve"> Benni Gröhs:</w:t>
        <w:tab/>
        <w:t xml:space="preserve">Emil maxi pat Louis starten schonmal :) </w:t>
      </w:r>
    </w:p>
    <w:p>
      <w:pPr>
        <w:ind w:left="3600" w:hanging="3600"/>
      </w:pPr>
      <w:r>
        <w:rPr>
          <w:i/>
        </w:rPr>
        <w:t>18:51</w:t>
      </w:r>
      <w:r>
        <w:t xml:space="preserve"> Thomas Sundström:</w:t>
        <w:tab/>
        <w:t xml:space="preserve">na oida wollts ihr net warten </w:t>
      </w:r>
    </w:p>
    <w:p>
      <w:pPr>
        <w:ind w:left="3600" w:hanging="3600"/>
      </w:pPr>
      <w:r>
        <w:rPr>
          <w:i/>
        </w:rPr>
        <w:t>18:51</w:t>
      </w:r>
      <w:r>
        <w:t xml:space="preserve"> Thomas Sundström:</w:t>
        <w:tab/>
        <w:t xml:space="preserve">und 1 bier im mülller trinken </w:t>
      </w:r>
    </w:p>
    <w:p>
      <w:pPr>
        <w:ind w:left="3600" w:hanging="3600"/>
      </w:pPr>
      <w:r>
        <w:rPr>
          <w:i/>
        </w:rPr>
        <w:t>18:54</w:t>
      </w:r>
      <w:r>
        <w:t xml:space="preserve"> Maximilian Margreiter:</w:t>
        <w:tab/>
        <w:t xml:space="preserve">10 min zu spät </w:t>
      </w:r>
    </w:p>
    <w:p>
      <w:pPr>
        <w:ind w:left="3600" w:hanging="3600"/>
      </w:pPr>
      <w:r>
        <w:rPr>
          <w:i/>
        </w:rPr>
        <w:t>18:54</w:t>
      </w:r>
      <w:r>
        <w:t xml:space="preserve"> Thomas Sundström:</w:t>
        <w:tab/>
        <w:t xml:space="preserve">geil dann schaff ichs vllt auch noch </w:t>
      </w:r>
    </w:p>
    <w:p>
      <w:pPr>
        <w:ind w:left="3600" w:hanging="3600"/>
      </w:pPr>
      <w:r>
        <w:rPr>
          <w:i/>
        </w:rPr>
        <w:t>18:55</w:t>
      </w:r>
      <w:r>
        <w:t xml:space="preserve"> Thomas Sundström:</w:t>
        <w:tab/>
        <w:t xml:space="preserve">wartet ihr asozialen </w:t>
      </w:r>
    </w:p>
    <w:p>
      <w:pPr>
        <w:ind w:left="3600" w:hanging="3600"/>
      </w:pPr>
      <w:r>
        <w:rPr>
          <w:i/>
        </w:rPr>
        <w:t>18:55</w:t>
      </w:r>
      <w:r>
        <w:t xml:space="preserve"> Maximilian Margreiter:</w:t>
        <w:tab/>
        <w:t xml:space="preserve">Ja echt </w:t>
      </w:r>
    </w:p>
    <w:p>
      <w:pPr>
        <w:ind w:left="3600" w:hanging="3600"/>
      </w:pPr>
      <w:r>
        <w:rPr>
          <w:i/>
        </w:rPr>
        <w:t>18:55</w:t>
      </w:r>
      <w:r>
        <w:t xml:space="preserve"> Louis Springer:</w:t>
        <w:tab/>
        <w:t xml:space="preserve">Out </w:t>
      </w:r>
    </w:p>
    <w:p>
      <w:pPr>
        <w:ind w:left="3600" w:hanging="3600"/>
      </w:pPr>
      <w:r>
        <w:rPr>
          <w:i/>
        </w:rPr>
        <w:t>18:55</w:t>
      </w:r>
      <w:r>
        <w:t xml:space="preserve"> Thomas Sundström:</w:t>
        <w:tab/>
        <w:t xml:space="preserve">wartet </w:t>
      </w:r>
    </w:p>
    <w:p>
      <w:pPr>
        <w:ind w:left="3600" w:hanging="3600"/>
      </w:pPr>
      <w:r>
        <w:rPr>
          <w:i/>
        </w:rPr>
        <w:t>18:55</w:t>
      </w:r>
      <w:r>
        <w:t xml:space="preserve"> Maximilian Margreiter:</w:t>
        <w:tab/>
        <w:t xml:space="preserve">Frechheit </w:t>
      </w:r>
    </w:p>
    <w:p>
      <w:pPr>
        <w:ind w:left="3600" w:hanging="3600"/>
      </w:pPr>
      <w:r>
        <w:rPr>
          <w:i/>
        </w:rPr>
        <w:t>18:55</w:t>
      </w:r>
      <w:r>
        <w:t xml:space="preserve"> Louis Springer:</w:t>
        <w:tab/>
        <w:t xml:space="preserve">Na </w:t>
      </w:r>
    </w:p>
    <w:p>
      <w:pPr>
        <w:ind w:left="3600" w:hanging="3600"/>
      </w:pPr>
      <w:r>
        <w:rPr>
          <w:i/>
        </w:rPr>
        <w:t>18:56</w:t>
      </w:r>
      <w:r>
        <w:t xml:space="preserve"> Thomas Sundström:</w:t>
        <w:tab/>
        <w:t xml:space="preserve">sonst gibts kein alk </w:t>
      </w:r>
    </w:p>
    <w:p>
      <w:pPr>
        <w:ind w:left="3600" w:hanging="3600"/>
      </w:pPr>
      <w:r>
        <w:rPr>
          <w:i/>
        </w:rPr>
        <w:t>18:56</w:t>
      </w:r>
      <w:r>
        <w:t xml:space="preserve"> Maximilian Margreiter:</w:t>
        <w:tab/>
        <w:t xml:space="preserve">Wo sind jetzt alle ich bin am Ring </w:t>
      </w:r>
    </w:p>
    <w:p>
      <w:pPr>
        <w:ind w:left="3600" w:hanging="3600"/>
      </w:pPr>
      <w:r>
        <w:rPr>
          <w:i/>
        </w:rPr>
        <w:t>18:56</w:t>
      </w:r>
      <w:r>
        <w:t xml:space="preserve"> Louis Springer:</w:t>
        <w:tab/>
        <w:t xml:space="preserve">bluff </w:t>
      </w:r>
    </w:p>
    <w:p>
      <w:pPr>
        <w:ind w:left="3600" w:hanging="3600"/>
      </w:pPr>
      <w:r>
        <w:rPr>
          <w:i/>
        </w:rPr>
        <w:t>18:56</w:t>
      </w:r>
      <w:r>
        <w:t xml:space="preserve"> Maximilian Margreiter:</w:t>
        <w:tab/>
        <w:t xml:space="preserve">Haha </w:t>
      </w:r>
    </w:p>
    <w:p>
      <w:pPr>
        <w:ind w:left="3600" w:hanging="3600"/>
      </w:pPr>
      <w:r>
        <w:rPr>
          <w:i/>
        </w:rPr>
        <w:t>18:56</w:t>
      </w:r>
      <w:r>
        <w:t xml:space="preserve"> Thomas Sundström:</w:t>
        <w:tab/>
        <w:t xml:space="preserve">ich fahr fix nicht alleine hin </w:t>
      </w:r>
    </w:p>
    <w:p>
      <w:pPr>
        <w:ind w:left="3600" w:hanging="3600"/>
      </w:pPr>
      <w:r>
        <w:rPr>
          <w:i/>
        </w:rPr>
        <w:t>18:56</w:t>
      </w:r>
      <w:r>
        <w:t xml:space="preserve"> Thomas Sundström:</w:t>
        <w:tab/>
        <w:t xml:space="preserve">dann fahr ich mim auto </w:t>
      </w:r>
    </w:p>
    <w:p>
      <w:pPr>
        <w:ind w:left="3600" w:hanging="3600"/>
      </w:pPr>
      <w:r>
        <w:rPr>
          <w:i/>
        </w:rPr>
        <w:t>18:56</w:t>
      </w:r>
      <w:r>
        <w:t xml:space="preserve"> Louis Springer:</w:t>
        <w:tab/>
        <w:t xml:space="preserve">selten so was schwules gehört </w:t>
      </w:r>
    </w:p>
    <w:p>
      <w:pPr>
        <w:ind w:left="3600" w:hanging="3600"/>
      </w:pPr>
      <w:r>
        <w:rPr>
          <w:i/>
        </w:rPr>
        <w:t>18:57</w:t>
      </w:r>
      <w:r>
        <w:t xml:space="preserve"> Louis Springer:</w:t>
        <w:tab/>
        <w:t xml:space="preserve">ich kann dir im Billa Tampons kaufen, welche Größe brauchst du? </w:t>
      </w:r>
    </w:p>
    <w:p>
      <w:pPr>
        <w:ind w:left="3600" w:hanging="3600"/>
      </w:pPr>
      <w:r>
        <w:rPr>
          <w:i/>
        </w:rPr>
        <w:t>18:57</w:t>
      </w:r>
      <w:r>
        <w:t xml:space="preserve"> Louis Springer:</w:t>
        <w:tab/>
        <w:t xml:space="preserve">...du Pussy </w:t>
      </w:r>
    </w:p>
    <w:p>
      <w:pPr>
        <w:ind w:left="3600" w:hanging="3600"/>
      </w:pPr>
      <w:r>
        <w:rPr>
          <w:i/>
        </w:rPr>
        <w:t>18:57</w:t>
      </w:r>
      <w:r>
        <w:t xml:space="preserve"> Thomas Sundström:</w:t>
        <w:tab/>
        <w:t xml:space="preserve">du brauchst diw für deinem atsch </w:t>
      </w:r>
    </w:p>
    <w:p>
      <w:pPr>
        <w:ind w:left="3600" w:hanging="3600"/>
      </w:pPr>
      <w:r>
        <w:rPr>
          <w:i/>
        </w:rPr>
        <w:t>18:57</w:t>
      </w:r>
      <w:r>
        <w:t xml:space="preserve"> Maximilian Margreiter:</w:t>
        <w:tab/>
        <w:t xml:space="preserve">Kauf lieber Bier </w:t>
      </w:r>
    </w:p>
    <w:p>
      <w:pPr>
        <w:ind w:left="3600" w:hanging="3600"/>
      </w:pPr>
      <w:r>
        <w:rPr>
          <w:i/>
        </w:rPr>
        <w:t>18:58</w:t>
      </w:r>
      <w:r>
        <w:t xml:space="preserve"> Thomas Sundström:</w:t>
        <w:tab/>
        <w:t xml:space="preserve">ich fahr fix nicht zu dieser lacke allein </w:t>
      </w:r>
    </w:p>
    <w:p>
      <w:pPr>
        <w:ind w:left="3600" w:hanging="3600"/>
      </w:pPr>
      <w:r>
        <w:rPr>
          <w:i/>
        </w:rPr>
        <w:t>18:59</w:t>
      </w:r>
      <w:r>
        <w:t xml:space="preserve"> Maximilian Margreiter:</w:t>
        <w:tab/>
        <w:t xml:space="preserve">Ich bin ja auch noch nicht da </w:t>
      </w:r>
    </w:p>
    <w:p>
      <w:pPr>
        <w:ind w:left="3600" w:hanging="3600"/>
      </w:pPr>
      <w:r>
        <w:rPr>
          <w:i/>
        </w:rPr>
        <w:t>18:59</w:t>
      </w:r>
      <w:r>
        <w:t xml:space="preserve"> Thomas Sundström:</w:t>
        <w:tab/>
        <w:t xml:space="preserve">es solln alle chilln und ein bier trinken am schoto </w:t>
      </w:r>
    </w:p>
    <w:p>
      <w:pPr>
        <w:ind w:left="3600" w:hanging="3600"/>
      </w:pPr>
      <w:r>
        <w:rPr>
          <w:i/>
        </w:rPr>
        <w:t>18:59</w:t>
      </w:r>
      <w:r>
        <w:t xml:space="preserve"> Thomas Sundström:</w:t>
        <w:tab/>
        <w:t xml:space="preserve">bin in 15 min da </w:t>
      </w:r>
    </w:p>
    <w:p>
      <w:pPr>
        <w:ind w:left="3600" w:hanging="3600"/>
      </w:pPr>
      <w:r>
        <w:rPr>
          <w:i/>
        </w:rPr>
        <w:t>19:05</w:t>
      </w:r>
      <w:r>
        <w:t xml:space="preserve"> Louis Springer:</w:t>
        <w:tab/>
        <w:t xml:space="preserve">Sind jetzt Billa </w:t>
      </w:r>
    </w:p>
    <w:p>
      <w:pPr>
        <w:ind w:left="3600" w:hanging="3600"/>
      </w:pPr>
      <w:r>
        <w:rPr>
          <w:i/>
        </w:rPr>
        <w:t>19:06</w:t>
      </w:r>
      <w:r>
        <w:t xml:space="preserve"> Thomas Sundström:</w:t>
        <w:tab/>
        <w:t xml:space="preserve">easy </w:t>
      </w:r>
    </w:p>
    <w:p>
      <w:pPr>
        <w:ind w:left="3600" w:hanging="3600"/>
      </w:pPr>
      <w:r>
        <w:rPr>
          <w:i/>
        </w:rPr>
        <w:t>19:06</w:t>
      </w:r>
      <w:r>
        <w:t xml:space="preserve"> Thomas Sundström:</w:t>
        <w:tab/>
        <w:t xml:space="preserve">ich nehm 2 liter wein mit </w:t>
      </w:r>
    </w:p>
    <w:p>
      <w:pPr>
        <w:ind w:left="3600" w:hanging="3600"/>
      </w:pPr>
      <w:r>
        <w:rPr>
          <w:i/>
        </w:rPr>
        <w:t>19:06</w:t>
      </w:r>
      <w:r>
        <w:t xml:space="preserve"> Thomas Sundström:</w:t>
        <w:tab/>
        <w:t xml:space="preserve">kaufts </w:t>
      </w:r>
    </w:p>
    <w:p>
      <w:pPr>
        <w:ind w:left="3600" w:hanging="3600"/>
      </w:pPr>
      <w:r>
        <w:rPr>
          <w:i/>
        </w:rPr>
        <w:t>19:06</w:t>
      </w:r>
      <w:r>
        <w:t xml:space="preserve"> Thomas Sundström:</w:t>
        <w:tab/>
        <w:t xml:space="preserve">becher </w:t>
      </w:r>
    </w:p>
    <w:p>
      <w:pPr>
        <w:ind w:left="3600" w:hanging="3600"/>
      </w:pPr>
      <w:r>
        <w:rPr>
          <w:i/>
        </w:rPr>
        <w:t>19:06</w:t>
      </w:r>
      <w:r>
        <w:t xml:space="preserve"> Thomas Sundström:</w:t>
        <w:tab/>
        <w:t xml:space="preserve">dann nehm ich auch aperol mit </w:t>
      </w:r>
    </w:p>
    <w:p>
      <w:pPr>
        <w:ind w:left="3600" w:hanging="3600"/>
      </w:pPr>
      <w:r>
        <w:rPr>
          <w:i/>
        </w:rPr>
        <w:t>19:07</w:t>
      </w:r>
      <w:r>
        <w:t xml:space="preserve"> Thomas Sundström:</w:t>
        <w:tab/>
        <w:t xml:space="preserve">brauche noch 10 min </w:t>
      </w:r>
    </w:p>
    <w:p>
      <w:pPr>
        <w:ind w:left="3600" w:hanging="3600"/>
      </w:pPr>
      <w:r>
        <w:rPr>
          <w:i/>
        </w:rPr>
        <w:t>19:13</w:t>
      </w:r>
      <w:r>
        <w:t xml:space="preserve"> Benni Gröhs:</w:t>
        <w:tab/>
        <w:t xml:space="preserve">Alles besorgt </w:t>
      </w:r>
    </w:p>
    <w:p>
      <w:pPr>
        <w:ind w:left="3600" w:hanging="3600"/>
      </w:pPr>
      <w:r>
        <w:rPr>
          <w:i/>
        </w:rPr>
        <w:t>19:13</w:t>
      </w:r>
      <w:r>
        <w:t xml:space="preserve"> Benni Gröhs:</w:t>
        <w:tab/>
        <w:t xml:space="preserve">Schon fast dort </w:t>
      </w:r>
    </w:p>
    <w:p>
      <w:pPr>
        <w:ind w:left="3600" w:hanging="3600"/>
      </w:pPr>
      <w:r>
        <w:rPr>
          <w:i/>
        </w:rPr>
        <w:t>19:13</w:t>
      </w:r>
      <w:r>
        <w:t xml:space="preserve"> Thomas Sundström:</w:t>
        <w:tab/>
        <w:t xml:space="preserve">5 min </w:t>
      </w:r>
    </w:p>
    <w:p>
      <w:pPr>
        <w:ind w:left="3600" w:hanging="3600"/>
      </w:pPr>
      <w:r>
        <w:rPr>
          <w:i/>
        </w:rPr>
        <w:t>19:14</w:t>
      </w:r>
      <w:r>
        <w:t xml:space="preserve"> Benni Gröhs:</w:t>
        <w:tab/>
        <w:t xml:space="preserve">Haha </w:t>
      </w:r>
    </w:p>
    <w:p>
      <w:pPr>
        <w:ind w:left="3600" w:hanging="3600"/>
      </w:pPr>
      <w:r>
        <w:rPr>
          <w:i/>
        </w:rPr>
        <w:t>19:14</w:t>
      </w:r>
      <w:r>
        <w:t xml:space="preserve"> Maximilian Margreiter:</w:t>
        <w:tab/>
        <w:t xml:space="preserve">,wo </w:t>
      </w:r>
    </w:p>
    <w:p>
      <w:pPr>
        <w:ind w:left="3600" w:hanging="3600"/>
      </w:pPr>
      <w:r>
        <w:rPr>
          <w:i/>
        </w:rPr>
        <w:t>19:16</w:t>
      </w:r>
      <w:r>
        <w:t xml:space="preserve"> Benni Gröhs:</w:t>
        <w:tab/>
        <w:t xml:space="preserve">Billi </w:t>
      </w:r>
    </w:p>
    <w:p>
      <w:pPr>
        <w:ind w:left="3600" w:hanging="3600"/>
      </w:pPr>
      <w:r>
        <w:rPr>
          <w:i/>
        </w:rPr>
        <w:t>19:20</w:t>
      </w:r>
      <w:r>
        <w:t xml:space="preserve"> Thomas Sundström:</w:t>
        <w:tab/>
        <w:t xml:space="preserve">fuck handy aus treffpunkt vor ca </w:t>
      </w:r>
    </w:p>
    <w:p>
      <w:pPr>
        <w:ind w:left="3600" w:hanging="3600"/>
      </w:pPr>
      <w:r>
        <w:rPr>
          <w:i/>
        </w:rPr>
        <w:t>19:20</w:t>
      </w:r>
      <w:r>
        <w:t xml:space="preserve"> Thomas Sundström:</w:t>
        <w:tab/>
        <w:t xml:space="preserve">bank austria </w:t>
      </w:r>
    </w:p>
    <w:p>
      <w:pPr>
        <w:ind w:left="3600" w:hanging="3600"/>
      </w:pPr>
      <w:r>
        <w:rPr>
          <w:i/>
        </w:rPr>
        <w:t>21:07</w:t>
      </w:r>
      <w:r>
        <w:t xml:space="preserve"> Julian Möhlen:</w:t>
        <w:tab/>
        <w:t xml:space="preserve">2017-05-31-VIDEO-00006979.mp4 &lt;‎attached&gt; </w:t>
      </w:r>
    </w:p>
    <w:p>
      <w:pPr>
        <w:ind w:left="3600" w:hanging="3600"/>
      </w:pPr>
      <w:r>
        <w:rPr>
          <w:i/>
        </w:rPr>
        <w:t>22:51</w:t>
      </w:r>
      <w:r>
        <w:t xml:space="preserve"> Benedikt Gruber:</w:t>
        <w:tab/>
        <w:t xml:space="preserve">‎location: https://maps.google.com/?q=48.229115,16.435469 </w:t>
      </w:r>
    </w:p>
    <w:p>
      <w:pPr>
        <w:ind w:left="3600" w:hanging="3600"/>
      </w:pPr>
      <w:r>
        <w:rPr>
          <w:i/>
        </w:rPr>
        <w:t>22:59</w:t>
      </w:r>
      <w:r>
        <w:t xml:space="preserve"> Julian Möhlen:</w:t>
        <w:tab/>
        <w:t xml:space="preserve">Jungens, nur zu gerne wäre ich jetzt auch an der aD -&gt; nur geil! </w:t>
      </w:r>
    </w:p>
    <w:p>
      <w:pPr>
        <w:ind w:left="3600" w:hanging="3600"/>
      </w:pPr>
      <w:r>
        <w:rPr>
          <w:i/>
        </w:rPr>
        <w:t>23:18</w:t>
      </w:r>
      <w:r>
        <w:t xml:space="preserve"> Benni Gröhs:</w:t>
        <w:tab/>
        <w:t xml:space="preserve">2017-05-31-PHOTO-00006982.jpg &lt;‎attached&gt; </w:t>
      </w:r>
    </w:p>
    <w:p>
      <w:pPr>
        <w:ind w:left="3600" w:hanging="3600"/>
      </w:pPr>
      <w:r>
        <w:rPr>
          <w:i/>
        </w:rPr>
        <w:t>23:18</w:t>
      </w:r>
      <w:r>
        <w:t xml:space="preserve"> Benni Gröhs:</w:t>
        <w:tab/>
        <w:t xml:space="preserve">2017-05-31-PHOTO-00006983.jpg &lt;‎attached&gt; </w:t>
      </w:r>
    </w:p>
    <w:p>
      <w:pPr>
        <w:ind w:left="3600" w:hanging="3600"/>
      </w:pPr>
      <w:r>
        <w:rPr>
          <w:i/>
        </w:rPr>
        <w:t>23:18</w:t>
      </w:r>
      <w:r>
        <w:t xml:space="preserve"> Benni Gröhs:</w:t>
        <w:tab/>
        <w:t xml:space="preserve">2017-05-31-PHOTO-00006984.jpg &lt;‎attached&gt; </w:t>
      </w:r>
    </w:p>
    <w:p>
      <w:pPr>
        <w:ind w:left="3600" w:hanging="3600"/>
      </w:pPr>
      <w:r>
        <w:rPr>
          <w:i/>
        </w:rPr>
        <w:t>23:18</w:t>
      </w:r>
      <w:r>
        <w:t xml:space="preserve"> Benni Gröhs:</w:t>
        <w:tab/>
        <w:t xml:space="preserve">2017-05-31-PHOTO-00006985.jpg &lt;‎attached&gt; </w:t>
      </w:r>
    </w:p>
    <w:p>
      <w:pPr>
        <w:ind w:left="3600" w:hanging="3600"/>
      </w:pPr>
      <w:r>
        <w:rPr>
          <w:i/>
        </w:rPr>
        <w:t>23:18</w:t>
      </w:r>
      <w:r>
        <w:t xml:space="preserve"> Benni Gröhs:</w:t>
        <w:tab/>
        <w:t xml:space="preserve">2017-05-31-PHOTO-00006986.jpg &lt;‎attached&gt; </w:t>
      </w:r>
    </w:p>
    <w:p>
      <w:pPr>
        <w:ind w:left="3600" w:hanging="3600"/>
      </w:pPr>
      <w:r>
        <w:rPr>
          <w:i/>
        </w:rPr>
        <w:t>23:54</w:t>
      </w:r>
      <w:r>
        <w:t xml:space="preserve"> Julian Möhlen:</w:t>
        <w:tab/>
        <w:t xml:space="preserve">Extrem schön, extrem nett! 😍 </w:t>
      </w:r>
    </w:p>
    <w:p>
      <w:pPr>
        <w:ind w:left="3600" w:hanging="3600"/>
      </w:pPr>
      <w:r>
        <w:rPr>
          <w:i/>
        </w:rPr>
        <w:t>23:55</w:t>
      </w:r>
      <w:r>
        <w:t xml:space="preserve"> Julian Möhlen:</w:t>
        <w:tab/>
        <w:t xml:space="preserve">Ich denk an euch, Mois, geh jetzt schlafen, morgen wartet die nächste Prüfung auf mich. </w:t>
      </w:r>
    </w:p>
    <w:p>
      <w:pPr>
        <w:jc w:val="center"/>
      </w:pPr>
      <w:r>
        <w:t>01.06.2017</w:t>
      </w:r>
    </w:p>
    <w:p>
      <w:pPr>
        <w:ind w:left="3600" w:hanging="3600"/>
      </w:pPr>
      <w:r>
        <w:rPr>
          <w:i/>
        </w:rPr>
        <w:t>00:34</w:t>
      </w:r>
      <w:r>
        <w:t xml:space="preserve"> Benni Gröhs:</w:t>
        <w:tab/>
        <w:t xml:space="preserve">KRONEHIT AUFDREHEN </w:t>
      </w:r>
    </w:p>
    <w:p>
      <w:pPr>
        <w:ind w:left="3600" w:hanging="3600"/>
      </w:pPr>
      <w:r>
        <w:rPr>
          <w:i/>
        </w:rPr>
        <w:t>13:52</w:t>
      </w:r>
      <w:r>
        <w:t xml:space="preserve"> Thomas Sundström:</w:t>
        <w:tab/>
        <w:t xml:space="preserve">aufstehn sonnen essen gehn auktion, todays schedule </w:t>
      </w:r>
    </w:p>
    <w:p>
      <w:pPr>
        <w:ind w:left="3600" w:hanging="3600"/>
      </w:pPr>
      <w:r>
        <w:rPr>
          <w:i/>
        </w:rPr>
        <w:t>13:54</w:t>
      </w:r>
      <w:r>
        <w:t xml:space="preserve"> Maximilian Margreiter:</w:t>
        <w:tab/>
        <w:t xml:space="preserve">Dazwischen vielleicht noch ein aperol nicht ? </w:t>
      </w:r>
    </w:p>
    <w:p>
      <w:pPr>
        <w:ind w:left="3600" w:hanging="3600"/>
      </w:pPr>
      <w:r>
        <w:rPr>
          <w:i/>
        </w:rPr>
        <w:t>13:55</w:t>
      </w:r>
      <w:r>
        <w:t xml:space="preserve"> Thomas Sundström:</w:t>
        <w:tab/>
        <w:t xml:space="preserve">im volksgarten darf man übrigens auf einer wiese sehr wohl liegen </w:t>
      </w:r>
    </w:p>
    <w:p>
      <w:pPr>
        <w:ind w:left="3600" w:hanging="3600"/>
      </w:pPr>
      <w:r>
        <w:rPr>
          <w:i/>
        </w:rPr>
        <w:t>13:55</w:t>
      </w:r>
      <w:r>
        <w:t xml:space="preserve"> Thomas Sundström:</w:t>
        <w:tab/>
        <w:t xml:space="preserve">und sie ist viel ecxklusiver </w:t>
      </w:r>
    </w:p>
    <w:p>
      <w:pPr>
        <w:ind w:left="3600" w:hanging="3600"/>
      </w:pPr>
      <w:r>
        <w:rPr>
          <w:i/>
        </w:rPr>
        <w:t>13:55</w:t>
      </w:r>
      <w:r>
        <w:t xml:space="preserve"> Thomas Sundström:</w:t>
        <w:tab/>
        <w:t xml:space="preserve">nur hübsche körber hier </w:t>
      </w:r>
    </w:p>
    <w:p>
      <w:pPr>
        <w:ind w:left="3600" w:hanging="3600"/>
      </w:pPr>
      <w:r>
        <w:rPr>
          <w:i/>
        </w:rPr>
        <w:t>13:56</w:t>
      </w:r>
      <w:r>
        <w:t xml:space="preserve"> Maximilian Margreiter:</w:t>
        <w:tab/>
        <w:t xml:space="preserve">Haha bin auch gerade  im volksgarten </w:t>
      </w:r>
    </w:p>
    <w:p>
      <w:pPr>
        <w:ind w:left="3600" w:hanging="3600"/>
      </w:pPr>
      <w:r>
        <w:rPr>
          <w:i/>
        </w:rPr>
        <w:t>13:56</w:t>
      </w:r>
      <w:r>
        <w:t xml:space="preserve"> Thomas Sundström:</w:t>
        <w:tab/>
        <w:t xml:space="preserve">wo </w:t>
      </w:r>
    </w:p>
    <w:p>
      <w:pPr>
        <w:ind w:left="3600" w:hanging="3600"/>
      </w:pPr>
      <w:r>
        <w:rPr>
          <w:i/>
        </w:rPr>
        <w:t>13:56</w:t>
      </w:r>
      <w:r>
        <w:t xml:space="preserve"> Thomas Sundström:</w:t>
        <w:tab/>
        <w:t xml:space="preserve">er kann mich besuchen </w:t>
      </w:r>
    </w:p>
    <w:p>
      <w:pPr>
        <w:ind w:left="3600" w:hanging="3600"/>
      </w:pPr>
      <w:r>
        <w:rPr>
          <w:i/>
        </w:rPr>
        <w:t>13:56</w:t>
      </w:r>
      <w:r>
        <w:t xml:space="preserve"> Thomas Sundström:</w:t>
        <w:tab/>
        <w:t xml:space="preserve">ich liege bei der sandkiste </w:t>
      </w:r>
    </w:p>
    <w:p>
      <w:pPr>
        <w:ind w:left="3600" w:hanging="3600"/>
      </w:pPr>
      <w:r>
        <w:rPr>
          <w:i/>
        </w:rPr>
        <w:t>13:59</w:t>
      </w:r>
      <w:r>
        <w:t xml:space="preserve"> Maximilian Margreiter:</w:t>
        <w:tab/>
        <w:t xml:space="preserve">Wo </w:t>
      </w:r>
    </w:p>
    <w:p>
      <w:pPr>
        <w:ind w:left="3600" w:hanging="3600"/>
      </w:pPr>
      <w:r>
        <w:rPr>
          <w:i/>
        </w:rPr>
        <w:t>13:59</w:t>
      </w:r>
      <w:r>
        <w:t xml:space="preserve"> Benni Gröhs:</w:t>
        <w:tab/>
        <w:t xml:space="preserve">2017-06-01-PHOTO-00007000.jpg &lt;‎attached&gt; </w:t>
      </w:r>
    </w:p>
    <w:p>
      <w:pPr>
        <w:ind w:left="3600" w:hanging="3600"/>
      </w:pPr>
      <w:r>
        <w:rPr>
          <w:i/>
        </w:rPr>
        <w:t>14:31</w:t>
      </w:r>
      <w:r>
        <w:t xml:space="preserve"> Thomas Sundström:</w:t>
        <w:tab/>
        <w:t xml:space="preserve">ich liebe ihn ich will ihn mal sehn </w:t>
      </w:r>
    </w:p>
    <w:p>
      <w:pPr>
        <w:ind w:left="3600" w:hanging="3600"/>
      </w:pPr>
      <w:r>
        <w:rPr>
          <w:i/>
        </w:rPr>
        <w:t>14:32</w:t>
      </w:r>
      <w:r>
        <w:t xml:space="preserve"> Thomas Sundström:</w:t>
        <w:tab/>
        <w:t xml:space="preserve">du kannst ihn nicht ewig vor mir verstecken </w:t>
      </w:r>
    </w:p>
    <w:p>
      <w:pPr>
        <w:ind w:left="3600" w:hanging="3600"/>
      </w:pPr>
      <w:r>
        <w:rPr>
          <w:i/>
        </w:rPr>
        <w:t>14:33</w:t>
      </w:r>
      <w:r>
        <w:t xml:space="preserve"> Maximilian Margreiter:</w:t>
        <w:tab/>
        <w:t xml:space="preserve">Benni möchte ihn vor schlechten Einfluss beschützen </w:t>
      </w:r>
    </w:p>
    <w:p>
      <w:pPr>
        <w:ind w:left="3600" w:hanging="3600"/>
      </w:pPr>
      <w:r>
        <w:rPr>
          <w:i/>
        </w:rPr>
        <w:t>14:33</w:t>
      </w:r>
      <w:r>
        <w:t xml:space="preserve"> Benni Gröhs:</w:t>
        <w:tab/>
        <w:t xml:space="preserve">Neeeeiiin! Stell ihn dir Ur gern vor 😘 </w:t>
      </w:r>
    </w:p>
    <w:p>
      <w:pPr>
        <w:ind w:left="3600" w:hanging="3600"/>
      </w:pPr>
      <w:r>
        <w:rPr>
          <w:i/>
        </w:rPr>
        <w:t>15:08</w:t>
      </w:r>
      <w:r>
        <w:t xml:space="preserve"> Julian Möhlen:</w:t>
        <w:tab/>
        <w:t xml:space="preserve">Hahaha!! </w:t>
      </w:r>
    </w:p>
    <w:p>
      <w:pPr>
        <w:jc w:val="center"/>
      </w:pPr>
      <w:r>
        <w:t>02.06.2017</w:t>
      </w:r>
    </w:p>
    <w:p>
      <w:pPr>
        <w:ind w:left="3600" w:hanging="3600"/>
      </w:pPr>
      <w:r>
        <w:rPr>
          <w:i/>
        </w:rPr>
        <w:t>10:03</w:t>
      </w:r>
      <w:r>
        <w:t xml:space="preserve"> Benni Gröhs:</w:t>
        <w:tab/>
        <w:t xml:space="preserve">2017-06-02-PHOTO-00007006.jpg &lt;‎attached&gt; </w:t>
      </w:r>
    </w:p>
    <w:p>
      <w:pPr>
        <w:ind w:left="3600" w:hanging="3600"/>
      </w:pPr>
      <w:r>
        <w:rPr>
          <w:i/>
        </w:rPr>
        <w:t>10:03</w:t>
      </w:r>
      <w:r>
        <w:t xml:space="preserve"> Benni Gröhs:</w:t>
        <w:tab/>
        <w:t xml:space="preserve">Hahaha </w:t>
      </w:r>
    </w:p>
    <w:p>
      <w:pPr>
        <w:ind w:left="3600" w:hanging="3600"/>
      </w:pPr>
      <w:r>
        <w:rPr>
          <w:i/>
        </w:rPr>
        <w:t>10:03</w:t>
      </w:r>
      <w:r>
        <w:t xml:space="preserve"> Benni Gröhs:</w:t>
        <w:tab/>
        <w:t xml:space="preserve">Merkt euch das! </w:t>
      </w:r>
    </w:p>
    <w:p>
      <w:pPr>
        <w:ind w:left="3600" w:hanging="3600"/>
      </w:pPr>
      <w:r>
        <w:rPr>
          <w:i/>
        </w:rPr>
        <w:t>13:28</w:t>
      </w:r>
      <w:r>
        <w:t xml:space="preserve"> Patrick Kerschbaumer:</w:t>
        <w:tab/>
        <w:t xml:space="preserve">2017-06-02-VIDEO-00007009.mp4 &lt;‎attached&gt; </w:t>
      </w:r>
    </w:p>
    <w:p>
      <w:pPr>
        <w:ind w:left="3600" w:hanging="3600"/>
      </w:pPr>
      <w:r>
        <w:rPr>
          <w:i/>
        </w:rPr>
        <w:t>13:47</w:t>
      </w:r>
      <w:r>
        <w:t xml:space="preserve"> Julian Möhlen:</w:t>
        <w:tab/>
        <w:t xml:space="preserve">:D -&gt; beides. </w:t>
      </w:r>
    </w:p>
    <w:p>
      <w:pPr>
        <w:jc w:val="center"/>
      </w:pPr>
      <w:r>
        <w:t>03.06.2017</w:t>
      </w:r>
    </w:p>
    <w:p>
      <w:pPr>
        <w:ind w:left="3600" w:hanging="3600"/>
      </w:pPr>
      <w:r>
        <w:rPr>
          <w:i/>
        </w:rPr>
        <w:t>14:10</w:t>
      </w:r>
      <w:r>
        <w:t xml:space="preserve"> Patrick Kerschbaumer:</w:t>
        <w:tab/>
        <w:t xml:space="preserve">Wie sieht die Planung für morgen genau aus? </w:t>
      </w:r>
    </w:p>
    <w:p>
      <w:pPr>
        <w:ind w:left="3600" w:hanging="3600"/>
      </w:pPr>
      <w:r>
        <w:rPr>
          <w:i/>
        </w:rPr>
        <w:t>14:25</w:t>
      </w:r>
      <w:r>
        <w:t xml:space="preserve"> Thomas Sundström:</w:t>
        <w:tab/>
        <w:t xml:space="preserve">ja hat der louis schon mit der sabine gesprochen </w:t>
      </w:r>
    </w:p>
    <w:p>
      <w:pPr>
        <w:ind w:left="3600" w:hanging="3600"/>
      </w:pPr>
      <w:r>
        <w:rPr>
          <w:i/>
        </w:rPr>
        <w:t>14:43</w:t>
      </w:r>
      <w:r>
        <w:t xml:space="preserve"> Louis Springer:</w:t>
        <w:tab/>
        <w:t xml:space="preserve">hab noch keine Antwort erhalten, ich schreib mal dem Alex </w:t>
      </w:r>
    </w:p>
    <w:p>
      <w:pPr>
        <w:ind w:left="3600" w:hanging="3600"/>
      </w:pPr>
      <w:r>
        <w:rPr>
          <w:i/>
        </w:rPr>
        <w:t>14:43</w:t>
      </w:r>
      <w:r>
        <w:t xml:space="preserve"> Thomas Sundström:</w:t>
        <w:tab/>
        <w:t xml:space="preserve">ich würde sagen 1100 abfahrt </w:t>
      </w:r>
    </w:p>
    <w:p>
      <w:pPr>
        <w:ind w:left="3600" w:hanging="3600"/>
      </w:pPr>
      <w:r>
        <w:rPr>
          <w:i/>
        </w:rPr>
        <w:t>14:44</w:t>
      </w:r>
      <w:r>
        <w:t xml:space="preserve"> Thomas Sundström:</w:t>
        <w:tab/>
        <w:t xml:space="preserve">paar fahrn mit mir paar fahrn mim emil </w:t>
      </w:r>
    </w:p>
    <w:p>
      <w:pPr>
        <w:ind w:left="3600" w:hanging="3600"/>
      </w:pPr>
      <w:r>
        <w:rPr>
          <w:i/>
        </w:rPr>
        <w:t>15:30</w:t>
      </w:r>
      <w:r>
        <w:t xml:space="preserve"> Louis Springer:</w:t>
        <w:tab/>
        <w:t xml:space="preserve">So leidln, heute tp 19:45 altes akh Tschempjensliek Finale schauen; wer ist in? </w:t>
      </w:r>
    </w:p>
    <w:p>
      <w:pPr>
        <w:ind w:left="3600" w:hanging="3600"/>
      </w:pPr>
      <w:r>
        <w:rPr>
          <w:i/>
        </w:rPr>
        <w:t>15:36</w:t>
      </w:r>
      <w:r>
        <w:t xml:space="preserve"> Emil Paiker:</w:t>
        <w:tab/>
        <w:t xml:space="preserve">Kann leider ned </w:t>
      </w:r>
    </w:p>
    <w:p>
      <w:pPr>
        <w:ind w:left="3600" w:hanging="3600"/>
      </w:pPr>
      <w:r>
        <w:rPr>
          <w:i/>
        </w:rPr>
        <w:t>16:30</w:t>
      </w:r>
      <w:r>
        <w:t xml:space="preserve"> Maximilian Margreiter:</w:t>
        <w:tab/>
        <w:t xml:space="preserve">Leider out im Waldviertel </w:t>
      </w:r>
    </w:p>
    <w:p>
      <w:pPr>
        <w:ind w:left="3600" w:hanging="3600"/>
      </w:pPr>
      <w:r>
        <w:rPr>
          <w:i/>
        </w:rPr>
        <w:t>16:26</w:t>
      </w:r>
      <w:r>
        <w:t xml:space="preserve"> Louis Springer:</w:t>
        <w:tab/>
        <w:t xml:space="preserve">Morgen steht, Alex und Sabine freuen sich auf uns </w:t>
      </w:r>
    </w:p>
    <w:p>
      <w:pPr>
        <w:ind w:left="3600" w:hanging="3600"/>
      </w:pPr>
      <w:r>
        <w:rPr>
          <w:i/>
        </w:rPr>
        <w:t>16:27</w:t>
      </w:r>
      <w:r>
        <w:t xml:space="preserve"> Louis Springer:</w:t>
        <w:tab/>
        <w:t xml:space="preserve">Alex hat gefragt, ob wir zur Absturzstelle gehen und ein paar Steine für die Grabfassung mitbringen könnten, bin mir aber nicht sicher, ob ihr das wollt </w:t>
      </w:r>
    </w:p>
    <w:p>
      <w:pPr>
        <w:ind w:left="3600" w:hanging="3600"/>
      </w:pPr>
      <w:r>
        <w:rPr>
          <w:i/>
        </w:rPr>
        <w:t>16:28</w:t>
      </w:r>
      <w:r>
        <w:t xml:space="preserve"> Thomas Sundström:</w:t>
        <w:tab/>
        <w:t xml:space="preserve">ich geh net zur absturzstelle </w:t>
      </w:r>
    </w:p>
    <w:p>
      <w:pPr>
        <w:ind w:left="3600" w:hanging="3600"/>
      </w:pPr>
      <w:r>
        <w:rPr>
          <w:i/>
        </w:rPr>
        <w:t>16:28</w:t>
      </w:r>
      <w:r>
        <w:t xml:space="preserve"> Thomas Sundström:</w:t>
        <w:tab/>
        <w:t xml:space="preserve">wann solln wir dort sein? </w:t>
      </w:r>
    </w:p>
    <w:p>
      <w:pPr>
        <w:ind w:left="3600" w:hanging="3600"/>
      </w:pPr>
      <w:r>
        <w:rPr>
          <w:i/>
        </w:rPr>
        <w:t>16:29</w:t>
      </w:r>
      <w:r>
        <w:t xml:space="preserve"> Louis Springer:</w:t>
        <w:tab/>
        <w:t xml:space="preserve">Ja dann lassen wir das </w:t>
      </w:r>
    </w:p>
    <w:p>
      <w:pPr>
        <w:ind w:left="3600" w:hanging="3600"/>
      </w:pPr>
      <w:r>
        <w:rPr>
          <w:i/>
        </w:rPr>
        <w:t>16:29</w:t>
      </w:r>
      <w:r>
        <w:t xml:space="preserve"> Louis Springer:</w:t>
        <w:tab/>
        <w:t xml:space="preserve">Telefonat wurde unterbrochen, er sitzt grad im auto, sags euch gleich </w:t>
      </w:r>
    </w:p>
    <w:p>
      <w:pPr>
        <w:ind w:left="3600" w:hanging="3600"/>
      </w:pPr>
      <w:r>
        <w:rPr>
          <w:i/>
        </w:rPr>
        <w:t>16:34</w:t>
      </w:r>
      <w:r>
        <w:t xml:space="preserve"> Louis Springer:</w:t>
        <w:tab/>
        <w:t xml:space="preserve">Fußball oder Seebenstein??? 😳 </w:t>
      </w:r>
    </w:p>
    <w:p>
      <w:pPr>
        <w:ind w:left="3600" w:hanging="3600"/>
      </w:pPr>
      <w:r>
        <w:rPr>
          <w:i/>
        </w:rPr>
        <w:t>16:51</w:t>
      </w:r>
      <w:r>
        <w:t xml:space="preserve"> Thomas Sundström:</w:t>
        <w:tab/>
        <w:t xml:space="preserve">wer is jez dabei? </w:t>
      </w:r>
    </w:p>
    <w:p>
      <w:pPr>
        <w:ind w:left="3600" w:hanging="3600"/>
      </w:pPr>
      <w:r>
        <w:rPr>
          <w:i/>
        </w:rPr>
        <w:t>16:51</w:t>
      </w:r>
      <w:r>
        <w:t xml:space="preserve"> Thomas Sundström:</w:t>
        <w:tab/>
        <w:t xml:space="preserve">louis emil patrick? </w:t>
      </w:r>
    </w:p>
    <w:p>
      <w:pPr>
        <w:ind w:left="3600" w:hanging="3600"/>
      </w:pPr>
      <w:r>
        <w:rPr>
          <w:i/>
        </w:rPr>
        <w:t>16:51</w:t>
      </w:r>
      <w:r>
        <w:t xml:space="preserve"> Thomas Sundström:</w:t>
        <w:tab/>
        <w:t xml:space="preserve">alex maxi benedikt? </w:t>
      </w:r>
    </w:p>
    <w:p>
      <w:pPr>
        <w:ind w:left="3600" w:hanging="3600"/>
      </w:pPr>
      <w:r>
        <w:rPr>
          <w:i/>
        </w:rPr>
        <w:t>16:55</w:t>
      </w:r>
      <w:r>
        <w:t xml:space="preserve"> Benedikt Gruber:</w:t>
        <w:tab/>
        <w:t xml:space="preserve">Ich kann leider nicht, weil wir Manes Rückkehr und Geburtstag feiern... </w:t>
      </w:r>
    </w:p>
    <w:p>
      <w:pPr>
        <w:ind w:left="3600" w:hanging="3600"/>
      </w:pPr>
      <w:r>
        <w:rPr>
          <w:i/>
        </w:rPr>
        <w:t>16:56</w:t>
      </w:r>
      <w:r>
        <w:t xml:space="preserve"> Louis Springer:</w:t>
        <w:tab/>
        <w:t xml:space="preserve">Also werden es Thommi, Alex, Emil, Patrick und meine Wenigkeit, wenn ich das richtig verstanden habe? </w:t>
      </w:r>
    </w:p>
    <w:p>
      <w:pPr>
        <w:ind w:left="3600" w:hanging="3600"/>
      </w:pPr>
      <w:r>
        <w:rPr>
          <w:i/>
        </w:rPr>
        <w:t>16:57</w:t>
      </w:r>
      <w:r>
        <w:t xml:space="preserve"> Thomas Sundström:</w:t>
        <w:tab/>
        <w:t xml:space="preserve">dann brauchen wir nur ein auto </w:t>
      </w:r>
    </w:p>
    <w:p>
      <w:pPr>
        <w:ind w:left="3600" w:hanging="3600"/>
      </w:pPr>
      <w:r>
        <w:rPr>
          <w:i/>
        </w:rPr>
        <w:t>17:02</w:t>
      </w:r>
      <w:r>
        <w:t xml:space="preserve"> Alexander Würz:</w:t>
        <w:tab/>
        <w:t xml:space="preserve">Ja kann aber nicht so lange wie gesagt </w:t>
      </w:r>
    </w:p>
    <w:p>
      <w:pPr>
        <w:ind w:left="3600" w:hanging="3600"/>
      </w:pPr>
      <w:r>
        <w:rPr>
          <w:i/>
        </w:rPr>
        <w:t>17:03</w:t>
      </w:r>
      <w:r>
        <w:t xml:space="preserve"> Thomas Sundström:</w:t>
        <w:tab/>
        <w:t xml:space="preserve">wenn du mitfährst dann fährst du mit </w:t>
      </w:r>
    </w:p>
    <w:p>
      <w:pPr>
        <w:ind w:left="3600" w:hanging="3600"/>
      </w:pPr>
      <w:r>
        <w:rPr>
          <w:i/>
        </w:rPr>
        <w:t>17:03</w:t>
      </w:r>
      <w:r>
        <w:t xml:space="preserve"> Thomas Sundström:</w:t>
        <w:tab/>
        <w:t xml:space="preserve">dann gibts keinen stress </w:t>
      </w:r>
    </w:p>
    <w:p>
      <w:pPr>
        <w:ind w:left="3600" w:hanging="3600"/>
      </w:pPr>
      <w:r>
        <w:rPr>
          <w:i/>
        </w:rPr>
        <w:t>17:03</w:t>
      </w:r>
      <w:r>
        <w:t xml:space="preserve"> Louis Springer:</w:t>
        <w:tab/>
        <w:t xml:space="preserve">was soll das heißen,  willst du dann ne Stunde früher in den Zug steigen oder wie </w:t>
      </w:r>
    </w:p>
    <w:p>
      <w:pPr>
        <w:ind w:left="3600" w:hanging="3600"/>
      </w:pPr>
      <w:r>
        <w:rPr>
          <w:i/>
        </w:rPr>
        <w:t>17:03</w:t>
      </w:r>
      <w:r>
        <w:t xml:space="preserve"> Thomas Sundström:</w:t>
        <w:tab/>
        <w:t xml:space="preserve">ich stress mich sicher nicht </w:t>
      </w:r>
    </w:p>
    <w:p>
      <w:pPr>
        <w:ind w:left="3600" w:hanging="3600"/>
      </w:pPr>
      <w:r>
        <w:rPr>
          <w:i/>
        </w:rPr>
        <w:t>17:11</w:t>
      </w:r>
      <w:r>
        <w:t xml:space="preserve"> Louis Springer:</w:t>
        <w:tab/>
        <w:t xml:space="preserve">So jetzt also nochmal mit Alex telefoniert, wir sind jederzeit willkommen. Die Sabine ist noch sehr schwach; falls es ihr zu viel wird bleiben wir einfach nicht so lange. Sie freuen sich jedenfalls und machen uns Würstel, hoffe ihr seid alle d'accord? </w:t>
      </w:r>
    </w:p>
    <w:p>
      <w:pPr>
        <w:ind w:left="3600" w:hanging="3600"/>
      </w:pPr>
      <w:r>
        <w:rPr>
          <w:i/>
        </w:rPr>
        <w:t>17:16</w:t>
      </w:r>
      <w:r>
        <w:t xml:space="preserve"> Patrick Kerschbaumer:</w:t>
        <w:tab/>
        <w:t xml:space="preserve">Passt </w:t>
      </w:r>
    </w:p>
    <w:p>
      <w:pPr>
        <w:ind w:left="3600" w:hanging="3600"/>
      </w:pPr>
      <w:r>
        <w:rPr>
          <w:i/>
        </w:rPr>
        <w:t>17:19</w:t>
      </w:r>
      <w:r>
        <w:t xml:space="preserve"> Emil Paiker:</w:t>
        <w:tab/>
        <w:t xml:space="preserve">Kette bruda </w:t>
      </w:r>
    </w:p>
    <w:p>
      <w:pPr>
        <w:ind w:left="3600" w:hanging="3600"/>
      </w:pPr>
      <w:r>
        <w:rPr>
          <w:i/>
        </w:rPr>
        <w:t>18:46</w:t>
      </w:r>
      <w:r>
        <w:t xml:space="preserve"> Thomas Sundström:</w:t>
        <w:tab/>
        <w:t xml:space="preserve">ok wir fahren mit meinem oda mim emil? </w:t>
      </w:r>
    </w:p>
    <w:p>
      <w:pPr>
        <w:ind w:left="3600" w:hanging="3600"/>
      </w:pPr>
      <w:r>
        <w:rPr>
          <w:i/>
        </w:rPr>
        <w:t>21:15</w:t>
      </w:r>
      <w:r>
        <w:t xml:space="preserve"> Thomas Sundström:</w:t>
        <w:tab/>
        <w:t xml:space="preserve">manzukic zaobera </w:t>
      </w:r>
    </w:p>
    <w:p>
      <w:pPr>
        <w:jc w:val="center"/>
      </w:pPr>
      <w:r>
        <w:t>04.06.2017</w:t>
      </w:r>
    </w:p>
    <w:p>
      <w:pPr>
        <w:ind w:left="3600" w:hanging="3600"/>
      </w:pPr>
      <w:r>
        <w:rPr>
          <w:i/>
        </w:rPr>
        <w:t>00:02</w:t>
      </w:r>
      <w:r>
        <w:t xml:space="preserve"> Thomas Sundström:</w:t>
        <w:tab/>
        <w:t xml:space="preserve">emil fährt morgen treffpunkt 1100 bei ihm </w:t>
      </w:r>
    </w:p>
    <w:p>
      <w:pPr>
        <w:ind w:left="3600" w:hanging="3600"/>
      </w:pPr>
      <w:r>
        <w:rPr>
          <w:i/>
        </w:rPr>
        <w:t>02:02</w:t>
      </w:r>
      <w:r>
        <w:t xml:space="preserve"> Thomas Sundström:</w:t>
        <w:tab/>
        <w:t xml:space="preserve">sauferei!! </w:t>
      </w:r>
    </w:p>
    <w:p>
      <w:pPr>
        <w:ind w:left="3600" w:hanging="3600"/>
      </w:pPr>
      <w:r>
        <w:rPr>
          <w:i/>
        </w:rPr>
        <w:t>05:56</w:t>
      </w:r>
      <w:r>
        <w:t xml:space="preserve"> Thomas Sundström:</w:t>
        <w:tab/>
        <w:t xml:space="preserve">fuck </w:t>
      </w:r>
    </w:p>
    <w:p>
      <w:pPr>
        <w:ind w:left="3600" w:hanging="3600"/>
      </w:pPr>
      <w:r>
        <w:rPr>
          <w:i/>
        </w:rPr>
        <w:t>05:56</w:t>
      </w:r>
      <w:r>
        <w:t xml:space="preserve"> Thomas Sundström:</w:t>
        <w:tab/>
        <w:t xml:space="preserve">2017-06-04-PHOTO-00007045.jpg &lt;‎attached&gt; </w:t>
      </w:r>
    </w:p>
    <w:p>
      <w:pPr>
        <w:ind w:left="3600" w:hanging="3600"/>
      </w:pPr>
      <w:r>
        <w:rPr>
          <w:i/>
        </w:rPr>
        <w:t>07:55</w:t>
      </w:r>
      <w:r>
        <w:t xml:space="preserve"> Thomas Sundström:</w:t>
        <w:tab/>
        <w:t xml:space="preserve">das wird ganz arg </w:t>
      </w:r>
    </w:p>
    <w:p>
      <w:pPr>
        <w:ind w:left="3600" w:hanging="3600"/>
      </w:pPr>
      <w:r>
        <w:rPr>
          <w:i/>
        </w:rPr>
        <w:t>07:55</w:t>
      </w:r>
      <w:r>
        <w:t xml:space="preserve"> Thomas Sundström:</w:t>
        <w:tab/>
        <w:t xml:space="preserve">emil bitte hol mich ab. </w:t>
      </w:r>
    </w:p>
    <w:p>
      <w:pPr>
        <w:ind w:left="3600" w:hanging="3600"/>
      </w:pPr>
      <w:r>
        <w:rPr>
          <w:i/>
        </w:rPr>
        <w:t>09:34</w:t>
      </w:r>
      <w:r>
        <w:t xml:space="preserve"> Patrick Kerschbaumer:</w:t>
        <w:tab/>
        <w:t xml:space="preserve">Das wird arg. </w:t>
      </w:r>
    </w:p>
    <w:p>
      <w:pPr>
        <w:ind w:left="3600" w:hanging="3600"/>
      </w:pPr>
      <w:r>
        <w:rPr>
          <w:i/>
        </w:rPr>
        <w:t>09:34</w:t>
      </w:r>
      <w:r>
        <w:t xml:space="preserve"> Patrick Kerschbaumer:</w:t>
        <w:tab/>
        <w:t xml:space="preserve">Emil hol mir bitte einen runter </w:t>
      </w:r>
    </w:p>
    <w:p>
      <w:pPr>
        <w:ind w:left="3600" w:hanging="3600"/>
      </w:pPr>
      <w:r>
        <w:rPr>
          <w:i/>
        </w:rPr>
        <w:t>09:35</w:t>
      </w:r>
      <w:r>
        <w:t xml:space="preserve"> Patrick Kerschbaumer:</w:t>
        <w:tab/>
        <w:t xml:space="preserve">*mich bitte ab </w:t>
      </w:r>
    </w:p>
    <w:p>
      <w:pPr>
        <w:ind w:left="3600" w:hanging="3600"/>
      </w:pPr>
      <w:r>
        <w:rPr>
          <w:i/>
        </w:rPr>
        <w:t>09:37</w:t>
      </w:r>
      <w:r>
        <w:t xml:space="preserve"> Louis Springer:</w:t>
        <w:tab/>
        <w:t xml:space="preserve">😂😂 </w:t>
      </w:r>
    </w:p>
    <w:p>
      <w:pPr>
        <w:ind w:left="3600" w:hanging="3600"/>
      </w:pPr>
      <w:r>
        <w:rPr>
          <w:i/>
        </w:rPr>
        <w:t>10:26</w:t>
      </w:r>
      <w:r>
        <w:t xml:space="preserve"> Maximilian Margreiter:</w:t>
        <w:tab/>
        <w:t xml:space="preserve">Haha </w:t>
      </w:r>
    </w:p>
    <w:p>
      <w:pPr>
        <w:ind w:left="3600" w:hanging="3600"/>
      </w:pPr>
      <w:r>
        <w:rPr>
          <w:i/>
        </w:rPr>
        <w:t>10:45</w:t>
      </w:r>
      <w:r>
        <w:t xml:space="preserve"> Emil Paiker:</w:t>
        <w:tab/>
        <w:t xml:space="preserve">Jungs!" Seid ihr pünktlich oder Late? </w:t>
      </w:r>
    </w:p>
    <w:p>
      <w:pPr>
        <w:ind w:left="3600" w:hanging="3600"/>
      </w:pPr>
      <w:r>
        <w:rPr>
          <w:i/>
        </w:rPr>
        <w:t>10:45</w:t>
      </w:r>
      <w:r>
        <w:t xml:space="preserve"> Louis Springer:</w:t>
        <w:tab/>
        <w:t xml:space="preserve">2. </w:t>
      </w:r>
    </w:p>
    <w:p>
      <w:pPr>
        <w:ind w:left="3600" w:hanging="3600"/>
      </w:pPr>
      <w:r>
        <w:rPr>
          <w:i/>
        </w:rPr>
        <w:t>10:46</w:t>
      </w:r>
      <w:r>
        <w:t xml:space="preserve"> Emil Paiker:</w:t>
        <w:tab/>
        <w:t xml:space="preserve">Wie viel Late </w:t>
      </w:r>
    </w:p>
    <w:p>
      <w:pPr>
        <w:ind w:left="3600" w:hanging="3600"/>
      </w:pPr>
      <w:r>
        <w:rPr>
          <w:i/>
        </w:rPr>
        <w:t>10:49</w:t>
      </w:r>
      <w:r>
        <w:t xml:space="preserve"> Louis Springer:</w:t>
        <w:tab/>
        <w:t xml:space="preserve">An und für sich wären es knackige 10 Minuten gewesen aber jetzt braucht auch noch der madige 43er 8 Minuten bis er kommt, bin um 10:20 da </w:t>
      </w:r>
    </w:p>
    <w:p>
      <w:pPr>
        <w:ind w:left="3600" w:hanging="3600"/>
      </w:pPr>
      <w:r>
        <w:rPr>
          <w:i/>
        </w:rPr>
        <w:t>10:51</w:t>
      </w:r>
      <w:r>
        <w:t xml:space="preserve"> Patrick Kerschbaumer:</w:t>
        <w:tab/>
        <w:t xml:space="preserve">Bin um 11 da </w:t>
      </w:r>
    </w:p>
    <w:p>
      <w:pPr>
        <w:ind w:left="3600" w:hanging="3600"/>
      </w:pPr>
      <w:r>
        <w:rPr>
          <w:i/>
        </w:rPr>
        <w:t>10:52</w:t>
      </w:r>
      <w:r>
        <w:t xml:space="preserve"> Louis Springer:</w:t>
        <w:tab/>
        <w:t xml:space="preserve">*11:20 meinte ich </w:t>
      </w:r>
    </w:p>
    <w:p>
      <w:pPr>
        <w:ind w:left="3600" w:hanging="3600"/>
      </w:pPr>
      <w:r>
        <w:rPr>
          <w:i/>
        </w:rPr>
        <w:t>10:54</w:t>
      </w:r>
      <w:r>
        <w:t xml:space="preserve"> Emil Paiker:</w:t>
        <w:tab/>
        <w:t xml:space="preserve">Ok! </w:t>
      </w:r>
    </w:p>
    <w:p>
      <w:pPr>
        <w:ind w:left="3600" w:hanging="3600"/>
      </w:pPr>
      <w:r>
        <w:rPr>
          <w:i/>
        </w:rPr>
        <w:t>11:14</w:t>
      </w:r>
      <w:r>
        <w:t xml:space="preserve"> Louis Springer:</w:t>
        <w:tab/>
        <w:t xml:space="preserve">Gleich da </w:t>
      </w:r>
    </w:p>
    <w:p>
      <w:pPr>
        <w:ind w:left="3600" w:hanging="3600"/>
      </w:pPr>
      <w:r>
        <w:rPr>
          <w:i/>
        </w:rPr>
        <w:t>11:50</w:t>
      </w:r>
      <w:r>
        <w:t xml:space="preserve"> Thomas Sundström:</w:t>
        <w:tab/>
        <w:t xml:space="preserve">fuck </w:t>
      </w:r>
    </w:p>
    <w:p>
      <w:pPr>
        <w:ind w:left="3600" w:hanging="3600"/>
      </w:pPr>
      <w:r>
        <w:rPr>
          <w:i/>
        </w:rPr>
        <w:t>11:50</w:t>
      </w:r>
      <w:r>
        <w:t xml:space="preserve"> Thomas Sundström:</w:t>
        <w:tab/>
        <w:t xml:space="preserve">jez munter </w:t>
      </w:r>
    </w:p>
    <w:p>
      <w:pPr>
        <w:ind w:left="3600" w:hanging="3600"/>
      </w:pPr>
      <w:r>
        <w:rPr>
          <w:i/>
        </w:rPr>
        <w:t>14:09</w:t>
      </w:r>
      <w:r>
        <w:t xml:space="preserve"> Julian Möhlen:</w:t>
        <w:tab/>
        <w:t xml:space="preserve">Burschen, schickts auch liebe Grüße von mir! </w:t>
      </w:r>
    </w:p>
    <w:p>
      <w:pPr>
        <w:ind w:left="3600" w:hanging="3600"/>
      </w:pPr>
      <w:r>
        <w:rPr>
          <w:i/>
        </w:rPr>
        <w:t>23:30</w:t>
      </w:r>
      <w:r>
        <w:t xml:space="preserve"> Louis Springer:</w:t>
        <w:tab/>
        <w:t xml:space="preserve">...oder waaaaaaas </w:t>
      </w:r>
    </w:p>
    <w:p>
      <w:pPr>
        <w:ind w:left="3600" w:hanging="3600"/>
      </w:pPr>
      <w:r>
        <w:rPr>
          <w:i/>
        </w:rPr>
        <w:t>23:30</w:t>
      </w:r>
      <w:r>
        <w:t xml:space="preserve"> Louis Springer:</w:t>
        <w:tab/>
        <w:t xml:space="preserve">sorry bin bsoffn </w:t>
      </w:r>
    </w:p>
    <w:p>
      <w:pPr>
        <w:ind w:left="3600" w:hanging="3600"/>
      </w:pPr>
      <w:r>
        <w:rPr>
          <w:i/>
        </w:rPr>
        <w:t>23:50</w:t>
      </w:r>
      <w:r>
        <w:t xml:space="preserve"> Thomas Sundström:</w:t>
        <w:tab/>
        <w:t xml:space="preserve">was machst? </w:t>
      </w:r>
    </w:p>
    <w:p>
      <w:pPr>
        <w:jc w:val="center"/>
      </w:pPr>
      <w:r>
        <w:t>05.06.2017</w:t>
      </w:r>
    </w:p>
    <w:p>
      <w:pPr>
        <w:ind w:left="3600" w:hanging="3600"/>
      </w:pPr>
      <w:r>
        <w:rPr>
          <w:i/>
        </w:rPr>
        <w:t>00:06</w:t>
      </w:r>
      <w:r>
        <w:t xml:space="preserve"> Louis Springer:</w:t>
        <w:tab/>
        <w:t xml:space="preserve">Frustsaufen vor der Abreise </w:t>
      </w:r>
    </w:p>
    <w:p>
      <w:pPr>
        <w:ind w:left="3600" w:hanging="3600"/>
      </w:pPr>
      <w:r>
        <w:rPr>
          <w:i/>
        </w:rPr>
        <w:t>00:06</w:t>
      </w:r>
      <w:r>
        <w:t xml:space="preserve"> Thomas Sundström:</w:t>
        <w:tab/>
        <w:t xml:space="preserve">wo </w:t>
      </w:r>
    </w:p>
    <w:p>
      <w:pPr>
        <w:ind w:left="3600" w:hanging="3600"/>
      </w:pPr>
      <w:r>
        <w:rPr>
          <w:i/>
        </w:rPr>
        <w:t>15:25</w:t>
      </w:r>
      <w:r>
        <w:t xml:space="preserve"> Louis Springer:</w:t>
        <w:tab/>
        <w:t xml:space="preserve">So Burschen, es war wie immer super nett mit euch, fands auch gestern sehr gemütlich! bin jetzt schon am Weg nach sg 🙄 bin jedenfalls am 8. Juli zurück, hoffe bei euch läuft alles gut in der Zwischenzeit </w:t>
      </w:r>
    </w:p>
    <w:p>
      <w:pPr>
        <w:ind w:left="3600" w:hanging="3600"/>
      </w:pPr>
      <w:r>
        <w:rPr>
          <w:i/>
        </w:rPr>
        <w:t>15:26</w:t>
      </w:r>
      <w:r>
        <w:t xml:space="preserve"> Thomas Sundström:</w:t>
        <w:tab/>
        <w:t xml:space="preserve">machs gut bro 😥😘 </w:t>
      </w:r>
    </w:p>
    <w:p>
      <w:pPr>
        <w:ind w:left="3600" w:hanging="3600"/>
      </w:pPr>
      <w:r>
        <w:rPr>
          <w:i/>
        </w:rPr>
        <w:t>15:47</w:t>
      </w:r>
      <w:r>
        <w:t xml:space="preserve"> Benni Gröhs:</w:t>
        <w:tab/>
        <w:t xml:space="preserve">✌🏽😘 </w:t>
      </w:r>
    </w:p>
    <w:p>
      <w:pPr>
        <w:ind w:left="3600" w:hanging="3600"/>
      </w:pPr>
      <w:r>
        <w:rPr>
          <w:i/>
        </w:rPr>
        <w:t>16:12</w:t>
      </w:r>
      <w:r>
        <w:t xml:space="preserve"> Emil Paiker:</w:t>
        <w:tab/>
        <w:t xml:space="preserve">🙈👍 </w:t>
      </w:r>
    </w:p>
    <w:p>
      <w:pPr>
        <w:ind w:left="3600" w:hanging="3600"/>
      </w:pPr>
      <w:r>
        <w:rPr>
          <w:i/>
        </w:rPr>
        <w:t>16:22</w:t>
      </w:r>
      <w:r>
        <w:t xml:space="preserve"> Maximilian Margreiter:</w:t>
        <w:tab/>
        <w:t xml:space="preserve">❤️ </w:t>
      </w:r>
    </w:p>
    <w:p>
      <w:pPr>
        <w:ind w:left="3600" w:hanging="3600"/>
      </w:pPr>
      <w:r>
        <w:rPr>
          <w:i/>
        </w:rPr>
        <w:t>16:41</w:t>
      </w:r>
      <w:r>
        <w:t xml:space="preserve"> Maximilian Margreiter:</w:t>
        <w:tab/>
        <w:t xml:space="preserve">Irgendwer noch Lust heute ein aperol zu trinken ? </w:t>
      </w:r>
    </w:p>
    <w:p>
      <w:pPr>
        <w:ind w:left="3600" w:hanging="3600"/>
      </w:pPr>
      <w:r>
        <w:rPr>
          <w:i/>
        </w:rPr>
        <w:t>16:43</w:t>
      </w:r>
      <w:r>
        <w:t xml:space="preserve"> Louis Springer:</w:t>
        <w:tab/>
        <w:t xml:space="preserve">"ein"? </w:t>
      </w:r>
    </w:p>
    <w:p>
      <w:pPr>
        <w:ind w:left="3600" w:hanging="3600"/>
      </w:pPr>
      <w:r>
        <w:rPr>
          <w:i/>
        </w:rPr>
        <w:t>16:43</w:t>
      </w:r>
      <w:r>
        <w:t xml:space="preserve"> Maximilian Margreiter:</w:t>
        <w:tab/>
        <w:t xml:space="preserve">10 </w:t>
      </w:r>
    </w:p>
    <w:p>
      <w:pPr>
        <w:ind w:left="3600" w:hanging="3600"/>
      </w:pPr>
      <w:r>
        <w:rPr>
          <w:i/>
        </w:rPr>
        <w:t>16:54</w:t>
      </w:r>
      <w:r>
        <w:t xml:space="preserve"> Thomas Sundström:</w:t>
        <w:tab/>
        <w:t xml:space="preserve">out bis 30. juni </w:t>
      </w:r>
    </w:p>
    <w:p>
      <w:pPr>
        <w:ind w:left="3600" w:hanging="3600"/>
      </w:pPr>
      <w:r>
        <w:rPr>
          <w:i/>
        </w:rPr>
        <w:t>17:02</w:t>
      </w:r>
      <w:r>
        <w:t xml:space="preserve"> Maximilian Margreiter:</w:t>
        <w:tab/>
        <w:t xml:space="preserve">Haha </w:t>
      </w:r>
    </w:p>
    <w:p>
      <w:pPr>
        <w:ind w:left="3600" w:hanging="3600"/>
      </w:pPr>
      <w:r>
        <w:rPr>
          <w:i/>
        </w:rPr>
        <w:t>17:03</w:t>
      </w:r>
      <w:r>
        <w:t xml:space="preserve"> Benni Gröhs:</w:t>
        <w:tab/>
        <w:t xml:space="preserve">Hahah Thommi du Wurst:) ich mach nix im Juni </w:t>
      </w:r>
    </w:p>
    <w:p>
      <w:pPr>
        <w:ind w:left="3600" w:hanging="3600"/>
      </w:pPr>
      <w:r>
        <w:rPr>
          <w:i/>
        </w:rPr>
        <w:t>17:03</w:t>
      </w:r>
      <w:r>
        <w:t xml:space="preserve"> Benni Gröhs:</w:t>
        <w:tab/>
        <w:t xml:space="preserve">Hab Sonnenbrand </w:t>
      </w:r>
    </w:p>
    <w:p>
      <w:pPr>
        <w:ind w:left="3600" w:hanging="3600"/>
      </w:pPr>
      <w:r>
        <w:rPr>
          <w:i/>
        </w:rPr>
        <w:t>17:03</w:t>
      </w:r>
      <w:r>
        <w:t xml:space="preserve"> Maximilian Margreiter:</w:t>
        <w:tab/>
        <w:t xml:space="preserve">"Ich habe neun Wochen Zeit wenn ich jeden Tag zwei drei Stunden lerne habe ich überhaupt keinen Stress " </w:t>
      </w:r>
    </w:p>
    <w:p>
      <w:pPr>
        <w:ind w:left="3600" w:hanging="3600"/>
      </w:pPr>
      <w:r>
        <w:rPr>
          <w:i/>
        </w:rPr>
        <w:t>17:05</w:t>
      </w:r>
      <w:r>
        <w:t xml:space="preserve"> Louis Springer:</w:t>
        <w:tab/>
        <w:t xml:space="preserve">stattdessen 2-3 Stunden Serien geschaut und Stronghold gezockt #faulerHund </w:t>
      </w:r>
    </w:p>
    <w:p>
      <w:pPr>
        <w:ind w:left="3600" w:hanging="3600"/>
      </w:pPr>
      <w:r>
        <w:rPr>
          <w:i/>
        </w:rPr>
        <w:t>20:41</w:t>
      </w:r>
      <w:r>
        <w:t xml:space="preserve"> Thomas Sundström:</w:t>
        <w:tab/>
        <w:t xml:space="preserve">nein ich habe im mai nichts gemacht und kein schlechtes gewissen </w:t>
      </w:r>
    </w:p>
    <w:p>
      <w:pPr>
        <w:ind w:left="3600" w:hanging="3600"/>
      </w:pPr>
      <w:r>
        <w:rPr>
          <w:i/>
        </w:rPr>
        <w:t>20:41</w:t>
      </w:r>
      <w:r>
        <w:t xml:space="preserve"> Thomas Sundström:</w:t>
        <w:tab/>
        <w:t xml:space="preserve">jez wird 1 monat wieder gearbeitet </w:t>
      </w:r>
    </w:p>
    <w:p>
      <w:pPr>
        <w:ind w:left="3600" w:hanging="3600"/>
      </w:pPr>
      <w:r>
        <w:rPr>
          <w:i/>
        </w:rPr>
        <w:t>20:42</w:t>
      </w:r>
      <w:r>
        <w:t xml:space="preserve"> Thomas Sundström:</w:t>
        <w:tab/>
        <w:t xml:space="preserve">andere leute arbeiten 11 monate, das ist ja krank. </w:t>
      </w:r>
    </w:p>
    <w:p>
      <w:pPr>
        <w:ind w:left="3600" w:hanging="3600"/>
      </w:pPr>
      <w:r>
        <w:rPr>
          <w:i/>
        </w:rPr>
        <w:t>20:49</w:t>
      </w:r>
      <w:r>
        <w:t xml:space="preserve"> Maximilian Margreiter:</w:t>
        <w:tab/>
        <w:t xml:space="preserve">Haha </w:t>
      </w:r>
    </w:p>
    <w:p>
      <w:pPr>
        <w:jc w:val="center"/>
      </w:pPr>
      <w:r>
        <w:t>06.06.2017</w:t>
      </w:r>
    </w:p>
    <w:p>
      <w:pPr>
        <w:ind w:left="3600" w:hanging="3600"/>
      </w:pPr>
      <w:r>
        <w:rPr>
          <w:i/>
        </w:rPr>
        <w:t>11:56</w:t>
      </w:r>
      <w:r>
        <w:t xml:space="preserve"> Thomas Sundström:</w:t>
        <w:tab/>
        <w:t xml:space="preserve">gehe francais in 20 min </w:t>
      </w:r>
    </w:p>
    <w:p>
      <w:pPr>
        <w:ind w:left="3600" w:hanging="3600"/>
      </w:pPr>
      <w:r>
        <w:rPr>
          <w:i/>
        </w:rPr>
        <w:t>12:12</w:t>
      </w:r>
      <w:r>
        <w:t xml:space="preserve"> Louis Springer:</w:t>
        <w:tab/>
        <w:t xml:space="preserve">wer </w:t>
      </w:r>
    </w:p>
    <w:p>
      <w:pPr>
        <w:ind w:left="3600" w:hanging="3600"/>
      </w:pPr>
      <w:r>
        <w:rPr>
          <w:i/>
        </w:rPr>
        <w:t>12:23</w:t>
      </w:r>
      <w:r>
        <w:t xml:space="preserve"> Thomas Sundström:</w:t>
        <w:tab/>
        <w:t xml:space="preserve">ich </w:t>
      </w:r>
    </w:p>
    <w:p>
      <w:pPr>
        <w:ind w:left="3600" w:hanging="3600"/>
      </w:pPr>
      <w:r>
        <w:rPr>
          <w:i/>
        </w:rPr>
        <w:t>12:23</w:t>
      </w:r>
      <w:r>
        <w:t xml:space="preserve"> Thomas Sundström:</w:t>
        <w:tab/>
        <w:t xml:space="preserve">??! </w:t>
      </w:r>
    </w:p>
    <w:p>
      <w:pPr>
        <w:ind w:left="3600" w:hanging="3600"/>
      </w:pPr>
      <w:r>
        <w:rPr>
          <w:i/>
        </w:rPr>
        <w:t>12:24</w:t>
      </w:r>
      <w:r>
        <w:t xml:space="preserve"> Maximilian Margreiter:</w:t>
        <w:tab/>
        <w:t xml:space="preserve">Ich hingegen nicht aber morgen wäre ich dabei </w:t>
      </w:r>
    </w:p>
    <w:p>
      <w:pPr>
        <w:ind w:left="3600" w:hanging="3600"/>
      </w:pPr>
      <w:r>
        <w:rPr>
          <w:i/>
        </w:rPr>
        <w:t>12:24</w:t>
      </w:r>
      <w:r>
        <w:t xml:space="preserve"> Louis Springer:</w:t>
        <w:tab/>
        <w:t xml:space="preserve">nein! WER </w:t>
      </w:r>
    </w:p>
    <w:p>
      <w:pPr>
        <w:ind w:left="3600" w:hanging="3600"/>
      </w:pPr>
      <w:r>
        <w:rPr>
          <w:i/>
        </w:rPr>
        <w:t>12:24</w:t>
      </w:r>
      <w:r>
        <w:t xml:space="preserve"> Thomas Sundström:</w:t>
        <w:tab/>
        <w:t xml:space="preserve">morgen esse ich nicht in der stadt #lernenlernen </w:t>
      </w:r>
    </w:p>
    <w:p>
      <w:pPr>
        <w:ind w:left="3600" w:hanging="3600"/>
      </w:pPr>
      <w:r>
        <w:rPr>
          <w:i/>
        </w:rPr>
        <w:t>12:25</w:t>
      </w:r>
      <w:r>
        <w:t xml:space="preserve"> Thomas Sundström:</w:t>
        <w:tab/>
        <w:t xml:space="preserve">wtf </w:t>
      </w:r>
    </w:p>
    <w:p>
      <w:pPr>
        <w:ind w:left="3600" w:hanging="3600"/>
      </w:pPr>
      <w:r>
        <w:rPr>
          <w:i/>
        </w:rPr>
        <w:t>12:25</w:t>
      </w:r>
      <w:r>
        <w:t xml:space="preserve"> Louis Springer:</w:t>
        <w:tab/>
        <w:t xml:space="preserve">Wer hat dich danach gefragt </w:t>
      </w:r>
    </w:p>
    <w:p>
      <w:pPr>
        <w:ind w:left="3600" w:hanging="3600"/>
      </w:pPr>
      <w:r>
        <w:rPr>
          <w:i/>
        </w:rPr>
        <w:t>12:25</w:t>
      </w:r>
      <w:r>
        <w:t xml:space="preserve"> Louis Springer:</w:t>
        <w:tab/>
        <w:t xml:space="preserve">😏😏😏 </w:t>
      </w:r>
    </w:p>
    <w:p>
      <w:pPr>
        <w:ind w:left="3600" w:hanging="3600"/>
      </w:pPr>
      <w:r>
        <w:rPr>
          <w:i/>
        </w:rPr>
        <w:t>12:25</w:t>
      </w:r>
      <w:r>
        <w:t xml:space="preserve"> Thomas Sundström:</w:t>
        <w:tab/>
        <w:t xml:space="preserve">wer hat hier schweizer humor </w:t>
      </w:r>
    </w:p>
    <w:p>
      <w:pPr>
        <w:ind w:left="3600" w:hanging="3600"/>
      </w:pPr>
      <w:r>
        <w:rPr>
          <w:i/>
        </w:rPr>
        <w:t>12:26</w:t>
      </w:r>
      <w:r>
        <w:t xml:space="preserve"> Maximilian Margreiter:</w:t>
        <w:tab/>
        <w:t xml:space="preserve">Louis du bist ja unausstehlich fast so schlimm wie der julian </w:t>
      </w:r>
    </w:p>
    <w:p>
      <w:pPr>
        <w:ind w:left="3600" w:hanging="3600"/>
      </w:pPr>
      <w:r>
        <w:rPr>
          <w:i/>
        </w:rPr>
        <w:t>12:26</w:t>
      </w:r>
      <w:r>
        <w:t xml:space="preserve"> Thomas Sundström:</w:t>
        <w:tab/>
        <w:t xml:space="preserve">ein 16 jähriger pubertierender schweizer </w:t>
      </w:r>
    </w:p>
    <w:p>
      <w:pPr>
        <w:ind w:left="3600" w:hanging="3600"/>
      </w:pPr>
      <w:r>
        <w:rPr>
          <w:i/>
        </w:rPr>
        <w:t>12:26</w:t>
      </w:r>
      <w:r>
        <w:t xml:space="preserve"> Louis Springer:</w:t>
        <w:tab/>
        <w:t xml:space="preserve">🇨🇭🇨🇭🇨🇭🐛🐛🐛 </w:t>
      </w:r>
    </w:p>
    <w:p>
      <w:pPr>
        <w:ind w:left="3600" w:hanging="3600"/>
      </w:pPr>
      <w:r>
        <w:rPr>
          <w:i/>
        </w:rPr>
        <w:t>12:27</w:t>
      </w:r>
      <w:r>
        <w:t xml:space="preserve"> Louis Springer:</w:t>
        <w:tab/>
        <w:t xml:space="preserve">na komm, das ist schon sehr beleidigend </w:t>
      </w:r>
    </w:p>
    <w:p>
      <w:pPr>
        <w:ind w:left="3600" w:hanging="3600"/>
      </w:pPr>
      <w:r>
        <w:rPr>
          <w:i/>
        </w:rPr>
        <w:t>12:27</w:t>
      </w:r>
      <w:r>
        <w:t xml:space="preserve"> Thomas Sundström:</w:t>
        <w:tab/>
        <w:t xml:space="preserve">recht so </w:t>
      </w:r>
    </w:p>
    <w:p>
      <w:pPr>
        <w:ind w:left="3600" w:hanging="3600"/>
      </w:pPr>
      <w:r>
        <w:rPr>
          <w:i/>
        </w:rPr>
        <w:t>12:27</w:t>
      </w:r>
      <w:r>
        <w:t xml:space="preserve"> Maximilian Margreiter:</w:t>
        <w:tab/>
        <w:t xml:space="preserve">Haha </w:t>
      </w:r>
    </w:p>
    <w:p>
      <w:pPr>
        <w:ind w:left="3600" w:hanging="3600"/>
      </w:pPr>
      <w:r>
        <w:rPr>
          <w:i/>
        </w:rPr>
        <w:t>16:10</w:t>
      </w:r>
      <w:r>
        <w:t xml:space="preserve"> Benni Gröhs:</w:t>
        <w:tab/>
        <w:t xml:space="preserve">2017-06-06-PHOTO-00007104.jpg &lt;‎attached&gt; </w:t>
      </w:r>
    </w:p>
    <w:p>
      <w:pPr>
        <w:ind w:left="3600" w:hanging="3600"/>
      </w:pPr>
      <w:r>
        <w:rPr>
          <w:i/>
        </w:rPr>
        <w:t>16:10</w:t>
      </w:r>
      <w:r>
        <w:t xml:space="preserve"> Benni Gröhs:</w:t>
        <w:tab/>
        <w:t xml:space="preserve">#schotten </w:t>
      </w:r>
    </w:p>
    <w:p>
      <w:pPr>
        <w:ind w:left="3600" w:hanging="3600"/>
      </w:pPr>
      <w:r>
        <w:rPr>
          <w:i/>
        </w:rPr>
        <w:t>16:11</w:t>
      </w:r>
      <w:r>
        <w:t xml:space="preserve"> Maximilian Margreiter:</w:t>
        <w:tab/>
        <w:t xml:space="preserve">Haha </w:t>
      </w:r>
    </w:p>
    <w:p>
      <w:pPr>
        <w:ind w:left="3600" w:hanging="3600"/>
      </w:pPr>
      <w:r>
        <w:rPr>
          <w:i/>
        </w:rPr>
        <w:t>23:57</w:t>
      </w:r>
      <w:r>
        <w:t xml:space="preserve"> Julian Möhlen:</w:t>
        <w:tab/>
        <w:t xml:space="preserve">Eine neue KG Hymne? :3 </w:t>
      </w:r>
    </w:p>
    <w:p>
      <w:pPr>
        <w:ind w:left="3600" w:hanging="3600"/>
      </w:pPr>
      <w:r>
        <w:rPr>
          <w:i/>
        </w:rPr>
        <w:t>23:57</w:t>
      </w:r>
      <w:r>
        <w:t xml:space="preserve"> Julian Möhlen:</w:t>
        <w:tab/>
        <w:t xml:space="preserve">https://m.youtube.com/watch?v=IDaCrTHClEs </w:t>
      </w:r>
    </w:p>
    <w:p>
      <w:pPr>
        <w:jc w:val="center"/>
      </w:pPr>
      <w:r>
        <w:t>07.06.2017</w:t>
      </w:r>
    </w:p>
    <w:p>
      <w:pPr>
        <w:ind w:left="3600" w:hanging="3600"/>
      </w:pPr>
      <w:r>
        <w:rPr>
          <w:i/>
        </w:rPr>
        <w:t>01:59</w:t>
      </w:r>
      <w:r>
        <w:t xml:space="preserve"> Julian Möhlen:</w:t>
        <w:tab/>
        <w:t xml:space="preserve">Die Prüfungen sind vorbei und so würde ich zugerichtet: </w:t>
      </w:r>
    </w:p>
    <w:p>
      <w:pPr>
        <w:ind w:left="3600" w:hanging="3600"/>
      </w:pPr>
      <w:r>
        <w:rPr>
          <w:i/>
        </w:rPr>
        <w:t>02:00</w:t>
      </w:r>
      <w:r>
        <w:t xml:space="preserve"> Julian Möhlen:</w:t>
        <w:tab/>
        <w:t xml:space="preserve">2017-06-07-PHOTO-00007110.jpg &lt;‎attached&gt; </w:t>
      </w:r>
    </w:p>
    <w:p>
      <w:pPr>
        <w:ind w:left="3600" w:hanging="3600"/>
      </w:pPr>
      <w:r>
        <w:rPr>
          <w:i/>
        </w:rPr>
        <w:t>02:00</w:t>
      </w:r>
      <w:r>
        <w:t xml:space="preserve"> Julian Möhlen:</w:t>
        <w:tab/>
        <w:t xml:space="preserve">2017-06-07-PHOTO-00007111.jpg &lt;‎attached&gt; </w:t>
      </w:r>
    </w:p>
    <w:p>
      <w:pPr>
        <w:ind w:left="3600" w:hanging="3600"/>
      </w:pPr>
      <w:r>
        <w:rPr>
          <w:i/>
        </w:rPr>
        <w:t>02:04</w:t>
      </w:r>
      <w:r>
        <w:t xml:space="preserve"> Julian Möhlen:</w:t>
        <w:tab/>
        <w:t xml:space="preserve">2017-06-07-VIDEO-00007112.mp4 &lt;‎attached&gt; </w:t>
      </w:r>
    </w:p>
    <w:p>
      <w:pPr>
        <w:ind w:left="3600" w:hanging="3600"/>
      </w:pPr>
      <w:r>
        <w:rPr>
          <w:i/>
        </w:rPr>
        <w:t>02:06</w:t>
      </w:r>
      <w:r>
        <w:t xml:space="preserve"> Julian Möhlen:</w:t>
        <w:tab/>
        <w:t xml:space="preserve">2017-06-07-VIDEO-00007113.mp4 &lt;‎attached&gt; </w:t>
      </w:r>
    </w:p>
    <w:p>
      <w:pPr>
        <w:ind w:left="3600" w:hanging="3600"/>
      </w:pPr>
      <w:r>
        <w:rPr>
          <w:i/>
        </w:rPr>
        <w:t>06:33</w:t>
      </w:r>
      <w:r>
        <w:t xml:space="preserve"> Benni Gröhs:</w:t>
        <w:tab/>
        <w:t xml:space="preserve">Argl!! Gratuliere :) </w:t>
      </w:r>
    </w:p>
    <w:p>
      <w:pPr>
        <w:ind w:left="3600" w:hanging="3600"/>
      </w:pPr>
      <w:r>
        <w:rPr>
          <w:i/>
        </w:rPr>
        <w:t>08:28</w:t>
      </w:r>
      <w:r>
        <w:t xml:space="preserve"> Maximilian Margreiter:</w:t>
        <w:tab/>
        <w:t xml:space="preserve">Öhhh Gratulation </w:t>
      </w:r>
    </w:p>
    <w:p>
      <w:pPr>
        <w:ind w:left="3600" w:hanging="3600"/>
      </w:pPr>
      <w:r>
        <w:rPr>
          <w:i/>
        </w:rPr>
        <w:t>08:32</w:t>
      </w:r>
      <w:r>
        <w:t xml:space="preserve"> Louis Springer:</w:t>
        <w:tab/>
        <w:t xml:space="preserve">Gratuliere Julian! Patrick ist der nächste, der beworfen wird </w:t>
      </w:r>
    </w:p>
    <w:p>
      <w:pPr>
        <w:ind w:left="3600" w:hanging="3600"/>
      </w:pPr>
      <w:r>
        <w:rPr>
          <w:i/>
        </w:rPr>
        <w:t>09:30</w:t>
      </w:r>
      <w:r>
        <w:t xml:space="preserve"> Maximilian Margreiter:</w:t>
        <w:tab/>
        <w:t xml:space="preserve">Um 1130 irgendwer kk ?!? </w:t>
      </w:r>
    </w:p>
    <w:p>
      <w:pPr>
        <w:ind w:left="3600" w:hanging="3600"/>
      </w:pPr>
      <w:r>
        <w:rPr>
          <w:i/>
        </w:rPr>
        <w:t>09:50</w:t>
      </w:r>
      <w:r>
        <w:t xml:space="preserve"> Maximilian Margreiter:</w:t>
        <w:tab/>
        <w:t xml:space="preserve">Ich schaue jetzt seit einer Stunde in der wu aus dem Fenster und sehe ein riesiges schwarzes Gebäude in der Ferne und ich weiß einfach nicht was es ist und es wurmt mich furchtbar ich kann an nichts anderes mehr denken ...wie kann so ein riesiges schwarzes Monstrum an mir vorbei gegangen sein aber ich habe keine Ahnung wie ich Erfahrung bringen kann was für ein Gebäude das ist </w:t>
      </w:r>
    </w:p>
    <w:p>
      <w:pPr>
        <w:ind w:left="3600" w:hanging="3600"/>
      </w:pPr>
      <w:r>
        <w:rPr>
          <w:i/>
        </w:rPr>
        <w:t>10:48</w:t>
      </w:r>
      <w:r>
        <w:t xml:space="preserve"> Julian Möhlen:</w:t>
        <w:tab/>
        <w:t xml:space="preserve">Wie groß ist es? </w:t>
      </w:r>
    </w:p>
    <w:p>
      <w:pPr>
        <w:ind w:left="3600" w:hanging="3600"/>
      </w:pPr>
      <w:r>
        <w:rPr>
          <w:i/>
        </w:rPr>
        <w:t>10:48</w:t>
      </w:r>
      <w:r>
        <w:t xml:space="preserve"> Julian Möhlen:</w:t>
        <w:tab/>
        <w:t xml:space="preserve">Und in welcher Himmelsrichtung? </w:t>
      </w:r>
    </w:p>
    <w:p>
      <w:pPr>
        <w:ind w:left="3600" w:hanging="3600"/>
      </w:pPr>
      <w:r>
        <w:rPr>
          <w:i/>
        </w:rPr>
        <w:t>10:56</w:t>
      </w:r>
      <w:r>
        <w:t xml:space="preserve"> Louis Springer:</w:t>
        <w:tab/>
        <w:t xml:space="preserve">wie weit ist es ca entfernt? </w:t>
      </w:r>
    </w:p>
    <w:p>
      <w:pPr>
        <w:ind w:left="3600" w:hanging="3600"/>
      </w:pPr>
      <w:r>
        <w:rPr>
          <w:i/>
        </w:rPr>
        <w:t>10:56</w:t>
      </w:r>
      <w:r>
        <w:t xml:space="preserve"> Louis Springer:</w:t>
        <w:tab/>
        <w:t xml:space="preserve">ist es hässlich? </w:t>
      </w:r>
    </w:p>
    <w:p>
      <w:pPr>
        <w:ind w:left="3600" w:hanging="3600"/>
      </w:pPr>
      <w:r>
        <w:rPr>
          <w:i/>
        </w:rPr>
        <w:t>10:57</w:t>
      </w:r>
      <w:r>
        <w:t xml:space="preserve"> Maximilian Margreiter:</w:t>
        <w:tab/>
        <w:t xml:space="preserve">Scheiss hässlich Richtung Norden eS muss noch irgendwo im zweiten sein es ist nicht das Sofitel </w:t>
      </w:r>
    </w:p>
    <w:p>
      <w:pPr>
        <w:ind w:left="3600" w:hanging="3600"/>
      </w:pPr>
      <w:r>
        <w:rPr>
          <w:i/>
        </w:rPr>
        <w:t>10:57</w:t>
      </w:r>
      <w:r>
        <w:t xml:space="preserve"> Louis Springer:</w:t>
        <w:tab/>
        <w:t xml:space="preserve">wie schwarz ist es denn? Sehr schwarz oder eher so schwarz-grau? </w:t>
      </w:r>
    </w:p>
    <w:p>
      <w:pPr>
        <w:ind w:left="3600" w:hanging="3600"/>
      </w:pPr>
      <w:r>
        <w:rPr>
          <w:i/>
        </w:rPr>
        <w:t>11:00</w:t>
      </w:r>
      <w:r>
        <w:t xml:space="preserve"> Maximilian Margreiter:</w:t>
        <w:tab/>
        <w:t xml:space="preserve">Schwarz grau </w:t>
      </w:r>
    </w:p>
    <w:p>
      <w:pPr>
        <w:ind w:left="3600" w:hanging="3600"/>
      </w:pPr>
      <w:r>
        <w:rPr>
          <w:i/>
        </w:rPr>
        <w:t>11:02</w:t>
      </w:r>
      <w:r>
        <w:t xml:space="preserve"> Louis Springer:</w:t>
        <w:tab/>
        <w:t xml:space="preserve">Hmmmm </w:t>
      </w:r>
    </w:p>
    <w:p>
      <w:pPr>
        <w:ind w:left="3600" w:hanging="3600"/>
      </w:pPr>
      <w:r>
        <w:rPr>
          <w:i/>
        </w:rPr>
        <w:t>11:02</w:t>
      </w:r>
      <w:r>
        <w:t xml:space="preserve"> Louis Springer:</w:t>
        <w:tab/>
        <w:t xml:space="preserve">Dann weiß ich es nicht </w:t>
      </w:r>
    </w:p>
    <w:p>
      <w:pPr>
        <w:ind w:left="3600" w:hanging="3600"/>
      </w:pPr>
      <w:r>
        <w:rPr>
          <w:i/>
        </w:rPr>
        <w:t>11:32</w:t>
      </w:r>
      <w:r>
        <w:t xml:space="preserve"> Patrick Kerschbaumer:</w:t>
        <w:tab/>
        <w:t xml:space="preserve">Gratulation:) </w:t>
      </w:r>
    </w:p>
    <w:p>
      <w:pPr>
        <w:ind w:left="3600" w:hanging="3600"/>
      </w:pPr>
      <w:r>
        <w:rPr>
          <w:i/>
        </w:rPr>
        <w:t>12:43</w:t>
      </w:r>
      <w:r>
        <w:t xml:space="preserve"> Thomas Sundström:</w:t>
        <w:tab/>
        <w:t xml:space="preserve">gratuliere Juliab! </w:t>
      </w:r>
    </w:p>
    <w:p>
      <w:pPr>
        <w:ind w:left="3600" w:hanging="3600"/>
      </w:pPr>
      <w:r>
        <w:rPr>
          <w:i/>
        </w:rPr>
        <w:t>12:43</w:t>
      </w:r>
      <w:r>
        <w:t xml:space="preserve"> Thomas Sundström:</w:t>
        <w:tab/>
        <w:t xml:space="preserve">thiem öhhhhh </w:t>
      </w:r>
    </w:p>
    <w:p>
      <w:pPr>
        <w:ind w:left="3600" w:hanging="3600"/>
      </w:pPr>
      <w:r>
        <w:rPr>
          <w:i/>
        </w:rPr>
        <w:t>12:44</w:t>
      </w:r>
      <w:r>
        <w:t xml:space="preserve"> Louis Springer:</w:t>
        <w:tab/>
        <w:t xml:space="preserve">Sooo stark der bua </w:t>
      </w:r>
    </w:p>
    <w:p>
      <w:pPr>
        <w:ind w:left="3600" w:hanging="3600"/>
      </w:pPr>
      <w:r>
        <w:rPr>
          <w:i/>
        </w:rPr>
        <w:t>12:45</w:t>
      </w:r>
      <w:r>
        <w:t xml:space="preserve"> Thomas Sundström:</w:t>
        <w:tab/>
        <w:t xml:space="preserve">irre </w:t>
      </w:r>
    </w:p>
    <w:p>
      <w:pPr>
        <w:ind w:left="3600" w:hanging="3600"/>
      </w:pPr>
      <w:r>
        <w:rPr>
          <w:i/>
        </w:rPr>
        <w:t>12:45</w:t>
      </w:r>
      <w:r>
        <w:t xml:space="preserve"> Louis Springer:</w:t>
        <w:tab/>
        <w:t xml:space="preserve">3:0 </w:t>
      </w:r>
    </w:p>
    <w:p>
      <w:pPr>
        <w:ind w:left="3600" w:hanging="3600"/>
      </w:pPr>
      <w:r>
        <w:rPr>
          <w:i/>
        </w:rPr>
        <w:t>12:45</w:t>
      </w:r>
      <w:r>
        <w:t xml:space="preserve"> Louis Springer:</w:t>
        <w:tab/>
        <w:t xml:space="preserve">So ein Don </w:t>
      </w:r>
    </w:p>
    <w:p>
      <w:pPr>
        <w:ind w:left="3600" w:hanging="3600"/>
      </w:pPr>
      <w:r>
        <w:rPr>
          <w:i/>
        </w:rPr>
        <w:t>12:45</w:t>
      </w:r>
      <w:r>
        <w:t xml:space="preserve"> Thomas Sundström:</w:t>
        <w:tab/>
        <w:t xml:space="preserve">dom </w:t>
      </w:r>
    </w:p>
    <w:p>
      <w:pPr>
        <w:ind w:left="3600" w:hanging="3600"/>
      </w:pPr>
      <w:r>
        <w:rPr>
          <w:i/>
        </w:rPr>
        <w:t>12:46</w:t>
      </w:r>
      <w:r>
        <w:t xml:space="preserve"> Louis Springer:</w:t>
        <w:tab/>
        <w:t xml:space="preserve">Dominanter </w:t>
      </w:r>
    </w:p>
    <w:p>
      <w:pPr>
        <w:ind w:left="3600" w:hanging="3600"/>
      </w:pPr>
      <w:r>
        <w:rPr>
          <w:i/>
        </w:rPr>
        <w:t>12:46</w:t>
      </w:r>
      <w:r>
        <w:t xml:space="preserve"> Louis Springer:</w:t>
        <w:tab/>
        <w:t xml:space="preserve">*Dominator </w:t>
      </w:r>
    </w:p>
    <w:p>
      <w:pPr>
        <w:ind w:left="3600" w:hanging="3600"/>
      </w:pPr>
      <w:r>
        <w:rPr>
          <w:i/>
        </w:rPr>
        <w:t>12:51</w:t>
      </w:r>
      <w:r>
        <w:t xml:space="preserve"> Louis Springer:</w:t>
        <w:tab/>
        <w:t xml:space="preserve">Jetzt kommt auch der Aufschlag #sick </w:t>
      </w:r>
    </w:p>
    <w:p>
      <w:pPr>
        <w:ind w:left="3600" w:hanging="3600"/>
      </w:pPr>
      <w:r>
        <w:rPr>
          <w:i/>
        </w:rPr>
        <w:t>13:06</w:t>
      </w:r>
      <w:r>
        <w:t xml:space="preserve"> Thomas Sundström:</w:t>
        <w:tab/>
        <w:t xml:space="preserve">thiem ganz arg </w:t>
      </w:r>
    </w:p>
    <w:p>
      <w:pPr>
        <w:ind w:left="3600" w:hanging="3600"/>
      </w:pPr>
      <w:r>
        <w:rPr>
          <w:i/>
        </w:rPr>
        <w:t>13:07</w:t>
      </w:r>
      <w:r>
        <w:t xml:space="preserve"> Louis Springer:</w:t>
        <w:tab/>
        <w:t xml:space="preserve">Absurd stark </w:t>
      </w:r>
    </w:p>
    <w:p>
      <w:pPr>
        <w:ind w:left="3600" w:hanging="3600"/>
      </w:pPr>
      <w:r>
        <w:rPr>
          <w:i/>
        </w:rPr>
        <w:t>13:07</w:t>
      </w:r>
      <w:r>
        <w:t xml:space="preserve"> Louis Springer:</w:t>
        <w:tab/>
        <w:t xml:space="preserve">Rückhand longline instant boner </w:t>
      </w:r>
    </w:p>
    <w:p>
      <w:pPr>
        <w:ind w:left="3600" w:hanging="3600"/>
      </w:pPr>
      <w:r>
        <w:rPr>
          <w:i/>
        </w:rPr>
        <w:t>13:14</w:t>
      </w:r>
      <w:r>
        <w:t xml:space="preserve"> Thomas Sundström:</w:t>
        <w:tab/>
        <w:t xml:space="preserve">öhhhh </w:t>
      </w:r>
    </w:p>
    <w:p>
      <w:pPr>
        <w:ind w:left="3600" w:hanging="3600"/>
      </w:pPr>
      <w:r>
        <w:rPr>
          <w:i/>
        </w:rPr>
        <w:t>13:19</w:t>
      </w:r>
      <w:r>
        <w:t xml:space="preserve"> Thomas Sundström:</w:t>
        <w:tab/>
        <w:t xml:space="preserve">thiem packts </w:t>
      </w:r>
    </w:p>
    <w:p>
      <w:pPr>
        <w:ind w:left="3600" w:hanging="3600"/>
      </w:pPr>
      <w:r>
        <w:rPr>
          <w:i/>
        </w:rPr>
        <w:t>13:21</w:t>
      </w:r>
      <w:r>
        <w:t xml:space="preserve"> Louis Springer:</w:t>
        <w:tab/>
        <w:t xml:space="preserve">Alter hör auf zu spoilern </w:t>
      </w:r>
    </w:p>
    <w:p>
      <w:pPr>
        <w:ind w:left="3600" w:hanging="3600"/>
      </w:pPr>
      <w:r>
        <w:rPr>
          <w:i/>
        </w:rPr>
        <w:t>13:22</w:t>
      </w:r>
      <w:r>
        <w:t xml:space="preserve"> Thomas Sundström:</w:t>
        <w:tab/>
        <w:t xml:space="preserve">streamst </w:t>
      </w:r>
    </w:p>
    <w:p>
      <w:pPr>
        <w:ind w:left="3600" w:hanging="3600"/>
      </w:pPr>
      <w:r>
        <w:rPr>
          <w:i/>
        </w:rPr>
        <w:t>13:22</w:t>
      </w:r>
      <w:r>
        <w:t xml:space="preserve"> Thomas Sundström:</w:t>
        <w:tab/>
        <w:t xml:space="preserve">fu </w:t>
      </w:r>
    </w:p>
    <w:p>
      <w:pPr>
        <w:ind w:left="3600" w:hanging="3600"/>
      </w:pPr>
      <w:r>
        <w:rPr>
          <w:i/>
        </w:rPr>
        <w:t>13:22</w:t>
      </w:r>
      <w:r>
        <w:t xml:space="preserve"> Thomas Sundström:</w:t>
        <w:tab/>
        <w:t xml:space="preserve">4:0 ganz krank </w:t>
      </w:r>
    </w:p>
    <w:p>
      <w:pPr>
        <w:ind w:left="3600" w:hanging="3600"/>
      </w:pPr>
      <w:r>
        <w:rPr>
          <w:i/>
        </w:rPr>
        <w:t>13:22</w:t>
      </w:r>
      <w:r>
        <w:t xml:space="preserve"> Louis Springer:</w:t>
        <w:tab/>
        <w:t xml:space="preserve">Ja srf stream </w:t>
      </w:r>
    </w:p>
    <w:p>
      <w:pPr>
        <w:ind w:left="3600" w:hanging="3600"/>
      </w:pPr>
      <w:r>
        <w:rPr>
          <w:i/>
        </w:rPr>
        <w:t>13:25</w:t>
      </w:r>
      <w:r>
        <w:t xml:space="preserve"> Thomas Sundström:</w:t>
        <w:tab/>
        <w:t xml:space="preserve">5:0???!! </w:t>
      </w:r>
    </w:p>
    <w:p>
      <w:pPr>
        <w:ind w:left="3600" w:hanging="3600"/>
      </w:pPr>
      <w:r>
        <w:rPr>
          <w:i/>
        </w:rPr>
        <w:t>13:25</w:t>
      </w:r>
      <w:r>
        <w:t xml:space="preserve"> Thomas Sundström:</w:t>
        <w:tab/>
        <w:t xml:space="preserve">völlig verrückt </w:t>
      </w:r>
    </w:p>
    <w:p>
      <w:pPr>
        <w:ind w:left="3600" w:hanging="3600"/>
      </w:pPr>
      <w:r>
        <w:rPr>
          <w:i/>
        </w:rPr>
        <w:t>13:28</w:t>
      </w:r>
      <w:r>
        <w:t xml:space="preserve"> Julian Möhlen:</w:t>
        <w:tab/>
        <w:t xml:space="preserve">Wer ist dieses Team und warum schreibt ihr es dauernd falsch? </w:t>
      </w:r>
    </w:p>
    <w:p>
      <w:pPr>
        <w:ind w:left="3600" w:hanging="3600"/>
      </w:pPr>
      <w:r>
        <w:rPr>
          <w:i/>
        </w:rPr>
        <w:t>13:28</w:t>
      </w:r>
      <w:r>
        <w:t xml:space="preserve"> Thomas Sundström:</w:t>
        <w:tab/>
        <w:t xml:space="preserve">lhhhhhhh </w:t>
      </w:r>
    </w:p>
    <w:p>
      <w:pPr>
        <w:ind w:left="3600" w:hanging="3600"/>
      </w:pPr>
      <w:r>
        <w:rPr>
          <w:i/>
        </w:rPr>
        <w:t>13:28</w:t>
      </w:r>
      <w:r>
        <w:t xml:space="preserve"> Thomas Sundström:</w:t>
        <w:tab/>
        <w:t xml:space="preserve">öhhhhhhh </w:t>
      </w:r>
    </w:p>
    <w:p>
      <w:pPr>
        <w:ind w:left="3600" w:hanging="3600"/>
      </w:pPr>
      <w:r>
        <w:rPr>
          <w:i/>
        </w:rPr>
        <w:t>13:31</w:t>
      </w:r>
      <w:r>
        <w:t xml:space="preserve"> Louis Springer:</w:t>
        <w:tab/>
        <w:t xml:space="preserve">6:0 letzter Satz irre </w:t>
      </w:r>
    </w:p>
    <w:p>
      <w:pPr>
        <w:ind w:left="3600" w:hanging="3600"/>
      </w:pPr>
      <w:r>
        <w:rPr>
          <w:i/>
        </w:rPr>
        <w:t>14:45</w:t>
      </w:r>
      <w:r>
        <w:t xml:space="preserve"> Emil Paiker:</w:t>
        <w:tab/>
        <w:t xml:space="preserve">Ööööh Julian gratulier </w:t>
      </w:r>
    </w:p>
    <w:p>
      <w:pPr>
        <w:ind w:left="3600" w:hanging="3600"/>
      </w:pPr>
      <w:r>
        <w:rPr>
          <w:i/>
        </w:rPr>
        <w:t>14:45</w:t>
      </w:r>
      <w:r>
        <w:t xml:space="preserve"> Emil Paiker:</w:t>
        <w:tab/>
        <w:t xml:space="preserve">! </w:t>
      </w:r>
    </w:p>
    <w:p>
      <w:pPr>
        <w:ind w:left="3600" w:hanging="3600"/>
      </w:pPr>
      <w:r>
        <w:rPr>
          <w:i/>
        </w:rPr>
        <w:t>16:49</w:t>
      </w:r>
      <w:r>
        <w:t xml:space="preserve"> Benni Gröhs:</w:t>
        <w:tab/>
        <w:t xml:space="preserve">Kk? </w:t>
      </w:r>
    </w:p>
    <w:p>
      <w:pPr>
        <w:ind w:left="3600" w:hanging="3600"/>
      </w:pPr>
      <w:r>
        <w:rPr>
          <w:i/>
        </w:rPr>
        <w:t>16:59</w:t>
      </w:r>
      <w:r>
        <w:t xml:space="preserve"> Benni Gröhs:</w:t>
        <w:tab/>
        <w:t xml:space="preserve">Ok hab schon </w:t>
      </w:r>
    </w:p>
    <w:p>
      <w:pPr>
        <w:ind w:left="3600" w:hanging="3600"/>
      </w:pPr>
      <w:r>
        <w:rPr>
          <w:i/>
        </w:rPr>
        <w:t>19:32</w:t>
      </w:r>
      <w:r>
        <w:t xml:space="preserve"> Maximilian Margreiter:</w:t>
        <w:tab/>
        <w:t xml:space="preserve">Irgendwer Lust ein Bier zu trinken ich bekomme schon entzusgerscheinungen </w:t>
      </w:r>
    </w:p>
    <w:p>
      <w:pPr>
        <w:ind w:left="3600" w:hanging="3600"/>
      </w:pPr>
      <w:r>
        <w:rPr>
          <w:i/>
        </w:rPr>
        <w:t>20:15</w:t>
      </w:r>
      <w:r>
        <w:t xml:space="preserve"> Julian Möhlen:</w:t>
        <w:tab/>
        <w:t xml:space="preserve">Ich wär sofort dabei, stell dir vor ich wohne 700m entfernt, 5min und schon geht's los! </w:t>
      </w:r>
    </w:p>
    <w:p>
      <w:pPr>
        <w:ind w:left="3600" w:hanging="3600"/>
      </w:pPr>
      <w:r>
        <w:rPr>
          <w:i/>
        </w:rPr>
        <w:t>20:19</w:t>
      </w:r>
      <w:r>
        <w:t xml:space="preserve"> Maximilian Margreiter:</w:t>
        <w:tab/>
        <w:t xml:space="preserve">Haha </w:t>
      </w:r>
    </w:p>
    <w:p>
      <w:pPr>
        <w:ind w:left="3600" w:hanging="3600"/>
      </w:pPr>
      <w:r>
        <w:rPr>
          <w:i/>
        </w:rPr>
        <w:t>20:24</w:t>
      </w:r>
      <w:r>
        <w:t xml:space="preserve"> Thomas Sundström:</w:t>
        <w:tab/>
        <w:t xml:space="preserve">nein </w:t>
      </w:r>
    </w:p>
    <w:p>
      <w:pPr>
        <w:ind w:left="3600" w:hanging="3600"/>
      </w:pPr>
      <w:r>
        <w:rPr>
          <w:i/>
        </w:rPr>
        <w:t>20:24</w:t>
      </w:r>
      <w:r>
        <w:t xml:space="preserve"> Thomas Sundström:</w:t>
        <w:tab/>
        <w:t xml:space="preserve">kein bier vor 30. juni sry </w:t>
      </w:r>
    </w:p>
    <w:p>
      <w:pPr>
        <w:ind w:left="3600" w:hanging="3600"/>
      </w:pPr>
      <w:r>
        <w:rPr>
          <w:i/>
        </w:rPr>
        <w:t>20:26</w:t>
      </w:r>
      <w:r>
        <w:t xml:space="preserve"> Thomas Sundström:</w:t>
        <w:tab/>
        <w:t xml:space="preserve">hat irgendwer ein 2. macbook netzteil? meins ist heute eingegangen und hat auch gleich die sicherung gehn lassen </w:t>
      </w:r>
    </w:p>
    <w:p>
      <w:pPr>
        <w:ind w:left="3600" w:hanging="3600"/>
      </w:pPr>
      <w:r>
        <w:rPr>
          <w:i/>
        </w:rPr>
        <w:t>21:16</w:t>
      </w:r>
      <w:r>
        <w:t xml:space="preserve"> Benni Gröhs:</w:t>
        <w:tab/>
        <w:t xml:space="preserve">Hat jemand Lust was am Freitag zu machen? </w:t>
      </w:r>
    </w:p>
    <w:p>
      <w:pPr>
        <w:ind w:left="3600" w:hanging="3600"/>
      </w:pPr>
      <w:r>
        <w:rPr>
          <w:i/>
        </w:rPr>
        <w:t>21:16</w:t>
      </w:r>
      <w:r>
        <w:t xml:space="preserve"> Benni Gröhs:</w:t>
        <w:tab/>
        <w:t xml:space="preserve">@436763048963 </w:t>
      </w:r>
    </w:p>
    <w:p>
      <w:pPr>
        <w:ind w:left="3600" w:hanging="3600"/>
      </w:pPr>
      <w:r>
        <w:rPr>
          <w:i/>
        </w:rPr>
        <w:t>21:17</w:t>
      </w:r>
      <w:r>
        <w:t xml:space="preserve"> Benni Gröhs:</w:t>
        <w:tab/>
        <w:t xml:space="preserve">@436764085804 </w:t>
      </w:r>
    </w:p>
    <w:p>
      <w:pPr>
        <w:ind w:left="3600" w:hanging="3600"/>
      </w:pPr>
      <w:r>
        <w:rPr>
          <w:i/>
        </w:rPr>
        <w:t>21:17</w:t>
      </w:r>
      <w:r>
        <w:t xml:space="preserve"> Benni Gröhs:</w:t>
        <w:tab/>
        <w:t xml:space="preserve">@43676888607103 </w:t>
      </w:r>
    </w:p>
    <w:p>
      <w:pPr>
        <w:ind w:left="3600" w:hanging="3600"/>
      </w:pPr>
      <w:r>
        <w:rPr>
          <w:i/>
        </w:rPr>
        <w:t>21:17</w:t>
      </w:r>
      <w:r>
        <w:t xml:space="preserve"> Benni Gröhs:</w:t>
        <w:tab/>
        <w:t xml:space="preserve">@436604827948 </w:t>
      </w:r>
    </w:p>
    <w:p>
      <w:pPr>
        <w:ind w:left="3600" w:hanging="3600"/>
      </w:pPr>
      <w:r>
        <w:rPr>
          <w:i/>
        </w:rPr>
        <w:t>21:17</w:t>
      </w:r>
      <w:r>
        <w:t xml:space="preserve"> Benni Gröhs:</w:t>
        <w:tab/>
        <w:t xml:space="preserve">@4369918060084 </w:t>
      </w:r>
    </w:p>
    <w:p>
      <w:pPr>
        <w:ind w:left="3600" w:hanging="3600"/>
      </w:pPr>
      <w:r>
        <w:rPr>
          <w:i/>
        </w:rPr>
        <w:t>21:17</w:t>
      </w:r>
      <w:r>
        <w:t xml:space="preserve"> Benni Gröhs:</w:t>
        <w:tab/>
        <w:t xml:space="preserve">@436767272182 </w:t>
      </w:r>
    </w:p>
    <w:p>
      <w:pPr>
        <w:ind w:left="3600" w:hanging="3600"/>
      </w:pPr>
      <w:r>
        <w:rPr>
          <w:i/>
        </w:rPr>
        <w:t>21:17</w:t>
      </w:r>
      <w:r>
        <w:t xml:space="preserve"> Benni Gröhs:</w:t>
        <w:tab/>
        <w:t xml:space="preserve">@436645277782 </w:t>
      </w:r>
    </w:p>
    <w:p>
      <w:pPr>
        <w:ind w:left="3600" w:hanging="3600"/>
      </w:pPr>
      <w:r>
        <w:rPr>
          <w:i/>
        </w:rPr>
        <w:t>21:17</w:t>
      </w:r>
      <w:r>
        <w:t xml:space="preserve"> Benni Gröhs:</w:t>
        <w:tab/>
        <w:t xml:space="preserve">@436765868557 </w:t>
      </w:r>
    </w:p>
    <w:p>
      <w:pPr>
        <w:ind w:left="3600" w:hanging="3600"/>
      </w:pPr>
      <w:r>
        <w:rPr>
          <w:i/>
        </w:rPr>
        <w:t>21:17</w:t>
      </w:r>
      <w:r>
        <w:t xml:space="preserve"> Benni Gröhs:</w:t>
        <w:tab/>
        <w:t xml:space="preserve">@4368181537506 </w:t>
      </w:r>
    </w:p>
    <w:p>
      <w:pPr>
        <w:ind w:left="3600" w:hanging="3600"/>
      </w:pPr>
      <w:r>
        <w:rPr>
          <w:i/>
        </w:rPr>
        <w:t>21:17</w:t>
      </w:r>
      <w:r>
        <w:t xml:space="preserve"> Thomas Sundström:</w:t>
        <w:tab/>
        <w:t xml:space="preserve">nein nein nein </w:t>
      </w:r>
    </w:p>
    <w:p>
      <w:pPr>
        <w:ind w:left="3600" w:hanging="3600"/>
      </w:pPr>
      <w:r>
        <w:rPr>
          <w:i/>
        </w:rPr>
        <w:t>21:18</w:t>
      </w:r>
      <w:r>
        <w:t xml:space="preserve"> Patrick Kerschbaumer:</w:t>
        <w:tab/>
        <w:t xml:space="preserve">Das ist anscheinend bennies beliebtheitsliste </w:t>
      </w:r>
    </w:p>
    <w:p>
      <w:pPr>
        <w:ind w:left="3600" w:hanging="3600"/>
      </w:pPr>
      <w:r>
        <w:rPr>
          <w:i/>
        </w:rPr>
        <w:t>21:18</w:t>
      </w:r>
      <w:r>
        <w:t xml:space="preserve"> Patrick Kerschbaumer:</w:t>
        <w:tab/>
        <w:t xml:space="preserve">Verstehe Benni... ich verstehe </w:t>
      </w:r>
    </w:p>
    <w:p>
      <w:pPr>
        <w:ind w:left="3600" w:hanging="3600"/>
      </w:pPr>
      <w:r>
        <w:rPr>
          <w:i/>
        </w:rPr>
        <w:t>21:18</w:t>
      </w:r>
      <w:r>
        <w:t xml:space="preserve"> Benni Gröhs:</w:t>
        <w:tab/>
        <w:t xml:space="preserve">Wer zusagt bekommt ein geheimes SMS mit Location und ultimativem Plan </w:t>
      </w:r>
    </w:p>
    <w:p>
      <w:pPr>
        <w:ind w:left="3600" w:hanging="3600"/>
      </w:pPr>
      <w:r>
        <w:rPr>
          <w:i/>
        </w:rPr>
        <w:t>21:18</w:t>
      </w:r>
      <w:r>
        <w:t xml:space="preserve"> Patrick Kerschbaumer:</w:t>
        <w:tab/>
        <w:t xml:space="preserve">Bin leider ned da </w:t>
      </w:r>
    </w:p>
    <w:p>
      <w:pPr>
        <w:ind w:left="3600" w:hanging="3600"/>
      </w:pPr>
      <w:r>
        <w:rPr>
          <w:i/>
        </w:rPr>
        <w:t>21:18</w:t>
      </w:r>
      <w:r>
        <w:t xml:space="preserve"> Benni Gröhs:</w:t>
        <w:tab/>
        <w:t xml:space="preserve">Wer nicht zusagt wird nie wissen was passiert am Freitag </w:t>
      </w:r>
    </w:p>
    <w:p>
      <w:pPr>
        <w:ind w:left="3600" w:hanging="3600"/>
      </w:pPr>
      <w:r>
        <w:rPr>
          <w:i/>
        </w:rPr>
        <w:t>21:19</w:t>
      </w:r>
      <w:r>
        <w:t xml:space="preserve"> Benni Gröhs:</w:t>
        <w:tab/>
        <w:t xml:space="preserve">Es wird nur geil </w:t>
      </w:r>
    </w:p>
    <w:p>
      <w:pPr>
        <w:ind w:left="3600" w:hanging="3600"/>
      </w:pPr>
      <w:r>
        <w:rPr>
          <w:i/>
        </w:rPr>
        <w:t>21:19</w:t>
      </w:r>
      <w:r>
        <w:t xml:space="preserve"> Thomas Sundström:</w:t>
        <w:tab/>
        <w:t xml:space="preserve">ich sage </w:t>
      </w:r>
    </w:p>
    <w:p>
      <w:pPr>
        <w:ind w:left="3600" w:hanging="3600"/>
      </w:pPr>
      <w:r>
        <w:rPr>
          <w:i/>
        </w:rPr>
        <w:t>21:19</w:t>
      </w:r>
      <w:r>
        <w:t xml:space="preserve"> Patrick Kerschbaumer:</w:t>
        <w:tab/>
        <w:t xml:space="preserve">😢 </w:t>
      </w:r>
    </w:p>
    <w:p>
      <w:pPr>
        <w:ind w:left="3600" w:hanging="3600"/>
      </w:pPr>
      <w:r>
        <w:rPr>
          <w:i/>
        </w:rPr>
        <w:t>21:19</w:t>
      </w:r>
      <w:r>
        <w:t xml:space="preserve"> Benni Gröhs:</w:t>
        <w:tab/>
        <w:t xml:space="preserve">@4368181537506 du musst es rückwärts lesen </w:t>
      </w:r>
    </w:p>
    <w:p>
      <w:pPr>
        <w:ind w:left="3600" w:hanging="3600"/>
      </w:pPr>
      <w:r>
        <w:rPr>
          <w:i/>
        </w:rPr>
        <w:t>21:19</w:t>
      </w:r>
      <w:r>
        <w:t xml:space="preserve"> Thomas Sundström:</w:t>
        <w:tab/>
        <w:t xml:space="preserve">nicht zu </w:t>
      </w:r>
    </w:p>
    <w:p>
      <w:pPr>
        <w:ind w:left="3600" w:hanging="3600"/>
      </w:pPr>
      <w:r>
        <w:rPr>
          <w:i/>
        </w:rPr>
        <w:t>21:19</w:t>
      </w:r>
      <w:r>
        <w:t xml:space="preserve"> Thomas Sundström:</w:t>
        <w:tab/>
        <w:t xml:space="preserve">🖕🏾 </w:t>
      </w:r>
    </w:p>
    <w:p>
      <w:pPr>
        <w:ind w:left="3600" w:hanging="3600"/>
      </w:pPr>
      <w:r>
        <w:rPr>
          <w:i/>
        </w:rPr>
        <w:t>21:19</w:t>
      </w:r>
      <w:r>
        <w:t xml:space="preserve"> Benni Gröhs:</w:t>
        <w:tab/>
        <w:t xml:space="preserve">Habe leider kein SMS für dich! </w:t>
      </w:r>
    </w:p>
    <w:p>
      <w:pPr>
        <w:ind w:left="3600" w:hanging="3600"/>
      </w:pPr>
      <w:r>
        <w:rPr>
          <w:i/>
        </w:rPr>
        <w:t>21:19</w:t>
      </w:r>
      <w:r>
        <w:t xml:space="preserve"> Thomas Sundström:</w:t>
        <w:tab/>
        <w:t xml:space="preserve">🖕🏾 </w:t>
      </w:r>
    </w:p>
    <w:p>
      <w:pPr>
        <w:ind w:left="3600" w:hanging="3600"/>
      </w:pPr>
      <w:r>
        <w:rPr>
          <w:i/>
        </w:rPr>
        <w:t>21:20</w:t>
      </w:r>
      <w:r>
        <w:t xml:space="preserve"> Louis Springer:</w:t>
        <w:tab/>
        <w:t xml:space="preserve">Out </w:t>
      </w:r>
    </w:p>
    <w:p>
      <w:pPr>
        <w:ind w:left="3600" w:hanging="3600"/>
      </w:pPr>
      <w:r>
        <w:rPr>
          <w:i/>
        </w:rPr>
        <w:t>21:20</w:t>
      </w:r>
      <w:r>
        <w:t xml:space="preserve"> Louis Springer:</w:t>
        <w:tab/>
        <w:t xml:space="preserve">Leider </w:t>
      </w:r>
    </w:p>
    <w:p>
      <w:pPr>
        <w:ind w:left="3600" w:hanging="3600"/>
      </w:pPr>
      <w:r>
        <w:rPr>
          <w:i/>
        </w:rPr>
        <w:t>21:20</w:t>
      </w:r>
      <w:r>
        <w:t xml:space="preserve"> Maximilian Margreiter:</w:t>
        <w:tab/>
        <w:t xml:space="preserve">Alles Spießer </w:t>
      </w:r>
    </w:p>
    <w:p>
      <w:pPr>
        <w:ind w:left="3600" w:hanging="3600"/>
      </w:pPr>
      <w:r>
        <w:rPr>
          <w:i/>
        </w:rPr>
        <w:t>21:20</w:t>
      </w:r>
      <w:r>
        <w:t xml:space="preserve"> Benni Gröhs:</w:t>
        <w:tab/>
        <w:t xml:space="preserve">Maxi bekommt ein SMS </w:t>
      </w:r>
    </w:p>
    <w:p>
      <w:pPr>
        <w:ind w:left="3600" w:hanging="3600"/>
      </w:pPr>
      <w:r>
        <w:rPr>
          <w:i/>
        </w:rPr>
        <w:t>21:20</w:t>
      </w:r>
      <w:r>
        <w:t xml:space="preserve"> Louis Springer:</w:t>
        <w:tab/>
        <w:t xml:space="preserve">erfahre ich tdm was passiert ist? 😌 </w:t>
      </w:r>
    </w:p>
    <w:p>
      <w:pPr>
        <w:ind w:left="3600" w:hanging="3600"/>
      </w:pPr>
      <w:r>
        <w:rPr>
          <w:i/>
        </w:rPr>
        <w:t>21:20</w:t>
      </w:r>
      <w:r>
        <w:t xml:space="preserve"> Julian Möhlen:</w:t>
        <w:tab/>
        <w:t xml:space="preserve">Ist es gut genug, dass ich dafür nach Wien Fliege und all mein Geld bei den Fluglinien lasse? </w:t>
      </w:r>
    </w:p>
    <w:p>
      <w:pPr>
        <w:ind w:left="3600" w:hanging="3600"/>
      </w:pPr>
      <w:r>
        <w:rPr>
          <w:i/>
        </w:rPr>
        <w:t>21:20</w:t>
      </w:r>
      <w:r>
        <w:t xml:space="preserve"> Louis Springer:</w:t>
        <w:tab/>
        <w:t xml:space="preserve">Ich will auch eine sms </w:t>
      </w:r>
    </w:p>
    <w:p>
      <w:pPr>
        <w:ind w:left="3600" w:hanging="3600"/>
      </w:pPr>
      <w:r>
        <w:rPr>
          <w:i/>
        </w:rPr>
        <w:t>21:21</w:t>
      </w:r>
      <w:r>
        <w:t xml:space="preserve"> Thomas Sundström:</w:t>
        <w:tab/>
        <w:t xml:space="preserve">maxi schick mir die sms weiter </w:t>
      </w:r>
    </w:p>
    <w:p>
      <w:pPr>
        <w:ind w:left="3600" w:hanging="3600"/>
      </w:pPr>
      <w:r>
        <w:rPr>
          <w:i/>
        </w:rPr>
        <w:t>21:21</w:t>
      </w:r>
      <w:r>
        <w:t xml:space="preserve"> Benni Gröhs:</w:t>
        <w:tab/>
        <w:t xml:space="preserve">@436767272182 ja um den Thommi zu ärgern </w:t>
      </w:r>
    </w:p>
    <w:p>
      <w:pPr>
        <w:ind w:left="3600" w:hanging="3600"/>
      </w:pPr>
      <w:r>
        <w:rPr>
          <w:i/>
        </w:rPr>
        <w:t>21:21</w:t>
      </w:r>
      <w:r>
        <w:t xml:space="preserve"> Louis Springer:</w:t>
        <w:tab/>
        <w:t xml:space="preserve">Das wäre ja Hochverrat Thommi </w:t>
      </w:r>
    </w:p>
    <w:p>
      <w:pPr>
        <w:ind w:left="3600" w:hanging="3600"/>
      </w:pPr>
      <w:r>
        <w:rPr>
          <w:i/>
        </w:rPr>
        <w:t>21:21</w:t>
      </w:r>
      <w:r>
        <w:t xml:space="preserve"> Benni Gröhs:</w:t>
        <w:tab/>
        <w:t xml:space="preserve">Thommi wird niemals wissen was an diesem Abend passiert ist </w:t>
      </w:r>
    </w:p>
    <w:p>
      <w:pPr>
        <w:ind w:left="3600" w:hanging="3600"/>
      </w:pPr>
      <w:r>
        <w:rPr>
          <w:i/>
        </w:rPr>
        <w:t>21:21</w:t>
      </w:r>
      <w:r>
        <w:t xml:space="preserve"> Benni Gröhs:</w:t>
        <w:tab/>
        <w:t xml:space="preserve">Haha </w:t>
      </w:r>
    </w:p>
    <w:p>
      <w:pPr>
        <w:ind w:left="3600" w:hanging="3600"/>
      </w:pPr>
      <w:r>
        <w:rPr>
          <w:i/>
        </w:rPr>
        <w:t>21:21</w:t>
      </w:r>
      <w:r>
        <w:t xml:space="preserve"> Thomas Sundström:</w:t>
        <w:tab/>
        <w:t xml:space="preserve">louis schick mir die sms weiter </w:t>
      </w:r>
    </w:p>
    <w:p>
      <w:pPr>
        <w:ind w:left="3600" w:hanging="3600"/>
      </w:pPr>
      <w:r>
        <w:rPr>
          <w:i/>
        </w:rPr>
        <w:t>21:21</w:t>
      </w:r>
      <w:r>
        <w:t xml:space="preserve"> Maximilian Margreiter:</w:t>
        <w:tab/>
        <w:t xml:space="preserve">Nie </w:t>
      </w:r>
    </w:p>
    <w:p>
      <w:pPr>
        <w:ind w:left="3600" w:hanging="3600"/>
      </w:pPr>
      <w:r>
        <w:rPr>
          <w:i/>
        </w:rPr>
        <w:t>21:21</w:t>
      </w:r>
      <w:r>
        <w:t xml:space="preserve"> Louis Springer:</w:t>
        <w:tab/>
        <w:t xml:space="preserve">out </w:t>
      </w:r>
    </w:p>
    <w:p>
      <w:pPr>
        <w:ind w:left="3600" w:hanging="3600"/>
      </w:pPr>
      <w:r>
        <w:rPr>
          <w:i/>
        </w:rPr>
        <w:t>21:22</w:t>
      </w:r>
      <w:r>
        <w:t xml:space="preserve"> Benni Gröhs:</w:t>
        <w:tab/>
        <w:t xml:space="preserve">@4369918060084 ja!!! </w:t>
      </w:r>
    </w:p>
    <w:p>
      <w:pPr>
        <w:ind w:left="3600" w:hanging="3600"/>
      </w:pPr>
      <w:r>
        <w:rPr>
          <w:i/>
        </w:rPr>
        <w:t>21:22</w:t>
      </w:r>
      <w:r>
        <w:t xml:space="preserve"> Louis Springer:</w:t>
        <w:tab/>
        <w:t xml:space="preserve">sorrayyy </w:t>
      </w:r>
    </w:p>
    <w:p>
      <w:pPr>
        <w:ind w:left="3600" w:hanging="3600"/>
      </w:pPr>
      <w:r>
        <w:rPr>
          <w:i/>
        </w:rPr>
        <w:t>21:22</w:t>
      </w:r>
      <w:r>
        <w:t xml:space="preserve"> Thomas Sundström:</w:t>
        <w:tab/>
        <w:t xml:space="preserve">ich werde euch beschatten lassen </w:t>
      </w:r>
    </w:p>
    <w:p>
      <w:pPr>
        <w:ind w:left="3600" w:hanging="3600"/>
      </w:pPr>
      <w:r>
        <w:rPr>
          <w:i/>
        </w:rPr>
        <w:t>21:22</w:t>
      </w:r>
      <w:r>
        <w:t xml:space="preserve"> Thomas Sundström:</w:t>
        <w:tab/>
        <w:t xml:space="preserve">das liegt in den genen </w:t>
      </w:r>
    </w:p>
    <w:p>
      <w:pPr>
        <w:ind w:left="3600" w:hanging="3600"/>
      </w:pPr>
      <w:r>
        <w:rPr>
          <w:i/>
        </w:rPr>
        <w:t>21:25</w:t>
      </w:r>
      <w:r>
        <w:t xml:space="preserve"> Benni Gröhs:</w:t>
        <w:tab/>
        <w:t xml:space="preserve">Die anderen müssen auch noch entscheiden ob sie den Weg ins Ungewisse wagen und einen absurden Abend wollen oder eben nie wissen, was an diesem 9. Juni im Jahre Schnee passiert ist!!! </w:t>
      </w:r>
    </w:p>
    <w:p>
      <w:pPr>
        <w:ind w:left="3600" w:hanging="3600"/>
      </w:pPr>
      <w:r>
        <w:rPr>
          <w:i/>
        </w:rPr>
        <w:t>21:30</w:t>
      </w:r>
      <w:r>
        <w:t xml:space="preserve"> Julian Möhlen:</w:t>
        <w:tab/>
        <w:t xml:space="preserve">Ist es 325€ Flüge wert? </w:t>
      </w:r>
    </w:p>
    <w:p>
      <w:pPr>
        <w:ind w:left="3600" w:hanging="3600"/>
      </w:pPr>
      <w:r>
        <w:rPr>
          <w:i/>
        </w:rPr>
        <w:t>21:36</w:t>
      </w:r>
      <w:r>
        <w:t xml:space="preserve"> Benni Gröhs:</w:t>
        <w:tab/>
        <w:t xml:space="preserve">Hahah ich schick dir auch ein SMS ;) dann kannst du entscheiden😘 </w:t>
      </w:r>
    </w:p>
    <w:p>
      <w:pPr>
        <w:ind w:left="3600" w:hanging="3600"/>
      </w:pPr>
      <w:r>
        <w:rPr>
          <w:i/>
        </w:rPr>
        <w:t>21:39</w:t>
      </w:r>
      <w:r>
        <w:t xml:space="preserve"> Thomas Sundström:</w:t>
        <w:tab/>
        <w:t xml:space="preserve">warum dürfen alle entscheiden </w:t>
      </w:r>
    </w:p>
    <w:p>
      <w:pPr>
        <w:ind w:left="3600" w:hanging="3600"/>
      </w:pPr>
      <w:r>
        <w:rPr>
          <w:i/>
        </w:rPr>
        <w:t>21:39</w:t>
      </w:r>
      <w:r>
        <w:t xml:space="preserve"> Thomas Sundström:</w:t>
        <w:tab/>
        <w:t xml:space="preserve">der sinn der überraschung is ja dann nicht gegeben </w:t>
      </w:r>
    </w:p>
    <w:p>
      <w:pPr>
        <w:ind w:left="3600" w:hanging="3600"/>
      </w:pPr>
      <w:r>
        <w:rPr>
          <w:i/>
        </w:rPr>
        <w:t>21:39</w:t>
      </w:r>
      <w:r>
        <w:t xml:space="preserve"> Thomas Sundström:</w:t>
        <w:tab/>
        <w:t xml:space="preserve">#vomhirnher </w:t>
      </w:r>
    </w:p>
    <w:p>
      <w:pPr>
        <w:ind w:left="3600" w:hanging="3600"/>
      </w:pPr>
      <w:r>
        <w:rPr>
          <w:i/>
        </w:rPr>
        <w:t>21:40</w:t>
      </w:r>
      <w:r>
        <w:t xml:space="preserve"> Benni Gröhs:</w:t>
        <w:tab/>
        <w:t xml:space="preserve">Doch aber das checkt man nur, wenn man ein SMS bekommt </w:t>
      </w:r>
    </w:p>
    <w:p>
      <w:pPr>
        <w:ind w:left="3600" w:hanging="3600"/>
      </w:pPr>
      <w:r>
        <w:rPr>
          <w:i/>
        </w:rPr>
        <w:t>21:40</w:t>
      </w:r>
      <w:r>
        <w:t xml:space="preserve"> Benni Gröhs:</w:t>
        <w:tab/>
        <w:t xml:space="preserve">Das SMS ist essentiell </w:t>
      </w:r>
    </w:p>
    <w:p>
      <w:pPr>
        <w:ind w:left="3600" w:hanging="3600"/>
      </w:pPr>
      <w:r>
        <w:rPr>
          <w:i/>
        </w:rPr>
        <w:t>21:40</w:t>
      </w:r>
      <w:r>
        <w:t xml:space="preserve"> Benni Gröhs:</w:t>
        <w:tab/>
        <w:t xml:space="preserve">Und sehr exklusiv </w:t>
      </w:r>
    </w:p>
    <w:p>
      <w:pPr>
        <w:ind w:left="3600" w:hanging="3600"/>
      </w:pPr>
      <w:r>
        <w:rPr>
          <w:i/>
        </w:rPr>
        <w:t>21:40</w:t>
      </w:r>
      <w:r>
        <w:t xml:space="preserve"> Benni Gröhs:</w:t>
        <w:tab/>
        <w:t xml:space="preserve">Und am Anfang kann man vielleicht nichts damit anfangen </w:t>
      </w:r>
    </w:p>
    <w:p>
      <w:pPr>
        <w:ind w:left="3600" w:hanging="3600"/>
      </w:pPr>
      <w:r>
        <w:rPr>
          <w:i/>
        </w:rPr>
        <w:t>21:41</w:t>
      </w:r>
      <w:r>
        <w:t xml:space="preserve"> Thomas Sundström:</w:t>
        <w:tab/>
        <w:t xml:space="preserve">ja geil dann schick mir auch eine du wurm </w:t>
      </w:r>
    </w:p>
    <w:p>
      <w:pPr>
        <w:ind w:left="3600" w:hanging="3600"/>
      </w:pPr>
      <w:r>
        <w:rPr>
          <w:i/>
        </w:rPr>
        <w:t>21:41</w:t>
      </w:r>
      <w:r>
        <w:t xml:space="preserve"> Benni Gröhs:</w:t>
        <w:tab/>
        <w:t xml:space="preserve">Alles seeehr mysteriös </w:t>
      </w:r>
    </w:p>
    <w:p>
      <w:pPr>
        <w:ind w:left="3600" w:hanging="3600"/>
      </w:pPr>
      <w:r>
        <w:rPr>
          <w:i/>
        </w:rPr>
        <w:t>21:42</w:t>
      </w:r>
      <w:r>
        <w:t xml:space="preserve"> Benni Gröhs:</w:t>
        <w:tab/>
        <w:t xml:space="preserve">Emil, Alex, Konsti fix dabei? </w:t>
      </w:r>
    </w:p>
    <w:p>
      <w:pPr>
        <w:ind w:left="3600" w:hanging="3600"/>
      </w:pPr>
      <w:r>
        <w:rPr>
          <w:i/>
        </w:rPr>
        <w:t>21:42</w:t>
      </w:r>
      <w:r>
        <w:t xml:space="preserve"> Benni Gröhs:</w:t>
        <w:tab/>
        <w:t xml:space="preserve">Benedikt? </w:t>
      </w:r>
    </w:p>
    <w:p>
      <w:pPr>
        <w:ind w:left="3600" w:hanging="3600"/>
      </w:pPr>
      <w:r>
        <w:rPr>
          <w:i/>
        </w:rPr>
        <w:t>21:42</w:t>
      </w:r>
      <w:r>
        <w:t xml:space="preserve"> Thomas Sundström:</w:t>
        <w:tab/>
        <w:t xml:space="preserve">ja die sind sowieso fix </w:t>
      </w:r>
    </w:p>
    <w:p>
      <w:pPr>
        <w:ind w:left="3600" w:hanging="3600"/>
      </w:pPr>
      <w:r>
        <w:rPr>
          <w:i/>
        </w:rPr>
        <w:t>21:43</w:t>
      </w:r>
      <w:r>
        <w:t xml:space="preserve"> Thomas Sundström:</w:t>
        <w:tab/>
        <w:t xml:space="preserve">julian klar sind 325€ wert </w:t>
      </w:r>
    </w:p>
    <w:p>
      <w:pPr>
        <w:ind w:left="3600" w:hanging="3600"/>
      </w:pPr>
      <w:r>
        <w:rPr>
          <w:i/>
        </w:rPr>
        <w:t>21:43</w:t>
      </w:r>
      <w:r>
        <w:t xml:space="preserve"> Thomas Sundström:</w:t>
        <w:tab/>
        <w:t xml:space="preserve">das is mein stundenlohn in 2 jahrn, was willst du </w:t>
      </w:r>
    </w:p>
    <w:p>
      <w:pPr>
        <w:ind w:left="3600" w:hanging="3600"/>
      </w:pPr>
      <w:r>
        <w:rPr>
          <w:i/>
        </w:rPr>
        <w:t>21:43</w:t>
      </w:r>
      <w:r>
        <w:t xml:space="preserve"> Maximilian Margreiter:</w:t>
        <w:tab/>
        <w:t xml:space="preserve">Wer es glaubt </w:t>
      </w:r>
    </w:p>
    <w:p>
      <w:pPr>
        <w:ind w:left="3600" w:hanging="3600"/>
      </w:pPr>
      <w:r>
        <w:rPr>
          <w:i/>
        </w:rPr>
        <w:t>21:43</w:t>
      </w:r>
      <w:r>
        <w:t xml:space="preserve"> Thomas Sundström:</w:t>
        <w:tab/>
        <w:t xml:space="preserve">#amdienstagkannihamgehn </w:t>
      </w:r>
    </w:p>
    <w:p>
      <w:pPr>
        <w:ind w:left="3600" w:hanging="3600"/>
      </w:pPr>
      <w:r>
        <w:rPr>
          <w:i/>
        </w:rPr>
        <w:t>21:44</w:t>
      </w:r>
      <w:r>
        <w:t xml:space="preserve"> Thomas Sundström:</w:t>
        <w:tab/>
        <w:t xml:space="preserve">#mit35privatier </w:t>
      </w:r>
    </w:p>
    <w:p>
      <w:pPr>
        <w:ind w:left="3600" w:hanging="3600"/>
      </w:pPr>
      <w:r>
        <w:rPr>
          <w:i/>
        </w:rPr>
        <w:t>21:44</w:t>
      </w:r>
      <w:r>
        <w:t xml:space="preserve"> Emil Paiker:</w:t>
        <w:tab/>
        <w:t xml:space="preserve">Das is mein Jahreslohn in 2 Stunden </w:t>
      </w:r>
    </w:p>
    <w:p>
      <w:pPr>
        <w:ind w:left="3600" w:hanging="3600"/>
      </w:pPr>
      <w:r>
        <w:rPr>
          <w:i/>
        </w:rPr>
        <w:t>21:44</w:t>
      </w:r>
      <w:r>
        <w:t xml:space="preserve"> Thomas Sundström:</w:t>
        <w:tab/>
        <w:t xml:space="preserve">hahaha </w:t>
      </w:r>
    </w:p>
    <w:p>
      <w:pPr>
        <w:ind w:left="3600" w:hanging="3600"/>
      </w:pPr>
      <w:r>
        <w:rPr>
          <w:i/>
        </w:rPr>
        <w:t>21:44</w:t>
      </w:r>
      <w:r>
        <w:t xml:space="preserve"> Thomas Sundström:</w:t>
        <w:tab/>
        <w:t xml:space="preserve">sehr gut </w:t>
      </w:r>
    </w:p>
    <w:p>
      <w:pPr>
        <w:ind w:left="3600" w:hanging="3600"/>
      </w:pPr>
      <w:r>
        <w:rPr>
          <w:i/>
        </w:rPr>
        <w:t>21:44</w:t>
      </w:r>
      <w:r>
        <w:t xml:space="preserve"> Emil Paiker:</w:t>
        <w:tab/>
        <w:t xml:space="preserve">#absinthhhh </w:t>
      </w:r>
    </w:p>
    <w:p>
      <w:pPr>
        <w:ind w:left="3600" w:hanging="3600"/>
      </w:pPr>
      <w:r>
        <w:rPr>
          <w:i/>
        </w:rPr>
        <w:t>21:45</w:t>
      </w:r>
      <w:r>
        <w:t xml:space="preserve"> Emil Paiker:</w:t>
        <w:tab/>
        <w:t xml:space="preserve">Ich fahr jetzt nach brünn bin out die nächsten 2 Tage bye bye </w:t>
      </w:r>
    </w:p>
    <w:p>
      <w:pPr>
        <w:ind w:left="3600" w:hanging="3600"/>
      </w:pPr>
      <w:r>
        <w:rPr>
          <w:i/>
        </w:rPr>
        <w:t>21:45</w:t>
      </w:r>
      <w:r>
        <w:t xml:space="preserve"> Thomas Sundström:</w:t>
        <w:tab/>
        <w:t xml:space="preserve">also freitag keine chance? </w:t>
      </w:r>
    </w:p>
    <w:p>
      <w:pPr>
        <w:ind w:left="3600" w:hanging="3600"/>
      </w:pPr>
      <w:r>
        <w:rPr>
          <w:i/>
        </w:rPr>
        <w:t>21:46</w:t>
      </w:r>
      <w:r>
        <w:t xml:space="preserve"> Thomas Sundström:</w:t>
        <w:tab/>
        <w:t xml:space="preserve">freitag abend? </w:t>
      </w:r>
    </w:p>
    <w:p>
      <w:pPr>
        <w:ind w:left="3600" w:hanging="3600"/>
      </w:pPr>
      <w:r>
        <w:rPr>
          <w:i/>
        </w:rPr>
        <w:t>21:46</w:t>
      </w:r>
      <w:r>
        <w:t xml:space="preserve"> Thomas Sundström:</w:t>
        <w:tab/>
        <w:t xml:space="preserve">freitag abrünnd </w:t>
      </w:r>
    </w:p>
    <w:p>
      <w:pPr>
        <w:ind w:left="3600" w:hanging="3600"/>
      </w:pPr>
      <w:r>
        <w:rPr>
          <w:i/>
        </w:rPr>
        <w:t>21:46</w:t>
      </w:r>
      <w:r>
        <w:t xml:space="preserve"> Thomas Sundström:</w:t>
        <w:tab/>
        <w:t xml:space="preserve">? </w:t>
      </w:r>
    </w:p>
    <w:p>
      <w:pPr>
        <w:ind w:left="3600" w:hanging="3600"/>
      </w:pPr>
      <w:r>
        <w:rPr>
          <w:i/>
        </w:rPr>
        <w:t>22:16</w:t>
      </w:r>
      <w:r>
        <w:t xml:space="preserve"> Thomas Sundström:</w:t>
        <w:tab/>
        <w:t xml:space="preserve">kurz in der zib 2 </w:t>
      </w:r>
    </w:p>
    <w:p>
      <w:pPr>
        <w:ind w:left="3600" w:hanging="3600"/>
      </w:pPr>
      <w:r>
        <w:rPr>
          <w:i/>
        </w:rPr>
        <w:t>22:16</w:t>
      </w:r>
      <w:r>
        <w:t xml:space="preserve"> Thomas Sundström:</w:t>
        <w:tab/>
        <w:t xml:space="preserve">anschaun </w:t>
      </w:r>
    </w:p>
    <w:p>
      <w:pPr>
        <w:ind w:left="3600" w:hanging="3600"/>
      </w:pPr>
      <w:r>
        <w:rPr>
          <w:i/>
        </w:rPr>
        <w:t>22:16</w:t>
      </w:r>
      <w:r>
        <w:t xml:space="preserve"> Benni Gröhs:</w:t>
        <w:tab/>
        <w:t xml:space="preserve">Schau eh </w:t>
      </w:r>
    </w:p>
    <w:p>
      <w:pPr>
        <w:ind w:left="3600" w:hanging="3600"/>
      </w:pPr>
      <w:r>
        <w:rPr>
          <w:i/>
        </w:rPr>
        <w:t>22:17</w:t>
      </w:r>
      <w:r>
        <w:t xml:space="preserve"> Maximilian Margreiter:</w:t>
        <w:tab/>
        <w:t xml:space="preserve">Kern lieber was damit du auch mal wieder ein Bier trinken kannst </w:t>
      </w:r>
    </w:p>
    <w:p>
      <w:pPr>
        <w:ind w:left="3600" w:hanging="3600"/>
      </w:pPr>
      <w:r>
        <w:rPr>
          <w:i/>
        </w:rPr>
        <w:t>22:17</w:t>
      </w:r>
      <w:r>
        <w:t xml:space="preserve"> Benni Gröhs:</w:t>
        <w:tab/>
        <w:t xml:space="preserve">Hehehe </w:t>
      </w:r>
    </w:p>
    <w:p>
      <w:pPr>
        <w:ind w:left="3600" w:hanging="3600"/>
      </w:pPr>
      <w:r>
        <w:rPr>
          <w:i/>
        </w:rPr>
        <w:t>22:17</w:t>
      </w:r>
      <w:r>
        <w:t xml:space="preserve"> Thomas Sundström:</w:t>
        <w:tab/>
        <w:t xml:space="preserve">war das absucht? </w:t>
      </w:r>
    </w:p>
    <w:p>
      <w:pPr>
        <w:ind w:left="3600" w:hanging="3600"/>
      </w:pPr>
      <w:r>
        <w:rPr>
          <w:i/>
        </w:rPr>
        <w:t>22:17</w:t>
      </w:r>
      <w:r>
        <w:t xml:space="preserve"> Maximilian Margreiter:</w:t>
        <w:tab/>
        <w:t xml:space="preserve">Lern * haha </w:t>
      </w:r>
    </w:p>
    <w:p>
      <w:pPr>
        <w:ind w:left="3600" w:hanging="3600"/>
      </w:pPr>
      <w:r>
        <w:rPr>
          <w:i/>
        </w:rPr>
        <w:t>22:17</w:t>
      </w:r>
      <w:r>
        <w:t xml:space="preserve"> Maximilian Margreiter:</w:t>
        <w:tab/>
        <w:t xml:space="preserve">Nein </w:t>
      </w:r>
    </w:p>
    <w:p>
      <w:pPr>
        <w:ind w:left="3600" w:hanging="3600"/>
      </w:pPr>
      <w:r>
        <w:rPr>
          <w:i/>
        </w:rPr>
        <w:t>22:17</w:t>
      </w:r>
      <w:r>
        <w:t xml:space="preserve"> Benni Gröhs:</w:t>
        <w:tab/>
        <w:t xml:space="preserve">Schade hat mir sehr gefallen </w:t>
      </w:r>
    </w:p>
    <w:p>
      <w:pPr>
        <w:ind w:left="3600" w:hanging="3600"/>
      </w:pPr>
      <w:r>
        <w:rPr>
          <w:i/>
        </w:rPr>
        <w:t>22:18</w:t>
      </w:r>
      <w:r>
        <w:t xml:space="preserve"> Maximilian Margreiter:</w:t>
        <w:tab/>
        <w:t xml:space="preserve">Mir auch </w:t>
      </w:r>
    </w:p>
    <w:p>
      <w:pPr>
        <w:ind w:left="3600" w:hanging="3600"/>
      </w:pPr>
      <w:r>
        <w:rPr>
          <w:i/>
        </w:rPr>
        <w:t>22:18</w:t>
      </w:r>
      <w:r>
        <w:t xml:space="preserve"> Thomas Sundström:</w:t>
        <w:tab/>
        <w:t xml:space="preserve">der wolf hat respekt vorm kurz </w:t>
      </w:r>
    </w:p>
    <w:p>
      <w:pPr>
        <w:ind w:left="3600" w:hanging="3600"/>
      </w:pPr>
      <w:r>
        <w:rPr>
          <w:i/>
        </w:rPr>
        <w:t>22:21</w:t>
      </w:r>
      <w:r>
        <w:t xml:space="preserve"> Thomas Sundström:</w:t>
        <w:tab/>
        <w:t xml:space="preserve">homoehe kann er einfach nicht haben, deppat </w:t>
      </w:r>
    </w:p>
    <w:p>
      <w:pPr>
        <w:jc w:val="center"/>
      </w:pPr>
      <w:r>
        <w:t>08.06.2017</w:t>
      </w:r>
    </w:p>
    <w:p>
      <w:pPr>
        <w:ind w:left="3600" w:hanging="3600"/>
      </w:pPr>
      <w:r>
        <w:rPr>
          <w:i/>
        </w:rPr>
        <w:t>01:29</w:t>
      </w:r>
      <w:r>
        <w:t xml:space="preserve"> Julian Möhlen:</w:t>
        <w:tab/>
        <w:t xml:space="preserve">https://derstandard.at/2000058809898/Philosoph-Liessmann-Wir-haben-immer-weniger-im-Kopf </w:t>
      </w:r>
    </w:p>
    <w:p>
      <w:pPr>
        <w:ind w:left="3600" w:hanging="3600"/>
      </w:pPr>
      <w:r>
        <w:rPr>
          <w:i/>
        </w:rPr>
        <w:t>01:30</w:t>
      </w:r>
      <w:r>
        <w:t xml:space="preserve"> Julian Möhlen:</w:t>
        <w:tab/>
        <w:t xml:space="preserve">Ich weiß gar nicht, was ich dazu sagen soll. Vor allem spüre ich kochende Wut im Magen, wie so jemand "Fernsehphilosoph no 1" in Österreich sein kann... </w:t>
      </w:r>
    </w:p>
    <w:p>
      <w:pPr>
        <w:ind w:left="3600" w:hanging="3600"/>
      </w:pPr>
      <w:r>
        <w:rPr>
          <w:i/>
        </w:rPr>
        <w:t>01:31</w:t>
      </w:r>
      <w:r>
        <w:t xml:space="preserve"> Thomas Sundström:</w:t>
        <w:tab/>
        <w:t xml:space="preserve">despacito </w:t>
      </w:r>
    </w:p>
    <w:p>
      <w:pPr>
        <w:ind w:left="3600" w:hanging="3600"/>
      </w:pPr>
      <w:r>
        <w:rPr>
          <w:i/>
        </w:rPr>
        <w:t>01:31</w:t>
      </w:r>
      <w:r>
        <w:t xml:space="preserve"> Julian Möhlen:</w:t>
        <w:tab/>
        <w:t xml:space="preserve">Was heißt das? </w:t>
      </w:r>
    </w:p>
    <w:p>
      <w:pPr>
        <w:ind w:left="3600" w:hanging="3600"/>
      </w:pPr>
      <w:r>
        <w:rPr>
          <w:i/>
        </w:rPr>
        <w:t>01:31</w:t>
      </w:r>
      <w:r>
        <w:t xml:space="preserve"> Thomas Sundström:</w:t>
        <w:tab/>
        <w:t xml:space="preserve">ruhig bleiben </w:t>
      </w:r>
    </w:p>
    <w:p>
      <w:pPr>
        <w:ind w:left="3600" w:hanging="3600"/>
      </w:pPr>
      <w:r>
        <w:rPr>
          <w:i/>
        </w:rPr>
        <w:t>01:32</w:t>
      </w:r>
      <w:r>
        <w:t xml:space="preserve"> Julian Möhlen:</w:t>
        <w:tab/>
        <w:t xml:space="preserve">Es fällt mir schwer. Ich würde dem Liessmann gerne eine reinhaun. </w:t>
      </w:r>
    </w:p>
    <w:p>
      <w:pPr>
        <w:ind w:left="3600" w:hanging="3600"/>
      </w:pPr>
      <w:r>
        <w:rPr>
          <w:i/>
        </w:rPr>
        <w:t>01:33</w:t>
      </w:r>
      <w:r>
        <w:t xml:space="preserve"> Thomas Sundström:</w:t>
        <w:tab/>
        <w:t xml:space="preserve">ruhe </w:t>
      </w:r>
    </w:p>
    <w:p>
      <w:pPr>
        <w:ind w:left="3600" w:hanging="3600"/>
      </w:pPr>
      <w:r>
        <w:rPr>
          <w:i/>
        </w:rPr>
        <w:t>01:33</w:t>
      </w:r>
      <w:r>
        <w:t xml:space="preserve"> Julian Möhlen:</w:t>
        <w:tab/>
        <w:t xml:space="preserve">(Dafür habe ich einen Song "despacito" auf YouTube gefunden, vielleicht lässt mich der etwas abkühlen...) </w:t>
      </w:r>
    </w:p>
    <w:p>
      <w:pPr>
        <w:ind w:left="3600" w:hanging="3600"/>
      </w:pPr>
      <w:r>
        <w:rPr>
          <w:i/>
        </w:rPr>
        <w:t>01:34</w:t>
      </w:r>
      <w:r>
        <w:t xml:space="preserve"> Thomas Sundström:</w:t>
        <w:tab/>
        <w:t xml:space="preserve">du kennst den nicht???! </w:t>
      </w:r>
    </w:p>
    <w:p>
      <w:pPr>
        <w:ind w:left="3600" w:hanging="3600"/>
      </w:pPr>
      <w:r>
        <w:rPr>
          <w:i/>
        </w:rPr>
        <w:t>01:34</w:t>
      </w:r>
      <w:r>
        <w:t xml:space="preserve"> Julian Möhlen:</w:t>
        <w:tab/>
        <w:t xml:space="preserve">Nein. </w:t>
      </w:r>
    </w:p>
    <w:p>
      <w:pPr>
        <w:ind w:left="3600" w:hanging="3600"/>
      </w:pPr>
      <w:r>
        <w:rPr>
          <w:i/>
        </w:rPr>
        <w:t>01:34</w:t>
      </w:r>
      <w:r>
        <w:t xml:space="preserve"> Thomas Sundström:</w:t>
        <w:tab/>
        <w:t xml:space="preserve">nummer 1 überall auf der welt </w:t>
      </w:r>
    </w:p>
    <w:p>
      <w:pPr>
        <w:ind w:left="3600" w:hanging="3600"/>
      </w:pPr>
      <w:r>
        <w:rPr>
          <w:i/>
        </w:rPr>
        <w:t>01:34</w:t>
      </w:r>
      <w:r>
        <w:t xml:space="preserve"> Julian Möhlen:</w:t>
        <w:tab/>
        <w:t xml:space="preserve">Jetzt höre ich ihn zum ersten Mal. </w:t>
      </w:r>
    </w:p>
    <w:p>
      <w:pPr>
        <w:ind w:left="3600" w:hanging="3600"/>
      </w:pPr>
      <w:r>
        <w:rPr>
          <w:i/>
        </w:rPr>
        <w:t>01:34</w:t>
      </w:r>
      <w:r>
        <w:t xml:space="preserve"> Julian Möhlen:</w:t>
        <w:tab/>
        <w:t xml:space="preserve">Echt? </w:t>
      </w:r>
    </w:p>
    <w:p>
      <w:pPr>
        <w:ind w:left="3600" w:hanging="3600"/>
      </w:pPr>
      <w:r>
        <w:rPr>
          <w:i/>
        </w:rPr>
        <w:t>01:34</w:t>
      </w:r>
      <w:r>
        <w:t xml:space="preserve"> Thomas Sundström:</w:t>
        <w:tab/>
        <w:t xml:space="preserve">und schon längst kg klassiker </w:t>
      </w:r>
    </w:p>
    <w:p>
      <w:pPr>
        <w:ind w:left="3600" w:hanging="3600"/>
      </w:pPr>
      <w:r>
        <w:rPr>
          <w:i/>
        </w:rPr>
        <w:t>01:34</w:t>
      </w:r>
      <w:r>
        <w:t xml:space="preserve"> Julian Möhlen:</w:t>
        <w:tab/>
        <w:t xml:space="preserve">#nerd </w:t>
      </w:r>
    </w:p>
    <w:p>
      <w:pPr>
        <w:ind w:left="3600" w:hanging="3600"/>
      </w:pPr>
      <w:r>
        <w:rPr>
          <w:i/>
        </w:rPr>
        <w:t>01:35</w:t>
      </w:r>
      <w:r>
        <w:t xml:space="preserve"> Julian Möhlen:</w:t>
        <w:tab/>
        <w:t xml:space="preserve">#oxfordbubble </w:t>
      </w:r>
    </w:p>
    <w:p>
      <w:pPr>
        <w:ind w:left="3600" w:hanging="3600"/>
      </w:pPr>
      <w:r>
        <w:rPr>
          <w:i/>
        </w:rPr>
        <w:t>01:35</w:t>
      </w:r>
      <w:r>
        <w:t xml:space="preserve"> Thomas Sundström:</w:t>
        <w:tab/>
        <w:t xml:space="preserve">und der grund warum ich dieses wort kenne </w:t>
      </w:r>
    </w:p>
    <w:p>
      <w:pPr>
        <w:ind w:left="3600" w:hanging="3600"/>
      </w:pPr>
      <w:r>
        <w:rPr>
          <w:i/>
        </w:rPr>
        <w:t>01:35</w:t>
      </w:r>
      <w:r>
        <w:t xml:space="preserve"> Julian Möhlen:</w:t>
        <w:tab/>
        <w:t xml:space="preserve">Dachte ich mir schon. </w:t>
      </w:r>
    </w:p>
    <w:p>
      <w:pPr>
        <w:ind w:left="3600" w:hanging="3600"/>
      </w:pPr>
      <w:r>
        <w:rPr>
          <w:i/>
        </w:rPr>
        <w:t>01:35</w:t>
      </w:r>
      <w:r>
        <w:t xml:space="preserve"> Julian Möhlen:</w:t>
        <w:tab/>
        <w:t xml:space="preserve">Luis Fonsi </w:t>
      </w:r>
    </w:p>
    <w:p>
      <w:pPr>
        <w:ind w:left="3600" w:hanging="3600"/>
      </w:pPr>
      <w:r>
        <w:rPr>
          <w:i/>
        </w:rPr>
        <w:t>01:35</w:t>
      </w:r>
      <w:r>
        <w:t xml:space="preserve"> Julian Möhlen:</w:t>
        <w:tab/>
        <w:t xml:space="preserve">1.8 MILLIARDEN views??????!!!!!!!!????? </w:t>
      </w:r>
    </w:p>
    <w:p>
      <w:pPr>
        <w:ind w:left="3600" w:hanging="3600"/>
      </w:pPr>
      <w:r>
        <w:rPr>
          <w:i/>
        </w:rPr>
        <w:t>01:35</w:t>
      </w:r>
      <w:r>
        <w:t xml:space="preserve"> Julian Möhlen:</w:t>
        <w:tab/>
        <w:t xml:space="preserve">WTF </w:t>
      </w:r>
    </w:p>
    <w:p>
      <w:pPr>
        <w:ind w:left="3600" w:hanging="3600"/>
      </w:pPr>
      <w:r>
        <w:rPr>
          <w:i/>
        </w:rPr>
        <w:t>01:35</w:t>
      </w:r>
      <w:r>
        <w:t xml:space="preserve"> Julian Möhlen:</w:t>
        <w:tab/>
        <w:t xml:space="preserve">WTF </w:t>
      </w:r>
    </w:p>
    <w:p>
      <w:pPr>
        <w:ind w:left="3600" w:hanging="3600"/>
      </w:pPr>
      <w:r>
        <w:rPr>
          <w:i/>
        </w:rPr>
        <w:t>01:35</w:t>
      </w:r>
      <w:r>
        <w:t xml:space="preserve"> Julian Möhlen:</w:t>
        <w:tab/>
        <w:t xml:space="preserve">ETF </w:t>
      </w:r>
    </w:p>
    <w:p>
      <w:pPr>
        <w:ind w:left="3600" w:hanging="3600"/>
      </w:pPr>
      <w:r>
        <w:rPr>
          <w:i/>
        </w:rPr>
        <w:t>01:36</w:t>
      </w:r>
      <w:r>
        <w:t xml:space="preserve"> Julian Möhlen:</w:t>
        <w:tab/>
        <w:t xml:space="preserve">sto eta bliät? </w:t>
      </w:r>
    </w:p>
    <w:p>
      <w:pPr>
        <w:ind w:left="3600" w:hanging="3600"/>
      </w:pPr>
      <w:r>
        <w:rPr>
          <w:i/>
        </w:rPr>
        <w:t>01:36</w:t>
      </w:r>
      <w:r>
        <w:t xml:space="preserve"> Thomas Sundström:</w:t>
        <w:tab/>
        <w:t xml:space="preserve">ja is klar oder </w:t>
      </w:r>
    </w:p>
    <w:p>
      <w:pPr>
        <w:ind w:left="3600" w:hanging="3600"/>
      </w:pPr>
      <w:r>
        <w:rPr>
          <w:i/>
        </w:rPr>
        <w:t>01:36</w:t>
      </w:r>
      <w:r>
        <w:t xml:space="preserve"> Thomas Sundström:</w:t>
        <w:tab/>
        <w:t xml:space="preserve">südamerika </w:t>
      </w:r>
    </w:p>
    <w:p>
      <w:pPr>
        <w:ind w:left="3600" w:hanging="3600"/>
      </w:pPr>
      <w:r>
        <w:rPr>
          <w:i/>
        </w:rPr>
        <w:t>01:36</w:t>
      </w:r>
      <w:r>
        <w:t xml:space="preserve"> Thomas Sundström:</w:t>
        <w:tab/>
        <w:t xml:space="preserve">alles was in südamerika und europa so bekannt ist kriegt soviele views </w:t>
      </w:r>
    </w:p>
    <w:p>
      <w:pPr>
        <w:ind w:left="3600" w:hanging="3600"/>
      </w:pPr>
      <w:r>
        <w:rPr>
          <w:i/>
        </w:rPr>
        <w:t>01:37</w:t>
      </w:r>
      <w:r>
        <w:t xml:space="preserve"> Julian Möhlen:</w:t>
        <w:tab/>
        <w:t xml:space="preserve">Krass. </w:t>
      </w:r>
    </w:p>
    <w:p>
      <w:pPr>
        <w:ind w:left="3600" w:hanging="3600"/>
      </w:pPr>
      <w:r>
        <w:rPr>
          <w:i/>
        </w:rPr>
        <w:t>01:37</w:t>
      </w:r>
      <w:r>
        <w:t xml:space="preserve"> Thomas Sundström:</w:t>
        <w:tab/>
        <w:t xml:space="preserve">außerdem zocken die lateinamerikaner noch viel mehr youtube als wir </w:t>
      </w:r>
    </w:p>
    <w:p>
      <w:pPr>
        <w:ind w:left="3600" w:hanging="3600"/>
      </w:pPr>
      <w:r>
        <w:rPr>
          <w:i/>
        </w:rPr>
        <w:t>01:37</w:t>
      </w:r>
      <w:r>
        <w:t xml:space="preserve"> Thomas Sundström:</w:t>
        <w:tab/>
        <w:t xml:space="preserve">fast jedes raegetton lied hat 1mrd views </w:t>
      </w:r>
    </w:p>
    <w:p>
      <w:pPr>
        <w:ind w:left="3600" w:hanging="3600"/>
      </w:pPr>
      <w:r>
        <w:rPr>
          <w:i/>
        </w:rPr>
        <w:t>01:38</w:t>
      </w:r>
      <w:r>
        <w:t xml:space="preserve"> Julian Möhlen:</w:t>
        <w:tab/>
        <w:t xml:space="preserve">Läuft das dort statt frühstücksfernsehen in jedem Geschäft? </w:t>
      </w:r>
    </w:p>
    <w:p>
      <w:pPr>
        <w:ind w:left="3600" w:hanging="3600"/>
      </w:pPr>
      <w:r>
        <w:rPr>
          <w:i/>
        </w:rPr>
        <w:t>01:38</w:t>
      </w:r>
      <w:r>
        <w:t xml:space="preserve"> Thomas Sundström:</w:t>
        <w:tab/>
        <w:t xml:space="preserve">reggaeton </w:t>
      </w:r>
    </w:p>
    <w:p>
      <w:pPr>
        <w:ind w:left="3600" w:hanging="3600"/>
      </w:pPr>
      <w:r>
        <w:rPr>
          <w:i/>
        </w:rPr>
        <w:t>01:38</w:t>
      </w:r>
      <w:r>
        <w:t xml:space="preserve"> Thomas Sundström:</w:t>
        <w:tab/>
        <w:t xml:space="preserve">haha </w:t>
      </w:r>
    </w:p>
    <w:p>
      <w:pPr>
        <w:ind w:left="3600" w:hanging="3600"/>
      </w:pPr>
      <w:r>
        <w:rPr>
          <w:i/>
        </w:rPr>
        <w:t>01:39</w:t>
      </w:r>
      <w:r>
        <w:t xml:space="preserve"> Thomas Sundström:</w:t>
        <w:tab/>
        <w:t xml:space="preserve">es is übrigens auch in uk auf platz 1 </w:t>
      </w:r>
    </w:p>
    <w:p>
      <w:pPr>
        <w:ind w:left="3600" w:hanging="3600"/>
      </w:pPr>
      <w:r>
        <w:rPr>
          <w:i/>
        </w:rPr>
        <w:t>01:39</w:t>
      </w:r>
      <w:r>
        <w:t xml:space="preserve"> Thomas Sundström:</w:t>
        <w:tab/>
        <w:t xml:space="preserve">allerdings die jb version </w:t>
      </w:r>
    </w:p>
    <w:p>
      <w:pPr>
        <w:ind w:left="3600" w:hanging="3600"/>
      </w:pPr>
      <w:r>
        <w:rPr>
          <w:i/>
        </w:rPr>
        <w:t>01:40</w:t>
      </w:r>
      <w:r>
        <w:t xml:space="preserve"> Thomas Sundström:</w:t>
        <w:tab/>
        <w:t xml:space="preserve">die scheiße ist </w:t>
      </w:r>
    </w:p>
    <w:p>
      <w:pPr>
        <w:ind w:left="3600" w:hanging="3600"/>
      </w:pPr>
      <w:r>
        <w:rPr>
          <w:i/>
        </w:rPr>
        <w:t>01:40</w:t>
      </w:r>
      <w:r>
        <w:t xml:space="preserve"> Julian Möhlen:</w:t>
        <w:tab/>
        <w:t xml:space="preserve">Was ist die jb Version? </w:t>
      </w:r>
    </w:p>
    <w:p>
      <w:pPr>
        <w:ind w:left="3600" w:hanging="3600"/>
      </w:pPr>
      <w:r>
        <w:rPr>
          <w:i/>
        </w:rPr>
        <w:t>01:40</w:t>
      </w:r>
      <w:r>
        <w:t xml:space="preserve"> Thomas Sundström:</w:t>
        <w:tab/>
        <w:t xml:space="preserve">j b </w:t>
      </w:r>
    </w:p>
    <w:p>
      <w:pPr>
        <w:ind w:left="3600" w:hanging="3600"/>
      </w:pPr>
      <w:r>
        <w:rPr>
          <w:i/>
        </w:rPr>
        <w:t>01:40</w:t>
      </w:r>
      <w:r>
        <w:t xml:space="preserve"> Thomas Sundström:</w:t>
        <w:tab/>
        <w:t xml:space="preserve">wer ist j b </w:t>
      </w:r>
    </w:p>
    <w:p>
      <w:pPr>
        <w:ind w:left="3600" w:hanging="3600"/>
      </w:pPr>
      <w:r>
        <w:rPr>
          <w:i/>
        </w:rPr>
        <w:t>01:40</w:t>
      </w:r>
      <w:r>
        <w:t xml:space="preserve"> Julian Möhlen:</w:t>
        <w:tab/>
        <w:t xml:space="preserve">(Schon wieder was, was ich nicht kenne...) </w:t>
      </w:r>
    </w:p>
    <w:p>
      <w:pPr>
        <w:ind w:left="3600" w:hanging="3600"/>
      </w:pPr>
      <w:r>
        <w:rPr>
          <w:i/>
        </w:rPr>
        <w:t>01:40</w:t>
      </w:r>
      <w:r>
        <w:t xml:space="preserve"> Thomas Sundström:</w:t>
        <w:tab/>
        <w:t xml:space="preserve">fuck man </w:t>
      </w:r>
    </w:p>
    <w:p>
      <w:pPr>
        <w:ind w:left="3600" w:hanging="3600"/>
      </w:pPr>
      <w:r>
        <w:rPr>
          <w:i/>
        </w:rPr>
        <w:t>01:40</w:t>
      </w:r>
      <w:r>
        <w:t xml:space="preserve"> Julian Möhlen:</w:t>
        <w:tab/>
        <w:t xml:space="preserve">? </w:t>
      </w:r>
    </w:p>
    <w:p>
      <w:pPr>
        <w:ind w:left="3600" w:hanging="3600"/>
      </w:pPr>
      <w:r>
        <w:rPr>
          <w:i/>
        </w:rPr>
        <w:t>01:40</w:t>
      </w:r>
      <w:r>
        <w:t xml:space="preserve"> Julian Möhlen:</w:t>
        <w:tab/>
        <w:t xml:space="preserve">Julian Breunig? </w:t>
      </w:r>
    </w:p>
    <w:p>
      <w:pPr>
        <w:ind w:left="3600" w:hanging="3600"/>
      </w:pPr>
      <w:r>
        <w:rPr>
          <w:i/>
        </w:rPr>
        <w:t>01:40</w:t>
      </w:r>
      <w:r>
        <w:t xml:space="preserve"> Thomas Sundström:</w:t>
        <w:tab/>
        <w:t xml:space="preserve">jus bie </w:t>
      </w:r>
    </w:p>
    <w:p>
      <w:pPr>
        <w:ind w:left="3600" w:hanging="3600"/>
      </w:pPr>
      <w:r>
        <w:rPr>
          <w:i/>
        </w:rPr>
        <w:t>01:40</w:t>
      </w:r>
      <w:r>
        <w:t xml:space="preserve"> Julian Möhlen:</w:t>
        <w:tab/>
        <w:t xml:space="preserve">:3 </w:t>
      </w:r>
    </w:p>
    <w:p>
      <w:pPr>
        <w:ind w:left="3600" w:hanging="3600"/>
      </w:pPr>
      <w:r>
        <w:rPr>
          <w:i/>
        </w:rPr>
        <w:t>01:40</w:t>
      </w:r>
      <w:r>
        <w:t xml:space="preserve"> Julian Möhlen:</w:t>
        <w:tab/>
        <w:t xml:space="preserve">Aha, kenne ich nicht. </w:t>
      </w:r>
    </w:p>
    <w:p>
      <w:pPr>
        <w:ind w:left="3600" w:hanging="3600"/>
      </w:pPr>
      <w:r>
        <w:rPr>
          <w:i/>
        </w:rPr>
        <w:t>01:41</w:t>
      </w:r>
      <w:r>
        <w:t xml:space="preserve"> Thomas Sundström:</w:t>
        <w:tab/>
        <w:t xml:space="preserve">justin bieber </w:t>
      </w:r>
    </w:p>
    <w:p>
      <w:pPr>
        <w:ind w:left="3600" w:hanging="3600"/>
      </w:pPr>
      <w:r>
        <w:rPr>
          <w:i/>
        </w:rPr>
        <w:t>01:41</w:t>
      </w:r>
      <w:r>
        <w:t xml:space="preserve"> Thomas Sundström:</w:t>
        <w:tab/>
        <w:t xml:space="preserve">du depp </w:t>
      </w:r>
    </w:p>
    <w:p>
      <w:pPr>
        <w:ind w:left="3600" w:hanging="3600"/>
      </w:pPr>
      <w:r>
        <w:rPr>
          <w:i/>
        </w:rPr>
        <w:t>01:41</w:t>
      </w:r>
      <w:r>
        <w:t xml:space="preserve"> Julian Möhlen:</w:t>
        <w:tab/>
        <w:t xml:space="preserve">Ach so. </w:t>
      </w:r>
    </w:p>
    <w:p>
      <w:pPr>
        <w:ind w:left="3600" w:hanging="3600"/>
      </w:pPr>
      <w:r>
        <w:rPr>
          <w:i/>
        </w:rPr>
        <w:t>01:41</w:t>
      </w:r>
      <w:r>
        <w:t xml:space="preserve"> Julian Möhlen:</w:t>
        <w:tab/>
        <w:t xml:space="preserve">Der ist wirklich ein depp. </w:t>
      </w:r>
    </w:p>
    <w:p>
      <w:pPr>
        <w:ind w:left="3600" w:hanging="3600"/>
      </w:pPr>
      <w:r>
        <w:rPr>
          <w:i/>
        </w:rPr>
        <w:t>01:41</w:t>
      </w:r>
      <w:r>
        <w:t xml:space="preserve"> Thomas Sundström:</w:t>
        <w:tab/>
        <w:t xml:space="preserve">unfassbar </w:t>
      </w:r>
    </w:p>
    <w:p>
      <w:pPr>
        <w:ind w:left="3600" w:hanging="3600"/>
      </w:pPr>
      <w:r>
        <w:rPr>
          <w:i/>
        </w:rPr>
        <w:t>01:41</w:t>
      </w:r>
      <w:r>
        <w:t xml:space="preserve"> Julian Möhlen:</w:t>
        <w:tab/>
        <w:t xml:space="preserve">Klar kenne ich den. </w:t>
      </w:r>
    </w:p>
    <w:p>
      <w:pPr>
        <w:ind w:left="3600" w:hanging="3600"/>
      </w:pPr>
      <w:r>
        <w:rPr>
          <w:i/>
        </w:rPr>
        <w:t>01:41</w:t>
      </w:r>
      <w:r>
        <w:t xml:space="preserve"> Thomas Sundström:</w:t>
        <w:tab/>
        <w:t xml:space="preserve">höchste zeit dass du da rauskommst </w:t>
      </w:r>
    </w:p>
    <w:p>
      <w:pPr>
        <w:ind w:left="3600" w:hanging="3600"/>
      </w:pPr>
      <w:r>
        <w:rPr>
          <w:i/>
        </w:rPr>
        <w:t>01:41</w:t>
      </w:r>
      <w:r>
        <w:t xml:space="preserve"> Thomas Sundström:</w:t>
        <w:tab/>
        <w:t xml:space="preserve">du höhlenmensch </w:t>
      </w:r>
    </w:p>
    <w:p>
      <w:pPr>
        <w:ind w:left="3600" w:hanging="3600"/>
      </w:pPr>
      <w:r>
        <w:rPr>
          <w:i/>
        </w:rPr>
        <w:t>01:42</w:t>
      </w:r>
      <w:r>
        <w:t xml:space="preserve"> Julian Möhlen:</w:t>
        <w:tab/>
        <w:t xml:space="preserve">Der ist so ein Schmächtchen, das von halbwüchsigen Mädels angeschmachtet wird. </w:t>
      </w:r>
    </w:p>
    <w:p>
      <w:pPr>
        <w:ind w:left="3600" w:hanging="3600"/>
      </w:pPr>
      <w:r>
        <w:rPr>
          <w:i/>
        </w:rPr>
        <w:t>01:56</w:t>
      </w:r>
      <w:r>
        <w:t xml:space="preserve"> Patrick Kerschbaumer:</w:t>
        <w:tab/>
        <w:t xml:space="preserve">@436765879730 das kann man doch sicher auf nächste Woche verschieben </w:t>
      </w:r>
    </w:p>
    <w:p>
      <w:pPr>
        <w:ind w:left="3600" w:hanging="3600"/>
      </w:pPr>
      <w:r>
        <w:rPr>
          <w:i/>
        </w:rPr>
        <w:t>01:56</w:t>
      </w:r>
      <w:r>
        <w:t xml:space="preserve"> Patrick Kerschbaumer:</w:t>
        <w:tab/>
        <w:t xml:space="preserve">Also habe ich jetzt mal so entschieden </w:t>
      </w:r>
    </w:p>
    <w:p>
      <w:pPr>
        <w:ind w:left="3600" w:hanging="3600"/>
      </w:pPr>
      <w:r>
        <w:rPr>
          <w:i/>
        </w:rPr>
        <w:t>01:56</w:t>
      </w:r>
      <w:r>
        <w:t xml:space="preserve"> Patrick Kerschbaumer:</w:t>
        <w:tab/>
        <w:t xml:space="preserve">Ohne mich kann das ja nichts werden </w:t>
      </w:r>
    </w:p>
    <w:p>
      <w:pPr>
        <w:ind w:left="3600" w:hanging="3600"/>
      </w:pPr>
      <w:r>
        <w:rPr>
          <w:i/>
        </w:rPr>
        <w:t>07:29</w:t>
      </w:r>
      <w:r>
        <w:t xml:space="preserve"> Maximilian Margreiter:</w:t>
        <w:tab/>
        <w:t xml:space="preserve">@4369918060084  das der liessmann ein reaktionärer Spinner ist  ist bei Gott nichts neues ...ich fand das Interview gar nicht so schlimm ... wenn man erstmal seine Anders Nietzsche und Foucault Interpretationen gesehen hat kommt einem das kotzen bester Kommentar von unserem Studienprogrammleiter dazu: letztens hat ein Institutsmitglied ein Essay in einer großen Tageszeitung veröffentlicht und ich habe mich geniert die Leute werden denken wir machen alle so seichten Müll und ich habe mir gedacht jetzt werden sie uns die gesamten Mittel kürzen </w:t>
      </w:r>
    </w:p>
    <w:p>
      <w:pPr>
        <w:ind w:left="3600" w:hanging="3600"/>
      </w:pPr>
      <w:r>
        <w:rPr>
          <w:i/>
        </w:rPr>
        <w:t>09:49</w:t>
      </w:r>
      <w:r>
        <w:t xml:space="preserve"> Julian Möhlen:</w:t>
        <w:tab/>
        <w:t xml:space="preserve">Hahahaha! Ja, das war genauso meine Befürchtung: Seichter Müll. </w:t>
      </w:r>
    </w:p>
    <w:p>
      <w:pPr>
        <w:ind w:left="3600" w:hanging="3600"/>
      </w:pPr>
      <w:r>
        <w:rPr>
          <w:i/>
        </w:rPr>
        <w:t>10:10</w:t>
      </w:r>
      <w:r>
        <w:t xml:space="preserve"> Julian Möhlen:</w:t>
        <w:tab/>
        <w:t xml:space="preserve">Aber zum Glück ist es nur der Liessmann... </w:t>
      </w:r>
    </w:p>
    <w:p>
      <w:pPr>
        <w:ind w:left="3600" w:hanging="3600"/>
      </w:pPr>
      <w:r>
        <w:rPr>
          <w:i/>
        </w:rPr>
        <w:t>10:26</w:t>
      </w:r>
      <w:r>
        <w:t xml:space="preserve"> Benni Gröhs:</w:t>
        <w:tab/>
        <w:t xml:space="preserve">Der ist ja wirklich... </w:t>
      </w:r>
    </w:p>
    <w:p>
      <w:pPr>
        <w:ind w:left="3600" w:hanging="3600"/>
      </w:pPr>
      <w:r>
        <w:rPr>
          <w:i/>
        </w:rPr>
        <w:t>13:01</w:t>
      </w:r>
      <w:r>
        <w:t xml:space="preserve"> Benni Gröhs:</w:t>
        <w:tab/>
        <w:t xml:space="preserve">2017-06-08-PHOTO-00007311.jpg &lt;‎attached&gt; </w:t>
      </w:r>
    </w:p>
    <w:p>
      <w:pPr>
        <w:ind w:left="3600" w:hanging="3600"/>
      </w:pPr>
      <w:r>
        <w:rPr>
          <w:i/>
        </w:rPr>
        <w:t>13:02</w:t>
      </w:r>
      <w:r>
        <w:t xml:space="preserve"> Benni Gröhs:</w:t>
        <w:tab/>
        <w:t xml:space="preserve">Hab übrigens ein Jugend Foto von meiner Mutter entdeckt wo sie aussieht wie die Beate Meinl Reisinger 🙈 Oida hots mi grissn </w:t>
      </w:r>
    </w:p>
    <w:p>
      <w:pPr>
        <w:ind w:left="3600" w:hanging="3600"/>
      </w:pPr>
      <w:r>
        <w:rPr>
          <w:i/>
        </w:rPr>
        <w:t>13:02</w:t>
      </w:r>
      <w:r>
        <w:t xml:space="preserve"> Benni Gröhs:</w:t>
        <w:tab/>
        <w:t xml:space="preserve">Brauch Bier </w:t>
      </w:r>
    </w:p>
    <w:p>
      <w:pPr>
        <w:ind w:left="3600" w:hanging="3600"/>
      </w:pPr>
      <w:r>
        <w:rPr>
          <w:i/>
        </w:rPr>
        <w:t>13:04</w:t>
      </w:r>
      <w:r>
        <w:t xml:space="preserve"> Benni Gröhs:</w:t>
        <w:tab/>
        <w:t xml:space="preserve">Ssaaauuuff </w:t>
      </w:r>
    </w:p>
    <w:p>
      <w:pPr>
        <w:ind w:left="3600" w:hanging="3600"/>
      </w:pPr>
      <w:r>
        <w:rPr>
          <w:i/>
        </w:rPr>
        <w:t>13:08</w:t>
      </w:r>
      <w:r>
        <w:t xml:space="preserve"> Maximilian Margreiter:</w:t>
        <w:tab/>
        <w:t xml:space="preserve">Haha </w:t>
      </w:r>
    </w:p>
    <w:p>
      <w:pPr>
        <w:ind w:left="3600" w:hanging="3600"/>
      </w:pPr>
      <w:r>
        <w:rPr>
          <w:i/>
        </w:rPr>
        <w:t>13:09</w:t>
      </w:r>
      <w:r>
        <w:t xml:space="preserve"> Benni Gröhs:</w:t>
        <w:tab/>
        <w:t xml:space="preserve">Schiaßt si wer an expresso mit mir? </w:t>
      </w:r>
    </w:p>
    <w:p>
      <w:pPr>
        <w:ind w:left="3600" w:hanging="3600"/>
      </w:pPr>
      <w:r>
        <w:rPr>
          <w:i/>
        </w:rPr>
        <w:t>13:09</w:t>
      </w:r>
      <w:r>
        <w:t xml:space="preserve"> Benni Gröhs:</w:t>
        <w:tab/>
        <w:t xml:space="preserve">Oder zu Neudeutsch </w:t>
      </w:r>
    </w:p>
    <w:p>
      <w:pPr>
        <w:ind w:left="3600" w:hanging="3600"/>
      </w:pPr>
      <w:r>
        <w:rPr>
          <w:i/>
        </w:rPr>
        <w:t>13:10</w:t>
      </w:r>
      <w:r>
        <w:t xml:space="preserve"> Benni Gröhs:</w:t>
        <w:tab/>
        <w:t xml:space="preserve">Kk anyone? ✌🏽 </w:t>
      </w:r>
    </w:p>
    <w:p>
      <w:pPr>
        <w:ind w:left="3600" w:hanging="3600"/>
      </w:pPr>
      <w:r>
        <w:rPr>
          <w:i/>
        </w:rPr>
        <w:t>13:10</w:t>
      </w:r>
      <w:r>
        <w:t xml:space="preserve"> Maximilian Margreiter:</w:t>
        <w:tab/>
        <w:t xml:space="preserve">Leider out muss auf die scheiss wu </w:t>
      </w:r>
    </w:p>
    <w:p>
      <w:pPr>
        <w:ind w:left="3600" w:hanging="3600"/>
      </w:pPr>
      <w:r>
        <w:rPr>
          <w:i/>
        </w:rPr>
        <w:t>13:11</w:t>
      </w:r>
      <w:r>
        <w:t xml:space="preserve"> Benni Gröhs:</w:t>
        <w:tab/>
        <w:t xml:space="preserve">Oha </w:t>
      </w:r>
    </w:p>
    <w:p>
      <w:pPr>
        <w:ind w:left="3600" w:hanging="3600"/>
      </w:pPr>
      <w:r>
        <w:rPr>
          <w:i/>
        </w:rPr>
        <w:t>14:41</w:t>
      </w:r>
      <w:r>
        <w:t xml:space="preserve"> Thomas Sundström:</w:t>
        <w:tab/>
        <w:t xml:space="preserve">trinke aperol </w:t>
      </w:r>
    </w:p>
    <w:p>
      <w:pPr>
        <w:ind w:left="3600" w:hanging="3600"/>
      </w:pPr>
      <w:r>
        <w:rPr>
          <w:i/>
        </w:rPr>
        <w:t>14:41</w:t>
      </w:r>
      <w:r>
        <w:t xml:space="preserve"> Thomas Sundström:</w:t>
        <w:tab/>
        <w:t xml:space="preserve">mim vota </w:t>
      </w:r>
    </w:p>
    <w:p>
      <w:pPr>
        <w:ind w:left="3600" w:hanging="3600"/>
      </w:pPr>
      <w:r>
        <w:rPr>
          <w:i/>
        </w:rPr>
        <w:t>14:41</w:t>
      </w:r>
      <w:r>
        <w:t xml:space="preserve"> Thomas Sundström:</w:t>
        <w:tab/>
        <w:t xml:space="preserve">#langhatsnichtgedauert </w:t>
      </w:r>
    </w:p>
    <w:p>
      <w:pPr>
        <w:ind w:left="3600" w:hanging="3600"/>
      </w:pPr>
      <w:r>
        <w:rPr>
          <w:i/>
        </w:rPr>
        <w:t>14:41</w:t>
      </w:r>
      <w:r>
        <w:t xml:space="preserve"> Maximilian Margreiter:</w:t>
        <w:tab/>
        <w:t xml:space="preserve">Sehr gut so lobe ich mir das </w:t>
      </w:r>
    </w:p>
    <w:p>
      <w:pPr>
        <w:ind w:left="3600" w:hanging="3600"/>
      </w:pPr>
      <w:r>
        <w:rPr>
          <w:i/>
        </w:rPr>
        <w:t>14:42</w:t>
      </w:r>
      <w:r>
        <w:t xml:space="preserve"> Thomas Sundström:</w:t>
        <w:tab/>
        <w:t xml:space="preserve">und hoffe dass der linke hund in uk gewinnt </w:t>
      </w:r>
    </w:p>
    <w:p>
      <w:pPr>
        <w:ind w:left="3600" w:hanging="3600"/>
      </w:pPr>
      <w:r>
        <w:rPr>
          <w:i/>
        </w:rPr>
        <w:t>14:46</w:t>
      </w:r>
      <w:r>
        <w:t xml:space="preserve"> Maximilian Margreiter:</w:t>
        <w:tab/>
        <w:t xml:space="preserve">Du  hast nur solange gelernt wie das Wetter scheisse war </w:t>
      </w:r>
    </w:p>
    <w:p>
      <w:pPr>
        <w:ind w:left="3600" w:hanging="3600"/>
      </w:pPr>
      <w:r>
        <w:rPr>
          <w:i/>
        </w:rPr>
        <w:t>17:34</w:t>
      </w:r>
      <w:r>
        <w:t xml:space="preserve"> Julian Möhlen:</w:t>
        <w:tab/>
        <w:t xml:space="preserve">Heute Abend gibt es wieder Election Night bei mir im College, mit Kommentaten vom "Master" und gratis Essen, es wird großartig! </w:t>
      </w:r>
    </w:p>
    <w:p>
      <w:pPr>
        <w:ind w:left="3600" w:hanging="3600"/>
      </w:pPr>
      <w:r>
        <w:rPr>
          <w:i/>
        </w:rPr>
        <w:t>17:38</w:t>
      </w:r>
      <w:r>
        <w:t xml:space="preserve"> Benni Gröhs:</w:t>
        <w:tab/>
        <w:t xml:space="preserve">Noice gratis Essen </w:t>
      </w:r>
    </w:p>
    <w:p>
      <w:pPr>
        <w:ind w:left="3600" w:hanging="3600"/>
      </w:pPr>
      <w:r>
        <w:rPr>
          <w:i/>
        </w:rPr>
        <w:t>19:50</w:t>
      </w:r>
      <w:r>
        <w:t xml:space="preserve"> Louis Springer:</w:t>
        <w:tab/>
        <w:t xml:space="preserve">Nice </w:t>
      </w:r>
    </w:p>
    <w:p>
      <w:pPr>
        <w:ind w:left="3600" w:hanging="3600"/>
      </w:pPr>
      <w:r>
        <w:rPr>
          <w:i/>
        </w:rPr>
        <w:t>19:50</w:t>
      </w:r>
      <w:r>
        <w:t xml:space="preserve"> Louis Springer:</w:t>
        <w:tab/>
        <w:t xml:space="preserve">gratis Essen </w:t>
      </w:r>
    </w:p>
    <w:p>
      <w:pPr>
        <w:ind w:left="3600" w:hanging="3600"/>
      </w:pPr>
      <w:r>
        <w:rPr>
          <w:i/>
        </w:rPr>
        <w:t>20:29</w:t>
      </w:r>
      <w:r>
        <w:t xml:space="preserve"> Benni Gröhs:</w:t>
        <w:tab/>
        <w:t xml:space="preserve">Hat eig schon jemand außer dem Julian die Morsebotschaft gelöst? </w:t>
      </w:r>
    </w:p>
    <w:p>
      <w:pPr>
        <w:ind w:left="3600" w:hanging="3600"/>
      </w:pPr>
      <w:r>
        <w:rPr>
          <w:i/>
        </w:rPr>
        <w:t>20:30</w:t>
      </w:r>
      <w:r>
        <w:t xml:space="preserve"> Benedikt Gruber:</w:t>
        <w:tab/>
        <w:t xml:space="preserve">Ja, hab nur bis 21h Dienst, würd dann aber gern vorbeikommen, wenns noch ist... :)  Mörsi for we Einladung! </w:t>
      </w:r>
    </w:p>
    <w:p>
      <w:pPr>
        <w:ind w:left="3600" w:hanging="3600"/>
      </w:pPr>
      <w:r>
        <w:rPr>
          <w:i/>
        </w:rPr>
        <w:t>20:30</w:t>
      </w:r>
      <w:r>
        <w:t xml:space="preserve"> Benni Gröhs:</w:t>
        <w:tab/>
        <w:t xml:space="preserve">Ok perfekt:) </w:t>
      </w:r>
    </w:p>
    <w:p>
      <w:pPr>
        <w:ind w:left="3600" w:hanging="3600"/>
      </w:pPr>
      <w:r>
        <w:rPr>
          <w:i/>
        </w:rPr>
        <w:t>20:30</w:t>
      </w:r>
      <w:r>
        <w:t xml:space="preserve"> Maximilian Margreiter:</w:t>
        <w:tab/>
        <w:t xml:space="preserve">Ja das war jetzt nicht so schwierig aber ich dachte es ist geheim so das Herr Sundström nichts erfährt </w:t>
      </w:r>
    </w:p>
    <w:p>
      <w:pPr>
        <w:ind w:left="3600" w:hanging="3600"/>
      </w:pPr>
      <w:r>
        <w:rPr>
          <w:i/>
        </w:rPr>
        <w:t>20:30</w:t>
      </w:r>
      <w:r>
        <w:t xml:space="preserve"> Benni Gröhs:</w:t>
        <w:tab/>
        <w:t xml:space="preserve">Es ist Ur lang;) </w:t>
      </w:r>
    </w:p>
    <w:p>
      <w:pPr>
        <w:ind w:left="3600" w:hanging="3600"/>
      </w:pPr>
      <w:r>
        <w:rPr>
          <w:i/>
        </w:rPr>
        <w:t>20:31</w:t>
      </w:r>
      <w:r>
        <w:t xml:space="preserve"> Benni Gröhs:</w:t>
        <w:tab/>
        <w:t xml:space="preserve">Aso haha hast dus händisch gemacht? </w:t>
      </w:r>
    </w:p>
    <w:p>
      <w:pPr>
        <w:ind w:left="3600" w:hanging="3600"/>
      </w:pPr>
      <w:r>
        <w:rPr>
          <w:i/>
        </w:rPr>
        <w:t>20:31</w:t>
      </w:r>
      <w:r>
        <w:t xml:space="preserve"> Thomas Sundström:</w:t>
        <w:tab/>
        <w:t xml:space="preserve">habs nonet übersetzt </w:t>
      </w:r>
    </w:p>
    <w:p>
      <w:pPr>
        <w:ind w:left="3600" w:hanging="3600"/>
      </w:pPr>
      <w:r>
        <w:rPr>
          <w:i/>
        </w:rPr>
        <w:t>20:31</w:t>
      </w:r>
      <w:r>
        <w:t xml:space="preserve"> Benni Gröhs:</w:t>
        <w:tab/>
        <w:t xml:space="preserve">Herr Sundström hat mir leid getan deshalb hat ers auch bekommen:) </w:t>
      </w:r>
    </w:p>
    <w:p>
      <w:pPr>
        <w:ind w:left="3600" w:hanging="3600"/>
      </w:pPr>
      <w:r>
        <w:rPr>
          <w:i/>
        </w:rPr>
        <w:t>20:31</w:t>
      </w:r>
      <w:r>
        <w:t xml:space="preserve"> Maximilian Margreiter:</w:t>
        <w:tab/>
        <w:t xml:space="preserve">Zu gütig </w:t>
      </w:r>
    </w:p>
    <w:p>
      <w:pPr>
        <w:ind w:left="3600" w:hanging="3600"/>
      </w:pPr>
      <w:r>
        <w:rPr>
          <w:i/>
        </w:rPr>
        <w:t>20:32</w:t>
      </w:r>
      <w:r>
        <w:t xml:space="preserve"> Benni Gröhs:</w:t>
        <w:tab/>
        <w:t xml:space="preserve">#gutmensch </w:t>
      </w:r>
    </w:p>
    <w:p>
      <w:pPr>
        <w:ind w:left="3600" w:hanging="3600"/>
      </w:pPr>
      <w:r>
        <w:rPr>
          <w:i/>
        </w:rPr>
        <w:t>20:33</w:t>
      </w:r>
      <w:r>
        <w:t xml:space="preserve"> Patrick Kerschbaumer:</w:t>
        <w:tab/>
        <w:t xml:space="preserve">Schad dass ich net da bin </w:t>
      </w:r>
    </w:p>
    <w:p>
      <w:pPr>
        <w:ind w:left="3600" w:hanging="3600"/>
      </w:pPr>
      <w:r>
        <w:rPr>
          <w:i/>
        </w:rPr>
        <w:t>20:34</w:t>
      </w:r>
      <w:r>
        <w:t xml:space="preserve"> Benni Gröhs:</w:t>
        <w:tab/>
        <w:t xml:space="preserve">Oberzach </w:t>
      </w:r>
    </w:p>
    <w:p>
      <w:pPr>
        <w:ind w:left="3600" w:hanging="3600"/>
      </w:pPr>
      <w:r>
        <w:rPr>
          <w:i/>
        </w:rPr>
        <w:t>22:37</w:t>
      </w:r>
      <w:r>
        <w:t xml:space="preserve"> Thomas Sundström:</w:t>
        <w:tab/>
        <w:t xml:space="preserve">ich bin in </w:t>
      </w:r>
    </w:p>
    <w:p>
      <w:pPr>
        <w:ind w:left="3600" w:hanging="3600"/>
      </w:pPr>
      <w:r>
        <w:rPr>
          <w:i/>
        </w:rPr>
        <w:t>23:07</w:t>
      </w:r>
      <w:r>
        <w:t xml:space="preserve"> Julian Möhlen:</w:t>
        <w:tab/>
        <w:t xml:space="preserve">Extrem aufgeladene Stimmung in meinem College... </w:t>
      </w:r>
    </w:p>
    <w:p>
      <w:pPr>
        <w:ind w:left="3600" w:hanging="3600"/>
      </w:pPr>
      <w:r>
        <w:rPr>
          <w:i/>
        </w:rPr>
        <w:t>23:08</w:t>
      </w:r>
      <w:r>
        <w:t xml:space="preserve"> Julian Möhlen:</w:t>
        <w:tab/>
        <w:t xml:space="preserve">2017-06-08-PHOTO-00007345.jpg &lt;‎attached&gt; </w:t>
      </w:r>
    </w:p>
    <w:p>
      <w:pPr>
        <w:ind w:left="3600" w:hanging="3600"/>
      </w:pPr>
      <w:r>
        <w:rPr>
          <w:i/>
        </w:rPr>
        <w:t>23:08</w:t>
      </w:r>
      <w:r>
        <w:t xml:space="preserve"> Julian Möhlen:</w:t>
        <w:tab/>
        <w:t xml:space="preserve">2017-06-08-PHOTO-00007346.jpg &lt;‎attached&gt; </w:t>
      </w:r>
    </w:p>
    <w:p>
      <w:pPr>
        <w:ind w:left="3600" w:hanging="3600"/>
      </w:pPr>
      <w:r>
        <w:rPr>
          <w:i/>
        </w:rPr>
        <w:t>23:09</w:t>
      </w:r>
      <w:r>
        <w:t xml:space="preserve"> Benedikt Gruber:</w:t>
        <w:tab/>
        <w:t xml:space="preserve">Wann gibts die ersten Ergebnisse? </w:t>
      </w:r>
    </w:p>
    <w:p>
      <w:pPr>
        <w:ind w:left="3600" w:hanging="3600"/>
      </w:pPr>
      <w:r>
        <w:rPr>
          <w:i/>
        </w:rPr>
        <w:t>23:09</w:t>
      </w:r>
      <w:r>
        <w:t xml:space="preserve"> Maximilian Margreiter:</w:t>
        <w:tab/>
        <w:t xml:space="preserve">wenn man in solchen Hallen sitzt kann man ja eigentlich nur konservativ sein also kein Grund zur Aufregung </w:t>
      </w:r>
    </w:p>
    <w:p>
      <w:pPr>
        <w:ind w:left="3600" w:hanging="3600"/>
      </w:pPr>
      <w:r>
        <w:rPr>
          <w:i/>
        </w:rPr>
        <w:t>23:09</w:t>
      </w:r>
      <w:r>
        <w:t xml:space="preserve"> Julian Möhlen:</w:t>
        <w:tab/>
        <w:t xml:space="preserve">Exit polls. </w:t>
      </w:r>
    </w:p>
    <w:p>
      <w:pPr>
        <w:ind w:left="3600" w:hanging="3600"/>
      </w:pPr>
      <w:r>
        <w:rPr>
          <w:i/>
        </w:rPr>
        <w:t>23:10</w:t>
      </w:r>
      <w:r>
        <w:t xml:space="preserve"> Julian Möhlen:</w:t>
        <w:tab/>
        <w:t xml:space="preserve">"Theresa May will be gone sooner rather than later" sagt der Master. </w:t>
      </w:r>
    </w:p>
    <w:p>
      <w:pPr>
        <w:ind w:left="3600" w:hanging="3600"/>
      </w:pPr>
      <w:r>
        <w:rPr>
          <w:i/>
        </w:rPr>
        <w:t>23:10</w:t>
      </w:r>
      <w:r>
        <w:t xml:space="preserve"> Julian Möhlen:</w:t>
        <w:tab/>
        <w:t xml:space="preserve">Und die ganze Halle schreit vor Begeisterung. </w:t>
      </w:r>
    </w:p>
    <w:p>
      <w:pPr>
        <w:ind w:left="3600" w:hanging="3600"/>
      </w:pPr>
      <w:r>
        <w:rPr>
          <w:i/>
        </w:rPr>
        <w:t>23:11</w:t>
      </w:r>
      <w:r>
        <w:t xml:space="preserve"> Julian Möhlen:</w:t>
        <w:tab/>
        <w:t xml:space="preserve">Also fernab von konservativ. </w:t>
      </w:r>
    </w:p>
    <w:p>
      <w:pPr>
        <w:ind w:left="3600" w:hanging="3600"/>
      </w:pPr>
      <w:r>
        <w:rPr>
          <w:i/>
        </w:rPr>
        <w:t>23:12</w:t>
      </w:r>
      <w:r>
        <w:t xml:space="preserve"> Benedikt Gruber:</w:t>
        <w:tab/>
        <w:t xml:space="preserve">Hab es eigentlich irgendeine Anti-Brexit-Diskussion im Rahmen des Wahlkampfes? </w:t>
      </w:r>
    </w:p>
    <w:p>
      <w:pPr>
        <w:ind w:left="3600" w:hanging="3600"/>
      </w:pPr>
      <w:r>
        <w:rPr>
          <w:i/>
        </w:rPr>
        <w:t>23:12</w:t>
      </w:r>
      <w:r>
        <w:t xml:space="preserve"> Julian Möhlen:</w:t>
        <w:tab/>
        <w:t xml:space="preserve">Naja... jedenfalls fernab von streng konservativ. </w:t>
      </w:r>
    </w:p>
    <w:p>
      <w:pPr>
        <w:ind w:left="3600" w:hanging="3600"/>
      </w:pPr>
      <w:r>
        <w:rPr>
          <w:i/>
        </w:rPr>
        <w:t>23:12</w:t>
      </w:r>
      <w:r>
        <w:t xml:space="preserve"> Julian Möhlen:</w:t>
        <w:tab/>
        <w:t xml:space="preserve">Nicht wirklich Brexit kommt so oder so, aber es geht darum, ob es hart oder weich wird. </w:t>
      </w:r>
    </w:p>
    <w:p>
      <w:pPr>
        <w:ind w:left="3600" w:hanging="3600"/>
      </w:pPr>
      <w:r>
        <w:rPr>
          <w:i/>
        </w:rPr>
        <w:t>23:16</w:t>
      </w:r>
      <w:r>
        <w:t xml:space="preserve"> Maximilian Margreiter:</w:t>
        <w:tab/>
        <w:t xml:space="preserve">Ich dachte es wird ein red white and blue brexit </w:t>
      </w:r>
    </w:p>
    <w:p>
      <w:pPr>
        <w:ind w:left="3600" w:hanging="3600"/>
      </w:pPr>
      <w:r>
        <w:rPr>
          <w:i/>
        </w:rPr>
        <w:t>23:23</w:t>
      </w:r>
      <w:r>
        <w:t xml:space="preserve"> Julian Möhlen:</w:t>
        <w:tab/>
        <w:t xml:space="preserve">Was heißt das? </w:t>
      </w:r>
    </w:p>
    <w:p>
      <w:pPr>
        <w:ind w:left="3600" w:hanging="3600"/>
      </w:pPr>
      <w:r>
        <w:rPr>
          <w:i/>
        </w:rPr>
        <w:t>23:29</w:t>
      </w:r>
      <w:r>
        <w:t xml:space="preserve"> Maximilian Margreiter:</w:t>
        <w:tab/>
        <w:t xml:space="preserve">Ah was hast du das nicht gehört das war eine Aussage von ihr welche Art von brexit am besten sei nur witzig war das </w:t>
      </w:r>
    </w:p>
    <w:p>
      <w:pPr>
        <w:ind w:left="3600" w:hanging="3600"/>
      </w:pPr>
      <w:r>
        <w:rPr>
          <w:i/>
        </w:rPr>
        <w:t>23:45</w:t>
      </w:r>
      <w:r>
        <w:t xml:space="preserve"> Julian Möhlen:</w:t>
        <w:tab/>
        <w:t xml:space="preserve">Kannte ich nicht, kennt ihr das "Running through the fields" video? </w:t>
      </w:r>
    </w:p>
    <w:p>
      <w:pPr>
        <w:jc w:val="center"/>
      </w:pPr>
      <w:r>
        <w:t>09.06.2017</w:t>
      </w:r>
    </w:p>
    <w:p>
      <w:pPr>
        <w:ind w:left="3600" w:hanging="3600"/>
      </w:pPr>
      <w:r>
        <w:rPr>
          <w:i/>
        </w:rPr>
        <w:t>00:57</w:t>
      </w:r>
      <w:r>
        <w:t xml:space="preserve"> Julian Möhlen:</w:t>
        <w:tab/>
        <w:t xml:space="preserve">2017-06-09-PHOTO-00007360.jpg &lt;‎attached&gt; </w:t>
      </w:r>
    </w:p>
    <w:p>
      <w:pPr>
        <w:ind w:left="3600" w:hanging="3600"/>
      </w:pPr>
      <w:r>
        <w:rPr>
          <w:i/>
        </w:rPr>
        <w:t>02:29</w:t>
      </w:r>
      <w:r>
        <w:t xml:space="preserve"> Julian Möhlen:</w:t>
        <w:tab/>
        <w:t xml:space="preserve">Das arge ist, ein Besucher trägt Jakobs Lieblingshemd. </w:t>
      </w:r>
    </w:p>
    <w:p>
      <w:pPr>
        <w:ind w:left="3600" w:hanging="3600"/>
      </w:pPr>
      <w:r>
        <w:rPr>
          <w:i/>
        </w:rPr>
        <w:t>02:30</w:t>
      </w:r>
      <w:r>
        <w:t xml:space="preserve"> Julian Möhlen:</w:t>
        <w:tab/>
        <w:t xml:space="preserve">"Liabliangshämt" </w:t>
      </w:r>
    </w:p>
    <w:p>
      <w:pPr>
        <w:ind w:left="3600" w:hanging="3600"/>
      </w:pPr>
      <w:r>
        <w:rPr>
          <w:i/>
        </w:rPr>
        <w:t>02:40</w:t>
      </w:r>
      <w:r>
        <w:t xml:space="preserve"> Julian Möhlen:</w:t>
        <w:tab/>
        <w:t xml:space="preserve">2017-06-09-PHOTO-00007363.jpg &lt;‎attached&gt; </w:t>
      </w:r>
    </w:p>
    <w:p>
      <w:pPr>
        <w:ind w:left="3600" w:hanging="3600"/>
      </w:pPr>
      <w:r>
        <w:rPr>
          <w:i/>
        </w:rPr>
        <w:t>05:32</w:t>
      </w:r>
      <w:r>
        <w:t xml:space="preserve"> Julian Möhlen:</w:t>
        <w:tab/>
        <w:t xml:space="preserve">Es ist ein absoluter Krimi hier in GB, wahnsinnig spannend! Aber es wird schon wieder hell, jetzt muss ich schlafen gehen. </w:t>
      </w:r>
    </w:p>
    <w:p>
      <w:pPr>
        <w:ind w:left="3600" w:hanging="3600"/>
      </w:pPr>
      <w:r>
        <w:rPr>
          <w:i/>
        </w:rPr>
        <w:t>09:21</w:t>
      </w:r>
      <w:r>
        <w:t xml:space="preserve"> Benni Gröhs:</w:t>
        <w:tab/>
        <w:t xml:space="preserve">Extrem schade, dass heute nicht das ganze Squad kommt... </w:t>
      </w:r>
    </w:p>
    <w:p>
      <w:pPr>
        <w:ind w:left="3600" w:hanging="3600"/>
      </w:pPr>
      <w:r>
        <w:rPr>
          <w:i/>
        </w:rPr>
        <w:t>09:22</w:t>
      </w:r>
      <w:r>
        <w:t xml:space="preserve"> Benni Gröhs:</w:t>
        <w:tab/>
        <w:t xml:space="preserve">Bin aber eh nicht böse </w:t>
      </w:r>
    </w:p>
    <w:p>
      <w:pPr>
        <w:ind w:left="3600" w:hanging="3600"/>
      </w:pPr>
      <w:r>
        <w:rPr>
          <w:i/>
        </w:rPr>
        <w:t>09:22</w:t>
      </w:r>
      <w:r>
        <w:t xml:space="preserve"> Benni Gröhs:</w:t>
        <w:tab/>
        <w:t xml:space="preserve">... </w:t>
      </w:r>
    </w:p>
    <w:p>
      <w:pPr>
        <w:ind w:left="3600" w:hanging="3600"/>
      </w:pPr>
      <w:r>
        <w:rPr>
          <w:i/>
        </w:rPr>
        <w:t>09:22</w:t>
      </w:r>
      <w:r>
        <w:t xml:space="preserve"> Benni Gröhs:</w:t>
        <w:tab/>
        <w:t xml:space="preserve">Nur enttäuscht😔 </w:t>
      </w:r>
    </w:p>
    <w:p>
      <w:pPr>
        <w:ind w:left="3600" w:hanging="3600"/>
      </w:pPr>
      <w:r>
        <w:rPr>
          <w:i/>
        </w:rPr>
        <w:t>10:54</w:t>
      </w:r>
      <w:r>
        <w:t xml:space="preserve"> Maximilian Margreiter:</w:t>
        <w:tab/>
        <w:t xml:space="preserve">Haha ...irgendwer Kk in 15 min </w:t>
      </w:r>
    </w:p>
    <w:p>
      <w:pPr>
        <w:ind w:left="3600" w:hanging="3600"/>
      </w:pPr>
      <w:r>
        <w:rPr>
          <w:i/>
        </w:rPr>
        <w:t>13:54</w:t>
      </w:r>
      <w:r>
        <w:t xml:space="preserve"> Thomas Sundström:</w:t>
        <w:tab/>
        <w:t xml:space="preserve">es kann sein dass ich heute nicht komme, sorry für den wankelmut, aber es geht nicht anders. </w:t>
      </w:r>
    </w:p>
    <w:p>
      <w:pPr>
        <w:ind w:left="3600" w:hanging="3600"/>
      </w:pPr>
      <w:r>
        <w:rPr>
          <w:i/>
        </w:rPr>
        <w:t>13:54</w:t>
      </w:r>
      <w:r>
        <w:t xml:space="preserve"> Maximilian Margreiter:</w:t>
        <w:tab/>
        <w:t xml:space="preserve">Mimimimi </w:t>
      </w:r>
    </w:p>
    <w:p>
      <w:pPr>
        <w:ind w:left="3600" w:hanging="3600"/>
      </w:pPr>
      <w:r>
        <w:rPr>
          <w:i/>
        </w:rPr>
        <w:t>13:54</w:t>
      </w:r>
      <w:r>
        <w:t xml:space="preserve"> Maximilian Margreiter:</w:t>
        <w:tab/>
        <w:t xml:space="preserve">Das ist ja absolut lächerlich </w:t>
      </w:r>
    </w:p>
    <w:p>
      <w:pPr>
        <w:ind w:left="3600" w:hanging="3600"/>
      </w:pPr>
      <w:r>
        <w:rPr>
          <w:i/>
        </w:rPr>
        <w:t>14:04</w:t>
      </w:r>
      <w:r>
        <w:t xml:space="preserve"> Benni Gröhs:</w:t>
        <w:tab/>
        <w:t xml:space="preserve">"Man kann diese Prüfung eig nicht versauen.." - Thommi die letzten Monate </w:t>
      </w:r>
    </w:p>
    <w:p>
      <w:pPr>
        <w:ind w:left="3600" w:hanging="3600"/>
      </w:pPr>
      <w:r>
        <w:rPr>
          <w:i/>
        </w:rPr>
        <w:t>14:05</w:t>
      </w:r>
      <w:r>
        <w:t xml:space="preserve"> Benni Gröhs:</w:t>
        <w:tab/>
        <w:t xml:space="preserve">"Ich trink jetzt einen Monat nichts mehr.." - Thommi im Juni </w:t>
      </w:r>
    </w:p>
    <w:p>
      <w:pPr>
        <w:ind w:left="3600" w:hanging="3600"/>
      </w:pPr>
      <w:r>
        <w:rPr>
          <w:i/>
        </w:rPr>
        <w:t>14:05</w:t>
      </w:r>
      <w:r>
        <w:t xml:space="preserve"> Benni Gröhs:</w:t>
        <w:tab/>
        <w:t xml:space="preserve">Na passt eh </w:t>
      </w:r>
    </w:p>
    <w:p>
      <w:pPr>
        <w:ind w:left="3600" w:hanging="3600"/>
      </w:pPr>
      <w:r>
        <w:rPr>
          <w:i/>
        </w:rPr>
        <w:t>14:05</w:t>
      </w:r>
      <w:r>
        <w:t xml:space="preserve"> Benni Gröhs:</w:t>
        <w:tab/>
        <w:t xml:space="preserve">Wenns bei den Mädls nicht läuft muss halt im Studium laufen </w:t>
      </w:r>
    </w:p>
    <w:p>
      <w:pPr>
        <w:ind w:left="3600" w:hanging="3600"/>
      </w:pPr>
      <w:r>
        <w:rPr>
          <w:i/>
        </w:rPr>
        <w:t>14:05</w:t>
      </w:r>
      <w:r>
        <w:t xml:space="preserve"> Benni Gröhs:</w:t>
        <w:tab/>
        <w:t xml:space="preserve">Uuuuuuiuhhhhh </w:t>
      </w:r>
    </w:p>
    <w:p>
      <w:pPr>
        <w:ind w:left="3600" w:hanging="3600"/>
      </w:pPr>
      <w:r>
        <w:rPr>
          <w:i/>
        </w:rPr>
        <w:t>14:05</w:t>
      </w:r>
      <w:r>
        <w:t xml:space="preserve"> Benni Gröhs:</w:t>
        <w:tab/>
        <w:t xml:space="preserve">Hätte er mir gesagt </w:t>
      </w:r>
    </w:p>
    <w:p>
      <w:pPr>
        <w:ind w:left="3600" w:hanging="3600"/>
      </w:pPr>
      <w:r>
        <w:rPr>
          <w:i/>
        </w:rPr>
        <w:t>14:05</w:t>
      </w:r>
      <w:r>
        <w:t xml:space="preserve"> Benni Gröhs:</w:t>
        <w:tab/>
        <w:t xml:space="preserve">Na war a Scherz </w:t>
      </w:r>
    </w:p>
    <w:p>
      <w:pPr>
        <w:ind w:left="3600" w:hanging="3600"/>
      </w:pPr>
      <w:r>
        <w:rPr>
          <w:i/>
        </w:rPr>
        <w:t>14:06</w:t>
      </w:r>
      <w:r>
        <w:t xml:space="preserve"> Benni Gröhs:</w:t>
        <w:tab/>
        <w:t xml:space="preserve">Wenn ich dir helfen kann meld dich, ich mach nichts im Juni :) </w:t>
      </w:r>
    </w:p>
    <w:p>
      <w:pPr>
        <w:ind w:left="3600" w:hanging="3600"/>
      </w:pPr>
      <w:r>
        <w:rPr>
          <w:i/>
        </w:rPr>
        <w:t>14:10</w:t>
      </w:r>
      <w:r>
        <w:t xml:space="preserve"> Benni Gröhs:</w:t>
        <w:tab/>
        <w:t xml:space="preserve">Bussi </w:t>
      </w:r>
    </w:p>
    <w:p>
      <w:pPr>
        <w:ind w:left="3600" w:hanging="3600"/>
      </w:pPr>
      <w:r>
        <w:rPr>
          <w:i/>
        </w:rPr>
        <w:t>14:52</w:t>
      </w:r>
      <w:r>
        <w:t xml:space="preserve"> Louis Springer:</w:t>
        <w:tab/>
        <w:t xml:space="preserve">❤ </w:t>
      </w:r>
    </w:p>
    <w:p>
      <w:pPr>
        <w:ind w:left="3600" w:hanging="3600"/>
      </w:pPr>
      <w:r>
        <w:rPr>
          <w:i/>
        </w:rPr>
        <w:t>15:03</w:t>
      </w:r>
      <w:r>
        <w:t xml:space="preserve"> Maximilian Margreiter:</w:t>
        <w:tab/>
        <w:t xml:space="preserve">Kk irgendwer </w:t>
      </w:r>
    </w:p>
    <w:p>
      <w:pPr>
        <w:ind w:left="3600" w:hanging="3600"/>
      </w:pPr>
      <w:r>
        <w:rPr>
          <w:i/>
        </w:rPr>
        <w:t>15:06</w:t>
      </w:r>
      <w:r>
        <w:t xml:space="preserve"> Thomas Sundström:</w:t>
        <w:tab/>
        <w:t xml:space="preserve">er kann auf kaffee zu mir </w:t>
      </w:r>
    </w:p>
    <w:p>
      <w:pPr>
        <w:ind w:left="3600" w:hanging="3600"/>
      </w:pPr>
      <w:r>
        <w:rPr>
          <w:i/>
        </w:rPr>
        <w:t>15:10</w:t>
      </w:r>
      <w:r>
        <w:t xml:space="preserve"> Thomas Sundström:</w:t>
        <w:tab/>
        <w:t xml:space="preserve">zu spät </w:t>
      </w:r>
    </w:p>
    <w:p>
      <w:pPr>
        <w:ind w:left="3600" w:hanging="3600"/>
      </w:pPr>
      <w:r>
        <w:rPr>
          <w:i/>
        </w:rPr>
        <w:t>15:10</w:t>
      </w:r>
      <w:r>
        <w:t xml:space="preserve"> Maximilian Margreiter:</w:t>
        <w:tab/>
        <w:t xml:space="preserve">Was </w:t>
      </w:r>
    </w:p>
    <w:p>
      <w:pPr>
        <w:ind w:left="3600" w:hanging="3600"/>
      </w:pPr>
      <w:r>
        <w:rPr>
          <w:i/>
        </w:rPr>
        <w:t>15:10</w:t>
      </w:r>
      <w:r>
        <w:t xml:space="preserve"> Maximilian Margreiter:</w:t>
        <w:tab/>
        <w:t xml:space="preserve">Unerträglich sind sie </w:t>
      </w:r>
    </w:p>
    <w:p>
      <w:pPr>
        <w:ind w:left="3600" w:hanging="3600"/>
      </w:pPr>
      <w:r>
        <w:rPr>
          <w:i/>
        </w:rPr>
        <w:t>15:11</w:t>
      </w:r>
      <w:r>
        <w:t xml:space="preserve"> Thomas Sundström:</w:t>
        <w:tab/>
        <w:t xml:space="preserve">ja kommt er jez oder nich </w:t>
      </w:r>
    </w:p>
    <w:p>
      <w:pPr>
        <w:ind w:left="3600" w:hanging="3600"/>
      </w:pPr>
      <w:r>
        <w:rPr>
          <w:i/>
        </w:rPr>
        <w:t>15:11</w:t>
      </w:r>
      <w:r>
        <w:t xml:space="preserve"> Thomas Sundström:</w:t>
        <w:tab/>
        <w:t xml:space="preserve">in 15 min muss ich weg </w:t>
      </w:r>
    </w:p>
    <w:p>
      <w:pPr>
        <w:ind w:left="3600" w:hanging="3600"/>
      </w:pPr>
      <w:r>
        <w:rPr>
          <w:i/>
        </w:rPr>
        <w:t>15:12</w:t>
      </w:r>
      <w:r>
        <w:t xml:space="preserve"> Thomas Sundström:</w:t>
        <w:tab/>
        <w:t xml:space="preserve">es geht sicj nicht mehr aus </w:t>
      </w:r>
    </w:p>
    <w:p>
      <w:pPr>
        <w:ind w:left="3600" w:hanging="3600"/>
      </w:pPr>
      <w:r>
        <w:rPr>
          <w:i/>
        </w:rPr>
        <w:t>15:13</w:t>
      </w:r>
      <w:r>
        <w:t xml:space="preserve"> Thomas Sundström:</w:t>
        <w:tab/>
        <w:t xml:space="preserve">wann anders vllt </w:t>
      </w:r>
    </w:p>
    <w:p>
      <w:pPr>
        <w:ind w:left="3600" w:hanging="3600"/>
      </w:pPr>
      <w:r>
        <w:rPr>
          <w:i/>
        </w:rPr>
        <w:t>15:19</w:t>
      </w:r>
      <w:r>
        <w:t xml:space="preserve"> Maximilian Margreiter:</w:t>
        <w:tab/>
        <w:t xml:space="preserve">Nein es reicht </w:t>
      </w:r>
    </w:p>
    <w:p>
      <w:pPr>
        <w:ind w:left="3600" w:hanging="3600"/>
      </w:pPr>
      <w:r>
        <w:rPr>
          <w:i/>
        </w:rPr>
        <w:t>16:22</w:t>
      </w:r>
      <w:r>
        <w:t xml:space="preserve"> Louis Springer:</w:t>
        <w:tab/>
        <w:t xml:space="preserve">Du 🐛 </w:t>
      </w:r>
    </w:p>
    <w:p>
      <w:pPr>
        <w:ind w:left="3600" w:hanging="3600"/>
      </w:pPr>
      <w:r>
        <w:rPr>
          <w:i/>
        </w:rPr>
        <w:t>20:58</w:t>
      </w:r>
      <w:r>
        <w:t xml:space="preserve"> Benni Gröhs:</w:t>
        <w:tab/>
        <w:t xml:space="preserve">2017-06-09-PHOTO-00007394.jpg &lt;‎attached&gt; </w:t>
      </w:r>
    </w:p>
    <w:p>
      <w:pPr>
        <w:ind w:left="3600" w:hanging="3600"/>
      </w:pPr>
      <w:r>
        <w:rPr>
          <w:i/>
        </w:rPr>
        <w:t>21:07</w:t>
      </w:r>
      <w:r>
        <w:t xml:space="preserve"> Emil Paiker:</w:t>
        <w:tab/>
        <w:t xml:space="preserve">Maxis Date? </w:t>
      </w:r>
    </w:p>
    <w:p>
      <w:pPr>
        <w:ind w:left="3600" w:hanging="3600"/>
      </w:pPr>
      <w:r>
        <w:rPr>
          <w:i/>
        </w:rPr>
        <w:t>21:27</w:t>
      </w:r>
      <w:r>
        <w:t xml:space="preserve"> Patrick Kerschbaumer:</w:t>
        <w:tab/>
        <w:t xml:space="preserve">Haha süß </w:t>
      </w:r>
    </w:p>
    <w:p>
      <w:pPr>
        <w:ind w:left="3600" w:hanging="3600"/>
      </w:pPr>
      <w:r>
        <w:rPr>
          <w:i/>
        </w:rPr>
        <w:t>21:50</w:t>
      </w:r>
      <w:r>
        <w:t xml:space="preserve"> Benni Gröhs:</w:t>
        <w:tab/>
        <w:t xml:space="preserve">2017-06-09-PHOTO-00007397.jpg &lt;‎attached&gt; </w:t>
      </w:r>
    </w:p>
    <w:p>
      <w:pPr>
        <w:ind w:left="3600" w:hanging="3600"/>
      </w:pPr>
      <w:r>
        <w:rPr>
          <w:i/>
        </w:rPr>
        <w:t>21:50</w:t>
      </w:r>
      <w:r>
        <w:t xml:space="preserve"> Benni Gröhs:</w:t>
        <w:tab/>
        <w:t xml:space="preserve">Ssaakaaaauuuuff </w:t>
      </w:r>
    </w:p>
    <w:p>
      <w:pPr>
        <w:ind w:left="3600" w:hanging="3600"/>
      </w:pPr>
      <w:r>
        <w:rPr>
          <w:i/>
        </w:rPr>
        <w:t>21:52</w:t>
      </w:r>
      <w:r>
        <w:t xml:space="preserve"> Louis Springer:</w:t>
        <w:tab/>
        <w:t xml:space="preserve">Ghhhhhhhhhh </w:t>
      </w:r>
    </w:p>
    <w:p>
      <w:pPr>
        <w:ind w:left="3600" w:hanging="3600"/>
      </w:pPr>
      <w:r>
        <w:rPr>
          <w:i/>
        </w:rPr>
        <w:t>21:52</w:t>
      </w:r>
      <w:r>
        <w:t xml:space="preserve"> Louis Springer:</w:t>
        <w:tab/>
        <w:t xml:space="preserve">Will auuuuuuuuuch </w:t>
      </w:r>
    </w:p>
    <w:p>
      <w:pPr>
        <w:ind w:left="3600" w:hanging="3600"/>
      </w:pPr>
      <w:r>
        <w:rPr>
          <w:i/>
        </w:rPr>
        <w:t>21:55</w:t>
      </w:r>
      <w:r>
        <w:t xml:space="preserve"> Benni Gröhs:</w:t>
        <w:tab/>
        <w:t xml:space="preserve">2017-06-09-PHOTO-00007401.jpg &lt;‎attached&gt; </w:t>
      </w:r>
    </w:p>
    <w:p>
      <w:pPr>
        <w:ind w:left="3600" w:hanging="3600"/>
      </w:pPr>
      <w:r>
        <w:rPr>
          <w:i/>
        </w:rPr>
        <w:t>21:55</w:t>
      </w:r>
      <w:r>
        <w:t xml:space="preserve"> Benni Gröhs:</w:t>
        <w:tab/>
        <w:t xml:space="preserve">Öööööööhhhh </w:t>
      </w:r>
    </w:p>
    <w:p>
      <w:pPr>
        <w:ind w:left="3600" w:hanging="3600"/>
      </w:pPr>
      <w:r>
        <w:rPr>
          <w:i/>
        </w:rPr>
        <w:t>22:08</w:t>
      </w:r>
      <w:r>
        <w:t xml:space="preserve"> Benni Gröhs:</w:t>
        <w:tab/>
        <w:t xml:space="preserve">OH MEIN GOTTT </w:t>
      </w:r>
    </w:p>
    <w:p>
      <w:pPr>
        <w:ind w:left="3600" w:hanging="3600"/>
      </w:pPr>
      <w:r>
        <w:rPr>
          <w:i/>
        </w:rPr>
        <w:t>22:08</w:t>
      </w:r>
      <w:r>
        <w:t xml:space="preserve"> Benni Gröhs:</w:t>
        <w:tab/>
        <w:t xml:space="preserve">DER EMIL KOMMT!!!! </w:t>
      </w:r>
    </w:p>
    <w:p>
      <w:pPr>
        <w:ind w:left="3600" w:hanging="3600"/>
      </w:pPr>
      <w:r>
        <w:rPr>
          <w:i/>
        </w:rPr>
        <w:t>22:08</w:t>
      </w:r>
      <w:r>
        <w:t xml:space="preserve"> Benni Gröhs:</w:t>
        <w:tab/>
        <w:t xml:space="preserve">Kneeettteeeeeee </w:t>
      </w:r>
    </w:p>
    <w:p>
      <w:pPr>
        <w:ind w:left="3600" w:hanging="3600"/>
      </w:pPr>
      <w:r>
        <w:rPr>
          <w:i/>
        </w:rPr>
        <w:t>22:47</w:t>
      </w:r>
      <w:r>
        <w:t xml:space="preserve"> Julian Möhlen:</w:t>
        <w:tab/>
        <w:t xml:space="preserve">Haha!! Burschen, viel Spaß!! </w:t>
      </w:r>
    </w:p>
    <w:p>
      <w:pPr>
        <w:ind w:left="3600" w:hanging="3600"/>
      </w:pPr>
      <w:r>
        <w:rPr>
          <w:i/>
        </w:rPr>
        <w:t>22:49</w:t>
      </w:r>
      <w:r>
        <w:t xml:space="preserve"> Benni Gröhs:</w:t>
        <w:tab/>
        <w:t xml:space="preserve">2017-06-09-PHOTO-00007407.jpg &lt;‎attached&gt; </w:t>
      </w:r>
    </w:p>
    <w:p>
      <w:pPr>
        <w:ind w:left="3600" w:hanging="3600"/>
      </w:pPr>
      <w:r>
        <w:rPr>
          <w:i/>
        </w:rPr>
        <w:t>22:50</w:t>
      </w:r>
      <w:r>
        <w:t xml:space="preserve"> Louis Springer:</w:t>
        <w:tab/>
        <w:t xml:space="preserve">Damn </w:t>
      </w:r>
    </w:p>
    <w:p>
      <w:pPr>
        <w:ind w:left="3600" w:hanging="3600"/>
      </w:pPr>
      <w:r>
        <w:rPr>
          <w:i/>
        </w:rPr>
        <w:t>22:50</w:t>
      </w:r>
      <w:r>
        <w:t xml:space="preserve"> Thomas Sundström:</w:t>
        <w:tab/>
        <w:t xml:space="preserve">ich bin anet da </w:t>
      </w:r>
    </w:p>
    <w:p>
      <w:pPr>
        <w:ind w:left="3600" w:hanging="3600"/>
      </w:pPr>
      <w:r>
        <w:rPr>
          <w:i/>
        </w:rPr>
        <w:t>22:50</w:t>
      </w:r>
      <w:r>
        <w:t xml:space="preserve"> Thomas Sundström:</w:t>
        <w:tab/>
        <w:t xml:space="preserve">also chill </w:t>
      </w:r>
    </w:p>
    <w:p>
      <w:pPr>
        <w:ind w:left="3600" w:hanging="3600"/>
      </w:pPr>
      <w:r>
        <w:rPr>
          <w:i/>
        </w:rPr>
        <w:t>22:51</w:t>
      </w:r>
      <w:r>
        <w:t xml:space="preserve"> Benni Gröhs:</w:t>
        <w:tab/>
        <w:t xml:space="preserve">Ober eskalAtion </w:t>
      </w:r>
    </w:p>
    <w:p>
      <w:pPr>
        <w:ind w:left="3600" w:hanging="3600"/>
      </w:pPr>
      <w:r>
        <w:rPr>
          <w:i/>
        </w:rPr>
        <w:t>22:51</w:t>
      </w:r>
      <w:r>
        <w:t xml:space="preserve"> Louis Springer:</w:t>
        <w:tab/>
        <w:t xml:space="preserve">Dann würdest du aber nicht ständig auf Whatsapp posten </w:t>
      </w:r>
    </w:p>
    <w:p>
      <w:pPr>
        <w:ind w:left="3600" w:hanging="3600"/>
      </w:pPr>
      <w:r>
        <w:rPr>
          <w:i/>
        </w:rPr>
        <w:t>22:51</w:t>
      </w:r>
      <w:r>
        <w:t xml:space="preserve"> Louis Springer:</w:t>
        <w:tab/>
        <w:t xml:space="preserve">🤔🤔🤔 </w:t>
      </w:r>
    </w:p>
    <w:p>
      <w:pPr>
        <w:ind w:left="3600" w:hanging="3600"/>
      </w:pPr>
      <w:r>
        <w:rPr>
          <w:i/>
        </w:rPr>
        <w:t>22:52</w:t>
      </w:r>
      <w:r>
        <w:t xml:space="preserve"> Thomas Sundström:</w:t>
        <w:tab/>
        <w:t xml:space="preserve">oida </w:t>
      </w:r>
    </w:p>
    <w:p>
      <w:pPr>
        <w:ind w:left="3600" w:hanging="3600"/>
      </w:pPr>
      <w:r>
        <w:rPr>
          <w:i/>
        </w:rPr>
        <w:t>22:52</w:t>
      </w:r>
      <w:r>
        <w:t xml:space="preserve"> Thomas Sundström:</w:t>
        <w:tab/>
        <w:t xml:space="preserve">ruhe wurm </w:t>
      </w:r>
    </w:p>
    <w:p>
      <w:pPr>
        <w:ind w:left="3600" w:hanging="3600"/>
      </w:pPr>
      <w:r>
        <w:rPr>
          <w:i/>
        </w:rPr>
        <w:t>22:52</w:t>
      </w:r>
      <w:r>
        <w:t xml:space="preserve"> Louis Springer:</w:t>
        <w:tab/>
        <w:t xml:space="preserve">Seit wann bin ich der Wurm? </w:t>
      </w:r>
    </w:p>
    <w:p>
      <w:pPr>
        <w:ind w:left="3600" w:hanging="3600"/>
      </w:pPr>
      <w:r>
        <w:rPr>
          <w:i/>
        </w:rPr>
        <w:t>22:52</w:t>
      </w:r>
      <w:r>
        <w:t xml:space="preserve"> Louis Springer:</w:t>
        <w:tab/>
        <w:t xml:space="preserve">Du Wurm </w:t>
      </w:r>
    </w:p>
    <w:p>
      <w:pPr>
        <w:jc w:val="center"/>
      </w:pPr>
      <w:r>
        <w:t>10.06.2017</w:t>
      </w:r>
    </w:p>
    <w:p>
      <w:pPr>
        <w:ind w:left="3600" w:hanging="3600"/>
      </w:pPr>
      <w:r>
        <w:rPr>
          <w:i/>
        </w:rPr>
        <w:t>01:19</w:t>
      </w:r>
      <w:r>
        <w:t xml:space="preserve"> Benni Gröhs:</w:t>
        <w:tab/>
        <w:t xml:space="preserve">2017-06-10-AUDIO-00007418.opus &lt;‎attached&gt; </w:t>
      </w:r>
    </w:p>
    <w:p>
      <w:pPr>
        <w:ind w:left="3600" w:hanging="3600"/>
      </w:pPr>
      <w:r>
        <w:rPr>
          <w:i/>
        </w:rPr>
        <w:t>01:44</w:t>
      </w:r>
      <w:r>
        <w:t xml:space="preserve"> Thomas Sundström:</w:t>
        <w:tab/>
        <w:t xml:space="preserve">wie lang geht das noch dort? </w:t>
      </w:r>
    </w:p>
    <w:p>
      <w:pPr>
        <w:ind w:left="3600" w:hanging="3600"/>
      </w:pPr>
      <w:r>
        <w:rPr>
          <w:i/>
        </w:rPr>
        <w:t>01:44</w:t>
      </w:r>
      <w:r>
        <w:t xml:space="preserve"> Thomas Sundström:</w:t>
        <w:tab/>
        <w:t xml:space="preserve">?? </w:t>
      </w:r>
    </w:p>
    <w:p>
      <w:pPr>
        <w:ind w:left="3600" w:hanging="3600"/>
      </w:pPr>
      <w:r>
        <w:rPr>
          <w:i/>
        </w:rPr>
        <w:t>01:44</w:t>
      </w:r>
      <w:r>
        <w:t xml:space="preserve"> Thomas Sundström:</w:t>
        <w:tab/>
        <w:t xml:space="preserve">?? </w:t>
      </w:r>
    </w:p>
    <w:p>
      <w:pPr>
        <w:ind w:left="3600" w:hanging="3600"/>
      </w:pPr>
      <w:r>
        <w:rPr>
          <w:i/>
        </w:rPr>
        <w:t>01:44</w:t>
      </w:r>
      <w:r>
        <w:t xml:space="preserve"> Thomas Sundström:</w:t>
        <w:tab/>
        <w:t xml:space="preserve">hop? </w:t>
      </w:r>
    </w:p>
    <w:p>
      <w:pPr>
        <w:ind w:left="3600" w:hanging="3600"/>
      </w:pPr>
      <w:r>
        <w:rPr>
          <w:i/>
        </w:rPr>
        <w:t>01:52</w:t>
      </w:r>
      <w:r>
        <w:t xml:space="preserve"> Thomas Sundström:</w:t>
        <w:tab/>
        <w:t xml:space="preserve">ich scheiß drauf, on my way </w:t>
      </w:r>
    </w:p>
    <w:p>
      <w:pPr>
        <w:ind w:left="3600" w:hanging="3600"/>
      </w:pPr>
      <w:r>
        <w:rPr>
          <w:i/>
        </w:rPr>
        <w:t>10:17</w:t>
      </w:r>
      <w:r>
        <w:t xml:space="preserve"> Maximilian Margreiter:</w:t>
        <w:tab/>
        <w:t xml:space="preserve">Wie kann man beim aufwachen betrunkener sein als beim einschlafen </w:t>
      </w:r>
    </w:p>
    <w:p>
      <w:pPr>
        <w:ind w:left="3600" w:hanging="3600"/>
      </w:pPr>
      <w:r>
        <w:rPr>
          <w:i/>
        </w:rPr>
        <w:t>10:20</w:t>
      </w:r>
      <w:r>
        <w:t xml:space="preserve"> Emil Paiker:</w:t>
        <w:tab/>
        <w:t xml:space="preserve">Haha maxi du warst so fasziniert von den Bewegungen die ich mit den Augenbrauen gemacht hab eine Legende 🔥 </w:t>
      </w:r>
    </w:p>
    <w:p>
      <w:pPr>
        <w:ind w:left="3600" w:hanging="3600"/>
      </w:pPr>
      <w:r>
        <w:rPr>
          <w:i/>
        </w:rPr>
        <w:t>11:28</w:t>
      </w:r>
      <w:r>
        <w:t xml:space="preserve"> Louis Springer:</w:t>
        <w:tab/>
        <w:t xml:space="preserve">Hahaha ghhhhh wäre gern dabei gewesen </w:t>
      </w:r>
    </w:p>
    <w:p>
      <w:pPr>
        <w:ind w:left="3600" w:hanging="3600"/>
      </w:pPr>
      <w:r>
        <w:rPr>
          <w:i/>
        </w:rPr>
        <w:t>11:28</w:t>
      </w:r>
      <w:r>
        <w:t xml:space="preserve"> Louis Springer:</w:t>
        <w:tab/>
        <w:t xml:space="preserve">... </w:t>
      </w:r>
    </w:p>
    <w:p>
      <w:pPr>
        <w:ind w:left="3600" w:hanging="3600"/>
      </w:pPr>
      <w:r>
        <w:rPr>
          <w:i/>
        </w:rPr>
        <w:t>11:28</w:t>
      </w:r>
      <w:r>
        <w:t xml:space="preserve"> Louis Springer:</w:t>
        <w:tab/>
        <w:t xml:space="preserve">Lügner </w:t>
      </w:r>
    </w:p>
    <w:p>
      <w:pPr>
        <w:ind w:left="3600" w:hanging="3600"/>
      </w:pPr>
      <w:r>
        <w:rPr>
          <w:i/>
        </w:rPr>
        <w:t>12:00</w:t>
      </w:r>
      <w:r>
        <w:t xml:space="preserve"> Maximilian Margreiter:</w:t>
        <w:tab/>
        <w:t xml:space="preserve">So einen schlimmen Kater hatte ich schon lange nicht mehr ich habe eine Sonnenbrille auf und es ist mir noch immer viel zu hell ...wie ist das passiert ich kann mich nicht erinnern so viel getrunken zu haben </w:t>
      </w:r>
    </w:p>
    <w:p>
      <w:pPr>
        <w:ind w:left="3600" w:hanging="3600"/>
      </w:pPr>
      <w:r>
        <w:rPr>
          <w:i/>
        </w:rPr>
        <w:t>12:07</w:t>
      </w:r>
      <w:r>
        <w:t xml:space="preserve"> Benni Gröhs:</w:t>
        <w:tab/>
        <w:t xml:space="preserve">Mir geht's auch ganz schlecht </w:t>
      </w:r>
    </w:p>
    <w:p>
      <w:pPr>
        <w:ind w:left="3600" w:hanging="3600"/>
      </w:pPr>
      <w:r>
        <w:rPr>
          <w:i/>
        </w:rPr>
        <w:t>12:07</w:t>
      </w:r>
      <w:r>
        <w:t xml:space="preserve"> Benni Gröhs:</w:t>
        <w:tab/>
        <w:t xml:space="preserve">2017-06-10-PHOTO-00007431.jpg &lt;‎attached&gt; </w:t>
      </w:r>
    </w:p>
    <w:p>
      <w:pPr>
        <w:ind w:left="3600" w:hanging="3600"/>
      </w:pPr>
      <w:r>
        <w:rPr>
          <w:i/>
        </w:rPr>
        <w:t>12:07</w:t>
      </w:r>
      <w:r>
        <w:t xml:space="preserve"> Benni Gröhs:</w:t>
        <w:tab/>
        <w:t xml:space="preserve">So geht's mir </w:t>
      </w:r>
    </w:p>
    <w:p>
      <w:pPr>
        <w:ind w:left="3600" w:hanging="3600"/>
      </w:pPr>
      <w:r>
        <w:rPr>
          <w:i/>
        </w:rPr>
        <w:t>12:09</w:t>
      </w:r>
      <w:r>
        <w:t xml:space="preserve"> Benni Gröhs:</w:t>
        <w:tab/>
        <w:t xml:space="preserve">2017-06-10-PHOTO-00007433.jpg &lt;‎attached&gt; </w:t>
      </w:r>
    </w:p>
    <w:p>
      <w:pPr>
        <w:ind w:left="3600" w:hanging="3600"/>
      </w:pPr>
      <w:r>
        <w:rPr>
          <w:i/>
        </w:rPr>
        <w:t>12:09</w:t>
      </w:r>
      <w:r>
        <w:t xml:space="preserve"> Benni Gröhs:</w:t>
        <w:tab/>
        <w:t xml:space="preserve">Ich liebe diese Feier so sehr </w:t>
      </w:r>
    </w:p>
    <w:p>
      <w:pPr>
        <w:ind w:left="3600" w:hanging="3600"/>
      </w:pPr>
      <w:r>
        <w:rPr>
          <w:i/>
        </w:rPr>
        <w:t>12:09</w:t>
      </w:r>
      <w:r>
        <w:t xml:space="preserve"> Benni Gröhs:</w:t>
        <w:tab/>
        <w:t xml:space="preserve">Freu mich schon auf nächstes Jahr :) </w:t>
      </w:r>
    </w:p>
    <w:p>
      <w:pPr>
        <w:ind w:left="3600" w:hanging="3600"/>
      </w:pPr>
      <w:r>
        <w:rPr>
          <w:i/>
        </w:rPr>
        <w:t>12:12</w:t>
      </w:r>
      <w:r>
        <w:t xml:space="preserve"> Benni Gröhs:</w:t>
        <w:tab/>
        <w:t xml:space="preserve">2017-06-10-PHOTO-00007436.jpg &lt;‎attached&gt; </w:t>
      </w:r>
    </w:p>
    <w:p>
      <w:pPr>
        <w:ind w:left="3600" w:hanging="3600"/>
      </w:pPr>
      <w:r>
        <w:rPr>
          <w:i/>
        </w:rPr>
        <w:t>12:12</w:t>
      </w:r>
      <w:r>
        <w:t xml:space="preserve"> Benni Gröhs:</w:t>
        <w:tab/>
        <w:t xml:space="preserve">Interessant, dass die Fotos auch unscharf werden, wenn man selber nicht mehr gut sehen kann! 🙈 </w:t>
      </w:r>
    </w:p>
    <w:p>
      <w:pPr>
        <w:ind w:left="3600" w:hanging="3600"/>
      </w:pPr>
      <w:r>
        <w:rPr>
          <w:i/>
        </w:rPr>
        <w:t>12:13</w:t>
      </w:r>
      <w:r>
        <w:t xml:space="preserve"> Maximilian Margreiter:</w:t>
        <w:tab/>
        <w:t xml:space="preserve">Haha </w:t>
      </w:r>
    </w:p>
    <w:p>
      <w:pPr>
        <w:ind w:left="3600" w:hanging="3600"/>
      </w:pPr>
      <w:r>
        <w:rPr>
          <w:i/>
        </w:rPr>
        <w:t>12:56</w:t>
      </w:r>
      <w:r>
        <w:t xml:space="preserve"> Thomas Sundström:</w:t>
        <w:tab/>
        <w:t xml:space="preserve">ich bin tatsächlich hingefahren um 2 haha, aber dann warts ihr nimma dort und ich bin wieder zurückgefahrn #desperate aba wuascht ich musste unter leute kurz </w:t>
      </w:r>
    </w:p>
    <w:p>
      <w:pPr>
        <w:ind w:left="3600" w:hanging="3600"/>
      </w:pPr>
      <w:r>
        <w:rPr>
          <w:i/>
        </w:rPr>
        <w:t>12:59</w:t>
      </w:r>
      <w:r>
        <w:t xml:space="preserve"> Benni Gröhs:</w:t>
        <w:tab/>
        <w:t xml:space="preserve">Haha </w:t>
      </w:r>
    </w:p>
    <w:p>
      <w:pPr>
        <w:jc w:val="center"/>
      </w:pPr>
      <w:r>
        <w:t>11.06.2017</w:t>
      </w:r>
    </w:p>
    <w:p>
      <w:pPr>
        <w:ind w:left="3600" w:hanging="3600"/>
      </w:pPr>
      <w:r>
        <w:rPr>
          <w:i/>
        </w:rPr>
        <w:t>03:38</w:t>
      </w:r>
      <w:r>
        <w:t xml:space="preserve"> Julian Möhlen:</w:t>
        <w:tab/>
        <w:t xml:space="preserve">Extrem nicer sound, extrem nicer Alkohol, extrem nice Party! Lange nicht bin ich so abgegangen... </w:t>
      </w:r>
    </w:p>
    <w:p>
      <w:pPr>
        <w:ind w:left="3600" w:hanging="3600"/>
      </w:pPr>
      <w:r>
        <w:rPr>
          <w:i/>
        </w:rPr>
        <w:t>08:21</w:t>
      </w:r>
      <w:r>
        <w:t xml:space="preserve"> Benni Gröhs:</w:t>
        <w:tab/>
        <w:t xml:space="preserve">N🍦 </w:t>
      </w:r>
    </w:p>
    <w:p>
      <w:pPr>
        <w:ind w:left="3600" w:hanging="3600"/>
      </w:pPr>
      <w:r>
        <w:rPr>
          <w:i/>
        </w:rPr>
        <w:t>17:16</w:t>
      </w:r>
      <w:r>
        <w:t xml:space="preserve"> Benni Gröhs:</w:t>
        <w:tab/>
        <w:t xml:space="preserve">2017-06-11-PHOTO-00007443.jpg &lt;‎attached&gt; </w:t>
      </w:r>
    </w:p>
    <w:p>
      <w:pPr>
        <w:ind w:left="3600" w:hanging="3600"/>
      </w:pPr>
      <w:r>
        <w:rPr>
          <w:i/>
        </w:rPr>
        <w:t>17:16</w:t>
      </w:r>
      <w:r>
        <w:t xml:space="preserve"> Louis Springer:</w:t>
        <w:tab/>
        <w:t xml:space="preserve">dafuq </w:t>
      </w:r>
    </w:p>
    <w:p>
      <w:pPr>
        <w:ind w:left="3600" w:hanging="3600"/>
      </w:pPr>
      <w:r>
        <w:rPr>
          <w:i/>
        </w:rPr>
        <w:t>17:31</w:t>
      </w:r>
      <w:r>
        <w:t xml:space="preserve"> Julian Möhlen:</w:t>
        <w:tab/>
        <w:t xml:space="preserve">Haha! Seit wann hast du einen Acker in Simmering? </w:t>
      </w:r>
    </w:p>
    <w:p>
      <w:pPr>
        <w:ind w:left="3600" w:hanging="3600"/>
      </w:pPr>
      <w:r>
        <w:rPr>
          <w:i/>
        </w:rPr>
        <w:t>17:34</w:t>
      </w:r>
      <w:r>
        <w:t xml:space="preserve"> Benedikt Gruber:</w:t>
        <w:tab/>
        <w:t xml:space="preserve">Bist Du unter die Großgrundbesitzer gegangen? </w:t>
      </w:r>
    </w:p>
    <w:p>
      <w:pPr>
        <w:ind w:left="3600" w:hanging="3600"/>
      </w:pPr>
      <w:r>
        <w:rPr>
          <w:i/>
        </w:rPr>
        <w:t>17:36</w:t>
      </w:r>
      <w:r>
        <w:t xml:space="preserve"> Maximilian Margreiter:</w:t>
        <w:tab/>
        <w:t xml:space="preserve">haha </w:t>
      </w:r>
    </w:p>
    <w:p>
      <w:pPr>
        <w:ind w:left="3600" w:hanging="3600"/>
      </w:pPr>
      <w:r>
        <w:rPr>
          <w:i/>
        </w:rPr>
        <w:t>17:40</w:t>
      </w:r>
      <w:r>
        <w:t xml:space="preserve"> Benni Gröhs:</w:t>
        <w:tab/>
        <w:t xml:space="preserve">Haha es sind nur 45m2 </w:t>
      </w:r>
    </w:p>
    <w:p>
      <w:pPr>
        <w:ind w:left="3600" w:hanging="3600"/>
      </w:pPr>
      <w:r>
        <w:rPr>
          <w:i/>
        </w:rPr>
        <w:t>17:40</w:t>
      </w:r>
      <w:r>
        <w:t xml:space="preserve"> Benni Gröhs:</w:t>
        <w:tab/>
        <w:t xml:space="preserve">Aber seit März hab ich ihn gepachtet </w:t>
      </w:r>
    </w:p>
    <w:p>
      <w:pPr>
        <w:ind w:left="3600" w:hanging="3600"/>
      </w:pPr>
      <w:r>
        <w:rPr>
          <w:i/>
        </w:rPr>
        <w:t>17:41</w:t>
      </w:r>
      <w:r>
        <w:t xml:space="preserve"> Thomas Sundström:</w:t>
        <w:tab/>
        <w:t xml:space="preserve">wie kommts?? </w:t>
      </w:r>
    </w:p>
    <w:p>
      <w:pPr>
        <w:ind w:left="3600" w:hanging="3600"/>
      </w:pPr>
      <w:r>
        <w:rPr>
          <w:i/>
        </w:rPr>
        <w:t>17:41</w:t>
      </w:r>
      <w:r>
        <w:t xml:space="preserve"> Emil Paiker:</w:t>
        <w:tab/>
        <w:t xml:space="preserve">Ur geil was baust du alles an? Dat gaaaaaas </w:t>
      </w:r>
    </w:p>
    <w:p>
      <w:pPr>
        <w:ind w:left="3600" w:hanging="3600"/>
      </w:pPr>
      <w:r>
        <w:rPr>
          <w:i/>
        </w:rPr>
        <w:t>17:41</w:t>
      </w:r>
      <w:r>
        <w:t xml:space="preserve"> Benni Gröhs:</w:t>
        <w:tab/>
        <w:t xml:space="preserve">Und es wachsen  Erdäpfel Zucchini Kürbis Salat Radieschen  Paprika Paradeiser Mangold Karotten Und noch irgendwas unnediges </w:t>
      </w:r>
    </w:p>
    <w:p>
      <w:pPr>
        <w:ind w:left="3600" w:hanging="3600"/>
      </w:pPr>
      <w:r>
        <w:rPr>
          <w:i/>
        </w:rPr>
        <w:t>17:41</w:t>
      </w:r>
      <w:r>
        <w:t xml:space="preserve"> Thomas Sundström:</w:t>
        <w:tab/>
        <w:t xml:space="preserve">smoke weed everyday </w:t>
      </w:r>
    </w:p>
    <w:p>
      <w:pPr>
        <w:ind w:left="3600" w:hanging="3600"/>
      </w:pPr>
      <w:r>
        <w:rPr>
          <w:i/>
        </w:rPr>
        <w:t>17:42</w:t>
      </w:r>
      <w:r>
        <w:t xml:space="preserve"> Benni Gröhs:</w:t>
        <w:tab/>
        <w:t xml:space="preserve">Und ich fahr so einmal die Woche raus Unkraut entfernen und die Natur genießen </w:t>
      </w:r>
    </w:p>
    <w:p>
      <w:pPr>
        <w:ind w:left="3600" w:hanging="3600"/>
      </w:pPr>
      <w:r>
        <w:rPr>
          <w:i/>
        </w:rPr>
        <w:t>17:42</w:t>
      </w:r>
      <w:r>
        <w:t xml:space="preserve"> Thomas Sundström:</w:t>
        <w:tab/>
        <w:t xml:space="preserve">absurd </w:t>
      </w:r>
    </w:p>
    <w:p>
      <w:pPr>
        <w:ind w:left="3600" w:hanging="3600"/>
      </w:pPr>
      <w:r>
        <w:rPr>
          <w:i/>
        </w:rPr>
        <w:t>17:42</w:t>
      </w:r>
      <w:r>
        <w:t xml:space="preserve"> Benni Gröhs:</w:t>
        <w:tab/>
        <w:t xml:space="preserve">Der Acker ist umgeben von eine Kleingartensiedlung - großartig </w:t>
      </w:r>
    </w:p>
    <w:p>
      <w:pPr>
        <w:ind w:left="3600" w:hanging="3600"/>
      </w:pPr>
      <w:r>
        <w:rPr>
          <w:i/>
        </w:rPr>
        <w:t>17:43</w:t>
      </w:r>
      <w:r>
        <w:t xml:space="preserve"> Benni Gröhs:</w:t>
        <w:tab/>
        <w:t xml:space="preserve">Hier und da flader ich die Zucchinipflanzen vom Nachbarn, weil meine nichts geworden sind </w:t>
      </w:r>
    </w:p>
    <w:p>
      <w:pPr>
        <w:ind w:left="3600" w:hanging="3600"/>
      </w:pPr>
      <w:r>
        <w:rPr>
          <w:i/>
        </w:rPr>
        <w:t>17:43</w:t>
      </w:r>
      <w:r>
        <w:t xml:space="preserve"> Benni Gröhs:</w:t>
        <w:tab/>
        <w:t xml:space="preserve">Aber ansonsten ist es sehr ruhig da draußen :) </w:t>
      </w:r>
    </w:p>
    <w:p>
      <w:pPr>
        <w:ind w:left="3600" w:hanging="3600"/>
      </w:pPr>
      <w:r>
        <w:rPr>
          <w:i/>
        </w:rPr>
        <w:t>17:46</w:t>
      </w:r>
      <w:r>
        <w:t xml:space="preserve"> Benni Gröhs:</w:t>
        <w:tab/>
        <w:t xml:space="preserve">2017-06-11-PHOTO-00007459.jpg &lt;‎attached&gt; </w:t>
      </w:r>
    </w:p>
    <w:p>
      <w:pPr>
        <w:ind w:left="3600" w:hanging="3600"/>
      </w:pPr>
      <w:r>
        <w:rPr>
          <w:i/>
        </w:rPr>
        <w:t>17:46</w:t>
      </w:r>
      <w:r>
        <w:t xml:space="preserve"> Benni Gröhs:</w:t>
        <w:tab/>
        <w:t xml:space="preserve">2017-06-11-PHOTO-00007460.jpg &lt;‎attached&gt; </w:t>
      </w:r>
    </w:p>
    <w:p>
      <w:pPr>
        <w:ind w:left="3600" w:hanging="3600"/>
      </w:pPr>
      <w:r>
        <w:rPr>
          <w:i/>
        </w:rPr>
        <w:t>17:46</w:t>
      </w:r>
      <w:r>
        <w:t xml:space="preserve"> Benni Gröhs:</w:t>
        <w:tab/>
        <w:t xml:space="preserve">So sieht es dort aus </w:t>
      </w:r>
    </w:p>
    <w:p>
      <w:pPr>
        <w:ind w:left="3600" w:hanging="3600"/>
      </w:pPr>
      <w:r>
        <w:rPr>
          <w:i/>
        </w:rPr>
        <w:t>17:52</w:t>
      </w:r>
      <w:r>
        <w:t xml:space="preserve"> Louis Springer:</w:t>
        <w:tab/>
        <w:t xml:space="preserve">Ist ja nur legendär </w:t>
      </w:r>
    </w:p>
    <w:p>
      <w:pPr>
        <w:ind w:left="3600" w:hanging="3600"/>
      </w:pPr>
      <w:r>
        <w:rPr>
          <w:i/>
        </w:rPr>
        <w:t>17:52</w:t>
      </w:r>
      <w:r>
        <w:t xml:space="preserve"> Louis Springer:</w:t>
        <w:tab/>
        <w:t xml:space="preserve">du Bauer </w:t>
      </w:r>
    </w:p>
    <w:p>
      <w:pPr>
        <w:ind w:left="3600" w:hanging="3600"/>
      </w:pPr>
      <w:r>
        <w:rPr>
          <w:i/>
        </w:rPr>
        <w:t>17:53</w:t>
      </w:r>
      <w:r>
        <w:t xml:space="preserve"> Benni Gröhs:</w:t>
        <w:tab/>
        <w:t xml:space="preserve">Haha 🐄👨🏻‍🌾 </w:t>
      </w:r>
    </w:p>
    <w:p>
      <w:pPr>
        <w:ind w:left="3600" w:hanging="3600"/>
      </w:pPr>
      <w:r>
        <w:rPr>
          <w:i/>
        </w:rPr>
        <w:t>17:54</w:t>
      </w:r>
      <w:r>
        <w:t xml:space="preserve"> Benedikt Gruber:</w:t>
        <w:tab/>
        <w:t xml:space="preserve">Demnächst parkt bei ihm der Traktor vor der Tür. </w:t>
      </w:r>
    </w:p>
    <w:p>
      <w:pPr>
        <w:ind w:left="3600" w:hanging="3600"/>
      </w:pPr>
      <w:r>
        <w:rPr>
          <w:i/>
        </w:rPr>
        <w:t>17:54</w:t>
      </w:r>
      <w:r>
        <w:t xml:space="preserve"> Benni Gröhs:</w:t>
        <w:tab/>
        <w:t xml:space="preserve">Vll krieg ich EU Förderungen 😳 </w:t>
      </w:r>
    </w:p>
    <w:p>
      <w:pPr>
        <w:ind w:left="3600" w:hanging="3600"/>
      </w:pPr>
      <w:r>
        <w:rPr>
          <w:i/>
        </w:rPr>
        <w:t>17:54</w:t>
      </w:r>
      <w:r>
        <w:t xml:space="preserve"> Benedikt Gruber:</w:t>
        <w:tab/>
        <w:t xml:space="preserve">Bist ja kein Milchbauer. </w:t>
      </w:r>
    </w:p>
    <w:p>
      <w:pPr>
        <w:ind w:left="3600" w:hanging="3600"/>
      </w:pPr>
      <w:r>
        <w:rPr>
          <w:i/>
        </w:rPr>
        <w:t>17:55</w:t>
      </w:r>
      <w:r>
        <w:t xml:space="preserve"> Benni Gröhs:</w:t>
        <w:tab/>
        <w:t xml:space="preserve">Aber extrem Bio! </w:t>
      </w:r>
    </w:p>
    <w:p>
      <w:pPr>
        <w:ind w:left="3600" w:hanging="3600"/>
      </w:pPr>
      <w:r>
        <w:rPr>
          <w:i/>
        </w:rPr>
        <w:t>18:00</w:t>
      </w:r>
      <w:r>
        <w:t xml:space="preserve"> Emil Paiker:</w:t>
        <w:tab/>
        <w:t xml:space="preserve">Hahaha </w:t>
      </w:r>
    </w:p>
    <w:p>
      <w:pPr>
        <w:ind w:left="3600" w:hanging="3600"/>
      </w:pPr>
      <w:r>
        <w:rPr>
          <w:i/>
        </w:rPr>
        <w:t>18:06</w:t>
      </w:r>
      <w:r>
        <w:t xml:space="preserve"> Benni Gröhs:</w:t>
        <w:tab/>
        <w:t xml:space="preserve">Ihr könnt gern mal mitkommen! Aber Achtung es kann zu Kontakt mit Erde kommen :) </w:t>
      </w:r>
    </w:p>
    <w:p>
      <w:pPr>
        <w:ind w:left="3600" w:hanging="3600"/>
      </w:pPr>
      <w:r>
        <w:rPr>
          <w:i/>
        </w:rPr>
        <w:t>18:06</w:t>
      </w:r>
      <w:r>
        <w:t xml:space="preserve"> Benni Gröhs:</w:t>
        <w:tab/>
        <w:t xml:space="preserve">Na ich lad mal zu einem Gemüse Fest haha </w:t>
      </w:r>
    </w:p>
    <w:p>
      <w:pPr>
        <w:ind w:left="3600" w:hanging="3600"/>
      </w:pPr>
      <w:r>
        <w:rPr>
          <w:i/>
        </w:rPr>
        <w:t>18:06</w:t>
      </w:r>
      <w:r>
        <w:t xml:space="preserve"> Benni Gröhs:</w:t>
        <w:tab/>
        <w:t xml:space="preserve">Ernte - Dank </w:t>
      </w:r>
    </w:p>
    <w:p>
      <w:pPr>
        <w:ind w:left="3600" w:hanging="3600"/>
      </w:pPr>
      <w:r>
        <w:rPr>
          <w:i/>
        </w:rPr>
        <w:t>18:06</w:t>
      </w:r>
      <w:r>
        <w:t xml:space="preserve"> Thomas Sundström:</w:t>
        <w:tab/>
        <w:t xml:space="preserve">solange du keinen wein anbaust </w:t>
      </w:r>
    </w:p>
    <w:p>
      <w:pPr>
        <w:ind w:left="3600" w:hanging="3600"/>
      </w:pPr>
      <w:r>
        <w:rPr>
          <w:i/>
        </w:rPr>
        <w:t>18:06</w:t>
      </w:r>
      <w:r>
        <w:t xml:space="preserve"> Benni Gröhs:</w:t>
        <w:tab/>
        <w:t xml:space="preserve">Wäre nur geil eig </w:t>
      </w:r>
    </w:p>
    <w:p>
      <w:pPr>
        <w:ind w:left="3600" w:hanging="3600"/>
      </w:pPr>
      <w:r>
        <w:rPr>
          <w:i/>
        </w:rPr>
        <w:t>18:07</w:t>
      </w:r>
      <w:r>
        <w:t xml:space="preserve"> Benni Gröhs:</w:t>
        <w:tab/>
        <w:t xml:space="preserve">Wein und Weed </w:t>
      </w:r>
    </w:p>
    <w:p>
      <w:pPr>
        <w:ind w:left="3600" w:hanging="3600"/>
      </w:pPr>
      <w:r>
        <w:rPr>
          <w:i/>
        </w:rPr>
        <w:t>18:07</w:t>
      </w:r>
      <w:r>
        <w:t xml:space="preserve"> Emil Paiker:</w:t>
        <w:tab/>
        <w:t xml:space="preserve">Ja Wein und gras </w:t>
      </w:r>
    </w:p>
    <w:p>
      <w:pPr>
        <w:ind w:left="3600" w:hanging="3600"/>
      </w:pPr>
      <w:r>
        <w:rPr>
          <w:i/>
        </w:rPr>
        <w:t>18:07</w:t>
      </w:r>
      <w:r>
        <w:t xml:space="preserve"> Emil Paiker:</w:t>
        <w:tab/>
        <w:t xml:space="preserve">Haha </w:t>
      </w:r>
    </w:p>
    <w:p>
      <w:pPr>
        <w:ind w:left="3600" w:hanging="3600"/>
      </w:pPr>
      <w:r>
        <w:rPr>
          <w:i/>
        </w:rPr>
        <w:t>18:08</w:t>
      </w:r>
      <w:r>
        <w:t xml:space="preserve"> Thomas Sundström:</w:t>
        <w:tab/>
        <w:t xml:space="preserve">der kornspeicher ist voll </w:t>
      </w:r>
    </w:p>
    <w:p>
      <w:pPr>
        <w:ind w:left="3600" w:hanging="3600"/>
      </w:pPr>
      <w:r>
        <w:rPr>
          <w:i/>
        </w:rPr>
        <w:t>18:08</w:t>
      </w:r>
      <w:r>
        <w:t xml:space="preserve"> Thomas Sundström:</w:t>
        <w:tab/>
        <w:t xml:space="preserve">mylord </w:t>
      </w:r>
    </w:p>
    <w:p>
      <w:pPr>
        <w:ind w:left="3600" w:hanging="3600"/>
      </w:pPr>
      <w:r>
        <w:rPr>
          <w:i/>
        </w:rPr>
        <w:t>18:25</w:t>
      </w:r>
      <w:r>
        <w:t xml:space="preserve"> Julian Möhlen:</w:t>
        <w:tab/>
        <w:t xml:space="preserve">HAHAHAHAHA!!! </w:t>
      </w:r>
    </w:p>
    <w:p>
      <w:pPr>
        <w:ind w:left="3600" w:hanging="3600"/>
      </w:pPr>
      <w:r>
        <w:rPr>
          <w:i/>
        </w:rPr>
        <w:t>18:26</w:t>
      </w:r>
      <w:r>
        <w:t xml:space="preserve"> Emil Paiker:</w:t>
        <w:tab/>
        <w:t xml:space="preserve">Hahahaha </w:t>
      </w:r>
    </w:p>
    <w:p>
      <w:pPr>
        <w:ind w:left="3600" w:hanging="3600"/>
      </w:pPr>
      <w:r>
        <w:rPr>
          <w:i/>
        </w:rPr>
        <w:t>18:26</w:t>
      </w:r>
      <w:r>
        <w:t xml:space="preserve"> Julian Möhlen:</w:t>
        <w:tab/>
        <w:t xml:space="preserve">Der Acker ist ja nur geil! </w:t>
      </w:r>
    </w:p>
    <w:p>
      <w:pPr>
        <w:jc w:val="center"/>
      </w:pPr>
      <w:r>
        <w:t>12.06.2017</w:t>
      </w:r>
    </w:p>
    <w:p>
      <w:pPr>
        <w:ind w:left="3600" w:hanging="3600"/>
      </w:pPr>
      <w:r>
        <w:rPr>
          <w:i/>
        </w:rPr>
        <w:t>16:00</w:t>
      </w:r>
      <w:r>
        <w:t xml:space="preserve"> Benni Gröhs:</w:t>
        <w:tab/>
        <w:t xml:space="preserve">KK? </w:t>
      </w:r>
    </w:p>
    <w:p>
      <w:pPr>
        <w:ind w:left="3600" w:hanging="3600"/>
      </w:pPr>
      <w:r>
        <w:rPr>
          <w:i/>
        </w:rPr>
        <w:t>16:05</w:t>
      </w:r>
      <w:r>
        <w:t xml:space="preserve"> Benni Gröhs:</w:t>
        <w:tab/>
        <w:t xml:space="preserve">Ok schon vorbei haha </w:t>
      </w:r>
    </w:p>
    <w:p>
      <w:pPr>
        <w:jc w:val="center"/>
      </w:pPr>
      <w:r>
        <w:t>13.06.2017</w:t>
      </w:r>
    </w:p>
    <w:p>
      <w:pPr>
        <w:ind w:left="3600" w:hanging="3600"/>
      </w:pPr>
      <w:r>
        <w:rPr>
          <w:i/>
        </w:rPr>
        <w:t>15:32</w:t>
      </w:r>
      <w:r>
        <w:t xml:space="preserve"> Maximilian Margreiter:</w:t>
        <w:tab/>
        <w:t xml:space="preserve">Kk irgendwer </w:t>
      </w:r>
    </w:p>
    <w:p>
      <w:pPr>
        <w:ind w:left="3600" w:hanging="3600"/>
      </w:pPr>
      <w:r>
        <w:rPr>
          <w:i/>
        </w:rPr>
        <w:t>15:32</w:t>
      </w:r>
      <w:r>
        <w:t xml:space="preserve"> Maximilian Margreiter:</w:t>
        <w:tab/>
        <w:t xml:space="preserve">? </w:t>
      </w:r>
    </w:p>
    <w:p>
      <w:pPr>
        <w:ind w:left="3600" w:hanging="3600"/>
      </w:pPr>
      <w:r>
        <w:rPr>
          <w:i/>
        </w:rPr>
        <w:t>15:40</w:t>
      </w:r>
      <w:r>
        <w:t xml:space="preserve"> Thomas Sundström:</w:t>
        <w:tab/>
        <w:t xml:space="preserve">nope </w:t>
      </w:r>
    </w:p>
    <w:p>
      <w:pPr>
        <w:ind w:left="3600" w:hanging="3600"/>
      </w:pPr>
      <w:r>
        <w:rPr>
          <w:i/>
        </w:rPr>
        <w:t>15:41</w:t>
      </w:r>
      <w:r>
        <w:t xml:space="preserve"> Maximilian Margreiter:</w:t>
        <w:tab/>
        <w:t xml:space="preserve">Spießer </w:t>
      </w:r>
    </w:p>
    <w:p>
      <w:pPr>
        <w:ind w:left="3600" w:hanging="3600"/>
      </w:pPr>
      <w:r>
        <w:rPr>
          <w:i/>
        </w:rPr>
        <w:t>16:36</w:t>
      </w:r>
      <w:r>
        <w:t xml:space="preserve"> Benni Gröhs:</w:t>
        <w:tab/>
        <w:t xml:space="preserve">Geht noch? </w:t>
      </w:r>
    </w:p>
    <w:p>
      <w:pPr>
        <w:ind w:left="3600" w:hanging="3600"/>
      </w:pPr>
      <w:r>
        <w:rPr>
          <w:i/>
        </w:rPr>
        <w:t>16:36</w:t>
      </w:r>
      <w:r>
        <w:t xml:space="preserve"> Maximilian Margreiter:</w:t>
        <w:tab/>
        <w:t xml:space="preserve">Nein bin nicht mehr in der Stadt </w:t>
      </w:r>
    </w:p>
    <w:p>
      <w:pPr>
        <w:ind w:left="3600" w:hanging="3600"/>
      </w:pPr>
      <w:r>
        <w:rPr>
          <w:i/>
        </w:rPr>
        <w:t>16:36</w:t>
      </w:r>
      <w:r>
        <w:t xml:space="preserve"> Thomas Sundström:</w:t>
        <w:tab/>
        <w:t xml:space="preserve">kommt doch zu mir </w:t>
      </w:r>
    </w:p>
    <w:p>
      <w:pPr>
        <w:ind w:left="3600" w:hanging="3600"/>
      </w:pPr>
      <w:r>
        <w:rPr>
          <w:i/>
        </w:rPr>
        <w:t>16:36</w:t>
      </w:r>
      <w:r>
        <w:t xml:space="preserve"> Thomas Sundström:</w:t>
        <w:tab/>
        <w:t xml:space="preserve">😥 </w:t>
      </w:r>
    </w:p>
    <w:p>
      <w:pPr>
        <w:ind w:left="3600" w:hanging="3600"/>
      </w:pPr>
      <w:r>
        <w:rPr>
          <w:i/>
        </w:rPr>
        <w:t>17:41</w:t>
      </w:r>
      <w:r>
        <w:t xml:space="preserve"> Julian Möhlen:</w:t>
        <w:tab/>
        <w:t xml:space="preserve">Würde für den Master in Wien angenommen. Solange ich meine Prüfungen in Oxford bestehe, ist (fast) alles in trockenen Tüchern. </w:t>
      </w:r>
    </w:p>
    <w:p>
      <w:pPr>
        <w:ind w:left="3600" w:hanging="3600"/>
      </w:pPr>
      <w:r>
        <w:rPr>
          <w:i/>
        </w:rPr>
        <w:t>17:42</w:t>
      </w:r>
      <w:r>
        <w:t xml:space="preserve"> Emil Paiker:</w:t>
        <w:tab/>
        <w:t xml:space="preserve">❤🔥❤ </w:t>
      </w:r>
    </w:p>
    <w:p>
      <w:pPr>
        <w:ind w:left="3600" w:hanging="3600"/>
      </w:pPr>
      <w:r>
        <w:rPr>
          <w:i/>
        </w:rPr>
        <w:t>17:50</w:t>
      </w:r>
      <w:r>
        <w:t xml:space="preserve"> Benni Gröhs:</w:t>
        <w:tab/>
        <w:t xml:space="preserve">Ööööhhhh geil Julian! </w:t>
      </w:r>
    </w:p>
    <w:p>
      <w:pPr>
        <w:ind w:left="3600" w:hanging="3600"/>
      </w:pPr>
      <w:r>
        <w:rPr>
          <w:i/>
        </w:rPr>
        <w:t>17:52</w:t>
      </w:r>
      <w:r>
        <w:t xml:space="preserve"> Louis Springer:</w:t>
        <w:tab/>
        <w:t xml:space="preserve">Extrem trockene Tücher </w:t>
      </w:r>
    </w:p>
    <w:p>
      <w:pPr>
        <w:ind w:left="3600" w:hanging="3600"/>
      </w:pPr>
      <w:r>
        <w:rPr>
          <w:i/>
        </w:rPr>
        <w:t>18:16</w:t>
      </w:r>
      <w:r>
        <w:t xml:space="preserve"> Maximilian Margreiter:</w:t>
        <w:tab/>
        <w:t xml:space="preserve">Ööööhhhh </w:t>
      </w:r>
    </w:p>
    <w:p>
      <w:pPr>
        <w:ind w:left="3600" w:hanging="3600"/>
      </w:pPr>
      <w:r>
        <w:rPr>
          <w:i/>
        </w:rPr>
        <w:t>18:48</w:t>
      </w:r>
      <w:r>
        <w:t xml:space="preserve"> Julian Möhlen:</w:t>
        <w:tab/>
        <w:t xml:space="preserve">Ich würde gerade so ÄRGSTENS von Thesi und Agi verarscht, es ist unfassbar. </w:t>
      </w:r>
    </w:p>
    <w:p>
      <w:pPr>
        <w:ind w:left="3600" w:hanging="3600"/>
      </w:pPr>
      <w:r>
        <w:rPr>
          <w:i/>
        </w:rPr>
        <w:t>19:01</w:t>
      </w:r>
      <w:r>
        <w:t xml:space="preserve"> Benni Gröhs:</w:t>
        <w:tab/>
        <w:t xml:space="preserve">Hahahah schon gehört! Du musst schon sehr eingebildet sein durch Oxford haha 😘🙈 </w:t>
      </w:r>
    </w:p>
    <w:p>
      <w:pPr>
        <w:ind w:left="3600" w:hanging="3600"/>
      </w:pPr>
      <w:r>
        <w:rPr>
          <w:i/>
        </w:rPr>
        <w:t>19:01</w:t>
      </w:r>
      <w:r>
        <w:t xml:space="preserve"> Maximilian Margreiter:</w:t>
        <w:tab/>
        <w:t xml:space="preserve">Was ist denn passiert </w:t>
      </w:r>
    </w:p>
    <w:p>
      <w:pPr>
        <w:ind w:left="3600" w:hanging="3600"/>
      </w:pPr>
      <w:r>
        <w:rPr>
          <w:i/>
        </w:rPr>
        <w:t>23:22</w:t>
      </w:r>
      <w:r>
        <w:t xml:space="preserve"> Thomas Sundström:</w:t>
        <w:tab/>
        <w:t xml:space="preserve">ja was </w:t>
      </w:r>
    </w:p>
    <w:p>
      <w:pPr>
        <w:ind w:left="3600" w:hanging="3600"/>
      </w:pPr>
      <w:r>
        <w:rPr>
          <w:i/>
        </w:rPr>
        <w:t>23:22</w:t>
      </w:r>
      <w:r>
        <w:t xml:space="preserve"> Thomas Sundström:</w:t>
        <w:tab/>
        <w:t xml:space="preserve">woher weißt du das beni </w:t>
      </w:r>
    </w:p>
    <w:p>
      <w:pPr>
        <w:ind w:left="3600" w:hanging="3600"/>
      </w:pPr>
      <w:r>
        <w:rPr>
          <w:i/>
        </w:rPr>
        <w:t>23:22</w:t>
      </w:r>
      <w:r>
        <w:t xml:space="preserve"> Thomas Sundström:</w:t>
        <w:tab/>
        <w:t xml:space="preserve">was ist los </w:t>
      </w:r>
    </w:p>
    <w:p>
      <w:pPr>
        <w:ind w:left="3600" w:hanging="3600"/>
      </w:pPr>
      <w:r>
        <w:rPr>
          <w:i/>
        </w:rPr>
        <w:t>23:24</w:t>
      </w:r>
      <w:r>
        <w:t xml:space="preserve"> Benni Gröhs:</w:t>
        <w:tab/>
        <w:t xml:space="preserve">Bin fett </w:t>
      </w:r>
    </w:p>
    <w:p>
      <w:pPr>
        <w:ind w:left="3600" w:hanging="3600"/>
      </w:pPr>
      <w:r>
        <w:rPr>
          <w:i/>
        </w:rPr>
        <w:t>23:24</w:t>
      </w:r>
      <w:r>
        <w:t xml:space="preserve"> Benni Gröhs:</w:t>
        <w:tab/>
        <w:t xml:space="preserve">Trefft mich im Votivpark </w:t>
      </w:r>
    </w:p>
    <w:p>
      <w:pPr>
        <w:ind w:left="3600" w:hanging="3600"/>
      </w:pPr>
      <w:r>
        <w:rPr>
          <w:i/>
        </w:rPr>
        <w:t>23:24</w:t>
      </w:r>
      <w:r>
        <w:t xml:space="preserve"> Benni Gröhs:</w:t>
        <w:tab/>
        <w:t xml:space="preserve">Flankyball </w:t>
      </w:r>
    </w:p>
    <w:p>
      <w:pPr>
        <w:ind w:left="3600" w:hanging="3600"/>
      </w:pPr>
      <w:r>
        <w:rPr>
          <w:i/>
        </w:rPr>
        <w:t>23:24</w:t>
      </w:r>
      <w:r>
        <w:t xml:space="preserve"> Thomas Sundström:</w:t>
        <w:tab/>
        <w:t xml:space="preserve">ich muss morgen fliegen </w:t>
      </w:r>
    </w:p>
    <w:p>
      <w:pPr>
        <w:ind w:left="3600" w:hanging="3600"/>
      </w:pPr>
      <w:r>
        <w:rPr>
          <w:i/>
        </w:rPr>
        <w:t>23:24</w:t>
      </w:r>
      <w:r>
        <w:t xml:space="preserve"> Thomas Sundström:</w:t>
        <w:tab/>
        <w:t xml:space="preserve">um 9:30 </w:t>
      </w:r>
    </w:p>
    <w:p>
      <w:pPr>
        <w:ind w:left="3600" w:hanging="3600"/>
      </w:pPr>
      <w:r>
        <w:rPr>
          <w:i/>
        </w:rPr>
        <w:t>23:24</w:t>
      </w:r>
      <w:r>
        <w:t xml:space="preserve"> Thomas Sundström:</w:t>
        <w:tab/>
        <w:t xml:space="preserve">ich denke da an etwas </w:t>
      </w:r>
    </w:p>
    <w:p>
      <w:pPr>
        <w:ind w:left="3600" w:hanging="3600"/>
      </w:pPr>
      <w:r>
        <w:rPr>
          <w:i/>
        </w:rPr>
        <w:t>23:24</w:t>
      </w:r>
      <w:r>
        <w:t xml:space="preserve"> Thomas Sundström:</w:t>
        <w:tab/>
        <w:t xml:space="preserve">saufma beni? </w:t>
      </w:r>
    </w:p>
    <w:p>
      <w:pPr>
        <w:ind w:left="3600" w:hanging="3600"/>
      </w:pPr>
      <w:r>
        <w:rPr>
          <w:i/>
        </w:rPr>
        <w:t>23:37</w:t>
      </w:r>
      <w:r>
        <w:t xml:space="preserve"> Louis Springer:</w:t>
        <w:tab/>
        <w:t xml:space="preserve">😂😂😂 </w:t>
      </w:r>
    </w:p>
    <w:p>
      <w:pPr>
        <w:ind w:left="3600" w:hanging="3600"/>
      </w:pPr>
      <w:r>
        <w:rPr>
          <w:i/>
        </w:rPr>
        <w:t>23:38</w:t>
      </w:r>
      <w:r>
        <w:t xml:space="preserve"> Thomas Sundström:</w:t>
        <w:tab/>
        <w:t xml:space="preserve">warum is das so witzig </w:t>
      </w:r>
    </w:p>
    <w:p>
      <w:pPr>
        <w:ind w:left="3600" w:hanging="3600"/>
      </w:pPr>
      <w:r>
        <w:rPr>
          <w:i/>
        </w:rPr>
        <w:t>23:38</w:t>
      </w:r>
      <w:r>
        <w:t xml:space="preserve"> Louis Springer:</w:t>
        <w:tab/>
        <w:t xml:space="preserve">bist du etwa auch fett </w:t>
      </w:r>
    </w:p>
    <w:p>
      <w:pPr>
        <w:ind w:left="3600" w:hanging="3600"/>
      </w:pPr>
      <w:r>
        <w:rPr>
          <w:i/>
        </w:rPr>
        <w:t>23:38</w:t>
      </w:r>
      <w:r>
        <w:t xml:space="preserve"> Thomas Sundström:</w:t>
        <w:tab/>
        <w:t xml:space="preserve">nein di </w:t>
      </w:r>
    </w:p>
    <w:p>
      <w:pPr>
        <w:ind w:left="3600" w:hanging="3600"/>
      </w:pPr>
      <w:r>
        <w:rPr>
          <w:i/>
        </w:rPr>
        <w:t>23:38</w:t>
      </w:r>
      <w:r>
        <w:t xml:space="preserve"> Thomas Sundström:</w:t>
        <w:tab/>
        <w:t xml:space="preserve">u </w:t>
      </w:r>
    </w:p>
    <w:p>
      <w:pPr>
        <w:ind w:left="3600" w:hanging="3600"/>
      </w:pPr>
      <w:r>
        <w:rPr>
          <w:i/>
        </w:rPr>
        <w:t>23:38</w:t>
      </w:r>
      <w:r>
        <w:t xml:space="preserve"> Thomas Sundström:</w:t>
        <w:tab/>
        <w:t xml:space="preserve">? </w:t>
      </w:r>
    </w:p>
    <w:p>
      <w:pPr>
        <w:ind w:left="3600" w:hanging="3600"/>
      </w:pPr>
      <w:r>
        <w:rPr>
          <w:i/>
        </w:rPr>
        <w:t>23:38</w:t>
      </w:r>
      <w:r>
        <w:t xml:space="preserve"> Thomas Sundström:</w:t>
        <w:tab/>
        <w:t xml:space="preserve">maxi du? </w:t>
      </w:r>
    </w:p>
    <w:p>
      <w:pPr>
        <w:ind w:left="3600" w:hanging="3600"/>
      </w:pPr>
      <w:r>
        <w:rPr>
          <w:i/>
        </w:rPr>
        <w:t>23:39</w:t>
      </w:r>
      <w:r>
        <w:t xml:space="preserve"> Thomas Sundström:</w:t>
        <w:tab/>
        <w:t xml:space="preserve">schwitzt du auch nicht Louis? </w:t>
      </w:r>
    </w:p>
    <w:p>
      <w:pPr>
        <w:ind w:left="3600" w:hanging="3600"/>
      </w:pPr>
      <w:r>
        <w:rPr>
          <w:i/>
        </w:rPr>
        <w:t>23:39</w:t>
      </w:r>
      <w:r>
        <w:t xml:space="preserve"> Thomas Sundström:</w:t>
        <w:tab/>
        <w:t xml:space="preserve">du Maxi? </w:t>
      </w:r>
    </w:p>
    <w:p>
      <w:pPr>
        <w:ind w:left="3600" w:hanging="3600"/>
      </w:pPr>
      <w:r>
        <w:rPr>
          <w:i/>
        </w:rPr>
        <w:t>23:39</w:t>
      </w:r>
      <w:r>
        <w:t xml:space="preserve"> Louis Springer:</w:t>
        <w:tab/>
        <w:t xml:space="preserve">Der Maxi ist doch nicht auch fett, oder Maxi?? </w:t>
      </w:r>
    </w:p>
    <w:p>
      <w:pPr>
        <w:ind w:left="3600" w:hanging="3600"/>
      </w:pPr>
      <w:r>
        <w:rPr>
          <w:i/>
        </w:rPr>
        <w:t>23:39</w:t>
      </w:r>
      <w:r>
        <w:t xml:space="preserve"> Thomas Sundström:</w:t>
        <w:tab/>
        <w:t xml:space="preserve">ich bin nicht fett </w:t>
      </w:r>
    </w:p>
    <w:p>
      <w:pPr>
        <w:ind w:left="3600" w:hanging="3600"/>
      </w:pPr>
      <w:r>
        <w:rPr>
          <w:i/>
        </w:rPr>
        <w:t>23:39</w:t>
      </w:r>
      <w:r>
        <w:t xml:space="preserve"> Thomas Sundström:</w:t>
        <w:tab/>
        <w:t xml:space="preserve">du bist fett du lauch </w:t>
      </w:r>
    </w:p>
    <w:p>
      <w:pPr>
        <w:ind w:left="3600" w:hanging="3600"/>
      </w:pPr>
      <w:r>
        <w:rPr>
          <w:i/>
        </w:rPr>
        <w:t>23:39</w:t>
      </w:r>
      <w:r>
        <w:t xml:space="preserve"> Louis Springer:</w:t>
        <w:tab/>
        <w:t xml:space="preserve">also ich bin zwar nicht fett aber schwitzen tu ich schon </w:t>
      </w:r>
    </w:p>
    <w:p>
      <w:pPr>
        <w:ind w:left="3600" w:hanging="3600"/>
      </w:pPr>
      <w:r>
        <w:rPr>
          <w:i/>
        </w:rPr>
        <w:t>23:40</w:t>
      </w:r>
      <w:r>
        <w:t xml:space="preserve"> Louis Springer:</w:t>
        <w:tab/>
        <w:t xml:space="preserve">ich sag nur Rückenfett </w:t>
      </w:r>
    </w:p>
    <w:p>
      <w:pPr>
        <w:ind w:left="3600" w:hanging="3600"/>
      </w:pPr>
      <w:r>
        <w:rPr>
          <w:i/>
        </w:rPr>
        <w:t>23:40</w:t>
      </w:r>
      <w:r>
        <w:t xml:space="preserve"> Louis Springer:</w:t>
        <w:tab/>
        <w:t xml:space="preserve">du fetter Wurm, du </w:t>
      </w:r>
    </w:p>
    <w:p>
      <w:pPr>
        <w:ind w:left="3600" w:hanging="3600"/>
      </w:pPr>
      <w:r>
        <w:rPr>
          <w:i/>
        </w:rPr>
        <w:t>23:40</w:t>
      </w:r>
      <w:r>
        <w:t xml:space="preserve"> Thomas Sundström:</w:t>
        <w:tab/>
        <w:t xml:space="preserve">ich schneid die eine scheibe vom rückenfett ab und sie vakuum </w:t>
      </w:r>
    </w:p>
    <w:p>
      <w:pPr>
        <w:ind w:left="3600" w:hanging="3600"/>
      </w:pPr>
      <w:r>
        <w:rPr>
          <w:i/>
        </w:rPr>
        <w:t>23:41</w:t>
      </w:r>
      <w:r>
        <w:t xml:space="preserve"> Thomas Sundström:</w:t>
        <w:tab/>
        <w:t xml:space="preserve">zoberei oida </w:t>
      </w:r>
    </w:p>
    <w:p>
      <w:pPr>
        <w:ind w:left="3600" w:hanging="3600"/>
      </w:pPr>
      <w:r>
        <w:rPr>
          <w:i/>
        </w:rPr>
        <w:t>23:49</w:t>
      </w:r>
      <w:r>
        <w:t xml:space="preserve"> Benni Gröhs:</w:t>
        <w:tab/>
        <w:t xml:space="preserve">Hahahaha ja Thommi kann mich gut erinnern :) </w:t>
      </w:r>
    </w:p>
    <w:p>
      <w:pPr>
        <w:ind w:left="3600" w:hanging="3600"/>
      </w:pPr>
      <w:r>
        <w:rPr>
          <w:i/>
        </w:rPr>
        <w:t>23:54</w:t>
      </w:r>
      <w:r>
        <w:t xml:space="preserve"> Thomas Sundström:</w:t>
        <w:tab/>
        <w:t xml:space="preserve">wo bist du </w:t>
      </w:r>
    </w:p>
    <w:p>
      <w:pPr>
        <w:ind w:left="3600" w:hanging="3600"/>
      </w:pPr>
      <w:r>
        <w:rPr>
          <w:i/>
        </w:rPr>
        <w:t>23:54</w:t>
      </w:r>
      <w:r>
        <w:t xml:space="preserve"> Thomas Sundström:</w:t>
        <w:tab/>
        <w:t xml:space="preserve">du woama </w:t>
      </w:r>
    </w:p>
    <w:p>
      <w:pPr>
        <w:jc w:val="center"/>
      </w:pPr>
      <w:r>
        <w:t>14.06.2017</w:t>
      </w:r>
    </w:p>
    <w:p>
      <w:pPr>
        <w:ind w:left="3600" w:hanging="3600"/>
      </w:pPr>
      <w:r>
        <w:rPr>
          <w:i/>
        </w:rPr>
        <w:t>00:27</w:t>
      </w:r>
      <w:r>
        <w:t xml:space="preserve"> Benni Gröhs:</w:t>
        <w:tab/>
        <w:t xml:space="preserve">Ööööhhh </w:t>
      </w:r>
    </w:p>
    <w:p>
      <w:pPr>
        <w:ind w:left="3600" w:hanging="3600"/>
      </w:pPr>
      <w:r>
        <w:rPr>
          <w:i/>
        </w:rPr>
        <w:t>08:15</w:t>
      </w:r>
      <w:r>
        <w:t xml:space="preserve"> Louis Springer:</w:t>
        <w:tab/>
        <w:t xml:space="preserve">2017-06-14-PHOTO-00007532.jpg &lt;‎attached&gt; </w:t>
      </w:r>
    </w:p>
    <w:p>
      <w:pPr>
        <w:ind w:left="3600" w:hanging="3600"/>
      </w:pPr>
      <w:r>
        <w:rPr>
          <w:i/>
        </w:rPr>
        <w:t>09:03</w:t>
      </w:r>
      <w:r>
        <w:t xml:space="preserve"> Maximilian Margreiter:</w:t>
        <w:tab/>
        <w:t xml:space="preserve">Um die Uhrzeit so schlechte Witze ist eine Zumutung </w:t>
      </w:r>
    </w:p>
    <w:p>
      <w:pPr>
        <w:ind w:left="3600" w:hanging="3600"/>
      </w:pPr>
      <w:r>
        <w:rPr>
          <w:i/>
        </w:rPr>
        <w:t>09:06</w:t>
      </w:r>
      <w:r>
        <w:t xml:space="preserve"> Thomas Sundström:</w:t>
        <w:tab/>
        <w:t xml:space="preserve">diese uhrzeit ist schon überhaupt ganz grauslicj </w:t>
      </w:r>
    </w:p>
    <w:p>
      <w:pPr>
        <w:ind w:left="3600" w:hanging="3600"/>
      </w:pPr>
      <w:r>
        <w:rPr>
          <w:i/>
        </w:rPr>
        <w:t>09:06</w:t>
      </w:r>
      <w:r>
        <w:t xml:space="preserve"> Maximilian Margreiter:</w:t>
        <w:tab/>
        <w:t xml:space="preserve">Was ist los warum bist du überhaupt munter </w:t>
      </w:r>
    </w:p>
    <w:p>
      <w:pPr>
        <w:ind w:left="3600" w:hanging="3600"/>
      </w:pPr>
      <w:r>
        <w:rPr>
          <w:i/>
        </w:rPr>
        <w:t>09:06</w:t>
      </w:r>
      <w:r>
        <w:t xml:space="preserve"> Thomas Sundström:</w:t>
        <w:tab/>
        <w:t xml:space="preserve">ubahn fast verpasst, ticketautomat defekt, öbb app ein scheiß </w:t>
      </w:r>
    </w:p>
    <w:p>
      <w:pPr>
        <w:ind w:left="3600" w:hanging="3600"/>
      </w:pPr>
      <w:r>
        <w:rPr>
          <w:i/>
        </w:rPr>
        <w:t>09:07</w:t>
      </w:r>
      <w:r>
        <w:t xml:space="preserve"> Thomas Sundström:</w:t>
        <w:tab/>
        <w:t xml:space="preserve">bin schon am ende bevor der tag angefangen hat </w:t>
      </w:r>
    </w:p>
    <w:p>
      <w:pPr>
        <w:ind w:left="3600" w:hanging="3600"/>
      </w:pPr>
      <w:r>
        <w:rPr>
          <w:i/>
        </w:rPr>
        <w:t>09:07</w:t>
      </w:r>
      <w:r>
        <w:t xml:space="preserve"> Maximilian Margreiter:</w:t>
        <w:tab/>
        <w:t xml:space="preserve">Haha </w:t>
      </w:r>
    </w:p>
    <w:p>
      <w:pPr>
        <w:ind w:left="3600" w:hanging="3600"/>
      </w:pPr>
      <w:r>
        <w:rPr>
          <w:i/>
        </w:rPr>
        <w:t>09:07</w:t>
      </w:r>
      <w:r>
        <w:t xml:space="preserve"> Thomas Sundström:</w:t>
        <w:tab/>
        <w:t xml:space="preserve">sowas passiert nach mittag nicht </w:t>
      </w:r>
    </w:p>
    <w:p>
      <w:pPr>
        <w:ind w:left="3600" w:hanging="3600"/>
      </w:pPr>
      <w:r>
        <w:rPr>
          <w:i/>
        </w:rPr>
        <w:t>09:08</w:t>
      </w:r>
      <w:r>
        <w:t xml:space="preserve"> Thomas Sundström:</w:t>
        <w:tab/>
        <w:t xml:space="preserve">nach dem zug spricht mich eine frau an und fragt mich warum ich so aggressiv reagiert habe im zug wegen der fuckin app die mich fast 100€ gekostet hätte </w:t>
      </w:r>
    </w:p>
    <w:p>
      <w:pPr>
        <w:ind w:left="3600" w:hanging="3600"/>
      </w:pPr>
      <w:r>
        <w:rPr>
          <w:i/>
        </w:rPr>
        <w:t>09:09</w:t>
      </w:r>
      <w:r>
        <w:t xml:space="preserve"> Thomas Sundström:</w:t>
        <w:tab/>
        <w:t xml:space="preserve">eine andere rasse die früh aufstejt </w:t>
      </w:r>
    </w:p>
    <w:p>
      <w:pPr>
        <w:ind w:left="3600" w:hanging="3600"/>
      </w:pPr>
      <w:r>
        <w:rPr>
          <w:i/>
        </w:rPr>
        <w:t>09:10</w:t>
      </w:r>
      <w:r>
        <w:t xml:space="preserve"> Thomas Sundström:</w:t>
        <w:tab/>
        <w:t xml:space="preserve">völlig krank </w:t>
      </w:r>
    </w:p>
    <w:p>
      <w:pPr>
        <w:ind w:left="3600" w:hanging="3600"/>
      </w:pPr>
      <w:r>
        <w:rPr>
          <w:i/>
        </w:rPr>
        <w:t>09:15</w:t>
      </w:r>
      <w:r>
        <w:t xml:space="preserve"> Maximilian Margreiter:</w:t>
        <w:tab/>
        <w:t xml:space="preserve">Das sind diese arbeitenden Menschen ...alles gefühlskalt rationale Roboter </w:t>
      </w:r>
    </w:p>
    <w:p>
      <w:pPr>
        <w:ind w:left="3600" w:hanging="3600"/>
      </w:pPr>
      <w:r>
        <w:rPr>
          <w:i/>
        </w:rPr>
        <w:t>09:15</w:t>
      </w:r>
      <w:r>
        <w:t xml:space="preserve"> Thomas Sundström:</w:t>
        <w:tab/>
        <w:t xml:space="preserve">jap </w:t>
      </w:r>
    </w:p>
    <w:p>
      <w:pPr>
        <w:ind w:left="3600" w:hanging="3600"/>
      </w:pPr>
      <w:r>
        <w:rPr>
          <w:i/>
        </w:rPr>
        <w:t>09:16</w:t>
      </w:r>
      <w:r>
        <w:t xml:space="preserve"> Thomas Sundström:</w:t>
        <w:tab/>
        <w:t xml:space="preserve">sie sagte sie hätte angst gehabt haha aber warum sprech ich einen typen an vor dem ich angst habe </w:t>
      </w:r>
    </w:p>
    <w:p>
      <w:pPr>
        <w:ind w:left="3600" w:hanging="3600"/>
      </w:pPr>
      <w:r>
        <w:rPr>
          <w:i/>
        </w:rPr>
        <w:t>09:16</w:t>
      </w:r>
      <w:r>
        <w:t xml:space="preserve"> Maximilian Margreiter:</w:t>
        <w:tab/>
        <w:t xml:space="preserve">Haha </w:t>
      </w:r>
    </w:p>
    <w:p>
      <w:pPr>
        <w:ind w:left="3600" w:hanging="3600"/>
      </w:pPr>
      <w:r>
        <w:rPr>
          <w:i/>
        </w:rPr>
        <w:t>09:16</w:t>
      </w:r>
      <w:r>
        <w:t xml:space="preserve"> Thomas Sundström:</w:t>
        <w:tab/>
        <w:t xml:space="preserve">ich hab einmal fuckin hell gesagt </w:t>
      </w:r>
    </w:p>
    <w:p>
      <w:pPr>
        <w:ind w:left="3600" w:hanging="3600"/>
      </w:pPr>
      <w:r>
        <w:rPr>
          <w:i/>
        </w:rPr>
        <w:t>09:17</w:t>
      </w:r>
      <w:r>
        <w:t xml:space="preserve"> Maximilian Margreiter:</w:t>
        <w:tab/>
        <w:t xml:space="preserve">Thomas Sundström furchteinflössend vor 1200 </w:t>
      </w:r>
    </w:p>
    <w:p>
      <w:pPr>
        <w:ind w:left="3600" w:hanging="3600"/>
      </w:pPr>
      <w:r>
        <w:rPr>
          <w:i/>
        </w:rPr>
        <w:t>09:17</w:t>
      </w:r>
      <w:r>
        <w:t xml:space="preserve"> Thomas Sundström:</w:t>
        <w:tab/>
        <w:t xml:space="preserve">das war schon zuviel </w:t>
      </w:r>
    </w:p>
    <w:p>
      <w:pPr>
        <w:ind w:left="3600" w:hanging="3600"/>
      </w:pPr>
      <w:r>
        <w:rPr>
          <w:i/>
        </w:rPr>
        <w:t>09:17</w:t>
      </w:r>
      <w:r>
        <w:t xml:space="preserve"> Thomas Sundström:</w:t>
        <w:tab/>
        <w:t xml:space="preserve">haha </w:t>
      </w:r>
    </w:p>
    <w:p>
      <w:pPr>
        <w:ind w:left="3600" w:hanging="3600"/>
      </w:pPr>
      <w:r>
        <w:rPr>
          <w:i/>
        </w:rPr>
        <w:t>09:19</w:t>
      </w:r>
      <w:r>
        <w:t xml:space="preserve"> Thomas Sundström:</w:t>
        <w:tab/>
        <w:t xml:space="preserve">ich fliege übrigens nach dd </w:t>
      </w:r>
    </w:p>
    <w:p>
      <w:pPr>
        <w:ind w:left="3600" w:hanging="3600"/>
      </w:pPr>
      <w:r>
        <w:rPr>
          <w:i/>
        </w:rPr>
        <w:t>09:22</w:t>
      </w:r>
      <w:r>
        <w:t xml:space="preserve"> Thomas Sundström:</w:t>
        <w:tab/>
        <w:t xml:space="preserve">ist die gewillkürte zufallswiedergabe übrigens wirklich gestorben am iphone? </w:t>
      </w:r>
    </w:p>
    <w:p>
      <w:pPr>
        <w:ind w:left="3600" w:hanging="3600"/>
      </w:pPr>
      <w:r>
        <w:rPr>
          <w:i/>
        </w:rPr>
        <w:t>09:23</w:t>
      </w:r>
      <w:r>
        <w:t xml:space="preserve"> Thomas Sundström:</w:t>
        <w:tab/>
        <w:t xml:space="preserve">also dass man shuffeln kann und trotzdem ein lied auswähln kann </w:t>
      </w:r>
    </w:p>
    <w:p>
      <w:pPr>
        <w:ind w:left="3600" w:hanging="3600"/>
      </w:pPr>
      <w:r>
        <w:rPr>
          <w:i/>
        </w:rPr>
        <w:t>09:23</w:t>
      </w:r>
      <w:r>
        <w:t xml:space="preserve"> Maximilian Margreiter:</w:t>
        <w:tab/>
        <w:t xml:space="preserve">Ich weiß nicht wovon du sprichst </w:t>
      </w:r>
    </w:p>
    <w:p>
      <w:pPr>
        <w:ind w:left="3600" w:hanging="3600"/>
      </w:pPr>
      <w:r>
        <w:rPr>
          <w:i/>
        </w:rPr>
        <w:t>09:23</w:t>
      </w:r>
      <w:r>
        <w:t xml:space="preserve"> Thomas Sundström:</w:t>
        <w:tab/>
        <w:t xml:space="preserve">wenn ich sage shuffle </w:t>
      </w:r>
    </w:p>
    <w:p>
      <w:pPr>
        <w:ind w:left="3600" w:hanging="3600"/>
      </w:pPr>
      <w:r>
        <w:rPr>
          <w:i/>
        </w:rPr>
        <w:t>09:24</w:t>
      </w:r>
      <w:r>
        <w:t xml:space="preserve"> Thomas Sundström:</w:t>
        <w:tab/>
        <w:t xml:space="preserve">dann spielt das handy die liste irgendwie durch </w:t>
      </w:r>
    </w:p>
    <w:p>
      <w:pPr>
        <w:ind w:left="3600" w:hanging="3600"/>
      </w:pPr>
      <w:r>
        <w:rPr>
          <w:i/>
        </w:rPr>
        <w:t>09:24</w:t>
      </w:r>
      <w:r>
        <w:t xml:space="preserve"> Thomas Sundström:</w:t>
        <w:tab/>
        <w:t xml:space="preserve">ich kann nicht sagen mit welchem lied es anfangen soll </w:t>
      </w:r>
    </w:p>
    <w:p>
      <w:pPr>
        <w:ind w:left="3600" w:hanging="3600"/>
      </w:pPr>
      <w:r>
        <w:rPr>
          <w:i/>
        </w:rPr>
        <w:t>09:24</w:t>
      </w:r>
      <w:r>
        <w:t xml:space="preserve"> Thomas Sundström:</w:t>
        <w:tab/>
        <w:t xml:space="preserve">wenn ich auf ein lied drücke ist shuffle wieder weg </w:t>
      </w:r>
    </w:p>
    <w:p>
      <w:pPr>
        <w:ind w:left="3600" w:hanging="3600"/>
      </w:pPr>
      <w:r>
        <w:rPr>
          <w:i/>
        </w:rPr>
        <w:t>09:25</w:t>
      </w:r>
      <w:r>
        <w:t xml:space="preserve"> Thomas Sundström:</w:t>
        <w:tab/>
        <w:t xml:space="preserve">wenn ich während einem lied auf shuffle drücke fängt ein anderes lied an </w:t>
      </w:r>
    </w:p>
    <w:p>
      <w:pPr>
        <w:ind w:left="3600" w:hanging="3600"/>
      </w:pPr>
      <w:r>
        <w:rPr>
          <w:i/>
        </w:rPr>
        <w:t>09:25</w:t>
      </w:r>
      <w:r>
        <w:t xml:space="preserve"> Thomas Sundström:</w:t>
        <w:tab/>
        <w:t xml:space="preserve">früher war das net so </w:t>
      </w:r>
    </w:p>
    <w:p>
      <w:pPr>
        <w:ind w:left="3600" w:hanging="3600"/>
      </w:pPr>
      <w:r>
        <w:rPr>
          <w:i/>
        </w:rPr>
        <w:t>09:25</w:t>
      </w:r>
      <w:r>
        <w:t xml:space="preserve"> Maximilian Margreiter:</w:t>
        <w:tab/>
        <w:t xml:space="preserve">Keine Ahnung </w:t>
      </w:r>
    </w:p>
    <w:p>
      <w:pPr>
        <w:ind w:left="3600" w:hanging="3600"/>
      </w:pPr>
      <w:r>
        <w:rPr>
          <w:i/>
        </w:rPr>
        <w:t>09:25</w:t>
      </w:r>
      <w:r>
        <w:t xml:space="preserve"> Thomas Sundström:</w:t>
        <w:tab/>
        <w:t xml:space="preserve">fuck habs grade gefunden </w:t>
      </w:r>
    </w:p>
    <w:p>
      <w:pPr>
        <w:ind w:left="3600" w:hanging="3600"/>
      </w:pPr>
      <w:r>
        <w:rPr>
          <w:i/>
        </w:rPr>
        <w:t>09:26</w:t>
      </w:r>
      <w:r>
        <w:t xml:space="preserve"> Thomas Sundström:</w:t>
        <w:tab/>
        <w:t xml:space="preserve">war das immer schon da oder erst seit dem neuen update </w:t>
      </w:r>
    </w:p>
    <w:p>
      <w:pPr>
        <w:ind w:left="3600" w:hanging="3600"/>
      </w:pPr>
      <w:r>
        <w:rPr>
          <w:i/>
        </w:rPr>
        <w:t>09:26</w:t>
      </w:r>
      <w:r>
        <w:t xml:space="preserve"> Thomas Sundström:</w:t>
        <w:tab/>
        <w:t xml:space="preserve">das wäre ja blöd </w:t>
      </w:r>
    </w:p>
    <w:p>
      <w:pPr>
        <w:ind w:left="3600" w:hanging="3600"/>
      </w:pPr>
      <w:r>
        <w:rPr>
          <w:i/>
        </w:rPr>
        <w:t>11:43</w:t>
      </w:r>
      <w:r>
        <w:t xml:space="preserve"> Maximilian Margreiter:</w:t>
        <w:tab/>
        <w:t xml:space="preserve">Bei dem Wetter 2 Lehrveranstaltungen auf er wu am selben Tag sind 1 Verbrechen gegen die Menschlichkeit </w:t>
      </w:r>
    </w:p>
    <w:p>
      <w:pPr>
        <w:ind w:left="3600" w:hanging="3600"/>
      </w:pPr>
      <w:r>
        <w:rPr>
          <w:i/>
        </w:rPr>
        <w:t>11:52</w:t>
      </w:r>
      <w:r>
        <w:t xml:space="preserve"> Julian Möhlen:</w:t>
        <w:tab/>
        <w:t xml:space="preserve">Wie ist denn das Wetter? </w:t>
      </w:r>
    </w:p>
    <w:p>
      <w:pPr>
        <w:ind w:left="3600" w:hanging="3600"/>
      </w:pPr>
      <w:r>
        <w:rPr>
          <w:i/>
        </w:rPr>
        <w:t>11:55</w:t>
      </w:r>
      <w:r>
        <w:t xml:space="preserve"> Maximilian Margreiter:</w:t>
        <w:tab/>
        <w:t xml:space="preserve">Ganz exzellent nicht zu heiss nicht zu kalt genau richtig eine leichte Briese die kleinen flauschigen Wolken über den strahlend blauen Himmel treibt  es könnte kaum besser sein </w:t>
      </w:r>
    </w:p>
    <w:p>
      <w:pPr>
        <w:ind w:left="3600" w:hanging="3600"/>
      </w:pPr>
      <w:r>
        <w:rPr>
          <w:i/>
        </w:rPr>
        <w:t>12:08</w:t>
      </w:r>
      <w:r>
        <w:t xml:space="preserve"> Benni Gröhs:</w:t>
        <w:tab/>
        <w:t xml:space="preserve">Oida besser wäre es ohne Kopfweh haha #saauuuff </w:t>
      </w:r>
    </w:p>
    <w:p>
      <w:pPr>
        <w:ind w:left="3600" w:hanging="3600"/>
      </w:pPr>
      <w:r>
        <w:rPr>
          <w:i/>
        </w:rPr>
        <w:t>12:10</w:t>
      </w:r>
      <w:r>
        <w:t xml:space="preserve"> Maximilian Margreiter:</w:t>
        <w:tab/>
        <w:t xml:space="preserve">Ich beginne gleich zu saufen damit ich ebc ertrage </w:t>
      </w:r>
    </w:p>
    <w:p>
      <w:pPr>
        <w:ind w:left="3600" w:hanging="3600"/>
      </w:pPr>
      <w:r>
        <w:rPr>
          <w:i/>
        </w:rPr>
        <w:t>13:50</w:t>
      </w:r>
      <w:r>
        <w:t xml:space="preserve"> Maximilian Margreiter:</w:t>
        <w:tab/>
        <w:t xml:space="preserve">Kk irgendwer </w:t>
      </w:r>
    </w:p>
    <w:p>
      <w:pPr>
        <w:ind w:left="3600" w:hanging="3600"/>
      </w:pPr>
      <w:r>
        <w:rPr>
          <w:i/>
        </w:rPr>
        <w:t>18:12</w:t>
      </w:r>
      <w:r>
        <w:t xml:space="preserve"> Maximilian Margreiter:</w:t>
        <w:tab/>
        <w:t xml:space="preserve">Irgendwer heute was trinken </w:t>
      </w:r>
    </w:p>
    <w:p>
      <w:pPr>
        <w:ind w:left="3600" w:hanging="3600"/>
      </w:pPr>
      <w:r>
        <w:rPr>
          <w:i/>
        </w:rPr>
        <w:t>18:17</w:t>
      </w:r>
      <w:r>
        <w:t xml:space="preserve"> Benni Gröhs:</w:t>
        <w:tab/>
        <w:t xml:space="preserve">Wär schon in für 1 Bier </w:t>
      </w:r>
    </w:p>
    <w:p>
      <w:pPr>
        <w:ind w:left="3600" w:hanging="3600"/>
      </w:pPr>
      <w:r>
        <w:rPr>
          <w:i/>
        </w:rPr>
        <w:t>18:17</w:t>
      </w:r>
      <w:r>
        <w:t xml:space="preserve"> Benni Gröhs:</w:t>
        <w:tab/>
        <w:t xml:space="preserve">Aber erst später, ich kann erst so ab 9 </w:t>
      </w:r>
    </w:p>
    <w:p>
      <w:pPr>
        <w:ind w:left="3600" w:hanging="3600"/>
      </w:pPr>
      <w:r>
        <w:rPr>
          <w:i/>
        </w:rPr>
        <w:t>18:19</w:t>
      </w:r>
      <w:r>
        <w:t xml:space="preserve"> Maximilian Margreiter:</w:t>
        <w:tab/>
        <w:t xml:space="preserve">Perfekt 1 Bier geht ja immer wer sonst noch dabei ... kann auch erst ab 2100 </w:t>
      </w:r>
    </w:p>
    <w:p>
      <w:pPr>
        <w:ind w:left="3600" w:hanging="3600"/>
      </w:pPr>
      <w:r>
        <w:rPr>
          <w:i/>
        </w:rPr>
        <w:t>21:22</w:t>
      </w:r>
      <w:r>
        <w:t xml:space="preserve"> Maximilian Margreiter:</w:t>
        <w:tab/>
        <w:t xml:space="preserve">Irgendwer jetzt noch up für 1 Bier </w:t>
      </w:r>
    </w:p>
    <w:p>
      <w:pPr>
        <w:ind w:left="3600" w:hanging="3600"/>
      </w:pPr>
      <w:r>
        <w:rPr>
          <w:i/>
        </w:rPr>
        <w:t>21:26</w:t>
      </w:r>
      <w:r>
        <w:t xml:space="preserve"> Benni Gröhs:</w:t>
        <w:tab/>
        <w:t xml:space="preserve">Also ich wär noch in der Stadt jetzt aber würd jetzt dann in den16. fahren, außer es meldet sich ein Städter☺.. Emil Alex Benedikt Konsti Pat? </w:t>
      </w:r>
    </w:p>
    <w:p>
      <w:pPr>
        <w:ind w:left="3600" w:hanging="3600"/>
      </w:pPr>
      <w:r>
        <w:rPr>
          <w:i/>
        </w:rPr>
        <w:t>21:26</w:t>
      </w:r>
      <w:r>
        <w:t xml:space="preserve"> Maximilian Margreiter:</w:t>
        <w:tab/>
        <w:t xml:space="preserve">Auch noch in der Stadt </w:t>
      </w:r>
    </w:p>
    <w:p>
      <w:pPr>
        <w:ind w:left="3600" w:hanging="3600"/>
      </w:pPr>
      <w:r>
        <w:rPr>
          <w:i/>
        </w:rPr>
        <w:t>21:32</w:t>
      </w:r>
      <w:r>
        <w:t xml:space="preserve"> Benni Gröhs:</w:t>
        <w:tab/>
        <w:t xml:space="preserve">Treffung? </w:t>
      </w:r>
    </w:p>
    <w:p>
      <w:pPr>
        <w:ind w:left="3600" w:hanging="3600"/>
      </w:pPr>
      <w:r>
        <w:rPr>
          <w:i/>
        </w:rPr>
        <w:t>21:32</w:t>
      </w:r>
      <w:r>
        <w:t xml:space="preserve"> Benni Gröhs:</w:t>
        <w:tab/>
        <w:t xml:space="preserve">Oder zu Hause? </w:t>
      </w:r>
    </w:p>
    <w:p>
      <w:pPr>
        <w:ind w:left="3600" w:hanging="3600"/>
      </w:pPr>
      <w:r>
        <w:rPr>
          <w:i/>
        </w:rPr>
        <w:t>21:33</w:t>
      </w:r>
      <w:r>
        <w:t xml:space="preserve"> Maximilian Margreiter:</w:t>
        <w:tab/>
        <w:t xml:space="preserve">Lieber in die Stadt ich gehe dann noch Passage weil mein Bruder auflegt </w:t>
      </w:r>
    </w:p>
    <w:p>
      <w:pPr>
        <w:ind w:left="3600" w:hanging="3600"/>
      </w:pPr>
      <w:r>
        <w:rPr>
          <w:i/>
        </w:rPr>
        <w:t>21:34</w:t>
      </w:r>
      <w:r>
        <w:t xml:space="preserve"> Benni Gröhs:</w:t>
        <w:tab/>
        <w:t xml:space="preserve">Ok ja geil wo? </w:t>
      </w:r>
    </w:p>
    <w:p>
      <w:pPr>
        <w:ind w:left="3600" w:hanging="3600"/>
      </w:pPr>
      <w:r>
        <w:rPr>
          <w:i/>
        </w:rPr>
        <w:t>21:35</w:t>
      </w:r>
      <w:r>
        <w:t xml:space="preserve"> Maximilian Margreiter:</w:t>
        <w:tab/>
        <w:t xml:space="preserve">Ich bin schottentor </w:t>
      </w:r>
    </w:p>
    <w:p>
      <w:pPr>
        <w:ind w:left="3600" w:hanging="3600"/>
      </w:pPr>
      <w:r>
        <w:rPr>
          <w:i/>
        </w:rPr>
        <w:t>21:35</w:t>
      </w:r>
      <w:r>
        <w:t xml:space="preserve"> Benni Gröhs:</w:t>
        <w:tab/>
        <w:t xml:space="preserve">Ich komme </w:t>
      </w:r>
    </w:p>
    <w:p>
      <w:pPr>
        <w:ind w:left="3600" w:hanging="3600"/>
      </w:pPr>
      <w:r>
        <w:rPr>
          <w:i/>
        </w:rPr>
        <w:t>21:35</w:t>
      </w:r>
      <w:r>
        <w:t xml:space="preserve"> Benni Gröhs:</w:t>
        <w:tab/>
        <w:t xml:space="preserve">Ba Ca </w:t>
      </w:r>
    </w:p>
    <w:p>
      <w:pPr>
        <w:jc w:val="center"/>
      </w:pPr>
      <w:r>
        <w:t>15.06.2017</w:t>
      </w:r>
    </w:p>
    <w:p>
      <w:pPr>
        <w:ind w:left="3600" w:hanging="3600"/>
      </w:pPr>
      <w:r>
        <w:rPr>
          <w:i/>
        </w:rPr>
        <w:t>05:01</w:t>
      </w:r>
      <w:r>
        <w:t xml:space="preserve"> Thomas Sundström:</w:t>
        <w:tab/>
        <w:t xml:space="preserve">seriously maci </w:t>
      </w:r>
    </w:p>
    <w:p>
      <w:pPr>
        <w:ind w:left="3600" w:hanging="3600"/>
      </w:pPr>
      <w:r>
        <w:rPr>
          <w:i/>
        </w:rPr>
        <w:t>05:01</w:t>
      </w:r>
      <w:r>
        <w:t xml:space="preserve"> Thomas Sundström:</w:t>
        <w:tab/>
        <w:t xml:space="preserve">passage </w:t>
      </w:r>
    </w:p>
    <w:p>
      <w:pPr>
        <w:ind w:left="3600" w:hanging="3600"/>
      </w:pPr>
      <w:r>
        <w:rPr>
          <w:i/>
        </w:rPr>
        <w:t>22:43</w:t>
      </w:r>
      <w:r>
        <w:t xml:space="preserve"> Thomas Sundström:</w:t>
        <w:tab/>
        <w:t xml:space="preserve">in der ölubg once again </w:t>
      </w:r>
    </w:p>
    <w:p>
      <w:pPr>
        <w:ind w:left="3600" w:hanging="3600"/>
      </w:pPr>
      <w:r>
        <w:rPr>
          <w:i/>
        </w:rPr>
        <w:t>22:43</w:t>
      </w:r>
      <w:r>
        <w:t xml:space="preserve"> Louis Springer:</w:t>
        <w:tab/>
        <w:t xml:space="preserve">schon wieder fett? </w:t>
      </w:r>
    </w:p>
    <w:p>
      <w:pPr>
        <w:ind w:left="3600" w:hanging="3600"/>
      </w:pPr>
      <w:r>
        <w:rPr>
          <w:i/>
        </w:rPr>
        <w:t>22:46</w:t>
      </w:r>
      <w:r>
        <w:t xml:space="preserve"> Benni Gröhs:</w:t>
        <w:tab/>
        <w:t xml:space="preserve">Ich auch </w:t>
      </w:r>
    </w:p>
    <w:p>
      <w:pPr>
        <w:ind w:left="3600" w:hanging="3600"/>
      </w:pPr>
      <w:r>
        <w:rPr>
          <w:i/>
        </w:rPr>
        <w:t>22:46</w:t>
      </w:r>
      <w:r>
        <w:t xml:space="preserve"> Thomas Sundström:</w:t>
        <w:tab/>
        <w:t xml:space="preserve">2017-06-15-PHOTO-00007590.jpg &lt;‎attached&gt; </w:t>
      </w:r>
    </w:p>
    <w:p>
      <w:pPr>
        <w:ind w:left="3600" w:hanging="3600"/>
      </w:pPr>
      <w:r>
        <w:rPr>
          <w:i/>
        </w:rPr>
        <w:t>23:29</w:t>
      </w:r>
      <w:r>
        <w:t xml:space="preserve"> Louis Springer:</w:t>
        <w:tab/>
        <w:t xml:space="preserve">Wie kannst du so braun sein??? </w:t>
      </w:r>
    </w:p>
    <w:p>
      <w:pPr>
        <w:jc w:val="center"/>
      </w:pPr>
      <w:r>
        <w:t>16.06.2017</w:t>
      </w:r>
    </w:p>
    <w:p>
      <w:pPr>
        <w:ind w:left="3600" w:hanging="3600"/>
      </w:pPr>
      <w:r>
        <w:rPr>
          <w:i/>
        </w:rPr>
        <w:t>00:27</w:t>
      </w:r>
      <w:r>
        <w:t xml:space="preserve"> Thomas Sundström:</w:t>
        <w:tab/>
        <w:t xml:space="preserve">sonne mich jeden tag </w:t>
      </w:r>
    </w:p>
    <w:p>
      <w:pPr>
        <w:ind w:left="3600" w:hanging="3600"/>
      </w:pPr>
      <w:r>
        <w:rPr>
          <w:i/>
        </w:rPr>
        <w:t>09:21</w:t>
      </w:r>
      <w:r>
        <w:t xml:space="preserve"> Benni Gröhs:</w:t>
        <w:tab/>
        <w:t xml:space="preserve">Hansi Hinterseer kommt zum DIF! @436645277782  ☺ </w:t>
      </w:r>
    </w:p>
    <w:p>
      <w:pPr>
        <w:ind w:left="3600" w:hanging="3600"/>
      </w:pPr>
      <w:r>
        <w:rPr>
          <w:i/>
        </w:rPr>
        <w:t>09:21</w:t>
      </w:r>
      <w:r>
        <w:t xml:space="preserve"> Benni Gröhs:</w:t>
        <w:tab/>
        <w:t xml:space="preserve">Fixsternen </w:t>
      </w:r>
    </w:p>
    <w:p>
      <w:pPr>
        <w:ind w:left="3600" w:hanging="3600"/>
      </w:pPr>
      <w:r>
        <w:rPr>
          <w:i/>
        </w:rPr>
        <w:t>09:21</w:t>
      </w:r>
      <w:r>
        <w:t xml:space="preserve"> Benni Gröhs:</w:t>
        <w:tab/>
        <w:t xml:space="preserve">Fixtermin </w:t>
      </w:r>
    </w:p>
    <w:p>
      <w:pPr>
        <w:ind w:left="3600" w:hanging="3600"/>
      </w:pPr>
      <w:r>
        <w:rPr>
          <w:i/>
        </w:rPr>
        <w:t>09:53</w:t>
      </w:r>
      <w:r>
        <w:t xml:space="preserve"> Benni Gröhs:</w:t>
        <w:tab/>
        <w:t xml:space="preserve">@436764085804 war gerade im Cin Cin unsere Rechnung begleichen von Mi und hab ein gratis Frühstück bekommen 💪🏻 </w:t>
      </w:r>
    </w:p>
    <w:p>
      <w:pPr>
        <w:ind w:left="3600" w:hanging="3600"/>
      </w:pPr>
      <w:r>
        <w:rPr>
          <w:i/>
        </w:rPr>
        <w:t>09:57</w:t>
      </w:r>
      <w:r>
        <w:t xml:space="preserve"> Louis Springer:</w:t>
        <w:tab/>
        <w:t xml:space="preserve">Was ist DIF </w:t>
      </w:r>
    </w:p>
    <w:p>
      <w:pPr>
        <w:ind w:left="3600" w:hanging="3600"/>
      </w:pPr>
      <w:r>
        <w:rPr>
          <w:i/>
        </w:rPr>
        <w:t>10:00</w:t>
      </w:r>
      <w:r>
        <w:t xml:space="preserve"> Benni Gröhs:</w:t>
        <w:tab/>
        <w:t xml:space="preserve">Donåunselfest </w:t>
      </w:r>
    </w:p>
    <w:p>
      <w:pPr>
        <w:ind w:left="3600" w:hanging="3600"/>
      </w:pPr>
      <w:r>
        <w:rPr>
          <w:i/>
        </w:rPr>
        <w:t>10:03</w:t>
      </w:r>
      <w:r>
        <w:t xml:space="preserve"> Louis Springer:</w:t>
        <w:tab/>
        <w:t xml:space="preserve">Wann?? </w:t>
      </w:r>
    </w:p>
    <w:p>
      <w:pPr>
        <w:ind w:left="3600" w:hanging="3600"/>
      </w:pPr>
      <w:r>
        <w:rPr>
          <w:i/>
        </w:rPr>
        <w:t>10:11</w:t>
      </w:r>
      <w:r>
        <w:t xml:space="preserve"> Benni Gröhs:</w:t>
        <w:tab/>
        <w:t xml:space="preserve">Puh denke Ende Juni </w:t>
      </w:r>
    </w:p>
    <w:p>
      <w:pPr>
        <w:ind w:left="3600" w:hanging="3600"/>
      </w:pPr>
      <w:r>
        <w:rPr>
          <w:i/>
        </w:rPr>
        <w:t>10:21</w:t>
      </w:r>
      <w:r>
        <w:t xml:space="preserve"> Louis Springer:</w:t>
        <w:tab/>
        <w:t xml:space="preserve">Shit </w:t>
      </w:r>
    </w:p>
    <w:p>
      <w:pPr>
        <w:ind w:left="3600" w:hanging="3600"/>
      </w:pPr>
      <w:r>
        <w:rPr>
          <w:i/>
        </w:rPr>
        <w:t>10:31</w:t>
      </w:r>
      <w:r>
        <w:t xml:space="preserve"> Benni Gröhs:</w:t>
        <w:tab/>
        <w:t xml:space="preserve">2017-06-16-PHOTO-00007602.jpg &lt;‎attached&gt; </w:t>
      </w:r>
    </w:p>
    <w:p>
      <w:pPr>
        <w:ind w:left="3600" w:hanging="3600"/>
      </w:pPr>
      <w:r>
        <w:rPr>
          <w:i/>
        </w:rPr>
        <w:t>10:40</w:t>
      </w:r>
      <w:r>
        <w:t xml:space="preserve"> Maximilian Margreiter:</w:t>
        <w:tab/>
        <w:t xml:space="preserve">Haha </w:t>
      </w:r>
    </w:p>
    <w:p>
      <w:pPr>
        <w:ind w:left="3600" w:hanging="3600"/>
      </w:pPr>
      <w:r>
        <w:rPr>
          <w:i/>
        </w:rPr>
        <w:t>10:58</w:t>
      </w:r>
      <w:r>
        <w:t xml:space="preserve"> Benni Gröhs:</w:t>
        <w:tab/>
        <w:t xml:space="preserve">Das nächste Mal im Restaurant: "Das ist verkehrsunfähiger Obstwein! Wiederschaun!" </w:t>
      </w:r>
    </w:p>
    <w:p>
      <w:pPr>
        <w:ind w:left="3600" w:hanging="3600"/>
      </w:pPr>
      <w:r>
        <w:rPr>
          <w:i/>
        </w:rPr>
        <w:t>10:58</w:t>
      </w:r>
      <w:r>
        <w:t xml:space="preserve"> Benni Gröhs:</w:t>
        <w:tab/>
        <w:t xml:space="preserve">"Sie sind verkehrsunfähiger Obstwein!" </w:t>
      </w:r>
    </w:p>
    <w:p>
      <w:pPr>
        <w:ind w:left="3600" w:hanging="3600"/>
      </w:pPr>
      <w:r>
        <w:rPr>
          <w:i/>
        </w:rPr>
        <w:t>13:36</w:t>
      </w:r>
      <w:r>
        <w:t xml:space="preserve"> Thomas Sundström:</w:t>
        <w:tab/>
        <w:t xml:space="preserve">warum wart ihr im cin cin </w:t>
      </w:r>
    </w:p>
    <w:p>
      <w:pPr>
        <w:ind w:left="3600" w:hanging="3600"/>
      </w:pPr>
      <w:r>
        <w:rPr>
          <w:i/>
        </w:rPr>
        <w:t>13:38</w:t>
      </w:r>
      <w:r>
        <w:t xml:space="preserve"> Benni Gröhs:</w:t>
        <w:tab/>
        <w:t xml:space="preserve">Spritz! Und Espresso 1,5€ ist auch ok </w:t>
      </w:r>
    </w:p>
    <w:p>
      <w:pPr>
        <w:ind w:left="3600" w:hanging="3600"/>
      </w:pPr>
      <w:r>
        <w:rPr>
          <w:i/>
        </w:rPr>
        <w:t>13:38</w:t>
      </w:r>
      <w:r>
        <w:t xml:space="preserve"> Thomas Sundström:</w:t>
        <w:tab/>
        <w:t xml:space="preserve">tatsächlich ich hatte es teurer in erinnerung </w:t>
      </w:r>
    </w:p>
    <w:p>
      <w:pPr>
        <w:ind w:left="3600" w:hanging="3600"/>
      </w:pPr>
      <w:r>
        <w:rPr>
          <w:i/>
        </w:rPr>
        <w:t>13:38</w:t>
      </w:r>
      <w:r>
        <w:t xml:space="preserve"> Benni Gröhs:</w:t>
        <w:tab/>
        <w:t xml:space="preserve">Alles andere ist scheiss teuer </w:t>
      </w:r>
    </w:p>
    <w:p>
      <w:pPr>
        <w:ind w:left="3600" w:hanging="3600"/>
      </w:pPr>
      <w:r>
        <w:rPr>
          <w:i/>
        </w:rPr>
        <w:t>13:39</w:t>
      </w:r>
      <w:r>
        <w:t xml:space="preserve"> Thomas Sundström:</w:t>
        <w:tab/>
        <w:t xml:space="preserve">ich hab dort ein weckerl gegessen um 6€ oda so </w:t>
      </w:r>
    </w:p>
    <w:p>
      <w:pPr>
        <w:ind w:left="3600" w:hanging="3600"/>
      </w:pPr>
      <w:r>
        <w:rPr>
          <w:i/>
        </w:rPr>
        <w:t>13:39</w:t>
      </w:r>
      <w:r>
        <w:t xml:space="preserve"> Benni Gröhs:</w:t>
        <w:tab/>
        <w:t xml:space="preserve">Ja ich auch jeden Tag aber völlig krank </w:t>
      </w:r>
    </w:p>
    <w:p>
      <w:pPr>
        <w:ind w:left="3600" w:hanging="3600"/>
      </w:pPr>
      <w:r>
        <w:rPr>
          <w:i/>
        </w:rPr>
        <w:t>13:39</w:t>
      </w:r>
      <w:r>
        <w:t xml:space="preserve"> Thomas Sundström:</w:t>
        <w:tab/>
        <w:t xml:space="preserve">du snob </w:t>
      </w:r>
    </w:p>
    <w:p>
      <w:pPr>
        <w:ind w:left="3600" w:hanging="3600"/>
      </w:pPr>
      <w:r>
        <w:rPr>
          <w:i/>
        </w:rPr>
        <w:t>13:40</w:t>
      </w:r>
      <w:r>
        <w:t xml:space="preserve"> Thomas Sundström:</w:t>
        <w:tab/>
        <w:t xml:space="preserve">haha </w:t>
      </w:r>
    </w:p>
    <w:p>
      <w:pPr>
        <w:ind w:left="3600" w:hanging="3600"/>
      </w:pPr>
      <w:r>
        <w:rPr>
          <w:i/>
        </w:rPr>
        <w:t>13:40</w:t>
      </w:r>
      <w:r>
        <w:t xml:space="preserve"> Benni Gröhs:</w:t>
        <w:tab/>
        <w:t xml:space="preserve">Hehe </w:t>
      </w:r>
    </w:p>
    <w:p>
      <w:pPr>
        <w:ind w:left="3600" w:hanging="3600"/>
      </w:pPr>
      <w:r>
        <w:rPr>
          <w:i/>
        </w:rPr>
        <w:t>13:40</w:t>
      </w:r>
      <w:r>
        <w:t xml:space="preserve"> Thomas Sundström:</w:t>
        <w:tab/>
        <w:t xml:space="preserve">mir gehts dreckig </w:t>
      </w:r>
    </w:p>
    <w:p>
      <w:pPr>
        <w:ind w:left="3600" w:hanging="3600"/>
      </w:pPr>
      <w:r>
        <w:rPr>
          <w:i/>
        </w:rPr>
        <w:t>13:40</w:t>
      </w:r>
      <w:r>
        <w:t xml:space="preserve"> Thomas Sundström:</w:t>
        <w:tab/>
        <w:t xml:space="preserve">2 tage 5 flaschen wein </w:t>
      </w:r>
    </w:p>
    <w:p>
      <w:pPr>
        <w:ind w:left="3600" w:hanging="3600"/>
      </w:pPr>
      <w:r>
        <w:rPr>
          <w:i/>
        </w:rPr>
        <w:t>13:40</w:t>
      </w:r>
      <w:r>
        <w:t xml:space="preserve"> Benni Gröhs:</w:t>
        <w:tab/>
        <w:t xml:space="preserve">N🍦 </w:t>
      </w:r>
    </w:p>
    <w:p>
      <w:pPr>
        <w:ind w:left="3600" w:hanging="3600"/>
      </w:pPr>
      <w:r>
        <w:rPr>
          <w:i/>
        </w:rPr>
        <w:t>13:40</w:t>
      </w:r>
      <w:r>
        <w:t xml:space="preserve"> Thomas Sundström:</w:t>
        <w:tab/>
        <w:t xml:space="preserve">5 düsseldorf alt </w:t>
      </w:r>
    </w:p>
    <w:p>
      <w:pPr>
        <w:ind w:left="3600" w:hanging="3600"/>
      </w:pPr>
      <w:r>
        <w:rPr>
          <w:i/>
        </w:rPr>
        <w:t>13:40</w:t>
      </w:r>
      <w:r>
        <w:t xml:space="preserve"> Benni Gröhs:</w:t>
        <w:tab/>
        <w:t xml:space="preserve">Ich komm langsam wieder rein </w:t>
      </w:r>
    </w:p>
    <w:p>
      <w:pPr>
        <w:ind w:left="3600" w:hanging="3600"/>
      </w:pPr>
      <w:r>
        <w:rPr>
          <w:i/>
        </w:rPr>
        <w:t>13:41</w:t>
      </w:r>
      <w:r>
        <w:t xml:space="preserve"> Benni Gröhs:</w:t>
        <w:tab/>
        <w:t xml:space="preserve">Istvder gut? </w:t>
      </w:r>
    </w:p>
    <w:p>
      <w:pPr>
        <w:ind w:left="3600" w:hanging="3600"/>
      </w:pPr>
      <w:r>
        <w:rPr>
          <w:i/>
        </w:rPr>
        <w:t>13:41</w:t>
      </w:r>
      <w:r>
        <w:t xml:space="preserve"> Thomas Sundström:</w:t>
        <w:tab/>
        <w:t xml:space="preserve">düsseldorf alt ist ein bier </w:t>
      </w:r>
    </w:p>
    <w:p>
      <w:pPr>
        <w:ind w:left="3600" w:hanging="3600"/>
      </w:pPr>
      <w:r>
        <w:rPr>
          <w:i/>
        </w:rPr>
        <w:t>13:41</w:t>
      </w:r>
      <w:r>
        <w:t xml:space="preserve"> Thomas Sundström:</w:t>
        <w:tab/>
        <w:t xml:space="preserve">du banause </w:t>
      </w:r>
    </w:p>
    <w:p>
      <w:pPr>
        <w:ind w:left="3600" w:hanging="3600"/>
      </w:pPr>
      <w:r>
        <w:rPr>
          <w:i/>
        </w:rPr>
        <w:t>13:41</w:t>
      </w:r>
      <w:r>
        <w:t xml:space="preserve"> Benni Gröhs:</w:t>
        <w:tab/>
        <w:t xml:space="preserve">Ah </w:t>
      </w:r>
    </w:p>
    <w:p>
      <w:pPr>
        <w:ind w:left="3600" w:hanging="3600"/>
      </w:pPr>
      <w:r>
        <w:rPr>
          <w:i/>
        </w:rPr>
        <w:t>13:41</w:t>
      </w:r>
      <w:r>
        <w:t xml:space="preserve"> Thomas Sundström:</w:t>
        <w:tab/>
        <w:t xml:space="preserve">ja extrem gut </w:t>
      </w:r>
    </w:p>
    <w:p>
      <w:pPr>
        <w:ind w:left="3600" w:hanging="3600"/>
      </w:pPr>
      <w:r>
        <w:rPr>
          <w:i/>
        </w:rPr>
        <w:t>13:41</w:t>
      </w:r>
      <w:r>
        <w:t xml:space="preserve"> Benni Gröhs:</w:t>
        <w:tab/>
        <w:t xml:space="preserve">Geil </w:t>
      </w:r>
    </w:p>
    <w:p>
      <w:pPr>
        <w:ind w:left="3600" w:hanging="3600"/>
      </w:pPr>
      <w:r>
        <w:rPr>
          <w:i/>
        </w:rPr>
        <w:t>13:41</w:t>
      </w:r>
      <w:r>
        <w:t xml:space="preserve"> Thomas Sundström:</w:t>
        <w:tab/>
        <w:t xml:space="preserve">es is wie medizin </w:t>
      </w:r>
    </w:p>
    <w:p>
      <w:pPr>
        <w:ind w:left="3600" w:hanging="3600"/>
      </w:pPr>
      <w:r>
        <w:rPr>
          <w:i/>
        </w:rPr>
        <w:t>13:41</w:t>
      </w:r>
      <w:r>
        <w:t xml:space="preserve"> Benni Gröhs:</w:t>
        <w:tab/>
        <w:t xml:space="preserve">Bring eins mit </w:t>
      </w:r>
    </w:p>
    <w:p>
      <w:pPr>
        <w:ind w:left="3600" w:hanging="3600"/>
      </w:pPr>
      <w:r>
        <w:rPr>
          <w:i/>
        </w:rPr>
        <w:t>13:41</w:t>
      </w:r>
      <w:r>
        <w:t xml:space="preserve"> Thomas Sundström:</w:t>
        <w:tab/>
        <w:t xml:space="preserve">mir gings extrem schlecht gestern </w:t>
      </w:r>
    </w:p>
    <w:p>
      <w:pPr>
        <w:ind w:left="3600" w:hanging="3600"/>
      </w:pPr>
      <w:r>
        <w:rPr>
          <w:i/>
        </w:rPr>
        <w:t>13:42</w:t>
      </w:r>
      <w:r>
        <w:t xml:space="preserve"> Thomas Sundström:</w:t>
        <w:tab/>
        <w:t xml:space="preserve">dann sind wir nach dd gefahrn marius getroffen und ich hab eins getrunken, extrem fit plötzlich </w:t>
      </w:r>
    </w:p>
    <w:p>
      <w:pPr>
        <w:ind w:left="3600" w:hanging="3600"/>
      </w:pPr>
      <w:r>
        <w:rPr>
          <w:i/>
        </w:rPr>
        <w:t>13:42</w:t>
      </w:r>
      <w:r>
        <w:t xml:space="preserve"> Thomas Sundström:</w:t>
        <w:tab/>
        <w:t xml:space="preserve">zmittag </w:t>
      </w:r>
    </w:p>
    <w:p>
      <w:pPr>
        <w:ind w:left="3600" w:hanging="3600"/>
      </w:pPr>
      <w:r>
        <w:rPr>
          <w:i/>
        </w:rPr>
        <w:t>13:42</w:t>
      </w:r>
      <w:r>
        <w:t xml:space="preserve"> Thomas Sundström:</w:t>
        <w:tab/>
        <w:t xml:space="preserve">das müssen wir mal machen nach dd alt trinken </w:t>
      </w:r>
    </w:p>
    <w:p>
      <w:pPr>
        <w:ind w:left="3600" w:hanging="3600"/>
      </w:pPr>
      <w:r>
        <w:rPr>
          <w:i/>
        </w:rPr>
        <w:t>13:43</w:t>
      </w:r>
      <w:r>
        <w:t xml:space="preserve"> Thomas Sundström:</w:t>
        <w:tab/>
        <w:t xml:space="preserve">in "die uerige" </w:t>
      </w:r>
    </w:p>
    <w:p>
      <w:pPr>
        <w:ind w:left="3600" w:hanging="3600"/>
      </w:pPr>
      <w:r>
        <w:rPr>
          <w:i/>
        </w:rPr>
        <w:t>13:44</w:t>
      </w:r>
      <w:r>
        <w:t xml:space="preserve"> Benni Gröhs:</w:t>
        <w:tab/>
        <w:t xml:space="preserve">In </w:t>
      </w:r>
    </w:p>
    <w:p>
      <w:pPr>
        <w:ind w:left="3600" w:hanging="3600"/>
      </w:pPr>
      <w:r>
        <w:rPr>
          <w:i/>
        </w:rPr>
        <w:t>15:30</w:t>
      </w:r>
      <w:r>
        <w:t xml:space="preserve"> Julian Möhlen:</w:t>
        <w:tab/>
        <w:t xml:space="preserve">So, sitze im Bus nach München. Lasst die Räder rollen, die Reise kann losgehen! </w:t>
      </w:r>
    </w:p>
    <w:p>
      <w:pPr>
        <w:ind w:left="3600" w:hanging="3600"/>
      </w:pPr>
      <w:r>
        <w:rPr>
          <w:i/>
        </w:rPr>
        <w:t>15:30</w:t>
      </w:r>
      <w:r>
        <w:t xml:space="preserve"> Julian Möhlen:</w:t>
        <w:tab/>
        <w:t xml:space="preserve">Morgen Abend bin ich dann in Wien. </w:t>
      </w:r>
    </w:p>
    <w:p>
      <w:pPr>
        <w:ind w:left="3600" w:hanging="3600"/>
      </w:pPr>
      <w:r>
        <w:rPr>
          <w:i/>
        </w:rPr>
        <w:t>15:49</w:t>
      </w:r>
      <w:r>
        <w:t xml:space="preserve"> Thomas Sundström:</w:t>
        <w:tab/>
        <w:t xml:space="preserve">back in vienna </w:t>
      </w:r>
    </w:p>
    <w:p>
      <w:pPr>
        <w:ind w:left="3600" w:hanging="3600"/>
      </w:pPr>
      <w:r>
        <w:rPr>
          <w:i/>
        </w:rPr>
        <w:t>15:49</w:t>
      </w:r>
      <w:r>
        <w:t xml:space="preserve"> Thomas Sundström:</w:t>
        <w:tab/>
        <w:t xml:space="preserve">verkatert </w:t>
      </w:r>
    </w:p>
    <w:p>
      <w:pPr>
        <w:ind w:left="3600" w:hanging="3600"/>
      </w:pPr>
      <w:r>
        <w:rPr>
          <w:i/>
        </w:rPr>
        <w:t>15:50</w:t>
      </w:r>
      <w:r>
        <w:t xml:space="preserve"> Thomas Sundström:</w:t>
        <w:tab/>
        <w:t xml:space="preserve">48h durchgehend fett </w:t>
      </w:r>
    </w:p>
    <w:p>
      <w:pPr>
        <w:ind w:left="3600" w:hanging="3600"/>
      </w:pPr>
      <w:r>
        <w:rPr>
          <w:i/>
        </w:rPr>
        <w:t>15:50</w:t>
      </w:r>
      <w:r>
        <w:t xml:space="preserve"> Thomas Sundström:</w:t>
        <w:tab/>
        <w:t xml:space="preserve">und auch das andere fett, grillen bier nur sünden </w:t>
      </w:r>
    </w:p>
    <w:p>
      <w:pPr>
        <w:ind w:left="3600" w:hanging="3600"/>
      </w:pPr>
      <w:r>
        <w:rPr>
          <w:i/>
        </w:rPr>
        <w:t>15:52</w:t>
      </w:r>
      <w:r>
        <w:t xml:space="preserve"> Maximilian Margreiter:</w:t>
        <w:tab/>
        <w:t xml:space="preserve">Haha </w:t>
      </w:r>
    </w:p>
    <w:p>
      <w:pPr>
        <w:ind w:left="3600" w:hanging="3600"/>
      </w:pPr>
      <w:r>
        <w:rPr>
          <w:i/>
        </w:rPr>
        <w:t>22:34</w:t>
      </w:r>
      <w:r>
        <w:t xml:space="preserve"> Emil Paiker:</w:t>
        <w:tab/>
        <w:t xml:space="preserve">Too wann war das mit dem patrick "ich bin der Paiker!" Ich sage im Geo Saal pat meint bei der Körner </w:t>
      </w:r>
    </w:p>
    <w:p>
      <w:pPr>
        <w:ind w:left="3600" w:hanging="3600"/>
      </w:pPr>
      <w:r>
        <w:rPr>
          <w:i/>
        </w:rPr>
        <w:t>22:39</w:t>
      </w:r>
      <w:r>
        <w:t xml:space="preserve"> Thomas Sundström:</w:t>
        <w:tab/>
        <w:t xml:space="preserve">ich glaub es war in der klasse </w:t>
      </w:r>
    </w:p>
    <w:p>
      <w:pPr>
        <w:ind w:left="3600" w:hanging="3600"/>
      </w:pPr>
      <w:r>
        <w:rPr>
          <w:i/>
        </w:rPr>
        <w:t>22:39</w:t>
      </w:r>
      <w:r>
        <w:t xml:space="preserve"> Thomas Sundström:</w:t>
        <w:tab/>
        <w:t xml:space="preserve">aber bei wem weiß ich nimma </w:t>
      </w:r>
    </w:p>
    <w:p>
      <w:pPr>
        <w:ind w:left="3600" w:hanging="3600"/>
      </w:pPr>
      <w:r>
        <w:rPr>
          <w:i/>
        </w:rPr>
        <w:t>22:40</w:t>
      </w:r>
      <w:r>
        <w:t xml:space="preserve"> Maximilian Margreiter:</w:t>
        <w:tab/>
        <w:t xml:space="preserve">In der Klasse beim kovac </w:t>
      </w:r>
    </w:p>
    <w:p>
      <w:pPr>
        <w:ind w:left="3600" w:hanging="3600"/>
      </w:pPr>
      <w:r>
        <w:rPr>
          <w:i/>
        </w:rPr>
        <w:t>22:41</w:t>
      </w:r>
      <w:r>
        <w:t xml:space="preserve"> Alexander Würz:</w:t>
        <w:tab/>
        <w:t xml:space="preserve">Beim glatzaten </w:t>
      </w:r>
    </w:p>
    <w:p>
      <w:pPr>
        <w:ind w:left="3600" w:hanging="3600"/>
      </w:pPr>
      <w:r>
        <w:rPr>
          <w:i/>
        </w:rPr>
        <w:t>22:59</w:t>
      </w:r>
      <w:r>
        <w:t xml:space="preserve"> Benni Gröhs:</w:t>
        <w:tab/>
        <w:t xml:space="preserve">In der Klasse </w:t>
      </w:r>
    </w:p>
    <w:p>
      <w:pPr>
        <w:ind w:left="3600" w:hanging="3600"/>
      </w:pPr>
      <w:r>
        <w:rPr>
          <w:i/>
        </w:rPr>
        <w:t>22:59</w:t>
      </w:r>
      <w:r>
        <w:t xml:space="preserve"> Benni Gröhs:</w:t>
        <w:tab/>
        <w:t xml:space="preserve">Bei der Psychotante? </w:t>
      </w:r>
    </w:p>
    <w:p>
      <w:pPr>
        <w:jc w:val="center"/>
      </w:pPr>
      <w:r>
        <w:t>17.06.2017</w:t>
      </w:r>
    </w:p>
    <w:p>
      <w:pPr>
        <w:ind w:left="3600" w:hanging="3600"/>
      </w:pPr>
      <w:r>
        <w:rPr>
          <w:i/>
        </w:rPr>
        <w:t>00:20</w:t>
      </w:r>
      <w:r>
        <w:t xml:space="preserve"> Benni Gröhs:</w:t>
        <w:tab/>
        <w:t xml:space="preserve">Saaauuufff </w:t>
      </w:r>
    </w:p>
    <w:p>
      <w:pPr>
        <w:ind w:left="3600" w:hanging="3600"/>
      </w:pPr>
      <w:r>
        <w:rPr>
          <w:i/>
        </w:rPr>
        <w:t>00:20</w:t>
      </w:r>
      <w:r>
        <w:t xml:space="preserve"> Thomas Sundström:</w:t>
        <w:tab/>
        <w:t xml:space="preserve">das ist dchon langsam unerträglich </w:t>
      </w:r>
    </w:p>
    <w:p>
      <w:pPr>
        <w:ind w:left="3600" w:hanging="3600"/>
      </w:pPr>
      <w:r>
        <w:rPr>
          <w:i/>
        </w:rPr>
        <w:t>00:23</w:t>
      </w:r>
      <w:r>
        <w:t xml:space="preserve"> Benni Gröhs:</w:t>
        <w:tab/>
        <w:t xml:space="preserve">Öööööhh </w:t>
      </w:r>
    </w:p>
    <w:p>
      <w:pPr>
        <w:ind w:left="3600" w:hanging="3600"/>
      </w:pPr>
      <w:r>
        <w:rPr>
          <w:i/>
        </w:rPr>
        <w:t>06:38</w:t>
      </w:r>
      <w:r>
        <w:t xml:space="preserve"> Patrick Kerschbaumer:</w:t>
        <w:tab/>
        <w:t xml:space="preserve">Bin gewohnt eine Stunde heim zu fahren aber nicht im 5 und zusätzlich scheiß fett </w:t>
      </w:r>
    </w:p>
    <w:p>
      <w:pPr>
        <w:ind w:left="3600" w:hanging="3600"/>
      </w:pPr>
      <w:r>
        <w:rPr>
          <w:i/>
        </w:rPr>
        <w:t>07:54</w:t>
      </w:r>
      <w:r>
        <w:t xml:space="preserve"> Louis Springer:</w:t>
        <w:tab/>
        <w:t xml:space="preserve">Langsam nimmt das bedenkliche Ausmaße an </w:t>
      </w:r>
    </w:p>
    <w:p>
      <w:pPr>
        <w:ind w:left="3600" w:hanging="3600"/>
      </w:pPr>
      <w:r>
        <w:rPr>
          <w:i/>
        </w:rPr>
        <w:t>07:55</w:t>
      </w:r>
      <w:r>
        <w:t xml:space="preserve"> Maximilian Margreiter:</w:t>
        <w:tab/>
        <w:t xml:space="preserve">Haha </w:t>
      </w:r>
    </w:p>
    <w:p>
      <w:pPr>
        <w:ind w:left="3600" w:hanging="3600"/>
      </w:pPr>
      <w:r>
        <w:rPr>
          <w:i/>
        </w:rPr>
        <w:t>09:43</w:t>
      </w:r>
      <w:r>
        <w:t xml:space="preserve"> Louis Springer:</w:t>
        <w:tab/>
        <w:t xml:space="preserve">@436765879730  wann warst du das letzte Mal nüchtern??😂 </w:t>
      </w:r>
    </w:p>
    <w:p>
      <w:pPr>
        <w:ind w:left="3600" w:hanging="3600"/>
      </w:pPr>
      <w:r>
        <w:rPr>
          <w:i/>
        </w:rPr>
        <w:t>09:43</w:t>
      </w:r>
      <w:r>
        <w:t xml:space="preserve"> Benni Gröhs:</w:t>
        <w:tab/>
        <w:t xml:space="preserve">Puh haha </w:t>
      </w:r>
    </w:p>
    <w:p>
      <w:pPr>
        <w:ind w:left="3600" w:hanging="3600"/>
      </w:pPr>
      <w:r>
        <w:rPr>
          <w:i/>
        </w:rPr>
        <w:t>09:44</w:t>
      </w:r>
      <w:r>
        <w:t xml:space="preserve"> Benni Gröhs:</w:t>
        <w:tab/>
        <w:t xml:space="preserve">Ich seh schon die Intervention in Schneitzlreuth 😂 </w:t>
      </w:r>
    </w:p>
    <w:p>
      <w:pPr>
        <w:ind w:left="3600" w:hanging="3600"/>
      </w:pPr>
      <w:r>
        <w:rPr>
          <w:i/>
        </w:rPr>
        <w:t>09:46</w:t>
      </w:r>
      <w:r>
        <w:t xml:space="preserve"> Maximilian Margreiter:</w:t>
        <w:tab/>
        <w:t xml:space="preserve">Haha </w:t>
      </w:r>
    </w:p>
    <w:p>
      <w:pPr>
        <w:ind w:left="3600" w:hanging="3600"/>
      </w:pPr>
      <w:r>
        <w:rPr>
          <w:i/>
        </w:rPr>
        <w:t>10:27</w:t>
      </w:r>
      <w:r>
        <w:t xml:space="preserve"> Julian Möhlen:</w:t>
        <w:tab/>
        <w:t xml:space="preserve">Was ist schneitzlreuth? </w:t>
      </w:r>
    </w:p>
    <w:p>
      <w:pPr>
        <w:ind w:left="3600" w:hanging="3600"/>
      </w:pPr>
      <w:r>
        <w:rPr>
          <w:i/>
        </w:rPr>
        <w:t>10:35</w:t>
      </w:r>
      <w:r>
        <w:t xml:space="preserve"> Louis Springer:</w:t>
        <w:tab/>
        <w:t xml:space="preserve">Frag ich mich auch schon die ganze Zeit </w:t>
      </w:r>
    </w:p>
    <w:p>
      <w:pPr>
        <w:ind w:left="3600" w:hanging="3600"/>
      </w:pPr>
      <w:r>
        <w:rPr>
          <w:i/>
        </w:rPr>
        <w:t>10:38</w:t>
      </w:r>
      <w:r>
        <w:t xml:space="preserve"> Maximilian Margreiter:</w:t>
        <w:tab/>
        <w:t xml:space="preserve">Schneitzlreuth oder auch schnitzelreith ist ein Ort an dem Emil und thommi ihr Alkoholproblem nach klassischer psychoanalytischer Theorie  auf mich projeziert haben </w:t>
      </w:r>
    </w:p>
    <w:p>
      <w:pPr>
        <w:ind w:left="3600" w:hanging="3600"/>
      </w:pPr>
      <w:r>
        <w:rPr>
          <w:i/>
        </w:rPr>
        <w:t>10:54</w:t>
      </w:r>
      <w:r>
        <w:t xml:space="preserve"> Benni Gröhs:</w:t>
        <w:tab/>
        <w:t xml:space="preserve">Haha </w:t>
      </w:r>
    </w:p>
    <w:p>
      <w:pPr>
        <w:ind w:left="3600" w:hanging="3600"/>
      </w:pPr>
      <w:r>
        <w:rPr>
          <w:i/>
        </w:rPr>
        <w:t>11:26</w:t>
      </w:r>
      <w:r>
        <w:t xml:space="preserve"> Julian Möhlen:</w:t>
        <w:tab/>
        <w:t xml:space="preserve">2017-06-17-PHOTO-00007662.jpg &lt;‎attached&gt; </w:t>
      </w:r>
    </w:p>
    <w:p>
      <w:pPr>
        <w:ind w:left="3600" w:hanging="3600"/>
      </w:pPr>
      <w:r>
        <w:rPr>
          <w:i/>
        </w:rPr>
        <w:t>11:26</w:t>
      </w:r>
      <w:r>
        <w:t xml:space="preserve"> Julian Möhlen:</w:t>
        <w:tab/>
        <w:t xml:space="preserve">Ausgezeichnete Pause: Ich beobachte Leute am Münchner HBF, ist wie ein Wimmelbild. </w:t>
      </w:r>
    </w:p>
    <w:p>
      <w:pPr>
        <w:ind w:left="3600" w:hanging="3600"/>
      </w:pPr>
      <w:r>
        <w:rPr>
          <w:i/>
        </w:rPr>
        <w:t>15:47</w:t>
      </w:r>
      <w:r>
        <w:t xml:space="preserve"> Maximilian Margreiter:</w:t>
        <w:tab/>
        <w:t xml:space="preserve">Diese Regenbogen Parade  ist irgendwie komisch es sieht so gezwungen Spaßig aus...niemand schaut aus alsob  er wirklich Spaß hätte </w:t>
      </w:r>
    </w:p>
    <w:p>
      <w:pPr>
        <w:ind w:left="3600" w:hanging="3600"/>
      </w:pPr>
      <w:r>
        <w:rPr>
          <w:i/>
        </w:rPr>
        <w:t>16:01</w:t>
      </w:r>
      <w:r>
        <w:t xml:space="preserve"> Julian Möhlen:</w:t>
        <w:tab/>
        <w:t xml:space="preserve">Thesi dort getroffen? </w:t>
      </w:r>
    </w:p>
    <w:p>
      <w:pPr>
        <w:ind w:left="3600" w:hanging="3600"/>
      </w:pPr>
      <w:r>
        <w:rPr>
          <w:i/>
        </w:rPr>
        <w:t>16:01</w:t>
      </w:r>
      <w:r>
        <w:t xml:space="preserve"> Julian Möhlen:</w:t>
        <w:tab/>
        <w:t xml:space="preserve">Sie war dort. </w:t>
      </w:r>
    </w:p>
    <w:p>
      <w:pPr>
        <w:ind w:left="3600" w:hanging="3600"/>
      </w:pPr>
      <w:r>
        <w:rPr>
          <w:i/>
        </w:rPr>
        <w:t>16:05</w:t>
      </w:r>
      <w:r>
        <w:t xml:space="preserve"> Julian Möhlen:</w:t>
        <w:tab/>
        <w:t xml:space="preserve">Das GIBT'S nicht!! Es REGNET in Wien?? </w:t>
      </w:r>
    </w:p>
    <w:p>
      <w:pPr>
        <w:ind w:left="3600" w:hanging="3600"/>
      </w:pPr>
      <w:r>
        <w:rPr>
          <w:i/>
        </w:rPr>
        <w:t>16:06</w:t>
      </w:r>
      <w:r>
        <w:t xml:space="preserve"> Julian Möhlen:</w:t>
        <w:tab/>
        <w:t xml:space="preserve">2017-06-17-PHOTO-00007668.jpg &lt;‎attached&gt; </w:t>
      </w:r>
    </w:p>
    <w:p>
      <w:pPr>
        <w:ind w:left="3600" w:hanging="3600"/>
      </w:pPr>
      <w:r>
        <w:rPr>
          <w:i/>
        </w:rPr>
        <w:t>16:06</w:t>
      </w:r>
      <w:r>
        <w:t xml:space="preserve"> Julian Möhlen:</w:t>
        <w:tab/>
        <w:t xml:space="preserve">2017-06-17-PHOTO-00007669.jpg &lt;‎attached&gt; </w:t>
      </w:r>
    </w:p>
    <w:p>
      <w:pPr>
        <w:ind w:left="3600" w:hanging="3600"/>
      </w:pPr>
      <w:r>
        <w:rPr>
          <w:i/>
        </w:rPr>
        <w:t>16:07</w:t>
      </w:r>
      <w:r>
        <w:t xml:space="preserve"> Julian Möhlen:</w:t>
        <w:tab/>
        <w:t xml:space="preserve">Strahlender Sonnenschein ist es hier in Rosenheim, gutes Wetter bis die Polizei kommt, möchte man fast meinen... </w:t>
      </w:r>
    </w:p>
    <w:p>
      <w:pPr>
        <w:ind w:left="3600" w:hanging="3600"/>
      </w:pPr>
      <w:r>
        <w:rPr>
          <w:i/>
        </w:rPr>
        <w:t>16:11</w:t>
      </w:r>
      <w:r>
        <w:t xml:space="preserve"> Julian Möhlen:</w:t>
        <w:tab/>
        <w:t xml:space="preserve">Die ÖBB sind einfach besser als die DB, das gratis WIFI macht den Unterschied fürs Image bei einem Kunden wie mir. </w:t>
      </w:r>
    </w:p>
    <w:p>
      <w:pPr>
        <w:ind w:left="3600" w:hanging="3600"/>
      </w:pPr>
      <w:r>
        <w:rPr>
          <w:i/>
        </w:rPr>
        <w:t>17:44</w:t>
      </w:r>
      <w:r>
        <w:t xml:space="preserve"> Benni Gröhs:</w:t>
        <w:tab/>
        <w:t xml:space="preserve">Arg </w:t>
      </w:r>
    </w:p>
    <w:p>
      <w:pPr>
        <w:ind w:left="3600" w:hanging="3600"/>
      </w:pPr>
      <w:r>
        <w:rPr>
          <w:i/>
        </w:rPr>
        <w:t>17:48</w:t>
      </w:r>
      <w:r>
        <w:t xml:space="preserve"> Thomas Sundström:</w:t>
        <w:tab/>
        <w:t xml:space="preserve">die db ist das letzte </w:t>
      </w:r>
    </w:p>
    <w:p>
      <w:pPr>
        <w:ind w:left="3600" w:hanging="3600"/>
      </w:pPr>
      <w:r>
        <w:rPr>
          <w:i/>
        </w:rPr>
        <w:t>17:48</w:t>
      </w:r>
      <w:r>
        <w:t xml:space="preserve"> Thomas Sundström:</w:t>
        <w:tab/>
        <w:t xml:space="preserve">die sid retardiert </w:t>
      </w:r>
    </w:p>
    <w:p>
      <w:pPr>
        <w:ind w:left="3600" w:hanging="3600"/>
      </w:pPr>
      <w:r>
        <w:rPr>
          <w:i/>
        </w:rPr>
        <w:t>17:54</w:t>
      </w:r>
      <w:r>
        <w:t xml:space="preserve"> Benni Gröhs:</w:t>
        <w:tab/>
        <w:t xml:space="preserve">Er sagt es ist zach dort haha </w:t>
      </w:r>
    </w:p>
    <w:p>
      <w:pPr>
        <w:ind w:left="3600" w:hanging="3600"/>
      </w:pPr>
      <w:r>
        <w:rPr>
          <w:i/>
        </w:rPr>
        <w:t>17:54</w:t>
      </w:r>
      <w:r>
        <w:t xml:space="preserve"> Benni Gröhs:</w:t>
        <w:tab/>
        <w:t xml:space="preserve">Falscher Chat LOL </w:t>
      </w:r>
    </w:p>
    <w:p>
      <w:pPr>
        <w:ind w:left="3600" w:hanging="3600"/>
      </w:pPr>
      <w:r>
        <w:rPr>
          <w:i/>
        </w:rPr>
        <w:t>18:02</w:t>
      </w:r>
      <w:r>
        <w:t xml:space="preserve"> Patrick Kerschbaumer:</w:t>
        <w:tab/>
        <w:t xml:space="preserve">Nein. Alle Aktien verkaufen. Nicht kaufen. </w:t>
      </w:r>
    </w:p>
    <w:p>
      <w:pPr>
        <w:ind w:left="3600" w:hanging="3600"/>
      </w:pPr>
      <w:r>
        <w:rPr>
          <w:i/>
        </w:rPr>
        <w:t>18:02</w:t>
      </w:r>
      <w:r>
        <w:t xml:space="preserve"> Patrick Kerschbaumer:</w:t>
        <w:tab/>
        <w:t xml:space="preserve">Aso falscher Chat </w:t>
      </w:r>
    </w:p>
    <w:p>
      <w:pPr>
        <w:ind w:left="3600" w:hanging="3600"/>
      </w:pPr>
      <w:r>
        <w:rPr>
          <w:i/>
        </w:rPr>
        <w:t>18:06</w:t>
      </w:r>
      <w:r>
        <w:t xml:space="preserve"> Julian Möhlen:</w:t>
        <w:tab/>
        <w:t xml:space="preserve">HAHAHAHAHA!!! </w:t>
      </w:r>
    </w:p>
    <w:p>
      <w:pPr>
        <w:ind w:left="3600" w:hanging="3600"/>
      </w:pPr>
      <w:r>
        <w:rPr>
          <w:i/>
        </w:rPr>
        <w:t>18:07</w:t>
      </w:r>
      <w:r>
        <w:t xml:space="preserve"> Julian Möhlen:</w:t>
        <w:tab/>
        <w:t xml:space="preserve">Nicht mit der Pistole!! Nimm den heißen Schürhaken, dann lebt er länger. </w:t>
      </w:r>
    </w:p>
    <w:p>
      <w:pPr>
        <w:ind w:left="3600" w:hanging="3600"/>
      </w:pPr>
      <w:r>
        <w:rPr>
          <w:i/>
        </w:rPr>
        <w:t>18:07</w:t>
      </w:r>
      <w:r>
        <w:t xml:space="preserve"> Julian Möhlen:</w:t>
        <w:tab/>
        <w:t xml:space="preserve">Ups, falscher Chat... </w:t>
      </w:r>
    </w:p>
    <w:p>
      <w:pPr>
        <w:ind w:left="3600" w:hanging="3600"/>
      </w:pPr>
      <w:r>
        <w:rPr>
          <w:i/>
        </w:rPr>
        <w:t>18:08</w:t>
      </w:r>
      <w:r>
        <w:t xml:space="preserve"> Louis Springer:</w:t>
        <w:tab/>
        <w:t xml:space="preserve">Nudes 4 nudes? ;) </w:t>
      </w:r>
    </w:p>
    <w:p>
      <w:pPr>
        <w:ind w:left="3600" w:hanging="3600"/>
      </w:pPr>
      <w:r>
        <w:rPr>
          <w:i/>
        </w:rPr>
        <w:t>18:08</w:t>
      </w:r>
      <w:r>
        <w:t xml:space="preserve"> Louis Springer:</w:t>
        <w:tab/>
        <w:t xml:space="preserve">Ups sorry, falscher Chat </w:t>
      </w:r>
    </w:p>
    <w:p>
      <w:pPr>
        <w:ind w:left="3600" w:hanging="3600"/>
      </w:pPr>
      <w:r>
        <w:rPr>
          <w:i/>
        </w:rPr>
        <w:t>18:08</w:t>
      </w:r>
      <w:r>
        <w:t xml:space="preserve"> Maximilian Margreiter:</w:t>
        <w:tab/>
        <w:t xml:space="preserve">Wers glaubt Louis </w:t>
      </w:r>
    </w:p>
    <w:p>
      <w:pPr>
        <w:ind w:left="3600" w:hanging="3600"/>
      </w:pPr>
      <w:r>
        <w:rPr>
          <w:i/>
        </w:rPr>
        <w:t>18:10</w:t>
      </w:r>
      <w:r>
        <w:t xml:space="preserve"> Julian Möhlen:</w:t>
        <w:tab/>
        <w:t xml:space="preserve">Hmm: Glauben wir ihm nicht, dass er Nudes schickt, oder glauben wir ihm nicht, dass er sie nicht an UNS schickt? </w:t>
      </w:r>
    </w:p>
    <w:p>
      <w:pPr>
        <w:ind w:left="3600" w:hanging="3600"/>
      </w:pPr>
      <w:r>
        <w:rPr>
          <w:i/>
        </w:rPr>
        <w:t>18:10</w:t>
      </w:r>
      <w:r>
        <w:t xml:space="preserve"> Julian Möhlen:</w:t>
        <w:tab/>
        <w:t xml:space="preserve">:3 </w:t>
      </w:r>
    </w:p>
    <w:p>
      <w:pPr>
        <w:ind w:left="3600" w:hanging="3600"/>
      </w:pPr>
      <w:r>
        <w:rPr>
          <w:i/>
        </w:rPr>
        <w:t>18:11</w:t>
      </w:r>
      <w:r>
        <w:t xml:space="preserve"> Maximilian Margreiter:</w:t>
        <w:tab/>
        <w:t xml:space="preserve">Nein wir glauben ihm nicht dass es der falsche Chat war </w:t>
      </w:r>
    </w:p>
    <w:p>
      <w:pPr>
        <w:ind w:left="3600" w:hanging="3600"/>
      </w:pPr>
      <w:r>
        <w:rPr>
          <w:i/>
        </w:rPr>
        <w:t>18:21</w:t>
      </w:r>
      <w:r>
        <w:t xml:space="preserve"> Julian Möhlen:</w:t>
        <w:tab/>
        <w:t xml:space="preserve">Hihihi... </w:t>
      </w:r>
    </w:p>
    <w:p>
      <w:pPr>
        <w:ind w:left="3600" w:hanging="3600"/>
      </w:pPr>
      <w:r>
        <w:rPr>
          <w:i/>
        </w:rPr>
        <w:t>18:21</w:t>
      </w:r>
      <w:r>
        <w:t xml:space="preserve"> Julian Möhlen:</w:t>
        <w:tab/>
        <w:t xml:space="preserve">Los, Louis, geht schon! </w:t>
      </w:r>
    </w:p>
    <w:p>
      <w:pPr>
        <w:ind w:left="3600" w:hanging="3600"/>
      </w:pPr>
      <w:r>
        <w:rPr>
          <w:i/>
        </w:rPr>
        <w:t>18:26</w:t>
      </w:r>
      <w:r>
        <w:t xml:space="preserve"> Louis Springer:</w:t>
        <w:tab/>
        <w:t xml:space="preserve">😢😢😢 </w:t>
      </w:r>
    </w:p>
    <w:p>
      <w:pPr>
        <w:ind w:left="3600" w:hanging="3600"/>
      </w:pPr>
      <w:r>
        <w:rPr>
          <w:i/>
        </w:rPr>
        <w:t>18:26</w:t>
      </w:r>
      <w:r>
        <w:t xml:space="preserve"> Louis Springer:</w:t>
        <w:tab/>
        <w:t xml:space="preserve">out </w:t>
      </w:r>
    </w:p>
    <w:p>
      <w:pPr>
        <w:ind w:left="3600" w:hanging="3600"/>
      </w:pPr>
      <w:r>
        <w:rPr>
          <w:i/>
        </w:rPr>
        <w:t>18:27</w:t>
      </w:r>
      <w:r>
        <w:t xml:space="preserve"> Thomas Sundström:</w:t>
        <w:tab/>
        <w:t xml:space="preserve">haha maxi heute auf der brutalen seite </w:t>
      </w:r>
    </w:p>
    <w:p>
      <w:pPr>
        <w:ind w:left="3600" w:hanging="3600"/>
      </w:pPr>
      <w:r>
        <w:rPr>
          <w:i/>
        </w:rPr>
        <w:t>18:27</w:t>
      </w:r>
      <w:r>
        <w:t xml:space="preserve"> Thomas Sundström:</w:t>
        <w:tab/>
        <w:t xml:space="preserve">erst reißt er einen ast vom baum und jetzt das </w:t>
      </w:r>
    </w:p>
    <w:p>
      <w:pPr>
        <w:ind w:left="3600" w:hanging="3600"/>
      </w:pPr>
      <w:r>
        <w:rPr>
          <w:i/>
        </w:rPr>
        <w:t>18:28</w:t>
      </w:r>
      <w:r>
        <w:t xml:space="preserve"> Thomas Sundström:</w:t>
        <w:tab/>
        <w:t xml:space="preserve">instant schneizlreuth </w:t>
      </w:r>
    </w:p>
    <w:p>
      <w:pPr>
        <w:ind w:left="3600" w:hanging="3600"/>
      </w:pPr>
      <w:r>
        <w:rPr>
          <w:i/>
        </w:rPr>
        <w:t>18:29</w:t>
      </w:r>
      <w:r>
        <w:t xml:space="preserve"> Maximilian Margreiter:</w:t>
        <w:tab/>
        <w:t xml:space="preserve">Das verstehe ich nicht </w:t>
      </w:r>
    </w:p>
    <w:p>
      <w:pPr>
        <w:ind w:left="3600" w:hanging="3600"/>
      </w:pPr>
      <w:r>
        <w:rPr>
          <w:i/>
        </w:rPr>
        <w:t>18:29</w:t>
      </w:r>
      <w:r>
        <w:t xml:space="preserve"> Patrick Kerschbaumer:</w:t>
        <w:tab/>
        <w:t xml:space="preserve">Hahaha </w:t>
      </w:r>
    </w:p>
    <w:p>
      <w:pPr>
        <w:ind w:left="3600" w:hanging="3600"/>
      </w:pPr>
      <w:r>
        <w:rPr>
          <w:i/>
        </w:rPr>
        <w:t>18:29</w:t>
      </w:r>
      <w:r>
        <w:t xml:space="preserve"> Thomas Sundström:</w:t>
        <w:tab/>
        <w:t xml:space="preserve">ich habe gerade die geschichte vom baum umgeschrieben </w:t>
      </w:r>
    </w:p>
    <w:p>
      <w:pPr>
        <w:ind w:left="3600" w:hanging="3600"/>
      </w:pPr>
      <w:r>
        <w:rPr>
          <w:i/>
        </w:rPr>
        <w:t>18:30</w:t>
      </w:r>
      <w:r>
        <w:t xml:space="preserve"> Thomas Sundström:</w:t>
        <w:tab/>
        <w:t xml:space="preserve">ich finde es ist die bessere geschichte </w:t>
      </w:r>
    </w:p>
    <w:p>
      <w:pPr>
        <w:ind w:left="3600" w:hanging="3600"/>
      </w:pPr>
      <w:r>
        <w:rPr>
          <w:i/>
        </w:rPr>
        <w:t>18:30</w:t>
      </w:r>
      <w:r>
        <w:t xml:space="preserve"> Maximilian Margreiter:</w:t>
        <w:tab/>
        <w:t xml:space="preserve">Was hat das mit Louis Nacktfotos zu tun </w:t>
      </w:r>
    </w:p>
    <w:p>
      <w:pPr>
        <w:ind w:left="3600" w:hanging="3600"/>
      </w:pPr>
      <w:r>
        <w:rPr>
          <w:i/>
        </w:rPr>
        <w:t>18:30</w:t>
      </w:r>
      <w:r>
        <w:t xml:space="preserve"> Thomas Sundström:</w:t>
        <w:tab/>
        <w:t xml:space="preserve">du warst brutal zum louis </w:t>
      </w:r>
    </w:p>
    <w:p>
      <w:pPr>
        <w:ind w:left="3600" w:hanging="3600"/>
      </w:pPr>
      <w:r>
        <w:rPr>
          <w:i/>
        </w:rPr>
        <w:t>18:30</w:t>
      </w:r>
      <w:r>
        <w:t xml:space="preserve"> Thomas Sundström:</w:t>
        <w:tab/>
        <w:t xml:space="preserve">die wahrheit ist brutal </w:t>
      </w:r>
    </w:p>
    <w:p>
      <w:pPr>
        <w:ind w:left="3600" w:hanging="3600"/>
      </w:pPr>
      <w:r>
        <w:rPr>
          <w:i/>
        </w:rPr>
        <w:t>18:31</w:t>
      </w:r>
      <w:r>
        <w:t xml:space="preserve"> Maximilian Margreiter:</w:t>
        <w:tab/>
        <w:t xml:space="preserve">Haha </w:t>
      </w:r>
    </w:p>
    <w:p>
      <w:pPr>
        <w:ind w:left="3600" w:hanging="3600"/>
      </w:pPr>
      <w:r>
        <w:rPr>
          <w:i/>
        </w:rPr>
        <w:t>20:11</w:t>
      </w:r>
      <w:r>
        <w:t xml:space="preserve"> Julian Möhlen:</w:t>
        <w:tab/>
        <w:t xml:space="preserve">Ich bin in Wien. </w:t>
      </w:r>
    </w:p>
    <w:p>
      <w:pPr>
        <w:ind w:left="3600" w:hanging="3600"/>
      </w:pPr>
      <w:r>
        <w:rPr>
          <w:i/>
        </w:rPr>
        <w:t>20:11</w:t>
      </w:r>
      <w:r>
        <w:t xml:space="preserve"> Julian Möhlen:</w:t>
        <w:tab/>
        <w:t xml:space="preserve">"Eigentlich müssten wir uns jetzt besaufen." (Deutscher Altkanzler Helmut Kohl) </w:t>
      </w:r>
    </w:p>
    <w:p>
      <w:pPr>
        <w:ind w:left="3600" w:hanging="3600"/>
      </w:pPr>
      <w:r>
        <w:rPr>
          <w:i/>
        </w:rPr>
        <w:t>20:18</w:t>
      </w:r>
      <w:r>
        <w:t xml:space="preserve"> Maximilian Margreiter:</w:t>
        <w:tab/>
        <w:t xml:space="preserve">Ööööhhhh </w:t>
      </w:r>
    </w:p>
    <w:p>
      <w:pPr>
        <w:ind w:left="3600" w:hanging="3600"/>
      </w:pPr>
      <w:r>
        <w:rPr>
          <w:i/>
        </w:rPr>
        <w:t>21:52</w:t>
      </w:r>
      <w:r>
        <w:t xml:space="preserve"> Benni Gröhs:</w:t>
        <w:tab/>
        <w:t xml:space="preserve">Ihr wisst was jetzt kommt </w:t>
      </w:r>
    </w:p>
    <w:p>
      <w:pPr>
        <w:ind w:left="3600" w:hanging="3600"/>
      </w:pPr>
      <w:r>
        <w:rPr>
          <w:i/>
        </w:rPr>
        <w:t>21:52</w:t>
      </w:r>
      <w:r>
        <w:t xml:space="preserve"> Benni Gröhs:</w:t>
        <w:tab/>
        <w:t xml:space="preserve">Ist mir schon ein bisschen peinlich </w:t>
      </w:r>
    </w:p>
    <w:p>
      <w:pPr>
        <w:ind w:left="3600" w:hanging="3600"/>
      </w:pPr>
      <w:r>
        <w:rPr>
          <w:i/>
        </w:rPr>
        <w:t>21:52</w:t>
      </w:r>
      <w:r>
        <w:t xml:space="preserve"> Benni Gröhs:</w:t>
        <w:tab/>
        <w:t xml:space="preserve">Aber </w:t>
      </w:r>
    </w:p>
    <w:p>
      <w:pPr>
        <w:ind w:left="3600" w:hanging="3600"/>
      </w:pPr>
      <w:r>
        <w:rPr>
          <w:i/>
        </w:rPr>
        <w:t>21:52</w:t>
      </w:r>
      <w:r>
        <w:t xml:space="preserve"> Thomas Sundström:</w:t>
        <w:tab/>
        <w:t xml:space="preserve">ich hau dich </w:t>
      </w:r>
    </w:p>
    <w:p>
      <w:pPr>
        <w:ind w:left="3600" w:hanging="3600"/>
      </w:pPr>
      <w:r>
        <w:rPr>
          <w:i/>
        </w:rPr>
        <w:t>21:52</w:t>
      </w:r>
      <w:r>
        <w:t xml:space="preserve"> Benni Gröhs:</w:t>
        <w:tab/>
        <w:t xml:space="preserve">ssssaaaauuuuffff </w:t>
      </w:r>
    </w:p>
    <w:p>
      <w:pPr>
        <w:ind w:left="3600" w:hanging="3600"/>
      </w:pPr>
      <w:r>
        <w:rPr>
          <w:i/>
        </w:rPr>
        <w:t>21:52</w:t>
      </w:r>
      <w:r>
        <w:t xml:space="preserve"> Thomas Sundström:</w:t>
        <w:tab/>
        <w:t xml:space="preserve">du 🐛 </w:t>
      </w:r>
    </w:p>
    <w:p>
      <w:pPr>
        <w:ind w:left="3600" w:hanging="3600"/>
      </w:pPr>
      <w:r>
        <w:rPr>
          <w:i/>
        </w:rPr>
        <w:t>21:52</w:t>
      </w:r>
      <w:r>
        <w:t xml:space="preserve"> Benni Gröhs:</w:t>
        <w:tab/>
        <w:t xml:space="preserve">Öööööööhhhhhhh </w:t>
      </w:r>
    </w:p>
    <w:p>
      <w:pPr>
        <w:ind w:left="3600" w:hanging="3600"/>
      </w:pPr>
      <w:r>
        <w:rPr>
          <w:i/>
        </w:rPr>
        <w:t>21:52</w:t>
      </w:r>
      <w:r>
        <w:t xml:space="preserve"> Benni Gröhs:</w:t>
        <w:tab/>
        <w:t xml:space="preserve">Paaaarrrttyyyyyyy </w:t>
      </w:r>
    </w:p>
    <w:p>
      <w:pPr>
        <w:ind w:left="3600" w:hanging="3600"/>
      </w:pPr>
      <w:r>
        <w:rPr>
          <w:i/>
        </w:rPr>
        <w:t>21:52</w:t>
      </w:r>
      <w:r>
        <w:t xml:space="preserve"> Thomas Sundström:</w:t>
        <w:tab/>
        <w:t xml:space="preserve">mute </w:t>
      </w:r>
    </w:p>
    <w:p>
      <w:pPr>
        <w:ind w:left="3600" w:hanging="3600"/>
      </w:pPr>
      <w:r>
        <w:rPr>
          <w:i/>
        </w:rPr>
        <w:t>21:56</w:t>
      </w:r>
      <w:r>
        <w:t xml:space="preserve"> Louis Springer:</w:t>
        <w:tab/>
        <w:t xml:space="preserve">du bist so ein Wurm </w:t>
      </w:r>
    </w:p>
    <w:p>
      <w:pPr>
        <w:ind w:left="3600" w:hanging="3600"/>
      </w:pPr>
      <w:r>
        <w:rPr>
          <w:i/>
        </w:rPr>
        <w:t>21:56</w:t>
      </w:r>
      <w:r>
        <w:t xml:space="preserve"> Benni Gröhs:</w:t>
        <w:tab/>
        <w:t xml:space="preserve">G </w:t>
      </w:r>
    </w:p>
    <w:p>
      <w:pPr>
        <w:ind w:left="3600" w:hanging="3600"/>
      </w:pPr>
      <w:r>
        <w:rPr>
          <w:i/>
        </w:rPr>
        <w:t>21:56</w:t>
      </w:r>
      <w:r>
        <w:t xml:space="preserve"> Benni Gröhs:</w:t>
        <w:tab/>
        <w:t xml:space="preserve">m </w:t>
      </w:r>
    </w:p>
    <w:p>
      <w:pPr>
        <w:ind w:left="3600" w:hanging="3600"/>
      </w:pPr>
      <w:r>
        <w:rPr>
          <w:i/>
        </w:rPr>
        <w:t>21:56</w:t>
      </w:r>
      <w:r>
        <w:t xml:space="preserve"> Benni Gröhs:</w:t>
        <w:tab/>
        <w:t xml:space="preserve">b </w:t>
      </w:r>
    </w:p>
    <w:p>
      <w:pPr>
        <w:ind w:left="3600" w:hanging="3600"/>
      </w:pPr>
      <w:r>
        <w:rPr>
          <w:i/>
        </w:rPr>
        <w:t>21:56</w:t>
      </w:r>
      <w:r>
        <w:t xml:space="preserve"> Benni Gröhs:</w:t>
        <w:tab/>
        <w:t xml:space="preserve">H </w:t>
      </w:r>
    </w:p>
    <w:p>
      <w:pPr>
        <w:ind w:left="3600" w:hanging="3600"/>
      </w:pPr>
      <w:r>
        <w:rPr>
          <w:i/>
        </w:rPr>
        <w:t>21:57</w:t>
      </w:r>
      <w:r>
        <w:t xml:space="preserve"> Benni Gröhs:</w:t>
        <w:tab/>
        <w:t xml:space="preserve">Geh mal Bier holen! </w:t>
      </w:r>
    </w:p>
    <w:p>
      <w:pPr>
        <w:ind w:left="3600" w:hanging="3600"/>
      </w:pPr>
      <w:r>
        <w:rPr>
          <w:i/>
        </w:rPr>
        <w:t>21:57</w:t>
      </w:r>
      <w:r>
        <w:t xml:space="preserve"> Louis Springer:</w:t>
        <w:tab/>
        <w:t xml:space="preserve">ich sitze hier die Tristesse schlechthin ab und du säufst jeden Tag </w:t>
      </w:r>
    </w:p>
    <w:p>
      <w:pPr>
        <w:ind w:left="3600" w:hanging="3600"/>
      </w:pPr>
      <w:r>
        <w:rPr>
          <w:i/>
        </w:rPr>
        <w:t>21:57</w:t>
      </w:r>
      <w:r>
        <w:t xml:space="preserve"> Benni Gröhs:</w:t>
        <w:tab/>
        <w:t xml:space="preserve">Tegernseer Spezial </w:t>
      </w:r>
    </w:p>
    <w:p>
      <w:pPr>
        <w:ind w:left="3600" w:hanging="3600"/>
      </w:pPr>
      <w:r>
        <w:rPr>
          <w:i/>
        </w:rPr>
        <w:t>21:58</w:t>
      </w:r>
      <w:r>
        <w:t xml:space="preserve"> Benni Gröhs:</w:t>
        <w:tab/>
        <w:t xml:space="preserve">Ich muss meine Tristesse übertrinken </w:t>
      </w:r>
    </w:p>
    <w:p>
      <w:pPr>
        <w:ind w:left="3600" w:hanging="3600"/>
      </w:pPr>
      <w:r>
        <w:rPr>
          <w:i/>
        </w:rPr>
        <w:t>21:58</w:t>
      </w:r>
      <w:r>
        <w:t xml:space="preserve"> Thomas Sundström:</w:t>
        <w:tab/>
        <w:t xml:space="preserve">ich sitze tatsächlich hier und muss nein sagen </w:t>
      </w:r>
    </w:p>
    <w:p>
      <w:pPr>
        <w:ind w:left="3600" w:hanging="3600"/>
      </w:pPr>
      <w:r>
        <w:rPr>
          <w:i/>
        </w:rPr>
        <w:t>22:03</w:t>
      </w:r>
      <w:r>
        <w:t xml:space="preserve"> Benni Gröhs:</w:t>
        <w:tab/>
        <w:t xml:space="preserve">Thommi ich erzähl dir nicht wer danist </w:t>
      </w:r>
    </w:p>
    <w:p>
      <w:pPr>
        <w:ind w:left="3600" w:hanging="3600"/>
      </w:pPr>
      <w:r>
        <w:rPr>
          <w:i/>
        </w:rPr>
        <w:t>22:04</w:t>
      </w:r>
      <w:r>
        <w:t xml:space="preserve"> Thomas Sundström:</w:t>
        <w:tab/>
        <w:t xml:space="preserve">ich hasse </w:t>
      </w:r>
    </w:p>
    <w:p>
      <w:pPr>
        <w:ind w:left="3600" w:hanging="3600"/>
      </w:pPr>
      <w:r>
        <w:rPr>
          <w:i/>
        </w:rPr>
        <w:t>22:04</w:t>
      </w:r>
      <w:r>
        <w:t xml:space="preserve"> Benni Gröhs:</w:t>
        <w:tab/>
        <w:t xml:space="preserve">Weil ich ein scheiss guter Freund bin </w:t>
      </w:r>
    </w:p>
    <w:p>
      <w:pPr>
        <w:ind w:left="3600" w:hanging="3600"/>
      </w:pPr>
      <w:r>
        <w:rPr>
          <w:i/>
        </w:rPr>
        <w:t>22:07</w:t>
      </w:r>
      <w:r>
        <w:t xml:space="preserve"> Benni Gröhs:</w:t>
        <w:tab/>
        <w:t xml:space="preserve">Ich sags nicht </w:t>
      </w:r>
    </w:p>
    <w:p>
      <w:pPr>
        <w:ind w:left="3600" w:hanging="3600"/>
      </w:pPr>
      <w:r>
        <w:rPr>
          <w:i/>
        </w:rPr>
        <w:t>22:07</w:t>
      </w:r>
      <w:r>
        <w:t xml:space="preserve"> Benni Gröhs:</w:t>
        <w:tab/>
        <w:t xml:space="preserve">Egal was du versuchst </w:t>
      </w:r>
    </w:p>
    <w:p>
      <w:pPr>
        <w:ind w:left="3600" w:hanging="3600"/>
      </w:pPr>
      <w:r>
        <w:rPr>
          <w:i/>
        </w:rPr>
        <w:t>22:20</w:t>
      </w:r>
      <w:r>
        <w:t xml:space="preserve"> Thomas Sundström:</w:t>
        <w:tab/>
        <w:t xml:space="preserve">ich mach jez 3 h und wenn dann noch was is komm ich oida </w:t>
      </w:r>
    </w:p>
    <w:p>
      <w:pPr>
        <w:ind w:left="3600" w:hanging="3600"/>
      </w:pPr>
      <w:r>
        <w:rPr>
          <w:i/>
        </w:rPr>
        <w:t>22:27</w:t>
      </w:r>
      <w:r>
        <w:t xml:space="preserve"> Julian Möhlen:</w:t>
        <w:tab/>
        <w:t xml:space="preserve">Oha! Ich habe gerade fertig gegessen und geduscht. Mal schauen, wie lange ich durchhalte, war ja jetzt 36h unterwegs... </w:t>
      </w:r>
    </w:p>
    <w:p>
      <w:pPr>
        <w:ind w:left="3600" w:hanging="3600"/>
      </w:pPr>
      <w:r>
        <w:rPr>
          <w:i/>
        </w:rPr>
        <w:t>22:28</w:t>
      </w:r>
      <w:r>
        <w:t xml:space="preserve"> Julian Möhlen:</w:t>
        <w:tab/>
        <w:t xml:space="preserve">Wenn nicht halt morgen Abend! </w:t>
      </w:r>
    </w:p>
    <w:p>
      <w:pPr>
        <w:ind w:left="3600" w:hanging="3600"/>
      </w:pPr>
      <w:r>
        <w:rPr>
          <w:i/>
        </w:rPr>
        <w:t>22:35</w:t>
      </w:r>
      <w:r>
        <w:t xml:space="preserve"> Benni Gröhs:</w:t>
        <w:tab/>
        <w:t xml:space="preserve">Oida </w:t>
      </w:r>
    </w:p>
    <w:p>
      <w:pPr>
        <w:ind w:left="3600" w:hanging="3600"/>
      </w:pPr>
      <w:r>
        <w:rPr>
          <w:i/>
        </w:rPr>
        <w:t>22:38</w:t>
      </w:r>
      <w:r>
        <w:t xml:space="preserve"> Thomas Sundström:</w:t>
        <w:tab/>
        <w:t xml:space="preserve">wunderbar dann muss ich ja nicht kommen, morgen ist es genauso. und übermorgen genauso. </w:t>
      </w:r>
    </w:p>
    <w:p>
      <w:pPr>
        <w:ind w:left="3600" w:hanging="3600"/>
      </w:pPr>
      <w:r>
        <w:rPr>
          <w:i/>
        </w:rPr>
        <w:t>22:38</w:t>
      </w:r>
      <w:r>
        <w:t xml:space="preserve"> Thomas Sundström:</w:t>
        <w:tab/>
        <w:t xml:space="preserve">haters gonna hate </w:t>
      </w:r>
    </w:p>
    <w:p>
      <w:pPr>
        <w:ind w:left="3600" w:hanging="3600"/>
      </w:pPr>
      <w:r>
        <w:rPr>
          <w:i/>
        </w:rPr>
        <w:t>22:47</w:t>
      </w:r>
      <w:r>
        <w:t xml:space="preserve"> Benni Gröhs:</w:t>
        <w:tab/>
        <w:t xml:space="preserve">Also Julian morgen hab ich Kanzleisaufen </w:t>
      </w:r>
    </w:p>
    <w:p>
      <w:pPr>
        <w:ind w:left="3600" w:hanging="3600"/>
      </w:pPr>
      <w:r>
        <w:rPr>
          <w:i/>
        </w:rPr>
        <w:t>22:47</w:t>
      </w:r>
      <w:r>
        <w:t xml:space="preserve"> Benni Gröhs:</w:t>
        <w:tab/>
        <w:t xml:space="preserve">Deshalb stellt sich die Frage: Bier oder nicht Bier? </w:t>
      </w:r>
    </w:p>
    <w:p>
      <w:pPr>
        <w:ind w:left="3600" w:hanging="3600"/>
      </w:pPr>
      <w:r>
        <w:rPr>
          <w:i/>
        </w:rPr>
        <w:t>22:54</w:t>
      </w:r>
      <w:r>
        <w:t xml:space="preserve"> Maximilian Margreiter:</w:t>
        <w:tab/>
        <w:t xml:space="preserve">Benni wird nie wieder nüchtern </w:t>
      </w:r>
    </w:p>
    <w:p>
      <w:pPr>
        <w:ind w:left="3600" w:hanging="3600"/>
      </w:pPr>
      <w:r>
        <w:rPr>
          <w:i/>
        </w:rPr>
        <w:t>23:01</w:t>
      </w:r>
      <w:r>
        <w:t xml:space="preserve"> Louis Springer:</w:t>
        <w:tab/>
        <w:t xml:space="preserve">Leben ist zu kurz, um nüchtern zu sein </w:t>
      </w:r>
    </w:p>
    <w:p>
      <w:pPr>
        <w:ind w:left="3600" w:hanging="3600"/>
      </w:pPr>
      <w:r>
        <w:rPr>
          <w:i/>
        </w:rPr>
        <w:t>23:14</w:t>
      </w:r>
      <w:r>
        <w:t xml:space="preserve"> Benni Gröhs:</w:t>
        <w:tab/>
        <w:t xml:space="preserve">Julian du Schlafmütze! </w:t>
      </w:r>
    </w:p>
    <w:p>
      <w:pPr>
        <w:ind w:left="3600" w:hanging="3600"/>
      </w:pPr>
      <w:r>
        <w:rPr>
          <w:i/>
        </w:rPr>
        <w:t>23:43</w:t>
      </w:r>
      <w:r>
        <w:t xml:space="preserve"> Julian Möhlen:</w:t>
        <w:tab/>
        <w:t xml:space="preserve">Na, ich pack's nimmer glaube ich. :/ Soll ich einfach zum Kanzleisaufen kommen? </w:t>
      </w:r>
    </w:p>
    <w:p>
      <w:pPr>
        <w:ind w:left="3600" w:hanging="3600"/>
      </w:pPr>
      <w:r>
        <w:rPr>
          <w:i/>
        </w:rPr>
        <w:t>23:44</w:t>
      </w:r>
      <w:r>
        <w:t xml:space="preserve"> Julian Möhlen:</w:t>
        <w:tab/>
        <w:t xml:space="preserve">Oder wir glühen dafür vor. </w:t>
      </w:r>
    </w:p>
    <w:p>
      <w:pPr>
        <w:jc w:val="center"/>
      </w:pPr>
      <w:r>
        <w:t>18.06.2017</w:t>
      </w:r>
    </w:p>
    <w:p>
      <w:pPr>
        <w:ind w:left="3600" w:hanging="3600"/>
      </w:pPr>
      <w:r>
        <w:rPr>
          <w:i/>
        </w:rPr>
        <w:t>01:15</w:t>
      </w:r>
      <w:r>
        <w:t xml:space="preserve"> Thomas Sundström:</w:t>
        <w:tab/>
        <w:t xml:space="preserve">alles pussies aber gut für das recht </w:t>
      </w:r>
    </w:p>
    <w:p>
      <w:pPr>
        <w:ind w:left="3600" w:hanging="3600"/>
      </w:pPr>
      <w:r>
        <w:rPr>
          <w:i/>
        </w:rPr>
        <w:t>19:40</w:t>
      </w:r>
      <w:r>
        <w:t xml:space="preserve"> Benni Gröhs:</w:t>
        <w:tab/>
        <w:t xml:space="preserve">Trink gerade 250€ Whiskey auf einer Dachterasse in der Rotenturmstraße.... mein Kollege hat anscheinend besser verhandelt als ich 😂 </w:t>
      </w:r>
    </w:p>
    <w:p>
      <w:pPr>
        <w:ind w:left="3600" w:hanging="3600"/>
      </w:pPr>
      <w:r>
        <w:rPr>
          <w:i/>
        </w:rPr>
        <w:t>19:40</w:t>
      </w:r>
      <w:r>
        <w:t xml:space="preserve"> Benni Gröhs:</w:t>
        <w:tab/>
        <w:t xml:space="preserve">@4369918060084 könnte so um 10 abzischen und dich treffen? </w:t>
      </w:r>
    </w:p>
    <w:p>
      <w:pPr>
        <w:ind w:left="3600" w:hanging="3600"/>
      </w:pPr>
      <w:r>
        <w:rPr>
          <w:i/>
        </w:rPr>
        <w:t>20:33</w:t>
      </w:r>
      <w:r>
        <w:t xml:space="preserve"> Thomas Sundström:</w:t>
        <w:tab/>
        <w:t xml:space="preserve">scheiß snobs </w:t>
      </w:r>
    </w:p>
    <w:p>
      <w:pPr>
        <w:ind w:left="3600" w:hanging="3600"/>
      </w:pPr>
      <w:r>
        <w:rPr>
          <w:i/>
        </w:rPr>
        <w:t>20:35</w:t>
      </w:r>
      <w:r>
        <w:t xml:space="preserve"> Maximilian Margreiter:</w:t>
        <w:tab/>
        <w:t xml:space="preserve">Ich sage nur Stundenlohn </w:t>
      </w:r>
    </w:p>
    <w:p>
      <w:pPr>
        <w:ind w:left="3600" w:hanging="3600"/>
      </w:pPr>
      <w:r>
        <w:rPr>
          <w:i/>
        </w:rPr>
        <w:t>20:37</w:t>
      </w:r>
      <w:r>
        <w:t xml:space="preserve"> Thomas Sundström:</w:t>
        <w:tab/>
        <w:t xml:space="preserve">waas </w:t>
      </w:r>
    </w:p>
    <w:p>
      <w:pPr>
        <w:ind w:left="3600" w:hanging="3600"/>
      </w:pPr>
      <w:r>
        <w:rPr>
          <w:i/>
        </w:rPr>
        <w:t>20:37</w:t>
      </w:r>
      <w:r>
        <w:t xml:space="preserve"> Maximilian Margreiter:</w:t>
        <w:tab/>
        <w:t xml:space="preserve">250 </w:t>
      </w:r>
    </w:p>
    <w:p>
      <w:pPr>
        <w:ind w:left="3600" w:hanging="3600"/>
      </w:pPr>
      <w:r>
        <w:rPr>
          <w:i/>
        </w:rPr>
        <w:t>20:37</w:t>
      </w:r>
      <w:r>
        <w:t xml:space="preserve"> Thomas Sundström:</w:t>
        <w:tab/>
        <w:t xml:space="preserve">dafür rühr ich keinen finger </w:t>
      </w:r>
    </w:p>
    <w:p>
      <w:pPr>
        <w:ind w:left="3600" w:hanging="3600"/>
      </w:pPr>
      <w:r>
        <w:rPr>
          <w:i/>
        </w:rPr>
        <w:t>20:37</w:t>
      </w:r>
      <w:r>
        <w:t xml:space="preserve"> Maximilian Margreiter:</w:t>
        <w:tab/>
        <w:t xml:space="preserve">Haha </w:t>
      </w:r>
    </w:p>
    <w:p>
      <w:pPr>
        <w:ind w:left="3600" w:hanging="3600"/>
      </w:pPr>
      <w:r>
        <w:rPr>
          <w:i/>
        </w:rPr>
        <w:t>20:37</w:t>
      </w:r>
      <w:r>
        <w:t xml:space="preserve"> Thomas Sundström:</w:t>
        <w:tab/>
        <w:t xml:space="preserve">höchstens für die mittagspause </w:t>
      </w:r>
    </w:p>
    <w:p>
      <w:pPr>
        <w:ind w:left="3600" w:hanging="3600"/>
      </w:pPr>
      <w:r>
        <w:rPr>
          <w:i/>
        </w:rPr>
        <w:t>20:38</w:t>
      </w:r>
      <w:r>
        <w:t xml:space="preserve"> Maximilian Margreiter:</w:t>
        <w:tab/>
        <w:t xml:space="preserve">Das kostet das Glas Rotwein das du zum Mittagessen trinkst </w:t>
      </w:r>
    </w:p>
    <w:p>
      <w:pPr>
        <w:ind w:left="3600" w:hanging="3600"/>
      </w:pPr>
      <w:r>
        <w:rPr>
          <w:i/>
        </w:rPr>
        <w:t>20:38</w:t>
      </w:r>
      <w:r>
        <w:t xml:space="preserve"> Thomas Sundström:</w:t>
        <w:tab/>
        <w:t xml:space="preserve">mindestens </w:t>
      </w:r>
    </w:p>
    <w:p>
      <w:pPr>
        <w:ind w:left="3600" w:hanging="3600"/>
      </w:pPr>
      <w:r>
        <w:rPr>
          <w:i/>
        </w:rPr>
        <w:t>20:41</w:t>
      </w:r>
      <w:r>
        <w:t xml:space="preserve"> Louis Springer:</w:t>
        <w:tab/>
        <w:t xml:space="preserve">250 schon absurd wenig </w:t>
      </w:r>
    </w:p>
    <w:p>
      <w:pPr>
        <w:ind w:left="3600" w:hanging="3600"/>
      </w:pPr>
      <w:r>
        <w:rPr>
          <w:i/>
        </w:rPr>
        <w:t>20:41</w:t>
      </w:r>
      <w:r>
        <w:t xml:space="preserve"> Louis Springer:</w:t>
        <w:tab/>
        <w:t xml:space="preserve">Schon sehr frech vom Maxi </w:t>
      </w:r>
    </w:p>
    <w:p>
      <w:pPr>
        <w:ind w:left="3600" w:hanging="3600"/>
      </w:pPr>
      <w:r>
        <w:rPr>
          <w:i/>
        </w:rPr>
        <w:t>20:42</w:t>
      </w:r>
      <w:r>
        <w:t xml:space="preserve"> Thomas Sundström:</w:t>
        <w:tab/>
        <w:t xml:space="preserve">is das nicht mindestlohn in österreich </w:t>
      </w:r>
    </w:p>
    <w:p>
      <w:pPr>
        <w:ind w:left="3600" w:hanging="3600"/>
      </w:pPr>
      <w:r>
        <w:rPr>
          <w:i/>
        </w:rPr>
        <w:t>20:44</w:t>
      </w:r>
      <w:r>
        <w:t xml:space="preserve"> Maximilian Margreiter:</w:t>
        <w:tab/>
        <w:t xml:space="preserve">Na mindestens </w:t>
      </w:r>
    </w:p>
    <w:p>
      <w:pPr>
        <w:ind w:left="3600" w:hanging="3600"/>
      </w:pPr>
      <w:r>
        <w:rPr>
          <w:i/>
        </w:rPr>
        <w:t>22:39</w:t>
      </w:r>
      <w:r>
        <w:t xml:space="preserve"> Thomas Sundström:</w:t>
        <w:tab/>
        <w:t xml:space="preserve">heute gilt dasselbe wie gestern </w:t>
      </w:r>
    </w:p>
    <w:p>
      <w:pPr>
        <w:ind w:left="3600" w:hanging="3600"/>
      </w:pPr>
      <w:r>
        <w:rPr>
          <w:i/>
        </w:rPr>
        <w:t>22:39</w:t>
      </w:r>
      <w:r>
        <w:t xml:space="preserve"> Thomas Sundström:</w:t>
        <w:tab/>
        <w:t xml:space="preserve">ihr habt 3h zeit euch zu motivieren </w:t>
      </w:r>
    </w:p>
    <w:p>
      <w:pPr>
        <w:ind w:left="3600" w:hanging="3600"/>
      </w:pPr>
      <w:r>
        <w:rPr>
          <w:i/>
        </w:rPr>
        <w:t>23:09</w:t>
      </w:r>
      <w:r>
        <w:t xml:space="preserve"> Benni Gröhs:</w:t>
        <w:tab/>
        <w:t xml:space="preserve">Julian ist anscheinend out </w:t>
      </w:r>
    </w:p>
    <w:p>
      <w:pPr>
        <w:ind w:left="3600" w:hanging="3600"/>
      </w:pPr>
      <w:r>
        <w:rPr>
          <w:i/>
        </w:rPr>
        <w:t>23:31</w:t>
      </w:r>
      <w:r>
        <w:t xml:space="preserve"> Benni Gröhs:</w:t>
        <w:tab/>
        <w:t xml:space="preserve">Ab jetzt nur noch reich leben auf fremde Rechnung </w:t>
      </w:r>
    </w:p>
    <w:p>
      <w:pPr>
        <w:ind w:left="3600" w:hanging="3600"/>
      </w:pPr>
      <w:r>
        <w:rPr>
          <w:i/>
        </w:rPr>
        <w:t>23:31</w:t>
      </w:r>
      <w:r>
        <w:t xml:space="preserve"> Benni Gröhs:</w:t>
        <w:tab/>
        <w:t xml:space="preserve">Beni out </w:t>
      </w:r>
    </w:p>
    <w:p>
      <w:pPr>
        <w:ind w:left="3600" w:hanging="3600"/>
      </w:pPr>
      <w:r>
        <w:rPr>
          <w:i/>
        </w:rPr>
        <w:t>23:33</w:t>
      </w:r>
      <w:r>
        <w:t xml:space="preserve"> Thomas Sundström:</w:t>
        <w:tab/>
        <w:t xml:space="preserve">was heißt ab jetzt #playboygrenze #alleinerbe </w:t>
      </w:r>
    </w:p>
    <w:p>
      <w:pPr>
        <w:jc w:val="center"/>
      </w:pPr>
      <w:r>
        <w:t>20.06.2017</w:t>
      </w:r>
    </w:p>
    <w:p>
      <w:pPr>
        <w:ind w:left="3600" w:hanging="3600"/>
      </w:pPr>
      <w:r>
        <w:rPr>
          <w:i/>
        </w:rPr>
        <w:t>12:39</w:t>
      </w:r>
      <w:r>
        <w:t xml:space="preserve"> Thomas Sundström:</w:t>
        <w:tab/>
        <w:t xml:space="preserve">geht wer mit mir ins portellan </w:t>
      </w:r>
    </w:p>
    <w:p>
      <w:pPr>
        <w:ind w:left="3600" w:hanging="3600"/>
      </w:pPr>
      <w:r>
        <w:rPr>
          <w:i/>
        </w:rPr>
        <w:t>12:39</w:t>
      </w:r>
      <w:r>
        <w:t xml:space="preserve"> Thomas Sundström:</w:t>
        <w:tab/>
        <w:t xml:space="preserve">jetzt </w:t>
      </w:r>
    </w:p>
    <w:p>
      <w:pPr>
        <w:ind w:left="3600" w:hanging="3600"/>
      </w:pPr>
      <w:r>
        <w:rPr>
          <w:i/>
        </w:rPr>
        <w:t>12:39</w:t>
      </w:r>
      <w:r>
        <w:t xml:space="preserve"> Thomas Sundström:</w:t>
        <w:tab/>
        <w:t xml:space="preserve">also in 20 min </w:t>
      </w:r>
    </w:p>
    <w:p>
      <w:pPr>
        <w:ind w:left="3600" w:hanging="3600"/>
      </w:pPr>
      <w:r>
        <w:rPr>
          <w:i/>
        </w:rPr>
        <w:t>12:39</w:t>
      </w:r>
      <w:r>
        <w:t xml:space="preserve"> Maximilian Margreiter:</w:t>
        <w:tab/>
        <w:t xml:space="preserve">Out scheiss wu würde auch lieber essen gehen </w:t>
      </w:r>
    </w:p>
    <w:p>
      <w:pPr>
        <w:ind w:left="3600" w:hanging="3600"/>
      </w:pPr>
      <w:r>
        <w:rPr>
          <w:i/>
        </w:rPr>
        <w:t>12:42</w:t>
      </w:r>
      <w:r>
        <w:t xml:space="preserve"> Julian Möhlen:</w:t>
        <w:tab/>
        <w:t xml:space="preserve">Portellan? Was ist das? </w:t>
      </w:r>
    </w:p>
    <w:p>
      <w:pPr>
        <w:ind w:left="3600" w:hanging="3600"/>
      </w:pPr>
      <w:r>
        <w:rPr>
          <w:i/>
        </w:rPr>
        <w:t>12:42</w:t>
      </w:r>
      <w:r>
        <w:t xml:space="preserve"> Thomas Sundström:</w:t>
        <w:tab/>
        <w:t xml:space="preserve">porzellan </w:t>
      </w:r>
    </w:p>
    <w:p>
      <w:pPr>
        <w:ind w:left="3600" w:hanging="3600"/>
      </w:pPr>
      <w:r>
        <w:rPr>
          <w:i/>
        </w:rPr>
        <w:t>12:43</w:t>
      </w:r>
      <w:r>
        <w:t xml:space="preserve"> Thomas Sundström:</w:t>
        <w:tab/>
        <w:t xml:space="preserve">servitengasse 2 </w:t>
      </w:r>
    </w:p>
    <w:p>
      <w:pPr>
        <w:ind w:left="3600" w:hanging="3600"/>
      </w:pPr>
      <w:r>
        <w:rPr>
          <w:i/>
        </w:rPr>
        <w:t>12:43</w:t>
      </w:r>
      <w:r>
        <w:t xml:space="preserve"> Thomas Sundström:</w:t>
        <w:tab/>
        <w:t xml:space="preserve">mittagsmenü extrem gut für 6,90 oder 8,90 </w:t>
      </w:r>
    </w:p>
    <w:p>
      <w:pPr>
        <w:ind w:left="3600" w:hanging="3600"/>
      </w:pPr>
      <w:r>
        <w:rPr>
          <w:i/>
        </w:rPr>
        <w:t>12:43</w:t>
      </w:r>
      <w:r>
        <w:t xml:space="preserve"> Thomas Sundström:</w:t>
        <w:tab/>
        <w:t xml:space="preserve">neues hebenstreit </w:t>
      </w:r>
    </w:p>
    <w:p>
      <w:pPr>
        <w:ind w:left="3600" w:hanging="3600"/>
      </w:pPr>
      <w:r>
        <w:rPr>
          <w:i/>
        </w:rPr>
        <w:t>12:46</w:t>
      </w:r>
      <w:r>
        <w:t xml:space="preserve"> Julian Möhlen:</w:t>
        <w:tab/>
        <w:t xml:space="preserve">Das schaff ich so schnell aber nicht, außerdem noch unbekleidet und ungewaschen. </w:t>
      </w:r>
    </w:p>
    <w:p>
      <w:pPr>
        <w:ind w:left="3600" w:hanging="3600"/>
      </w:pPr>
      <w:r>
        <w:rPr>
          <w:i/>
        </w:rPr>
        <w:t>12:46</w:t>
      </w:r>
      <w:r>
        <w:t xml:space="preserve"> Thomas Sundström:</w:t>
        <w:tab/>
        <w:t xml:space="preserve">wie schnell schaffst dus </w:t>
      </w:r>
    </w:p>
    <w:p>
      <w:pPr>
        <w:ind w:left="3600" w:hanging="3600"/>
      </w:pPr>
      <w:r>
        <w:rPr>
          <w:i/>
        </w:rPr>
        <w:t>12:50</w:t>
      </w:r>
      <w:r>
        <w:t xml:space="preserve"> Louis Springer:</w:t>
        <w:tab/>
        <w:t xml:space="preserve">Mmmh ja Porzellan nicht übel </w:t>
      </w:r>
    </w:p>
    <w:p>
      <w:pPr>
        <w:ind w:left="3600" w:hanging="3600"/>
      </w:pPr>
      <w:r>
        <w:rPr>
          <w:i/>
        </w:rPr>
        <w:t>12:53</w:t>
      </w:r>
      <w:r>
        <w:t xml:space="preserve"> Thomas Sundström:</w:t>
        <w:tab/>
        <w:t xml:space="preserve">kebnstes? </w:t>
      </w:r>
    </w:p>
    <w:p>
      <w:pPr>
        <w:ind w:left="3600" w:hanging="3600"/>
      </w:pPr>
      <w:r>
        <w:rPr>
          <w:i/>
        </w:rPr>
        <w:t>12:58</w:t>
      </w:r>
      <w:r>
        <w:t xml:space="preserve"> Julian Möhlen:</w:t>
        <w:tab/>
        <w:t xml:space="preserve">Nah, zu mühsam, muss noch tausend andere Dinge machen und habe gerade die Reste eines sehr leckeren griechischen salads im Kühlschrank entdeckt. </w:t>
      </w:r>
    </w:p>
    <w:p>
      <w:pPr>
        <w:ind w:left="3600" w:hanging="3600"/>
      </w:pPr>
      <w:r>
        <w:rPr>
          <w:i/>
        </w:rPr>
        <w:t>12:58</w:t>
      </w:r>
      <w:r>
        <w:t xml:space="preserve"> Louis Springer:</w:t>
        <w:tab/>
        <w:t xml:space="preserve">Schon öfters dort gewesen </w:t>
      </w:r>
    </w:p>
    <w:p>
      <w:pPr>
        <w:ind w:left="3600" w:hanging="3600"/>
      </w:pPr>
      <w:r>
        <w:rPr>
          <w:i/>
        </w:rPr>
        <w:t>12:58</w:t>
      </w:r>
      <w:r>
        <w:t xml:space="preserve"> Thomas Sundström:</w:t>
        <w:tab/>
        <w:t xml:space="preserve">🐛 </w:t>
      </w:r>
    </w:p>
    <w:p>
      <w:pPr>
        <w:ind w:left="3600" w:hanging="3600"/>
      </w:pPr>
      <w:r>
        <w:rPr>
          <w:i/>
        </w:rPr>
        <w:t>12:58</w:t>
      </w:r>
      <w:r>
        <w:t xml:space="preserve"> Louis Springer:</w:t>
        <w:tab/>
        <w:t xml:space="preserve">but why </w:t>
      </w:r>
    </w:p>
    <w:p>
      <w:pPr>
        <w:ind w:left="3600" w:hanging="3600"/>
      </w:pPr>
      <w:r>
        <w:rPr>
          <w:i/>
        </w:rPr>
        <w:t>12:58</w:t>
      </w:r>
      <w:r>
        <w:t xml:space="preserve"> Thomas Sundström:</w:t>
        <w:tab/>
        <w:t xml:space="preserve">? </w:t>
      </w:r>
    </w:p>
    <w:p>
      <w:pPr>
        <w:ind w:left="3600" w:hanging="3600"/>
      </w:pPr>
      <w:r>
        <w:rPr>
          <w:i/>
        </w:rPr>
        <w:t>12:59</w:t>
      </w:r>
      <w:r>
        <w:t xml:space="preserve"> Louis Springer:</w:t>
        <w:tab/>
        <w:t xml:space="preserve">Warum ist deswegen ein Wurm bin </w:t>
      </w:r>
    </w:p>
    <w:p>
      <w:pPr>
        <w:ind w:left="3600" w:hanging="3600"/>
      </w:pPr>
      <w:r>
        <w:rPr>
          <w:i/>
        </w:rPr>
        <w:t>13:00</w:t>
      </w:r>
      <w:r>
        <w:t xml:space="preserve"> Louis Springer:</w:t>
        <w:tab/>
        <w:t xml:space="preserve">weil ich dir einen Schritt voraus bin? </w:t>
      </w:r>
    </w:p>
    <w:p>
      <w:pPr>
        <w:ind w:left="3600" w:hanging="3600"/>
      </w:pPr>
      <w:r>
        <w:rPr>
          <w:i/>
        </w:rPr>
        <w:t>13:00</w:t>
      </w:r>
      <w:r>
        <w:t xml:space="preserve"> Louis Springer:</w:t>
        <w:tab/>
        <w:t xml:space="preserve">Lol </w:t>
      </w:r>
    </w:p>
    <w:p>
      <w:pPr>
        <w:ind w:left="3600" w:hanging="3600"/>
      </w:pPr>
      <w:r>
        <w:rPr>
          <w:i/>
        </w:rPr>
        <w:t>13:00</w:t>
      </w:r>
      <w:r>
        <w:t xml:space="preserve"> Julian Möhlen:</w:t>
        <w:tab/>
        <w:t xml:space="preserve">Ich bin ein Wurm </w:t>
      </w:r>
    </w:p>
    <w:p>
      <w:pPr>
        <w:ind w:left="3600" w:hanging="3600"/>
      </w:pPr>
      <w:r>
        <w:rPr>
          <w:i/>
        </w:rPr>
        <w:t>13:00</w:t>
      </w:r>
      <w:r>
        <w:t xml:space="preserve"> Thomas Sundström:</w:t>
        <w:tab/>
        <w:t xml:space="preserve">der julian </w:t>
      </w:r>
    </w:p>
    <w:p>
      <w:pPr>
        <w:ind w:left="3600" w:hanging="3600"/>
      </w:pPr>
      <w:r>
        <w:rPr>
          <w:i/>
        </w:rPr>
        <w:t>13:00</w:t>
      </w:r>
      <w:r>
        <w:t xml:space="preserve"> Louis Springer:</w:t>
        <w:tab/>
        <w:t xml:space="preserve">Achso </w:t>
      </w:r>
    </w:p>
    <w:p>
      <w:pPr>
        <w:ind w:left="3600" w:hanging="3600"/>
      </w:pPr>
      <w:r>
        <w:rPr>
          <w:i/>
        </w:rPr>
        <w:t>13:00</w:t>
      </w:r>
      <w:r>
        <w:t xml:space="preserve"> Louis Springer:</w:t>
        <w:tab/>
        <w:t xml:space="preserve">Ja du bist ein 🐛 </w:t>
      </w:r>
    </w:p>
    <w:p>
      <w:pPr>
        <w:ind w:left="3600" w:hanging="3600"/>
      </w:pPr>
      <w:r>
        <w:rPr>
          <w:i/>
        </w:rPr>
        <w:t>13:00</w:t>
      </w:r>
      <w:r>
        <w:t xml:space="preserve"> Thomas Sundström:</w:t>
        <w:tab/>
        <w:t xml:space="preserve">louis ❤ </w:t>
      </w:r>
    </w:p>
    <w:p>
      <w:pPr>
        <w:ind w:left="3600" w:hanging="3600"/>
      </w:pPr>
      <w:r>
        <w:rPr>
          <w:i/>
        </w:rPr>
        <w:t>13:00</w:t>
      </w:r>
      <w:r>
        <w:t xml:space="preserve"> Louis Springer:</w:t>
        <w:tab/>
        <w:t xml:space="preserve">❤ </w:t>
      </w:r>
    </w:p>
    <w:p>
      <w:pPr>
        <w:ind w:left="3600" w:hanging="3600"/>
      </w:pPr>
      <w:r>
        <w:rPr>
          <w:i/>
        </w:rPr>
        <w:t>13:00</w:t>
      </w:r>
      <w:r>
        <w:t xml:space="preserve"> Maximilian Margreiter:</w:t>
        <w:tab/>
        <w:t xml:space="preserve">Ein un🐛 </w:t>
      </w:r>
    </w:p>
    <w:p>
      <w:pPr>
        <w:ind w:left="3600" w:hanging="3600"/>
      </w:pPr>
      <w:r>
        <w:rPr>
          <w:i/>
        </w:rPr>
        <w:t>13:00</w:t>
      </w:r>
      <w:r>
        <w:t xml:space="preserve"> Louis Springer:</w:t>
        <w:tab/>
        <w:t xml:space="preserve">Jetzt kommt wieder was fieses vom Maxi </w:t>
      </w:r>
    </w:p>
    <w:p>
      <w:pPr>
        <w:ind w:left="3600" w:hanging="3600"/>
      </w:pPr>
      <w:r>
        <w:rPr>
          <w:i/>
        </w:rPr>
        <w:t>14:08</w:t>
      </w:r>
      <w:r>
        <w:t xml:space="preserve"> Julian Möhlen:</w:t>
        <w:tab/>
        <w:t xml:space="preserve">Extremer Elektro-Latino beim Friseur... </w:t>
      </w:r>
    </w:p>
    <w:p>
      <w:pPr>
        <w:ind w:left="3600" w:hanging="3600"/>
      </w:pPr>
      <w:r>
        <w:rPr>
          <w:i/>
        </w:rPr>
        <w:t>14:09</w:t>
      </w:r>
      <w:r>
        <w:t xml:space="preserve"> Maximilian Margreiter:</w:t>
        <w:tab/>
        <w:t xml:space="preserve">Elektrolatino  ist das beste </w:t>
      </w:r>
    </w:p>
    <w:p>
      <w:pPr>
        <w:ind w:left="3600" w:hanging="3600"/>
      </w:pPr>
      <w:r>
        <w:rPr>
          <w:i/>
        </w:rPr>
        <w:t>14:09</w:t>
      </w:r>
      <w:r>
        <w:t xml:space="preserve"> Maximilian Margreiter:</w:t>
        <w:tab/>
        <w:t xml:space="preserve">Juan magan </w:t>
      </w:r>
    </w:p>
    <w:p>
      <w:pPr>
        <w:ind w:left="3600" w:hanging="3600"/>
      </w:pPr>
      <w:r>
        <w:rPr>
          <w:i/>
        </w:rPr>
        <w:t>14:11</w:t>
      </w:r>
      <w:r>
        <w:t xml:space="preserve"> Benni Gröhs:</w:t>
        <w:tab/>
        <w:t xml:space="preserve">Julian Magan </w:t>
      </w:r>
    </w:p>
    <w:p>
      <w:pPr>
        <w:ind w:left="3600" w:hanging="3600"/>
      </w:pPr>
      <w:r>
        <w:rPr>
          <w:i/>
        </w:rPr>
        <w:t>14:12</w:t>
      </w:r>
      <w:r>
        <w:t xml:space="preserve"> Benni Gröhs:</w:t>
        <w:tab/>
        <w:t xml:space="preserve">Ich hab extrem Kopfweh seit ich wieder nüchtern bin </w:t>
      </w:r>
    </w:p>
    <w:p>
      <w:pPr>
        <w:ind w:left="3600" w:hanging="3600"/>
      </w:pPr>
      <w:r>
        <w:rPr>
          <w:i/>
        </w:rPr>
        <w:t>14:12</w:t>
      </w:r>
      <w:r>
        <w:t xml:space="preserve"> Benni Gröhs:</w:t>
        <w:tab/>
        <w:t xml:space="preserve">Frechheit </w:t>
      </w:r>
    </w:p>
    <w:p>
      <w:pPr>
        <w:ind w:left="3600" w:hanging="3600"/>
      </w:pPr>
      <w:r>
        <w:rPr>
          <w:i/>
        </w:rPr>
        <w:t>14:12</w:t>
      </w:r>
      <w:r>
        <w:t xml:space="preserve"> Benni Gröhs:</w:t>
        <w:tab/>
        <w:t xml:space="preserve">Werd das wohl ändern müssen wieder </w:t>
      </w:r>
    </w:p>
    <w:p>
      <w:pPr>
        <w:ind w:left="3600" w:hanging="3600"/>
      </w:pPr>
      <w:r>
        <w:rPr>
          <w:i/>
        </w:rPr>
        <w:t>14:12</w:t>
      </w:r>
      <w:r>
        <w:t xml:space="preserve"> Maximilian Margreiter:</w:t>
        <w:tab/>
        <w:t xml:space="preserve">Ööööhhhh </w:t>
      </w:r>
    </w:p>
    <w:p>
      <w:pPr>
        <w:ind w:left="3600" w:hanging="3600"/>
      </w:pPr>
      <w:r>
        <w:rPr>
          <w:i/>
        </w:rPr>
        <w:t>14:19</w:t>
      </w:r>
      <w:r>
        <w:t xml:space="preserve"> Thomas Sundström:</w:t>
        <w:tab/>
        <w:t xml:space="preserve">jaja </w:t>
      </w:r>
    </w:p>
    <w:p>
      <w:pPr>
        <w:ind w:left="3600" w:hanging="3600"/>
      </w:pPr>
      <w:r>
        <w:rPr>
          <w:i/>
        </w:rPr>
        <w:t>14:23</w:t>
      </w:r>
      <w:r>
        <w:t xml:space="preserve"> Benni Gröhs:</w:t>
        <w:tab/>
        <w:t xml:space="preserve">Gott sei dank bekomm ich mein 13. Gehalt im Juni #sauf </w:t>
      </w:r>
    </w:p>
    <w:p>
      <w:pPr>
        <w:ind w:left="3600" w:hanging="3600"/>
      </w:pPr>
      <w:r>
        <w:rPr>
          <w:i/>
        </w:rPr>
        <w:t>14:33</w:t>
      </w:r>
      <w:r>
        <w:t xml:space="preserve"> Maximilian Margreiter:</w:t>
        <w:tab/>
        <w:t xml:space="preserve">Kk irgendwer </w:t>
      </w:r>
    </w:p>
    <w:p>
      <w:pPr>
        <w:ind w:left="3600" w:hanging="3600"/>
      </w:pPr>
      <w:r>
        <w:rPr>
          <w:i/>
        </w:rPr>
        <w:t>14:33</w:t>
      </w:r>
      <w:r>
        <w:t xml:space="preserve"> Thomas Sundström:</w:t>
        <w:tab/>
        <w:t xml:space="preserve">schon wida zaus </w:t>
      </w:r>
    </w:p>
    <w:p>
      <w:pPr>
        <w:jc w:val="center"/>
      </w:pPr>
      <w:r>
        <w:t>21.06.2017</w:t>
      </w:r>
    </w:p>
    <w:p>
      <w:pPr>
        <w:ind w:left="3600" w:hanging="3600"/>
      </w:pPr>
      <w:r>
        <w:rPr>
          <w:i/>
        </w:rPr>
        <w:t>09:21</w:t>
      </w:r>
      <w:r>
        <w:t xml:space="preserve"> Maximilian Margreiter:</w:t>
        <w:tab/>
        <w:t xml:space="preserve">Obligatorische Mittwochmorgen Mitteilung ich hasse die wu abgrundtief und inbrünstig </w:t>
      </w:r>
    </w:p>
    <w:p>
      <w:pPr>
        <w:ind w:left="3600" w:hanging="3600"/>
      </w:pPr>
      <w:r>
        <w:rPr>
          <w:i/>
        </w:rPr>
        <w:t>09:22</w:t>
      </w:r>
      <w:r>
        <w:t xml:space="preserve"> Benni Gröhs:</w:t>
        <w:tab/>
        <w:t xml:space="preserve">Haha </w:t>
      </w:r>
    </w:p>
    <w:p>
      <w:pPr>
        <w:ind w:left="3600" w:hanging="3600"/>
      </w:pPr>
      <w:r>
        <w:rPr>
          <w:i/>
        </w:rPr>
        <w:t>09:22</w:t>
      </w:r>
      <w:r>
        <w:t xml:space="preserve"> Benni Gröhs:</w:t>
        <w:tab/>
        <w:t xml:space="preserve">Love it! </w:t>
      </w:r>
    </w:p>
    <w:p>
      <w:pPr>
        <w:ind w:left="3600" w:hanging="3600"/>
      </w:pPr>
      <w:r>
        <w:rPr>
          <w:i/>
        </w:rPr>
        <w:t>09:22</w:t>
      </w:r>
      <w:r>
        <w:t xml:space="preserve"> Benni Gröhs:</w:t>
        <w:tab/>
        <w:t xml:space="preserve">Freu mich jeden Mi Morgen auf die Nachricht 😘 </w:t>
      </w:r>
    </w:p>
    <w:p>
      <w:pPr>
        <w:ind w:left="3600" w:hanging="3600"/>
      </w:pPr>
      <w:r>
        <w:rPr>
          <w:i/>
        </w:rPr>
        <w:t>09:23</w:t>
      </w:r>
      <w:r>
        <w:t xml:space="preserve"> Julian Möhlen:</w:t>
        <w:tab/>
        <w:t xml:space="preserve">Hahahaha! </w:t>
      </w:r>
    </w:p>
    <w:p>
      <w:pPr>
        <w:ind w:left="3600" w:hanging="3600"/>
      </w:pPr>
      <w:r>
        <w:rPr>
          <w:i/>
        </w:rPr>
        <w:t>09:45</w:t>
      </w:r>
      <w:r>
        <w:t xml:space="preserve"> Julian Möhlen:</w:t>
        <w:tab/>
        <w:t xml:space="preserve">Ich habe gerade in Ottakring eine Wohnung angeschaut und ich muss sagen, Ottakring ist schon sehr geil. </w:t>
      </w:r>
    </w:p>
    <w:p>
      <w:pPr>
        <w:ind w:left="3600" w:hanging="3600"/>
      </w:pPr>
      <w:r>
        <w:rPr>
          <w:i/>
        </w:rPr>
        <w:t>09:46</w:t>
      </w:r>
      <w:r>
        <w:t xml:space="preserve"> Maximilian Margreiter:</w:t>
        <w:tab/>
        <w:t xml:space="preserve">Ja ottakring ist schon geil genau richtig Ghetto nicht zu viel und nicht zu wenig </w:t>
      </w:r>
    </w:p>
    <w:p>
      <w:pPr>
        <w:ind w:left="3600" w:hanging="3600"/>
      </w:pPr>
      <w:r>
        <w:rPr>
          <w:i/>
        </w:rPr>
        <w:t>09:51</w:t>
      </w:r>
      <w:r>
        <w:t xml:space="preserve"> Julian Möhlen:</w:t>
        <w:tab/>
        <w:t xml:space="preserve">Genau! Ich habe gerade einen Pfirsich - köstlich! - für 10 Cent gegessen. Und der war groß! </w:t>
      </w:r>
    </w:p>
    <w:p>
      <w:pPr>
        <w:ind w:left="3600" w:hanging="3600"/>
      </w:pPr>
      <w:r>
        <w:rPr>
          <w:i/>
        </w:rPr>
        <w:t>09:52</w:t>
      </w:r>
      <w:r>
        <w:t xml:space="preserve"> Julian Möhlen:</w:t>
        <w:tab/>
        <w:t xml:space="preserve">Zehn davon kosten also einen Euro!?! </w:t>
      </w:r>
    </w:p>
    <w:p>
      <w:pPr>
        <w:ind w:left="3600" w:hanging="3600"/>
      </w:pPr>
      <w:r>
        <w:rPr>
          <w:i/>
        </w:rPr>
        <w:t>09:53</w:t>
      </w:r>
      <w:r>
        <w:t xml:space="preserve"> Julian Möhlen:</w:t>
        <w:tab/>
        <w:t xml:space="preserve">Geilste Preise am Brunnenmarkt. </w:t>
      </w:r>
    </w:p>
    <w:p>
      <w:pPr>
        <w:ind w:left="3600" w:hanging="3600"/>
      </w:pPr>
      <w:r>
        <w:rPr>
          <w:i/>
        </w:rPr>
        <w:t>09:53</w:t>
      </w:r>
      <w:r>
        <w:t xml:space="preserve"> Maximilian Margreiter:</w:t>
        <w:tab/>
        <w:t xml:space="preserve">Der besondere Reiz aber ist der Geruch von dönner an der Straßenbahnstation um 0800 am Morgen </w:t>
      </w:r>
    </w:p>
    <w:p>
      <w:pPr>
        <w:ind w:left="3600" w:hanging="3600"/>
      </w:pPr>
      <w:r>
        <w:rPr>
          <w:i/>
        </w:rPr>
        <w:t>09:54</w:t>
      </w:r>
      <w:r>
        <w:t xml:space="preserve"> Louis Springer:</w:t>
        <w:tab/>
        <w:t xml:space="preserve">Hahaha ach Maxi </w:t>
      </w:r>
    </w:p>
    <w:p>
      <w:pPr>
        <w:ind w:left="3600" w:hanging="3600"/>
      </w:pPr>
      <w:r>
        <w:rPr>
          <w:i/>
        </w:rPr>
        <w:t>09:55</w:t>
      </w:r>
      <w:r>
        <w:t xml:space="preserve"> Louis Springer:</w:t>
        <w:tab/>
        <w:t xml:space="preserve">Ja der 16. ist angeblich der neue 7.! 🤔🤔 </w:t>
      </w:r>
    </w:p>
    <w:p>
      <w:pPr>
        <w:ind w:left="3600" w:hanging="3600"/>
      </w:pPr>
      <w:r>
        <w:rPr>
          <w:i/>
        </w:rPr>
        <w:t>09:56</w:t>
      </w:r>
      <w:r>
        <w:t xml:space="preserve"> Maximilian Margreiter:</w:t>
        <w:tab/>
        <w:t xml:space="preserve">Ja die gentrifizierung schreitet unablässig fort </w:t>
      </w:r>
    </w:p>
    <w:p>
      <w:pPr>
        <w:ind w:left="3600" w:hanging="3600"/>
      </w:pPr>
      <w:r>
        <w:rPr>
          <w:i/>
        </w:rPr>
        <w:t>09:58</w:t>
      </w:r>
      <w:r>
        <w:t xml:space="preserve"> Benni Gröhs:</w:t>
        <w:tab/>
        <w:t xml:space="preserve">16er 4 life </w:t>
      </w:r>
    </w:p>
    <w:p>
      <w:pPr>
        <w:ind w:left="3600" w:hanging="3600"/>
      </w:pPr>
      <w:r>
        <w:rPr>
          <w:i/>
        </w:rPr>
        <w:t>09:58</w:t>
      </w:r>
      <w:r>
        <w:t xml:space="preserve"> Benni Gröhs:</w:t>
        <w:tab/>
        <w:t xml:space="preserve">Julian bist du noch im Ghetto? </w:t>
      </w:r>
    </w:p>
    <w:p>
      <w:pPr>
        <w:ind w:left="3600" w:hanging="3600"/>
      </w:pPr>
      <w:r>
        <w:rPr>
          <w:i/>
        </w:rPr>
        <w:t>10:11</w:t>
      </w:r>
      <w:r>
        <w:t xml:space="preserve"> Julian Möhlen:</w:t>
        <w:tab/>
        <w:t xml:space="preserve">Läda... schon wieder unterwegs. </w:t>
      </w:r>
    </w:p>
    <w:p>
      <w:pPr>
        <w:ind w:left="3600" w:hanging="3600"/>
      </w:pPr>
      <w:r>
        <w:rPr>
          <w:i/>
        </w:rPr>
        <w:t>10:11</w:t>
      </w:r>
      <w:r>
        <w:t xml:space="preserve"> Benni Gröhs:</w:t>
        <w:tab/>
        <w:t xml:space="preserve">Oida KK? </w:t>
      </w:r>
    </w:p>
    <w:p>
      <w:pPr>
        <w:ind w:left="3600" w:hanging="3600"/>
      </w:pPr>
      <w:r>
        <w:rPr>
          <w:i/>
        </w:rPr>
        <w:t>10:12</w:t>
      </w:r>
      <w:r>
        <w:t xml:space="preserve"> Benni Gröhs:</w:t>
        <w:tab/>
        <w:t xml:space="preserve">Bin in 12 min KK </w:t>
      </w:r>
    </w:p>
    <w:p>
      <w:pPr>
        <w:ind w:left="3600" w:hanging="3600"/>
      </w:pPr>
      <w:r>
        <w:rPr>
          <w:i/>
        </w:rPr>
        <w:t>10:12</w:t>
      </w:r>
      <w:r>
        <w:t xml:space="preserve"> Maximilian Margreiter:</w:t>
        <w:tab/>
        <w:t xml:space="preserve">Ghh sitze auf der wu fest </w:t>
      </w:r>
    </w:p>
    <w:p>
      <w:pPr>
        <w:ind w:left="3600" w:hanging="3600"/>
      </w:pPr>
      <w:r>
        <w:rPr>
          <w:i/>
        </w:rPr>
        <w:t>10:13</w:t>
      </w:r>
      <w:r>
        <w:t xml:space="preserve"> Benni Gröhs:</w:t>
        <w:tab/>
        <w:t xml:space="preserve">Ööööhhh WU Fest? </w:t>
      </w:r>
    </w:p>
    <w:p>
      <w:pPr>
        <w:ind w:left="3600" w:hanging="3600"/>
      </w:pPr>
      <w:r>
        <w:rPr>
          <w:i/>
        </w:rPr>
        <w:t>10:13</w:t>
      </w:r>
      <w:r>
        <w:t xml:space="preserve"> Benni Gröhs:</w:t>
        <w:tab/>
        <w:t xml:space="preserve">Aso </w:t>
      </w:r>
    </w:p>
    <w:p>
      <w:pPr>
        <w:ind w:left="3600" w:hanging="3600"/>
      </w:pPr>
      <w:r>
        <w:rPr>
          <w:i/>
        </w:rPr>
        <w:t>10:13</w:t>
      </w:r>
      <w:r>
        <w:t xml:space="preserve"> Benni Gröhs:</w:t>
        <w:tab/>
        <w:t xml:space="preserve">Schade </w:t>
      </w:r>
    </w:p>
    <w:p>
      <w:pPr>
        <w:ind w:left="3600" w:hanging="3600"/>
      </w:pPr>
      <w:r>
        <w:rPr>
          <w:i/>
        </w:rPr>
        <w:t>10:13</w:t>
      </w:r>
      <w:r>
        <w:t xml:space="preserve"> Maximilian Margreiter:</w:t>
        <w:tab/>
        <w:t xml:space="preserve">Haha </w:t>
      </w:r>
    </w:p>
    <w:p>
      <w:pPr>
        <w:ind w:left="3600" w:hanging="3600"/>
      </w:pPr>
      <w:r>
        <w:rPr>
          <w:i/>
        </w:rPr>
        <w:t>10:14</w:t>
      </w:r>
      <w:r>
        <w:t xml:space="preserve"> Maximilian Margreiter:</w:t>
        <w:tab/>
        <w:t xml:space="preserve">Das ist morgen </w:t>
      </w:r>
    </w:p>
    <w:p>
      <w:pPr>
        <w:ind w:left="3600" w:hanging="3600"/>
      </w:pPr>
      <w:r>
        <w:rPr>
          <w:i/>
        </w:rPr>
        <w:t>10:17</w:t>
      </w:r>
      <w:r>
        <w:t xml:space="preserve"> Julian Möhlen:</w:t>
        <w:tab/>
        <w:t xml:space="preserve">Ja, KK! Bin am Weg! </w:t>
      </w:r>
    </w:p>
    <w:p>
      <w:pPr>
        <w:ind w:left="3600" w:hanging="3600"/>
      </w:pPr>
      <w:r>
        <w:rPr>
          <w:i/>
        </w:rPr>
        <w:t>10:18</w:t>
      </w:r>
      <w:r>
        <w:t xml:space="preserve"> Benni Gröhs:</w:t>
        <w:tab/>
        <w:t xml:space="preserve">Top </w:t>
      </w:r>
    </w:p>
    <w:p>
      <w:pPr>
        <w:ind w:left="3600" w:hanging="3600"/>
      </w:pPr>
      <w:r>
        <w:rPr>
          <w:i/>
        </w:rPr>
        <w:t>12:02</w:t>
      </w:r>
      <w:r>
        <w:t xml:space="preserve"> Benni Gröhs:</w:t>
        <w:tab/>
        <w:t xml:space="preserve">Mag jmd am Abend MTBen? Kann ein Fahrrad herborgen.. </w:t>
      </w:r>
    </w:p>
    <w:p>
      <w:pPr>
        <w:ind w:left="3600" w:hanging="3600"/>
      </w:pPr>
      <w:r>
        <w:rPr>
          <w:i/>
        </w:rPr>
        <w:t>12:02</w:t>
      </w:r>
      <w:r>
        <w:t xml:space="preserve"> Benni Gröhs:</w:t>
        <w:tab/>
        <w:t xml:space="preserve">Sonnenuntergang auf der Jubiläumswarte inklusive </w:t>
      </w:r>
    </w:p>
    <w:p>
      <w:pPr>
        <w:ind w:left="3600" w:hanging="3600"/>
      </w:pPr>
      <w:r>
        <w:rPr>
          <w:i/>
        </w:rPr>
        <w:t>12:22</w:t>
      </w:r>
      <w:r>
        <w:t xml:space="preserve"> Louis Springer:</w:t>
        <w:tab/>
        <w:t xml:space="preserve">Hart motiviert </w:t>
      </w:r>
    </w:p>
    <w:p>
      <w:pPr>
        <w:ind w:left="3600" w:hanging="3600"/>
      </w:pPr>
      <w:r>
        <w:rPr>
          <w:i/>
        </w:rPr>
        <w:t>12:38</w:t>
      </w:r>
      <w:r>
        <w:t xml:space="preserve"> Thomas Sundström:</w:t>
        <w:tab/>
        <w:t xml:space="preserve">nein nein nein </w:t>
      </w:r>
    </w:p>
    <w:p>
      <w:pPr>
        <w:ind w:left="3600" w:hanging="3600"/>
      </w:pPr>
      <w:r>
        <w:rPr>
          <w:i/>
        </w:rPr>
        <w:t>13:30</w:t>
      </w:r>
      <w:r>
        <w:t xml:space="preserve"> Benni Gröhs:</w:t>
        <w:tab/>
        <w:t xml:space="preserve">2017-06-21-VIDEO-00007837.mp4 &lt;‎attached&gt; </w:t>
      </w:r>
    </w:p>
    <w:p>
      <w:pPr>
        <w:ind w:left="3600" w:hanging="3600"/>
      </w:pPr>
      <w:r>
        <w:rPr>
          <w:i/>
        </w:rPr>
        <w:t>13:44</w:t>
      </w:r>
      <w:r>
        <w:t xml:space="preserve"> Julian Möhlen:</w:t>
        <w:tab/>
        <w:t xml:space="preserve">Benni wird einmal ein extrem guter Vater... </w:t>
      </w:r>
    </w:p>
    <w:p>
      <w:pPr>
        <w:ind w:left="3600" w:hanging="3600"/>
      </w:pPr>
      <w:r>
        <w:rPr>
          <w:i/>
        </w:rPr>
        <w:t>13:44</w:t>
      </w:r>
      <w:r>
        <w:t xml:space="preserve"> Julian Möhlen:</w:t>
        <w:tab/>
        <w:t xml:space="preserve">Am Abend hab ich leider keine Zeit. </w:t>
      </w:r>
    </w:p>
    <w:p>
      <w:pPr>
        <w:ind w:left="3600" w:hanging="3600"/>
      </w:pPr>
      <w:r>
        <w:rPr>
          <w:i/>
        </w:rPr>
        <w:t>13:45</w:t>
      </w:r>
      <w:r>
        <w:t xml:space="preserve"> Benni Gröhs:</w:t>
        <w:tab/>
        <w:t xml:space="preserve">Extrem guter Schaukler 💪🏻  Schade </w:t>
      </w:r>
    </w:p>
    <w:p>
      <w:pPr>
        <w:ind w:left="3600" w:hanging="3600"/>
      </w:pPr>
      <w:r>
        <w:rPr>
          <w:i/>
        </w:rPr>
        <w:t>14:03</w:t>
      </w:r>
      <w:r>
        <w:t xml:space="preserve"> Emil Paiker:</w:t>
        <w:tab/>
        <w:t xml:space="preserve">Leider out heute :/ </w:t>
      </w:r>
    </w:p>
    <w:p>
      <w:pPr>
        <w:ind w:left="3600" w:hanging="3600"/>
      </w:pPr>
      <w:r>
        <w:rPr>
          <w:i/>
        </w:rPr>
        <w:t>16:10</w:t>
      </w:r>
      <w:r>
        <w:t xml:space="preserve"> Benni Gröhs:</w:t>
        <w:tab/>
        <w:t xml:space="preserve">Kk anyone? </w:t>
      </w:r>
    </w:p>
    <w:p>
      <w:pPr>
        <w:ind w:left="3600" w:hanging="3600"/>
      </w:pPr>
      <w:r>
        <w:rPr>
          <w:i/>
        </w:rPr>
        <w:t>16:13</w:t>
      </w:r>
      <w:r>
        <w:t xml:space="preserve"> Julian Möhlen:</w:t>
        <w:tab/>
        <w:t xml:space="preserve">Haha! Extreme sucht? Leider out... </w:t>
      </w:r>
    </w:p>
    <w:p>
      <w:pPr>
        <w:ind w:left="3600" w:hanging="3600"/>
      </w:pPr>
      <w:r>
        <w:rPr>
          <w:i/>
        </w:rPr>
        <w:t>16:23</w:t>
      </w:r>
      <w:r>
        <w:t xml:space="preserve"> Louis Springer:</w:t>
        <w:tab/>
        <w:t xml:space="preserve">lol </w:t>
      </w:r>
    </w:p>
    <w:p>
      <w:pPr>
        <w:ind w:left="3600" w:hanging="3600"/>
      </w:pPr>
      <w:r>
        <w:rPr>
          <w:i/>
        </w:rPr>
        <w:t>16:23</w:t>
      </w:r>
      <w:r>
        <w:t xml:space="preserve"> Louis Springer:</w:t>
        <w:tab/>
        <w:t xml:space="preserve">KK nur gut </w:t>
      </w:r>
    </w:p>
    <w:p>
      <w:pPr>
        <w:ind w:left="3600" w:hanging="3600"/>
      </w:pPr>
      <w:r>
        <w:rPr>
          <w:i/>
        </w:rPr>
        <w:t>16:23</w:t>
      </w:r>
      <w:r>
        <w:t xml:space="preserve"> Louis Springer:</w:t>
        <w:tab/>
        <w:t xml:space="preserve">KK-Sucht vollkommen legitim </w:t>
      </w:r>
    </w:p>
    <w:p>
      <w:pPr>
        <w:jc w:val="center"/>
      </w:pPr>
      <w:r>
        <w:t>22.06.2017</w:t>
      </w:r>
    </w:p>
    <w:p>
      <w:pPr>
        <w:ind w:left="3600" w:hanging="3600"/>
      </w:pPr>
      <w:r>
        <w:rPr>
          <w:i/>
        </w:rPr>
        <w:t>09:41</w:t>
      </w:r>
      <w:r>
        <w:t xml:space="preserve"> Benni Gröhs:</w:t>
        <w:tab/>
        <w:t xml:space="preserve">Da Ferry Maier geht mit "seiner" ÖVP hart ins Gericht in der ZIB 2..  das heißt viel.. </w:t>
      </w:r>
    </w:p>
    <w:p>
      <w:pPr>
        <w:ind w:left="3600" w:hanging="3600"/>
      </w:pPr>
      <w:r>
        <w:rPr>
          <w:i/>
        </w:rPr>
        <w:t>09:42</w:t>
      </w:r>
      <w:r>
        <w:t xml:space="preserve"> Benni Gröhs:</w:t>
        <w:tab/>
        <w:t xml:space="preserve">Haha Ferry ist ein absurder Name 🤦‍♀ nur geil eig </w:t>
      </w:r>
    </w:p>
    <w:p>
      <w:pPr>
        <w:ind w:left="3600" w:hanging="3600"/>
      </w:pPr>
      <w:r>
        <w:rPr>
          <w:i/>
        </w:rPr>
        <w:t>09:44</w:t>
      </w:r>
      <w:r>
        <w:t xml:space="preserve"> Benni Gröhs:</w:t>
        <w:tab/>
        <w:t xml:space="preserve">Der Freund von meiner fetten amerikanischen Familie heißt Jeremiah! Und mein Vater hat verstanden Jerry Maier... und hat sich gewundert warum er immer seinen Nachnamen dazusagt... er hat ihn auch das ganze Familienessen "Jerry" genannt... </w:t>
      </w:r>
    </w:p>
    <w:p>
      <w:pPr>
        <w:ind w:left="3600" w:hanging="3600"/>
      </w:pPr>
      <w:r>
        <w:rPr>
          <w:i/>
        </w:rPr>
        <w:t>09:44</w:t>
      </w:r>
      <w:r>
        <w:t xml:space="preserve"> Benni Gröhs:</w:t>
        <w:tab/>
        <w:t xml:space="preserve">#funnystory #woistmeinspritz #kkanyone? </w:t>
      </w:r>
    </w:p>
    <w:p>
      <w:pPr>
        <w:ind w:left="3600" w:hanging="3600"/>
      </w:pPr>
      <w:r>
        <w:rPr>
          <w:i/>
        </w:rPr>
        <w:t>10:17</w:t>
      </w:r>
      <w:r>
        <w:t xml:space="preserve"> Louis Springer:</w:t>
        <w:tab/>
        <w:t xml:space="preserve">Hahaha dein Vater so ne Legende </w:t>
      </w:r>
    </w:p>
    <w:p>
      <w:pPr>
        <w:ind w:left="3600" w:hanging="3600"/>
      </w:pPr>
      <w:r>
        <w:rPr>
          <w:i/>
        </w:rPr>
        <w:t>10:19</w:t>
      </w:r>
      <w:r>
        <w:t xml:space="preserve"> Julian Möhlen:</w:t>
        <w:tab/>
        <w:t xml:space="preserve">2017-06-22-PHOTO-00007852.jpg &lt;‎attached&gt; </w:t>
      </w:r>
    </w:p>
    <w:p>
      <w:pPr>
        <w:ind w:left="3600" w:hanging="3600"/>
      </w:pPr>
      <w:r>
        <w:rPr>
          <w:i/>
        </w:rPr>
        <w:t>10:19</w:t>
      </w:r>
      <w:r>
        <w:t xml:space="preserve"> Julian Möhlen:</w:t>
        <w:tab/>
        <w:t xml:space="preserve">2017-06-22-PHOTO-00007853.jpg &lt;‎attached&gt; </w:t>
      </w:r>
    </w:p>
    <w:p>
      <w:pPr>
        <w:ind w:left="3600" w:hanging="3600"/>
      </w:pPr>
      <w:r>
        <w:rPr>
          <w:i/>
        </w:rPr>
        <w:t>10:19</w:t>
      </w:r>
      <w:r>
        <w:t xml:space="preserve"> Julian Möhlen:</w:t>
        <w:tab/>
        <w:t xml:space="preserve">*pass </w:t>
      </w:r>
    </w:p>
    <w:p>
      <w:pPr>
        <w:ind w:left="3600" w:hanging="3600"/>
      </w:pPr>
      <w:r>
        <w:rPr>
          <w:i/>
        </w:rPr>
        <w:t>10:20</w:t>
      </w:r>
      <w:r>
        <w:t xml:space="preserve"> Julian Möhlen:</w:t>
        <w:tab/>
        <w:t xml:space="preserve">-&gt; Auf geht's nach Schottland! </w:t>
      </w:r>
    </w:p>
    <w:p>
      <w:pPr>
        <w:ind w:left="3600" w:hanging="3600"/>
      </w:pPr>
      <w:r>
        <w:rPr>
          <w:i/>
        </w:rPr>
        <w:t>10:20</w:t>
      </w:r>
      <w:r>
        <w:t xml:space="preserve"> Benni Gröhs:</w:t>
        <w:tab/>
        <w:t xml:space="preserve">Öööööhhh Highlands sind so cool:) viel Spaß Julian! Und ich will ein Nacktfoto aus einem schottischen "Loch"! </w:t>
      </w:r>
    </w:p>
    <w:p>
      <w:pPr>
        <w:ind w:left="3600" w:hanging="3600"/>
      </w:pPr>
      <w:r>
        <w:rPr>
          <w:i/>
        </w:rPr>
        <w:t>10:20</w:t>
      </w:r>
      <w:r>
        <w:t xml:space="preserve"> Julian Möhlen:</w:t>
        <w:tab/>
        <w:t xml:space="preserve">Hahaha!! Ich werd mich um eines bemühen. :)) </w:t>
      </w:r>
    </w:p>
    <w:p>
      <w:pPr>
        <w:ind w:left="3600" w:hanging="3600"/>
      </w:pPr>
      <w:r>
        <w:rPr>
          <w:i/>
        </w:rPr>
        <w:t>10:24</w:t>
      </w:r>
      <w:r>
        <w:t xml:space="preserve"> Benni Gröhs:</w:t>
        <w:tab/>
        <w:t xml:space="preserve">Ich hätte dir meinen Midgetschutz mitgeben sollen! Misto! Kauf dir sowas aber.. </w:t>
      </w:r>
    </w:p>
    <w:p>
      <w:pPr>
        <w:ind w:left="3600" w:hanging="3600"/>
      </w:pPr>
      <w:r>
        <w:rPr>
          <w:i/>
        </w:rPr>
        <w:t>10:25</w:t>
      </w:r>
      <w:r>
        <w:t xml:space="preserve"> Julian Möhlen:</w:t>
        <w:tab/>
        <w:t xml:space="preserve">Midgetschutz? </w:t>
      </w:r>
    </w:p>
    <w:p>
      <w:pPr>
        <w:ind w:left="3600" w:hanging="3600"/>
      </w:pPr>
      <w:r>
        <w:rPr>
          <w:i/>
        </w:rPr>
        <w:t>10:25</w:t>
      </w:r>
      <w:r>
        <w:t xml:space="preserve"> Maximilian Margreiter:</w:t>
        <w:tab/>
        <w:t xml:space="preserve">Benni will nur inkriminierendes Material um uns später alle mal erpressen zu können </w:t>
      </w:r>
    </w:p>
    <w:p>
      <w:pPr>
        <w:ind w:left="3600" w:hanging="3600"/>
      </w:pPr>
      <w:r>
        <w:rPr>
          <w:i/>
        </w:rPr>
        <w:t>10:25</w:t>
      </w:r>
      <w:r>
        <w:t xml:space="preserve"> Julian Möhlen:</w:t>
        <w:tab/>
        <w:t xml:space="preserve">Damit ich nicht schrumpfe? </w:t>
      </w:r>
    </w:p>
    <w:p>
      <w:pPr>
        <w:ind w:left="3600" w:hanging="3600"/>
      </w:pPr>
      <w:r>
        <w:rPr>
          <w:i/>
        </w:rPr>
        <w:t>10:26</w:t>
      </w:r>
      <w:r>
        <w:t xml:space="preserve"> Benni Gröhs:</w:t>
        <w:tab/>
        <w:t xml:space="preserve">Hahah Midges! </w:t>
      </w:r>
    </w:p>
    <w:p>
      <w:pPr>
        <w:ind w:left="3600" w:hanging="3600"/>
      </w:pPr>
      <w:r>
        <w:rPr>
          <w:i/>
        </w:rPr>
        <w:t>10:26</w:t>
      </w:r>
      <w:r>
        <w:t xml:space="preserve"> Benni Gröhs:</w:t>
        <w:tab/>
        <w:t xml:space="preserve">Sry </w:t>
      </w:r>
    </w:p>
    <w:p>
      <w:pPr>
        <w:ind w:left="3600" w:hanging="3600"/>
      </w:pPr>
      <w:r>
        <w:rPr>
          <w:i/>
        </w:rPr>
        <w:t>10:27</w:t>
      </w:r>
      <w:r>
        <w:t xml:space="preserve"> Benni Gröhs:</w:t>
        <w:tab/>
        <w:t xml:space="preserve">Des san die gschissenen Minkerl in Schottland </w:t>
      </w:r>
    </w:p>
    <w:p>
      <w:pPr>
        <w:ind w:left="3600" w:hanging="3600"/>
      </w:pPr>
      <w:r>
        <w:rPr>
          <w:i/>
        </w:rPr>
        <w:t>10:27</w:t>
      </w:r>
      <w:r>
        <w:t xml:space="preserve"> Benni Gröhs:</w:t>
        <w:tab/>
        <w:t xml:space="preserve">Und wenn der Wind nicht &gt;7 km/h ist essen sie dich auf </w:t>
      </w:r>
    </w:p>
    <w:p>
      <w:pPr>
        <w:ind w:left="3600" w:hanging="3600"/>
      </w:pPr>
      <w:r>
        <w:rPr>
          <w:i/>
        </w:rPr>
        <w:t>10:37</w:t>
      </w:r>
      <w:r>
        <w:t xml:space="preserve"> Julian Möhlen:</w:t>
        <w:tab/>
        <w:t xml:space="preserve">Ah! Ich werde wohl sehr blutleer zurückkehren... </w:t>
      </w:r>
    </w:p>
    <w:p>
      <w:pPr>
        <w:ind w:left="3600" w:hanging="3600"/>
      </w:pPr>
      <w:r>
        <w:rPr>
          <w:i/>
        </w:rPr>
        <w:t>10:37</w:t>
      </w:r>
      <w:r>
        <w:t xml:space="preserve"> Julian Möhlen:</w:t>
        <w:tab/>
        <w:t xml:space="preserve">Noch bleicher als ich eh schon bin. </w:t>
      </w:r>
    </w:p>
    <w:p>
      <w:pPr>
        <w:ind w:left="3600" w:hanging="3600"/>
      </w:pPr>
      <w:r>
        <w:rPr>
          <w:i/>
        </w:rPr>
        <w:t>13:44</w:t>
      </w:r>
      <w:r>
        <w:t xml:space="preserve"> Maximilian Margreiter:</w:t>
        <w:tab/>
        <w:t xml:space="preserve">Die nicht klimatisierte Straßenbahn ist heute schon die Hölle ich bin waschelnass </w:t>
      </w:r>
    </w:p>
    <w:p>
      <w:pPr>
        <w:ind w:left="3600" w:hanging="3600"/>
      </w:pPr>
      <w:r>
        <w:rPr>
          <w:i/>
        </w:rPr>
        <w:t>13:46</w:t>
      </w:r>
      <w:r>
        <w:t xml:space="preserve"> Patrick Kerschbaumer:</w:t>
        <w:tab/>
        <w:t xml:space="preserve">Findest du solche Straßenbahnen so geil? </w:t>
      </w:r>
    </w:p>
    <w:p>
      <w:pPr>
        <w:ind w:left="3600" w:hanging="3600"/>
      </w:pPr>
      <w:r>
        <w:rPr>
          <w:i/>
        </w:rPr>
        <w:t>13:46</w:t>
      </w:r>
      <w:r>
        <w:t xml:space="preserve"> Maximilian Margreiter:</w:t>
        <w:tab/>
        <w:t xml:space="preserve">Hehe </w:t>
      </w:r>
    </w:p>
    <w:p>
      <w:pPr>
        <w:ind w:left="3600" w:hanging="3600"/>
      </w:pPr>
      <w:r>
        <w:rPr>
          <w:i/>
        </w:rPr>
        <w:t>18:52</w:t>
      </w:r>
      <w:r>
        <w:t xml:space="preserve"> Benni Gröhs:</w:t>
        <w:tab/>
        <w:t xml:space="preserve">2017-06-22-PHOTO-00007871.jpg &lt;‎attached&gt; </w:t>
      </w:r>
    </w:p>
    <w:p>
      <w:pPr>
        <w:ind w:left="3600" w:hanging="3600"/>
      </w:pPr>
      <w:r>
        <w:rPr>
          <w:i/>
        </w:rPr>
        <w:t>18:53</w:t>
      </w:r>
      <w:r>
        <w:t xml:space="preserve"> Benni Gröhs:</w:t>
        <w:tab/>
        <w:t xml:space="preserve">2017-06-22-PHOTO-00007872.jpg &lt;‎attached&gt; </w:t>
      </w:r>
    </w:p>
    <w:p>
      <w:pPr>
        <w:ind w:left="3600" w:hanging="3600"/>
      </w:pPr>
      <w:r>
        <w:rPr>
          <w:i/>
        </w:rPr>
        <w:t>23:23</w:t>
      </w:r>
      <w:r>
        <w:t xml:space="preserve"> Thomas Sundström:</w:t>
        <w:tab/>
        <w:t xml:space="preserve">flack, das ist ja flaktastisch </w:t>
      </w:r>
    </w:p>
    <w:p>
      <w:pPr>
        <w:ind w:left="3600" w:hanging="3600"/>
      </w:pPr>
      <w:r>
        <w:rPr>
          <w:i/>
        </w:rPr>
        <w:t>23:25</w:t>
      </w:r>
      <w:r>
        <w:t xml:space="preserve"> Thomas Sundström:</w:t>
        <w:tab/>
        <w:t xml:space="preserve">wie hoch is das flak ich mich </w:t>
      </w:r>
    </w:p>
    <w:p>
      <w:pPr>
        <w:ind w:left="3600" w:hanging="3600"/>
      </w:pPr>
      <w:r>
        <w:rPr>
          <w:i/>
        </w:rPr>
        <w:t>23:26</w:t>
      </w:r>
      <w:r>
        <w:t xml:space="preserve"> Thomas Sundström:</w:t>
        <w:tab/>
        <w:t xml:space="preserve">turmbeschreiblich hoch </w:t>
      </w:r>
    </w:p>
    <w:p>
      <w:pPr>
        <w:ind w:left="3600" w:hanging="3600"/>
      </w:pPr>
      <w:r>
        <w:rPr>
          <w:i/>
        </w:rPr>
        <w:t>23:26</w:t>
      </w:r>
      <w:r>
        <w:t xml:space="preserve"> Louis Springer:</w:t>
        <w:tab/>
        <w:t xml:space="preserve">Flack you </w:t>
      </w:r>
    </w:p>
    <w:p>
      <w:pPr>
        <w:ind w:left="3600" w:hanging="3600"/>
      </w:pPr>
      <w:r>
        <w:rPr>
          <w:i/>
        </w:rPr>
        <w:t>23:27</w:t>
      </w:r>
      <w:r>
        <w:t xml:space="preserve"> Benedikt Gruber:</w:t>
        <w:tab/>
        <w:t xml:space="preserve">Hast Ja einen echten Höhenflack hingelegt </w:t>
      </w:r>
    </w:p>
    <w:p>
      <w:pPr>
        <w:ind w:left="3600" w:hanging="3600"/>
      </w:pPr>
      <w:r>
        <w:rPr>
          <w:i/>
        </w:rPr>
        <w:t>23:27</w:t>
      </w:r>
      <w:r>
        <w:t xml:space="preserve"> Benedikt Gruber:</w:t>
        <w:tab/>
        <w:t xml:space="preserve">Rühr dich nicht vom Flack </w:t>
      </w:r>
    </w:p>
    <w:p>
      <w:pPr>
        <w:ind w:left="3600" w:hanging="3600"/>
      </w:pPr>
      <w:r>
        <w:rPr>
          <w:i/>
        </w:rPr>
        <w:t>23:31</w:t>
      </w:r>
      <w:r>
        <w:t xml:space="preserve"> Benedikt Gruber:</w:t>
        <w:tab/>
        <w:t xml:space="preserve">Hast Du einen FlickFlack hinunter gemacht? </w:t>
      </w:r>
    </w:p>
    <w:p>
      <w:pPr>
        <w:ind w:left="3600" w:hanging="3600"/>
      </w:pPr>
      <w:r>
        <w:rPr>
          <w:i/>
        </w:rPr>
        <w:t>23:31</w:t>
      </w:r>
      <w:r>
        <w:t xml:space="preserve"> Thomas Sundström:</w:t>
        <w:tab/>
        <w:t xml:space="preserve">wer hat bock am 2. juli auf 1 poolgrill in 🚽🏰 </w:t>
      </w:r>
    </w:p>
    <w:p>
      <w:pPr>
        <w:jc w:val="center"/>
      </w:pPr>
      <w:r>
        <w:t>23.06.2017</w:t>
      </w:r>
    </w:p>
    <w:p>
      <w:pPr>
        <w:ind w:left="3600" w:hanging="3600"/>
      </w:pPr>
      <w:r>
        <w:rPr>
          <w:i/>
        </w:rPr>
        <w:t>00:07</w:t>
      </w:r>
      <w:r>
        <w:t xml:space="preserve"> Louis Springer:</w:t>
        <w:tab/>
        <w:t xml:space="preserve">Out </w:t>
      </w:r>
    </w:p>
    <w:p>
      <w:pPr>
        <w:ind w:left="3600" w:hanging="3600"/>
      </w:pPr>
      <w:r>
        <w:rPr>
          <w:i/>
        </w:rPr>
        <w:t>00:07</w:t>
      </w:r>
      <w:r>
        <w:t xml:space="preserve"> Louis Springer:</w:t>
        <w:tab/>
        <w:t xml:space="preserve">8. Juli in </w:t>
      </w:r>
    </w:p>
    <w:p>
      <w:pPr>
        <w:ind w:left="3600" w:hanging="3600"/>
      </w:pPr>
      <w:r>
        <w:rPr>
          <w:i/>
        </w:rPr>
        <w:t>00:09</w:t>
      </w:r>
      <w:r>
        <w:t xml:space="preserve"> Thomas Sundström:</w:t>
        <w:tab/>
        <w:t xml:space="preserve">8. juli extrem saufen und dann zum flughafen </w:t>
      </w:r>
    </w:p>
    <w:p>
      <w:pPr>
        <w:ind w:left="3600" w:hanging="3600"/>
      </w:pPr>
      <w:r>
        <w:rPr>
          <w:i/>
        </w:rPr>
        <w:t>00:09</w:t>
      </w:r>
      <w:r>
        <w:t xml:space="preserve"> Louis Springer:</w:t>
        <w:tab/>
        <w:t xml:space="preserve">in </w:t>
      </w:r>
    </w:p>
    <w:p>
      <w:pPr>
        <w:ind w:left="3600" w:hanging="3600"/>
      </w:pPr>
      <w:r>
        <w:rPr>
          <w:i/>
        </w:rPr>
        <w:t>00:10</w:t>
      </w:r>
      <w:r>
        <w:t xml:space="preserve"> Emil Paiker:</w:t>
        <w:tab/>
        <w:t xml:space="preserve">In für 2. juli ⛓⛓ </w:t>
      </w:r>
    </w:p>
    <w:p>
      <w:pPr>
        <w:ind w:left="3600" w:hanging="3600"/>
      </w:pPr>
      <w:r>
        <w:rPr>
          <w:i/>
        </w:rPr>
        <w:t>00:11</w:t>
      </w:r>
      <w:r>
        <w:t xml:space="preserve"> Thomas Sundström:</w:t>
        <w:tab/>
        <w:t xml:space="preserve">ketteeee </w:t>
      </w:r>
    </w:p>
    <w:p>
      <w:pPr>
        <w:ind w:left="3600" w:hanging="3600"/>
      </w:pPr>
      <w:r>
        <w:rPr>
          <w:i/>
        </w:rPr>
        <w:t>00:11</w:t>
      </w:r>
      <w:r>
        <w:t xml:space="preserve"> Louis Springer:</w:t>
        <w:tab/>
        <w:t xml:space="preserve">Oha </w:t>
      </w:r>
    </w:p>
    <w:p>
      <w:pPr>
        <w:ind w:left="3600" w:hanging="3600"/>
      </w:pPr>
      <w:r>
        <w:rPr>
          <w:i/>
        </w:rPr>
        <w:t>18:05</w:t>
      </w:r>
      <w:r>
        <w:t xml:space="preserve"> Benni Gröhs:</w:t>
        <w:tab/>
        <w:t xml:space="preserve">Fuck! Hab Tage verwechselt und war jetzt bei einer Pool Party die erst morgen ist... 🙈 </w:t>
      </w:r>
    </w:p>
    <w:p>
      <w:pPr>
        <w:ind w:left="3600" w:hanging="3600"/>
      </w:pPr>
      <w:r>
        <w:rPr>
          <w:i/>
        </w:rPr>
        <w:t>18:05</w:t>
      </w:r>
      <w:r>
        <w:t xml:space="preserve"> Benni Gröhs:</w:t>
        <w:tab/>
        <w:t xml:space="preserve">Wurscht ab zur nächsten </w:t>
      </w:r>
    </w:p>
    <w:p>
      <w:pPr>
        <w:jc w:val="center"/>
      </w:pPr>
      <w:r>
        <w:t>24.06.2017</w:t>
      </w:r>
    </w:p>
    <w:p>
      <w:pPr>
        <w:ind w:left="3600" w:hanging="3600"/>
      </w:pPr>
      <w:r>
        <w:rPr>
          <w:i/>
        </w:rPr>
        <w:t>09:39</w:t>
      </w:r>
      <w:r>
        <w:t xml:space="preserve"> Benni Gröhs:</w:t>
        <w:tab/>
        <w:t xml:space="preserve">Gestern Nacht völlig krank! Ich hab das System der Casinos Austria entschlüsselt und das System von innen heraus zerstört... </w:t>
      </w:r>
    </w:p>
    <w:p>
      <w:pPr>
        <w:ind w:left="3600" w:hanging="3600"/>
      </w:pPr>
      <w:r>
        <w:rPr>
          <w:i/>
        </w:rPr>
        <w:t>09:40</w:t>
      </w:r>
      <w:r>
        <w:t xml:space="preserve"> Maximilian Margreiter:</w:t>
        <w:tab/>
        <w:t xml:space="preserve">Benni ist jetzt Multimillionär </w:t>
      </w:r>
    </w:p>
    <w:p>
      <w:pPr>
        <w:ind w:left="3600" w:hanging="3600"/>
      </w:pPr>
      <w:r>
        <w:rPr>
          <w:i/>
        </w:rPr>
        <w:t>09:42</w:t>
      </w:r>
      <w:r>
        <w:t xml:space="preserve"> Benni Gröhs:</w:t>
        <w:tab/>
        <w:t xml:space="preserve">Zumindest bin ich neben einem sehr geilen Pool aufgewacht... ist schon mal ein Anfang! Jetzt noch ein Sprung ins kühle Nass und dann bin ich top fit:) </w:t>
      </w:r>
    </w:p>
    <w:p>
      <w:pPr>
        <w:jc w:val="center"/>
      </w:pPr>
      <w:r>
        <w:t>25.06.2017</w:t>
      </w:r>
    </w:p>
    <w:p>
      <w:pPr>
        <w:ind w:left="3600" w:hanging="3600"/>
      </w:pPr>
      <w:r>
        <w:rPr>
          <w:i/>
        </w:rPr>
        <w:t>12:31</w:t>
      </w:r>
      <w:r>
        <w:t xml:space="preserve"> Thomas Sundström:</w:t>
        <w:tab/>
        <w:t xml:space="preserve">also jez ises eindeutig zu schwül </w:t>
      </w:r>
    </w:p>
    <w:p>
      <w:pPr>
        <w:ind w:left="3600" w:hanging="3600"/>
      </w:pPr>
      <w:r>
        <w:rPr>
          <w:i/>
        </w:rPr>
        <w:t>12:32</w:t>
      </w:r>
      <w:r>
        <w:t xml:space="preserve"> Maximilian Margreiter:</w:t>
        <w:tab/>
        <w:t xml:space="preserve">Schwitzt du etwa ? </w:t>
      </w:r>
    </w:p>
    <w:p>
      <w:pPr>
        <w:ind w:left="3600" w:hanging="3600"/>
      </w:pPr>
      <w:r>
        <w:rPr>
          <w:i/>
        </w:rPr>
        <w:t>12:34</w:t>
      </w:r>
      <w:r>
        <w:t xml:space="preserve"> Thomas Sundström:</w:t>
        <w:tab/>
        <w:t xml:space="preserve">ja </w:t>
      </w:r>
    </w:p>
    <w:p>
      <w:pPr>
        <w:ind w:left="3600" w:hanging="3600"/>
      </w:pPr>
      <w:r>
        <w:rPr>
          <w:i/>
        </w:rPr>
        <w:t>12:34</w:t>
      </w:r>
      <w:r>
        <w:t xml:space="preserve"> Thomas Sundström:</w:t>
        <w:tab/>
        <w:t xml:space="preserve">es ist nicht trocken </w:t>
      </w:r>
    </w:p>
    <w:p>
      <w:pPr>
        <w:ind w:left="3600" w:hanging="3600"/>
      </w:pPr>
      <w:r>
        <w:rPr>
          <w:i/>
        </w:rPr>
        <w:t>12:34</w:t>
      </w:r>
      <w:r>
        <w:t xml:space="preserve"> Thomas Sundström:</w:t>
        <w:tab/>
        <w:t xml:space="preserve">aber in sizilien </w:t>
      </w:r>
    </w:p>
    <w:p>
      <w:pPr>
        <w:ind w:left="3600" w:hanging="3600"/>
      </w:pPr>
      <w:r>
        <w:rPr>
          <w:i/>
        </w:rPr>
        <w:t>12:34</w:t>
      </w:r>
      <w:r>
        <w:t xml:space="preserve"> Thomas Sundström:</w:t>
        <w:tab/>
        <w:t xml:space="preserve">in sizilien wird es trocken sein. </w:t>
      </w:r>
    </w:p>
    <w:p>
      <w:pPr>
        <w:ind w:left="3600" w:hanging="3600"/>
      </w:pPr>
      <w:r>
        <w:rPr>
          <w:i/>
        </w:rPr>
        <w:t>12:35</w:t>
      </w:r>
      <w:r>
        <w:t xml:space="preserve"> Thomas Sundström:</w:t>
        <w:tab/>
        <w:t xml:space="preserve">wettermäßig ist wien sicher nicht die lebenswerteste. </w:t>
      </w:r>
    </w:p>
    <w:p>
      <w:pPr>
        <w:ind w:left="3600" w:hanging="3600"/>
      </w:pPr>
      <w:r>
        <w:rPr>
          <w:i/>
        </w:rPr>
        <w:t>12:35</w:t>
      </w:r>
      <w:r>
        <w:t xml:space="preserve"> Maximilian Margreiter:</w:t>
        <w:tab/>
        <w:t xml:space="preserve">Haha </w:t>
      </w:r>
    </w:p>
    <w:p>
      <w:pPr>
        <w:ind w:left="3600" w:hanging="3600"/>
      </w:pPr>
      <w:r>
        <w:rPr>
          <w:i/>
        </w:rPr>
        <w:t>12:39</w:t>
      </w:r>
      <w:r>
        <w:t xml:space="preserve"> Louis Springer:</w:t>
        <w:tab/>
        <w:t xml:space="preserve">Hier hats die letzten paar Stunden geregnet, nur angenehm diese kühle Brise. Scheiß Hitze </w:t>
      </w:r>
    </w:p>
    <w:p>
      <w:pPr>
        <w:ind w:left="3600" w:hanging="3600"/>
      </w:pPr>
      <w:r>
        <w:rPr>
          <w:i/>
        </w:rPr>
        <w:t>12:39</w:t>
      </w:r>
      <w:r>
        <w:t xml:space="preserve"> Thomas Sundström:</w:t>
        <w:tab/>
        <w:t xml:space="preserve">louis☝ </w:t>
      </w:r>
    </w:p>
    <w:p>
      <w:pPr>
        <w:ind w:left="3600" w:hanging="3600"/>
      </w:pPr>
      <w:r>
        <w:rPr>
          <w:i/>
        </w:rPr>
        <w:t>12:39</w:t>
      </w:r>
      <w:r>
        <w:t xml:space="preserve"> Thomas Sundström:</w:t>
        <w:tab/>
        <w:t xml:space="preserve">scheiß hitze sagt man trotzdem nicht </w:t>
      </w:r>
    </w:p>
    <w:p>
      <w:pPr>
        <w:ind w:left="3600" w:hanging="3600"/>
      </w:pPr>
      <w:r>
        <w:rPr>
          <w:i/>
        </w:rPr>
        <w:t>12:40</w:t>
      </w:r>
      <w:r>
        <w:t xml:space="preserve"> Thomas Sundström:</w:t>
        <w:tab/>
        <w:t xml:space="preserve">du versündigst dich </w:t>
      </w:r>
    </w:p>
    <w:p>
      <w:pPr>
        <w:ind w:left="3600" w:hanging="3600"/>
      </w:pPr>
      <w:r>
        <w:rPr>
          <w:i/>
        </w:rPr>
        <w:t>12:40</w:t>
      </w:r>
      <w:r>
        <w:t xml:space="preserve"> Louis Springer:</w:t>
        <w:tab/>
        <w:t xml:space="preserve">Haha </w:t>
      </w:r>
    </w:p>
    <w:p>
      <w:pPr>
        <w:ind w:left="3600" w:hanging="3600"/>
      </w:pPr>
      <w:r>
        <w:rPr>
          <w:i/>
        </w:rPr>
        <w:t>12:40</w:t>
      </w:r>
      <w:r>
        <w:t xml:space="preserve"> Louis Springer:</w:t>
        <w:tab/>
        <w:t xml:space="preserve">Sizilien wird sicher angenehm kühl </w:t>
      </w:r>
    </w:p>
    <w:p>
      <w:pPr>
        <w:ind w:left="3600" w:hanging="3600"/>
      </w:pPr>
      <w:r>
        <w:rPr>
          <w:i/>
        </w:rPr>
        <w:t>12:40</w:t>
      </w:r>
      <w:r>
        <w:t xml:space="preserve"> Thomas Sundström:</w:t>
        <w:tab/>
        <w:t xml:space="preserve">stell dir vor es wäre kalt </w:t>
      </w:r>
    </w:p>
    <w:p>
      <w:pPr>
        <w:ind w:left="3600" w:hanging="3600"/>
      </w:pPr>
      <w:r>
        <w:rPr>
          <w:i/>
        </w:rPr>
        <w:t>12:40</w:t>
      </w:r>
      <w:r>
        <w:t xml:space="preserve"> Thomas Sundström:</w:t>
        <w:tab/>
        <w:t xml:space="preserve">das wäre ganz furchtbar </w:t>
      </w:r>
    </w:p>
    <w:p>
      <w:pPr>
        <w:ind w:left="3600" w:hanging="3600"/>
      </w:pPr>
      <w:r>
        <w:rPr>
          <w:i/>
        </w:rPr>
        <w:t>12:41</w:t>
      </w:r>
      <w:r>
        <w:t xml:space="preserve"> Maximilian Margreiter:</w:t>
        <w:tab/>
        <w:t xml:space="preserve">Deinetwegen wird es sicher gleich wieder Winter und alles stirbt </w:t>
      </w:r>
    </w:p>
    <w:p>
      <w:pPr>
        <w:ind w:left="3600" w:hanging="3600"/>
      </w:pPr>
      <w:r>
        <w:rPr>
          <w:i/>
        </w:rPr>
        <w:t>12:41</w:t>
      </w:r>
      <w:r>
        <w:t xml:space="preserve"> Thomas Sundström:</w:t>
        <w:tab/>
        <w:t xml:space="preserve">ja er ist des wahnsinns </w:t>
      </w:r>
    </w:p>
    <w:p>
      <w:pPr>
        <w:ind w:left="3600" w:hanging="3600"/>
      </w:pPr>
      <w:r>
        <w:rPr>
          <w:i/>
        </w:rPr>
        <w:t>12:41</w:t>
      </w:r>
      <w:r>
        <w:t xml:space="preserve"> Thomas Sundström:</w:t>
        <w:tab/>
        <w:t xml:space="preserve">wie kann man nur sowas sageb </w:t>
      </w:r>
    </w:p>
    <w:p>
      <w:pPr>
        <w:ind w:left="3600" w:hanging="3600"/>
      </w:pPr>
      <w:r>
        <w:rPr>
          <w:i/>
        </w:rPr>
        <w:t>12:41</w:t>
      </w:r>
      <w:r>
        <w:t xml:space="preserve"> Thomas Sundström:</w:t>
        <w:tab/>
        <w:t xml:space="preserve">fassungslos </w:t>
      </w:r>
    </w:p>
    <w:p>
      <w:pPr>
        <w:ind w:left="3600" w:hanging="3600"/>
      </w:pPr>
      <w:r>
        <w:rPr>
          <w:i/>
        </w:rPr>
        <w:t>13:22</w:t>
      </w:r>
      <w:r>
        <w:t xml:space="preserve"> Thomas Sundström:</w:t>
        <w:tab/>
        <w:t xml:space="preserve">roger verhaut den spargel öhhh </w:t>
      </w:r>
    </w:p>
    <w:p>
      <w:pPr>
        <w:ind w:left="3600" w:hanging="3600"/>
      </w:pPr>
      <w:r>
        <w:rPr>
          <w:i/>
        </w:rPr>
        <w:t>13:23</w:t>
      </w:r>
      <w:r>
        <w:t xml:space="preserve"> Louis Springer:</w:t>
        <w:tab/>
        <w:t xml:space="preserve">Jawohl </w:t>
      </w:r>
    </w:p>
    <w:p>
      <w:pPr>
        <w:ind w:left="3600" w:hanging="3600"/>
      </w:pPr>
      <w:r>
        <w:rPr>
          <w:i/>
        </w:rPr>
        <w:t>13:23</w:t>
      </w:r>
      <w:r>
        <w:t xml:space="preserve"> Louis Springer:</w:t>
        <w:tab/>
        <w:t xml:space="preserve">Zverev so eine 🐛 </w:t>
      </w:r>
    </w:p>
    <w:p>
      <w:pPr>
        <w:ind w:left="3600" w:hanging="3600"/>
      </w:pPr>
      <w:r>
        <w:rPr>
          <w:i/>
        </w:rPr>
        <w:t>13:23</w:t>
      </w:r>
      <w:r>
        <w:t xml:space="preserve"> Thomas Sundström:</w:t>
        <w:tab/>
        <w:t xml:space="preserve">schaust du </w:t>
      </w:r>
    </w:p>
    <w:p>
      <w:pPr>
        <w:ind w:left="3600" w:hanging="3600"/>
      </w:pPr>
      <w:r>
        <w:rPr>
          <w:i/>
        </w:rPr>
        <w:t>13:23</w:t>
      </w:r>
      <w:r>
        <w:t xml:space="preserve"> Thomas Sundström:</w:t>
        <w:tab/>
        <w:t xml:space="preserve">mag ihn a nimma </w:t>
      </w:r>
    </w:p>
    <w:p>
      <w:pPr>
        <w:ind w:left="3600" w:hanging="3600"/>
      </w:pPr>
      <w:r>
        <w:rPr>
          <w:i/>
        </w:rPr>
        <w:t>13:23</w:t>
      </w:r>
      <w:r>
        <w:t xml:space="preserve"> Maximilian Margreiter:</w:t>
        <w:tab/>
        <w:t xml:space="preserve">Lern lieber was </w:t>
      </w:r>
    </w:p>
    <w:p>
      <w:pPr>
        <w:ind w:left="3600" w:hanging="3600"/>
      </w:pPr>
      <w:r>
        <w:rPr>
          <w:i/>
        </w:rPr>
        <w:t>13:23</w:t>
      </w:r>
      <w:r>
        <w:t xml:space="preserve"> Thomas Sundström:</w:t>
        <w:tab/>
        <w:t xml:space="preserve">arrogante sau </w:t>
      </w:r>
    </w:p>
    <w:p>
      <w:pPr>
        <w:ind w:left="3600" w:hanging="3600"/>
      </w:pPr>
      <w:r>
        <w:rPr>
          <w:i/>
        </w:rPr>
        <w:t>13:27</w:t>
      </w:r>
      <w:r>
        <w:t xml:space="preserve"> Louis Springer:</w:t>
        <w:tab/>
        <w:t xml:space="preserve">Hab ihn nie gemocht </w:t>
      </w:r>
    </w:p>
    <w:p>
      <w:pPr>
        <w:ind w:left="3600" w:hanging="3600"/>
      </w:pPr>
      <w:r>
        <w:rPr>
          <w:i/>
        </w:rPr>
        <w:t>13:27</w:t>
      </w:r>
      <w:r>
        <w:t xml:space="preserve"> Louis Springer:</w:t>
        <w:tab/>
        <w:t xml:space="preserve">Nur arrogant </w:t>
      </w:r>
    </w:p>
    <w:p>
      <w:pPr>
        <w:ind w:left="3600" w:hanging="3600"/>
      </w:pPr>
      <w:r>
        <w:rPr>
          <w:i/>
        </w:rPr>
        <w:t>13:27</w:t>
      </w:r>
      <w:r>
        <w:t xml:space="preserve"> Louis Springer:</w:t>
        <w:tab/>
        <w:t xml:space="preserve">Verzogener Bängel </w:t>
      </w:r>
    </w:p>
    <w:p>
      <w:pPr>
        <w:ind w:left="3600" w:hanging="3600"/>
      </w:pPr>
      <w:r>
        <w:rPr>
          <w:i/>
        </w:rPr>
        <w:t>13:27</w:t>
      </w:r>
      <w:r>
        <w:t xml:space="preserve"> Louis Springer:</w:t>
        <w:tab/>
        <w:t xml:space="preserve">je erfolgreicher umso madiger wird er </w:t>
      </w:r>
    </w:p>
    <w:p>
      <w:pPr>
        <w:ind w:left="3600" w:hanging="3600"/>
      </w:pPr>
      <w:r>
        <w:rPr>
          <w:i/>
        </w:rPr>
        <w:t>13:28</w:t>
      </w:r>
      <w:r>
        <w:t xml:space="preserve"> Thomas Sundström:</w:t>
        <w:tab/>
        <w:t xml:space="preserve">öhh noch kein game für den spargel </w:t>
      </w:r>
    </w:p>
    <w:p>
      <w:pPr>
        <w:ind w:left="3600" w:hanging="3600"/>
      </w:pPr>
      <w:r>
        <w:rPr>
          <w:i/>
        </w:rPr>
        <w:t>13:29</w:t>
      </w:r>
      <w:r>
        <w:t xml:space="preserve"> Louis Springer:</w:t>
        <w:tab/>
        <w:t xml:space="preserve">Mischa Zverev heult auch gleich </w:t>
      </w:r>
    </w:p>
    <w:p>
      <w:pPr>
        <w:ind w:left="3600" w:hanging="3600"/>
      </w:pPr>
      <w:r>
        <w:rPr>
          <w:i/>
        </w:rPr>
        <w:t>13:30</w:t>
      </w:r>
      <w:r>
        <w:t xml:space="preserve"> Louis Springer:</w:t>
        <w:tab/>
        <w:t xml:space="preserve">ZDF Kommentator nur madig :"beide (Zverev Brüder) noch bescheiden geblieben trotz Erfolg". Harter Bullshit. Sascha nur überheblich. </w:t>
      </w:r>
    </w:p>
    <w:p>
      <w:pPr>
        <w:ind w:left="3600" w:hanging="3600"/>
      </w:pPr>
      <w:r>
        <w:rPr>
          <w:i/>
        </w:rPr>
        <w:t>13:32</w:t>
      </w:r>
      <w:r>
        <w:t xml:space="preserve"> Thomas Sundström:</w:t>
        <w:tab/>
        <w:t xml:space="preserve">federer spielt gar net sooo gut </w:t>
      </w:r>
    </w:p>
    <w:p>
      <w:pPr>
        <w:ind w:left="3600" w:hanging="3600"/>
      </w:pPr>
      <w:r>
        <w:rPr>
          <w:i/>
        </w:rPr>
        <w:t>13:32</w:t>
      </w:r>
      <w:r>
        <w:t xml:space="preserve"> Thomas Sundström:</w:t>
        <w:tab/>
        <w:t xml:space="preserve">ja sascha extremer idiot </w:t>
      </w:r>
    </w:p>
    <w:p>
      <w:pPr>
        <w:ind w:left="3600" w:hanging="3600"/>
      </w:pPr>
      <w:r>
        <w:rPr>
          <w:i/>
        </w:rPr>
        <w:t>13:32</w:t>
      </w:r>
      <w:r>
        <w:t xml:space="preserve"> Thomas Sundström:</w:t>
        <w:tab/>
        <w:t xml:space="preserve">beschimpft die schiedsricjter </w:t>
      </w:r>
    </w:p>
    <w:p>
      <w:pPr>
        <w:ind w:left="3600" w:hanging="3600"/>
      </w:pPr>
      <w:r>
        <w:rPr>
          <w:i/>
        </w:rPr>
        <w:t>13:32</w:t>
      </w:r>
      <w:r>
        <w:t xml:space="preserve"> Louis Springer:</w:t>
        <w:tab/>
        <w:t xml:space="preserve">Schon mal Interviews mit dem gehört? </w:t>
      </w:r>
    </w:p>
    <w:p>
      <w:pPr>
        <w:ind w:left="3600" w:hanging="3600"/>
      </w:pPr>
      <w:r>
        <w:rPr>
          <w:i/>
        </w:rPr>
        <w:t>13:32</w:t>
      </w:r>
      <w:r>
        <w:t xml:space="preserve"> Louis Springer:</w:t>
        <w:tab/>
        <w:t xml:space="preserve">Absolute Katastrophe </w:t>
      </w:r>
    </w:p>
    <w:p>
      <w:pPr>
        <w:ind w:left="3600" w:hanging="3600"/>
      </w:pPr>
      <w:r>
        <w:rPr>
          <w:i/>
        </w:rPr>
        <w:t>13:33</w:t>
      </w:r>
      <w:r>
        <w:t xml:space="preserve"> Louis Springer:</w:t>
        <w:tab/>
        <w:t xml:space="preserve">ja brüllt nach jedem Punkt, ballt die Faust bei madigen Fehlern vom Gegner und zerstört Rackets. Skandalös </w:t>
      </w:r>
    </w:p>
    <w:p>
      <w:pPr>
        <w:ind w:left="3600" w:hanging="3600"/>
      </w:pPr>
      <w:r>
        <w:rPr>
          <w:i/>
        </w:rPr>
        <w:t>13:33</w:t>
      </w:r>
      <w:r>
        <w:t xml:space="preserve"> Thomas Sundström:</w:t>
        <w:tab/>
        <w:t xml:space="preserve">rackets zerstören find ich eh geil </w:t>
      </w:r>
    </w:p>
    <w:p>
      <w:pPr>
        <w:ind w:left="3600" w:hanging="3600"/>
      </w:pPr>
      <w:r>
        <w:rPr>
          <w:i/>
        </w:rPr>
        <w:t>13:34</w:t>
      </w:r>
      <w:r>
        <w:t xml:space="preserve"> Thomas Sundström:</w:t>
        <w:tab/>
        <w:t xml:space="preserve">aber er jammert immer rum </w:t>
      </w:r>
    </w:p>
    <w:p>
      <w:pPr>
        <w:ind w:left="3600" w:hanging="3600"/>
      </w:pPr>
      <w:r>
        <w:rPr>
          <w:i/>
        </w:rPr>
        <w:t>13:35</w:t>
      </w:r>
      <w:r>
        <w:t xml:space="preserve"> Louis Springer:</w:t>
        <w:tab/>
        <w:t xml:space="preserve">"Mimimi warum ist der andere besser mimimi ich bin 3 Meter groß und schlage nur asse mimimi ich bin so ein Beach Boy" </w:t>
      </w:r>
    </w:p>
    <w:p>
      <w:pPr>
        <w:ind w:left="3600" w:hanging="3600"/>
      </w:pPr>
      <w:r>
        <w:rPr>
          <w:i/>
        </w:rPr>
        <w:t>13:38</w:t>
      </w:r>
      <w:r>
        <w:t xml:space="preserve"> Thomas Sundström:</w:t>
        <w:tab/>
        <w:t xml:space="preserve">geil </w:t>
      </w:r>
    </w:p>
    <w:p>
      <w:pPr>
        <w:ind w:left="3600" w:hanging="3600"/>
      </w:pPr>
      <w:r>
        <w:rPr>
          <w:i/>
        </w:rPr>
        <w:t>13:59</w:t>
      </w:r>
      <w:r>
        <w:t xml:space="preserve"> Thomas Sundström:</w:t>
        <w:tab/>
        <w:t xml:space="preserve">roger unglaublich </w:t>
      </w:r>
    </w:p>
    <w:p>
      <w:pPr>
        <w:ind w:left="3600" w:hanging="3600"/>
      </w:pPr>
      <w:r>
        <w:rPr>
          <w:i/>
        </w:rPr>
        <w:t>15:54</w:t>
      </w:r>
      <w:r>
        <w:t xml:space="preserve"> Benni Gröhs:</w:t>
        <w:tab/>
        <w:t xml:space="preserve">2017-06-25-PHOTO-00007938.jpg &lt;‎attached&gt; </w:t>
      </w:r>
    </w:p>
    <w:p>
      <w:pPr>
        <w:ind w:left="3600" w:hanging="3600"/>
      </w:pPr>
      <w:r>
        <w:rPr>
          <w:i/>
        </w:rPr>
        <w:t>16:55</w:t>
      </w:r>
      <w:r>
        <w:t xml:space="preserve"> Louis Springer:</w:t>
        <w:tab/>
        <w:t xml:space="preserve">Oha </w:t>
      </w:r>
    </w:p>
    <w:p>
      <w:pPr>
        <w:jc w:val="center"/>
      </w:pPr>
      <w:r>
        <w:t>26.06.2017</w:t>
      </w:r>
    </w:p>
    <w:p>
      <w:pPr>
        <w:ind w:left="3600" w:hanging="3600"/>
      </w:pPr>
      <w:r>
        <w:rPr>
          <w:i/>
        </w:rPr>
        <w:t>01:52</w:t>
      </w:r>
      <w:r>
        <w:t xml:space="preserve"> Thomas Sundström:</w:t>
        <w:tab/>
        <w:t xml:space="preserve">maaann ich bin urlaubsreif </w:t>
      </w:r>
    </w:p>
    <w:p>
      <w:pPr>
        <w:ind w:left="3600" w:hanging="3600"/>
      </w:pPr>
      <w:r>
        <w:rPr>
          <w:i/>
        </w:rPr>
        <w:t>03:08</w:t>
      </w:r>
      <w:r>
        <w:t xml:space="preserve"> Thomas Sundström:</w:t>
        <w:tab/>
        <w:t xml:space="preserve">ich bin übrigens nur noch über whatsapp zu erreichen, mein handy packt das telefonnetz nimma, aber man sieht, dass das sowieso ein veralteter scheiß is, vermisse es nicht </w:t>
      </w:r>
    </w:p>
    <w:p>
      <w:pPr>
        <w:ind w:left="3600" w:hanging="3600"/>
      </w:pPr>
      <w:r>
        <w:rPr>
          <w:i/>
        </w:rPr>
        <w:t>14:02</w:t>
      </w:r>
      <w:r>
        <w:t xml:space="preserve"> Louis Springer:</w:t>
        <w:tab/>
        <w:t xml:space="preserve">Same </w:t>
      </w:r>
    </w:p>
    <w:p>
      <w:pPr>
        <w:ind w:left="3600" w:hanging="3600"/>
      </w:pPr>
      <w:r>
        <w:rPr>
          <w:i/>
        </w:rPr>
        <w:t>14:03</w:t>
      </w:r>
      <w:r>
        <w:t xml:space="preserve"> Louis Springer:</w:t>
        <w:tab/>
        <w:t xml:space="preserve">mein Hirn läuft schon aus </w:t>
      </w:r>
    </w:p>
    <w:p>
      <w:pPr>
        <w:ind w:left="3600" w:hanging="3600"/>
      </w:pPr>
      <w:r>
        <w:rPr>
          <w:i/>
        </w:rPr>
        <w:t>14:03</w:t>
      </w:r>
      <w:r>
        <w:t xml:space="preserve"> Louis Springer:</w:t>
        <w:tab/>
        <w:t xml:space="preserve">letztens geschnäuzt und es kam bisschen rauchendes Hirn mit </w:t>
      </w:r>
    </w:p>
    <w:p>
      <w:pPr>
        <w:ind w:left="3600" w:hanging="3600"/>
      </w:pPr>
      <w:r>
        <w:rPr>
          <w:i/>
        </w:rPr>
        <w:t>14:03</w:t>
      </w:r>
      <w:r>
        <w:t xml:space="preserve"> Thomas Sundström:</w:t>
        <w:tab/>
        <w:t xml:space="preserve">was soll da auslaufen </w:t>
      </w:r>
    </w:p>
    <w:p>
      <w:pPr>
        <w:ind w:left="3600" w:hanging="3600"/>
      </w:pPr>
      <w:r>
        <w:rPr>
          <w:i/>
        </w:rPr>
        <w:t>14:04</w:t>
      </w:r>
      <w:r>
        <w:t xml:space="preserve"> Louis Springer:</w:t>
        <w:tab/>
        <w:t xml:space="preserve">ka, Matsch </w:t>
      </w:r>
    </w:p>
    <w:p>
      <w:pPr>
        <w:ind w:left="3600" w:hanging="3600"/>
      </w:pPr>
      <w:r>
        <w:rPr>
          <w:i/>
        </w:rPr>
        <w:t>14:05</w:t>
      </w:r>
      <w:r>
        <w:t xml:space="preserve"> Patrick Kerschbaumer:</w:t>
        <w:tab/>
        <w:t xml:space="preserve">Scheiß viel jizz </w:t>
      </w:r>
    </w:p>
    <w:p>
      <w:pPr>
        <w:ind w:left="3600" w:hanging="3600"/>
      </w:pPr>
      <w:r>
        <w:rPr>
          <w:i/>
        </w:rPr>
        <w:t>14:06</w:t>
      </w:r>
      <w:r>
        <w:t xml:space="preserve"> Louis Springer:</w:t>
        <w:tab/>
        <w:t xml:space="preserve">Ja, das natürlich auch, aber das ist ja jetzt nicht so ungewöhnlich, Patrick! </w:t>
      </w:r>
    </w:p>
    <w:p>
      <w:pPr>
        <w:ind w:left="3600" w:hanging="3600"/>
      </w:pPr>
      <w:r>
        <w:rPr>
          <w:i/>
        </w:rPr>
        <w:t>14:06</w:t>
      </w:r>
      <w:r>
        <w:t xml:space="preserve"> Patrick Kerschbaumer:</w:t>
        <w:tab/>
        <w:t xml:space="preserve">Hahaha </w:t>
      </w:r>
    </w:p>
    <w:p>
      <w:pPr>
        <w:ind w:left="3600" w:hanging="3600"/>
      </w:pPr>
      <w:r>
        <w:rPr>
          <w:i/>
        </w:rPr>
        <w:t>14:12</w:t>
      </w:r>
      <w:r>
        <w:t xml:space="preserve"> Thomas Sundström:</w:t>
        <w:tab/>
        <w:t xml:space="preserve">verdammte rohrleger haub seit 9 den presslufthammer durch den hof </w:t>
      </w:r>
    </w:p>
    <w:p>
      <w:pPr>
        <w:ind w:left="3600" w:hanging="3600"/>
      </w:pPr>
      <w:r>
        <w:rPr>
          <w:i/>
        </w:rPr>
        <w:t>14:12</w:t>
      </w:r>
      <w:r>
        <w:t xml:space="preserve"> Thomas Sundström:</w:t>
        <w:tab/>
        <w:t xml:space="preserve">polizei </w:t>
      </w:r>
    </w:p>
    <w:p>
      <w:pPr>
        <w:ind w:left="3600" w:hanging="3600"/>
      </w:pPr>
      <w:r>
        <w:rPr>
          <w:i/>
        </w:rPr>
        <w:t>14:13</w:t>
      </w:r>
      <w:r>
        <w:t xml:space="preserve"> Thomas Sundström:</w:t>
        <w:tab/>
        <w:t xml:space="preserve">unerträglich </w:t>
      </w:r>
    </w:p>
    <w:p>
      <w:pPr>
        <w:ind w:left="3600" w:hanging="3600"/>
      </w:pPr>
      <w:r>
        <w:rPr>
          <w:i/>
        </w:rPr>
        <w:t>14:13</w:t>
      </w:r>
      <w:r>
        <w:t xml:space="preserve"> Thomas Sundström:</w:t>
        <w:tab/>
        <w:t xml:space="preserve">extremer hass </w:t>
      </w:r>
    </w:p>
    <w:p>
      <w:pPr>
        <w:ind w:left="3600" w:hanging="3600"/>
      </w:pPr>
      <w:r>
        <w:rPr>
          <w:i/>
        </w:rPr>
        <w:t>14:28</w:t>
      </w:r>
      <w:r>
        <w:t xml:space="preserve"> Benni Gröhs:</w:t>
        <w:tab/>
        <w:t xml:space="preserve">Mietreduktion!!! Hahaha </w:t>
      </w:r>
    </w:p>
    <w:p>
      <w:pPr>
        <w:ind w:left="3600" w:hanging="3600"/>
      </w:pPr>
      <w:r>
        <w:rPr>
          <w:i/>
        </w:rPr>
        <w:t>14:28</w:t>
      </w:r>
      <w:r>
        <w:t xml:space="preserve"> Benni Gröhs:</w:t>
        <w:tab/>
        <w:t xml:space="preserve">Es geht nicht! </w:t>
      </w:r>
    </w:p>
    <w:p>
      <w:pPr>
        <w:ind w:left="3600" w:hanging="3600"/>
      </w:pPr>
      <w:r>
        <w:rPr>
          <w:i/>
        </w:rPr>
        <w:t>14:31</w:t>
      </w:r>
      <w:r>
        <w:t xml:space="preserve"> Thomas Sundström:</w:t>
        <w:tab/>
        <w:t xml:space="preserve">ersatzbeschaffung </w:t>
      </w:r>
    </w:p>
    <w:p>
      <w:pPr>
        <w:ind w:left="3600" w:hanging="3600"/>
      </w:pPr>
      <w:r>
        <w:rPr>
          <w:i/>
        </w:rPr>
        <w:t>20:14</w:t>
      </w:r>
      <w:r>
        <w:t xml:space="preserve"> Maximilian Margreiter:</w:t>
        <w:tab/>
        <w:t xml:space="preserve">Ich bin auch Urlaubsreif zwei Tage lernen war mir jetzt schon zu viel im Sommer kann man einfach nicht lernen es ist nicht möglich es geht nicht !!! </w:t>
      </w:r>
    </w:p>
    <w:p>
      <w:pPr>
        <w:jc w:val="center"/>
      </w:pPr>
      <w:r>
        <w:t>27.06.2017</w:t>
      </w:r>
    </w:p>
    <w:p>
      <w:pPr>
        <w:ind w:left="3600" w:hanging="3600"/>
      </w:pPr>
      <w:r>
        <w:rPr>
          <w:i/>
        </w:rPr>
        <w:t>12:07</w:t>
      </w:r>
      <w:r>
        <w:t xml:space="preserve"> Maximilian Margreiter:</w:t>
        <w:tab/>
        <w:t xml:space="preserve">Kk irgendwer?!? </w:t>
      </w:r>
    </w:p>
    <w:p>
      <w:pPr>
        <w:ind w:left="3600" w:hanging="3600"/>
      </w:pPr>
      <w:r>
        <w:rPr>
          <w:i/>
        </w:rPr>
        <w:t>12:51</w:t>
      </w:r>
      <w:r>
        <w:t xml:space="preserve"> Louis Springer:</w:t>
        <w:tab/>
        <w:t xml:space="preserve">out </w:t>
      </w:r>
    </w:p>
    <w:p>
      <w:pPr>
        <w:ind w:left="3600" w:hanging="3600"/>
      </w:pPr>
      <w:r>
        <w:rPr>
          <w:i/>
        </w:rPr>
        <w:t>12:51</w:t>
      </w:r>
      <w:r>
        <w:t xml:space="preserve"> Maximilian Margreiter:</w:t>
        <w:tab/>
        <w:t xml:space="preserve">Schade </w:t>
      </w:r>
    </w:p>
    <w:p>
      <w:pPr>
        <w:ind w:left="3600" w:hanging="3600"/>
      </w:pPr>
      <w:r>
        <w:rPr>
          <w:i/>
        </w:rPr>
        <w:t>12:54</w:t>
      </w:r>
      <w:r>
        <w:t xml:space="preserve"> Maximilian Margreiter:</w:t>
        <w:tab/>
        <w:t xml:space="preserve">Aber wir werden in Sizilien schon genug Kaffee trinken </w:t>
      </w:r>
    </w:p>
    <w:p>
      <w:pPr>
        <w:ind w:left="3600" w:hanging="3600"/>
      </w:pPr>
      <w:r>
        <w:rPr>
          <w:i/>
        </w:rPr>
        <w:t>12:59</w:t>
      </w:r>
      <w:r>
        <w:t xml:space="preserve"> Louis Springer:</w:t>
        <w:tab/>
        <w:t xml:space="preserve">Mois </w:t>
      </w:r>
    </w:p>
    <w:p>
      <w:pPr>
        <w:ind w:left="3600" w:hanging="3600"/>
      </w:pPr>
      <w:r>
        <w:rPr>
          <w:i/>
        </w:rPr>
        <w:t>13:00</w:t>
      </w:r>
      <w:r>
        <w:t xml:space="preserve"> Louis Springer:</w:t>
        <w:tab/>
        <w:t xml:space="preserve">In Sizilien werden wir von Pasta, Canneloni, Rotwein und Kaffe leeeben </w:t>
      </w:r>
    </w:p>
    <w:p>
      <w:pPr>
        <w:ind w:left="3600" w:hanging="3600"/>
      </w:pPr>
      <w:r>
        <w:rPr>
          <w:i/>
        </w:rPr>
        <w:t>13:19</w:t>
      </w:r>
      <w:r>
        <w:t xml:space="preserve"> Thomas Sundström:</w:t>
        <w:tab/>
        <w:t xml:space="preserve">ja es wird völlig krank </w:t>
      </w:r>
    </w:p>
    <w:p>
      <w:pPr>
        <w:ind w:left="3600" w:hanging="3600"/>
      </w:pPr>
      <w:r>
        <w:rPr>
          <w:i/>
        </w:rPr>
        <w:t>13:45</w:t>
      </w:r>
      <w:r>
        <w:t xml:space="preserve"> Thomas Sundström:</w:t>
        <w:tab/>
        <w:t xml:space="preserve">Merkel einfach Gewissen des Abendlandes </w:t>
      </w:r>
    </w:p>
    <w:p>
      <w:pPr>
        <w:ind w:left="3600" w:hanging="3600"/>
      </w:pPr>
      <w:r>
        <w:rPr>
          <w:i/>
        </w:rPr>
        <w:t>13:45</w:t>
      </w:r>
      <w:r>
        <w:t xml:space="preserve"> Thomas Sundström:</w:t>
        <w:tab/>
        <w:t xml:space="preserve">jez hat sich der kurz ordentlich in die scheiße geritten </w:t>
      </w:r>
    </w:p>
    <w:p>
      <w:pPr>
        <w:ind w:left="3600" w:hanging="3600"/>
      </w:pPr>
      <w:r>
        <w:rPr>
          <w:i/>
        </w:rPr>
        <w:t>13:46</w:t>
      </w:r>
      <w:r>
        <w:t xml:space="preserve"> Thomas Sundström:</w:t>
        <w:tab/>
        <w:t xml:space="preserve">mit der homoehe </w:t>
      </w:r>
    </w:p>
    <w:p>
      <w:pPr>
        <w:ind w:left="3600" w:hanging="3600"/>
      </w:pPr>
      <w:r>
        <w:rPr>
          <w:i/>
        </w:rPr>
        <w:t>13:46</w:t>
      </w:r>
      <w:r>
        <w:t xml:space="preserve"> Thomas Sundström:</w:t>
        <w:tab/>
        <w:t xml:space="preserve">dummheit </w:t>
      </w:r>
    </w:p>
    <w:p>
      <w:pPr>
        <w:jc w:val="center"/>
      </w:pPr>
      <w:r>
        <w:t>28.06.2017</w:t>
      </w:r>
    </w:p>
    <w:p>
      <w:pPr>
        <w:ind w:left="3600" w:hanging="3600"/>
      </w:pPr>
      <w:r>
        <w:rPr>
          <w:i/>
        </w:rPr>
        <w:t>12:31</w:t>
      </w:r>
      <w:r>
        <w:t xml:space="preserve"> Thomas Sundström:</w:t>
        <w:tab/>
        <w:t xml:space="preserve">kk anyone in 30 oda 60 min? </w:t>
      </w:r>
    </w:p>
    <w:p>
      <w:pPr>
        <w:ind w:left="3600" w:hanging="3600"/>
      </w:pPr>
      <w:r>
        <w:rPr>
          <w:i/>
        </w:rPr>
        <w:t>12:34</w:t>
      </w:r>
      <w:r>
        <w:t xml:space="preserve"> Maximilian Margreiter:</w:t>
        <w:tab/>
        <w:t xml:space="preserve">out </w:t>
      </w:r>
    </w:p>
    <w:p>
      <w:pPr>
        <w:ind w:left="3600" w:hanging="3600"/>
      </w:pPr>
      <w:r>
        <w:rPr>
          <w:i/>
        </w:rPr>
        <w:t>13:43</w:t>
      </w:r>
      <w:r>
        <w:t xml:space="preserve"> Thomas Sundström:</w:t>
        <w:tab/>
        <w:t xml:space="preserve">porzellan das neue hs extrem zufrieden UND satt </w:t>
      </w:r>
    </w:p>
    <w:p>
      <w:pPr>
        <w:ind w:left="3600" w:hanging="3600"/>
      </w:pPr>
      <w:r>
        <w:rPr>
          <w:i/>
        </w:rPr>
        <w:t>13:59</w:t>
      </w:r>
      <w:r>
        <w:t xml:space="preserve"> Louis Springer:</w:t>
        <w:tab/>
        <w:t xml:space="preserve">nice </w:t>
      </w:r>
    </w:p>
    <w:p>
      <w:pPr>
        <w:ind w:left="3600" w:hanging="3600"/>
      </w:pPr>
      <w:r>
        <w:rPr>
          <w:i/>
        </w:rPr>
        <w:t>13:59</w:t>
      </w:r>
      <w:r>
        <w:t xml:space="preserve"> Louis Springer:</w:t>
        <w:tab/>
        <w:t xml:space="preserve">ich kannte es schon vor dir </w:t>
      </w:r>
    </w:p>
    <w:p>
      <w:pPr>
        <w:ind w:left="3600" w:hanging="3600"/>
      </w:pPr>
      <w:r>
        <w:rPr>
          <w:i/>
        </w:rPr>
        <w:t>13:59</w:t>
      </w:r>
      <w:r>
        <w:t xml:space="preserve"> Louis Springer:</w:t>
        <w:tab/>
        <w:t xml:space="preserve">Ätsch bätsch </w:t>
      </w:r>
    </w:p>
    <w:p>
      <w:pPr>
        <w:ind w:left="3600" w:hanging="3600"/>
      </w:pPr>
      <w:r>
        <w:rPr>
          <w:i/>
        </w:rPr>
        <w:t>15:44</w:t>
      </w:r>
      <w:r>
        <w:t xml:space="preserve"> Thomas Sundström:</w:t>
        <w:tab/>
        <w:t xml:space="preserve">du warst aber nicht annähernd so oft dort wie ich </w:t>
      </w:r>
    </w:p>
    <w:p>
      <w:pPr>
        <w:jc w:val="center"/>
      </w:pPr>
      <w:r>
        <w:t>29.06.2017</w:t>
      </w:r>
    </w:p>
    <w:p>
      <w:pPr>
        <w:ind w:left="3600" w:hanging="3600"/>
      </w:pPr>
      <w:r>
        <w:rPr>
          <w:i/>
        </w:rPr>
        <w:t>12:10</w:t>
      </w:r>
      <w:r>
        <w:t xml:space="preserve"> Thomas Sundström:</w:t>
        <w:tab/>
        <w:t xml:space="preserve">geht wer mit mir ins porzellan? </w:t>
      </w:r>
    </w:p>
    <w:p>
      <w:pPr>
        <w:ind w:left="3600" w:hanging="3600"/>
      </w:pPr>
      <w:r>
        <w:rPr>
          <w:i/>
        </w:rPr>
        <w:t>13:51</w:t>
      </w:r>
      <w:r>
        <w:t xml:space="preserve"> Benni Gröhs:</w:t>
        <w:tab/>
        <w:t xml:space="preserve">Kk? </w:t>
      </w:r>
    </w:p>
    <w:p>
      <w:pPr>
        <w:ind w:left="3600" w:hanging="3600"/>
      </w:pPr>
      <w:r>
        <w:rPr>
          <w:i/>
        </w:rPr>
        <w:t>13:53</w:t>
      </w:r>
      <w:r>
        <w:t xml:space="preserve"> Thomas Sundström:</w:t>
        <w:tab/>
        <w:t xml:space="preserve">zu spät </w:t>
      </w:r>
    </w:p>
    <w:p>
      <w:pPr>
        <w:ind w:left="3600" w:hanging="3600"/>
      </w:pPr>
      <w:r>
        <w:rPr>
          <w:i/>
        </w:rPr>
        <w:t>13:53</w:t>
      </w:r>
      <w:r>
        <w:t xml:space="preserve"> Thomas Sundström:</w:t>
        <w:tab/>
        <w:t xml:space="preserve">schon zaus </w:t>
      </w:r>
    </w:p>
    <w:p>
      <w:pPr>
        <w:ind w:left="3600" w:hanging="3600"/>
      </w:pPr>
      <w:r>
        <w:rPr>
          <w:i/>
        </w:rPr>
        <w:t>13:57</w:t>
      </w:r>
      <w:r>
        <w:t xml:space="preserve"> Thomas Sundström:</w:t>
        <w:tab/>
        <w:t xml:space="preserve">hat irgendwer einen wecker den ich mir ausborgen kann? </w:t>
      </w:r>
    </w:p>
    <w:p>
      <w:pPr>
        <w:ind w:left="3600" w:hanging="3600"/>
      </w:pPr>
      <w:r>
        <w:rPr>
          <w:i/>
        </w:rPr>
        <w:t>13:57</w:t>
      </w:r>
      <w:r>
        <w:t xml:space="preserve"> Thomas Sundström:</w:t>
        <w:tab/>
        <w:t xml:space="preserve">mein handy gibt langsam komplett den geist auf </w:t>
      </w:r>
    </w:p>
    <w:p>
      <w:pPr>
        <w:ind w:left="3600" w:hanging="3600"/>
      </w:pPr>
      <w:r>
        <w:rPr>
          <w:i/>
        </w:rPr>
        <w:t>14:34</w:t>
      </w:r>
      <w:r>
        <w:t xml:space="preserve"> Louis Springer:</w:t>
        <w:tab/>
        <w:t xml:space="preserve">Wofür brauchst du denn bitte einen Wecker </w:t>
      </w:r>
    </w:p>
    <w:p>
      <w:pPr>
        <w:ind w:left="3600" w:hanging="3600"/>
      </w:pPr>
      <w:r>
        <w:rPr>
          <w:i/>
        </w:rPr>
        <w:t>14:35</w:t>
      </w:r>
      <w:r>
        <w:t xml:space="preserve"> Maximilian Margreiter:</w:t>
        <w:tab/>
        <w:t xml:space="preserve">Haha </w:t>
      </w:r>
    </w:p>
    <w:p>
      <w:pPr>
        <w:ind w:left="3600" w:hanging="3600"/>
      </w:pPr>
      <w:r>
        <w:rPr>
          <w:i/>
        </w:rPr>
        <w:t>21:19</w:t>
      </w:r>
      <w:r>
        <w:t xml:space="preserve"> Thomas Sundström:</w:t>
        <w:tab/>
        <w:t xml:space="preserve">2017-06-29-VIDEO-00007984.mp4 &lt;‎attached&gt; </w:t>
      </w:r>
    </w:p>
    <w:p>
      <w:pPr>
        <w:ind w:left="3600" w:hanging="3600"/>
      </w:pPr>
      <w:r>
        <w:rPr>
          <w:i/>
        </w:rPr>
        <w:t>21:25</w:t>
      </w:r>
      <w:r>
        <w:t xml:space="preserve"> Benni Gröhs:</w:t>
        <w:tab/>
        <w:t xml:space="preserve">Geil! </w:t>
      </w:r>
    </w:p>
    <w:p>
      <w:pPr>
        <w:ind w:left="3600" w:hanging="3600"/>
      </w:pPr>
      <w:r>
        <w:rPr>
          <w:i/>
        </w:rPr>
        <w:t>21:26</w:t>
      </w:r>
      <w:r>
        <w:t xml:space="preserve"> Benni Gröhs:</w:t>
        <w:tab/>
        <w:t xml:space="preserve">2017-06-29-PHOTO-00007986.jpg &lt;‎attached&gt; </w:t>
      </w:r>
    </w:p>
    <w:p>
      <w:pPr>
        <w:ind w:left="3600" w:hanging="3600"/>
      </w:pPr>
      <w:r>
        <w:rPr>
          <w:i/>
        </w:rPr>
        <w:t>21:32</w:t>
      </w:r>
      <w:r>
        <w:t xml:space="preserve"> Thomas Sundström:</w:t>
        <w:tab/>
        <w:t xml:space="preserve">2017-06-29-PHOTO-00007987.jpg &lt;‎attached&gt; </w:t>
      </w:r>
    </w:p>
    <w:p>
      <w:pPr>
        <w:jc w:val="center"/>
      </w:pPr>
      <w:r>
        <w:t>30.06.2017</w:t>
      </w:r>
    </w:p>
    <w:p>
      <w:pPr>
        <w:ind w:left="3600" w:hanging="3600"/>
      </w:pPr>
      <w:r>
        <w:rPr>
          <w:i/>
        </w:rPr>
        <w:t>01:45</w:t>
      </w:r>
      <w:r>
        <w:t xml:space="preserve"> Benni Gröhs:</w:t>
        <w:tab/>
        <w:t xml:space="preserve">Oida </w:t>
      </w:r>
    </w:p>
    <w:p>
      <w:pPr>
        <w:ind w:left="3600" w:hanging="3600"/>
      </w:pPr>
      <w:r>
        <w:rPr>
          <w:i/>
        </w:rPr>
        <w:t>01:45</w:t>
      </w:r>
      <w:r>
        <w:t xml:space="preserve"> Benni Gröhs:</w:t>
        <w:tab/>
        <w:t xml:space="preserve">Oida </w:t>
      </w:r>
    </w:p>
    <w:p>
      <w:pPr>
        <w:ind w:left="3600" w:hanging="3600"/>
      </w:pPr>
      <w:r>
        <w:rPr>
          <w:i/>
        </w:rPr>
        <w:t>01:45</w:t>
      </w:r>
      <w:r>
        <w:t xml:space="preserve"> Benni Gröhs:</w:t>
        <w:tab/>
        <w:t xml:space="preserve">Oida </w:t>
      </w:r>
    </w:p>
    <w:p>
      <w:pPr>
        <w:ind w:left="3600" w:hanging="3600"/>
      </w:pPr>
      <w:r>
        <w:rPr>
          <w:i/>
        </w:rPr>
        <w:t>02:00</w:t>
      </w:r>
      <w:r>
        <w:t xml:space="preserve"> Benni Gröhs:</w:t>
        <w:tab/>
        <w:t xml:space="preserve">Vui fett </w:t>
      </w:r>
    </w:p>
    <w:p>
      <w:pPr>
        <w:ind w:left="3600" w:hanging="3600"/>
      </w:pPr>
      <w:r>
        <w:rPr>
          <w:i/>
        </w:rPr>
        <w:t>02:01</w:t>
      </w:r>
      <w:r>
        <w:t xml:space="preserve"> Benni Gröhs:</w:t>
        <w:tab/>
        <w:t xml:space="preserve">Egal </w:t>
      </w:r>
    </w:p>
    <w:p>
      <w:pPr>
        <w:ind w:left="3600" w:hanging="3600"/>
      </w:pPr>
      <w:r>
        <w:rPr>
          <w:i/>
        </w:rPr>
        <w:t>02:01</w:t>
      </w:r>
      <w:r>
        <w:t xml:space="preserve"> Benni Gröhs:</w:t>
        <w:tab/>
        <w:t xml:space="preserve">Wie geht's euch? </w:t>
      </w:r>
    </w:p>
    <w:p>
      <w:pPr>
        <w:ind w:left="3600" w:hanging="3600"/>
      </w:pPr>
      <w:r>
        <w:rPr>
          <w:i/>
        </w:rPr>
        <w:t>15:23</w:t>
      </w:r>
      <w:r>
        <w:t xml:space="preserve"> Julian Möhlen:</w:t>
        <w:tab/>
        <w:t xml:space="preserve">2017-06-30-PHOTO-00007994.jpg &lt;‎attached&gt; </w:t>
      </w:r>
    </w:p>
    <w:p>
      <w:pPr>
        <w:ind w:left="3600" w:hanging="3600"/>
      </w:pPr>
      <w:r>
        <w:rPr>
          <w:i/>
        </w:rPr>
        <w:t>15:24</w:t>
      </w:r>
      <w:r>
        <w:t xml:space="preserve"> Julian Möhlen:</w:t>
        <w:tab/>
        <w:t xml:space="preserve">Bald schon geht es nach Zypern. </w:t>
      </w:r>
    </w:p>
    <w:p>
      <w:pPr>
        <w:jc w:val="center"/>
      </w:pPr>
      <w:r>
        <w:t>01.07.2017</w:t>
      </w:r>
    </w:p>
    <w:p>
      <w:pPr>
        <w:ind w:left="3600" w:hanging="3600"/>
      </w:pPr>
      <w:r>
        <w:rPr>
          <w:i/>
        </w:rPr>
        <w:t>04:02</w:t>
      </w:r>
      <w:r>
        <w:t xml:space="preserve"> Maximilian Margreiter:</w:t>
        <w:tab/>
        <w:t xml:space="preserve">Mir geht es ganz dreckig Thomas Sundström dieser saufkumpane verführt mich andauernd zum Alkohol </w:t>
      </w:r>
    </w:p>
    <w:p>
      <w:pPr>
        <w:ind w:left="3600" w:hanging="3600"/>
      </w:pPr>
      <w:r>
        <w:rPr>
          <w:i/>
        </w:rPr>
        <w:t>04:03</w:t>
      </w:r>
      <w:r>
        <w:t xml:space="preserve"> Thomas Sundström:</w:t>
        <w:tab/>
        <w:t xml:space="preserve">das ist ja blödsinn er hat genauso viel getrunken wie ich, mir geht es </w:t>
      </w:r>
    </w:p>
    <w:p>
      <w:pPr>
        <w:ind w:left="3600" w:hanging="3600"/>
      </w:pPr>
      <w:r>
        <w:rPr>
          <w:i/>
        </w:rPr>
        <w:t>04:03</w:t>
      </w:r>
      <w:r>
        <w:t xml:space="preserve"> Thomas Sundström:</w:t>
        <w:tab/>
        <w:t xml:space="preserve">2017-07-01-AUDIO-00007998.opus &lt;‎attached&gt; </w:t>
      </w:r>
    </w:p>
    <w:p>
      <w:pPr>
        <w:ind w:left="3600" w:hanging="3600"/>
      </w:pPr>
      <w:r>
        <w:rPr>
          <w:i/>
        </w:rPr>
        <w:t>05:07</w:t>
      </w:r>
      <w:r>
        <w:t xml:space="preserve"> Benedikt Gruber:</w:t>
        <w:tab/>
        <w:t xml:space="preserve">Hat die KK schon offen? </w:t>
      </w:r>
    </w:p>
    <w:p>
      <w:pPr>
        <w:ind w:left="3600" w:hanging="3600"/>
      </w:pPr>
      <w:r>
        <w:rPr>
          <w:i/>
        </w:rPr>
        <w:t>09:53</w:t>
      </w:r>
      <w:r>
        <w:t xml:space="preserve"> Maximilian Margreiter:</w:t>
        <w:tab/>
        <w:t xml:space="preserve">Mir geht es so schlecht das ist unfassbar  ....  @436765879730  man wird alt </w:t>
      </w:r>
    </w:p>
    <w:p>
      <w:pPr>
        <w:ind w:left="3600" w:hanging="3600"/>
      </w:pPr>
      <w:r>
        <w:rPr>
          <w:i/>
        </w:rPr>
        <w:t>10:20</w:t>
      </w:r>
      <w:r>
        <w:t xml:space="preserve"> Benni Gröhs:</w:t>
        <w:tab/>
        <w:t xml:space="preserve">Hahah Maxi! Wir alten Säcke </w:t>
      </w:r>
    </w:p>
    <w:p>
      <w:pPr>
        <w:ind w:left="3600" w:hanging="3600"/>
      </w:pPr>
      <w:r>
        <w:rPr>
          <w:i/>
        </w:rPr>
        <w:t>10:44</w:t>
      </w:r>
      <w:r>
        <w:t xml:space="preserve"> Louis Springer:</w:t>
        <w:tab/>
        <w:t xml:space="preserve">Ihr Saufnasen </w:t>
      </w:r>
    </w:p>
    <w:p>
      <w:pPr>
        <w:ind w:left="3600" w:hanging="3600"/>
      </w:pPr>
      <w:r>
        <w:rPr>
          <w:i/>
        </w:rPr>
        <w:t>10:44</w:t>
      </w:r>
      <w:r>
        <w:t xml:space="preserve"> Louis Springer:</w:t>
        <w:tab/>
        <w:t xml:space="preserve">Thommi und Beni  verführen alle zum Alkoholismus </w:t>
      </w:r>
    </w:p>
    <w:p>
      <w:pPr>
        <w:ind w:left="3600" w:hanging="3600"/>
      </w:pPr>
      <w:r>
        <w:rPr>
          <w:i/>
        </w:rPr>
        <w:t>12:27</w:t>
      </w:r>
      <w:r>
        <w:t xml:space="preserve"> Maximilian Margreiter:</w:t>
        <w:tab/>
        <w:t xml:space="preserve">Ich muss noch immer mehrere Promille haben ...ghhh </w:t>
      </w:r>
    </w:p>
    <w:p>
      <w:pPr>
        <w:ind w:left="3600" w:hanging="3600"/>
      </w:pPr>
      <w:r>
        <w:rPr>
          <w:i/>
        </w:rPr>
        <w:t>12:27</w:t>
      </w:r>
      <w:r>
        <w:t xml:space="preserve"> Thomas Sundström:</w:t>
        <w:tab/>
        <w:t xml:space="preserve">wie ist das möglich </w:t>
      </w:r>
    </w:p>
    <w:p>
      <w:pPr>
        <w:ind w:left="3600" w:hanging="3600"/>
      </w:pPr>
      <w:r>
        <w:rPr>
          <w:i/>
        </w:rPr>
        <w:t>12:28</w:t>
      </w:r>
      <w:r>
        <w:t xml:space="preserve"> Thomas Sundström:</w:t>
        <w:tab/>
        <w:t xml:space="preserve">du hast nicht mehr getrunken als ich </w:t>
      </w:r>
    </w:p>
    <w:p>
      <w:pPr>
        <w:ind w:left="3600" w:hanging="3600"/>
      </w:pPr>
      <w:r>
        <w:rPr>
          <w:i/>
        </w:rPr>
        <w:t>12:28</w:t>
      </w:r>
      <w:r>
        <w:t xml:space="preserve"> Maximilian Margreiter:</w:t>
        <w:tab/>
        <w:t xml:space="preserve">Keine Ahnung du hast mir sicher was reingemischt </w:t>
      </w:r>
    </w:p>
    <w:p>
      <w:pPr>
        <w:ind w:left="3600" w:hanging="3600"/>
      </w:pPr>
      <w:r>
        <w:rPr>
          <w:i/>
        </w:rPr>
        <w:t>12:28</w:t>
      </w:r>
      <w:r>
        <w:t xml:space="preserve"> Thomas Sundström:</w:t>
        <w:tab/>
        <w:t xml:space="preserve">haha </w:t>
      </w:r>
    </w:p>
    <w:p>
      <w:pPr>
        <w:ind w:left="3600" w:hanging="3600"/>
      </w:pPr>
      <w:r>
        <w:rPr>
          <w:i/>
        </w:rPr>
        <w:t>12:29</w:t>
      </w:r>
      <w:r>
        <w:t xml:space="preserve"> Louis Springer:</w:t>
        <w:tab/>
        <w:t xml:space="preserve">Was habt ihr gesoffen </w:t>
      </w:r>
    </w:p>
    <w:p>
      <w:pPr>
        <w:ind w:left="3600" w:hanging="3600"/>
      </w:pPr>
      <w:r>
        <w:rPr>
          <w:i/>
        </w:rPr>
        <w:t>12:30</w:t>
      </w:r>
      <w:r>
        <w:t xml:space="preserve"> Maximilian Margreiter:</w:t>
        <w:tab/>
        <w:t xml:space="preserve">Wein und Bier </w:t>
      </w:r>
    </w:p>
    <w:p>
      <w:pPr>
        <w:ind w:left="3600" w:hanging="3600"/>
      </w:pPr>
      <w:r>
        <w:rPr>
          <w:i/>
        </w:rPr>
        <w:t>12:31</w:t>
      </w:r>
      <w:r>
        <w:t xml:space="preserve"> Louis Springer:</w:t>
        <w:tab/>
        <w:t xml:space="preserve">...das lob ich mir </w:t>
      </w:r>
    </w:p>
    <w:p>
      <w:pPr>
        <w:ind w:left="3600" w:hanging="3600"/>
      </w:pPr>
      <w:r>
        <w:rPr>
          <w:i/>
        </w:rPr>
        <w:t>12:33</w:t>
      </w:r>
      <w:r>
        <w:t xml:space="preserve"> Thomas Sundström:</w:t>
        <w:tab/>
        <w:t xml:space="preserve">1,8 flaschen prosecco, 1 gals gelber muskateller, 3 bier, das wars </w:t>
      </w:r>
    </w:p>
    <w:p>
      <w:pPr>
        <w:ind w:left="3600" w:hanging="3600"/>
      </w:pPr>
      <w:r>
        <w:rPr>
          <w:i/>
        </w:rPr>
        <w:t>12:35</w:t>
      </w:r>
      <w:r>
        <w:t xml:space="preserve"> Julian Möhlen:</w:t>
        <w:tab/>
        <w:t xml:space="preserve">Thesi meint, Maxi hätte nicht mehr gescheit reden können und dann hättet er erwähnt: "Ich bin so besoffen." </w:t>
      </w:r>
    </w:p>
    <w:p>
      <w:pPr>
        <w:ind w:left="3600" w:hanging="3600"/>
      </w:pPr>
      <w:r>
        <w:rPr>
          <w:i/>
        </w:rPr>
        <w:t>13:09</w:t>
      </w:r>
      <w:r>
        <w:t xml:space="preserve"> Maximilian Margreiter:</w:t>
        <w:tab/>
        <w:t xml:space="preserve">Das nicht gescheit reden können ist nicht wirklich ein Indiz denn das kann ich nie aber ich bin mir inzwischen sehr sicher dass man mir was ins Getränk gemischt  hat </w:t>
      </w:r>
    </w:p>
    <w:p>
      <w:pPr>
        <w:ind w:left="3600" w:hanging="3600"/>
      </w:pPr>
      <w:r>
        <w:rPr>
          <w:i/>
        </w:rPr>
        <w:t>13:23</w:t>
      </w:r>
      <w:r>
        <w:t xml:space="preserve"> Emil Paiker:</w:t>
        <w:tab/>
        <w:t xml:space="preserve">Ne das hast du öfters </w:t>
      </w:r>
    </w:p>
    <w:p>
      <w:pPr>
        <w:ind w:left="3600" w:hanging="3600"/>
      </w:pPr>
      <w:r>
        <w:rPr>
          <w:i/>
        </w:rPr>
        <w:t>13:25</w:t>
      </w:r>
      <w:r>
        <w:t xml:space="preserve"> Maximilian Margreiter:</w:t>
        <w:tab/>
        <w:t xml:space="preserve">Das habe ich ja nie bestritten </w:t>
      </w:r>
    </w:p>
    <w:p>
      <w:pPr>
        <w:ind w:left="3600" w:hanging="3600"/>
      </w:pPr>
      <w:r>
        <w:rPr>
          <w:i/>
        </w:rPr>
        <w:t>13:26</w:t>
      </w:r>
      <w:r>
        <w:t xml:space="preserve"> Emil Paiker:</w:t>
        <w:tab/>
        <w:t xml:space="preserve">Haha 💊💊 </w:t>
      </w:r>
    </w:p>
    <w:p>
      <w:pPr>
        <w:ind w:left="3600" w:hanging="3600"/>
      </w:pPr>
      <w:r>
        <w:rPr>
          <w:i/>
        </w:rPr>
        <w:t>17:12</w:t>
      </w:r>
      <w:r>
        <w:t xml:space="preserve"> Benni Gröhs:</w:t>
        <w:tab/>
        <w:t xml:space="preserve">Wie geht's dir Maxi? </w:t>
      </w:r>
    </w:p>
    <w:p>
      <w:pPr>
        <w:ind w:left="3600" w:hanging="3600"/>
      </w:pPr>
      <w:r>
        <w:rPr>
          <w:i/>
        </w:rPr>
        <w:t>17:12</w:t>
      </w:r>
      <w:r>
        <w:t xml:space="preserve"> Maximilian Margreiter:</w:t>
        <w:tab/>
        <w:t xml:space="preserve">Schlecht  Danke </w:t>
      </w:r>
    </w:p>
    <w:p>
      <w:pPr>
        <w:ind w:left="3600" w:hanging="3600"/>
      </w:pPr>
      <w:r>
        <w:rPr>
          <w:i/>
        </w:rPr>
        <w:t>17:37</w:t>
      </w:r>
      <w:r>
        <w:t xml:space="preserve"> Thomas Sundström:</w:t>
        <w:tab/>
        <w:t xml:space="preserve">haha bei mir gehts weiter </w:t>
      </w:r>
    </w:p>
    <w:p>
      <w:pPr>
        <w:ind w:left="3600" w:hanging="3600"/>
      </w:pPr>
      <w:r>
        <w:rPr>
          <w:i/>
        </w:rPr>
        <w:t>17:37</w:t>
      </w:r>
      <w:r>
        <w:t xml:space="preserve"> Thomas Sundström:</w:t>
        <w:tab/>
        <w:t xml:space="preserve">poolparty </w:t>
      </w:r>
    </w:p>
    <w:p>
      <w:pPr>
        <w:ind w:left="3600" w:hanging="3600"/>
      </w:pPr>
      <w:r>
        <w:rPr>
          <w:i/>
        </w:rPr>
        <w:t>17:37</w:t>
      </w:r>
      <w:r>
        <w:t xml:space="preserve"> Thomas Sundström:</w:t>
        <w:tab/>
        <w:t xml:space="preserve">öhhhhh </w:t>
      </w:r>
    </w:p>
    <w:p>
      <w:pPr>
        <w:ind w:left="3600" w:hanging="3600"/>
      </w:pPr>
      <w:r>
        <w:rPr>
          <w:i/>
        </w:rPr>
        <w:t>17:38</w:t>
      </w:r>
      <w:r>
        <w:t xml:space="preserve"> Maximilian Margreiter:</w:t>
        <w:tab/>
        <w:t xml:space="preserve">Ich bin ernsthaft am überlegen mit dem trinken ganz aufzuhören </w:t>
      </w:r>
    </w:p>
    <w:p>
      <w:pPr>
        <w:ind w:left="3600" w:hanging="3600"/>
      </w:pPr>
      <w:r>
        <w:rPr>
          <w:i/>
        </w:rPr>
        <w:t>17:39</w:t>
      </w:r>
      <w:r>
        <w:t xml:space="preserve"> Thomas Sundström:</w:t>
        <w:tab/>
        <w:t xml:space="preserve">ein blöder witz </w:t>
      </w:r>
    </w:p>
    <w:p>
      <w:pPr>
        <w:ind w:left="3600" w:hanging="3600"/>
      </w:pPr>
      <w:r>
        <w:rPr>
          <w:i/>
        </w:rPr>
        <w:t>17:40</w:t>
      </w:r>
      <w:r>
        <w:t xml:space="preserve"> Maximilian Margreiter:</w:t>
        <w:tab/>
        <w:t xml:space="preserve">Haha </w:t>
      </w:r>
    </w:p>
    <w:p>
      <w:pPr>
        <w:ind w:left="3600" w:hanging="3600"/>
      </w:pPr>
      <w:r>
        <w:rPr>
          <w:i/>
        </w:rPr>
        <w:t>18:21</w:t>
      </w:r>
      <w:r>
        <w:t xml:space="preserve"> Benni Gröhs:</w:t>
        <w:tab/>
        <w:t xml:space="preserve">Geh Maxi jetzt wirds lächerlich 🤦‍♀ </w:t>
      </w:r>
    </w:p>
    <w:p>
      <w:pPr>
        <w:ind w:left="3600" w:hanging="3600"/>
      </w:pPr>
      <w:r>
        <w:rPr>
          <w:i/>
        </w:rPr>
        <w:t>21:35</w:t>
      </w:r>
      <w:r>
        <w:t xml:space="preserve"> Thomas Sundström:</w:t>
        <w:tab/>
        <w:t xml:space="preserve">fwttttt </w:t>
      </w:r>
    </w:p>
    <w:p>
      <w:pPr>
        <w:ind w:left="3600" w:hanging="3600"/>
      </w:pPr>
      <w:r>
        <w:rPr>
          <w:i/>
        </w:rPr>
        <w:t>21:35</w:t>
      </w:r>
      <w:r>
        <w:t xml:space="preserve"> Thomas Sundström:</w:t>
        <w:tab/>
        <w:t xml:space="preserve">ettr </w:t>
      </w:r>
    </w:p>
    <w:p>
      <w:pPr>
        <w:jc w:val="center"/>
      </w:pPr>
      <w:r>
        <w:t>02.07.2017</w:t>
      </w:r>
    </w:p>
    <w:p>
      <w:pPr>
        <w:ind w:left="3600" w:hanging="3600"/>
      </w:pPr>
      <w:r>
        <w:rPr>
          <w:i/>
        </w:rPr>
        <w:t>18:57</w:t>
      </w:r>
      <w:r>
        <w:t xml:space="preserve"> Julian Möhlen:</w:t>
        <w:tab/>
        <w:t xml:space="preserve">Extrem geil, ich war heute klettern in einer alten Kirche in Glasgow: </w:t>
      </w:r>
    </w:p>
    <w:p>
      <w:pPr>
        <w:ind w:left="3600" w:hanging="3600"/>
      </w:pPr>
      <w:r>
        <w:rPr>
          <w:i/>
        </w:rPr>
        <w:t>18:57</w:t>
      </w:r>
      <w:r>
        <w:t xml:space="preserve"> Julian Möhlen:</w:t>
        <w:tab/>
        <w:t xml:space="preserve">2017-07-02-PHOTO-00008030.jpg &lt;‎attached&gt; </w:t>
      </w:r>
    </w:p>
    <w:p>
      <w:pPr>
        <w:ind w:left="3600" w:hanging="3600"/>
      </w:pPr>
      <w:r>
        <w:rPr>
          <w:i/>
        </w:rPr>
        <w:t>19:03</w:t>
      </w:r>
      <w:r>
        <w:t xml:space="preserve"> Patrick Kerschbaumer:</w:t>
        <w:tab/>
        <w:t xml:space="preserve">Ich sage nur votivkirche </w:t>
      </w:r>
    </w:p>
    <w:p>
      <w:pPr>
        <w:jc w:val="center"/>
      </w:pPr>
      <w:r>
        <w:t>03.07.2017</w:t>
      </w:r>
    </w:p>
    <w:p>
      <w:pPr>
        <w:ind w:left="3600" w:hanging="3600"/>
      </w:pPr>
      <w:r>
        <w:rPr>
          <w:i/>
        </w:rPr>
        <w:t>00:47</w:t>
      </w:r>
      <w:r>
        <w:t xml:space="preserve"> Emil Paiker:</w:t>
        <w:tab/>
        <w:t xml:space="preserve">2017-07-03-PHOTO-00008032.jpg &lt;‎attached&gt; </w:t>
      </w:r>
    </w:p>
    <w:p>
      <w:pPr>
        <w:ind w:left="3600" w:hanging="3600"/>
      </w:pPr>
      <w:r>
        <w:rPr>
          <w:i/>
        </w:rPr>
        <w:t>00:48</w:t>
      </w:r>
      <w:r>
        <w:t xml:space="preserve"> Julian Möhlen:</w:t>
        <w:tab/>
        <w:t xml:space="preserve">Hahaha!! </w:t>
      </w:r>
    </w:p>
    <w:p>
      <w:pPr>
        <w:ind w:left="3600" w:hanging="3600"/>
      </w:pPr>
      <w:r>
        <w:rPr>
          <w:i/>
        </w:rPr>
        <w:t>01:55</w:t>
      </w:r>
      <w:r>
        <w:t xml:space="preserve"> Emil Paiker:</w:t>
        <w:tab/>
        <w:t xml:space="preserve">Maxi passed out </w:t>
      </w:r>
    </w:p>
    <w:p>
      <w:pPr>
        <w:ind w:left="3600" w:hanging="3600"/>
      </w:pPr>
      <w:r>
        <w:rPr>
          <w:i/>
        </w:rPr>
        <w:t>01:55</w:t>
      </w:r>
      <w:r>
        <w:t xml:space="preserve"> Emil Paiker:</w:t>
        <w:tab/>
        <w:t xml:space="preserve">2017-07-03-PHOTO-00008035.jpg &lt;‎attached&gt; </w:t>
      </w:r>
    </w:p>
    <w:p>
      <w:pPr>
        <w:ind w:left="3600" w:hanging="3600"/>
      </w:pPr>
      <w:r>
        <w:rPr>
          <w:i/>
        </w:rPr>
        <w:t>22:51</w:t>
      </w:r>
      <w:r>
        <w:t xml:space="preserve"> Patrick Kerschbaumer:</w:t>
        <w:tab/>
        <w:t xml:space="preserve">Habe mein altes freundebuch gefunden </w:t>
      </w:r>
    </w:p>
    <w:p>
      <w:pPr>
        <w:ind w:left="3600" w:hanging="3600"/>
      </w:pPr>
      <w:r>
        <w:rPr>
          <w:i/>
        </w:rPr>
        <w:t>22:51</w:t>
      </w:r>
      <w:r>
        <w:t xml:space="preserve"> Patrick Kerschbaumer:</w:t>
        <w:tab/>
        <w:t xml:space="preserve">Was ihr alles reingeschrieben habt😂 </w:t>
      </w:r>
    </w:p>
    <w:p>
      <w:pPr>
        <w:ind w:left="3600" w:hanging="3600"/>
      </w:pPr>
      <w:r>
        <w:rPr>
          <w:i/>
        </w:rPr>
        <w:t>22:53</w:t>
      </w:r>
      <w:r>
        <w:t xml:space="preserve"> Patrick Kerschbaumer:</w:t>
        <w:tab/>
        <w:t xml:space="preserve">2017-07-03-PHOTO-00008038.jpg &lt;‎attached&gt; </w:t>
      </w:r>
    </w:p>
    <w:p>
      <w:pPr>
        <w:ind w:left="3600" w:hanging="3600"/>
      </w:pPr>
      <w:r>
        <w:rPr>
          <w:i/>
        </w:rPr>
        <w:t>22:53</w:t>
      </w:r>
      <w:r>
        <w:t xml:space="preserve"> Patrick Kerschbaumer:</w:t>
        <w:tab/>
        <w:t xml:space="preserve">2017-07-03-PHOTO-00008039.jpg &lt;‎attached&gt; </w:t>
      </w:r>
    </w:p>
    <w:p>
      <w:pPr>
        <w:ind w:left="3600" w:hanging="3600"/>
      </w:pPr>
      <w:r>
        <w:rPr>
          <w:i/>
        </w:rPr>
        <w:t>22:53</w:t>
      </w:r>
      <w:r>
        <w:t xml:space="preserve"> Patrick Kerschbaumer:</w:t>
        <w:tab/>
        <w:t xml:space="preserve">2017-07-03-PHOTO-00008040.jpg &lt;‎attached&gt; </w:t>
      </w:r>
    </w:p>
    <w:p>
      <w:pPr>
        <w:ind w:left="3600" w:hanging="3600"/>
      </w:pPr>
      <w:r>
        <w:rPr>
          <w:i/>
        </w:rPr>
        <w:t>22:53</w:t>
      </w:r>
      <w:r>
        <w:t xml:space="preserve"> Patrick Kerschbaumer:</w:t>
        <w:tab/>
        <w:t xml:space="preserve">2017-07-03-PHOTO-00008041.jpg &lt;‎attached&gt; </w:t>
      </w:r>
    </w:p>
    <w:p>
      <w:pPr>
        <w:ind w:left="3600" w:hanging="3600"/>
      </w:pPr>
      <w:r>
        <w:rPr>
          <w:i/>
        </w:rPr>
        <w:t>22:53</w:t>
      </w:r>
      <w:r>
        <w:t xml:space="preserve"> Patrick Kerschbaumer:</w:t>
        <w:tab/>
        <w:t xml:space="preserve">2017-07-03-PHOTO-00008042.jpg &lt;‎attached&gt; </w:t>
      </w:r>
    </w:p>
    <w:p>
      <w:pPr>
        <w:ind w:left="3600" w:hanging="3600"/>
      </w:pPr>
      <w:r>
        <w:rPr>
          <w:i/>
        </w:rPr>
        <w:t>22:53</w:t>
      </w:r>
      <w:r>
        <w:t xml:space="preserve"> Patrick Kerschbaumer:</w:t>
        <w:tab/>
        <w:t xml:space="preserve">2017-07-03-PHOTO-00008043.jpg &lt;‎attached&gt; </w:t>
      </w:r>
    </w:p>
    <w:p>
      <w:pPr>
        <w:ind w:left="3600" w:hanging="3600"/>
      </w:pPr>
      <w:r>
        <w:rPr>
          <w:i/>
        </w:rPr>
        <w:t>22:53</w:t>
      </w:r>
      <w:r>
        <w:t xml:space="preserve"> Patrick Kerschbaumer:</w:t>
        <w:tab/>
        <w:t xml:space="preserve">Thommi wo sind deine Boote?😂 </w:t>
      </w:r>
    </w:p>
    <w:p>
      <w:pPr>
        <w:ind w:left="3600" w:hanging="3600"/>
      </w:pPr>
      <w:r>
        <w:rPr>
          <w:i/>
        </w:rPr>
        <w:t>22:54</w:t>
      </w:r>
      <w:r>
        <w:t xml:space="preserve"> Patrick Kerschbaumer:</w:t>
        <w:tab/>
        <w:t xml:space="preserve">2017-07-03-PHOTO-00008045.jpg &lt;‎attached&gt; </w:t>
      </w:r>
    </w:p>
    <w:p>
      <w:pPr>
        <w:ind w:left="3600" w:hanging="3600"/>
      </w:pPr>
      <w:r>
        <w:rPr>
          <w:i/>
        </w:rPr>
        <w:t>22:56</w:t>
      </w:r>
      <w:r>
        <w:t xml:space="preserve"> Thomas Sundström:</w:t>
        <w:tab/>
        <w:t xml:space="preserve">haha robbie williams stimmt wie eh und je das mit dem den ich am liebsten hab naja haha ich baue keine boote ich kaufe welche viel angenehmer </w:t>
      </w:r>
    </w:p>
    <w:p>
      <w:pPr>
        <w:ind w:left="3600" w:hanging="3600"/>
      </w:pPr>
      <w:r>
        <w:rPr>
          <w:i/>
        </w:rPr>
        <w:t>22:56</w:t>
      </w:r>
      <w:r>
        <w:t xml:space="preserve"> Patrick Kerschbaumer:</w:t>
        <w:tab/>
        <w:t xml:space="preserve">Hahaha habe mir genau das selbe gedacht:D </w:t>
      </w:r>
    </w:p>
    <w:p>
      <w:pPr>
        <w:ind w:left="3600" w:hanging="3600"/>
      </w:pPr>
      <w:r>
        <w:rPr>
          <w:i/>
        </w:rPr>
        <w:t>22:59</w:t>
      </w:r>
      <w:r>
        <w:t xml:space="preserve"> Thomas Sundström:</w:t>
        <w:tab/>
        <w:t xml:space="preserve">robbie williams is zu geil </w:t>
      </w:r>
    </w:p>
    <w:p>
      <w:pPr>
        <w:ind w:left="3600" w:hanging="3600"/>
      </w:pPr>
      <w:r>
        <w:rPr>
          <w:i/>
        </w:rPr>
        <w:t>23:00</w:t>
      </w:r>
      <w:r>
        <w:t xml:space="preserve"> Thomas Sundström:</w:t>
        <w:tab/>
        <w:t xml:space="preserve">emil architekt??! </w:t>
      </w:r>
    </w:p>
    <w:p>
      <w:pPr>
        <w:ind w:left="3600" w:hanging="3600"/>
      </w:pPr>
      <w:r>
        <w:rPr>
          <w:i/>
        </w:rPr>
        <w:t>23:00</w:t>
      </w:r>
      <w:r>
        <w:t xml:space="preserve"> Thomas Sundström:</w:t>
        <w:tab/>
        <w:t xml:space="preserve">das hab ich ja noch nie gehört </w:t>
      </w:r>
    </w:p>
    <w:p>
      <w:pPr>
        <w:ind w:left="3600" w:hanging="3600"/>
      </w:pPr>
      <w:r>
        <w:rPr>
          <w:i/>
        </w:rPr>
        <w:t>23:02</w:t>
      </w:r>
      <w:r>
        <w:t xml:space="preserve"> Patrick Kerschbaumer:</w:t>
        <w:tab/>
        <w:t xml:space="preserve">Louis der autodesigner? </w:t>
      </w:r>
    </w:p>
    <w:p>
      <w:pPr>
        <w:ind w:left="3600" w:hanging="3600"/>
      </w:pPr>
      <w:r>
        <w:rPr>
          <w:i/>
        </w:rPr>
        <w:t>23:02</w:t>
      </w:r>
      <w:r>
        <w:t xml:space="preserve"> Thomas Sundström:</w:t>
        <w:tab/>
        <w:t xml:space="preserve">haha </w:t>
      </w:r>
    </w:p>
    <w:p>
      <w:pPr>
        <w:ind w:left="3600" w:hanging="3600"/>
      </w:pPr>
      <w:r>
        <w:rPr>
          <w:i/>
        </w:rPr>
        <w:t>23:04</w:t>
      </w:r>
      <w:r>
        <w:t xml:space="preserve"> Thomas Sundström:</w:t>
        <w:tab/>
        <w:t xml:space="preserve">louis mag niemand am liebsten </w:t>
      </w:r>
    </w:p>
    <w:p>
      <w:pPr>
        <w:ind w:left="3600" w:hanging="3600"/>
      </w:pPr>
      <w:r>
        <w:rPr>
          <w:i/>
        </w:rPr>
        <w:t>23:06</w:t>
      </w:r>
      <w:r>
        <w:t xml:space="preserve"> Thomas Sundström:</w:t>
        <w:tab/>
        <w:t xml:space="preserve">alex ich hätte gerne eine pizza spaghetti haha </w:t>
      </w:r>
    </w:p>
    <w:p>
      <w:pPr>
        <w:ind w:left="3600" w:hanging="3600"/>
      </w:pPr>
      <w:r>
        <w:rPr>
          <w:i/>
        </w:rPr>
        <w:t>23:06</w:t>
      </w:r>
      <w:r>
        <w:t xml:space="preserve"> Thomas Sundström:</w:t>
        <w:tab/>
        <w:t xml:space="preserve">prol </w:t>
      </w:r>
    </w:p>
    <w:p>
      <w:pPr>
        <w:ind w:left="3600" w:hanging="3600"/>
      </w:pPr>
      <w:r>
        <w:rPr>
          <w:i/>
        </w:rPr>
        <w:t>23:06</w:t>
      </w:r>
      <w:r>
        <w:t xml:space="preserve"> Thomas Sundström:</w:t>
        <w:tab/>
        <w:t xml:space="preserve">haha </w:t>
      </w:r>
    </w:p>
    <w:p>
      <w:pPr>
        <w:ind w:left="3600" w:hanging="3600"/>
      </w:pPr>
      <w:r>
        <w:rPr>
          <w:i/>
        </w:rPr>
        <w:t>23:20</w:t>
      </w:r>
      <w:r>
        <w:t xml:space="preserve"> Emil Paiker:</w:t>
        <w:tab/>
        <w:t xml:space="preserve">Hahaha </w:t>
      </w:r>
    </w:p>
    <w:p>
      <w:pPr>
        <w:ind w:left="3600" w:hanging="3600"/>
      </w:pPr>
      <w:r>
        <w:rPr>
          <w:i/>
        </w:rPr>
        <w:t>23:21</w:t>
      </w:r>
      <w:r>
        <w:t xml:space="preserve"> Louis Springer:</w:t>
        <w:tab/>
        <w:t xml:space="preserve">Diseiner </w:t>
      </w:r>
    </w:p>
    <w:p>
      <w:pPr>
        <w:ind w:left="3600" w:hanging="3600"/>
      </w:pPr>
      <w:r>
        <w:rPr>
          <w:i/>
        </w:rPr>
        <w:t>23:21</w:t>
      </w:r>
      <w:r>
        <w:t xml:space="preserve"> Louis Springer:</w:t>
        <w:tab/>
        <w:t xml:space="preserve">Genau sein, Patrick </w:t>
      </w:r>
    </w:p>
    <w:p>
      <w:pPr>
        <w:ind w:left="3600" w:hanging="3600"/>
      </w:pPr>
      <w:r>
        <w:rPr>
          <w:i/>
        </w:rPr>
        <w:t>23:25</w:t>
      </w:r>
      <w:r>
        <w:t xml:space="preserve"> Patrick Kerschbaumer:</w:t>
        <w:tab/>
        <w:t xml:space="preserve">Haha </w:t>
      </w:r>
    </w:p>
    <w:p>
      <w:pPr>
        <w:ind w:left="3600" w:hanging="3600"/>
      </w:pPr>
      <w:r>
        <w:rPr>
          <w:i/>
        </w:rPr>
        <w:t>23:29</w:t>
      </w:r>
      <w:r>
        <w:t xml:space="preserve"> Louis Springer:</w:t>
        <w:tab/>
        <w:t xml:space="preserve">Teilweise schon sehr random, was wir so geschrieben haben </w:t>
      </w:r>
    </w:p>
    <w:p>
      <w:pPr>
        <w:ind w:left="3600" w:hanging="3600"/>
      </w:pPr>
      <w:r>
        <w:rPr>
          <w:i/>
        </w:rPr>
        <w:t>23:29</w:t>
      </w:r>
      <w:r>
        <w:t xml:space="preserve"> Louis Springer:</w:t>
        <w:tab/>
        <w:t xml:space="preserve">kleine madige Kinder waren wir damals </w:t>
      </w:r>
    </w:p>
    <w:p>
      <w:pPr>
        <w:ind w:left="3600" w:hanging="3600"/>
      </w:pPr>
      <w:r>
        <w:rPr>
          <w:i/>
        </w:rPr>
        <w:t>23:36</w:t>
      </w:r>
      <w:r>
        <w:t xml:space="preserve"> Thomas Sundström:</w:t>
        <w:tab/>
        <w:t xml:space="preserve">design, das paradefach auf der hochschule st gallen </w:t>
      </w:r>
    </w:p>
    <w:p>
      <w:pPr>
        <w:ind w:left="3600" w:hanging="3600"/>
      </w:pPr>
      <w:r>
        <w:rPr>
          <w:i/>
        </w:rPr>
        <w:t>23:38</w:t>
      </w:r>
      <w:r>
        <w:t xml:space="preserve"> Louis Springer:</w:t>
        <w:tab/>
        <w:t xml:space="preserve">Puh ja das Erstellen von Power Point Slides kommt dem schon sehr nahe. Autodesign eigentlich ein Klacks dagegen </w:t>
      </w:r>
    </w:p>
    <w:p>
      <w:pPr>
        <w:jc w:val="center"/>
      </w:pPr>
      <w:r>
        <w:t>04.07.2017</w:t>
      </w:r>
    </w:p>
    <w:p>
      <w:pPr>
        <w:ind w:left="3600" w:hanging="3600"/>
      </w:pPr>
      <w:r>
        <w:rPr>
          <w:i/>
        </w:rPr>
        <w:t>23:03</w:t>
      </w:r>
      <w:r>
        <w:t xml:space="preserve"> Emil Paiker:</w:t>
        <w:tab/>
        <w:t xml:space="preserve">2017-07-04-VIDEO-00008065.mp4 &lt;‎attached&gt; </w:t>
      </w:r>
    </w:p>
    <w:p>
      <w:pPr>
        <w:ind w:left="3600" w:hanging="3600"/>
      </w:pPr>
      <w:r>
        <w:rPr>
          <w:i/>
        </w:rPr>
        <w:t>23:31</w:t>
      </w:r>
      <w:r>
        <w:t xml:space="preserve"> Julian Möhlen:</w:t>
        <w:tab/>
        <w:t xml:space="preserve">Hahaha!!! Was ist das!?! </w:t>
      </w:r>
    </w:p>
    <w:p>
      <w:pPr>
        <w:ind w:left="3600" w:hanging="3600"/>
      </w:pPr>
      <w:r>
        <w:rPr>
          <w:i/>
        </w:rPr>
        <w:t>23:52</w:t>
      </w:r>
      <w:r>
        <w:t xml:space="preserve"> Louis Springer:</w:t>
        <w:tab/>
        <w:t xml:space="preserve">Verstörend. </w:t>
      </w:r>
    </w:p>
    <w:p>
      <w:pPr>
        <w:jc w:val="center"/>
      </w:pPr>
      <w:r>
        <w:t>05.07.2017</w:t>
      </w:r>
    </w:p>
    <w:p>
      <w:pPr>
        <w:ind w:left="3600" w:hanging="3600"/>
      </w:pPr>
      <w:r>
        <w:rPr>
          <w:i/>
        </w:rPr>
        <w:t>00:12</w:t>
      </w:r>
      <w:r>
        <w:t xml:space="preserve"> Emil Paiker:</w:t>
        <w:tab/>
        <w:t xml:space="preserve">Kitzbühel zu Silvester iiiirgendwann haha </w:t>
      </w:r>
    </w:p>
    <w:p>
      <w:pPr>
        <w:ind w:left="3600" w:hanging="3600"/>
      </w:pPr>
      <w:r>
        <w:rPr>
          <w:i/>
        </w:rPr>
        <w:t>02:54</w:t>
      </w:r>
      <w:r>
        <w:t xml:space="preserve"> Thomas Sundström:</w:t>
        <w:tab/>
        <w:t xml:space="preserve">der champagner jizzzzzzz </w:t>
      </w:r>
    </w:p>
    <w:p>
      <w:pPr>
        <w:ind w:left="3600" w:hanging="3600"/>
      </w:pPr>
      <w:r>
        <w:rPr>
          <w:i/>
        </w:rPr>
        <w:t>11:24</w:t>
      </w:r>
      <w:r>
        <w:t xml:space="preserve"> Maximilian Margreiter:</w:t>
        <w:tab/>
        <w:t xml:space="preserve">Ghhh ich kann mich nicht motivieren zu lernen dabei wäre es außer blöd nur blöd bei der Prüfung heute durchzufallen  ....es ist dem Menschen einfach nicht möglich im Sommer zu lernen... es geht nicht </w:t>
      </w:r>
    </w:p>
    <w:p>
      <w:pPr>
        <w:ind w:left="3600" w:hanging="3600"/>
      </w:pPr>
      <w:r>
        <w:rPr>
          <w:i/>
        </w:rPr>
        <w:t>11:42</w:t>
      </w:r>
      <w:r>
        <w:t xml:space="preserve"> Thomas Sundström:</w:t>
        <w:tab/>
        <w:t xml:space="preserve">ich muss nicht </w:t>
      </w:r>
    </w:p>
    <w:p>
      <w:pPr>
        <w:ind w:left="3600" w:hanging="3600"/>
      </w:pPr>
      <w:r>
        <w:rPr>
          <w:i/>
        </w:rPr>
        <w:t>11:42</w:t>
      </w:r>
      <w:r>
        <w:t xml:space="preserve"> Thomas Sundström:</w:t>
        <w:tab/>
        <w:t xml:space="preserve">ich werde auch nicht </w:t>
      </w:r>
    </w:p>
    <w:p>
      <w:pPr>
        <w:ind w:left="3600" w:hanging="3600"/>
      </w:pPr>
      <w:r>
        <w:rPr>
          <w:i/>
        </w:rPr>
        <w:t>11:47</w:t>
      </w:r>
      <w:r>
        <w:t xml:space="preserve"> Maximilian Margreiter:</w:t>
        <w:tab/>
        <w:t xml:space="preserve">Ich auch nicht </w:t>
      </w:r>
    </w:p>
    <w:p>
      <w:pPr>
        <w:ind w:left="3600" w:hanging="3600"/>
      </w:pPr>
      <w:r>
        <w:rPr>
          <w:i/>
        </w:rPr>
        <w:t>11:52</w:t>
      </w:r>
      <w:r>
        <w:t xml:space="preserve"> Thomas Sundström:</w:t>
        <w:tab/>
        <w:t xml:space="preserve">ok nach dem 4. mal alkohol gehts mir heute auch mal schlecht </w:t>
      </w:r>
    </w:p>
    <w:p>
      <w:pPr>
        <w:ind w:left="3600" w:hanging="3600"/>
      </w:pPr>
      <w:r>
        <w:rPr>
          <w:i/>
        </w:rPr>
        <w:t>11:53</w:t>
      </w:r>
      <w:r>
        <w:t xml:space="preserve"> Thomas Sundström:</w:t>
        <w:tab/>
        <w:t xml:space="preserve">also nicht schlecht aber schlechter </w:t>
      </w:r>
    </w:p>
    <w:p>
      <w:pPr>
        <w:ind w:left="3600" w:hanging="3600"/>
      </w:pPr>
      <w:r>
        <w:rPr>
          <w:i/>
        </w:rPr>
        <w:t>12:50</w:t>
      </w:r>
      <w:r>
        <w:t xml:space="preserve"> Louis Springer:</w:t>
        <w:tab/>
        <w:t xml:space="preserve">Fr Abend saufen?? </w:t>
      </w:r>
    </w:p>
    <w:p>
      <w:pPr>
        <w:ind w:left="3600" w:hanging="3600"/>
      </w:pPr>
      <w:r>
        <w:rPr>
          <w:i/>
        </w:rPr>
        <w:t>12:53</w:t>
      </w:r>
      <w:r>
        <w:t xml:space="preserve"> Patrick Kerschbaumer:</w:t>
        <w:tab/>
        <w:t xml:space="preserve">Dabei </w:t>
      </w:r>
    </w:p>
    <w:p>
      <w:pPr>
        <w:ind w:left="3600" w:hanging="3600"/>
      </w:pPr>
      <w:r>
        <w:rPr>
          <w:i/>
        </w:rPr>
        <w:t>13:01</w:t>
      </w:r>
      <w:r>
        <w:t xml:space="preserve"> Maximilian Margreiter:</w:t>
        <w:tab/>
        <w:t xml:space="preserve">Oder Mi , Do und Fr abend ?!? </w:t>
      </w:r>
    </w:p>
    <w:p>
      <w:pPr>
        <w:ind w:left="3600" w:hanging="3600"/>
      </w:pPr>
      <w:r>
        <w:rPr>
          <w:i/>
        </w:rPr>
        <w:t>13:03</w:t>
      </w:r>
      <w:r>
        <w:t xml:space="preserve"> Louis Springer:</w:t>
        <w:tab/>
        <w:t xml:space="preserve">Ab Freitag daily suff </w:t>
      </w:r>
    </w:p>
    <w:p>
      <w:pPr>
        <w:ind w:left="3600" w:hanging="3600"/>
      </w:pPr>
      <w:r>
        <w:rPr>
          <w:i/>
        </w:rPr>
        <w:t>13:03</w:t>
      </w:r>
      <w:r>
        <w:t xml:space="preserve"> Maximilian Margreiter:</w:t>
        <w:tab/>
        <w:t xml:space="preserve">Du alkoholiker </w:t>
      </w:r>
    </w:p>
    <w:p>
      <w:pPr>
        <w:ind w:left="3600" w:hanging="3600"/>
      </w:pPr>
      <w:r>
        <w:rPr>
          <w:i/>
        </w:rPr>
        <w:t>13:06</w:t>
      </w:r>
      <w:r>
        <w:t xml:space="preserve"> Thomas Sundström:</w:t>
        <w:tab/>
        <w:t xml:space="preserve">ja dabei </w:t>
      </w:r>
    </w:p>
    <w:p>
      <w:pPr>
        <w:ind w:left="3600" w:hanging="3600"/>
      </w:pPr>
      <w:r>
        <w:rPr>
          <w:i/>
        </w:rPr>
        <w:t>17:56</w:t>
      </w:r>
      <w:r>
        <w:t xml:space="preserve"> Maximilian Margreiter:</w:t>
        <w:tab/>
        <w:t xml:space="preserve">Ööööhhhh ich hasse die wu so sehr aber das wars für dieses Semester </w:t>
      </w:r>
    </w:p>
    <w:p>
      <w:pPr>
        <w:ind w:left="3600" w:hanging="3600"/>
      </w:pPr>
      <w:r>
        <w:rPr>
          <w:i/>
        </w:rPr>
        <w:t>17:56</w:t>
      </w:r>
      <w:r>
        <w:t xml:space="preserve"> Thomas Sundström:</w:t>
        <w:tab/>
        <w:t xml:space="preserve">öhhhhhhh </w:t>
      </w:r>
    </w:p>
    <w:p>
      <w:pPr>
        <w:ind w:left="3600" w:hanging="3600"/>
      </w:pPr>
      <w:r>
        <w:rPr>
          <w:i/>
        </w:rPr>
        <w:t>17:57</w:t>
      </w:r>
      <w:r>
        <w:t xml:space="preserve"> Thomas Sundström:</w:t>
        <w:tab/>
        <w:t xml:space="preserve">der vorletzte geht durchs ziel </w:t>
      </w:r>
    </w:p>
    <w:p>
      <w:pPr>
        <w:ind w:left="3600" w:hanging="3600"/>
      </w:pPr>
      <w:r>
        <w:rPr>
          <w:i/>
        </w:rPr>
        <w:t>17:57</w:t>
      </w:r>
      <w:r>
        <w:t xml:space="preserve"> Thomas Sundström:</w:t>
        <w:tab/>
        <w:t xml:space="preserve">dabei sein ist alles 😘 </w:t>
      </w:r>
    </w:p>
    <w:p>
      <w:pPr>
        <w:ind w:left="3600" w:hanging="3600"/>
      </w:pPr>
      <w:r>
        <w:rPr>
          <w:i/>
        </w:rPr>
        <w:t>17:57</w:t>
      </w:r>
      <w:r>
        <w:t xml:space="preserve"> Louis Springer:</w:t>
        <w:tab/>
        <w:t xml:space="preserve">bin ich der letzte? </w:t>
      </w:r>
    </w:p>
    <w:p>
      <w:pPr>
        <w:ind w:left="3600" w:hanging="3600"/>
      </w:pPr>
      <w:r>
        <w:rPr>
          <w:i/>
        </w:rPr>
        <w:t>17:57</w:t>
      </w:r>
      <w:r>
        <w:t xml:space="preserve"> Thomas Sundström:</w:t>
        <w:tab/>
        <w:t xml:space="preserve">louis halt schon sehr langsam </w:t>
      </w:r>
    </w:p>
    <w:p>
      <w:pPr>
        <w:ind w:left="3600" w:hanging="3600"/>
      </w:pPr>
      <w:r>
        <w:rPr>
          <w:i/>
        </w:rPr>
        <w:t>17:57</w:t>
      </w:r>
      <w:r>
        <w:t xml:space="preserve"> Maximilian Margreiter:</w:t>
        <w:tab/>
        <w:t xml:space="preserve">Extrem </w:t>
      </w:r>
    </w:p>
    <w:p>
      <w:pPr>
        <w:ind w:left="3600" w:hanging="3600"/>
      </w:pPr>
      <w:r>
        <w:rPr>
          <w:i/>
        </w:rPr>
        <w:t>20:10</w:t>
      </w:r>
      <w:r>
        <w:t xml:space="preserve"> Thomas Sundström:</w:t>
        <w:tab/>
        <w:t xml:space="preserve">die nächste pp </w:t>
      </w:r>
    </w:p>
    <w:p>
      <w:pPr>
        <w:ind w:left="3600" w:hanging="3600"/>
      </w:pPr>
      <w:r>
        <w:rPr>
          <w:i/>
        </w:rPr>
        <w:t>20:10</w:t>
      </w:r>
      <w:r>
        <w:t xml:space="preserve"> Thomas Sundström:</w:t>
        <w:tab/>
        <w:t xml:space="preserve">ich komm da nimma raus </w:t>
      </w:r>
    </w:p>
    <w:p>
      <w:pPr>
        <w:jc w:val="center"/>
      </w:pPr>
      <w:r>
        <w:t>06.07.2017</w:t>
      </w:r>
    </w:p>
    <w:p>
      <w:pPr>
        <w:ind w:left="3600" w:hanging="3600"/>
      </w:pPr>
      <w:r>
        <w:rPr>
          <w:i/>
        </w:rPr>
        <w:t>11:08</w:t>
      </w:r>
      <w:r>
        <w:t xml:space="preserve"> Louis Springer:</w:t>
        <w:tab/>
        <w:t xml:space="preserve">Morgen Saufen, Jungs </w:t>
      </w:r>
    </w:p>
    <w:p>
      <w:pPr>
        <w:ind w:left="3600" w:hanging="3600"/>
      </w:pPr>
      <w:r>
        <w:rPr>
          <w:i/>
        </w:rPr>
        <w:t>11:09</w:t>
      </w:r>
      <w:r>
        <w:t xml:space="preserve"> Louis Springer:</w:t>
        <w:tab/>
        <w:t xml:space="preserve">hart motiviert </w:t>
      </w:r>
    </w:p>
    <w:p>
      <w:pPr>
        <w:ind w:left="3600" w:hanging="3600"/>
      </w:pPr>
      <w:r>
        <w:rPr>
          <w:i/>
        </w:rPr>
        <w:t>11:09</w:t>
      </w:r>
      <w:r>
        <w:t xml:space="preserve"> Louis Springer:</w:t>
        <w:tab/>
        <w:t xml:space="preserve">2017-07-06-PHOTO-00008094.jpg &lt;‎attached&gt; </w:t>
      </w:r>
    </w:p>
    <w:p>
      <w:pPr>
        <w:ind w:left="3600" w:hanging="3600"/>
      </w:pPr>
      <w:r>
        <w:rPr>
          <w:i/>
        </w:rPr>
        <w:t>11:45</w:t>
      </w:r>
      <w:r>
        <w:t xml:space="preserve"> Thomas Sundström:</w:t>
        <w:tab/>
        <w:t xml:space="preserve">mir gehts heute wieder blendend </w:t>
      </w:r>
    </w:p>
    <w:p>
      <w:pPr>
        <w:ind w:left="3600" w:hanging="3600"/>
      </w:pPr>
      <w:r>
        <w:rPr>
          <w:i/>
        </w:rPr>
        <w:t>13:34</w:t>
      </w:r>
      <w:r>
        <w:t xml:space="preserve"> Julian Möhlen:</w:t>
        <w:tab/>
        <w:t xml:space="preserve">Louis, seit wann rauchst du Zigaretten? Oder nur wegen dem Stress? </w:t>
      </w:r>
    </w:p>
    <w:p>
      <w:pPr>
        <w:ind w:left="3600" w:hanging="3600"/>
      </w:pPr>
      <w:r>
        <w:rPr>
          <w:i/>
        </w:rPr>
        <w:t>13:34</w:t>
      </w:r>
      <w:r>
        <w:t xml:space="preserve"> Julian Möhlen:</w:t>
        <w:tab/>
        <w:t xml:space="preserve">Der Patrick und du, ihr seid doch die Zigarillo Brothers! </w:t>
      </w:r>
    </w:p>
    <w:p>
      <w:pPr>
        <w:ind w:left="3600" w:hanging="3600"/>
      </w:pPr>
      <w:r>
        <w:rPr>
          <w:i/>
        </w:rPr>
        <w:t>14:02</w:t>
      </w:r>
      <w:r>
        <w:t xml:space="preserve"> Alexander Würz:</w:t>
        <w:tab/>
        <w:t xml:space="preserve">2017-07-06-PHOTO-00008098.jpg &lt;‎attached&gt; </w:t>
      </w:r>
    </w:p>
    <w:p>
      <w:pPr>
        <w:ind w:left="3600" w:hanging="3600"/>
      </w:pPr>
      <w:r>
        <w:rPr>
          <w:i/>
        </w:rPr>
        <w:t>14:02</w:t>
      </w:r>
      <w:r>
        <w:t xml:space="preserve"> Alexander Würz:</w:t>
        <w:tab/>
        <w:t xml:space="preserve">Haben länger gebraucht </w:t>
      </w:r>
    </w:p>
    <w:p>
      <w:pPr>
        <w:ind w:left="3600" w:hanging="3600"/>
      </w:pPr>
      <w:r>
        <w:rPr>
          <w:i/>
        </w:rPr>
        <w:t>14:11</w:t>
      </w:r>
      <w:r>
        <w:t xml:space="preserve"> Benni Gröhs:</w:t>
        <w:tab/>
        <w:t xml:space="preserve">ÖööööhhhhLouiw!!! </w:t>
      </w:r>
    </w:p>
    <w:p>
      <w:pPr>
        <w:ind w:left="3600" w:hanging="3600"/>
      </w:pPr>
      <w:r>
        <w:rPr>
          <w:i/>
        </w:rPr>
        <w:t>14:11</w:t>
      </w:r>
      <w:r>
        <w:t xml:space="preserve"> Benni Gröhs:</w:t>
        <w:tab/>
        <w:t xml:space="preserve">Louis </w:t>
      </w:r>
    </w:p>
    <w:p>
      <w:pPr>
        <w:ind w:left="3600" w:hanging="3600"/>
      </w:pPr>
      <w:r>
        <w:rPr>
          <w:i/>
        </w:rPr>
        <w:t>14:16</w:t>
      </w:r>
      <w:r>
        <w:t xml:space="preserve"> Benni Gröhs:</w:t>
        <w:tab/>
        <w:t xml:space="preserve">2017-07-06-PHOTO-00008102.jpg &lt;‎attached&gt; </w:t>
      </w:r>
    </w:p>
    <w:p>
      <w:pPr>
        <w:ind w:left="3600" w:hanging="3600"/>
      </w:pPr>
      <w:r>
        <w:rPr>
          <w:i/>
        </w:rPr>
        <w:t>14:19</w:t>
      </w:r>
      <w:r>
        <w:t xml:space="preserve"> Emil Paiker:</w:t>
        <w:tab/>
        <w:t xml:space="preserve">Fesch </w:t>
      </w:r>
    </w:p>
    <w:p>
      <w:pPr>
        <w:ind w:left="3600" w:hanging="3600"/>
      </w:pPr>
      <w:r>
        <w:rPr>
          <w:i/>
        </w:rPr>
        <w:t>14:37</w:t>
      </w:r>
      <w:r>
        <w:t xml:space="preserve"> Louis Springer:</w:t>
        <w:tab/>
        <w:t xml:space="preserve">Die Zeiten ändern sich, Julian </w:t>
      </w:r>
    </w:p>
    <w:p>
      <w:pPr>
        <w:ind w:left="3600" w:hanging="3600"/>
      </w:pPr>
      <w:r>
        <w:rPr>
          <w:i/>
        </w:rPr>
        <w:t>15:44</w:t>
      </w:r>
      <w:r>
        <w:t xml:space="preserve"> Maximilian Margreiter:</w:t>
        <w:tab/>
        <w:t xml:space="preserve">Louis wird zu echten St. Gallen Student </w:t>
      </w:r>
    </w:p>
    <w:p>
      <w:pPr>
        <w:ind w:left="3600" w:hanging="3600"/>
      </w:pPr>
      <w:r>
        <w:rPr>
          <w:i/>
        </w:rPr>
        <w:t>16:43</w:t>
      </w:r>
      <w:r>
        <w:t xml:space="preserve"> Alexander Würz:</w:t>
        <w:tab/>
        <w:t xml:space="preserve">Hahah </w:t>
      </w:r>
    </w:p>
    <w:p>
      <w:pPr>
        <w:ind w:left="3600" w:hanging="3600"/>
      </w:pPr>
      <w:r>
        <w:rPr>
          <w:i/>
        </w:rPr>
        <w:t>16:44</w:t>
      </w:r>
      <w:r>
        <w:t xml:space="preserve"> Alexander Würz:</w:t>
        <w:tab/>
        <w:t xml:space="preserve">2017-07-06-PHOTO-00008107.jpg &lt;‎attached&gt; </w:t>
      </w:r>
    </w:p>
    <w:p>
      <w:pPr>
        <w:ind w:left="3600" w:hanging="3600"/>
      </w:pPr>
      <w:r>
        <w:rPr>
          <w:i/>
        </w:rPr>
        <w:t>16:44</w:t>
      </w:r>
      <w:r>
        <w:t xml:space="preserve"> Alexander Würz:</w:t>
        <w:tab/>
        <w:t xml:space="preserve">Liebe wu </w:t>
      </w:r>
    </w:p>
    <w:p>
      <w:pPr>
        <w:ind w:left="3600" w:hanging="3600"/>
      </w:pPr>
      <w:r>
        <w:rPr>
          <w:i/>
        </w:rPr>
        <w:t>17:09</w:t>
      </w:r>
      <w:r>
        <w:t xml:space="preserve"> Maximilian Margreiter:</w:t>
        <w:tab/>
        <w:t xml:space="preserve">Wu die Uni mit der höchsten  Analphabetismusquote </w:t>
      </w:r>
    </w:p>
    <w:p>
      <w:pPr>
        <w:ind w:left="3600" w:hanging="3600"/>
      </w:pPr>
      <w:r>
        <w:rPr>
          <w:i/>
        </w:rPr>
        <w:t>19:17</w:t>
      </w:r>
      <w:r>
        <w:t xml:space="preserve"> Maximilian Margreiter:</w:t>
        <w:tab/>
        <w:t xml:space="preserve">Irgendwer Lust heute ein Bier zu trinken </w:t>
      </w:r>
    </w:p>
    <w:p>
      <w:pPr>
        <w:ind w:left="3600" w:hanging="3600"/>
      </w:pPr>
      <w:r>
        <w:rPr>
          <w:i/>
        </w:rPr>
        <w:t>19:33</w:t>
      </w:r>
      <w:r>
        <w:t xml:space="preserve"> Thomas Sundström:</w:t>
        <w:tab/>
        <w:t xml:space="preserve">sitze mit leona und thesi beim glaser, der aperol fließt </w:t>
      </w:r>
    </w:p>
    <w:p>
      <w:pPr>
        <w:ind w:left="3600" w:hanging="3600"/>
      </w:pPr>
      <w:r>
        <w:rPr>
          <w:i/>
        </w:rPr>
        <w:t>19:34</w:t>
      </w:r>
      <w:r>
        <w:t xml:space="preserve"> Maximilian Margreiter:</w:t>
        <w:tab/>
        <w:t xml:space="preserve">Wie lange seit ihr noch dort kann ich dazu stoßen </w:t>
      </w:r>
    </w:p>
    <w:p>
      <w:pPr>
        <w:ind w:left="3600" w:hanging="3600"/>
      </w:pPr>
      <w:r>
        <w:rPr>
          <w:i/>
        </w:rPr>
        <w:t>19:34</w:t>
      </w:r>
      <w:r>
        <w:t xml:space="preserve"> Thomas Sundström:</w:t>
        <w:tab/>
        <w:t xml:space="preserve">schon ewig natürlich </w:t>
      </w:r>
    </w:p>
    <w:p>
      <w:pPr>
        <w:ind w:left="3600" w:hanging="3600"/>
      </w:pPr>
      <w:r>
        <w:rPr>
          <w:i/>
        </w:rPr>
        <w:t>19:34</w:t>
      </w:r>
      <w:r>
        <w:t xml:space="preserve"> Thomas Sundström:</w:t>
        <w:tab/>
        <w:t xml:space="preserve">ja komm her </w:t>
      </w:r>
    </w:p>
    <w:p>
      <w:pPr>
        <w:ind w:left="3600" w:hanging="3600"/>
      </w:pPr>
      <w:r>
        <w:rPr>
          <w:i/>
        </w:rPr>
        <w:t>19:39</w:t>
      </w:r>
      <w:r>
        <w:t xml:space="preserve"> Alexander Würz:</w:t>
        <w:tab/>
        <w:t xml:space="preserve">Seid* </w:t>
      </w:r>
    </w:p>
    <w:p>
      <w:pPr>
        <w:ind w:left="3600" w:hanging="3600"/>
      </w:pPr>
      <w:r>
        <w:rPr>
          <w:i/>
        </w:rPr>
        <w:t>19:47</w:t>
      </w:r>
      <w:r>
        <w:t xml:space="preserve"> Maximilian Margreiter:</w:t>
        <w:tab/>
        <w:t xml:space="preserve">Haha </w:t>
      </w:r>
    </w:p>
    <w:p>
      <w:pPr>
        <w:ind w:left="3600" w:hanging="3600"/>
      </w:pPr>
      <w:r>
        <w:rPr>
          <w:i/>
        </w:rPr>
        <w:t>22:01</w:t>
      </w:r>
      <w:r>
        <w:t xml:space="preserve"> Thomas Sundström:</w:t>
        <w:tab/>
        <w:t xml:space="preserve">der ofner ist ja krank </w:t>
      </w:r>
    </w:p>
    <w:p>
      <w:pPr>
        <w:ind w:left="3600" w:hanging="3600"/>
      </w:pPr>
      <w:r>
        <w:rPr>
          <w:i/>
        </w:rPr>
        <w:t>22:03</w:t>
      </w:r>
      <w:r>
        <w:t xml:space="preserve"> Alexander Würz:</w:t>
        <w:tab/>
        <w:t xml:space="preserve">Ein Jahrgang unter mit war der </w:t>
      </w:r>
    </w:p>
    <w:p>
      <w:pPr>
        <w:ind w:left="3600" w:hanging="3600"/>
      </w:pPr>
      <w:r>
        <w:rPr>
          <w:i/>
        </w:rPr>
        <w:t>22:04</w:t>
      </w:r>
      <w:r>
        <w:t xml:space="preserve"> Thomas Sundström:</w:t>
        <w:tab/>
        <w:t xml:space="preserve">der is gscheit </w:t>
      </w:r>
    </w:p>
    <w:p>
      <w:pPr>
        <w:ind w:left="3600" w:hanging="3600"/>
      </w:pPr>
      <w:r>
        <w:rPr>
          <w:i/>
        </w:rPr>
        <w:t>22:04</w:t>
      </w:r>
      <w:r>
        <w:t xml:space="preserve"> Alexander Würz:</w:t>
        <w:tab/>
        <w:t xml:space="preserve">Haha </w:t>
      </w:r>
    </w:p>
    <w:p>
      <w:pPr>
        <w:ind w:left="3600" w:hanging="3600"/>
      </w:pPr>
      <w:r>
        <w:rPr>
          <w:i/>
        </w:rPr>
        <w:t>22:05</w:t>
      </w:r>
      <w:r>
        <w:t xml:space="preserve"> Alexander Würz:</w:t>
        <w:tab/>
        <w:t xml:space="preserve">Matchball!!! </w:t>
      </w:r>
    </w:p>
    <w:p>
      <w:pPr>
        <w:ind w:left="3600" w:hanging="3600"/>
      </w:pPr>
      <w:r>
        <w:rPr>
          <w:i/>
        </w:rPr>
        <w:t>22:05</w:t>
      </w:r>
      <w:r>
        <w:t xml:space="preserve"> Thomas Sundström:</w:t>
        <w:tab/>
        <w:t xml:space="preserve">extrem spannend </w:t>
      </w:r>
    </w:p>
    <w:p>
      <w:pPr>
        <w:ind w:left="3600" w:hanging="3600"/>
      </w:pPr>
      <w:r>
        <w:rPr>
          <w:i/>
        </w:rPr>
        <w:t>22:05</w:t>
      </w:r>
      <w:r>
        <w:t xml:space="preserve"> Alexander Würz:</w:t>
        <w:tab/>
        <w:t xml:space="preserve">Ja </w:t>
      </w:r>
    </w:p>
    <w:p>
      <w:pPr>
        <w:ind w:left="3600" w:hanging="3600"/>
      </w:pPr>
      <w:r>
        <w:rPr>
          <w:i/>
        </w:rPr>
        <w:t>22:05</w:t>
      </w:r>
      <w:r>
        <w:t xml:space="preserve"> Thomas Sundström:</w:t>
        <w:tab/>
        <w:t xml:space="preserve">waahnsinn </w:t>
      </w:r>
    </w:p>
    <w:p>
      <w:pPr>
        <w:ind w:left="3600" w:hanging="3600"/>
      </w:pPr>
      <w:r>
        <w:rPr>
          <w:i/>
        </w:rPr>
        <w:t>22:05</w:t>
      </w:r>
      <w:r>
        <w:t xml:space="preserve"> Alexander Würz:</w:t>
        <w:tab/>
        <w:t xml:space="preserve">Lenny Hampel wird auch bald bei den grand slams mitspielen. Auchn junger Österreicher </w:t>
      </w:r>
    </w:p>
    <w:p>
      <w:pPr>
        <w:ind w:left="3600" w:hanging="3600"/>
      </w:pPr>
      <w:r>
        <w:rPr>
          <w:i/>
        </w:rPr>
        <w:t>22:06</w:t>
      </w:r>
      <w:r>
        <w:t xml:space="preserve"> Alexander Würz:</w:t>
        <w:tab/>
        <w:t xml:space="preserve">Hoffe ofner schlägt den zverev </w:t>
      </w:r>
    </w:p>
    <w:p>
      <w:pPr>
        <w:ind w:left="3600" w:hanging="3600"/>
      </w:pPr>
      <w:r>
        <w:rPr>
          <w:i/>
        </w:rPr>
        <w:t>22:06</w:t>
      </w:r>
      <w:r>
        <w:t xml:space="preserve"> Thomas Sundström:</w:t>
        <w:tab/>
        <w:t xml:space="preserve">jaaaaaaa </w:t>
      </w:r>
    </w:p>
    <w:p>
      <w:pPr>
        <w:ind w:left="3600" w:hanging="3600"/>
      </w:pPr>
      <w:r>
        <w:rPr>
          <w:i/>
        </w:rPr>
        <w:t>22:06</w:t>
      </w:r>
      <w:r>
        <w:t xml:space="preserve"> Thomas Sundström:</w:t>
        <w:tab/>
        <w:t xml:space="preserve">öhhhhh </w:t>
      </w:r>
    </w:p>
    <w:p>
      <w:pPr>
        <w:ind w:left="3600" w:hanging="3600"/>
      </w:pPr>
      <w:r>
        <w:rPr>
          <w:i/>
        </w:rPr>
        <w:t>22:06</w:t>
      </w:r>
      <w:r>
        <w:t xml:space="preserve"> Alexander Würz:</w:t>
        <w:tab/>
        <w:t xml:space="preserve">Nur geil </w:t>
      </w:r>
    </w:p>
    <w:p>
      <w:pPr>
        <w:ind w:left="3600" w:hanging="3600"/>
      </w:pPr>
      <w:r>
        <w:rPr>
          <w:i/>
        </w:rPr>
        <w:t>22:12</w:t>
      </w:r>
      <w:r>
        <w:t xml:space="preserve"> Maximilian Margreiter:</w:t>
        <w:tab/>
        <w:t xml:space="preserve">Interessiert mich nicht </w:t>
      </w:r>
    </w:p>
    <w:p>
      <w:pPr>
        <w:jc w:val="center"/>
      </w:pPr>
      <w:r>
        <w:t>07.07.2017</w:t>
      </w:r>
    </w:p>
    <w:p>
      <w:pPr>
        <w:ind w:left="3600" w:hanging="3600"/>
      </w:pPr>
      <w:r>
        <w:rPr>
          <w:i/>
        </w:rPr>
        <w:t>12:38</w:t>
      </w:r>
      <w:r>
        <w:t xml:space="preserve"> Thomas Sundström:</w:t>
        <w:tab/>
        <w:t xml:space="preserve">wieder erreichbar immer und überall </w:t>
      </w:r>
    </w:p>
    <w:p>
      <w:pPr>
        <w:ind w:left="3600" w:hanging="3600"/>
      </w:pPr>
      <w:r>
        <w:rPr>
          <w:i/>
        </w:rPr>
        <w:t>13:30</w:t>
      </w:r>
      <w:r>
        <w:t xml:space="preserve"> Louis Springer:</w:t>
        <w:tab/>
        <w:t xml:space="preserve">2017-07-07-PHOTO-00008132.jpg &lt;‎attached&gt; </w:t>
      </w:r>
    </w:p>
    <w:p>
      <w:pPr>
        <w:ind w:left="3600" w:hanging="3600"/>
      </w:pPr>
      <w:r>
        <w:rPr>
          <w:i/>
        </w:rPr>
        <w:t>14:10</w:t>
      </w:r>
      <w:r>
        <w:t xml:space="preserve"> Julian Möhlen:</w:t>
        <w:tab/>
        <w:t xml:space="preserve">Ich habe gerade das beste Schweinefleisch seit sehr, sehr langem, wenn nicht sogar EVER gegessen... </w:t>
      </w:r>
    </w:p>
    <w:p>
      <w:pPr>
        <w:ind w:left="3600" w:hanging="3600"/>
      </w:pPr>
      <w:r>
        <w:rPr>
          <w:i/>
        </w:rPr>
        <w:t>14:10</w:t>
      </w:r>
      <w:r>
        <w:t xml:space="preserve"> Julian Möhlen:</w:t>
        <w:tab/>
        <w:t xml:space="preserve">Irgendwo in einem Mühlenrestaurant in den Hügeln Zyperns. Die Sauce war fantastisch! </w:t>
      </w:r>
    </w:p>
    <w:p>
      <w:pPr>
        <w:ind w:left="3600" w:hanging="3600"/>
      </w:pPr>
      <w:r>
        <w:rPr>
          <w:i/>
        </w:rPr>
        <w:t>15:09</w:t>
      </w:r>
      <w:r>
        <w:t xml:space="preserve"> Maximilian Margreiter:</w:t>
        <w:tab/>
        <w:t xml:space="preserve">Kk irgendwer </w:t>
      </w:r>
    </w:p>
    <w:p>
      <w:pPr>
        <w:ind w:left="3600" w:hanging="3600"/>
      </w:pPr>
      <w:r>
        <w:rPr>
          <w:i/>
        </w:rPr>
        <w:t>20:51</w:t>
      </w:r>
      <w:r>
        <w:t xml:space="preserve"> Louis Springer:</w:t>
        <w:tab/>
        <w:t xml:space="preserve">Also heute saufen bei Emil, wer in? </w:t>
      </w:r>
    </w:p>
    <w:p>
      <w:pPr>
        <w:ind w:left="3600" w:hanging="3600"/>
      </w:pPr>
      <w:r>
        <w:rPr>
          <w:i/>
        </w:rPr>
        <w:t>21:16</w:t>
      </w:r>
      <w:r>
        <w:t xml:space="preserve"> Emil Paiker:</w:t>
        <w:tab/>
        <w:t xml:space="preserve">Ich </w:t>
      </w:r>
    </w:p>
    <w:p>
      <w:pPr>
        <w:ind w:left="3600" w:hanging="3600"/>
      </w:pPr>
      <w:r>
        <w:rPr>
          <w:i/>
        </w:rPr>
        <w:t>21:16</w:t>
      </w:r>
      <w:r>
        <w:t xml:space="preserve"> Emil Paiker:</w:t>
        <w:tab/>
        <w:t xml:space="preserve">Patrick auch </w:t>
      </w:r>
    </w:p>
    <w:p>
      <w:pPr>
        <w:ind w:left="3600" w:hanging="3600"/>
      </w:pPr>
      <w:r>
        <w:rPr>
          <w:i/>
        </w:rPr>
        <w:t>21:16</w:t>
      </w:r>
      <w:r>
        <w:t xml:space="preserve"> Emil Paiker:</w:t>
        <w:tab/>
        <w:t xml:space="preserve">Alex vll </w:t>
      </w:r>
    </w:p>
    <w:p>
      <w:pPr>
        <w:ind w:left="3600" w:hanging="3600"/>
      </w:pPr>
      <w:r>
        <w:rPr>
          <w:i/>
        </w:rPr>
        <w:t>21:55</w:t>
      </w:r>
      <w:r>
        <w:t xml:space="preserve"> Louis Springer:</w:t>
        <w:tab/>
        <w:t xml:space="preserve">Lit </w:t>
      </w:r>
    </w:p>
    <w:p>
      <w:pPr>
        <w:ind w:left="3600" w:hanging="3600"/>
      </w:pPr>
      <w:r>
        <w:rPr>
          <w:i/>
        </w:rPr>
        <w:t>21:55</w:t>
      </w:r>
      <w:r>
        <w:t xml:space="preserve"> Louis Springer:</w:t>
        <w:tab/>
        <w:t xml:space="preserve">Gehe in 15min los </w:t>
      </w:r>
    </w:p>
    <w:p>
      <w:pPr>
        <w:ind w:left="3600" w:hanging="3600"/>
      </w:pPr>
      <w:r>
        <w:rPr>
          <w:i/>
        </w:rPr>
        <w:t>22:11</w:t>
      </w:r>
      <w:r>
        <w:t xml:space="preserve"> Maximilian Margreiter:</w:t>
        <w:tab/>
        <w:t xml:space="preserve">Hopp hopp </w:t>
      </w:r>
    </w:p>
    <w:p>
      <w:pPr>
        <w:ind w:left="3600" w:hanging="3600"/>
      </w:pPr>
      <w:r>
        <w:rPr>
          <w:i/>
        </w:rPr>
        <w:t>22:35</w:t>
      </w:r>
      <w:r>
        <w:t xml:space="preserve"> Louis Springer:</w:t>
        <w:tab/>
        <w:t xml:space="preserve">Fooookkkk </w:t>
      </w:r>
    </w:p>
    <w:p>
      <w:pPr>
        <w:ind w:left="3600" w:hanging="3600"/>
      </w:pPr>
      <w:r>
        <w:rPr>
          <w:i/>
        </w:rPr>
        <w:t>22:43</w:t>
      </w:r>
      <w:r>
        <w:t xml:space="preserve"> Maximilian Margreiter:</w:t>
        <w:tab/>
        <w:t xml:space="preserve">Schneller Louis </w:t>
      </w:r>
    </w:p>
    <w:p>
      <w:pPr>
        <w:ind w:left="3600" w:hanging="3600"/>
      </w:pPr>
      <w:r>
        <w:rPr>
          <w:i/>
        </w:rPr>
        <w:t>22:46</w:t>
      </w:r>
      <w:r>
        <w:t xml:space="preserve"> Louis Springer:</w:t>
        <w:tab/>
        <w:t xml:space="preserve">Jajajajja </w:t>
      </w:r>
    </w:p>
    <w:p>
      <w:pPr>
        <w:jc w:val="center"/>
      </w:pPr>
      <w:r>
        <w:t>08.07.2017</w:t>
      </w:r>
    </w:p>
    <w:p>
      <w:pPr>
        <w:ind w:left="3600" w:hanging="3600"/>
      </w:pPr>
      <w:r>
        <w:rPr>
          <w:i/>
        </w:rPr>
        <w:t>12:15</w:t>
      </w:r>
      <w:r>
        <w:t xml:space="preserve"> Maximilian Margreiter:</w:t>
        <w:tab/>
        <w:t xml:space="preserve">Ich hasse Amerikaner ihre Aussprache ist so primitiv und dümmlich es klingt fast wie tierisches grunzen </w:t>
      </w:r>
    </w:p>
    <w:p>
      <w:pPr>
        <w:ind w:left="3600" w:hanging="3600"/>
      </w:pPr>
      <w:r>
        <w:rPr>
          <w:i/>
        </w:rPr>
        <w:t>14:14</w:t>
      </w:r>
      <w:r>
        <w:t xml:space="preserve"> Louis Springer:</w:t>
        <w:tab/>
        <w:t xml:space="preserve">jmd Bock auf Regentanz mit mir? </w:t>
      </w:r>
    </w:p>
    <w:p>
      <w:pPr>
        <w:ind w:left="3600" w:hanging="3600"/>
      </w:pPr>
      <w:r>
        <w:rPr>
          <w:i/>
        </w:rPr>
        <w:t>14:26</w:t>
      </w:r>
      <w:r>
        <w:t xml:space="preserve"> Maximilian Margreiter:</w:t>
        <w:tab/>
        <w:t xml:space="preserve">Ich habe die Augen auf du machst einen Regentanz .... memlo ist der beste </w:t>
      </w:r>
    </w:p>
    <w:p>
      <w:pPr>
        <w:ind w:left="3600" w:hanging="3600"/>
      </w:pPr>
      <w:r>
        <w:rPr>
          <w:i/>
        </w:rPr>
        <w:t>14:27</w:t>
      </w:r>
      <w:r>
        <w:t xml:space="preserve"> Emil Paiker:</w:t>
        <w:tab/>
        <w:t xml:space="preserve">Hahaha </w:t>
      </w:r>
    </w:p>
    <w:p>
      <w:pPr>
        <w:ind w:left="3600" w:hanging="3600"/>
      </w:pPr>
      <w:r>
        <w:rPr>
          <w:i/>
        </w:rPr>
        <w:t>14:27</w:t>
      </w:r>
      <w:r>
        <w:t xml:space="preserve"> Emil Paiker:</w:t>
        <w:tab/>
        <w:t xml:space="preserve">Wegen dem Lied wird noch viel passieren 😂 </w:t>
      </w:r>
    </w:p>
    <w:p>
      <w:pPr>
        <w:ind w:left="3600" w:hanging="3600"/>
      </w:pPr>
      <w:r>
        <w:rPr>
          <w:i/>
        </w:rPr>
        <w:t>14:27</w:t>
      </w:r>
      <w:r>
        <w:t xml:space="preserve"> Maximilian Margreiter:</w:t>
        <w:tab/>
        <w:t xml:space="preserve">Kann den ganzen Text auswendig </w:t>
      </w:r>
    </w:p>
    <w:p>
      <w:pPr>
        <w:ind w:left="3600" w:hanging="3600"/>
      </w:pPr>
      <w:r>
        <w:rPr>
          <w:i/>
        </w:rPr>
        <w:t>14:27</w:t>
      </w:r>
      <w:r>
        <w:t xml:space="preserve"> Maximilian Margreiter:</w:t>
        <w:tab/>
        <w:t xml:space="preserve">Nur gut </w:t>
      </w:r>
    </w:p>
    <w:p>
      <w:pPr>
        <w:ind w:left="3600" w:hanging="3600"/>
      </w:pPr>
      <w:r>
        <w:rPr>
          <w:i/>
        </w:rPr>
        <w:t>14:28</w:t>
      </w:r>
      <w:r>
        <w:t xml:space="preserve"> Emil Paiker:</w:t>
        <w:tab/>
        <w:t xml:space="preserve">Hahaha </w:t>
      </w:r>
    </w:p>
    <w:p>
      <w:pPr>
        <w:ind w:left="3600" w:hanging="3600"/>
      </w:pPr>
      <w:r>
        <w:rPr>
          <w:i/>
        </w:rPr>
        <w:t>14:28</w:t>
      </w:r>
      <w:r>
        <w:t xml:space="preserve"> Emil Paiker:</w:t>
        <w:tab/>
        <w:t xml:space="preserve">Nur geil 🙏🙏 </w:t>
      </w:r>
    </w:p>
    <w:p>
      <w:pPr>
        <w:ind w:left="3600" w:hanging="3600"/>
      </w:pPr>
      <w:r>
        <w:rPr>
          <w:i/>
        </w:rPr>
        <w:t>14:28</w:t>
      </w:r>
      <w:r>
        <w:t xml:space="preserve"> Thomas Sundström:</w:t>
        <w:tab/>
        <w:t xml:space="preserve">was is das </w:t>
      </w:r>
    </w:p>
    <w:p>
      <w:pPr>
        <w:ind w:left="3600" w:hanging="3600"/>
      </w:pPr>
      <w:r>
        <w:rPr>
          <w:i/>
        </w:rPr>
        <w:t>14:29</w:t>
      </w:r>
      <w:r>
        <w:t xml:space="preserve"> Patrick Kerschbaumer:</w:t>
        <w:tab/>
        <w:t xml:space="preserve">Ich kann den Tanz dazu auswendig </w:t>
      </w:r>
    </w:p>
    <w:p>
      <w:pPr>
        <w:ind w:left="3600" w:hanging="3600"/>
      </w:pPr>
      <w:r>
        <w:rPr>
          <w:i/>
        </w:rPr>
        <w:t>14:29</w:t>
      </w:r>
      <w:r>
        <w:t xml:space="preserve"> Thomas Sundström:</w:t>
        <w:tab/>
        <w:t xml:space="preserve">was is da los </w:t>
      </w:r>
    </w:p>
    <w:p>
      <w:pPr>
        <w:ind w:left="3600" w:hanging="3600"/>
      </w:pPr>
      <w:r>
        <w:rPr>
          <w:i/>
        </w:rPr>
        <w:t>14:29</w:t>
      </w:r>
      <w:r>
        <w:t xml:space="preserve"> Patrick Kerschbaumer:</w:t>
        <w:tab/>
        <w:t xml:space="preserve">2017-07-08-GIF-00008158.mp4 &lt;‎attached&gt; </w:t>
      </w:r>
    </w:p>
    <w:p>
      <w:pPr>
        <w:ind w:left="3600" w:hanging="3600"/>
      </w:pPr>
      <w:r>
        <w:rPr>
          <w:i/>
        </w:rPr>
        <w:t>14:45</w:t>
      </w:r>
      <w:r>
        <w:t xml:space="preserve"> Maximilian Margreiter:</w:t>
        <w:tab/>
        <w:t xml:space="preserve">Am besten ist die :meine Haare stehen zu Berge wie eine kleine Hecke ... diese Kunstvolle Mischung sprachlicher Bilder und Metaphern ist einfach ganz große Poesie </w:t>
      </w:r>
    </w:p>
    <w:p>
      <w:pPr>
        <w:ind w:left="3600" w:hanging="3600"/>
      </w:pPr>
      <w:r>
        <w:rPr>
          <w:i/>
        </w:rPr>
        <w:t>14:51</w:t>
      </w:r>
      <w:r>
        <w:t xml:space="preserve"> Louis Springer:</w:t>
        <w:tab/>
        <w:t xml:space="preserve">Also wer in alte Donau am Abend mit Baguette,Humus und Bier? </w:t>
      </w:r>
    </w:p>
    <w:p>
      <w:pPr>
        <w:ind w:left="3600" w:hanging="3600"/>
      </w:pPr>
      <w:r>
        <w:rPr>
          <w:i/>
        </w:rPr>
        <w:t>14:58</w:t>
      </w:r>
      <w:r>
        <w:t xml:space="preserve"> Thomas Sundström:</w:t>
        <w:tab/>
        <w:t xml:space="preserve">heute ises mir einfach viel zu schwül </w:t>
      </w:r>
    </w:p>
    <w:p>
      <w:pPr>
        <w:ind w:left="3600" w:hanging="3600"/>
      </w:pPr>
      <w:r>
        <w:rPr>
          <w:i/>
        </w:rPr>
        <w:t>14:58</w:t>
      </w:r>
      <w:r>
        <w:t xml:space="preserve"> Thomas Sundström:</w:t>
        <w:tab/>
        <w:t xml:space="preserve">dusche mich die ganze zeit kalt </w:t>
      </w:r>
    </w:p>
    <w:p>
      <w:pPr>
        <w:ind w:left="3600" w:hanging="3600"/>
      </w:pPr>
      <w:r>
        <w:rPr>
          <w:i/>
        </w:rPr>
        <w:t>14:59</w:t>
      </w:r>
      <w:r>
        <w:t xml:space="preserve"> Maximilian Margreiter:</w:t>
        <w:tab/>
        <w:t xml:space="preserve">Ich war im Regen </w:t>
      </w:r>
    </w:p>
    <w:p>
      <w:pPr>
        <w:ind w:left="3600" w:hanging="3600"/>
      </w:pPr>
      <w:r>
        <w:rPr>
          <w:i/>
        </w:rPr>
        <w:t>14:59</w:t>
      </w:r>
      <w:r>
        <w:t xml:space="preserve"> Thomas Sundström:</w:t>
        <w:tab/>
        <w:t xml:space="preserve">aber morgen </w:t>
      </w:r>
    </w:p>
    <w:p>
      <w:pPr>
        <w:ind w:left="3600" w:hanging="3600"/>
      </w:pPr>
      <w:r>
        <w:rPr>
          <w:i/>
        </w:rPr>
        <w:t>14:59</w:t>
      </w:r>
      <w:r>
        <w:t xml:space="preserve"> Thomas Sundström:</w:t>
        <w:tab/>
        <w:t xml:space="preserve">morgen wird es trocken sein </w:t>
      </w:r>
    </w:p>
    <w:p>
      <w:pPr>
        <w:ind w:left="3600" w:hanging="3600"/>
      </w:pPr>
      <w:r>
        <w:rPr>
          <w:i/>
        </w:rPr>
        <w:t>15:05</w:t>
      </w:r>
      <w:r>
        <w:t xml:space="preserve"> Emil Paiker:</w:t>
        <w:tab/>
        <w:t xml:space="preserve">Haha Danke maxi </w:t>
      </w:r>
    </w:p>
    <w:p>
      <w:pPr>
        <w:ind w:left="3600" w:hanging="3600"/>
      </w:pPr>
      <w:r>
        <w:rPr>
          <w:i/>
        </w:rPr>
        <w:t>15:05</w:t>
      </w:r>
      <w:r>
        <w:t xml:space="preserve"> Thomas Sundström:</w:t>
        <w:tab/>
        <w:t xml:space="preserve">ich kenns eh </w:t>
      </w:r>
    </w:p>
    <w:p>
      <w:pPr>
        <w:ind w:left="3600" w:hanging="3600"/>
      </w:pPr>
      <w:r>
        <w:rPr>
          <w:i/>
        </w:rPr>
        <w:t>15:05</w:t>
      </w:r>
      <w:r>
        <w:t xml:space="preserve"> Thomas Sundström:</w:t>
        <w:tab/>
        <w:t xml:space="preserve">dachte es wär was neues </w:t>
      </w:r>
    </w:p>
    <w:p>
      <w:pPr>
        <w:ind w:left="3600" w:hanging="3600"/>
      </w:pPr>
      <w:r>
        <w:rPr>
          <w:i/>
        </w:rPr>
        <w:t>15:10</w:t>
      </w:r>
      <w:r>
        <w:t xml:space="preserve"> Louis Springer:</w:t>
        <w:tab/>
        <w:t xml:space="preserve">Also alle out? </w:t>
      </w:r>
    </w:p>
    <w:p>
      <w:pPr>
        <w:ind w:left="3600" w:hanging="3600"/>
      </w:pPr>
      <w:r>
        <w:rPr>
          <w:i/>
        </w:rPr>
        <w:t>15:11</w:t>
      </w:r>
      <w:r>
        <w:t xml:space="preserve"> Louis Springer:</w:t>
        <w:tab/>
        <w:t xml:space="preserve">Schwach </w:t>
      </w:r>
    </w:p>
    <w:p>
      <w:pPr>
        <w:ind w:left="3600" w:hanging="3600"/>
      </w:pPr>
      <w:r>
        <w:rPr>
          <w:i/>
        </w:rPr>
        <w:t>15:12</w:t>
      </w:r>
      <w:r>
        <w:t xml:space="preserve"> Maximilian Margreiter:</w:t>
        <w:tab/>
        <w:t xml:space="preserve">Jauch wäre schon dabei aber schon auch zach aus dem 16. zum hinfahren </w:t>
      </w:r>
    </w:p>
    <w:p>
      <w:pPr>
        <w:ind w:left="3600" w:hanging="3600"/>
      </w:pPr>
      <w:r>
        <w:rPr>
          <w:i/>
        </w:rPr>
        <w:t>15:12</w:t>
      </w:r>
      <w:r>
        <w:t xml:space="preserve"> Louis Springer:</w:t>
        <w:tab/>
        <w:t xml:space="preserve">Hmm ja aber wie wär's mit Abend? So um 6? </w:t>
      </w:r>
    </w:p>
    <w:p>
      <w:pPr>
        <w:ind w:left="3600" w:hanging="3600"/>
      </w:pPr>
      <w:r>
        <w:rPr>
          <w:i/>
        </w:rPr>
        <w:t>15:12</w:t>
      </w:r>
      <w:r>
        <w:t xml:space="preserve"> Thomas Sundström:</w:t>
        <w:tab/>
        <w:t xml:space="preserve">gehn wir doch lieber zum eisfestival in den augargdn </w:t>
      </w:r>
    </w:p>
    <w:p>
      <w:pPr>
        <w:ind w:left="3600" w:hanging="3600"/>
      </w:pPr>
      <w:r>
        <w:rPr>
          <w:i/>
        </w:rPr>
        <w:t>15:12</w:t>
      </w:r>
      <w:r>
        <w:t xml:space="preserve"> Louis Springer:</w:t>
        <w:tab/>
        <w:t xml:space="preserve">Baguette </w:t>
      </w:r>
    </w:p>
    <w:p>
      <w:pPr>
        <w:ind w:left="3600" w:hanging="3600"/>
      </w:pPr>
      <w:r>
        <w:rPr>
          <w:i/>
        </w:rPr>
        <w:t>15:13</w:t>
      </w:r>
      <w:r>
        <w:t xml:space="preserve"> Louis Springer:</w:t>
        <w:tab/>
        <w:t xml:space="preserve">Wos is des </w:t>
      </w:r>
    </w:p>
    <w:p>
      <w:pPr>
        <w:ind w:left="3600" w:hanging="3600"/>
      </w:pPr>
      <w:r>
        <w:rPr>
          <w:i/>
        </w:rPr>
        <w:t>15:13</w:t>
      </w:r>
      <w:r>
        <w:t xml:space="preserve"> Thomas Sundström:</w:t>
        <w:tab/>
        <w:t xml:space="preserve">absurde eissorten </w:t>
      </w:r>
    </w:p>
    <w:p>
      <w:pPr>
        <w:ind w:left="3600" w:hanging="3600"/>
      </w:pPr>
      <w:r>
        <w:rPr>
          <w:i/>
        </w:rPr>
        <w:t>15:13</w:t>
      </w:r>
      <w:r>
        <w:t xml:space="preserve"> Thomas Sundström:</w:t>
        <w:tab/>
        <w:t xml:space="preserve">absurde eissalons </w:t>
      </w:r>
    </w:p>
    <w:p>
      <w:pPr>
        <w:ind w:left="3600" w:hanging="3600"/>
      </w:pPr>
      <w:r>
        <w:rPr>
          <w:i/>
        </w:rPr>
        <w:t>15:13</w:t>
      </w:r>
      <w:r>
        <w:t xml:space="preserve"> Louis Springer:</w:t>
        <w:tab/>
        <w:t xml:space="preserve">Na komm </w:t>
      </w:r>
    </w:p>
    <w:p>
      <w:pPr>
        <w:ind w:left="3600" w:hanging="3600"/>
      </w:pPr>
      <w:r>
        <w:rPr>
          <w:i/>
        </w:rPr>
        <w:t>15:13</w:t>
      </w:r>
      <w:r>
        <w:t xml:space="preserve"> Louis Springer:</w:t>
        <w:tab/>
        <w:t xml:space="preserve">verfettung </w:t>
      </w:r>
    </w:p>
    <w:p>
      <w:pPr>
        <w:ind w:left="3600" w:hanging="3600"/>
      </w:pPr>
      <w:r>
        <w:rPr>
          <w:i/>
        </w:rPr>
        <w:t>15:13</w:t>
      </w:r>
      <w:r>
        <w:t xml:space="preserve"> Thomas Sundström:</w:t>
        <w:tab/>
        <w:t xml:space="preserve">geileis </w:t>
      </w:r>
    </w:p>
    <w:p>
      <w:pPr>
        <w:ind w:left="3600" w:hanging="3600"/>
      </w:pPr>
      <w:r>
        <w:rPr>
          <w:i/>
        </w:rPr>
        <w:t>15:13</w:t>
      </w:r>
      <w:r>
        <w:t xml:space="preserve"> Louis Springer:</w:t>
        <w:tab/>
        <w:t xml:space="preserve">Rückenfett </w:t>
      </w:r>
    </w:p>
    <w:p>
      <w:pPr>
        <w:ind w:left="3600" w:hanging="3600"/>
      </w:pPr>
      <w:r>
        <w:rPr>
          <w:i/>
        </w:rPr>
        <w:t>17:02</w:t>
      </w:r>
      <w:r>
        <w:t xml:space="preserve"> Thomas Sundström:</w:t>
        <w:tab/>
        <w:t xml:space="preserve">will wer das thiem match anschaun </w:t>
      </w:r>
    </w:p>
    <w:p>
      <w:pPr>
        <w:ind w:left="3600" w:hanging="3600"/>
      </w:pPr>
      <w:r>
        <w:rPr>
          <w:i/>
        </w:rPr>
        <w:t>17:03</w:t>
      </w:r>
      <w:r>
        <w:t xml:space="preserve"> Louis Springer:</w:t>
        <w:tab/>
        <w:t xml:space="preserve">Thiem und ofner </w:t>
      </w:r>
    </w:p>
    <w:p>
      <w:pPr>
        <w:ind w:left="3600" w:hanging="3600"/>
      </w:pPr>
      <w:r>
        <w:rPr>
          <w:i/>
        </w:rPr>
        <w:t>17:03</w:t>
      </w:r>
      <w:r>
        <w:t xml:space="preserve"> Maximilian Margreiter:</w:t>
        <w:tab/>
        <w:t xml:space="preserve">Out </w:t>
      </w:r>
    </w:p>
    <w:p>
      <w:pPr>
        <w:ind w:left="3600" w:hanging="3600"/>
      </w:pPr>
      <w:r>
        <w:rPr>
          <w:i/>
        </w:rPr>
        <w:t>17:03</w:t>
      </w:r>
      <w:r>
        <w:t xml:space="preserve"> Thomas Sundström:</w:t>
        <w:tab/>
        <w:t xml:space="preserve">jap </w:t>
      </w:r>
    </w:p>
    <w:p>
      <w:pPr>
        <w:ind w:left="3600" w:hanging="3600"/>
      </w:pPr>
      <w:r>
        <w:rPr>
          <w:i/>
        </w:rPr>
        <w:t>17:03</w:t>
      </w:r>
      <w:r>
        <w:t xml:space="preserve"> Louis Springer:</w:t>
        <w:tab/>
        <w:t xml:space="preserve">ja ich hätts eig zuhause geschaut </w:t>
      </w:r>
    </w:p>
    <w:p>
      <w:pPr>
        <w:ind w:left="3600" w:hanging="3600"/>
      </w:pPr>
      <w:r>
        <w:rPr>
          <w:i/>
        </w:rPr>
        <w:t>17:03</w:t>
      </w:r>
      <w:r>
        <w:t xml:space="preserve"> Thomas Sundström:</w:t>
        <w:tab/>
        <w:t xml:space="preserve">fängt jez an </w:t>
      </w:r>
    </w:p>
    <w:p>
      <w:pPr>
        <w:ind w:left="3600" w:hanging="3600"/>
      </w:pPr>
      <w:r>
        <w:rPr>
          <w:i/>
        </w:rPr>
        <w:t>17:03</w:t>
      </w:r>
      <w:r>
        <w:t xml:space="preserve"> Thomas Sundström:</w:t>
        <w:tab/>
        <w:t xml:space="preserve">wo wirds gezeigt? </w:t>
      </w:r>
    </w:p>
    <w:p>
      <w:pPr>
        <w:ind w:left="3600" w:hanging="3600"/>
      </w:pPr>
      <w:r>
        <w:rPr>
          <w:i/>
        </w:rPr>
        <w:t>17:03</w:t>
      </w:r>
      <w:r>
        <w:t xml:space="preserve"> Thomas Sundström:</w:t>
        <w:tab/>
        <w:t xml:space="preserve">orf? </w:t>
      </w:r>
    </w:p>
    <w:p>
      <w:pPr>
        <w:ind w:left="3600" w:hanging="3600"/>
      </w:pPr>
      <w:r>
        <w:rPr>
          <w:i/>
        </w:rPr>
        <w:t>17:03</w:t>
      </w:r>
      <w:r>
        <w:t xml:space="preserve"> Louis Springer:</w:t>
        <w:tab/>
        <w:t xml:space="preserve">jetzt schon?? Ist doch erst nach dem Damen Match </w:t>
      </w:r>
    </w:p>
    <w:p>
      <w:pPr>
        <w:ind w:left="3600" w:hanging="3600"/>
      </w:pPr>
      <w:r>
        <w:rPr>
          <w:i/>
        </w:rPr>
        <w:t>17:04</w:t>
      </w:r>
      <w:r>
        <w:t xml:space="preserve"> Thomas Sundström:</w:t>
        <w:tab/>
        <w:t xml:space="preserve">die kerber is schon durch </w:t>
      </w:r>
    </w:p>
    <w:p>
      <w:pPr>
        <w:ind w:left="3600" w:hanging="3600"/>
      </w:pPr>
      <w:r>
        <w:rPr>
          <w:i/>
        </w:rPr>
        <w:t>17:05</w:t>
      </w:r>
      <w:r>
        <w:t xml:space="preserve"> Thomas Sundström:</w:t>
        <w:tab/>
        <w:t xml:space="preserve">thiem dauert noch ofner spielt jez </w:t>
      </w:r>
    </w:p>
    <w:p>
      <w:pPr>
        <w:ind w:left="3600" w:hanging="3600"/>
      </w:pPr>
      <w:r>
        <w:rPr>
          <w:i/>
        </w:rPr>
        <w:t>17:05</w:t>
      </w:r>
      <w:r>
        <w:t xml:space="preserve"> Thomas Sundström:</w:t>
        <w:tab/>
        <w:t xml:space="preserve">ofner extrem cooler typ </w:t>
      </w:r>
    </w:p>
    <w:p>
      <w:pPr>
        <w:ind w:left="3600" w:hanging="3600"/>
      </w:pPr>
      <w:r>
        <w:rPr>
          <w:i/>
        </w:rPr>
        <w:t>17:05</w:t>
      </w:r>
      <w:r>
        <w:t xml:space="preserve"> Thomas Sundström:</w:t>
        <w:tab/>
        <w:t xml:space="preserve">tennisfalco </w:t>
      </w:r>
    </w:p>
    <w:p>
      <w:pPr>
        <w:ind w:left="3600" w:hanging="3600"/>
      </w:pPr>
      <w:r>
        <w:rPr>
          <w:i/>
        </w:rPr>
        <w:t>17:06</w:t>
      </w:r>
      <w:r>
        <w:t xml:space="preserve"> Louis Springer:</w:t>
        <w:tab/>
        <w:t xml:space="preserve">Welcher Court spielt ofner </w:t>
      </w:r>
    </w:p>
    <w:p>
      <w:pPr>
        <w:ind w:left="3600" w:hanging="3600"/>
      </w:pPr>
      <w:r>
        <w:rPr>
          <w:i/>
        </w:rPr>
        <w:t>17:06</w:t>
      </w:r>
      <w:r>
        <w:t xml:space="preserve"> Thomas Sundström:</w:t>
        <w:tab/>
        <w:t xml:space="preserve">2 </w:t>
      </w:r>
    </w:p>
    <w:p>
      <w:pPr>
        <w:ind w:left="3600" w:hanging="3600"/>
      </w:pPr>
      <w:r>
        <w:rPr>
          <w:i/>
        </w:rPr>
        <w:t>17:11</w:t>
      </w:r>
      <w:r>
        <w:t xml:space="preserve"> Maximilian Margreiter:</w:t>
        <w:tab/>
        <w:t xml:space="preserve">Interessiert mich nicht </w:t>
      </w:r>
    </w:p>
    <w:p>
      <w:pPr>
        <w:ind w:left="3600" w:hanging="3600"/>
      </w:pPr>
      <w:r>
        <w:rPr>
          <w:i/>
        </w:rPr>
        <w:t>17:15</w:t>
      </w:r>
      <w:r>
        <w:t xml:space="preserve"> Thomas Sundström:</w:t>
        <w:tab/>
        <w:t xml:space="preserve">hoffentlich zerlegt er den spargel </w:t>
      </w:r>
    </w:p>
    <w:p>
      <w:pPr>
        <w:ind w:left="3600" w:hanging="3600"/>
      </w:pPr>
      <w:r>
        <w:rPr>
          <w:i/>
        </w:rPr>
        <w:t>17:21</w:t>
      </w:r>
      <w:r>
        <w:t xml:space="preserve"> Thomas Sundström:</w:t>
        <w:tab/>
        <w:t xml:space="preserve">break und rebreak </w:t>
      </w:r>
    </w:p>
    <w:p>
      <w:pPr>
        <w:ind w:left="3600" w:hanging="3600"/>
      </w:pPr>
      <w:r>
        <w:rPr>
          <w:i/>
        </w:rPr>
        <w:t>17:22</w:t>
      </w:r>
      <w:r>
        <w:t xml:space="preserve"> Maximilian Margreiter:</w:t>
        <w:tab/>
        <w:t xml:space="preserve">Ich break dich gleich </w:t>
      </w:r>
    </w:p>
    <w:p>
      <w:pPr>
        <w:ind w:left="3600" w:hanging="3600"/>
      </w:pPr>
      <w:r>
        <w:rPr>
          <w:i/>
        </w:rPr>
        <w:t>17:22</w:t>
      </w:r>
      <w:r>
        <w:t xml:space="preserve"> Louis Springer:</w:t>
        <w:tab/>
        <w:t xml:space="preserve">2:1 nice </w:t>
      </w:r>
    </w:p>
    <w:p>
      <w:pPr>
        <w:ind w:left="3600" w:hanging="3600"/>
      </w:pPr>
      <w:r>
        <w:rPr>
          <w:i/>
        </w:rPr>
        <w:t>17:23</w:t>
      </w:r>
      <w:r>
        <w:t xml:space="preserve"> Louis Springer:</w:t>
        <w:tab/>
        <w:t xml:space="preserve">Ja Mann </w:t>
      </w:r>
    </w:p>
    <w:p>
      <w:pPr>
        <w:ind w:left="3600" w:hanging="3600"/>
      </w:pPr>
      <w:r>
        <w:rPr>
          <w:i/>
        </w:rPr>
        <w:t>17:23</w:t>
      </w:r>
      <w:r>
        <w:t xml:space="preserve"> Thomas Sundström:</w:t>
        <w:tab/>
        <w:t xml:space="preserve">du bist zu früh </w:t>
      </w:r>
    </w:p>
    <w:p>
      <w:pPr>
        <w:ind w:left="3600" w:hanging="3600"/>
      </w:pPr>
      <w:r>
        <w:rPr>
          <w:i/>
        </w:rPr>
        <w:t>17:23</w:t>
      </w:r>
      <w:r>
        <w:t xml:space="preserve"> Thomas Sundström:</w:t>
        <w:tab/>
        <w:t xml:space="preserve">wo schaust du </w:t>
      </w:r>
    </w:p>
    <w:p>
      <w:pPr>
        <w:ind w:left="3600" w:hanging="3600"/>
      </w:pPr>
      <w:r>
        <w:rPr>
          <w:i/>
        </w:rPr>
        <w:t>17:23</w:t>
      </w:r>
      <w:r>
        <w:t xml:space="preserve"> Louis Springer:</w:t>
        <w:tab/>
        <w:t xml:space="preserve">Scheiß Zverev </w:t>
      </w:r>
    </w:p>
    <w:p>
      <w:pPr>
        <w:ind w:left="3600" w:hanging="3600"/>
      </w:pPr>
      <w:r>
        <w:rPr>
          <w:i/>
        </w:rPr>
        <w:t>17:23</w:t>
      </w:r>
      <w:r>
        <w:t xml:space="preserve"> Louis Springer:</w:t>
        <w:tab/>
        <w:t xml:space="preserve">Sky </w:t>
      </w:r>
    </w:p>
    <w:p>
      <w:pPr>
        <w:ind w:left="3600" w:hanging="3600"/>
      </w:pPr>
      <w:r>
        <w:rPr>
          <w:i/>
        </w:rPr>
        <w:t>17:24</w:t>
      </w:r>
      <w:r>
        <w:t xml:space="preserve"> Thomas Sundström:</w:t>
        <w:tab/>
        <w:t xml:space="preserve">du bist voraus warte mit kommentaren </w:t>
      </w:r>
    </w:p>
    <w:p>
      <w:pPr>
        <w:ind w:left="3600" w:hanging="3600"/>
      </w:pPr>
      <w:r>
        <w:rPr>
          <w:i/>
        </w:rPr>
        <w:t>17:26</w:t>
      </w:r>
      <w:r>
        <w:t xml:space="preserve"> Maximilian Margreiter:</w:t>
        <w:tab/>
        <w:t xml:space="preserve">das mit dieser zeitverzögerung ist eigentlich aus einer ontologischen und zeitphilosophischen perspektive höchst interessant darüber muss ich jetzt nachdenken </w:t>
      </w:r>
    </w:p>
    <w:p>
      <w:pPr>
        <w:ind w:left="3600" w:hanging="3600"/>
      </w:pPr>
      <w:r>
        <w:rPr>
          <w:i/>
        </w:rPr>
        <w:t>17:33</w:t>
      </w:r>
      <w:r>
        <w:t xml:space="preserve"> Thomas Sundström:</w:t>
        <w:tab/>
        <w:t xml:space="preserve">zverev ein widerwärt </w:t>
      </w:r>
    </w:p>
    <w:p>
      <w:pPr>
        <w:ind w:left="3600" w:hanging="3600"/>
      </w:pPr>
      <w:r>
        <w:rPr>
          <w:i/>
        </w:rPr>
        <w:t>17:38</w:t>
      </w:r>
      <w:r>
        <w:t xml:space="preserve"> Thomas Sundström:</w:t>
        <w:tab/>
        <w:t xml:space="preserve">ofner spielt wahnsinn </w:t>
      </w:r>
    </w:p>
    <w:p>
      <w:pPr>
        <w:ind w:left="3600" w:hanging="3600"/>
      </w:pPr>
      <w:r>
        <w:rPr>
          <w:i/>
        </w:rPr>
        <w:t>17:43</w:t>
      </w:r>
      <w:r>
        <w:t xml:space="preserve"> Louis Springer:</w:t>
        <w:tab/>
        <w:t xml:space="preserve">Ofner spielt absolut amateurhaft </w:t>
      </w:r>
    </w:p>
    <w:p>
      <w:pPr>
        <w:ind w:left="3600" w:hanging="3600"/>
      </w:pPr>
      <w:r>
        <w:rPr>
          <w:i/>
        </w:rPr>
        <w:t>17:44</w:t>
      </w:r>
      <w:r>
        <w:t xml:space="preserve"> Thomas Sundström:</w:t>
        <w:tab/>
        <w:t xml:space="preserve">blödsinn </w:t>
      </w:r>
    </w:p>
    <w:p>
      <w:pPr>
        <w:ind w:left="3600" w:hanging="3600"/>
      </w:pPr>
      <w:r>
        <w:rPr>
          <w:i/>
        </w:rPr>
        <w:t>17:44</w:t>
      </w:r>
      <w:r>
        <w:t xml:space="preserve"> Louis Springer:</w:t>
        <w:tab/>
        <w:t xml:space="preserve">Guter Aufschlag und recht solide Rückhand </w:t>
      </w:r>
    </w:p>
    <w:p>
      <w:pPr>
        <w:ind w:left="3600" w:hanging="3600"/>
      </w:pPr>
      <w:r>
        <w:rPr>
          <w:i/>
        </w:rPr>
        <w:t>17:44</w:t>
      </w:r>
      <w:r>
        <w:t xml:space="preserve"> Louis Springer:</w:t>
        <w:tab/>
        <w:t xml:space="preserve">Returns grauenvoll </w:t>
      </w:r>
    </w:p>
    <w:p>
      <w:pPr>
        <w:ind w:left="3600" w:hanging="3600"/>
      </w:pPr>
      <w:r>
        <w:rPr>
          <w:i/>
        </w:rPr>
        <w:t>17:44</w:t>
      </w:r>
      <w:r>
        <w:t xml:space="preserve"> Alexander Würz:</w:t>
        <w:tab/>
        <w:t xml:space="preserve">Vorhand is stake </w:t>
      </w:r>
    </w:p>
    <w:p>
      <w:pPr>
        <w:ind w:left="3600" w:hanging="3600"/>
      </w:pPr>
      <w:r>
        <w:rPr>
          <w:i/>
        </w:rPr>
        <w:t>17:44</w:t>
      </w:r>
      <w:r>
        <w:t xml:space="preserve"> Louis Springer:</w:t>
        <w:tab/>
        <w:t xml:space="preserve">Vorhand viel zu langsam und unsicher </w:t>
      </w:r>
    </w:p>
    <w:p>
      <w:pPr>
        <w:ind w:left="3600" w:hanging="3600"/>
      </w:pPr>
      <w:r>
        <w:rPr>
          <w:i/>
        </w:rPr>
        <w:t>17:44</w:t>
      </w:r>
      <w:r>
        <w:t xml:space="preserve"> Louis Springer:</w:t>
        <w:tab/>
        <w:t xml:space="preserve">Alles ins Netz </w:t>
      </w:r>
    </w:p>
    <w:p>
      <w:pPr>
        <w:ind w:left="3600" w:hanging="3600"/>
      </w:pPr>
      <w:r>
        <w:rPr>
          <w:i/>
        </w:rPr>
        <w:t>17:44</w:t>
      </w:r>
      <w:r>
        <w:t xml:space="preserve"> Alexander Würz:</w:t>
        <w:tab/>
        <w:t xml:space="preserve">Rückhand prädestiniert für rasen </w:t>
      </w:r>
    </w:p>
    <w:p>
      <w:pPr>
        <w:ind w:left="3600" w:hanging="3600"/>
      </w:pPr>
      <w:r>
        <w:rPr>
          <w:i/>
        </w:rPr>
        <w:t>17:45</w:t>
      </w:r>
      <w:r>
        <w:t xml:space="preserve"> Louis Springer:</w:t>
        <w:tab/>
        <w:t xml:space="preserve">Ja sehr flach </w:t>
      </w:r>
    </w:p>
    <w:p>
      <w:pPr>
        <w:ind w:left="3600" w:hanging="3600"/>
      </w:pPr>
      <w:r>
        <w:rPr>
          <w:i/>
        </w:rPr>
        <w:t>17:45</w:t>
      </w:r>
      <w:r>
        <w:t xml:space="preserve"> Thomas Sundström:</w:t>
        <w:tab/>
        <w:t xml:space="preserve">tennisexperten </w:t>
      </w:r>
    </w:p>
    <w:p>
      <w:pPr>
        <w:ind w:left="3600" w:hanging="3600"/>
      </w:pPr>
      <w:r>
        <w:rPr>
          <w:i/>
        </w:rPr>
        <w:t>17:45</w:t>
      </w:r>
      <w:r>
        <w:t xml:space="preserve"> Louis Springer:</w:t>
        <w:tab/>
        <w:t xml:space="preserve">Aber Vorhand müsste durchschnittlich 10km/h schneller sein </w:t>
      </w:r>
    </w:p>
    <w:p>
      <w:pPr>
        <w:ind w:left="3600" w:hanging="3600"/>
      </w:pPr>
      <w:r>
        <w:rPr>
          <w:i/>
        </w:rPr>
        <w:t>17:45</w:t>
      </w:r>
      <w:r>
        <w:t xml:space="preserve"> Louis Springer:</w:t>
        <w:tab/>
        <w:t xml:space="preserve">mindestens </w:t>
      </w:r>
    </w:p>
    <w:p>
      <w:pPr>
        <w:ind w:left="3600" w:hanging="3600"/>
      </w:pPr>
      <w:r>
        <w:rPr>
          <w:i/>
        </w:rPr>
        <w:t>17:53</w:t>
      </w:r>
      <w:r>
        <w:t xml:space="preserve"> Louis Springer:</w:t>
        <w:tab/>
        <w:t xml:space="preserve">Des wird nix </w:t>
      </w:r>
    </w:p>
    <w:p>
      <w:pPr>
        <w:ind w:left="3600" w:hanging="3600"/>
      </w:pPr>
      <w:r>
        <w:rPr>
          <w:i/>
        </w:rPr>
        <w:t>17:53</w:t>
      </w:r>
      <w:r>
        <w:t xml:space="preserve"> Thomas Sundström:</w:t>
        <w:tab/>
        <w:t xml:space="preserve">nope </w:t>
      </w:r>
    </w:p>
    <w:p>
      <w:pPr>
        <w:ind w:left="3600" w:hanging="3600"/>
      </w:pPr>
      <w:r>
        <w:rPr>
          <w:i/>
        </w:rPr>
        <w:t>18:05</w:t>
      </w:r>
      <w:r>
        <w:t xml:space="preserve"> Alexander Würz:</w:t>
        <w:tab/>
        <w:t xml:space="preserve">Alles gut </w:t>
      </w:r>
    </w:p>
    <w:p>
      <w:pPr>
        <w:ind w:left="3600" w:hanging="3600"/>
      </w:pPr>
      <w:r>
        <w:rPr>
          <w:i/>
        </w:rPr>
        <w:t>18:05</w:t>
      </w:r>
      <w:r>
        <w:t xml:space="preserve"> Alexander Würz:</w:t>
        <w:tab/>
        <w:t xml:space="preserve">1 Satz gewinnt e </w:t>
      </w:r>
    </w:p>
    <w:p>
      <w:pPr>
        <w:ind w:left="3600" w:hanging="3600"/>
      </w:pPr>
      <w:r>
        <w:rPr>
          <w:i/>
        </w:rPr>
        <w:t>18:08</w:t>
      </w:r>
      <w:r>
        <w:t xml:space="preserve"> Louis Springer:</w:t>
        <w:tab/>
        <w:t xml:space="preserve">Jetzt wird er besser </w:t>
      </w:r>
    </w:p>
    <w:p>
      <w:pPr>
        <w:ind w:left="3600" w:hanging="3600"/>
      </w:pPr>
      <w:r>
        <w:rPr>
          <w:i/>
        </w:rPr>
        <w:t>18:08</w:t>
      </w:r>
      <w:r>
        <w:t xml:space="preserve"> Louis Springer:</w:t>
        <w:tab/>
        <w:t xml:space="preserve">sollte öfters ans Netz gehen </w:t>
      </w:r>
    </w:p>
    <w:p>
      <w:pPr>
        <w:jc w:val="center"/>
      </w:pPr>
      <w:r>
        <w:t>09.07.2017</w:t>
      </w:r>
    </w:p>
    <w:p>
      <w:pPr>
        <w:ind w:left="3600" w:hanging="3600"/>
      </w:pPr>
      <w:r>
        <w:rPr>
          <w:i/>
        </w:rPr>
        <w:t>08:59</w:t>
      </w:r>
      <w:r>
        <w:t xml:space="preserve"> Benni Gröhs:</w:t>
        <w:tab/>
        <w:t xml:space="preserve">Gute Reise und viel Spaß!!! 😎 </w:t>
      </w:r>
    </w:p>
    <w:p>
      <w:pPr>
        <w:ind w:left="3600" w:hanging="3600"/>
      </w:pPr>
      <w:r>
        <w:rPr>
          <w:i/>
        </w:rPr>
        <w:t>09:03</w:t>
      </w:r>
      <w:r>
        <w:t xml:space="preserve"> Thomas Sundström:</w:t>
        <w:tab/>
        <w:t xml:space="preserve">öhhhhh PRB </w:t>
      </w:r>
    </w:p>
    <w:p>
      <w:pPr>
        <w:ind w:left="3600" w:hanging="3600"/>
      </w:pPr>
      <w:r>
        <w:rPr>
          <w:i/>
        </w:rPr>
        <w:t>09:41</w:t>
      </w:r>
      <w:r>
        <w:t xml:space="preserve"> Emil Paiker:</w:t>
        <w:tab/>
        <w:t xml:space="preserve">👍👍☀🍦 </w:t>
      </w:r>
    </w:p>
    <w:p>
      <w:pPr>
        <w:ind w:left="3600" w:hanging="3600"/>
      </w:pPr>
      <w:r>
        <w:rPr>
          <w:i/>
        </w:rPr>
        <w:t>09:42</w:t>
      </w:r>
      <w:r>
        <w:t xml:space="preserve"> Thomas Sundström:</w:t>
        <w:tab/>
        <w:t xml:space="preserve">🍷🍝🍝🍷 </w:t>
      </w:r>
    </w:p>
    <w:p>
      <w:pPr>
        <w:ind w:left="3600" w:hanging="3600"/>
      </w:pPr>
      <w:r>
        <w:rPr>
          <w:i/>
        </w:rPr>
        <w:t>18:26</w:t>
      </w:r>
      <w:r>
        <w:t xml:space="preserve"> Julian Möhlen:</w:t>
        <w:tab/>
        <w:t xml:space="preserve">Liebe Grüße vom Fuße des Mont Blanc. </w:t>
      </w:r>
    </w:p>
    <w:p>
      <w:pPr>
        <w:ind w:left="3600" w:hanging="3600"/>
      </w:pPr>
      <w:r>
        <w:rPr>
          <w:i/>
        </w:rPr>
        <w:t>18:27</w:t>
      </w:r>
      <w:r>
        <w:t xml:space="preserve"> Julian Möhlen:</w:t>
        <w:tab/>
        <w:t xml:space="preserve">2017-07-09-PHOTO-00008234.jpg &lt;‎attached&gt; </w:t>
      </w:r>
    </w:p>
    <w:p>
      <w:pPr>
        <w:ind w:left="3600" w:hanging="3600"/>
      </w:pPr>
      <w:r>
        <w:rPr>
          <w:i/>
        </w:rPr>
        <w:t>18:28</w:t>
      </w:r>
      <w:r>
        <w:t xml:space="preserve"> Julian Möhlen:</w:t>
        <w:tab/>
        <w:t xml:space="preserve">2017-07-09-PHOTO-00008235.jpg &lt;‎attached&gt; </w:t>
      </w:r>
    </w:p>
    <w:p>
      <w:pPr>
        <w:ind w:left="3600" w:hanging="3600"/>
      </w:pPr>
      <w:r>
        <w:rPr>
          <w:i/>
        </w:rPr>
        <w:t>19:25</w:t>
      </w:r>
      <w:r>
        <w:t xml:space="preserve"> Benni Gröhs:</w:t>
        <w:tab/>
        <w:t xml:space="preserve">Gehst du rauf? Geil! </w:t>
      </w:r>
    </w:p>
    <w:p>
      <w:pPr>
        <w:jc w:val="center"/>
      </w:pPr>
      <w:r>
        <w:t>10.07.2017</w:t>
      </w:r>
    </w:p>
    <w:p>
      <w:pPr>
        <w:ind w:left="3600" w:hanging="3600"/>
      </w:pPr>
      <w:r>
        <w:rPr>
          <w:i/>
        </w:rPr>
        <w:t>01:14</w:t>
      </w:r>
      <w:r>
        <w:t xml:space="preserve"> Maximilian Margreiter:</w:t>
        <w:tab/>
        <w:t xml:space="preserve">Louis wird extrem von den Sizilianerinen aufgerissen weil  er so sexy ist </w:t>
      </w:r>
    </w:p>
    <w:p>
      <w:pPr>
        <w:ind w:left="3600" w:hanging="3600"/>
      </w:pPr>
      <w:r>
        <w:rPr>
          <w:i/>
        </w:rPr>
        <w:t>02:44</w:t>
      </w:r>
      <w:r>
        <w:t xml:space="preserve"> Maximilian Margreiter:</w:t>
        <w:tab/>
        <w:t xml:space="preserve">Erste Nacht in Sizilien ich übernachte auf der türschwelle sehr authentisch </w:t>
      </w:r>
    </w:p>
    <w:p>
      <w:pPr>
        <w:ind w:left="3600" w:hanging="3600"/>
      </w:pPr>
      <w:r>
        <w:rPr>
          <w:i/>
        </w:rPr>
        <w:t>02:44</w:t>
      </w:r>
      <w:r>
        <w:t xml:space="preserve"> Alexander Würz:</w:t>
        <w:tab/>
        <w:t xml:space="preserve">Louis Mädchen geholt? </w:t>
      </w:r>
    </w:p>
    <w:p>
      <w:pPr>
        <w:ind w:left="3600" w:hanging="3600"/>
      </w:pPr>
      <w:r>
        <w:rPr>
          <w:i/>
        </w:rPr>
        <w:t>02:44</w:t>
      </w:r>
      <w:r>
        <w:t xml:space="preserve"> Alexander Würz:</w:t>
        <w:tab/>
        <w:t xml:space="preserve">Nur geil </w:t>
      </w:r>
    </w:p>
    <w:p>
      <w:pPr>
        <w:ind w:left="3600" w:hanging="3600"/>
      </w:pPr>
      <w:r>
        <w:rPr>
          <w:i/>
        </w:rPr>
        <w:t>02:49</w:t>
      </w:r>
      <w:r>
        <w:t xml:space="preserve"> Maximilian Margreiter:</w:t>
        <w:tab/>
        <w:t xml:space="preserve">Nie wieder bin ich so blöd und gehe ohne Schlüssel außer Haus </w:t>
      </w:r>
    </w:p>
    <w:p>
      <w:pPr>
        <w:ind w:left="3600" w:hanging="3600"/>
      </w:pPr>
      <w:r>
        <w:rPr>
          <w:i/>
        </w:rPr>
        <w:t>02:56</w:t>
      </w:r>
      <w:r>
        <w:t xml:space="preserve"> Maximilian Margreiter:</w:t>
        <w:tab/>
        <w:t xml:space="preserve">Nun wandere ich Ziel und zwecklos durch die pitoresken verlassen Straßen einer sizilianischen Kleinstadt  und bin frei wie Straßenköter </w:t>
      </w:r>
    </w:p>
    <w:p>
      <w:pPr>
        <w:ind w:left="3600" w:hanging="3600"/>
      </w:pPr>
      <w:r>
        <w:rPr>
          <w:i/>
        </w:rPr>
        <w:t>02:59</w:t>
      </w:r>
      <w:r>
        <w:t xml:space="preserve"> Thomas Sundström:</w:t>
        <w:tab/>
        <w:t xml:space="preserve">beruhigen Sie sich im on my way </w:t>
      </w:r>
    </w:p>
    <w:p>
      <w:pPr>
        <w:ind w:left="3600" w:hanging="3600"/>
      </w:pPr>
      <w:r>
        <w:rPr>
          <w:i/>
        </w:rPr>
        <w:t>02:59</w:t>
      </w:r>
      <w:r>
        <w:t xml:space="preserve"> Maximilian Margreiter:</w:t>
        <w:tab/>
        <w:t xml:space="preserve">Kein Stress. Ist eh nett </w:t>
      </w:r>
    </w:p>
    <w:p>
      <w:pPr>
        <w:ind w:left="3600" w:hanging="3600"/>
      </w:pPr>
      <w:r>
        <w:rPr>
          <w:i/>
        </w:rPr>
        <w:t>02:59</w:t>
      </w:r>
      <w:r>
        <w:t xml:space="preserve"> Thomas Sundström:</w:t>
        <w:tab/>
        <w:t xml:space="preserve">fick die schwester am strand </w:t>
      </w:r>
    </w:p>
    <w:p>
      <w:pPr>
        <w:ind w:left="3600" w:hanging="3600"/>
      </w:pPr>
      <w:r>
        <w:rPr>
          <w:i/>
        </w:rPr>
        <w:t>02:59</w:t>
      </w:r>
      <w:r>
        <w:t xml:space="preserve"> Thomas Sundström:</w:t>
        <w:tab/>
        <w:t xml:space="preserve">besseren winan gibts wohl nicht </w:t>
      </w:r>
    </w:p>
    <w:p>
      <w:pPr>
        <w:ind w:left="3600" w:hanging="3600"/>
      </w:pPr>
      <w:r>
        <w:rPr>
          <w:i/>
        </w:rPr>
        <w:t>02:59</w:t>
      </w:r>
      <w:r>
        <w:t xml:space="preserve"> Thomas Sundström:</w:t>
        <w:tab/>
        <w:t xml:space="preserve">wingman </w:t>
      </w:r>
    </w:p>
    <w:p>
      <w:pPr>
        <w:ind w:left="3600" w:hanging="3600"/>
      </w:pPr>
      <w:r>
        <w:rPr>
          <w:i/>
        </w:rPr>
        <w:t>03:07</w:t>
      </w:r>
      <w:r>
        <w:t xml:space="preserve"> Maximilian Margreiter:</w:t>
        <w:tab/>
        <w:t xml:space="preserve">Haha jetzt sich auf der hafenmauer und der Louis und die zwei Mädels sitzen unter mir ohne es zu merken </w:t>
      </w:r>
    </w:p>
    <w:p>
      <w:pPr>
        <w:ind w:left="3600" w:hanging="3600"/>
      </w:pPr>
      <w:r>
        <w:rPr>
          <w:i/>
        </w:rPr>
        <w:t>03:10</w:t>
      </w:r>
      <w:r>
        <w:t xml:space="preserve"> Maximilian Margreiter:</w:t>
        <w:tab/>
        <w:t xml:space="preserve">Anscheinend echt eine Kleinstadt </w:t>
      </w:r>
    </w:p>
    <w:p>
      <w:pPr>
        <w:ind w:left="3600" w:hanging="3600"/>
      </w:pPr>
      <w:r>
        <w:rPr>
          <w:i/>
        </w:rPr>
        <w:t>03:16</w:t>
      </w:r>
      <w:r>
        <w:t xml:space="preserve"> Louis Springer:</w:t>
        <w:tab/>
        <w:t xml:space="preserve">Heast verpiss dich Maxi </w:t>
      </w:r>
    </w:p>
    <w:p>
      <w:pPr>
        <w:ind w:left="3600" w:hanging="3600"/>
      </w:pPr>
      <w:r>
        <w:rPr>
          <w:i/>
        </w:rPr>
        <w:t>03:16</w:t>
      </w:r>
      <w:r>
        <w:t xml:space="preserve"> Louis Springer:</w:t>
        <w:tab/>
        <w:t xml:space="preserve">die dünnere is eh geil </w:t>
      </w:r>
    </w:p>
    <w:p>
      <w:pPr>
        <w:ind w:left="3600" w:hanging="3600"/>
      </w:pPr>
      <w:r>
        <w:rPr>
          <w:i/>
        </w:rPr>
        <w:t>03:16</w:t>
      </w:r>
      <w:r>
        <w:t xml:space="preserve"> Louis Springer:</w:t>
        <w:tab/>
        <w:t xml:space="preserve">Halt stoned </w:t>
      </w:r>
    </w:p>
    <w:p>
      <w:pPr>
        <w:ind w:left="3600" w:hanging="3600"/>
      </w:pPr>
      <w:r>
        <w:rPr>
          <w:i/>
        </w:rPr>
        <w:t>03:16</w:t>
      </w:r>
      <w:r>
        <w:t xml:space="preserve"> Maximilian Margreiter:</w:t>
        <w:tab/>
        <w:t xml:space="preserve">Und wie wirst du die andere los </w:t>
      </w:r>
    </w:p>
    <w:p>
      <w:pPr>
        <w:ind w:left="3600" w:hanging="3600"/>
      </w:pPr>
      <w:r>
        <w:rPr>
          <w:i/>
        </w:rPr>
        <w:t>03:17</w:t>
      </w:r>
      <w:r>
        <w:t xml:space="preserve"> Louis Springer:</w:t>
        <w:tab/>
        <w:t xml:space="preserve">Kein Plan </w:t>
      </w:r>
    </w:p>
    <w:p>
      <w:pPr>
        <w:ind w:left="3600" w:hanging="3600"/>
      </w:pPr>
      <w:r>
        <w:rPr>
          <w:i/>
        </w:rPr>
        <w:t>03:17</w:t>
      </w:r>
      <w:r>
        <w:t xml:space="preserve"> Louis Springer:</w:t>
        <w:tab/>
        <w:t xml:space="preserve">Die erwürg ich </w:t>
      </w:r>
    </w:p>
    <w:p>
      <w:pPr>
        <w:ind w:left="3600" w:hanging="3600"/>
      </w:pPr>
      <w:r>
        <w:rPr>
          <w:i/>
        </w:rPr>
        <w:t>03:17</w:t>
      </w:r>
      <w:r>
        <w:t xml:space="preserve"> Maximilian Margreiter:</w:t>
        <w:tab/>
        <w:t xml:space="preserve">Cave </w:t>
      </w:r>
    </w:p>
    <w:p>
      <w:pPr>
        <w:ind w:left="3600" w:hanging="3600"/>
      </w:pPr>
      <w:r>
        <w:rPr>
          <w:i/>
        </w:rPr>
        <w:t>03:18</w:t>
      </w:r>
      <w:r>
        <w:t xml:space="preserve"> Maximilian Margreiter:</w:t>
        <w:tab/>
        <w:t xml:space="preserve">Menage a trois </w:t>
      </w:r>
    </w:p>
    <w:p>
      <w:pPr>
        <w:ind w:left="3600" w:hanging="3600"/>
      </w:pPr>
      <w:r>
        <w:rPr>
          <w:i/>
        </w:rPr>
        <w:t>03:23</w:t>
      </w:r>
      <w:r>
        <w:t xml:space="preserve"> Louis Springer:</w:t>
        <w:tab/>
        <w:t xml:space="preserve">Sie ist zwar deppat aber ich würd sie schon wegflanken </w:t>
      </w:r>
    </w:p>
    <w:p>
      <w:pPr>
        <w:ind w:left="3600" w:hanging="3600"/>
      </w:pPr>
      <w:r>
        <w:rPr>
          <w:i/>
        </w:rPr>
        <w:t>03:25</w:t>
      </w:r>
      <w:r>
        <w:t xml:space="preserve"> Konstantin Rieger:</w:t>
        <w:tab/>
        <w:t xml:space="preserve">Dope Louis </w:t>
      </w:r>
    </w:p>
    <w:p>
      <w:pPr>
        <w:ind w:left="3600" w:hanging="3600"/>
      </w:pPr>
      <w:r>
        <w:rPr>
          <w:i/>
        </w:rPr>
        <w:t>03:25</w:t>
      </w:r>
      <w:r>
        <w:t xml:space="preserve"> Maximilian Margreiter:</w:t>
        <w:tab/>
        <w:t xml:space="preserve">Also doch beide </w:t>
      </w:r>
    </w:p>
    <w:p>
      <w:pPr>
        <w:ind w:left="3600" w:hanging="3600"/>
      </w:pPr>
      <w:r>
        <w:rPr>
          <w:i/>
        </w:rPr>
        <w:t>03:25</w:t>
      </w:r>
      <w:r>
        <w:t xml:space="preserve"> Konstantin Rieger:</w:t>
        <w:tab/>
        <w:t xml:space="preserve">Erste Nacht u Louis schlägt schon zu </w:t>
      </w:r>
    </w:p>
    <w:p>
      <w:pPr>
        <w:ind w:left="3600" w:hanging="3600"/>
      </w:pPr>
      <w:r>
        <w:rPr>
          <w:i/>
        </w:rPr>
        <w:t>03:27</w:t>
      </w:r>
      <w:r>
        <w:t xml:space="preserve"> Thomas Sundström:</w:t>
        <w:tab/>
        <w:t xml:space="preserve">wer schlägt hier zu </w:t>
      </w:r>
    </w:p>
    <w:p>
      <w:pPr>
        <w:ind w:left="3600" w:hanging="3600"/>
      </w:pPr>
      <w:r>
        <w:rPr>
          <w:i/>
        </w:rPr>
        <w:t>03:29</w:t>
      </w:r>
      <w:r>
        <w:t xml:space="preserve"> Thomas Sundström:</w:t>
        <w:tab/>
        <w:t xml:space="preserve">cefalu schon scheiß geil in der nacht </w:t>
      </w:r>
    </w:p>
    <w:p>
      <w:pPr>
        <w:ind w:left="3600" w:hanging="3600"/>
      </w:pPr>
      <w:r>
        <w:rPr>
          <w:i/>
        </w:rPr>
        <w:t>03:34</w:t>
      </w:r>
      <w:r>
        <w:t xml:space="preserve"> Maximilian Margreiter:</w:t>
        <w:tab/>
        <w:t xml:space="preserve">Leer halt. Ich frage mich warum es keinen yachthafen hat </w:t>
      </w:r>
    </w:p>
    <w:p>
      <w:pPr>
        <w:ind w:left="3600" w:hanging="3600"/>
      </w:pPr>
      <w:r>
        <w:rPr>
          <w:i/>
        </w:rPr>
        <w:t>03:58</w:t>
      </w:r>
      <w:r>
        <w:t xml:space="preserve"> Louis Springer:</w:t>
        <w:tab/>
        <w:t xml:space="preserve">Fucking madig </w:t>
      </w:r>
    </w:p>
    <w:p>
      <w:pPr>
        <w:ind w:left="3600" w:hanging="3600"/>
      </w:pPr>
      <w:r>
        <w:rPr>
          <w:i/>
        </w:rPr>
        <w:t>03:59</w:t>
      </w:r>
      <w:r>
        <w:t xml:space="preserve"> Maximilian Margreiter:</w:t>
        <w:tab/>
        <w:t xml:space="preserve">Was dreier ist doch sicher nett </w:t>
      </w:r>
    </w:p>
    <w:p>
      <w:pPr>
        <w:ind w:left="3600" w:hanging="3600"/>
      </w:pPr>
      <w:r>
        <w:rPr>
          <w:i/>
        </w:rPr>
        <w:t>03:58</w:t>
      </w:r>
      <w:r>
        <w:t xml:space="preserve"> Louis Springer:</w:t>
        <w:tab/>
        <w:t xml:space="preserve">sind jetzt einfach schlafen gegangen, die blöden Weiber </w:t>
      </w:r>
    </w:p>
    <w:p>
      <w:pPr>
        <w:ind w:left="3600" w:hanging="3600"/>
      </w:pPr>
      <w:r>
        <w:rPr>
          <w:i/>
        </w:rPr>
        <w:t>03:59</w:t>
      </w:r>
      <w:r>
        <w:t xml:space="preserve"> Maximilian Margreiter:</w:t>
        <w:tab/>
        <w:t xml:space="preserve">Ja dieser stoner sind gefährlich </w:t>
      </w:r>
    </w:p>
    <w:p>
      <w:pPr>
        <w:ind w:left="3600" w:hanging="3600"/>
      </w:pPr>
      <w:r>
        <w:rPr>
          <w:i/>
        </w:rPr>
        <w:t>03:59</w:t>
      </w:r>
      <w:r>
        <w:t xml:space="preserve"> Maximilian Margreiter:</w:t>
        <w:tab/>
        <w:t xml:space="preserve">Diese </w:t>
      </w:r>
    </w:p>
    <w:p>
      <w:pPr>
        <w:ind w:left="3600" w:hanging="3600"/>
      </w:pPr>
      <w:r>
        <w:rPr>
          <w:i/>
        </w:rPr>
        <w:t>03:59</w:t>
      </w:r>
      <w:r>
        <w:t xml:space="preserve"> Louis Springer:</w:t>
        <w:tab/>
        <w:t xml:space="preserve">Na die kleine zu fett </w:t>
      </w:r>
    </w:p>
    <w:p>
      <w:pPr>
        <w:ind w:left="3600" w:hanging="3600"/>
      </w:pPr>
      <w:r>
        <w:rPr>
          <w:i/>
        </w:rPr>
        <w:t>04:00</w:t>
      </w:r>
      <w:r>
        <w:t xml:space="preserve"> Maximilian Margreiter:</w:t>
        <w:tab/>
        <w:t xml:space="preserve">Du musst sie ja nicht  anschauen </w:t>
      </w:r>
    </w:p>
    <w:p>
      <w:pPr>
        <w:ind w:left="3600" w:hanging="3600"/>
      </w:pPr>
      <w:r>
        <w:rPr>
          <w:i/>
        </w:rPr>
        <w:t>04:18</w:t>
      </w:r>
      <w:r>
        <w:t xml:space="preserve"> Konstantin Rieger:</w:t>
        <w:tab/>
        <w:t xml:space="preserve">Out </w:t>
      </w:r>
    </w:p>
    <w:p>
      <w:pPr>
        <w:ind w:left="3600" w:hanging="3600"/>
      </w:pPr>
      <w:r>
        <w:rPr>
          <w:i/>
        </w:rPr>
        <w:t>04:19</w:t>
      </w:r>
      <w:r>
        <w:t xml:space="preserve"> Thomas Sundström:</w:t>
        <w:tab/>
        <w:t xml:space="preserve">fuckin kondom vergessen, scheiß behindat, sand juckt </w:t>
      </w:r>
    </w:p>
    <w:p>
      <w:pPr>
        <w:ind w:left="3600" w:hanging="3600"/>
      </w:pPr>
      <w:r>
        <w:rPr>
          <w:i/>
        </w:rPr>
        <w:t>07:45</w:t>
      </w:r>
      <w:r>
        <w:t xml:space="preserve"> Maximilian Margreiter:</w:t>
        <w:tab/>
        <w:t xml:space="preserve">Da juckt nicht nur der Sand ...haha  https://www.std-gov.org/stds/std.htm </w:t>
      </w:r>
    </w:p>
    <w:p>
      <w:pPr>
        <w:ind w:left="3600" w:hanging="3600"/>
      </w:pPr>
      <w:r>
        <w:rPr>
          <w:i/>
        </w:rPr>
        <w:t>21:19</w:t>
      </w:r>
      <w:r>
        <w:t xml:space="preserve"> Alexander Würz:</w:t>
        <w:tab/>
        <w:t xml:space="preserve">12:12 im fünften </w:t>
      </w:r>
    </w:p>
    <w:p>
      <w:pPr>
        <w:ind w:left="3600" w:hanging="3600"/>
      </w:pPr>
      <w:r>
        <w:rPr>
          <w:i/>
        </w:rPr>
        <w:t>21:19</w:t>
      </w:r>
      <w:r>
        <w:t xml:space="preserve"> Alexander Würz:</w:t>
        <w:tab/>
        <w:t xml:space="preserve">Nadal wird zerstört </w:t>
      </w:r>
    </w:p>
    <w:p>
      <w:pPr>
        <w:jc w:val="center"/>
      </w:pPr>
      <w:r>
        <w:t>11.07.2017</w:t>
      </w:r>
    </w:p>
    <w:p>
      <w:pPr>
        <w:ind w:left="3600" w:hanging="3600"/>
      </w:pPr>
      <w:r>
        <w:rPr>
          <w:i/>
        </w:rPr>
        <w:t>17:28</w:t>
      </w:r>
      <w:r>
        <w:t xml:space="preserve"> Julian Möhlen:</w:t>
        <w:tab/>
        <w:t xml:space="preserve">Nein, ich geh nicht zum Gipfel, nur angenehme und einfache Wanderungen. </w:t>
      </w:r>
    </w:p>
    <w:p>
      <w:pPr>
        <w:ind w:left="3600" w:hanging="3600"/>
      </w:pPr>
      <w:r>
        <w:rPr>
          <w:i/>
        </w:rPr>
        <w:t>17:29</w:t>
      </w:r>
      <w:r>
        <w:t xml:space="preserve"> Benni Gröhs:</w:t>
        <w:tab/>
        <w:t xml:space="preserve">Trotzdem Geil! Viel Spaß! </w:t>
      </w:r>
    </w:p>
    <w:p>
      <w:pPr>
        <w:ind w:left="3600" w:hanging="3600"/>
      </w:pPr>
      <w:r>
        <w:rPr>
          <w:i/>
        </w:rPr>
        <w:t>20:26</w:t>
      </w:r>
      <w:r>
        <w:t xml:space="preserve"> Louis Springer:</w:t>
        <w:tab/>
        <w:t xml:space="preserve">2017-07-11-VIDEO-00008279.mp4 &lt;‎attached&gt; </w:t>
      </w:r>
    </w:p>
    <w:p>
      <w:pPr>
        <w:jc w:val="center"/>
      </w:pPr>
      <w:r>
        <w:t>12.07.2017</w:t>
      </w:r>
    </w:p>
    <w:p>
      <w:pPr>
        <w:ind w:left="3600" w:hanging="3600"/>
      </w:pPr>
      <w:r>
        <w:rPr>
          <w:i/>
        </w:rPr>
        <w:t>15:50</w:t>
      </w:r>
      <w:r>
        <w:t xml:space="preserve"> Benni Gröhs:</w:t>
        <w:tab/>
        <w:t xml:space="preserve">👍🏻👍🏻👍🏻 schaut so schön aus alles! Viel Spaß!!! </w:t>
      </w:r>
    </w:p>
    <w:p>
      <w:pPr>
        <w:ind w:left="3600" w:hanging="3600"/>
      </w:pPr>
      <w:r>
        <w:rPr>
          <w:i/>
        </w:rPr>
        <w:t>20:24</w:t>
      </w:r>
      <w:r>
        <w:t xml:space="preserve"> Thomas Sundström:</w:t>
        <w:tab/>
        <w:t xml:space="preserve">2017-07-12-PHOTO-00008281.jpg &lt;‎attached&gt; </w:t>
      </w:r>
    </w:p>
    <w:p>
      <w:pPr>
        <w:ind w:left="3600" w:hanging="3600"/>
      </w:pPr>
      <w:r>
        <w:rPr>
          <w:i/>
        </w:rPr>
        <w:t>20:24</w:t>
      </w:r>
      <w:r>
        <w:t xml:space="preserve"> Thomas Sundström:</w:t>
        <w:tab/>
        <w:t xml:space="preserve">#predinnerspritz #dachterasse #dolcevita </w:t>
      </w:r>
    </w:p>
    <w:p>
      <w:pPr>
        <w:ind w:left="3600" w:hanging="3600"/>
      </w:pPr>
      <w:r>
        <w:rPr>
          <w:i/>
        </w:rPr>
        <w:t>21:24</w:t>
      </w:r>
      <w:r>
        <w:t xml:space="preserve"> Julian Möhlen:</w:t>
        <w:tab/>
        <w:t xml:space="preserve">Der Boy hat einen First auf seinen Bachelor und ist sehr happy. Grundständiges Studium bestanden, der Weg nach Wien ist frei. </w:t>
      </w:r>
    </w:p>
    <w:p>
      <w:pPr>
        <w:ind w:left="3600" w:hanging="3600"/>
      </w:pPr>
      <w:r>
        <w:rPr>
          <w:i/>
        </w:rPr>
        <w:t>21:31</w:t>
      </w:r>
      <w:r>
        <w:t xml:space="preserve"> Thomas Sundström:</w:t>
        <w:tab/>
        <w:t xml:space="preserve">nur nicht bramarbasieren </w:t>
      </w:r>
    </w:p>
    <w:p>
      <w:pPr>
        <w:ind w:left="3600" w:hanging="3600"/>
      </w:pPr>
      <w:r>
        <w:rPr>
          <w:i/>
        </w:rPr>
        <w:t>22:55</w:t>
      </w:r>
      <w:r>
        <w:t xml:space="preserve"> Benni Gröhs:</w:t>
        <w:tab/>
        <w:t xml:space="preserve">Obergeil Julian! </w:t>
      </w:r>
    </w:p>
    <w:p>
      <w:pPr>
        <w:ind w:left="3600" w:hanging="3600"/>
      </w:pPr>
      <w:r>
        <w:rPr>
          <w:i/>
        </w:rPr>
        <w:t>22:56</w:t>
      </w:r>
      <w:r>
        <w:t xml:space="preserve"> Benni Gröhs:</w:t>
        <w:tab/>
        <w:t xml:space="preserve">Bin gerade vui fett mit der Thesi im Wald... klingt komisch ist aber so #scoutlife </w:t>
      </w:r>
    </w:p>
    <w:p>
      <w:pPr>
        <w:ind w:left="3600" w:hanging="3600"/>
      </w:pPr>
      <w:r>
        <w:rPr>
          <w:i/>
        </w:rPr>
        <w:t>22:57</w:t>
      </w:r>
      <w:r>
        <w:t xml:space="preserve"> Louis Springer:</w:t>
        <w:tab/>
        <w:t xml:space="preserve">Heast Beni, schleim net so. </w:t>
      </w:r>
    </w:p>
    <w:p>
      <w:pPr>
        <w:ind w:left="3600" w:hanging="3600"/>
      </w:pPr>
      <w:r>
        <w:rPr>
          <w:i/>
        </w:rPr>
        <w:t>23:48</w:t>
      </w:r>
      <w:r>
        <w:t xml:space="preserve"> Louis Springer:</w:t>
        <w:tab/>
        <w:t xml:space="preserve">2017-07-12-PHOTO-00008288.jpg &lt;‎attached&gt; </w:t>
      </w:r>
    </w:p>
    <w:p>
      <w:pPr>
        <w:jc w:val="center"/>
      </w:pPr>
      <w:r>
        <w:t>13.07.2017</w:t>
      </w:r>
    </w:p>
    <w:p>
      <w:pPr>
        <w:ind w:left="3600" w:hanging="3600"/>
      </w:pPr>
      <w:r>
        <w:rPr>
          <w:i/>
        </w:rPr>
        <w:t>00:01</w:t>
      </w:r>
      <w:r>
        <w:t xml:space="preserve"> Louis Springer:</w:t>
        <w:tab/>
        <w:t xml:space="preserve">&lt;‎video omitted&gt; </w:t>
      </w:r>
    </w:p>
    <w:p>
      <w:pPr>
        <w:ind w:left="3600" w:hanging="3600"/>
      </w:pPr>
      <w:r>
        <w:rPr>
          <w:i/>
        </w:rPr>
        <w:t>00:12</w:t>
      </w:r>
      <w:r>
        <w:t xml:space="preserve"> Emil Paiker:</w:t>
        <w:tab/>
        <w:t xml:space="preserve">Süss Jungs </w:t>
      </w:r>
    </w:p>
    <w:p>
      <w:pPr>
        <w:ind w:left="3600" w:hanging="3600"/>
      </w:pPr>
      <w:r>
        <w:rPr>
          <w:i/>
        </w:rPr>
        <w:t>00:14</w:t>
      </w:r>
      <w:r>
        <w:t xml:space="preserve"> Emil Paiker:</w:t>
        <w:tab/>
        <w:t xml:space="preserve">2017-07-13-PHOTO-00008291.jpg &lt;‎attached&gt; </w:t>
      </w:r>
    </w:p>
    <w:p>
      <w:pPr>
        <w:ind w:left="3600" w:hanging="3600"/>
      </w:pPr>
      <w:r>
        <w:rPr>
          <w:i/>
        </w:rPr>
        <w:t>03:18</w:t>
      </w:r>
      <w:r>
        <w:t xml:space="preserve"> Louis Springer:</w:t>
        <w:tab/>
        <w:t xml:space="preserve">&lt;‎video omitted&gt; </w:t>
      </w:r>
    </w:p>
    <w:p>
      <w:pPr>
        <w:ind w:left="3600" w:hanging="3600"/>
      </w:pPr>
      <w:r>
        <w:rPr>
          <w:i/>
        </w:rPr>
        <w:t>14:02</w:t>
      </w:r>
      <w:r>
        <w:t xml:space="preserve"> Maximilian Margreiter:</w:t>
        <w:tab/>
        <w:t xml:space="preserve">2017-07-13-PHOTO-00008293.jpg &lt;‎attached&gt; </w:t>
      </w:r>
    </w:p>
    <w:p>
      <w:pPr>
        <w:ind w:left="3600" w:hanging="3600"/>
      </w:pPr>
      <w:r>
        <w:rPr>
          <w:i/>
        </w:rPr>
        <w:t>14:05</w:t>
      </w:r>
      <w:r>
        <w:t xml:space="preserve"> Thomas Sundström:</w:t>
        <w:tab/>
        <w:t xml:space="preserve">absolut pp geschossen vom besten </w:t>
      </w:r>
    </w:p>
    <w:p>
      <w:pPr>
        <w:ind w:left="3600" w:hanging="3600"/>
      </w:pPr>
      <w:r>
        <w:rPr>
          <w:i/>
        </w:rPr>
        <w:t>14:13</w:t>
      </w:r>
      <w:r>
        <w:t xml:space="preserve"> Benni Gröhs:</w:t>
        <w:tab/>
        <w:t xml:space="preserve">Staaaar </w:t>
      </w:r>
    </w:p>
    <w:p>
      <w:pPr>
        <w:ind w:left="3600" w:hanging="3600"/>
      </w:pPr>
      <w:r>
        <w:rPr>
          <w:i/>
        </w:rPr>
        <w:t>16:21</w:t>
      </w:r>
      <w:r>
        <w:t xml:space="preserve"> Thomas Sundström:</w:t>
        <w:tab/>
        <w:t xml:space="preserve">2017-07-13-PHOTO-00008296.jpg &lt;‎attached&gt; </w:t>
      </w:r>
    </w:p>
    <w:p>
      <w:pPr>
        <w:jc w:val="center"/>
      </w:pPr>
      <w:r>
        <w:t>14.07.2017</w:t>
      </w:r>
    </w:p>
    <w:p>
      <w:pPr>
        <w:ind w:left="3600" w:hanging="3600"/>
      </w:pPr>
      <w:r>
        <w:rPr>
          <w:i/>
        </w:rPr>
        <w:t>02:13</w:t>
      </w:r>
      <w:r>
        <w:t xml:space="preserve"> Louis Springer:</w:t>
        <w:tab/>
        <w:t xml:space="preserve">&lt;‎video omitted&gt; </w:t>
      </w:r>
    </w:p>
    <w:p>
      <w:pPr>
        <w:ind w:left="3600" w:hanging="3600"/>
      </w:pPr>
      <w:r>
        <w:rPr>
          <w:i/>
        </w:rPr>
        <w:t>02:21</w:t>
      </w:r>
      <w:r>
        <w:t xml:space="preserve"> Emil Paiker:</w:t>
        <w:tab/>
        <w:t xml:space="preserve">Ein schöner rücken </w:t>
      </w:r>
    </w:p>
    <w:p>
      <w:pPr>
        <w:ind w:left="3600" w:hanging="3600"/>
      </w:pPr>
      <w:r>
        <w:rPr>
          <w:i/>
        </w:rPr>
        <w:t>02:21</w:t>
      </w:r>
      <w:r>
        <w:t xml:space="preserve"> Emil Paiker:</w:t>
        <w:tab/>
        <w:t xml:space="preserve">Kann auch ficken </w:t>
      </w:r>
    </w:p>
    <w:p>
      <w:pPr>
        <w:ind w:left="3600" w:hanging="3600"/>
      </w:pPr>
      <w:r>
        <w:rPr>
          <w:i/>
        </w:rPr>
        <w:t>02:21</w:t>
      </w:r>
      <w:r>
        <w:t xml:space="preserve"> Emil Paiker:</w:t>
        <w:tab/>
        <w:t xml:space="preserve">Oida </w:t>
      </w:r>
    </w:p>
    <w:p>
      <w:pPr>
        <w:ind w:left="3600" w:hanging="3600"/>
      </w:pPr>
      <w:r>
        <w:rPr>
          <w:i/>
        </w:rPr>
        <w:t>08:21</w:t>
      </w:r>
      <w:r>
        <w:t xml:space="preserve"> Patrick Kerschbaumer:</w:t>
        <w:tab/>
        <w:t xml:space="preserve">Circlejerk und alles wieder gut </w:t>
      </w:r>
    </w:p>
    <w:p>
      <w:pPr>
        <w:ind w:left="3600" w:hanging="3600"/>
      </w:pPr>
      <w:r>
        <w:rPr>
          <w:i/>
        </w:rPr>
        <w:t>19:59</w:t>
      </w:r>
      <w:r>
        <w:t xml:space="preserve"> Julian Möhlen:</w:t>
        <w:tab/>
        <w:t xml:space="preserve">Nie wieder fahre ich Bus, nur noch Bahn oder Privatjet. Diese Staus und Grenzkontrollen sind pervers. </w:t>
      </w:r>
    </w:p>
    <w:p>
      <w:pPr>
        <w:jc w:val="center"/>
      </w:pPr>
      <w:r>
        <w:t>15.07.2017</w:t>
      </w:r>
    </w:p>
    <w:p>
      <w:pPr>
        <w:ind w:left="3600" w:hanging="3600"/>
      </w:pPr>
      <w:r>
        <w:rPr>
          <w:i/>
        </w:rPr>
        <w:t>00:06</w:t>
      </w:r>
      <w:r>
        <w:t xml:space="preserve"> Louis Springer:</w:t>
        <w:tab/>
        <w:t xml:space="preserve">&lt;‎video omitted&gt; </w:t>
      </w:r>
    </w:p>
    <w:p>
      <w:pPr>
        <w:ind w:left="3600" w:hanging="3600"/>
      </w:pPr>
      <w:r>
        <w:rPr>
          <w:i/>
        </w:rPr>
        <w:t>01:28</w:t>
      </w:r>
      <w:r>
        <w:t xml:space="preserve"> Julian Möhlen:</w:t>
        <w:tab/>
        <w:t xml:space="preserve">Das beste ist, wenn Louis haarige Brust zum Vorschein kommt... :3 </w:t>
      </w:r>
    </w:p>
    <w:p>
      <w:pPr>
        <w:ind w:left="3600" w:hanging="3600"/>
      </w:pPr>
      <w:r>
        <w:rPr>
          <w:i/>
        </w:rPr>
        <w:t>01:53</w:t>
      </w:r>
      <w:r>
        <w:t xml:space="preserve"> Thomas Sundström:</w:t>
        <w:tab/>
        <w:t xml:space="preserve">wie hats der radezky marsch bis hierher geschafft </w:t>
      </w:r>
    </w:p>
    <w:p>
      <w:pPr>
        <w:ind w:left="3600" w:hanging="3600"/>
      </w:pPr>
      <w:r>
        <w:rPr>
          <w:i/>
        </w:rPr>
        <w:t>04:30</w:t>
      </w:r>
      <w:r>
        <w:t xml:space="preserve"> Patrick Kerschbaumer:</w:t>
        <w:tab/>
        <w:t xml:space="preserve">https://m.9gag.com/gag/ar5KLYV </w:t>
      </w:r>
    </w:p>
    <w:p>
      <w:pPr>
        <w:ind w:left="3600" w:hanging="3600"/>
      </w:pPr>
      <w:r>
        <w:rPr>
          <w:i/>
        </w:rPr>
        <w:t>12:40</w:t>
      </w:r>
      <w:r>
        <w:t xml:space="preserve"> Benni Gröhs:</w:t>
        <w:tab/>
        <w:t xml:space="preserve">2017-07-15-PHOTO-00008307.jpg &lt;‎attached&gt; </w:t>
      </w:r>
    </w:p>
    <w:p>
      <w:pPr>
        <w:ind w:left="3600" w:hanging="3600"/>
      </w:pPr>
      <w:r>
        <w:rPr>
          <w:i/>
        </w:rPr>
        <w:t>12:41</w:t>
      </w:r>
      <w:r>
        <w:t xml:space="preserve"> Maximilian Margreiter:</w:t>
        <w:tab/>
        <w:t xml:space="preserve">Großgrundbesitzer </w:t>
      </w:r>
    </w:p>
    <w:p>
      <w:pPr>
        <w:ind w:left="3600" w:hanging="3600"/>
      </w:pPr>
      <w:r>
        <w:rPr>
          <w:i/>
        </w:rPr>
        <w:t>15:03</w:t>
      </w:r>
      <w:r>
        <w:t xml:space="preserve"> Julian Möhlen:</w:t>
        <w:tab/>
        <w:t xml:space="preserve">Nein! Das ist ja eine Mega zucchini! </w:t>
      </w:r>
    </w:p>
    <w:p>
      <w:pPr>
        <w:ind w:left="3600" w:hanging="3600"/>
      </w:pPr>
      <w:r>
        <w:rPr>
          <w:i/>
        </w:rPr>
        <w:t>15:10</w:t>
      </w:r>
      <w:r>
        <w:t xml:space="preserve"> Julian Möhlen:</w:t>
        <w:tab/>
        <w:t xml:space="preserve">2017-07-15-PHOTO-00008310.jpg &lt;‎attached&gt; </w:t>
      </w:r>
    </w:p>
    <w:p>
      <w:pPr>
        <w:jc w:val="center"/>
      </w:pPr>
      <w:r>
        <w:t>16.07.2017</w:t>
      </w:r>
    </w:p>
    <w:p>
      <w:pPr>
        <w:ind w:left="3600" w:hanging="3600"/>
      </w:pPr>
      <w:r>
        <w:rPr>
          <w:i/>
        </w:rPr>
        <w:t>00:16</w:t>
      </w:r>
      <w:r>
        <w:t xml:space="preserve"> Louis Springer:</w:t>
        <w:tab/>
        <w:t xml:space="preserve">&lt;‎video omitted&gt; </w:t>
      </w:r>
    </w:p>
    <w:p>
      <w:pPr>
        <w:ind w:left="3600" w:hanging="3600"/>
      </w:pPr>
      <w:r>
        <w:rPr>
          <w:i/>
        </w:rPr>
        <w:t>01:02</w:t>
      </w:r>
      <w:r>
        <w:t xml:space="preserve"> Patrick Kerschbaumer:</w:t>
        <w:tab/>
        <w:t xml:space="preserve">Ihr seid alle so cool </w:t>
      </w:r>
    </w:p>
    <w:p>
      <w:pPr>
        <w:ind w:left="3600" w:hanging="3600"/>
      </w:pPr>
      <w:r>
        <w:rPr>
          <w:i/>
        </w:rPr>
        <w:t>01:03</w:t>
      </w:r>
      <w:r>
        <w:t xml:space="preserve"> Patrick Kerschbaumer:</w:t>
        <w:tab/>
        <w:t xml:space="preserve">Schickt jeden Tag ein Video wie fett ihr seid </w:t>
      </w:r>
    </w:p>
    <w:p>
      <w:pPr>
        <w:ind w:left="3600" w:hanging="3600"/>
      </w:pPr>
      <w:r>
        <w:rPr>
          <w:i/>
        </w:rPr>
        <w:t>01:03</w:t>
      </w:r>
      <w:r>
        <w:t xml:space="preserve"> Patrick Kerschbaumer:</w:t>
        <w:tab/>
        <w:t xml:space="preserve">Fickts euch ihr homos </w:t>
      </w:r>
    </w:p>
    <w:p>
      <w:pPr>
        <w:ind w:left="3600" w:hanging="3600"/>
      </w:pPr>
      <w:r>
        <w:rPr>
          <w:i/>
        </w:rPr>
        <w:t>01:03</w:t>
      </w:r>
      <w:r>
        <w:t xml:space="preserve"> Patrick Kerschbaumer:</w:t>
        <w:tab/>
        <w:t xml:space="preserve">Ihr seid nichts besonders </w:t>
      </w:r>
    </w:p>
    <w:p>
      <w:pPr>
        <w:ind w:left="3600" w:hanging="3600"/>
      </w:pPr>
      <w:r>
        <w:rPr>
          <w:i/>
        </w:rPr>
        <w:t>01:04</w:t>
      </w:r>
      <w:r>
        <w:t xml:space="preserve"> Patrick Kerschbaumer:</w:t>
        <w:tab/>
        <w:t xml:space="preserve">Ihr seid traurige motherfuckers </w:t>
      </w:r>
    </w:p>
    <w:p>
      <w:pPr>
        <w:ind w:left="3600" w:hanging="3600"/>
      </w:pPr>
      <w:r>
        <w:rPr>
          <w:i/>
        </w:rPr>
        <w:t>01:04</w:t>
      </w:r>
      <w:r>
        <w:t xml:space="preserve"> Maximilian Margreiter:</w:t>
        <w:tab/>
        <w:t xml:space="preserve">Bussi </w:t>
      </w:r>
    </w:p>
    <w:p>
      <w:pPr>
        <w:ind w:left="3600" w:hanging="3600"/>
      </w:pPr>
      <w:r>
        <w:rPr>
          <w:i/>
        </w:rPr>
        <w:t>01:04</w:t>
      </w:r>
      <w:r>
        <w:t xml:space="preserve"> Thomas Sundström:</w:t>
        <w:tab/>
        <w:t xml:space="preserve">füg mich lieber zur kroatien gruppe dazu </w:t>
      </w:r>
    </w:p>
    <w:p>
      <w:pPr>
        <w:ind w:left="3600" w:hanging="3600"/>
      </w:pPr>
      <w:r>
        <w:rPr>
          <w:i/>
        </w:rPr>
        <w:t>01:04</w:t>
      </w:r>
      <w:r>
        <w:t xml:space="preserve"> Patrick Kerschbaumer:</w:t>
        <w:tab/>
        <w:t xml:space="preserve">Und glaubt ihr seid besonders weil ihr Wirtschaft studiert </w:t>
      </w:r>
    </w:p>
    <w:p>
      <w:pPr>
        <w:ind w:left="3600" w:hanging="3600"/>
      </w:pPr>
      <w:r>
        <w:rPr>
          <w:i/>
        </w:rPr>
        <w:t>01:04</w:t>
      </w:r>
      <w:r>
        <w:t xml:space="preserve"> Patrick Kerschbaumer:</w:t>
        <w:tab/>
        <w:t xml:space="preserve">Fickts euch </w:t>
      </w:r>
    </w:p>
    <w:p>
      <w:pPr>
        <w:ind w:left="3600" w:hanging="3600"/>
      </w:pPr>
      <w:r>
        <w:rPr>
          <w:i/>
        </w:rPr>
        <w:t>01:05</w:t>
      </w:r>
      <w:r>
        <w:t xml:space="preserve"> Thomas Sundström:</w:t>
        <w:tab/>
        <w:t xml:space="preserve">😘✌🏽 </w:t>
      </w:r>
    </w:p>
    <w:p>
      <w:pPr>
        <w:ind w:left="3600" w:hanging="3600"/>
      </w:pPr>
      <w:r>
        <w:rPr>
          <w:i/>
        </w:rPr>
        <w:t>01:05</w:t>
      </w:r>
      <w:r>
        <w:t xml:space="preserve"> Louis Springer:</w:t>
        <w:tab/>
        <w:t xml:space="preserve">Heast Patrick was los, hast du keinen hoch bekommen oder wie </w:t>
      </w:r>
    </w:p>
    <w:p>
      <w:pPr>
        <w:ind w:left="3600" w:hanging="3600"/>
      </w:pPr>
      <w:r>
        <w:rPr>
          <w:i/>
        </w:rPr>
        <w:t>01:09</w:t>
      </w:r>
      <w:r>
        <w:t xml:space="preserve"> Patrick Kerschbaumer:</w:t>
        <w:tab/>
        <w:t xml:space="preserve">Ich stecke dir immer einen hoch </w:t>
      </w:r>
    </w:p>
    <w:p>
      <w:pPr>
        <w:ind w:left="3600" w:hanging="3600"/>
      </w:pPr>
      <w:r>
        <w:rPr>
          <w:i/>
        </w:rPr>
        <w:t>01:23</w:t>
      </w:r>
      <w:r>
        <w:t xml:space="preserve"> Julian Möhlen:</w:t>
        <w:tab/>
        <w:t xml:space="preserve">Ich studiere nicht Wirtschaft und bin auch nicht fett, ich bin also fein raus... </w:t>
      </w:r>
    </w:p>
    <w:p>
      <w:pPr>
        <w:ind w:left="3600" w:hanging="3600"/>
      </w:pPr>
      <w:r>
        <w:rPr>
          <w:i/>
        </w:rPr>
        <w:t>01:23</w:t>
      </w:r>
      <w:r>
        <w:t xml:space="preserve"> Julian Möhlen:</w:t>
        <w:tab/>
        <w:t xml:space="preserve">:33 </w:t>
      </w:r>
    </w:p>
    <w:p>
      <w:pPr>
        <w:ind w:left="3600" w:hanging="3600"/>
      </w:pPr>
      <w:r>
        <w:rPr>
          <w:i/>
        </w:rPr>
        <w:t>01:37</w:t>
      </w:r>
      <w:r>
        <w:t xml:space="preserve"> Thomas Sundström:</w:t>
        <w:tab/>
        <w:t xml:space="preserve">2017-07-16-VIDEO-00008326.mp4 &lt;‎attached&gt; </w:t>
      </w:r>
    </w:p>
    <w:p>
      <w:pPr>
        <w:ind w:left="3600" w:hanging="3600"/>
      </w:pPr>
      <w:r>
        <w:rPr>
          <w:i/>
        </w:rPr>
        <w:t>01:40</w:t>
      </w:r>
      <w:r>
        <w:t xml:space="preserve"> Emil Paiker:</w:t>
        <w:tab/>
        <w:t xml:space="preserve">Beim louis steckt nur das Stecktuch </w:t>
      </w:r>
    </w:p>
    <w:p>
      <w:pPr>
        <w:ind w:left="3600" w:hanging="3600"/>
      </w:pPr>
      <w:r>
        <w:rPr>
          <w:i/>
        </w:rPr>
        <w:t>01:40</w:t>
      </w:r>
      <w:r>
        <w:t xml:space="preserve"> Emil Paiker:</w:t>
        <w:tab/>
        <w:t xml:space="preserve">Und der thommi </w:t>
      </w:r>
    </w:p>
    <w:p>
      <w:pPr>
        <w:ind w:left="3600" w:hanging="3600"/>
      </w:pPr>
      <w:r>
        <w:rPr>
          <w:i/>
        </w:rPr>
        <w:t>01:47</w:t>
      </w:r>
      <w:r>
        <w:t xml:space="preserve"> Thomas Sundström:</w:t>
        <w:tab/>
        <w:t xml:space="preserve">2017-07-16-VIDEO-00008329.mp4 &lt;‎attached&gt; </w:t>
      </w:r>
    </w:p>
    <w:p>
      <w:pPr>
        <w:ind w:left="3600" w:hanging="3600"/>
      </w:pPr>
      <w:r>
        <w:rPr>
          <w:i/>
        </w:rPr>
        <w:t>01:48</w:t>
      </w:r>
      <w:r>
        <w:t xml:space="preserve"> Thomas Sundström:</w:t>
        <w:tab/>
        <w:t xml:space="preserve">piazza escalatione </w:t>
      </w:r>
    </w:p>
    <w:p>
      <w:pPr>
        <w:ind w:left="3600" w:hanging="3600"/>
      </w:pPr>
      <w:r>
        <w:rPr>
          <w:i/>
        </w:rPr>
        <w:t>01:51</w:t>
      </w:r>
      <w:r>
        <w:t xml:space="preserve"> Thomas Sundström:</w:t>
        <w:tab/>
        <w:t xml:space="preserve">2017-07-16-VIDEO-00008331.mp4 &lt;‎attached&gt; </w:t>
      </w:r>
    </w:p>
    <w:p>
      <w:pPr>
        <w:ind w:left="3600" w:hanging="3600"/>
      </w:pPr>
      <w:r>
        <w:rPr>
          <w:i/>
        </w:rPr>
        <w:t>02:05</w:t>
      </w:r>
      <w:r>
        <w:t xml:space="preserve"> Benni Gröhs:</w:t>
        <w:tab/>
        <w:t xml:space="preserve">Nur Geil! Wär gern dabei 🙈 </w:t>
      </w:r>
    </w:p>
    <w:p>
      <w:pPr>
        <w:ind w:left="3600" w:hanging="3600"/>
      </w:pPr>
      <w:r>
        <w:rPr>
          <w:i/>
        </w:rPr>
        <w:t>02:22</w:t>
      </w:r>
      <w:r>
        <w:t xml:space="preserve"> Thomas Sundström:</w:t>
        <w:tab/>
        <w:t xml:space="preserve">fuck flieger um 12 </w:t>
      </w:r>
    </w:p>
    <w:p>
      <w:pPr>
        <w:ind w:left="3600" w:hanging="3600"/>
      </w:pPr>
      <w:r>
        <w:rPr>
          <w:i/>
        </w:rPr>
        <w:t>02:24</w:t>
      </w:r>
      <w:r>
        <w:t xml:space="preserve"> Thomas Sundström:</w:t>
        <w:tab/>
        <w:t xml:space="preserve">shots shots shots </w:t>
      </w:r>
    </w:p>
    <w:p>
      <w:pPr>
        <w:ind w:left="3600" w:hanging="3600"/>
      </w:pPr>
      <w:r>
        <w:rPr>
          <w:i/>
        </w:rPr>
        <w:t>03:28</w:t>
      </w:r>
      <w:r>
        <w:t xml:space="preserve"> Patrick Kerschbaumer:</w:t>
        <w:tab/>
        <w:t xml:space="preserve">Ich bin so cool. Ich habe keine Freunde in Wien also fliege ich nach Italien wo mich keiner versteht. </w:t>
      </w:r>
    </w:p>
    <w:p>
      <w:pPr>
        <w:ind w:left="3600" w:hanging="3600"/>
      </w:pPr>
      <w:r>
        <w:rPr>
          <w:i/>
        </w:rPr>
        <w:t>03:29</w:t>
      </w:r>
      <w:r>
        <w:t xml:space="preserve"> Patrick Kerschbaumer:</w:t>
        <w:tab/>
        <w:t xml:space="preserve">Dort mögen mich alle </w:t>
      </w:r>
    </w:p>
    <w:p>
      <w:pPr>
        <w:ind w:left="3600" w:hanging="3600"/>
      </w:pPr>
      <w:r>
        <w:rPr>
          <w:i/>
        </w:rPr>
        <w:t>03:29</w:t>
      </w:r>
      <w:r>
        <w:t xml:space="preserve"> Patrick Kerschbaumer:</w:t>
        <w:tab/>
        <w:t xml:space="preserve">Ich bin soooo cooool </w:t>
      </w:r>
    </w:p>
    <w:p>
      <w:pPr>
        <w:ind w:left="3600" w:hanging="3600"/>
      </w:pPr>
      <w:r>
        <w:rPr>
          <w:i/>
        </w:rPr>
        <w:t>10:26</w:t>
      </w:r>
      <w:r>
        <w:t xml:space="preserve"> Thomas Sundström:</w:t>
        <w:tab/>
        <w:t xml:space="preserve">will uns wer von flughafen abholn? </w:t>
      </w:r>
    </w:p>
    <w:p>
      <w:pPr>
        <w:ind w:left="3600" w:hanging="3600"/>
      </w:pPr>
      <w:r>
        <w:rPr>
          <w:i/>
        </w:rPr>
        <w:t>11:19</w:t>
      </w:r>
      <w:r>
        <w:t xml:space="preserve"> Patrick Kerschbaumer:</w:t>
        <w:tab/>
        <w:t xml:space="preserve">Heast thommi füg mich mal der Sizilien Gruppe hinzu </w:t>
      </w:r>
    </w:p>
    <w:p>
      <w:pPr>
        <w:ind w:left="3600" w:hanging="3600"/>
      </w:pPr>
      <w:r>
        <w:rPr>
          <w:i/>
        </w:rPr>
        <w:t>11:28</w:t>
      </w:r>
      <w:r>
        <w:t xml:space="preserve"> Benni Gröhs:</w:t>
        <w:tab/>
        <w:t xml:space="preserve">@436645277782 hab leider kein Auto, das ich benutzen könnte :/ </w:t>
      </w:r>
    </w:p>
    <w:p>
      <w:pPr>
        <w:ind w:left="3600" w:hanging="3600"/>
      </w:pPr>
      <w:r>
        <w:rPr>
          <w:i/>
        </w:rPr>
        <w:t>11:31</w:t>
      </w:r>
      <w:r>
        <w:t xml:space="preserve"> Maximilian Margreiter:</w:t>
        <w:tab/>
        <w:t xml:space="preserve">@4368181537506 möchtest nicht du uns abholen? </w:t>
      </w:r>
    </w:p>
    <w:p>
      <w:pPr>
        <w:ind w:left="3600" w:hanging="3600"/>
      </w:pPr>
      <w:r>
        <w:rPr>
          <w:i/>
        </w:rPr>
        <w:t>11:43</w:t>
      </w:r>
      <w:r>
        <w:t xml:space="preserve"> Patrick Kerschbaumer:</w:t>
        <w:tab/>
        <w:t xml:space="preserve">@436764085804 reicht das Budget von euren Eltern nicht mehr für ein Taxi? </w:t>
      </w:r>
    </w:p>
    <w:p>
      <w:pPr>
        <w:ind w:left="3600" w:hanging="3600"/>
      </w:pPr>
      <w:r>
        <w:rPr>
          <w:i/>
        </w:rPr>
        <w:t>11:44</w:t>
      </w:r>
      <w:r>
        <w:t xml:space="preserve"> Maximilian Margreiter:</w:t>
        <w:tab/>
        <w:t xml:space="preserve">Nein wir haben alles versoffen </w:t>
      </w:r>
    </w:p>
    <w:p>
      <w:pPr>
        <w:ind w:left="3600" w:hanging="3600"/>
      </w:pPr>
      <w:r>
        <w:rPr>
          <w:i/>
        </w:rPr>
        <w:t>11:45</w:t>
      </w:r>
      <w:r>
        <w:t xml:space="preserve"> Patrick Kerschbaumer:</w:t>
        <w:tab/>
        <w:t xml:space="preserve">😂 </w:t>
      </w:r>
    </w:p>
    <w:p>
      <w:pPr>
        <w:ind w:left="3600" w:hanging="3600"/>
      </w:pPr>
      <w:r>
        <w:rPr>
          <w:i/>
        </w:rPr>
        <w:t>12:23</w:t>
      </w:r>
      <w:r>
        <w:t xml:space="preserve"> Patrick Kerschbaumer:</w:t>
        <w:tab/>
        <w:t xml:space="preserve">Ich muss mich für gestern entschuldigen. Ich war etwas angeheitert. </w:t>
      </w:r>
    </w:p>
    <w:p>
      <w:pPr>
        <w:ind w:left="3600" w:hanging="3600"/>
      </w:pPr>
      <w:r>
        <w:rPr>
          <w:i/>
        </w:rPr>
        <w:t>17:33</w:t>
      </w:r>
      <w:r>
        <w:t xml:space="preserve"> Maximilian Margreiter:</w:t>
        <w:tab/>
        <w:t xml:space="preserve">...wollte gerade bei rot über die zweierline gehen  Cave </w:t>
      </w:r>
    </w:p>
    <w:p>
      <w:pPr>
        <w:ind w:left="3600" w:hanging="3600"/>
      </w:pPr>
      <w:r>
        <w:rPr>
          <w:i/>
        </w:rPr>
        <w:t>17:33</w:t>
      </w:r>
      <w:r>
        <w:t xml:space="preserve"> Maximilian Margreiter:</w:t>
        <w:tab/>
        <w:t xml:space="preserve">Wien ist leider nicht Palermo </w:t>
      </w:r>
    </w:p>
    <w:p>
      <w:pPr>
        <w:ind w:left="3600" w:hanging="3600"/>
      </w:pPr>
      <w:r>
        <w:rPr>
          <w:i/>
        </w:rPr>
        <w:t>17:36</w:t>
      </w:r>
      <w:r>
        <w:t xml:space="preserve"> Louis Springer:</w:t>
        <w:tab/>
        <w:t xml:space="preserve">Cave! </w:t>
      </w:r>
    </w:p>
    <w:p>
      <w:pPr>
        <w:ind w:left="3600" w:hanging="3600"/>
      </w:pPr>
      <w:r>
        <w:rPr>
          <w:i/>
        </w:rPr>
        <w:t>17:36</w:t>
      </w:r>
      <w:r>
        <w:t xml:space="preserve"> Louis Springer:</w:t>
        <w:tab/>
        <w:t xml:space="preserve">Wien ist in vielerlei Hinsicht nicht Palermo </w:t>
      </w:r>
    </w:p>
    <w:p>
      <w:pPr>
        <w:ind w:left="3600" w:hanging="3600"/>
      </w:pPr>
      <w:r>
        <w:rPr>
          <w:i/>
        </w:rPr>
        <w:t>17:36</w:t>
      </w:r>
      <w:r>
        <w:t xml:space="preserve"> Louis Springer:</w:t>
        <w:tab/>
        <w:t xml:space="preserve">Cannolooo </w:t>
      </w:r>
    </w:p>
    <w:p>
      <w:pPr>
        <w:ind w:left="3600" w:hanging="3600"/>
      </w:pPr>
      <w:r>
        <w:rPr>
          <w:i/>
        </w:rPr>
        <w:t>22:21</w:t>
      </w:r>
      <w:r>
        <w:t xml:space="preserve"> Thomas Sundström:</w:t>
        <w:tab/>
        <w:t xml:space="preserve">schokoladenprinzessin </w:t>
      </w:r>
    </w:p>
    <w:p>
      <w:pPr>
        <w:jc w:val="center"/>
      </w:pPr>
      <w:r>
        <w:t>17.07.2017</w:t>
      </w:r>
    </w:p>
    <w:p>
      <w:pPr>
        <w:ind w:left="3600" w:hanging="3600"/>
      </w:pPr>
      <w:r>
        <w:rPr>
          <w:i/>
        </w:rPr>
        <w:t>08:27</w:t>
      </w:r>
      <w:r>
        <w:t xml:space="preserve"> Thomas Sundström:</w:t>
        <w:tab/>
        <w:t xml:space="preserve">extrem früh </w:t>
      </w:r>
    </w:p>
    <w:p>
      <w:pPr>
        <w:ind w:left="3600" w:hanging="3600"/>
      </w:pPr>
      <w:r>
        <w:rPr>
          <w:i/>
        </w:rPr>
        <w:t>08:28</w:t>
      </w:r>
      <w:r>
        <w:t xml:space="preserve"> Maximilian Margreiter:</w:t>
        <w:tab/>
        <w:t xml:space="preserve">Haha </w:t>
      </w:r>
    </w:p>
    <w:p>
      <w:pPr>
        <w:ind w:left="3600" w:hanging="3600"/>
      </w:pPr>
      <w:r>
        <w:rPr>
          <w:i/>
        </w:rPr>
        <w:t>17:09</w:t>
      </w:r>
      <w:r>
        <w:t xml:space="preserve"> Thomas Sundström:</w:t>
        <w:tab/>
        <w:t xml:space="preserve">2017-07-17-PHOTO-00008354.jpg &lt;‎attached&gt; </w:t>
      </w:r>
    </w:p>
    <w:p>
      <w:pPr>
        <w:ind w:left="3600" w:hanging="3600"/>
      </w:pPr>
      <w:r>
        <w:rPr>
          <w:i/>
        </w:rPr>
        <w:t>17:09</w:t>
      </w:r>
      <w:r>
        <w:t xml:space="preserve"> Thomas Sundström:</w:t>
        <w:tab/>
        <w:t xml:space="preserve">wolfgangsee hat schon auch an sex </w:t>
      </w:r>
    </w:p>
    <w:p>
      <w:pPr>
        <w:ind w:left="3600" w:hanging="3600"/>
      </w:pPr>
      <w:r>
        <w:rPr>
          <w:i/>
        </w:rPr>
        <w:t>18:51</w:t>
      </w:r>
      <w:r>
        <w:t xml:space="preserve"> Benedikt Gruber:</w:t>
        <w:tab/>
        <w:t xml:space="preserve">Strobl? </w:t>
      </w:r>
    </w:p>
    <w:p>
      <w:pPr>
        <w:ind w:left="3600" w:hanging="3600"/>
      </w:pPr>
      <w:r>
        <w:rPr>
          <w:i/>
        </w:rPr>
        <w:t>19:00</w:t>
      </w:r>
      <w:r>
        <w:t xml:space="preserve"> Thomas Sundström:</w:t>
        <w:tab/>
        <w:t xml:space="preserve">jap </w:t>
      </w:r>
    </w:p>
    <w:p>
      <w:pPr>
        <w:ind w:left="3600" w:hanging="3600"/>
      </w:pPr>
      <w:r>
        <w:rPr>
          <w:i/>
        </w:rPr>
        <w:t>21:37</w:t>
      </w:r>
      <w:r>
        <w:t xml:space="preserve"> Louis Springer:</w:t>
        <w:tab/>
        <w:t xml:space="preserve">Du 🐛 </w:t>
      </w:r>
    </w:p>
    <w:p>
      <w:pPr>
        <w:ind w:left="3600" w:hanging="3600"/>
      </w:pPr>
      <w:r>
        <w:rPr>
          <w:i/>
        </w:rPr>
        <w:t>23:36</w:t>
      </w:r>
      <w:r>
        <w:t xml:space="preserve"> Thomas Sundström:</w:t>
        <w:tab/>
        <w:t xml:space="preserve">schon wieder fett, das hört nimma auf </w:t>
      </w:r>
    </w:p>
    <w:p>
      <w:pPr>
        <w:ind w:left="3600" w:hanging="3600"/>
      </w:pPr>
      <w:r>
        <w:rPr>
          <w:i/>
        </w:rPr>
        <w:t>23:42</w:t>
      </w:r>
      <w:r>
        <w:t xml:space="preserve"> Julian Möhlen:</w:t>
        <w:tab/>
        <w:t xml:space="preserve">Wen meinst du mit Strobl, Benedikt? </w:t>
      </w:r>
    </w:p>
    <w:p>
      <w:pPr>
        <w:ind w:left="3600" w:hanging="3600"/>
      </w:pPr>
      <w:r>
        <w:rPr>
          <w:i/>
        </w:rPr>
        <w:t>23:42</w:t>
      </w:r>
      <w:r>
        <w:t xml:space="preserve"> Thomas Sundström:</w:t>
        <w:tab/>
        <w:t xml:space="preserve">der ist ja dumm </w:t>
      </w:r>
    </w:p>
    <w:p>
      <w:pPr>
        <w:ind w:left="3600" w:hanging="3600"/>
      </w:pPr>
      <w:r>
        <w:rPr>
          <w:i/>
        </w:rPr>
        <w:t>23:43</w:t>
      </w:r>
      <w:r>
        <w:t xml:space="preserve"> Louis Springer:</w:t>
        <w:tab/>
        <w:t xml:space="preserve">😒😒😒🐛 </w:t>
      </w:r>
    </w:p>
    <w:p>
      <w:pPr>
        <w:ind w:left="3600" w:hanging="3600"/>
      </w:pPr>
      <w:r>
        <w:rPr>
          <w:i/>
        </w:rPr>
        <w:t>23:43</w:t>
      </w:r>
      <w:r>
        <w:t xml:space="preserve"> Thomas Sundström:</w:t>
        <w:tab/>
        <w:t xml:space="preserve">viel besser als erwartet </w:t>
      </w:r>
    </w:p>
    <w:p>
      <w:pPr>
        <w:ind w:left="3600" w:hanging="3600"/>
      </w:pPr>
      <w:r>
        <w:rPr>
          <w:i/>
        </w:rPr>
        <w:t>23:56</w:t>
      </w:r>
      <w:r>
        <w:t xml:space="preserve"> Julian Möhlen:</w:t>
        <w:tab/>
        <w:t xml:space="preserve">Hä? Ist da was am laufen mit einer Strobl, Thomthom? :3 </w:t>
      </w:r>
    </w:p>
    <w:p>
      <w:pPr>
        <w:ind w:left="3600" w:hanging="3600"/>
      </w:pPr>
      <w:r>
        <w:rPr>
          <w:i/>
        </w:rPr>
        <w:t>23:56</w:t>
      </w:r>
      <w:r>
        <w:t xml:space="preserve"> Benni Gröhs:</w:t>
        <w:tab/>
        <w:t xml:space="preserve">https://de.m.wikipedia.org/wiki/Strobl </w:t>
      </w:r>
    </w:p>
    <w:p>
      <w:pPr>
        <w:ind w:left="3600" w:hanging="3600"/>
      </w:pPr>
      <w:r>
        <w:rPr>
          <w:i/>
        </w:rPr>
        <w:t>23:59</w:t>
      </w:r>
      <w:r>
        <w:t xml:space="preserve"> Thomas Sundström:</w:t>
        <w:tab/>
        <w:t xml:space="preserve">haha </w:t>
      </w:r>
    </w:p>
    <w:p>
      <w:pPr>
        <w:jc w:val="center"/>
      </w:pPr>
      <w:r>
        <w:t>18.07.2017</w:t>
      </w:r>
    </w:p>
    <w:p>
      <w:pPr>
        <w:ind w:left="3600" w:hanging="3600"/>
      </w:pPr>
      <w:r>
        <w:rPr>
          <w:i/>
        </w:rPr>
        <w:t>00:15</w:t>
      </w:r>
      <w:r>
        <w:t xml:space="preserve"> Julian Möhlen:</w:t>
        <w:tab/>
        <w:t xml:space="preserve">WTF noch nie gehört... </w:t>
      </w:r>
    </w:p>
    <w:p>
      <w:pPr>
        <w:ind w:left="3600" w:hanging="3600"/>
      </w:pPr>
      <w:r>
        <w:rPr>
          <w:i/>
        </w:rPr>
        <w:t>00:15</w:t>
      </w:r>
      <w:r>
        <w:t xml:space="preserve"> Julian Möhlen:</w:t>
        <w:tab/>
        <w:t xml:space="preserve">Extrem dumm, keine Ahnung von Ö Geographie. </w:t>
      </w:r>
    </w:p>
    <w:p>
      <w:pPr>
        <w:ind w:left="3600" w:hanging="3600"/>
      </w:pPr>
      <w:r>
        <w:rPr>
          <w:i/>
        </w:rPr>
        <w:t>00:16</w:t>
      </w:r>
      <w:r>
        <w:t xml:space="preserve"> Julian Möhlen:</w:t>
        <w:tab/>
        <w:t xml:space="preserve">Immer verloren bei Stadt, Land, Fluss mim Kowatsch. </w:t>
      </w:r>
    </w:p>
    <w:p>
      <w:pPr>
        <w:ind w:left="3600" w:hanging="3600"/>
      </w:pPr>
      <w:r>
        <w:rPr>
          <w:i/>
        </w:rPr>
        <w:t>00:16</w:t>
      </w:r>
      <w:r>
        <w:t xml:space="preserve"> Julian Möhlen:</w:t>
        <w:tab/>
        <w:t xml:space="preserve">:333 </w:t>
      </w:r>
    </w:p>
    <w:p>
      <w:pPr>
        <w:ind w:left="3600" w:hanging="3600"/>
      </w:pPr>
      <w:r>
        <w:rPr>
          <w:i/>
        </w:rPr>
        <w:t>00:16</w:t>
      </w:r>
      <w:r>
        <w:t xml:space="preserve"> Julian Möhlen:</w:t>
        <w:tab/>
        <w:t xml:space="preserve">Kovacz, das Tschuschensackerl. </w:t>
      </w:r>
    </w:p>
    <w:p>
      <w:pPr>
        <w:ind w:left="3600" w:hanging="3600"/>
      </w:pPr>
      <w:r>
        <w:rPr>
          <w:i/>
        </w:rPr>
        <w:t>08:02</w:t>
      </w:r>
      <w:r>
        <w:t xml:space="preserve"> Thomas Sundström:</w:t>
        <w:tab/>
        <w:t xml:space="preserve">jugosackerl. </w:t>
      </w:r>
    </w:p>
    <w:p>
      <w:pPr>
        <w:ind w:left="3600" w:hanging="3600"/>
      </w:pPr>
      <w:r>
        <w:rPr>
          <w:i/>
        </w:rPr>
        <w:t>08:02</w:t>
      </w:r>
      <w:r>
        <w:t xml:space="preserve"> Thomas Sundström:</w:t>
        <w:tab/>
        <w:t xml:space="preserve">genau sein </w:t>
      </w:r>
    </w:p>
    <w:p>
      <w:pPr>
        <w:ind w:left="3600" w:hanging="3600"/>
      </w:pPr>
      <w:r>
        <w:rPr>
          <w:i/>
        </w:rPr>
        <w:t>10:58</w:t>
      </w:r>
      <w:r>
        <w:t xml:space="preserve"> Julian Möhlen:</w:t>
        <w:tab/>
        <w:t xml:space="preserve">Stimmt </w:t>
      </w:r>
    </w:p>
    <w:p>
      <w:pPr>
        <w:ind w:left="3600" w:hanging="3600"/>
      </w:pPr>
      <w:r>
        <w:rPr>
          <w:i/>
        </w:rPr>
        <w:t>11:28</w:t>
      </w:r>
      <w:r>
        <w:t xml:space="preserve"> Maximilian Margreiter:</w:t>
        <w:tab/>
        <w:t xml:space="preserve">Julian ist ja völlig verwirrt </w:t>
      </w:r>
    </w:p>
    <w:p>
      <w:pPr>
        <w:ind w:left="3600" w:hanging="3600"/>
      </w:pPr>
      <w:r>
        <w:rPr>
          <w:i/>
        </w:rPr>
        <w:t>20:02</w:t>
      </w:r>
      <w:r>
        <w:t xml:space="preserve"> Thomas Sundström:</w:t>
        <w:tab/>
        <w:t xml:space="preserve">2017-07-18-PHOTO-00008376.jpg &lt;‎attached&gt; </w:t>
      </w:r>
    </w:p>
    <w:p>
      <w:pPr>
        <w:ind w:left="3600" w:hanging="3600"/>
      </w:pPr>
      <w:r>
        <w:rPr>
          <w:i/>
        </w:rPr>
        <w:t>20:05</w:t>
      </w:r>
      <w:r>
        <w:t xml:space="preserve"> Maximilian Margreiter:</w:t>
        <w:tab/>
        <w:t xml:space="preserve">Erwerben Sie jetzt interkulturelle Kompetenz bei Dr. Thomas Sundström Professor für klassische rassenkunde </w:t>
      </w:r>
    </w:p>
    <w:p>
      <w:pPr>
        <w:ind w:left="3600" w:hanging="3600"/>
      </w:pPr>
      <w:r>
        <w:rPr>
          <w:i/>
        </w:rPr>
        <w:t>20:06</w:t>
      </w:r>
      <w:r>
        <w:t xml:space="preserve"> Thomas Sundström:</w:t>
        <w:tab/>
        <w:t xml:space="preserve">ja das wäre der bessere vortrag </w:t>
      </w:r>
    </w:p>
    <w:p>
      <w:pPr>
        <w:ind w:left="3600" w:hanging="3600"/>
      </w:pPr>
      <w:r>
        <w:rPr>
          <w:i/>
        </w:rPr>
        <w:t>20:06</w:t>
      </w:r>
      <w:r>
        <w:t xml:space="preserve"> Thomas Sundström:</w:t>
        <w:tab/>
        <w:t xml:space="preserve">rassenkunde im europäischen diskurs </w:t>
      </w:r>
    </w:p>
    <w:p>
      <w:pPr>
        <w:ind w:left="3600" w:hanging="3600"/>
      </w:pPr>
      <w:r>
        <w:rPr>
          <w:i/>
        </w:rPr>
        <w:t>20:07</w:t>
      </w:r>
      <w:r>
        <w:t xml:space="preserve"> Maximilian Margreiter:</w:t>
        <w:tab/>
        <w:t xml:space="preserve">Unter  besonderer Berücksichtigung sozioökonomischer Ungleichheiten </w:t>
      </w:r>
    </w:p>
    <w:p>
      <w:pPr>
        <w:jc w:val="center"/>
      </w:pPr>
      <w:r>
        <w:t>19.07.2017</w:t>
      </w:r>
    </w:p>
    <w:p>
      <w:pPr>
        <w:ind w:left="3600" w:hanging="3600"/>
      </w:pPr>
      <w:r>
        <w:rPr>
          <w:i/>
        </w:rPr>
        <w:t>00:04</w:t>
      </w:r>
      <w:r>
        <w:t xml:space="preserve"> Thomas Sundström:</w:t>
        <w:tab/>
        <w:t xml:space="preserve">2017-07-19-PHOTO-00008381.jpg &lt;‎attached&gt; </w:t>
      </w:r>
    </w:p>
    <w:p>
      <w:pPr>
        <w:ind w:left="3600" w:hanging="3600"/>
      </w:pPr>
      <w:r>
        <w:rPr>
          <w:i/>
        </w:rPr>
        <w:t>06:45</w:t>
      </w:r>
      <w:r>
        <w:t xml:space="preserve"> Maximilian Margreiter:</w:t>
        <w:tab/>
        <w:t xml:space="preserve">Offensichtlich für dich weil du 1 alkoholiker bist </w:t>
      </w:r>
    </w:p>
    <w:p>
      <w:pPr>
        <w:ind w:left="3600" w:hanging="3600"/>
      </w:pPr>
      <w:r>
        <w:rPr>
          <w:i/>
        </w:rPr>
        <w:t>09:59</w:t>
      </w:r>
      <w:r>
        <w:t xml:space="preserve"> Thomas Sundström:</w:t>
        <w:tab/>
        <w:t xml:space="preserve">also um 8 aufstehn is einfach zu viel, jez hab ich tatsächlich einen kater </w:t>
      </w:r>
    </w:p>
    <w:p>
      <w:pPr>
        <w:ind w:left="3600" w:hanging="3600"/>
      </w:pPr>
      <w:r>
        <w:rPr>
          <w:i/>
        </w:rPr>
        <w:t>18:14</w:t>
      </w:r>
      <w:r>
        <w:t xml:space="preserve"> Julian Möhlen:</w:t>
        <w:tab/>
        <w:t xml:space="preserve">2017-07-19-PHOTO-00008384.jpg &lt;‎attached&gt; </w:t>
      </w:r>
    </w:p>
    <w:p>
      <w:pPr>
        <w:jc w:val="center"/>
      </w:pPr>
      <w:r>
        <w:t>20.07.2017</w:t>
      </w:r>
    </w:p>
    <w:p>
      <w:pPr>
        <w:ind w:left="3600" w:hanging="3600"/>
      </w:pPr>
      <w:r>
        <w:rPr>
          <w:i/>
        </w:rPr>
        <w:t>17:45</w:t>
      </w:r>
      <w:r>
        <w:t xml:space="preserve"> Benni Gröhs:</w:t>
        <w:tab/>
        <w:t xml:space="preserve">2017-07-20-PHOTO-00008385.jpg &lt;‎attached&gt; </w:t>
      </w:r>
    </w:p>
    <w:p>
      <w:pPr>
        <w:ind w:left="3600" w:hanging="3600"/>
      </w:pPr>
      <w:r>
        <w:rPr>
          <w:i/>
        </w:rPr>
        <w:t>17:45</w:t>
      </w:r>
      <w:r>
        <w:t xml:space="preserve"> Benni Gröhs:</w:t>
        <w:tab/>
        <w:t xml:space="preserve">2017-07-20-PHOTO-00008386.jpg &lt;‎attached&gt; </w:t>
      </w:r>
    </w:p>
    <w:p>
      <w:pPr>
        <w:ind w:left="3600" w:hanging="3600"/>
      </w:pPr>
      <w:r>
        <w:rPr>
          <w:i/>
        </w:rPr>
        <w:t>17:45</w:t>
      </w:r>
      <w:r>
        <w:t xml:space="preserve"> Benni Gröhs:</w:t>
        <w:tab/>
        <w:t xml:space="preserve">2017-07-20-PHOTO-00008387.jpg &lt;‎attached&gt; </w:t>
      </w:r>
    </w:p>
    <w:p>
      <w:pPr>
        <w:ind w:left="3600" w:hanging="3600"/>
      </w:pPr>
      <w:r>
        <w:rPr>
          <w:i/>
        </w:rPr>
        <w:t>17:48</w:t>
      </w:r>
      <w:r>
        <w:t xml:space="preserve"> Patrick Kerschbaumer:</w:t>
        <w:tab/>
        <w:t xml:space="preserve">Nur geile Bilder </w:t>
      </w:r>
    </w:p>
    <w:p>
      <w:pPr>
        <w:jc w:val="center"/>
      </w:pPr>
      <w:r>
        <w:t>21.07.2017</w:t>
      </w:r>
    </w:p>
    <w:p>
      <w:pPr>
        <w:ind w:left="3600" w:hanging="3600"/>
      </w:pPr>
      <w:r>
        <w:rPr>
          <w:i/>
        </w:rPr>
        <w:t>22:06</w:t>
      </w:r>
      <w:r>
        <w:t xml:space="preserve"> Julian Möhlen:</w:t>
        <w:tab/>
        <w:t xml:space="preserve">2017-07-21-PHOTO-00008389.jpg &lt;‎attached&gt; </w:t>
      </w:r>
    </w:p>
    <w:p>
      <w:pPr>
        <w:ind w:left="3600" w:hanging="3600"/>
      </w:pPr>
      <w:r>
        <w:rPr>
          <w:i/>
        </w:rPr>
        <w:t>22:06</w:t>
      </w:r>
      <w:r>
        <w:t xml:space="preserve"> Julian Möhlen:</w:t>
        <w:tab/>
        <w:t xml:space="preserve">Seht ihr's? SEHT IHR'S? </w:t>
      </w:r>
    </w:p>
    <w:p>
      <w:pPr>
        <w:ind w:left="3600" w:hanging="3600"/>
      </w:pPr>
      <w:r>
        <w:rPr>
          <w:i/>
        </w:rPr>
        <w:t>22:07</w:t>
      </w:r>
      <w:r>
        <w:t xml:space="preserve"> Julian Möhlen:</w:t>
        <w:tab/>
        <w:t xml:space="preserve">"Vorsicht, Straße!" </w:t>
      </w:r>
    </w:p>
    <w:p>
      <w:pPr>
        <w:ind w:left="3600" w:hanging="3600"/>
      </w:pPr>
      <w:r>
        <w:rPr>
          <w:i/>
        </w:rPr>
        <w:t>22:18</w:t>
      </w:r>
      <w:r>
        <w:t xml:space="preserve"> Benni Gröhs:</w:t>
        <w:tab/>
        <w:t xml:space="preserve">Haha nur geil </w:t>
      </w:r>
    </w:p>
    <w:p>
      <w:pPr>
        <w:ind w:left="3600" w:hanging="3600"/>
      </w:pPr>
      <w:r>
        <w:rPr>
          <w:i/>
        </w:rPr>
        <w:t>22:19</w:t>
      </w:r>
      <w:r>
        <w:t xml:space="preserve"> Thomas Sundström:</w:t>
        <w:tab/>
        <w:t xml:space="preserve">2017-07-21-PHOTO-00008393.jpg &lt;‎attached&gt; </w:t>
      </w:r>
    </w:p>
    <w:p>
      <w:pPr>
        <w:ind w:left="3600" w:hanging="3600"/>
      </w:pPr>
      <w:r>
        <w:rPr>
          <w:i/>
        </w:rPr>
        <w:t>22:20</w:t>
      </w:r>
      <w:r>
        <w:t xml:space="preserve"> Benni Gröhs:</w:t>
        <w:tab/>
        <w:t xml:space="preserve">2017-07-21-VIDEO-00008394.mp4 &lt;‎attached&gt; </w:t>
      </w:r>
    </w:p>
    <w:p>
      <w:pPr>
        <w:ind w:left="3600" w:hanging="3600"/>
      </w:pPr>
      <w:r>
        <w:rPr>
          <w:i/>
        </w:rPr>
        <w:t>22:23</w:t>
      </w:r>
      <w:r>
        <w:t xml:space="preserve"> Thomas Sundström:</w:t>
        <w:tab/>
        <w:t xml:space="preserve">wo seids ihr?? </w:t>
      </w:r>
    </w:p>
    <w:p>
      <w:pPr>
        <w:ind w:left="3600" w:hanging="3600"/>
      </w:pPr>
      <w:r>
        <w:rPr>
          <w:i/>
        </w:rPr>
        <w:t>22:24</w:t>
      </w:r>
      <w:r>
        <w:t xml:space="preserve"> Benni Gröhs:</w:t>
        <w:tab/>
        <w:t xml:space="preserve">Oidaussee </w:t>
      </w:r>
    </w:p>
    <w:p>
      <w:pPr>
        <w:ind w:left="3600" w:hanging="3600"/>
      </w:pPr>
      <w:r>
        <w:rPr>
          <w:i/>
        </w:rPr>
        <w:t>22:27</w:t>
      </w:r>
      <w:r>
        <w:t xml:space="preserve"> Thomas Sundström:</w:t>
        <w:tab/>
        <w:t xml:space="preserve">kommts nach strobl </w:t>
      </w:r>
    </w:p>
    <w:p>
      <w:pPr>
        <w:ind w:left="3600" w:hanging="3600"/>
      </w:pPr>
      <w:r>
        <w:rPr>
          <w:i/>
        </w:rPr>
        <w:t>22:27</w:t>
      </w:r>
      <w:r>
        <w:t xml:space="preserve"> Thomas Sundström:</w:t>
        <w:tab/>
        <w:t xml:space="preserve">ihr woamen </w:t>
      </w:r>
    </w:p>
    <w:p>
      <w:pPr>
        <w:ind w:left="3600" w:hanging="3600"/>
      </w:pPr>
      <w:r>
        <w:rPr>
          <w:i/>
        </w:rPr>
        <w:t>22:27</w:t>
      </w:r>
      <w:r>
        <w:t xml:space="preserve"> Thomas Sundström:</w:t>
        <w:tab/>
        <w:t xml:space="preserve">das is hier völlig abstrus </w:t>
      </w:r>
    </w:p>
    <w:p>
      <w:pPr>
        <w:ind w:left="3600" w:hanging="3600"/>
      </w:pPr>
      <w:r>
        <w:rPr>
          <w:i/>
        </w:rPr>
        <w:t>22:50</w:t>
      </w:r>
      <w:r>
        <w:t xml:space="preserve"> Maximilian Margreiter:</w:t>
        <w:tab/>
        <w:t xml:space="preserve">Bekommst du eine glatze oder was ist da los mit der Frisur Herr Sundström </w:t>
      </w:r>
    </w:p>
    <w:p>
      <w:pPr>
        <w:jc w:val="center"/>
      </w:pPr>
      <w:r>
        <w:t>22.07.2017</w:t>
      </w:r>
    </w:p>
    <w:p>
      <w:pPr>
        <w:ind w:left="3600" w:hanging="3600"/>
      </w:pPr>
      <w:r>
        <w:rPr>
          <w:i/>
        </w:rPr>
        <w:t>10:20</w:t>
      </w:r>
      <w:r>
        <w:t xml:space="preserve"> Thomas Sundström:</w:t>
        <w:tab/>
        <w:t xml:space="preserve">haha du 🐛 </w:t>
      </w:r>
    </w:p>
    <w:p>
      <w:pPr>
        <w:jc w:val="center"/>
      </w:pPr>
      <w:r>
        <w:t>23.07.2017</w:t>
      </w:r>
    </w:p>
    <w:p>
      <w:pPr>
        <w:ind w:left="3600" w:hanging="3600"/>
      </w:pPr>
      <w:r>
        <w:rPr>
          <w:i/>
        </w:rPr>
        <w:t>22:01</w:t>
      </w:r>
      <w:r>
        <w:t xml:space="preserve"> ‎Louis Springer changed this group's icon </w:t>
      </w:r>
    </w:p>
    <w:p>
      <w:pPr>
        <w:ind w:left="3600" w:hanging="3600"/>
      </w:pPr>
      <w:r>
        <w:rPr>
          <w:i/>
        </w:rPr>
        <w:t>22:51</w:t>
      </w:r>
      <w:r>
        <w:t xml:space="preserve"> Louis Springer:</w:t>
        <w:tab/>
        <w:t xml:space="preserve">2017-07-23-PHOTO-00008403.jpg &lt;‎attached&gt; </w:t>
      </w:r>
    </w:p>
    <w:p>
      <w:pPr>
        <w:ind w:left="3600" w:hanging="3600"/>
      </w:pPr>
      <w:r>
        <w:rPr>
          <w:i/>
        </w:rPr>
        <w:t>22:53</w:t>
      </w:r>
      <w:r>
        <w:t xml:space="preserve"> Alexander Würz:</w:t>
        <w:tab/>
        <w:t xml:space="preserve">Louis du hast grad das legendäre kerngruppen Bild entfernt </w:t>
      </w:r>
    </w:p>
    <w:p>
      <w:pPr>
        <w:ind w:left="3600" w:hanging="3600"/>
      </w:pPr>
      <w:r>
        <w:rPr>
          <w:i/>
        </w:rPr>
        <w:t>22:53</w:t>
      </w:r>
      <w:r>
        <w:t xml:space="preserve"> Louis Springer:</w:t>
        <w:tab/>
        <w:t xml:space="preserve">Ja aber das hat der Thommi ja sicher wo abgespeichert </w:t>
      </w:r>
    </w:p>
    <w:p>
      <w:pPr>
        <w:ind w:left="3600" w:hanging="3600"/>
      </w:pPr>
      <w:r>
        <w:rPr>
          <w:i/>
        </w:rPr>
        <w:t>23:05</w:t>
      </w:r>
      <w:r>
        <w:t xml:space="preserve"> Emil Paiker:</w:t>
        <w:tab/>
        <w:t xml:space="preserve">Tf out </w:t>
      </w:r>
    </w:p>
    <w:p>
      <w:pPr>
        <w:ind w:left="3600" w:hanging="3600"/>
      </w:pPr>
      <w:r>
        <w:rPr>
          <w:i/>
        </w:rPr>
        <w:t>23:11</w:t>
      </w:r>
      <w:r>
        <w:t xml:space="preserve"> Thomas Sundström:</w:t>
        <w:tab/>
        <w:t xml:space="preserve">warum bin ich das motiv der gruppe </w:t>
      </w:r>
    </w:p>
    <w:p>
      <w:pPr>
        <w:ind w:left="3600" w:hanging="3600"/>
      </w:pPr>
      <w:r>
        <w:rPr>
          <w:i/>
        </w:rPr>
        <w:t>23:12</w:t>
      </w:r>
      <w:r>
        <w:t xml:space="preserve"> Maximilian Margreiter:</w:t>
        <w:tab/>
        <w:t xml:space="preserve">#weildudenichsperredich10jahreindennkellerblickhast </w:t>
      </w:r>
    </w:p>
    <w:p>
      <w:pPr>
        <w:ind w:left="3600" w:hanging="3600"/>
      </w:pPr>
      <w:r>
        <w:rPr>
          <w:i/>
        </w:rPr>
        <w:t>23:15</w:t>
      </w:r>
      <w:r>
        <w:t xml:space="preserve"> Thomas Sundström:</w:t>
        <w:tab/>
        <w:t xml:space="preserve">haha </w:t>
      </w:r>
    </w:p>
    <w:p>
      <w:pPr>
        <w:ind w:left="3600" w:hanging="3600"/>
      </w:pPr>
      <w:r>
        <w:rPr>
          <w:i/>
        </w:rPr>
        <w:t>23:38</w:t>
      </w:r>
      <w:r>
        <w:t xml:space="preserve"> Emil Paiker:</w:t>
        <w:tab/>
        <w:t xml:space="preserve">Kerngruppe wurde aufgelöst heshtegg fäknus </w:t>
      </w:r>
    </w:p>
    <w:p>
      <w:pPr>
        <w:jc w:val="center"/>
      </w:pPr>
      <w:r>
        <w:t>24.07.2017</w:t>
      </w:r>
    </w:p>
    <w:p>
      <w:pPr>
        <w:ind w:left="3600" w:hanging="3600"/>
      </w:pPr>
      <w:r>
        <w:rPr>
          <w:i/>
        </w:rPr>
        <w:t>00:29</w:t>
      </w:r>
      <w:r>
        <w:t xml:space="preserve"> Julian Möhlen:</w:t>
        <w:tab/>
        <w:t xml:space="preserve">Wo ist diese Saufgruppe gerade? </w:t>
      </w:r>
    </w:p>
    <w:p>
      <w:pPr>
        <w:ind w:left="3600" w:hanging="3600"/>
      </w:pPr>
      <w:r>
        <w:rPr>
          <w:i/>
        </w:rPr>
        <w:t>00:46</w:t>
      </w:r>
      <w:r>
        <w:t xml:space="preserve"> Maximilian Margreiter:</w:t>
        <w:tab/>
        <w:t xml:space="preserve">Boohh mir ist so schlecht ich Speib mich an </w:t>
      </w:r>
    </w:p>
    <w:p>
      <w:pPr>
        <w:ind w:left="3600" w:hanging="3600"/>
      </w:pPr>
      <w:r>
        <w:rPr>
          <w:i/>
        </w:rPr>
        <w:t>00:47</w:t>
      </w:r>
      <w:r>
        <w:t xml:space="preserve"> Maximilian Margreiter:</w:t>
        <w:tab/>
        <w:t xml:space="preserve">Mit Patrick und Louis trinken ist extrem  gefährlich </w:t>
      </w:r>
    </w:p>
    <w:p>
      <w:pPr>
        <w:ind w:left="3600" w:hanging="3600"/>
      </w:pPr>
      <w:r>
        <w:rPr>
          <w:i/>
        </w:rPr>
        <w:t>00:54</w:t>
      </w:r>
      <w:r>
        <w:t xml:space="preserve"> Julian Möhlen:</w:t>
        <w:tab/>
        <w:t xml:space="preserve">Ja, gerne würde ich mitmachen! </w:t>
      </w:r>
    </w:p>
    <w:p>
      <w:pPr>
        <w:ind w:left="3600" w:hanging="3600"/>
      </w:pPr>
      <w:r>
        <w:rPr>
          <w:i/>
        </w:rPr>
        <w:t>00:54</w:t>
      </w:r>
      <w:r>
        <w:t xml:space="preserve"> Julian Möhlen:</w:t>
        <w:tab/>
        <w:t xml:space="preserve">Es ist immer lustig, wenn du betrunken bist, Maxi! </w:t>
      </w:r>
    </w:p>
    <w:p>
      <w:pPr>
        <w:ind w:left="3600" w:hanging="3600"/>
      </w:pPr>
      <w:r>
        <w:rPr>
          <w:i/>
        </w:rPr>
        <w:t>00:54</w:t>
      </w:r>
      <w:r>
        <w:t xml:space="preserve"> Julian Möhlen:</w:t>
        <w:tab/>
        <w:t xml:space="preserve">:4 </w:t>
      </w:r>
    </w:p>
    <w:p>
      <w:pPr>
        <w:ind w:left="3600" w:hanging="3600"/>
      </w:pPr>
      <w:r>
        <w:rPr>
          <w:i/>
        </w:rPr>
        <w:t>00:54</w:t>
      </w:r>
      <w:r>
        <w:t xml:space="preserve"> Julian Möhlen:</w:t>
        <w:tab/>
        <w:t xml:space="preserve">:3 </w:t>
      </w:r>
    </w:p>
    <w:p>
      <w:pPr>
        <w:ind w:left="3600" w:hanging="3600"/>
      </w:pPr>
      <w:r>
        <w:rPr>
          <w:i/>
        </w:rPr>
        <w:t>00:57</w:t>
      </w:r>
      <w:r>
        <w:t xml:space="preserve"> Maximilian Margreiter:</w:t>
        <w:tab/>
        <w:t xml:space="preserve">Ich habe mich gerade auf den heldenplatz übergeben...ich finde das nicht so lustig </w:t>
      </w:r>
    </w:p>
    <w:p>
      <w:pPr>
        <w:ind w:left="3600" w:hanging="3600"/>
      </w:pPr>
      <w:r>
        <w:rPr>
          <w:i/>
        </w:rPr>
        <w:t>01:23</w:t>
      </w:r>
      <w:r>
        <w:t xml:space="preserve"> Julian Möhlen:</w:t>
        <w:tab/>
        <w:t xml:space="preserve">Extrem. Das ist ja hier um die Ecke! Hört sich so an als trinkt ihr nicht mehr so viel heute Nacht? Ich bin nämlich noch relativ nüchtern. </w:t>
      </w:r>
    </w:p>
    <w:p>
      <w:pPr>
        <w:ind w:left="3600" w:hanging="3600"/>
      </w:pPr>
      <w:r>
        <w:rPr>
          <w:i/>
        </w:rPr>
        <w:t>01:24</w:t>
      </w:r>
      <w:r>
        <w:t xml:space="preserve"> Patrick Kerschbaumer:</w:t>
        <w:tab/>
        <w:t xml:space="preserve">Haha extrem allein ohne dich maxi </w:t>
      </w:r>
    </w:p>
    <w:p>
      <w:pPr>
        <w:ind w:left="3600" w:hanging="3600"/>
      </w:pPr>
      <w:r>
        <w:rPr>
          <w:i/>
        </w:rPr>
        <w:t>01:24</w:t>
      </w:r>
      <w:r>
        <w:t xml:space="preserve"> Patrick Kerschbaumer:</w:t>
        <w:tab/>
        <w:t xml:space="preserve">Muss mir jetzt einen uber nehmen um Sonntag Nacht nach Hause zu kommen 😟 </w:t>
      </w:r>
    </w:p>
    <w:p>
      <w:pPr>
        <w:ind w:left="3600" w:hanging="3600"/>
      </w:pPr>
      <w:r>
        <w:rPr>
          <w:i/>
        </w:rPr>
        <w:t>01:30</w:t>
      </w:r>
      <w:r>
        <w:t xml:space="preserve"> Maximilian Margreiter:</w:t>
        <w:tab/>
        <w:t xml:space="preserve">Was julian bist du etwa in Wien dann wird morgen erst so richtig gesoffen...ich habe gehört  Montag ist der ist der neue Donnerstag also der Beste ausgehtag der Woche </w:t>
      </w:r>
    </w:p>
    <w:p>
      <w:pPr>
        <w:ind w:left="3600" w:hanging="3600"/>
      </w:pPr>
      <w:r>
        <w:rPr>
          <w:i/>
        </w:rPr>
        <w:t>01:53</w:t>
      </w:r>
      <w:r>
        <w:t xml:space="preserve"> Louis Springer:</w:t>
        <w:tab/>
        <w:t xml:space="preserve">Awaaaaas ich bin jetzt allein in der Fledermaus??? </w:t>
      </w:r>
    </w:p>
    <w:p>
      <w:pPr>
        <w:ind w:left="3600" w:hanging="3600"/>
      </w:pPr>
      <w:r>
        <w:rPr>
          <w:i/>
        </w:rPr>
        <w:t>01:54</w:t>
      </w:r>
      <w:r>
        <w:t xml:space="preserve"> Louis Springer:</w:t>
        <w:tab/>
        <w:t xml:space="preserve">bitchezzzzz </w:t>
      </w:r>
    </w:p>
    <w:p>
      <w:pPr>
        <w:ind w:left="3600" w:hanging="3600"/>
      </w:pPr>
      <w:r>
        <w:rPr>
          <w:i/>
        </w:rPr>
        <w:t>01:55</w:t>
      </w:r>
      <w:r>
        <w:t xml:space="preserve"> Maximilian Margreiter:</w:t>
        <w:tab/>
        <w:t xml:space="preserve">Cave sexy Louis </w:t>
      </w:r>
    </w:p>
    <w:p>
      <w:pPr>
        <w:ind w:left="3600" w:hanging="3600"/>
      </w:pPr>
      <w:r>
        <w:rPr>
          <w:i/>
        </w:rPr>
        <w:t>01:56</w:t>
      </w:r>
      <w:r>
        <w:t xml:space="preserve"> Patrick Kerschbaumer:</w:t>
        <w:tab/>
        <w:t xml:space="preserve">Ja wurde extrem alleine gelassen </w:t>
      </w:r>
    </w:p>
    <w:p>
      <w:pPr>
        <w:ind w:left="3600" w:hanging="3600"/>
      </w:pPr>
      <w:r>
        <w:rPr>
          <w:i/>
        </w:rPr>
        <w:t>01:56</w:t>
      </w:r>
      <w:r>
        <w:t xml:space="preserve"> Patrick Kerschbaumer:</w:t>
        <w:tab/>
        <w:t xml:space="preserve">Extrem traurig </w:t>
      </w:r>
    </w:p>
    <w:p>
      <w:pPr>
        <w:ind w:left="3600" w:hanging="3600"/>
      </w:pPr>
      <w:r>
        <w:rPr>
          <w:i/>
        </w:rPr>
        <w:t>03:08</w:t>
      </w:r>
      <w:r>
        <w:t xml:space="preserve"> Louis Springer:</w:t>
        <w:tab/>
        <w:t xml:space="preserve">Grad in der hernalser Hauptstraße übergeben...lit! </w:t>
      </w:r>
    </w:p>
    <w:p>
      <w:pPr>
        <w:ind w:left="3600" w:hanging="3600"/>
      </w:pPr>
      <w:r>
        <w:rPr>
          <w:i/>
        </w:rPr>
        <w:t>03:52</w:t>
      </w:r>
      <w:r>
        <w:t xml:space="preserve"> Louis Springer:</w:t>
        <w:tab/>
        <w:t xml:space="preserve">Es geht mir sowas von schlecht </w:t>
      </w:r>
    </w:p>
    <w:p>
      <w:pPr>
        <w:ind w:left="3600" w:hanging="3600"/>
      </w:pPr>
      <w:r>
        <w:rPr>
          <w:i/>
        </w:rPr>
        <w:t>07:35</w:t>
      </w:r>
      <w:r>
        <w:t xml:space="preserve"> Thomas Sundström:</w:t>
        <w:tab/>
        <w:t xml:space="preserve">euch kann man echt nicht alleine lassen </w:t>
      </w:r>
    </w:p>
    <w:p>
      <w:pPr>
        <w:ind w:left="3600" w:hanging="3600"/>
      </w:pPr>
      <w:r>
        <w:rPr>
          <w:i/>
        </w:rPr>
        <w:t>07:35</w:t>
      </w:r>
      <w:r>
        <w:t xml:space="preserve"> Thomas Sundström:</w:t>
        <w:tab/>
        <w:t xml:space="preserve">#schneizlreuth </w:t>
      </w:r>
    </w:p>
    <w:p>
      <w:pPr>
        <w:ind w:left="3600" w:hanging="3600"/>
      </w:pPr>
      <w:r>
        <w:rPr>
          <w:i/>
        </w:rPr>
        <w:t>10:03</w:t>
      </w:r>
      <w:r>
        <w:t xml:space="preserve"> Patrick Kerschbaumer:</w:t>
        <w:tab/>
        <w:t xml:space="preserve">Das war dieser Wein </w:t>
      </w:r>
    </w:p>
    <w:p>
      <w:pPr>
        <w:ind w:left="3600" w:hanging="3600"/>
      </w:pPr>
      <w:r>
        <w:rPr>
          <w:i/>
        </w:rPr>
        <w:t>10:03</w:t>
      </w:r>
      <w:r>
        <w:t xml:space="preserve"> Maximilian Margreiter:</w:t>
        <w:tab/>
        <w:t xml:space="preserve">Mir geht es blendend </w:t>
      </w:r>
    </w:p>
    <w:p>
      <w:pPr>
        <w:ind w:left="3600" w:hanging="3600"/>
      </w:pPr>
      <w:r>
        <w:rPr>
          <w:i/>
        </w:rPr>
        <w:t>10:40</w:t>
      </w:r>
      <w:r>
        <w:t xml:space="preserve"> Louis Springer:</w:t>
        <w:tab/>
        <w:t xml:space="preserve">Es geehrt mir so schlecht </w:t>
      </w:r>
    </w:p>
    <w:p>
      <w:pPr>
        <w:ind w:left="3600" w:hanging="3600"/>
      </w:pPr>
      <w:r>
        <w:rPr>
          <w:i/>
        </w:rPr>
        <w:t>10:40</w:t>
      </w:r>
      <w:r>
        <w:t xml:space="preserve"> Louis Springer:</w:t>
        <w:tab/>
        <w:t xml:space="preserve">Gh </w:t>
      </w:r>
    </w:p>
    <w:p>
      <w:pPr>
        <w:ind w:left="3600" w:hanging="3600"/>
      </w:pPr>
      <w:r>
        <w:rPr>
          <w:i/>
        </w:rPr>
        <w:t>10:40</w:t>
      </w:r>
      <w:r>
        <w:t xml:space="preserve"> Louis Springer:</w:t>
        <w:tab/>
        <w:t xml:space="preserve">geht </w:t>
      </w:r>
    </w:p>
    <w:p>
      <w:pPr>
        <w:ind w:left="3600" w:hanging="3600"/>
      </w:pPr>
      <w:r>
        <w:rPr>
          <w:i/>
        </w:rPr>
        <w:t>11:46</w:t>
      </w:r>
      <w:r>
        <w:t xml:space="preserve"> Julian Möhlen:</w:t>
        <w:tab/>
        <w:t xml:space="preserve">Hahaha!! Extrem arg! Ja, ich bin in Wien und sehr trinkunsicher. </w:t>
      </w:r>
    </w:p>
    <w:p>
      <w:pPr>
        <w:ind w:left="3600" w:hanging="3600"/>
      </w:pPr>
      <w:r>
        <w:rPr>
          <w:i/>
        </w:rPr>
        <w:t>11:54</w:t>
      </w:r>
      <w:r>
        <w:t xml:space="preserve"> Benni Gröhs:</w:t>
        <w:tab/>
        <w:t xml:space="preserve">Was ist wenn wir heute auf den Yppenplatz gehen auf ein Bier? </w:t>
      </w:r>
    </w:p>
    <w:p>
      <w:pPr>
        <w:ind w:left="3600" w:hanging="3600"/>
      </w:pPr>
      <w:r>
        <w:rPr>
          <w:i/>
        </w:rPr>
        <w:t>11:55</w:t>
      </w:r>
      <w:r>
        <w:t xml:space="preserve"> Maximilian Margreiter:</w:t>
        <w:tab/>
        <w:t xml:space="preserve">Aber wirklich nur 1 ....haha wer es glaubt </w:t>
      </w:r>
    </w:p>
    <w:p>
      <w:pPr>
        <w:ind w:left="3600" w:hanging="3600"/>
      </w:pPr>
      <w:r>
        <w:rPr>
          <w:i/>
        </w:rPr>
        <w:t>11:55</w:t>
      </w:r>
      <w:r>
        <w:t xml:space="preserve"> Benni Gröhs:</w:t>
        <w:tab/>
        <w:t xml:space="preserve">So 20:00 auf der Dachterasse vom Wirr oder es gibt auch eine andere Terasse die nur schön ist... </w:t>
      </w:r>
    </w:p>
    <w:p>
      <w:pPr>
        <w:ind w:left="3600" w:hanging="3600"/>
      </w:pPr>
      <w:r>
        <w:rPr>
          <w:i/>
        </w:rPr>
        <w:t>11:55</w:t>
      </w:r>
      <w:r>
        <w:t xml:space="preserve"> Benni Gröhs:</w:t>
        <w:tab/>
        <w:t xml:space="preserve">Sind alle dabei? </w:t>
      </w:r>
    </w:p>
    <w:p>
      <w:pPr>
        <w:ind w:left="3600" w:hanging="3600"/>
      </w:pPr>
      <w:r>
        <w:rPr>
          <w:i/>
        </w:rPr>
        <w:t>11:56</w:t>
      </w:r>
      <w:r>
        <w:t xml:space="preserve"> Benni Gröhs:</w:t>
        <w:tab/>
        <w:t xml:space="preserve">Ich flieg dann zwei Wochen nach NY und dann 2 Wochen nach Thailand... wär also cool alle noch zu sehen </w:t>
      </w:r>
    </w:p>
    <w:p>
      <w:pPr>
        <w:ind w:left="3600" w:hanging="3600"/>
      </w:pPr>
      <w:r>
        <w:rPr>
          <w:i/>
        </w:rPr>
        <w:t>11:56</w:t>
      </w:r>
      <w:r>
        <w:t xml:space="preserve"> Thomas Sundström:</w:t>
        <w:tab/>
        <w:t xml:space="preserve">out leider </w:t>
      </w:r>
    </w:p>
    <w:p>
      <w:pPr>
        <w:ind w:left="3600" w:hanging="3600"/>
      </w:pPr>
      <w:r>
        <w:rPr>
          <w:i/>
        </w:rPr>
        <w:t>11:59</w:t>
      </w:r>
      <w:r>
        <w:t xml:space="preserve"> Benedikt Gruber:</w:t>
        <w:tab/>
        <w:t xml:space="preserve">Bin leider in der Steiermark und erst am Mi wieder im Lande... </w:t>
      </w:r>
    </w:p>
    <w:p>
      <w:pPr>
        <w:ind w:left="3600" w:hanging="3600"/>
      </w:pPr>
      <w:r>
        <w:rPr>
          <w:i/>
        </w:rPr>
        <w:t>12:00</w:t>
      </w:r>
      <w:r>
        <w:t xml:space="preserve"> Benni Gröhs:</w:t>
        <w:tab/>
        <w:t xml:space="preserve">Schadé </w:t>
      </w:r>
    </w:p>
    <w:p>
      <w:pPr>
        <w:ind w:left="3600" w:hanging="3600"/>
      </w:pPr>
      <w:r>
        <w:rPr>
          <w:i/>
        </w:rPr>
        <w:t>12:00</w:t>
      </w:r>
      <w:r>
        <w:t xml:space="preserve"> Benni Gröhs:</w:t>
        <w:tab/>
        <w:t xml:space="preserve">Was is mim Rest? </w:t>
      </w:r>
    </w:p>
    <w:p>
      <w:pPr>
        <w:ind w:left="3600" w:hanging="3600"/>
      </w:pPr>
      <w:r>
        <w:rPr>
          <w:i/>
        </w:rPr>
        <w:t>12:20</w:t>
      </w:r>
      <w:r>
        <w:t xml:space="preserve"> Emil Paiker:</w:t>
        <w:tab/>
        <w:t xml:space="preserve">Nicht da leider </w:t>
      </w:r>
    </w:p>
    <w:p>
      <w:pPr>
        <w:ind w:left="3600" w:hanging="3600"/>
      </w:pPr>
      <w:r>
        <w:rPr>
          <w:i/>
        </w:rPr>
        <w:t>13:48</w:t>
      </w:r>
      <w:r>
        <w:t xml:space="preserve"> Benni Gröhs:</w:t>
        <w:tab/>
        <w:t xml:space="preserve">Zach Julian? Louis? Patrick? Maxi? Alex? Konsti? </w:t>
      </w:r>
    </w:p>
    <w:p>
      <w:pPr>
        <w:ind w:left="3600" w:hanging="3600"/>
      </w:pPr>
      <w:r>
        <w:rPr>
          <w:i/>
        </w:rPr>
        <w:t>13:50</w:t>
      </w:r>
      <w:r>
        <w:t xml:space="preserve"> Maximilian Margreiter:</w:t>
        <w:tab/>
        <w:t xml:space="preserve">Ja fix habe ich doch schon gesagt aber wirklich nur 1 Bier </w:t>
      </w:r>
    </w:p>
    <w:p>
      <w:pPr>
        <w:ind w:left="3600" w:hanging="3600"/>
      </w:pPr>
      <w:r>
        <w:rPr>
          <w:i/>
        </w:rPr>
        <w:t>14:02</w:t>
      </w:r>
      <w:r>
        <w:t xml:space="preserve"> Louis Springer:</w:t>
        <w:tab/>
        <w:t xml:space="preserve">Why not </w:t>
      </w:r>
    </w:p>
    <w:p>
      <w:pPr>
        <w:ind w:left="3600" w:hanging="3600"/>
      </w:pPr>
      <w:r>
        <w:rPr>
          <w:i/>
        </w:rPr>
        <w:t>14:40</w:t>
      </w:r>
      <w:r>
        <w:t xml:space="preserve"> Julian Möhlen:</w:t>
        <w:tab/>
        <w:t xml:space="preserve">Ja, fix, aber 20:00 schaffe ich nicht, esse nämlich um 19:30 mit meinen Eltern zu Abend. </w:t>
      </w:r>
    </w:p>
    <w:p>
      <w:pPr>
        <w:ind w:left="3600" w:hanging="3600"/>
      </w:pPr>
      <w:r>
        <w:rPr>
          <w:i/>
        </w:rPr>
        <w:t>14:42</w:t>
      </w:r>
      <w:r>
        <w:t xml:space="preserve"> Benni Gröhs:</w:t>
        <w:tab/>
        <w:t xml:space="preserve">Ok dann komm Yppenplatz wenn du fertig bist...  dann machen wir generell halt 20:30 mal </w:t>
      </w:r>
    </w:p>
    <w:p>
      <w:pPr>
        <w:ind w:left="3600" w:hanging="3600"/>
      </w:pPr>
      <w:r>
        <w:rPr>
          <w:i/>
        </w:rPr>
        <w:t>14:43</w:t>
      </w:r>
      <w:r>
        <w:t xml:space="preserve"> Benni Gröhs:</w:t>
        <w:tab/>
        <w:t xml:space="preserve">Patrick, Alex, Konsti? </w:t>
      </w:r>
    </w:p>
    <w:p>
      <w:pPr>
        <w:ind w:left="3600" w:hanging="3600"/>
      </w:pPr>
      <w:r>
        <w:rPr>
          <w:i/>
        </w:rPr>
        <w:t>14:50</w:t>
      </w:r>
      <w:r>
        <w:t xml:space="preserve"> Patrick Kerschbaumer:</w:t>
        <w:tab/>
        <w:t xml:space="preserve">Leider nein </w:t>
      </w:r>
    </w:p>
    <w:p>
      <w:pPr>
        <w:ind w:left="3600" w:hanging="3600"/>
      </w:pPr>
      <w:r>
        <w:rPr>
          <w:i/>
        </w:rPr>
        <w:t>17:06</w:t>
      </w:r>
      <w:r>
        <w:t xml:space="preserve"> Julian Möhlen:</w:t>
        <w:tab/>
        <w:t xml:space="preserve">Alex, Konsti? </w:t>
      </w:r>
    </w:p>
    <w:p>
      <w:pPr>
        <w:ind w:left="3600" w:hanging="3600"/>
      </w:pPr>
      <w:r>
        <w:rPr>
          <w:i/>
        </w:rPr>
        <w:t>17:15</w:t>
      </w:r>
      <w:r>
        <w:t xml:space="preserve"> Konstantin Rieger:</w:t>
        <w:tab/>
        <w:t xml:space="preserve">Weiß noch nicht ob's sich ausgeht...werd mich bemühen! </w:t>
      </w:r>
    </w:p>
    <w:p>
      <w:pPr>
        <w:ind w:left="3600" w:hanging="3600"/>
      </w:pPr>
      <w:r>
        <w:rPr>
          <w:i/>
        </w:rPr>
        <w:t>18:11</w:t>
      </w:r>
      <w:r>
        <w:t xml:space="preserve"> ‎Louis Springer changed this group's icon </w:t>
      </w:r>
    </w:p>
    <w:p>
      <w:pPr>
        <w:ind w:left="3600" w:hanging="3600"/>
      </w:pPr>
      <w:r>
        <w:rPr>
          <w:i/>
        </w:rPr>
        <w:t>19:16</w:t>
      </w:r>
      <w:r>
        <w:t xml:space="preserve"> Julian Möhlen:</w:t>
        <w:tab/>
        <w:t xml:space="preserve">Meine Eltern haben Verspätung. Kann erst so um 21:30. </w:t>
      </w:r>
    </w:p>
    <w:p>
      <w:pPr>
        <w:jc w:val="center"/>
      </w:pPr>
      <w:r>
        <w:t>25.07.2017</w:t>
      </w:r>
    </w:p>
    <w:p>
      <w:pPr>
        <w:ind w:left="3600" w:hanging="3600"/>
      </w:pPr>
      <w:r>
        <w:rPr>
          <w:i/>
        </w:rPr>
        <w:t>08:11</w:t>
      </w:r>
      <w:r>
        <w:t xml:space="preserve"> Thomas Sundström:</w:t>
        <w:tab/>
        <w:t xml:space="preserve">wer kommt jez zum kirtag? </w:t>
      </w:r>
    </w:p>
    <w:p>
      <w:pPr>
        <w:ind w:left="3600" w:hanging="3600"/>
      </w:pPr>
      <w:r>
        <w:rPr>
          <w:i/>
        </w:rPr>
        <w:t>08:11</w:t>
      </w:r>
      <w:r>
        <w:t xml:space="preserve"> Thomas Sundström:</w:t>
        <w:tab/>
        <w:t xml:space="preserve">es können alle kommen die wollen </w:t>
      </w:r>
    </w:p>
    <w:p>
      <w:pPr>
        <w:ind w:left="3600" w:hanging="3600"/>
      </w:pPr>
      <w:r>
        <w:rPr>
          <w:i/>
        </w:rPr>
        <w:t>13:58</w:t>
      </w:r>
      <w:r>
        <w:t xml:space="preserve"> Thomas Sundström:</w:t>
        <w:tab/>
        <w:t xml:space="preserve">hallo? </w:t>
      </w:r>
    </w:p>
    <w:p>
      <w:pPr>
        <w:ind w:left="3600" w:hanging="3600"/>
      </w:pPr>
      <w:r>
        <w:rPr>
          <w:i/>
        </w:rPr>
        <w:t>13:58</w:t>
      </w:r>
      <w:r>
        <w:t xml:space="preserve"> Thomas Sundström:</w:t>
        <w:tab/>
        <w:t xml:space="preserve">eins zwei </w:t>
      </w:r>
    </w:p>
    <w:p>
      <w:pPr>
        <w:ind w:left="3600" w:hanging="3600"/>
      </w:pPr>
      <w:r>
        <w:rPr>
          <w:i/>
        </w:rPr>
        <w:t>14:01</w:t>
      </w:r>
      <w:r>
        <w:t xml:space="preserve"> Louis Springer:</w:t>
        <w:tab/>
        <w:t xml:space="preserve">Ja in </w:t>
      </w:r>
    </w:p>
    <w:p>
      <w:pPr>
        <w:ind w:left="3600" w:hanging="3600"/>
      </w:pPr>
      <w:r>
        <w:rPr>
          <w:i/>
        </w:rPr>
        <w:t>14:37</w:t>
      </w:r>
      <w:r>
        <w:t xml:space="preserve"> Maximilian Margreiter:</w:t>
        <w:tab/>
        <w:t xml:space="preserve">Jaja </w:t>
      </w:r>
    </w:p>
    <w:p>
      <w:pPr>
        <w:ind w:left="3600" w:hanging="3600"/>
      </w:pPr>
      <w:r>
        <w:rPr>
          <w:i/>
        </w:rPr>
        <w:t>15:40</w:t>
      </w:r>
      <w:r>
        <w:t xml:space="preserve"> Julian Möhlen:</w:t>
        <w:tab/>
        <w:t xml:space="preserve">Wann ist der? </w:t>
      </w:r>
    </w:p>
    <w:p>
      <w:pPr>
        <w:ind w:left="3600" w:hanging="3600"/>
      </w:pPr>
      <w:r>
        <w:rPr>
          <w:i/>
        </w:rPr>
        <w:t>15:53</w:t>
      </w:r>
      <w:r>
        <w:t xml:space="preserve"> Thomas Sundström:</w:t>
        <w:tab/>
        <w:t xml:space="preserve">4-6.8. </w:t>
      </w:r>
    </w:p>
    <w:p>
      <w:pPr>
        <w:ind w:left="3600" w:hanging="3600"/>
      </w:pPr>
      <w:r>
        <w:rPr>
          <w:i/>
        </w:rPr>
        <w:t>16:37</w:t>
      </w:r>
      <w:r>
        <w:t xml:space="preserve"> Emil Paiker:</w:t>
        <w:tab/>
        <w:t xml:space="preserve">in </w:t>
      </w:r>
    </w:p>
    <w:p>
      <w:pPr>
        <w:ind w:left="3600" w:hanging="3600"/>
      </w:pPr>
      <w:r>
        <w:rPr>
          <w:i/>
        </w:rPr>
        <w:t>16:48</w:t>
      </w:r>
      <w:r>
        <w:t xml:space="preserve"> Patrick Kerschbaumer:</w:t>
        <w:tab/>
        <w:t xml:space="preserve">Out </w:t>
      </w:r>
    </w:p>
    <w:p>
      <w:pPr>
        <w:ind w:left="3600" w:hanging="3600"/>
      </w:pPr>
      <w:r>
        <w:rPr>
          <w:i/>
        </w:rPr>
        <w:t>17:32</w:t>
      </w:r>
      <w:r>
        <w:t xml:space="preserve"> Julian Möhlen:</w:t>
        <w:tab/>
        <w:t xml:space="preserve">Ah, ich weiß noch nicht, ob ich zu der Zeit in Wien bin, aber ich würd Ur gerne. </w:t>
      </w:r>
    </w:p>
    <w:p>
      <w:pPr>
        <w:ind w:left="3600" w:hanging="3600"/>
      </w:pPr>
      <w:r>
        <w:rPr>
          <w:i/>
        </w:rPr>
        <w:t>17:33</w:t>
      </w:r>
      <w:r>
        <w:t xml:space="preserve"> Thomas Sundström:</w:t>
        <w:tab/>
        <w:t xml:space="preserve">wie kann man das jez noch nicht wissen </w:t>
      </w:r>
    </w:p>
    <w:p>
      <w:pPr>
        <w:ind w:left="3600" w:hanging="3600"/>
      </w:pPr>
      <w:r>
        <w:rPr>
          <w:i/>
        </w:rPr>
        <w:t>17:33</w:t>
      </w:r>
      <w:r>
        <w:t xml:space="preserve"> Thomas Sundström:</w:t>
        <w:tab/>
        <w:t xml:space="preserve">du 🐛 </w:t>
      </w:r>
    </w:p>
    <w:p>
      <w:pPr>
        <w:ind w:left="3600" w:hanging="3600"/>
      </w:pPr>
      <w:r>
        <w:rPr>
          <w:i/>
        </w:rPr>
        <w:t>17:34</w:t>
      </w:r>
      <w:r>
        <w:t xml:space="preserve"> Thomas Sundström:</w:t>
        <w:tab/>
        <w:t xml:space="preserve">komme er mit fanfaren und hörnern </w:t>
      </w:r>
    </w:p>
    <w:p>
      <w:pPr>
        <w:ind w:left="3600" w:hanging="3600"/>
      </w:pPr>
      <w:r>
        <w:rPr>
          <w:i/>
        </w:rPr>
        <w:t>17:34</w:t>
      </w:r>
      <w:r>
        <w:t xml:space="preserve"> Thomas Sundström:</w:t>
        <w:tab/>
        <w:t xml:space="preserve">mit lauten und trompeten </w:t>
      </w:r>
    </w:p>
    <w:p>
      <w:pPr>
        <w:ind w:left="3600" w:hanging="3600"/>
      </w:pPr>
      <w:r>
        <w:rPr>
          <w:i/>
        </w:rPr>
        <w:t>17:35</w:t>
      </w:r>
      <w:r>
        <w:t xml:space="preserve"> Thomas Sundström:</w:t>
        <w:tab/>
        <w:t xml:space="preserve">mit pauken und chinellen </w:t>
      </w:r>
    </w:p>
    <w:p>
      <w:pPr>
        <w:jc w:val="center"/>
      </w:pPr>
      <w:r>
        <w:t>26.07.2017</w:t>
      </w:r>
    </w:p>
    <w:p>
      <w:pPr>
        <w:ind w:left="3600" w:hanging="3600"/>
      </w:pPr>
      <w:r>
        <w:rPr>
          <w:i/>
        </w:rPr>
        <w:t>08:40</w:t>
      </w:r>
      <w:r>
        <w:t xml:space="preserve"> Thomas Sundström:</w:t>
        <w:tab/>
        <w:t xml:space="preserve">komplett verstrahlt </w:t>
      </w:r>
    </w:p>
    <w:p>
      <w:pPr>
        <w:ind w:left="3600" w:hanging="3600"/>
      </w:pPr>
      <w:r>
        <w:rPr>
          <w:i/>
        </w:rPr>
        <w:t>08:42</w:t>
      </w:r>
      <w:r>
        <w:t xml:space="preserve"> Thomas Sundström:</w:t>
        <w:tab/>
        <w:t xml:space="preserve">2017-07-26-PHOTO-00008476.jpg &lt;‎attached&gt; </w:t>
      </w:r>
    </w:p>
    <w:p>
      <w:pPr>
        <w:ind w:left="3600" w:hanging="3600"/>
      </w:pPr>
      <w:r>
        <w:rPr>
          <w:i/>
        </w:rPr>
        <w:t>13:17</w:t>
      </w:r>
      <w:r>
        <w:t xml:space="preserve"> Louis Springer:</w:t>
        <w:tab/>
        <w:t xml:space="preserve">Absurd alter Sack bist du einfach </w:t>
      </w:r>
    </w:p>
    <w:p>
      <w:pPr>
        <w:ind w:left="3600" w:hanging="3600"/>
      </w:pPr>
      <w:r>
        <w:rPr>
          <w:i/>
        </w:rPr>
        <w:t>13:31</w:t>
      </w:r>
      <w:r>
        <w:t xml:space="preserve"> Maximilian Margreiter:</w:t>
        <w:tab/>
        <w:t xml:space="preserve">Ja ganz grauslich eigentlich </w:t>
      </w:r>
    </w:p>
    <w:p>
      <w:pPr>
        <w:jc w:val="center"/>
      </w:pPr>
      <w:r>
        <w:t>27.07.2017</w:t>
      </w:r>
    </w:p>
    <w:p>
      <w:pPr>
        <w:ind w:left="3600" w:hanging="3600"/>
      </w:pPr>
      <w:r>
        <w:rPr>
          <w:i/>
        </w:rPr>
        <w:t>09:40</w:t>
      </w:r>
      <w:r>
        <w:t xml:space="preserve"> Maximilian Margreiter:</w:t>
        <w:tab/>
        <w:t xml:space="preserve">Das Wetter ist so schrecklich ich ertrage es kaum wie tiefster Winter und das mitten im Sommer #ichwandereausindensüden </w:t>
      </w:r>
    </w:p>
    <w:p>
      <w:pPr>
        <w:ind w:left="3600" w:hanging="3600"/>
      </w:pPr>
      <w:r>
        <w:rPr>
          <w:i/>
        </w:rPr>
        <w:t>09:41</w:t>
      </w:r>
      <w:r>
        <w:t xml:space="preserve"> Thomas Sundström:</w:t>
        <w:tab/>
        <w:t xml:space="preserve">hier ist es noch deitlich schlimmer </w:t>
      </w:r>
    </w:p>
    <w:p>
      <w:pPr>
        <w:ind w:left="3600" w:hanging="3600"/>
      </w:pPr>
      <w:r>
        <w:rPr>
          <w:i/>
        </w:rPr>
        <w:t>09:41</w:t>
      </w:r>
      <w:r>
        <w:t xml:space="preserve"> Thomas Sundström:</w:t>
        <w:tab/>
        <w:t xml:space="preserve">es regnet seit 3 tagen durch </w:t>
      </w:r>
    </w:p>
    <w:p>
      <w:pPr>
        <w:ind w:left="3600" w:hanging="3600"/>
      </w:pPr>
      <w:r>
        <w:rPr>
          <w:i/>
        </w:rPr>
        <w:t>09:41</w:t>
      </w:r>
      <w:r>
        <w:t xml:space="preserve"> Louis Springer:</w:t>
        <w:tab/>
        <w:t xml:space="preserve">Bitte 1 Flug nach Palermo </w:t>
      </w:r>
    </w:p>
    <w:p>
      <w:pPr>
        <w:ind w:left="3600" w:hanging="3600"/>
      </w:pPr>
      <w:r>
        <w:rPr>
          <w:i/>
        </w:rPr>
        <w:t>09:41</w:t>
      </w:r>
      <w:r>
        <w:t xml:space="preserve"> Thomas Sundström:</w:t>
        <w:tab/>
        <w:t xml:space="preserve">schon lange ninma erlwbt </w:t>
      </w:r>
    </w:p>
    <w:p>
      <w:pPr>
        <w:ind w:left="3600" w:hanging="3600"/>
      </w:pPr>
      <w:r>
        <w:rPr>
          <w:i/>
        </w:rPr>
        <w:t>09:41</w:t>
      </w:r>
      <w:r>
        <w:t xml:space="preserve"> Maximilian Margreiter:</w:t>
        <w:tab/>
        <w:t xml:space="preserve">Da kann man ja nur depressiv werden </w:t>
      </w:r>
    </w:p>
    <w:p>
      <w:pPr>
        <w:ind w:left="3600" w:hanging="3600"/>
      </w:pPr>
      <w:r>
        <w:rPr>
          <w:i/>
        </w:rPr>
        <w:t>09:41</w:t>
      </w:r>
      <w:r>
        <w:t xml:space="preserve"> Maximilian Margreiter:</w:t>
        <w:tab/>
        <w:t xml:space="preserve">Kk irgendwer </w:t>
      </w:r>
    </w:p>
    <w:p>
      <w:pPr>
        <w:ind w:left="3600" w:hanging="3600"/>
      </w:pPr>
      <w:r>
        <w:rPr>
          <w:i/>
        </w:rPr>
        <w:t>09:52</w:t>
      </w:r>
      <w:r>
        <w:t xml:space="preserve"> Thomas Sundström:</w:t>
        <w:tab/>
        <w:t xml:space="preserve">ich hatte schweißausbrüche in der nacht vom wetter </w:t>
      </w:r>
    </w:p>
    <w:p>
      <w:pPr>
        <w:ind w:left="3600" w:hanging="3600"/>
      </w:pPr>
      <w:r>
        <w:rPr>
          <w:i/>
        </w:rPr>
        <w:t>09:53</w:t>
      </w:r>
      <w:r>
        <w:t xml:space="preserve"> Maximilian Margreiter:</w:t>
        <w:tab/>
        <w:t xml:space="preserve">Ja es ist der absolute Horror </w:t>
      </w:r>
    </w:p>
    <w:p>
      <w:pPr>
        <w:ind w:left="3600" w:hanging="3600"/>
      </w:pPr>
      <w:r>
        <w:rPr>
          <w:i/>
        </w:rPr>
        <w:t>09:55</w:t>
      </w:r>
      <w:r>
        <w:t xml:space="preserve"> Thomas Sundström:</w:t>
        <w:tab/>
        <w:t xml:space="preserve">mich drückt der öuftdruck in den boden </w:t>
      </w:r>
    </w:p>
    <w:p>
      <w:pPr>
        <w:ind w:left="3600" w:hanging="3600"/>
      </w:pPr>
      <w:r>
        <w:rPr>
          <w:i/>
        </w:rPr>
        <w:t>10:46</w:t>
      </w:r>
      <w:r>
        <w:t xml:space="preserve"> Maximilian Margreiter:</w:t>
        <w:tab/>
        <w:t xml:space="preserve">Irgendwer Lust mit mir in die albertina zu gehen </w:t>
      </w:r>
    </w:p>
    <w:p>
      <w:pPr>
        <w:ind w:left="3600" w:hanging="3600"/>
      </w:pPr>
      <w:r>
        <w:rPr>
          <w:i/>
        </w:rPr>
        <w:t>10:47</w:t>
      </w:r>
      <w:r>
        <w:t xml:space="preserve"> Julian Möhlen:</w:t>
        <w:tab/>
        <w:t xml:space="preserve">Haha, ich find es extrem angenehm, es ist erfrischen, man wird in der Nacht vom regengeräusch eingeschläfert, super! </w:t>
      </w:r>
    </w:p>
    <w:p>
      <w:pPr>
        <w:ind w:left="3600" w:hanging="3600"/>
      </w:pPr>
      <w:r>
        <w:rPr>
          <w:i/>
        </w:rPr>
        <w:t>10:47</w:t>
      </w:r>
      <w:r>
        <w:t xml:space="preserve"> Julian Möhlen:</w:t>
        <w:tab/>
        <w:t xml:space="preserve">Ich würde Ur gern, bin aber bis morgen noch am Land... </w:t>
      </w:r>
    </w:p>
    <w:p>
      <w:pPr>
        <w:ind w:left="3600" w:hanging="3600"/>
      </w:pPr>
      <w:r>
        <w:rPr>
          <w:i/>
        </w:rPr>
        <w:t>10:47</w:t>
      </w:r>
      <w:r>
        <w:t xml:space="preserve"> Louis Springer:</w:t>
        <w:tab/>
        <w:t xml:space="preserve">Leider out Maxi, morgen maybe </w:t>
      </w:r>
    </w:p>
    <w:p>
      <w:pPr>
        <w:ind w:left="3600" w:hanging="3600"/>
      </w:pPr>
      <w:r>
        <w:rPr>
          <w:i/>
        </w:rPr>
        <w:t>10:47</w:t>
      </w:r>
      <w:r>
        <w:t xml:space="preserve"> Thomas Sundström:</w:t>
        <w:tab/>
        <w:t xml:space="preserve">du bist ja völlig krani </w:t>
      </w:r>
    </w:p>
    <w:p>
      <w:pPr>
        <w:ind w:left="3600" w:hanging="3600"/>
      </w:pPr>
      <w:r>
        <w:rPr>
          <w:i/>
        </w:rPr>
        <w:t>10:47</w:t>
      </w:r>
      <w:r>
        <w:t xml:space="preserve"> Thomas Sundström:</w:t>
        <w:tab/>
        <w:t xml:space="preserve">k </w:t>
      </w:r>
    </w:p>
    <w:p>
      <w:pPr>
        <w:ind w:left="3600" w:hanging="3600"/>
      </w:pPr>
      <w:r>
        <w:rPr>
          <w:i/>
        </w:rPr>
        <w:t>10:47</w:t>
      </w:r>
      <w:r>
        <w:t xml:space="preserve"> Thomas Sundström:</w:t>
        <w:tab/>
        <w:t xml:space="preserve">Julian </w:t>
      </w:r>
    </w:p>
    <w:p>
      <w:pPr>
        <w:ind w:left="3600" w:hanging="3600"/>
      </w:pPr>
      <w:r>
        <w:rPr>
          <w:i/>
        </w:rPr>
        <w:t>10:47</w:t>
      </w:r>
      <w:r>
        <w:t xml:space="preserve"> Louis Springer:</w:t>
        <w:tab/>
        <w:t xml:space="preserve">Na Julian hat schon recht, schlafen kann man gut </w:t>
      </w:r>
    </w:p>
    <w:p>
      <w:pPr>
        <w:ind w:left="3600" w:hanging="3600"/>
      </w:pPr>
      <w:r>
        <w:rPr>
          <w:i/>
        </w:rPr>
        <w:t>10:48</w:t>
      </w:r>
      <w:r>
        <w:t xml:space="preserve"> Louis Springer:</w:t>
        <w:tab/>
        <w:t xml:space="preserve">Unter Tags halt ganz grauslich </w:t>
      </w:r>
    </w:p>
    <w:p>
      <w:pPr>
        <w:ind w:left="3600" w:hanging="3600"/>
      </w:pPr>
      <w:r>
        <w:rPr>
          <w:i/>
        </w:rPr>
        <w:t>10:48</w:t>
      </w:r>
      <w:r>
        <w:t xml:space="preserve"> Thomas Sundström:</w:t>
        <w:tab/>
        <w:t xml:space="preserve">ich hab den nachtschweiß </w:t>
      </w:r>
    </w:p>
    <w:p>
      <w:pPr>
        <w:ind w:left="3600" w:hanging="3600"/>
      </w:pPr>
      <w:r>
        <w:rPr>
          <w:i/>
        </w:rPr>
        <w:t>10:48</w:t>
      </w:r>
      <w:r>
        <w:t xml:space="preserve"> Louis Springer:</w:t>
        <w:tab/>
        <w:t xml:space="preserve">Du bist auch ein alter Sack </w:t>
      </w:r>
    </w:p>
    <w:p>
      <w:pPr>
        <w:ind w:left="3600" w:hanging="3600"/>
      </w:pPr>
      <w:r>
        <w:rPr>
          <w:i/>
        </w:rPr>
        <w:t>10:50</w:t>
      </w:r>
      <w:r>
        <w:t xml:space="preserve"> Julian Möhlen:</w:t>
        <w:tab/>
        <w:t xml:space="preserve">Ganz schlimm, so Nachtschweiß, bin ich froh, dass ich den nicht hab. </w:t>
      </w:r>
    </w:p>
    <w:p>
      <w:pPr>
        <w:ind w:left="3600" w:hanging="3600"/>
      </w:pPr>
      <w:r>
        <w:rPr>
          <w:i/>
        </w:rPr>
        <w:t>11:42</w:t>
      </w:r>
      <w:r>
        <w:t xml:space="preserve"> Louis Springer:</w:t>
        <w:tab/>
        <w:t xml:space="preserve">Ja sehr grauslich </w:t>
      </w:r>
    </w:p>
    <w:p>
      <w:pPr>
        <w:ind w:left="3600" w:hanging="3600"/>
      </w:pPr>
      <w:r>
        <w:rPr>
          <w:i/>
        </w:rPr>
        <w:t>15:34</w:t>
      </w:r>
      <w:r>
        <w:t xml:space="preserve"> Benni Gröhs:</w:t>
        <w:tab/>
        <w:t xml:space="preserve">New York ist doch ganz geil!  Hatte es zach und stressig in Erinnerung, aber vll nur, weil ich damals noch nicht saufen durfte!  Jetzt ist es sehr geil muss ich sagen... rooftop Parties... coole Museen und Central Park hat auch was... </w:t>
      </w:r>
    </w:p>
    <w:p>
      <w:pPr>
        <w:ind w:left="3600" w:hanging="3600"/>
      </w:pPr>
      <w:r>
        <w:rPr>
          <w:i/>
        </w:rPr>
        <w:t>15:34</w:t>
      </w:r>
      <w:r>
        <w:t xml:space="preserve"> Benni Gröhs:</w:t>
        <w:tab/>
        <w:t xml:space="preserve">2017-07-27-PHOTO-00008503.jpg &lt;‎attached&gt; </w:t>
      </w:r>
    </w:p>
    <w:p>
      <w:pPr>
        <w:jc w:val="center"/>
      </w:pPr>
      <w:r>
        <w:t>28.07.2017</w:t>
      </w:r>
    </w:p>
    <w:p>
      <w:pPr>
        <w:ind w:left="3600" w:hanging="3600"/>
      </w:pPr>
      <w:r>
        <w:rPr>
          <w:i/>
        </w:rPr>
        <w:t>11:34</w:t>
      </w:r>
      <w:r>
        <w:t xml:space="preserve"> Maximilian Margreiter:</w:t>
        <w:tab/>
        <w:t xml:space="preserve">Kk irgendwer </w:t>
      </w:r>
    </w:p>
    <w:p>
      <w:pPr>
        <w:ind w:left="3600" w:hanging="3600"/>
      </w:pPr>
      <w:r>
        <w:rPr>
          <w:i/>
        </w:rPr>
        <w:t>11:51</w:t>
      </w:r>
      <w:r>
        <w:t xml:space="preserve"> Emil Paiker:</w:t>
        <w:tab/>
        <w:t xml:space="preserve">Nur lit </w:t>
      </w:r>
    </w:p>
    <w:p>
      <w:pPr>
        <w:ind w:left="3600" w:hanging="3600"/>
      </w:pPr>
      <w:r>
        <w:rPr>
          <w:i/>
        </w:rPr>
        <w:t>11:52</w:t>
      </w:r>
      <w:r>
        <w:t xml:space="preserve"> Louis Springer:</w:t>
        <w:tab/>
        <w:t xml:space="preserve">...grünes Papppiaaaaa </w:t>
      </w:r>
    </w:p>
    <w:p>
      <w:pPr>
        <w:ind w:left="3600" w:hanging="3600"/>
      </w:pPr>
      <w:r>
        <w:rPr>
          <w:i/>
        </w:rPr>
        <w:t>15:23</w:t>
      </w:r>
      <w:r>
        <w:t xml:space="preserve"> Benni Gröhs:</w:t>
        <w:tab/>
        <w:t xml:space="preserve">2017-07-28-PHOTO-00008507.jpg &lt;‎attached&gt; </w:t>
      </w:r>
    </w:p>
    <w:p>
      <w:pPr>
        <w:ind w:left="3600" w:hanging="3600"/>
      </w:pPr>
      <w:r>
        <w:rPr>
          <w:i/>
        </w:rPr>
        <w:t>15:23</w:t>
      </w:r>
      <w:r>
        <w:t xml:space="preserve"> Benni Gröhs:</w:t>
        <w:tab/>
        <w:t xml:space="preserve">2017-07-28-PHOTO-00008508.jpg &lt;‎attached&gt; </w:t>
      </w:r>
    </w:p>
    <w:p>
      <w:pPr>
        <w:ind w:left="3600" w:hanging="3600"/>
      </w:pPr>
      <w:r>
        <w:rPr>
          <w:i/>
        </w:rPr>
        <w:t>15:24</w:t>
      </w:r>
      <w:r>
        <w:t xml:space="preserve"> Benni Gröhs:</w:t>
        <w:tab/>
        <w:t xml:space="preserve">Gestern diese Ananas gestohlen! </w:t>
      </w:r>
    </w:p>
    <w:p>
      <w:pPr>
        <w:ind w:left="3600" w:hanging="3600"/>
      </w:pPr>
      <w:r>
        <w:rPr>
          <w:i/>
        </w:rPr>
        <w:t>15:24</w:t>
      </w:r>
      <w:r>
        <w:t xml:space="preserve"> Benni Gröhs:</w:t>
        <w:tab/>
        <w:t xml:space="preserve">Ab jetzt wird nur noch aus dieser Ananas getrunken! </w:t>
      </w:r>
    </w:p>
    <w:p>
      <w:pPr>
        <w:ind w:left="3600" w:hanging="3600"/>
      </w:pPr>
      <w:r>
        <w:rPr>
          <w:i/>
        </w:rPr>
        <w:t>15:26</w:t>
      </w:r>
      <w:r>
        <w:t xml:space="preserve"> Benni Gröhs:</w:t>
        <w:tab/>
        <w:t xml:space="preserve">Sssaaaaaauuuuuuffff </w:t>
      </w:r>
    </w:p>
    <w:p>
      <w:pPr>
        <w:ind w:left="3600" w:hanging="3600"/>
      </w:pPr>
      <w:r>
        <w:rPr>
          <w:i/>
        </w:rPr>
        <w:t>17:10</w:t>
      </w:r>
      <w:r>
        <w:t xml:space="preserve"> Julian Möhlen:</w:t>
        <w:tab/>
        <w:t xml:space="preserve">Absolute Eskalation beim Benni. </w:t>
      </w:r>
    </w:p>
    <w:p>
      <w:pPr>
        <w:ind w:left="3600" w:hanging="3600"/>
      </w:pPr>
      <w:r>
        <w:rPr>
          <w:i/>
        </w:rPr>
        <w:t>17:13</w:t>
      </w:r>
      <w:r>
        <w:t xml:space="preserve"> Maximilian Margreiter:</w:t>
        <w:tab/>
        <w:t xml:space="preserve">Wenn wir schon beim Thema sind ...irgendwer Lust auf ein Bier heute Abend </w:t>
      </w:r>
    </w:p>
    <w:p>
      <w:pPr>
        <w:ind w:left="3600" w:hanging="3600"/>
      </w:pPr>
      <w:r>
        <w:rPr>
          <w:i/>
        </w:rPr>
        <w:t>17:15</w:t>
      </w:r>
      <w:r>
        <w:t xml:space="preserve"> Julian Möhlen:</w:t>
        <w:tab/>
        <w:t xml:space="preserve">Ich komme heute Abend nach Wien und bin verlockt. </w:t>
      </w:r>
    </w:p>
    <w:p>
      <w:pPr>
        <w:ind w:left="3600" w:hanging="3600"/>
      </w:pPr>
      <w:r>
        <w:rPr>
          <w:i/>
        </w:rPr>
        <w:t>17:43</w:t>
      </w:r>
      <w:r>
        <w:t xml:space="preserve"> Maximilian Margreiter:</w:t>
        <w:tab/>
        <w:t xml:space="preserve">ok cool schreib halt wenn du da bist ... sonst jemand </w:t>
      </w:r>
    </w:p>
    <w:p>
      <w:pPr>
        <w:ind w:left="3600" w:hanging="3600"/>
      </w:pPr>
      <w:r>
        <w:rPr>
          <w:i/>
        </w:rPr>
        <w:t>18:07</w:t>
      </w:r>
      <w:r>
        <w:t xml:space="preserve"> Benni Gröhs:</w:t>
        <w:tab/>
        <w:t xml:space="preserve">Ich glaub, dass wir durch die Einführung der Ananas die Kerngruppe so in der Form nicht wiedererkennen werden! </w:t>
      </w:r>
    </w:p>
    <w:p>
      <w:pPr>
        <w:ind w:left="3600" w:hanging="3600"/>
      </w:pPr>
      <w:r>
        <w:rPr>
          <w:i/>
        </w:rPr>
        <w:t>18:07</w:t>
      </w:r>
      <w:r>
        <w:t xml:space="preserve"> Maximilian Margreiter:</w:t>
        <w:tab/>
        <w:t xml:space="preserve">leberschaden </w:t>
      </w:r>
    </w:p>
    <w:p>
      <w:pPr>
        <w:ind w:left="3600" w:hanging="3600"/>
      </w:pPr>
      <w:r>
        <w:rPr>
          <w:i/>
        </w:rPr>
        <w:t>18:09</w:t>
      </w:r>
      <w:r>
        <w:t xml:space="preserve"> Benni Gröhs:</w:t>
        <w:tab/>
        <w:t xml:space="preserve">Erinnert mich bissl an die Anbetung von goldenen Lamm </w:t>
      </w:r>
    </w:p>
    <w:p>
      <w:pPr>
        <w:ind w:left="3600" w:hanging="3600"/>
      </w:pPr>
      <w:r>
        <w:rPr>
          <w:i/>
        </w:rPr>
        <w:t>18:33</w:t>
      </w:r>
      <w:r>
        <w:t xml:space="preserve"> Julian Möhlen:</w:t>
        <w:tab/>
        <w:t xml:space="preserve">Oh Gott. Hast du eine gute Auslandsreisekrankenversicherung, Benni? Vielleicht ist dir Organtransplantation noch in den USA notwendig... </w:t>
      </w:r>
    </w:p>
    <w:p>
      <w:pPr>
        <w:jc w:val="center"/>
      </w:pPr>
      <w:r>
        <w:t>30.07.2017</w:t>
      </w:r>
    </w:p>
    <w:p>
      <w:pPr>
        <w:ind w:left="3600" w:hanging="3600"/>
      </w:pPr>
      <w:r>
        <w:rPr>
          <w:i/>
        </w:rPr>
        <w:t>20:54</w:t>
      </w:r>
      <w:r>
        <w:t xml:space="preserve"> Maximilian Margreiter:</w:t>
        <w:tab/>
        <w:t xml:space="preserve">Ganz arg die Österreicherinnen werden noch Europameister </w:t>
      </w:r>
    </w:p>
    <w:p>
      <w:pPr>
        <w:ind w:left="3600" w:hanging="3600"/>
      </w:pPr>
      <w:r>
        <w:rPr>
          <w:i/>
        </w:rPr>
        <w:t>20:59</w:t>
      </w:r>
      <w:r>
        <w:t xml:space="preserve"> Julian Möhlen:</w:t>
        <w:tab/>
        <w:t xml:space="preserve">Das wär schon geil, ich tät's ihnen gönnen. </w:t>
      </w:r>
    </w:p>
    <w:p>
      <w:pPr>
        <w:ind w:left="3600" w:hanging="3600"/>
      </w:pPr>
      <w:r>
        <w:rPr>
          <w:i/>
        </w:rPr>
        <w:t>21:05</w:t>
      </w:r>
      <w:r>
        <w:t xml:space="preserve"> Maximilian Margreiter:</w:t>
        <w:tab/>
        <w:t xml:space="preserve">Die spielen absurd und sind extrem sympathisch </w:t>
      </w:r>
    </w:p>
    <w:p>
      <w:pPr>
        <w:ind w:left="3600" w:hanging="3600"/>
      </w:pPr>
      <w:r>
        <w:rPr>
          <w:i/>
        </w:rPr>
        <w:t>21:06</w:t>
      </w:r>
      <w:r>
        <w:t xml:space="preserve"> Louis Springer:</w:t>
        <w:tab/>
        <w:t xml:space="preserve">Ja geile Weiba </w:t>
      </w:r>
    </w:p>
    <w:p>
      <w:pPr>
        <w:ind w:left="3600" w:hanging="3600"/>
      </w:pPr>
      <w:r>
        <w:rPr>
          <w:i/>
        </w:rPr>
        <w:t>22:43</w:t>
      </w:r>
      <w:r>
        <w:t xml:space="preserve"> Thomas Sundström:</w:t>
        <w:tab/>
        <w:t xml:space="preserve">2017-07-30-PHOTO-00008524.jpg &lt;‎attached&gt; </w:t>
      </w:r>
    </w:p>
    <w:p>
      <w:pPr>
        <w:ind w:left="3600" w:hanging="3600"/>
      </w:pPr>
      <w:r>
        <w:rPr>
          <w:i/>
        </w:rPr>
        <w:t>22:45</w:t>
      </w:r>
      <w:r>
        <w:t xml:space="preserve"> Thomas Sundström:</w:t>
        <w:tab/>
        <w:t xml:space="preserve">party mood? </w:t>
      </w:r>
    </w:p>
    <w:p>
      <w:pPr>
        <w:jc w:val="center"/>
      </w:pPr>
      <w:r>
        <w:t>31.07.2017</w:t>
      </w:r>
    </w:p>
    <w:p>
      <w:pPr>
        <w:ind w:left="3600" w:hanging="3600"/>
      </w:pPr>
      <w:r>
        <w:rPr>
          <w:i/>
        </w:rPr>
        <w:t>00:02</w:t>
      </w:r>
      <w:r>
        <w:t xml:space="preserve"> Julian Möhlen:</w:t>
        <w:tab/>
        <w:t xml:space="preserve">HAHAHA! </w:t>
      </w:r>
    </w:p>
    <w:p>
      <w:pPr>
        <w:ind w:left="3600" w:hanging="3600"/>
      </w:pPr>
      <w:r>
        <w:rPr>
          <w:i/>
        </w:rPr>
        <w:t>01:17</w:t>
      </w:r>
      <w:r>
        <w:t xml:space="preserve"> Thomas Sundström:</w:t>
        <w:tab/>
        <w:t xml:space="preserve">fuck </w:t>
      </w:r>
    </w:p>
    <w:p>
      <w:pPr>
        <w:ind w:left="3600" w:hanging="3600"/>
      </w:pPr>
      <w:r>
        <w:rPr>
          <w:i/>
        </w:rPr>
        <w:t>01:18</w:t>
      </w:r>
      <w:r>
        <w:t xml:space="preserve"> Thomas Sundström:</w:t>
        <w:tab/>
        <w:t xml:space="preserve">das nur 1h her </w:t>
      </w:r>
    </w:p>
    <w:p>
      <w:pPr>
        <w:ind w:left="3600" w:hanging="3600"/>
      </w:pPr>
      <w:r>
        <w:rPr>
          <w:i/>
        </w:rPr>
        <w:t>01:18</w:t>
      </w:r>
      <w:r>
        <w:t xml:space="preserve"> Thomas Sundström:</w:t>
        <w:tab/>
        <w:t xml:space="preserve">fuck </w:t>
      </w:r>
    </w:p>
    <w:p>
      <w:pPr>
        <w:ind w:left="3600" w:hanging="3600"/>
      </w:pPr>
      <w:r>
        <w:rPr>
          <w:i/>
        </w:rPr>
        <w:t>01:18</w:t>
      </w:r>
      <w:r>
        <w:t xml:space="preserve"> Thomas Sundström:</w:t>
        <w:tab/>
        <w:t xml:space="preserve">1 higher typ </w:t>
      </w:r>
    </w:p>
    <w:p>
      <w:pPr>
        <w:ind w:left="3600" w:hanging="3600"/>
      </w:pPr>
      <w:r>
        <w:rPr>
          <w:i/>
        </w:rPr>
        <w:t>06:41</w:t>
      </w:r>
      <w:r>
        <w:t xml:space="preserve"> Maximilian Margreiter:</w:t>
        <w:tab/>
        <w:t xml:space="preserve">Also diese Fotos aus strobl sind ja ganz arg  zuerst Mitte 50 kinderschänder jetzt transsexueller was kommt als nächstes </w:t>
      </w:r>
    </w:p>
    <w:p>
      <w:pPr>
        <w:ind w:left="3600" w:hanging="3600"/>
      </w:pPr>
      <w:r>
        <w:rPr>
          <w:i/>
        </w:rPr>
        <w:t>10:23</w:t>
      </w:r>
      <w:r>
        <w:t xml:space="preserve"> Thomas Sundström:</w:t>
        <w:tab/>
        <w:t xml:space="preserve">ich bin auf dem besten weg zum st galler lebensstil #aufgedunsen #jedentagbier #fett </w:t>
      </w:r>
    </w:p>
    <w:p>
      <w:pPr>
        <w:ind w:left="3600" w:hanging="3600"/>
      </w:pPr>
      <w:r>
        <w:rPr>
          <w:i/>
        </w:rPr>
        <w:t>10:29</w:t>
      </w:r>
      <w:r>
        <w:t xml:space="preserve"> Louis Springer:</w:t>
        <w:tab/>
        <w:t xml:space="preserve">Jawohl! Haare sind auch ordentlich geschleckt und rassistisch bist du auch. </w:t>
      </w:r>
    </w:p>
    <w:p>
      <w:pPr>
        <w:ind w:left="3600" w:hanging="3600"/>
      </w:pPr>
      <w:r>
        <w:rPr>
          <w:i/>
        </w:rPr>
        <w:t>10:29</w:t>
      </w:r>
      <w:r>
        <w:t xml:space="preserve"> Louis Springer:</w:t>
        <w:tab/>
        <w:t xml:space="preserve">Perfekter Investmentbanker </w:t>
      </w:r>
    </w:p>
    <w:p>
      <w:pPr>
        <w:ind w:left="3600" w:hanging="3600"/>
      </w:pPr>
      <w:r>
        <w:rPr>
          <w:i/>
        </w:rPr>
        <w:t>10:29</w:t>
      </w:r>
      <w:r>
        <w:t xml:space="preserve"> Thomas Sundström:</w:t>
        <w:tab/>
        <w:t xml:space="preserve">ja extrem rassistisch geworden bei all den "kulturen" hier </w:t>
      </w:r>
    </w:p>
    <w:p>
      <w:pPr>
        <w:ind w:left="3600" w:hanging="3600"/>
      </w:pPr>
      <w:r>
        <w:rPr>
          <w:i/>
        </w:rPr>
        <w:t>10:30</w:t>
      </w:r>
      <w:r>
        <w:t xml:space="preserve"> Thomas Sundström:</w:t>
        <w:tab/>
        <w:t xml:space="preserve">asiaten stinken einfach </w:t>
      </w:r>
    </w:p>
    <w:p>
      <w:pPr>
        <w:ind w:left="3600" w:hanging="3600"/>
      </w:pPr>
      <w:r>
        <w:rPr>
          <w:i/>
        </w:rPr>
        <w:t>10:30</w:t>
      </w:r>
      <w:r>
        <w:t xml:space="preserve"> Louis Springer:</w:t>
        <w:tab/>
        <w:t xml:space="preserve">Ja extrem </w:t>
      </w:r>
    </w:p>
    <w:p>
      <w:pPr>
        <w:ind w:left="3600" w:hanging="3600"/>
      </w:pPr>
      <w:r>
        <w:rPr>
          <w:i/>
        </w:rPr>
        <w:t>10:30</w:t>
      </w:r>
      <w:r>
        <w:t xml:space="preserve"> Louis Springer:</w:t>
        <w:tab/>
        <w:t xml:space="preserve">Und neger auch </w:t>
      </w:r>
    </w:p>
    <w:p>
      <w:pPr>
        <w:ind w:left="3600" w:hanging="3600"/>
      </w:pPr>
      <w:r>
        <w:rPr>
          <w:i/>
        </w:rPr>
        <w:t>10:30</w:t>
      </w:r>
      <w:r>
        <w:t xml:space="preserve"> Louis Springer:</w:t>
        <w:tab/>
        <w:t xml:space="preserve">Richtig affig </w:t>
      </w:r>
    </w:p>
    <w:p>
      <w:pPr>
        <w:ind w:left="3600" w:hanging="3600"/>
      </w:pPr>
      <w:r>
        <w:rPr>
          <w:i/>
        </w:rPr>
        <w:t>10:30</w:t>
      </w:r>
      <w:r>
        <w:t xml:space="preserve"> Thomas Sundström:</w:t>
        <w:tab/>
        <w:t xml:space="preserve">haben nur einem hier </w:t>
      </w:r>
    </w:p>
    <w:p>
      <w:pPr>
        <w:ind w:left="3600" w:hanging="3600"/>
      </w:pPr>
      <w:r>
        <w:rPr>
          <w:i/>
        </w:rPr>
        <w:t>10:30</w:t>
      </w:r>
      <w:r>
        <w:t xml:space="preserve"> Thomas Sundström:</w:t>
        <w:tab/>
        <w:t xml:space="preserve">der is aus london </w:t>
      </w:r>
    </w:p>
    <w:p>
      <w:pPr>
        <w:ind w:left="3600" w:hanging="3600"/>
      </w:pPr>
      <w:r>
        <w:rPr>
          <w:i/>
        </w:rPr>
        <w:t>10:30</w:t>
      </w:r>
      <w:r>
        <w:t xml:space="preserve"> Thomas Sundström:</w:t>
        <w:tab/>
        <w:t xml:space="preserve">eingekreuzt </w:t>
      </w:r>
    </w:p>
    <w:p>
      <w:pPr>
        <w:ind w:left="3600" w:hanging="3600"/>
      </w:pPr>
      <w:r>
        <w:rPr>
          <w:i/>
        </w:rPr>
        <w:t>10:30</w:t>
      </w:r>
      <w:r>
        <w:t xml:space="preserve"> Louis Springer:</w:t>
        <w:tab/>
        <w:t xml:space="preserve">hahahaha </w:t>
      </w:r>
    </w:p>
    <w:p>
      <w:pPr>
        <w:ind w:left="3600" w:hanging="3600"/>
      </w:pPr>
      <w:r>
        <w:rPr>
          <w:i/>
        </w:rPr>
        <w:t>10:31</w:t>
      </w:r>
      <w:r>
        <w:t xml:space="preserve"> Louis Springer:</w:t>
        <w:tab/>
        <w:t xml:space="preserve">Jetzt musst du nur noch tag ein Tag aus über praktika reden </w:t>
      </w:r>
    </w:p>
    <w:p>
      <w:pPr>
        <w:ind w:left="3600" w:hanging="3600"/>
      </w:pPr>
      <w:r>
        <w:rPr>
          <w:i/>
        </w:rPr>
        <w:t>14:45</w:t>
      </w:r>
      <w:r>
        <w:t xml:space="preserve"> Benni Gröhs:</w:t>
        <w:tab/>
        <w:t xml:space="preserve">2017-07-31-PHOTO-00008545.jpg &lt;‎attached&gt; </w:t>
      </w:r>
    </w:p>
    <w:p>
      <w:pPr>
        <w:ind w:left="3600" w:hanging="3600"/>
      </w:pPr>
      <w:r>
        <w:rPr>
          <w:i/>
        </w:rPr>
        <w:t>16:02</w:t>
      </w:r>
      <w:r>
        <w:t xml:space="preserve"> Emil Paiker:</w:t>
        <w:tab/>
        <w:t xml:space="preserve">Instegremmmmm!!!! </w:t>
      </w:r>
    </w:p>
    <w:p>
      <w:pPr>
        <w:ind w:left="3600" w:hanging="3600"/>
      </w:pPr>
      <w:r>
        <w:rPr>
          <w:i/>
        </w:rPr>
        <w:t>18:51</w:t>
      </w:r>
      <w:r>
        <w:t xml:space="preserve"> Benni Gröhs:</w:t>
        <w:tab/>
        <w:t xml:space="preserve">Noch 1 für instegreemmm: </w:t>
      </w:r>
    </w:p>
    <w:p>
      <w:pPr>
        <w:ind w:left="3600" w:hanging="3600"/>
      </w:pPr>
      <w:r>
        <w:rPr>
          <w:i/>
        </w:rPr>
        <w:t>18:51</w:t>
      </w:r>
      <w:r>
        <w:t xml:space="preserve"> Benni Gröhs:</w:t>
        <w:tab/>
        <w:t xml:space="preserve">2017-07-31-PHOTO-00008548.jpg &lt;‎attached&gt; </w:t>
      </w:r>
    </w:p>
    <w:p>
      <w:pPr>
        <w:ind w:left="3600" w:hanging="3600"/>
      </w:pPr>
      <w:r>
        <w:rPr>
          <w:i/>
        </w:rPr>
        <w:t>18:52</w:t>
      </w:r>
      <w:r>
        <w:t xml:space="preserve"> Benni Gröhs:</w:t>
        <w:tab/>
        <w:t xml:space="preserve">Manchmal kommt mir New York wie ein Dritte Welt Land vor... dann wieder nur Luxus, teuer, reich... </w:t>
      </w:r>
    </w:p>
    <w:p>
      <w:pPr>
        <w:ind w:left="3600" w:hanging="3600"/>
      </w:pPr>
      <w:r>
        <w:rPr>
          <w:i/>
        </w:rPr>
        <w:t>18:52</w:t>
      </w:r>
      <w:r>
        <w:t xml:space="preserve"> Benni Gröhs:</w:t>
        <w:tab/>
        <w:t xml:space="preserve">Würd ich nicht leben wollen dort </w:t>
      </w:r>
    </w:p>
    <w:p>
      <w:pPr>
        <w:ind w:left="3600" w:hanging="3600"/>
      </w:pPr>
      <w:r>
        <w:rPr>
          <w:i/>
        </w:rPr>
        <w:t>19:55</w:t>
      </w:r>
      <w:r>
        <w:t xml:space="preserve"> Louis Springer:</w:t>
        <w:tab/>
        <w:t xml:space="preserve">Was für 1 absurder Filter </w:t>
      </w:r>
    </w:p>
    <w:p>
      <w:pPr>
        <w:ind w:left="3600" w:hanging="3600"/>
      </w:pPr>
      <w:r>
        <w:rPr>
          <w:i/>
        </w:rPr>
        <w:t>19:56</w:t>
      </w:r>
      <w:r>
        <w:t xml:space="preserve"> Benni Gröhs:</w:t>
        <w:tab/>
        <w:t xml:space="preserve">Haha #instalove </w:t>
      </w:r>
    </w:p>
    <w:p>
      <w:pPr>
        <w:ind w:left="3600" w:hanging="3600"/>
      </w:pPr>
      <w:r>
        <w:rPr>
          <w:i/>
        </w:rPr>
        <w:t>19:58</w:t>
      </w:r>
      <w:r>
        <w:t xml:space="preserve"> Benni Gröhs:</w:t>
        <w:tab/>
        <w:t xml:space="preserve">2017-07-31-PHOTO-00008553.jpg &lt;‎attached&gt; </w:t>
      </w:r>
    </w:p>
    <w:p>
      <w:pPr>
        <w:ind w:left="3600" w:hanging="3600"/>
      </w:pPr>
      <w:r>
        <w:rPr>
          <w:i/>
        </w:rPr>
        <w:t>19:58</w:t>
      </w:r>
      <w:r>
        <w:t xml:space="preserve"> Benni Gröhs:</w:t>
        <w:tab/>
        <w:t xml:space="preserve">Ananas immer dabei </w:t>
      </w:r>
    </w:p>
    <w:p>
      <w:pPr>
        <w:ind w:left="3600" w:hanging="3600"/>
      </w:pPr>
      <w:r>
        <w:rPr>
          <w:i/>
        </w:rPr>
        <w:t>20:26</w:t>
      </w:r>
      <w:r>
        <w:t xml:space="preserve"> Emil Paiker:</w:t>
        <w:tab/>
        <w:t xml:space="preserve">in </w:t>
      </w:r>
    </w:p>
    <w:p>
      <w:pPr>
        <w:ind w:left="3600" w:hanging="3600"/>
      </w:pPr>
      <w:r>
        <w:rPr>
          <w:i/>
        </w:rPr>
        <w:t>22:23</w:t>
      </w:r>
      <w:r>
        <w:t xml:space="preserve"> Patrick Kerschbaumer:</w:t>
        <w:tab/>
        <w:t xml:space="preserve">2017-07-31-PHOTO-00008556.jpg &lt;‎attached&gt; </w:t>
      </w:r>
    </w:p>
    <w:p>
      <w:pPr>
        <w:ind w:left="3600" w:hanging="3600"/>
      </w:pPr>
      <w:r>
        <w:rPr>
          <w:i/>
        </w:rPr>
        <w:t>22:50</w:t>
      </w:r>
      <w:r>
        <w:t xml:space="preserve"> Emil Paiker:</w:t>
        <w:tab/>
        <w:t xml:space="preserve">Sexy </w:t>
      </w:r>
    </w:p>
    <w:p>
      <w:pPr>
        <w:ind w:left="3600" w:hanging="3600"/>
      </w:pPr>
      <w:r>
        <w:rPr>
          <w:i/>
        </w:rPr>
        <w:t>22:51</w:t>
      </w:r>
      <w:r>
        <w:t xml:space="preserve"> Maximilian Margreiter:</w:t>
        <w:tab/>
        <w:t xml:space="preserve">Also jetzt reichte langsam mit den Fotos das ist ja obszön </w:t>
      </w:r>
    </w:p>
    <w:p>
      <w:pPr>
        <w:jc w:val="center"/>
      </w:pPr>
      <w:r>
        <w:t>01.08.2017</w:t>
      </w:r>
    </w:p>
    <w:p>
      <w:pPr>
        <w:ind w:left="3600" w:hanging="3600"/>
      </w:pPr>
      <w:r>
        <w:rPr>
          <w:i/>
        </w:rPr>
        <w:t>00:05</w:t>
      </w:r>
      <w:r>
        <w:t xml:space="preserve"> Benni Gröhs:</w:t>
        <w:tab/>
        <w:t xml:space="preserve">Bin dir nie die Schuhe Patrick!!! </w:t>
      </w:r>
    </w:p>
    <w:p>
      <w:pPr>
        <w:ind w:left="3600" w:hanging="3600"/>
      </w:pPr>
      <w:r>
        <w:rPr>
          <w:i/>
        </w:rPr>
        <w:t>00:05</w:t>
      </w:r>
      <w:r>
        <w:t xml:space="preserve"> Benni Gröhs:</w:t>
        <w:tab/>
        <w:t xml:space="preserve">Bind </w:t>
      </w:r>
    </w:p>
    <w:p>
      <w:pPr>
        <w:ind w:left="3600" w:hanging="3600"/>
      </w:pPr>
      <w:r>
        <w:rPr>
          <w:i/>
        </w:rPr>
        <w:t>00:09</w:t>
      </w:r>
      <w:r>
        <w:t xml:space="preserve"> Thomas Sundström:</w:t>
        <w:tab/>
        <w:t xml:space="preserve">das erste mal nüchtern </w:t>
      </w:r>
    </w:p>
    <w:p>
      <w:pPr>
        <w:ind w:left="3600" w:hanging="3600"/>
      </w:pPr>
      <w:r>
        <w:rPr>
          <w:i/>
        </w:rPr>
        <w:t>00:09</w:t>
      </w:r>
      <w:r>
        <w:t xml:space="preserve"> Thomas Sundström:</w:t>
        <w:tab/>
        <w:t xml:space="preserve">ganz komisch </w:t>
      </w:r>
    </w:p>
    <w:p>
      <w:pPr>
        <w:ind w:left="3600" w:hanging="3600"/>
      </w:pPr>
      <w:r>
        <w:rPr>
          <w:i/>
        </w:rPr>
        <w:t>06:49</w:t>
      </w:r>
      <w:r>
        <w:t xml:space="preserve"> Maximilian Margreiter:</w:t>
        <w:tab/>
        <w:t xml:space="preserve">Deine leberwerte möchte ich nicht sehen Herr Sundström </w:t>
      </w:r>
    </w:p>
    <w:p>
      <w:pPr>
        <w:ind w:left="3600" w:hanging="3600"/>
      </w:pPr>
      <w:r>
        <w:rPr>
          <w:i/>
        </w:rPr>
        <w:t>16:49</w:t>
      </w:r>
      <w:r>
        <w:t xml:space="preserve"> Thomas Sundström:</w:t>
        <w:tab/>
        <w:t xml:space="preserve">deine sind sicher schlechtee </w:t>
      </w:r>
    </w:p>
    <w:p>
      <w:pPr>
        <w:ind w:left="3600" w:hanging="3600"/>
      </w:pPr>
      <w:r>
        <w:rPr>
          <w:i/>
        </w:rPr>
        <w:t>16:49</w:t>
      </w:r>
      <w:r>
        <w:t xml:space="preserve"> Thomas Sundström:</w:t>
        <w:tab/>
        <w:t xml:space="preserve">ich speib mich nicht an wie ein landprolet </w:t>
      </w:r>
    </w:p>
    <w:p>
      <w:pPr>
        <w:ind w:left="3600" w:hanging="3600"/>
      </w:pPr>
      <w:r>
        <w:rPr>
          <w:i/>
        </w:rPr>
        <w:t>16:51</w:t>
      </w:r>
      <w:r>
        <w:t xml:space="preserve"> Maximilian Margreiter:</w:t>
        <w:tab/>
        <w:t xml:space="preserve">Fix sind sie schlechter aber das liegt nicht am Alkohol </w:t>
      </w:r>
    </w:p>
    <w:p>
      <w:pPr>
        <w:ind w:left="3600" w:hanging="3600"/>
      </w:pPr>
      <w:r>
        <w:rPr>
          <w:i/>
        </w:rPr>
        <w:t>18:51</w:t>
      </w:r>
      <w:r>
        <w:t xml:space="preserve"> Benni Gröhs:</w:t>
        <w:tab/>
        <w:t xml:space="preserve">2017-08-01-PHOTO-00008567.jpg &lt;‎attached&gt; </w:t>
      </w:r>
    </w:p>
    <w:p>
      <w:pPr>
        <w:ind w:left="3600" w:hanging="3600"/>
      </w:pPr>
      <w:r>
        <w:rPr>
          <w:i/>
        </w:rPr>
        <w:t>18:51</w:t>
      </w:r>
      <w:r>
        <w:t xml:space="preserve"> Benni Gröhs:</w:t>
        <w:tab/>
        <w:t xml:space="preserve">@436764085804 bin in Montauk :) </w:t>
      </w:r>
    </w:p>
    <w:p>
      <w:pPr>
        <w:ind w:left="3600" w:hanging="3600"/>
      </w:pPr>
      <w:r>
        <w:rPr>
          <w:i/>
        </w:rPr>
        <w:t>18:52</w:t>
      </w:r>
      <w:r>
        <w:t xml:space="preserve"> Benni Gröhs:</w:t>
        <w:tab/>
        <w:t xml:space="preserve">Ergänzt sich extrem gut mit Homo Faber weil ja die Hanna aus dem Buch auch in Montauk vorkommt... </w:t>
      </w:r>
    </w:p>
    <w:p>
      <w:pPr>
        <w:ind w:left="3600" w:hanging="3600"/>
      </w:pPr>
      <w:r>
        <w:rPr>
          <w:i/>
        </w:rPr>
        <w:t>18:58</w:t>
      </w:r>
      <w:r>
        <w:t xml:space="preserve"> Thomas Sundström:</w:t>
        <w:tab/>
        <w:t xml:space="preserve">scheiß intellektuelle </w:t>
      </w:r>
    </w:p>
    <w:p>
      <w:pPr>
        <w:ind w:left="3600" w:hanging="3600"/>
      </w:pPr>
      <w:r>
        <w:rPr>
          <w:i/>
        </w:rPr>
        <w:t>19:42</w:t>
      </w:r>
      <w:r>
        <w:t xml:space="preserve"> Benni Gröhs:</w:t>
        <w:tab/>
        <w:t xml:space="preserve">Haha </w:t>
      </w:r>
    </w:p>
    <w:p>
      <w:pPr>
        <w:ind w:left="3600" w:hanging="3600"/>
      </w:pPr>
      <w:r>
        <w:rPr>
          <w:i/>
        </w:rPr>
        <w:t>19:44</w:t>
      </w:r>
      <w:r>
        <w:t xml:space="preserve"> Thomas Sundström:</w:t>
        <w:tab/>
        <w:t xml:space="preserve">2017-08-01-PHOTO-00008572.jpg &lt;‎attached&gt; </w:t>
      </w:r>
    </w:p>
    <w:p>
      <w:pPr>
        <w:ind w:left="3600" w:hanging="3600"/>
      </w:pPr>
      <w:r>
        <w:rPr>
          <w:i/>
        </w:rPr>
        <w:t>20:32</w:t>
      </w:r>
      <w:r>
        <w:t xml:space="preserve"> Maximilian Margreiter:</w:t>
        <w:tab/>
        <w:t xml:space="preserve">Das war es schon wieder mit der Nüchternheit </w:t>
      </w:r>
    </w:p>
    <w:p>
      <w:pPr>
        <w:ind w:left="3600" w:hanging="3600"/>
      </w:pPr>
      <w:r>
        <w:rPr>
          <w:i/>
        </w:rPr>
        <w:t>22:22</w:t>
      </w:r>
      <w:r>
        <w:t xml:space="preserve"> Patrick Kerschbaumer:</w:t>
        <w:tab/>
        <w:t xml:space="preserve">Bringe diesen Chat wieder auf ein niedrigeres Niveau. </w:t>
      </w:r>
    </w:p>
    <w:p>
      <w:pPr>
        <w:ind w:left="3600" w:hanging="3600"/>
      </w:pPr>
      <w:r>
        <w:rPr>
          <w:i/>
        </w:rPr>
        <w:t>22:24</w:t>
      </w:r>
      <w:r>
        <w:t xml:space="preserve"> Patrick Kerschbaumer:</w:t>
        <w:tab/>
        <w:t xml:space="preserve">2017-08-01-PHOTO-00008575.jpg &lt;‎attached&gt; </w:t>
      </w:r>
    </w:p>
    <w:p>
      <w:pPr>
        <w:ind w:left="3600" w:hanging="3600"/>
      </w:pPr>
      <w:r>
        <w:rPr>
          <w:i/>
        </w:rPr>
        <w:t>22:25</w:t>
      </w:r>
      <w:r>
        <w:t xml:space="preserve"> Patrick Kerschbaumer:</w:t>
        <w:tab/>
        <w:t xml:space="preserve">Napoleon wäre eifersüchtig </w:t>
      </w:r>
    </w:p>
    <w:p>
      <w:pPr>
        <w:ind w:left="3600" w:hanging="3600"/>
      </w:pPr>
      <w:r>
        <w:rPr>
          <w:i/>
        </w:rPr>
        <w:t>23:46</w:t>
      </w:r>
      <w:r>
        <w:t xml:space="preserve"> Julian Möhlen:</w:t>
        <w:tab/>
        <w:t xml:space="preserve">Schießt die auch? </w:t>
      </w:r>
    </w:p>
    <w:p>
      <w:pPr>
        <w:ind w:left="3600" w:hanging="3600"/>
      </w:pPr>
      <w:r>
        <w:rPr>
          <w:i/>
        </w:rPr>
        <w:t>23:50</w:t>
      </w:r>
      <w:r>
        <w:t xml:space="preserve"> Louis Springer:</w:t>
        <w:tab/>
        <w:t xml:space="preserve">Absurd viel jizzz </w:t>
      </w:r>
    </w:p>
    <w:p>
      <w:pPr>
        <w:jc w:val="center"/>
      </w:pPr>
      <w:r>
        <w:t>02.08.2017</w:t>
      </w:r>
    </w:p>
    <w:p>
      <w:pPr>
        <w:ind w:left="3600" w:hanging="3600"/>
      </w:pPr>
      <w:r>
        <w:rPr>
          <w:i/>
        </w:rPr>
        <w:t>00:09</w:t>
      </w:r>
      <w:r>
        <w:t xml:space="preserve"> Thomas Sundström:</w:t>
        <w:tab/>
        <w:t xml:space="preserve">eingeraucht und besoffen </w:t>
      </w:r>
    </w:p>
    <w:p>
      <w:pPr>
        <w:ind w:left="3600" w:hanging="3600"/>
      </w:pPr>
      <w:r>
        <w:rPr>
          <w:i/>
        </w:rPr>
        <w:t>00:10</w:t>
      </w:r>
      <w:r>
        <w:t xml:space="preserve"> Thomas Sundström:</w:t>
        <w:tab/>
        <w:t xml:space="preserve">#instantschneizlreuth </w:t>
      </w:r>
    </w:p>
    <w:p>
      <w:pPr>
        <w:ind w:left="3600" w:hanging="3600"/>
      </w:pPr>
      <w:r>
        <w:rPr>
          <w:i/>
        </w:rPr>
        <w:t>21:16</w:t>
      </w:r>
      <w:r>
        <w:t xml:space="preserve"> Benni Gröhs:</w:t>
        <w:tab/>
        <w:t xml:space="preserve">2017-08-02-PHOTO-00008581.jpg &lt;‎attached&gt; </w:t>
      </w:r>
    </w:p>
    <w:p>
      <w:pPr>
        <w:ind w:left="3600" w:hanging="3600"/>
      </w:pPr>
      <w:r>
        <w:rPr>
          <w:i/>
        </w:rPr>
        <w:t>21:17</w:t>
      </w:r>
      <w:r>
        <w:t xml:space="preserve"> Benni Gröhs:</w:t>
        <w:tab/>
        <w:t xml:space="preserve">Übrigens absurden Sonnenbrand... ich dachte auf Meereshöhe ist es nicht so schlimm... "ich bin Sonne auf Bergen gewöhnt..."! Denkste!  Vuikoarl </w:t>
      </w:r>
    </w:p>
    <w:p>
      <w:pPr>
        <w:jc w:val="center"/>
      </w:pPr>
      <w:r>
        <w:t>03.08.2017</w:t>
      </w:r>
    </w:p>
    <w:p>
      <w:pPr>
        <w:ind w:left="3600" w:hanging="3600"/>
      </w:pPr>
      <w:r>
        <w:rPr>
          <w:i/>
        </w:rPr>
        <w:t>00:27</w:t>
      </w:r>
      <w:r>
        <w:t xml:space="preserve"> Benni Gröhs:</w:t>
        <w:tab/>
        <w:t xml:space="preserve">Thommi gleich: bin bekifft und fett </w:t>
      </w:r>
    </w:p>
    <w:p>
      <w:pPr>
        <w:ind w:left="3600" w:hanging="3600"/>
      </w:pPr>
      <w:r>
        <w:rPr>
          <w:i/>
        </w:rPr>
        <w:t>00:27</w:t>
      </w:r>
      <w:r>
        <w:t xml:space="preserve"> Thomas Sundström:</w:t>
        <w:tab/>
        <w:t xml:space="preserve">na </w:t>
      </w:r>
    </w:p>
    <w:p>
      <w:pPr>
        <w:ind w:left="3600" w:hanging="3600"/>
      </w:pPr>
      <w:r>
        <w:rPr>
          <w:i/>
        </w:rPr>
        <w:t>00:28</w:t>
      </w:r>
      <w:r>
        <w:t xml:space="preserve"> Thomas Sundström:</w:t>
        <w:tab/>
        <w:t xml:space="preserve">komplett nüchtern </w:t>
      </w:r>
    </w:p>
    <w:p>
      <w:pPr>
        <w:ind w:left="3600" w:hanging="3600"/>
      </w:pPr>
      <w:r>
        <w:rPr>
          <w:i/>
        </w:rPr>
        <w:t>00:28</w:t>
      </w:r>
      <w:r>
        <w:t xml:space="preserve"> Benni Gröhs:</w:t>
        <w:tab/>
        <w:t xml:space="preserve">Extrem </w:t>
      </w:r>
    </w:p>
    <w:p>
      <w:pPr>
        <w:ind w:left="3600" w:hanging="3600"/>
      </w:pPr>
      <w:r>
        <w:rPr>
          <w:i/>
        </w:rPr>
        <w:t>00:28</w:t>
      </w:r>
      <w:r>
        <w:t xml:space="preserve"> Thomas Sundström:</w:t>
        <w:tab/>
        <w:t xml:space="preserve">heute breaktah </w:t>
      </w:r>
    </w:p>
    <w:p>
      <w:pPr>
        <w:ind w:left="3600" w:hanging="3600"/>
      </w:pPr>
      <w:r>
        <w:rPr>
          <w:i/>
        </w:rPr>
        <w:t>00:28</w:t>
      </w:r>
      <w:r>
        <w:t xml:space="preserve"> Thomas Sundström:</w:t>
        <w:tab/>
        <w:t xml:space="preserve">g </w:t>
      </w:r>
    </w:p>
    <w:p>
      <w:pPr>
        <w:ind w:left="3600" w:hanging="3600"/>
      </w:pPr>
      <w:r>
        <w:rPr>
          <w:i/>
        </w:rPr>
        <w:t>00:30</w:t>
      </w:r>
      <w:r>
        <w:t xml:space="preserve"> Benni Gröhs:</w:t>
        <w:tab/>
        <w:t xml:space="preserve">Eig absurd welche Kanäle der Kurz bespielt: Ö3 Hörer durch den Eppinger, Krone Leser durch den Jeanée... der hat was vor! </w:t>
      </w:r>
    </w:p>
    <w:p>
      <w:pPr>
        <w:ind w:left="3600" w:hanging="3600"/>
      </w:pPr>
      <w:r>
        <w:rPr>
          <w:i/>
        </w:rPr>
        <w:t>00:31</w:t>
      </w:r>
      <w:r>
        <w:t xml:space="preserve"> Thomas Sundström:</w:t>
        <w:tab/>
        <w:t xml:space="preserve">der elepoinger ist der anfang vom ende </w:t>
      </w:r>
    </w:p>
    <w:p>
      <w:pPr>
        <w:ind w:left="3600" w:hanging="3600"/>
      </w:pPr>
      <w:r>
        <w:rPr>
          <w:i/>
        </w:rPr>
        <w:t>00:31</w:t>
      </w:r>
      <w:r>
        <w:t xml:space="preserve"> Thomas Sundström:</w:t>
        <w:tab/>
        <w:t xml:space="preserve">der verspekuliert sich grade massiv </w:t>
      </w:r>
    </w:p>
    <w:p>
      <w:pPr>
        <w:ind w:left="3600" w:hanging="3600"/>
      </w:pPr>
      <w:r>
        <w:rPr>
          <w:i/>
        </w:rPr>
        <w:t>00:32</w:t>
      </w:r>
      <w:r>
        <w:t xml:space="preserve"> Thomas Sundström:</w:t>
        <w:tab/>
        <w:t xml:space="preserve">kurz hat bei mir derzeit keine stimme </w:t>
      </w:r>
    </w:p>
    <w:p>
      <w:pPr>
        <w:ind w:left="3600" w:hanging="3600"/>
      </w:pPr>
      <w:r>
        <w:rPr>
          <w:i/>
        </w:rPr>
        <w:t>00:32</w:t>
      </w:r>
      <w:r>
        <w:t xml:space="preserve"> Thomas Sundström:</w:t>
        <w:tab/>
        <w:t xml:space="preserve">sobald ich paul kristens in meinem newsfeed hab heut sich der spaß auf </w:t>
      </w:r>
    </w:p>
    <w:p>
      <w:pPr>
        <w:ind w:left="3600" w:hanging="3600"/>
      </w:pPr>
      <w:r>
        <w:rPr>
          <w:i/>
        </w:rPr>
        <w:t>00:32</w:t>
      </w:r>
      <w:r>
        <w:t xml:space="preserve"> Benni Gröhs:</w:t>
        <w:tab/>
        <w:t xml:space="preserve">Hehe </w:t>
      </w:r>
    </w:p>
    <w:p>
      <w:pPr>
        <w:ind w:left="3600" w:hanging="3600"/>
      </w:pPr>
      <w:r>
        <w:rPr>
          <w:i/>
        </w:rPr>
        <w:t>00:32</w:t>
      </w:r>
      <w:r>
        <w:t xml:space="preserve"> Benni Gröhs:</w:t>
        <w:tab/>
        <w:t xml:space="preserve">Gut! </w:t>
      </w:r>
    </w:p>
    <w:p>
      <w:pPr>
        <w:ind w:left="3600" w:hanging="3600"/>
      </w:pPr>
      <w:r>
        <w:rPr>
          <w:i/>
        </w:rPr>
        <w:t>00:33</w:t>
      </w:r>
      <w:r>
        <w:t xml:space="preserve"> Thomas Sundström:</w:t>
        <w:tab/>
        <w:t xml:space="preserve">jez wart ich aufs programm </w:t>
      </w:r>
    </w:p>
    <w:p>
      <w:pPr>
        <w:ind w:left="3600" w:hanging="3600"/>
      </w:pPr>
      <w:r>
        <w:rPr>
          <w:i/>
        </w:rPr>
        <w:t>00:33</w:t>
      </w:r>
      <w:r>
        <w:t xml:space="preserve"> Thomas Sundström:</w:t>
        <w:tab/>
        <w:t xml:space="preserve">aber ich mache grade massive antiwerbung hier in strobl </w:t>
      </w:r>
    </w:p>
    <w:p>
      <w:pPr>
        <w:ind w:left="3600" w:hanging="3600"/>
      </w:pPr>
      <w:r>
        <w:rPr>
          <w:i/>
        </w:rPr>
        <w:t>00:34</w:t>
      </w:r>
      <w:r>
        <w:t xml:space="preserve"> Thomas Sundström:</w:t>
        <w:tab/>
        <w:t xml:space="preserve">der geht wieder eher in richtung schwarz ist geil als in richtung neue övp </w:t>
      </w:r>
    </w:p>
    <w:p>
      <w:pPr>
        <w:ind w:left="3600" w:hanging="3600"/>
      </w:pPr>
      <w:r>
        <w:rPr>
          <w:i/>
        </w:rPr>
        <w:t>00:38</w:t>
      </w:r>
      <w:r>
        <w:t xml:space="preserve"> Benni Gröhs:</w:t>
        <w:tab/>
        <w:t xml:space="preserve">Komplett falsche Richtung von dem was wir bei unserer Elefantenrunde erhofft hatten...   Ich glaube aber nicht, dass ihr das schadet, er tauscht halt unsere Stimmen gegen 100 neue.. </w:t>
      </w:r>
    </w:p>
    <w:p>
      <w:pPr>
        <w:ind w:left="3600" w:hanging="3600"/>
      </w:pPr>
      <w:r>
        <w:rPr>
          <w:i/>
        </w:rPr>
        <w:t>00:39</w:t>
      </w:r>
      <w:r>
        <w:t xml:space="preserve"> Thomas Sundström:</w:t>
        <w:tab/>
        <w:t xml:space="preserve">naja </w:t>
      </w:r>
    </w:p>
    <w:p>
      <w:pPr>
        <w:ind w:left="3600" w:hanging="3600"/>
      </w:pPr>
      <w:r>
        <w:rPr>
          <w:i/>
        </w:rPr>
        <w:t>00:39</w:t>
      </w:r>
      <w:r>
        <w:t xml:space="preserve"> Thomas Sundström:</w:t>
        <w:tab/>
        <w:t xml:space="preserve">ob er die nichtwähler damit holt </w:t>
      </w:r>
    </w:p>
    <w:p>
      <w:pPr>
        <w:ind w:left="3600" w:hanging="3600"/>
      </w:pPr>
      <w:r>
        <w:rPr>
          <w:i/>
        </w:rPr>
        <w:t>00:39</w:t>
      </w:r>
      <w:r>
        <w:t xml:space="preserve"> Thomas Sundström:</w:t>
        <w:tab/>
        <w:t xml:space="preserve">und die deppen bleiben wohl eh bei der övp </w:t>
      </w:r>
    </w:p>
    <w:p>
      <w:pPr>
        <w:ind w:left="3600" w:hanging="3600"/>
      </w:pPr>
      <w:r>
        <w:rPr>
          <w:i/>
        </w:rPr>
        <w:t>00:39</w:t>
      </w:r>
      <w:r>
        <w:t xml:space="preserve"> Thomas Sundström:</w:t>
        <w:tab/>
        <w:t xml:space="preserve">fpö </w:t>
      </w:r>
    </w:p>
    <w:p>
      <w:pPr>
        <w:ind w:left="3600" w:hanging="3600"/>
      </w:pPr>
      <w:r>
        <w:rPr>
          <w:i/>
        </w:rPr>
        <w:t>00:43</w:t>
      </w:r>
      <w:r>
        <w:t xml:space="preserve"> Thomas Sundström:</w:t>
        <w:tab/>
        <w:t xml:space="preserve">ich werd vllt echt den kern wähln oder neos aber die griss mag ich anet </w:t>
      </w:r>
    </w:p>
    <w:p>
      <w:pPr>
        <w:ind w:left="3600" w:hanging="3600"/>
      </w:pPr>
      <w:r>
        <w:rPr>
          <w:i/>
        </w:rPr>
        <w:t>00:44</w:t>
      </w:r>
      <w:r>
        <w:t xml:space="preserve"> Thomas Sundström:</w:t>
        <w:tab/>
        <w:t xml:space="preserve">alles oportunistenschweine </w:t>
      </w:r>
    </w:p>
    <w:p>
      <w:pPr>
        <w:ind w:left="3600" w:hanging="3600"/>
      </w:pPr>
      <w:r>
        <w:rPr>
          <w:i/>
        </w:rPr>
        <w:t>00:45</w:t>
      </w:r>
      <w:r>
        <w:t xml:space="preserve"> Thomas Sundström:</w:t>
        <w:tab/>
        <w:t xml:space="preserve">und der kern geht schon wida um und verteilt getränke </w:t>
      </w:r>
    </w:p>
    <w:p>
      <w:pPr>
        <w:ind w:left="3600" w:hanging="3600"/>
      </w:pPr>
      <w:r>
        <w:rPr>
          <w:i/>
        </w:rPr>
        <w:t>00:45</w:t>
      </w:r>
      <w:r>
        <w:t xml:space="preserve"> Thomas Sundström:</w:t>
        <w:tab/>
        <w:t xml:space="preserve">alles clowns </w:t>
      </w:r>
    </w:p>
    <w:p>
      <w:pPr>
        <w:ind w:left="3600" w:hanging="3600"/>
      </w:pPr>
      <w:r>
        <w:rPr>
          <w:i/>
        </w:rPr>
        <w:t>00:45</w:t>
      </w:r>
      <w:r>
        <w:t xml:space="preserve"> Thomas Sundström:</w:t>
        <w:tab/>
        <w:t xml:space="preserve">strache </w:t>
      </w:r>
    </w:p>
    <w:p>
      <w:pPr>
        <w:ind w:left="3600" w:hanging="3600"/>
      </w:pPr>
      <w:r>
        <w:rPr>
          <w:i/>
        </w:rPr>
        <w:t>00:45</w:t>
      </w:r>
      <w:r>
        <w:t xml:space="preserve"> Thomas Sundström:</w:t>
        <w:tab/>
        <w:t xml:space="preserve">elder statesman </w:t>
      </w:r>
    </w:p>
    <w:p>
      <w:pPr>
        <w:ind w:left="3600" w:hanging="3600"/>
      </w:pPr>
      <w:r>
        <w:rPr>
          <w:i/>
        </w:rPr>
        <w:t>00:45</w:t>
      </w:r>
      <w:r>
        <w:t xml:space="preserve"> Thomas Sundström:</w:t>
        <w:tab/>
        <w:t xml:space="preserve">er ist das wahre </w:t>
      </w:r>
    </w:p>
    <w:p>
      <w:pPr>
        <w:jc w:val="center"/>
      </w:pPr>
      <w:r>
        <w:t>04.08.2017</w:t>
      </w:r>
    </w:p>
    <w:p>
      <w:pPr>
        <w:ind w:left="3600" w:hanging="3600"/>
      </w:pPr>
      <w:r>
        <w:rPr>
          <w:i/>
        </w:rPr>
        <w:t>02:43</w:t>
      </w:r>
      <w:r>
        <w:t xml:space="preserve"> Thomas Sundström:</w:t>
        <w:tab/>
        <w:t xml:space="preserve">die rede vom kern ist wiederum ein disaster </w:t>
      </w:r>
    </w:p>
    <w:p>
      <w:pPr>
        <w:ind w:left="3600" w:hanging="3600"/>
      </w:pPr>
      <w:r>
        <w:rPr>
          <w:i/>
        </w:rPr>
        <w:t>02:43</w:t>
      </w:r>
      <w:r>
        <w:t xml:space="preserve"> Thomas Sundström:</w:t>
        <w:tab/>
        <w:t xml:space="preserve">ich werde echt noch weiß wähln </w:t>
      </w:r>
    </w:p>
    <w:p>
      <w:pPr>
        <w:ind w:left="3600" w:hanging="3600"/>
      </w:pPr>
      <w:r>
        <w:rPr>
          <w:i/>
        </w:rPr>
        <w:t>11:10</w:t>
      </w:r>
      <w:r>
        <w:t xml:space="preserve"> Thomas Sundström:</w:t>
        <w:tab/>
        <w:t xml:space="preserve">der karas ist hier </w:t>
      </w:r>
    </w:p>
    <w:p>
      <w:pPr>
        <w:ind w:left="3600" w:hanging="3600"/>
      </w:pPr>
      <w:r>
        <w:rPr>
          <w:i/>
        </w:rPr>
        <w:t>11:10</w:t>
      </w:r>
      <w:r>
        <w:t xml:space="preserve"> Thomas Sundström:</w:t>
        <w:tab/>
        <w:t xml:space="preserve">er redet wie ein pfarrer </w:t>
      </w:r>
    </w:p>
    <w:p>
      <w:pPr>
        <w:ind w:left="3600" w:hanging="3600"/>
      </w:pPr>
      <w:r>
        <w:rPr>
          <w:i/>
        </w:rPr>
        <w:t>11:10</w:t>
      </w:r>
      <w:r>
        <w:t xml:space="preserve"> Thomas Sundström:</w:t>
        <w:tab/>
        <w:t xml:space="preserve">absolute katastrophe </w:t>
      </w:r>
    </w:p>
    <w:p>
      <w:pPr>
        <w:ind w:left="3600" w:hanging="3600"/>
      </w:pPr>
      <w:r>
        <w:rPr>
          <w:i/>
        </w:rPr>
        <w:t>11:18</w:t>
      </w:r>
      <w:r>
        <w:t xml:space="preserve"> Benedikt Gruber:</w:t>
        <w:tab/>
        <w:t xml:space="preserve">Haha der Karas... 😂 </w:t>
      </w:r>
    </w:p>
    <w:p>
      <w:pPr>
        <w:ind w:left="3600" w:hanging="3600"/>
      </w:pPr>
      <w:r>
        <w:rPr>
          <w:i/>
        </w:rPr>
        <w:t>12:06</w:t>
      </w:r>
      <w:r>
        <w:t xml:space="preserve"> Julian Möhlen:</w:t>
        <w:tab/>
        <w:t xml:space="preserve">Wer ist das? </w:t>
      </w:r>
    </w:p>
    <w:p>
      <w:pPr>
        <w:ind w:left="3600" w:hanging="3600"/>
      </w:pPr>
      <w:r>
        <w:rPr>
          <w:i/>
        </w:rPr>
        <w:t>12:07</w:t>
      </w:r>
      <w:r>
        <w:t xml:space="preserve"> Benedikt Gruber:</w:t>
        <w:tab/>
        <w:t xml:space="preserve">Der ÖVP-Spitzenkandidat im EU-Parlament. </w:t>
      </w:r>
    </w:p>
    <w:p>
      <w:pPr>
        <w:ind w:left="3600" w:hanging="3600"/>
      </w:pPr>
      <w:r>
        <w:rPr>
          <w:i/>
        </w:rPr>
        <w:t>12:07</w:t>
      </w:r>
      <w:r>
        <w:t xml:space="preserve"> Benedikt Gruber:</w:t>
        <w:tab/>
        <w:t xml:space="preserve">*Fraktionsführer natürlich </w:t>
      </w:r>
    </w:p>
    <w:p>
      <w:pPr>
        <w:ind w:left="3600" w:hanging="3600"/>
      </w:pPr>
      <w:r>
        <w:rPr>
          <w:i/>
        </w:rPr>
        <w:t>12:10</w:t>
      </w:r>
      <w:r>
        <w:t xml:space="preserve"> Julian Möhlen:</w:t>
        <w:tab/>
        <w:t xml:space="preserve">Aha! </w:t>
      </w:r>
    </w:p>
    <w:p>
      <w:pPr>
        <w:jc w:val="center"/>
      </w:pPr>
      <w:r>
        <w:t>05.08.2017</w:t>
      </w:r>
    </w:p>
    <w:p>
      <w:pPr>
        <w:ind w:left="3600" w:hanging="3600"/>
      </w:pPr>
      <w:r>
        <w:rPr>
          <w:i/>
        </w:rPr>
        <w:t>04:54</w:t>
      </w:r>
      <w:r>
        <w:t xml:space="preserve"> Benni Gröhs:</w:t>
        <w:tab/>
        <w:t xml:space="preserve">2017-08-05-PHOTO-00008621.jpg &lt;‎attached&gt; </w:t>
      </w:r>
    </w:p>
    <w:p>
      <w:pPr>
        <w:ind w:left="3600" w:hanging="3600"/>
      </w:pPr>
      <w:r>
        <w:rPr>
          <w:i/>
        </w:rPr>
        <w:t>17:49</w:t>
      </w:r>
      <w:r>
        <w:t xml:space="preserve"> Benni Gröhs:</w:t>
        <w:tab/>
        <w:t xml:space="preserve">Warum hört ma nix vom Kirtag? Will besoffene Menschen auf unscharfen Bildern! </w:t>
      </w:r>
    </w:p>
    <w:p>
      <w:pPr>
        <w:ind w:left="3600" w:hanging="3600"/>
      </w:pPr>
      <w:r>
        <w:rPr>
          <w:i/>
        </w:rPr>
        <w:t>19:12</w:t>
      </w:r>
      <w:r>
        <w:t xml:space="preserve"> Thomas Sundström:</w:t>
        <w:tab/>
        <w:t xml:space="preserve">glei geht los </w:t>
      </w:r>
    </w:p>
    <w:p>
      <w:pPr>
        <w:jc w:val="center"/>
      </w:pPr>
      <w:r>
        <w:t>06.08.2017</w:t>
      </w:r>
    </w:p>
    <w:p>
      <w:pPr>
        <w:ind w:left="3600" w:hanging="3600"/>
      </w:pPr>
      <w:r>
        <w:rPr>
          <w:i/>
        </w:rPr>
        <w:t>00:42</w:t>
      </w:r>
      <w:r>
        <w:t xml:space="preserve"> Louis Springer:</w:t>
        <w:tab/>
        <w:t xml:space="preserve">Wo </w:t>
      </w:r>
    </w:p>
    <w:p>
      <w:pPr>
        <w:ind w:left="3600" w:hanging="3600"/>
      </w:pPr>
      <w:r>
        <w:rPr>
          <w:i/>
        </w:rPr>
        <w:t>00:42</w:t>
      </w:r>
      <w:r>
        <w:t xml:space="preserve"> Thomas Sundström:</w:t>
        <w:tab/>
        <w:t xml:space="preserve">schießstand </w:t>
      </w:r>
    </w:p>
    <w:p>
      <w:pPr>
        <w:ind w:left="3600" w:hanging="3600"/>
      </w:pPr>
      <w:r>
        <w:rPr>
          <w:i/>
        </w:rPr>
        <w:t>00:42</w:t>
      </w:r>
      <w:r>
        <w:t xml:space="preserve"> Louis Springer:</w:t>
        <w:tab/>
        <w:t xml:space="preserve">Wo is der </w:t>
      </w:r>
    </w:p>
    <w:p>
      <w:pPr>
        <w:ind w:left="3600" w:hanging="3600"/>
      </w:pPr>
      <w:r>
        <w:rPr>
          <w:i/>
        </w:rPr>
        <w:t>04:40</w:t>
      </w:r>
      <w:r>
        <w:t xml:space="preserve"> Maximilian Margreiter:</w:t>
        <w:tab/>
        <w:t xml:space="preserve">Die ungeschönte Wahrheit  ist dass es mir ganz grauslich geht </w:t>
      </w:r>
    </w:p>
    <w:p>
      <w:pPr>
        <w:ind w:left="3600" w:hanging="3600"/>
      </w:pPr>
      <w:r>
        <w:rPr>
          <w:i/>
        </w:rPr>
        <w:t>06:15</w:t>
      </w:r>
      <w:r>
        <w:t xml:space="preserve"> Louis Springer:</w:t>
        <w:tab/>
        <w:t xml:space="preserve">Ganz oarg </w:t>
      </w:r>
    </w:p>
    <w:p>
      <w:pPr>
        <w:ind w:left="3600" w:hanging="3600"/>
      </w:pPr>
      <w:r>
        <w:rPr>
          <w:i/>
        </w:rPr>
        <w:t>06:16</w:t>
      </w:r>
      <w:r>
        <w:t xml:space="preserve"> Louis Springer:</w:t>
        <w:tab/>
        <w:t xml:space="preserve">Speibübel </w:t>
      </w:r>
    </w:p>
    <w:p>
      <w:pPr>
        <w:ind w:left="3600" w:hanging="3600"/>
      </w:pPr>
      <w:r>
        <w:rPr>
          <w:i/>
        </w:rPr>
        <w:t>06:33</w:t>
      </w:r>
      <w:r>
        <w:t xml:space="preserve"> Emil Paiker:</w:t>
        <w:tab/>
        <w:t xml:space="preserve">2017-08-06-PHOTO-00008630.jpg &lt;‎attached&gt; </w:t>
      </w:r>
    </w:p>
    <w:p>
      <w:pPr>
        <w:ind w:left="3600" w:hanging="3600"/>
      </w:pPr>
      <w:r>
        <w:rPr>
          <w:i/>
        </w:rPr>
        <w:t>06:33</w:t>
      </w:r>
      <w:r>
        <w:t xml:space="preserve"> Emil Paiker:</w:t>
        <w:tab/>
        <w:t xml:space="preserve">2017-08-06-PHOTO-00008631.jpg &lt;‎attached&gt; </w:t>
      </w:r>
    </w:p>
    <w:p>
      <w:pPr>
        <w:ind w:left="3600" w:hanging="3600"/>
      </w:pPr>
      <w:r>
        <w:rPr>
          <w:i/>
        </w:rPr>
        <w:t>06:33</w:t>
      </w:r>
      <w:r>
        <w:t xml:space="preserve"> Emil Paiker:</w:t>
        <w:tab/>
        <w:t xml:space="preserve">2017-08-06-PHOTO-00008632.jpg &lt;‎attached&gt; </w:t>
      </w:r>
    </w:p>
    <w:p>
      <w:pPr>
        <w:ind w:left="3600" w:hanging="3600"/>
      </w:pPr>
      <w:r>
        <w:rPr>
          <w:i/>
        </w:rPr>
        <w:t>06:33</w:t>
      </w:r>
      <w:r>
        <w:t xml:space="preserve"> Emil Paiker:</w:t>
        <w:tab/>
        <w:t xml:space="preserve">2017-08-06-PHOTO-00008633.jpg &lt;‎attached&gt; </w:t>
      </w:r>
    </w:p>
    <w:p>
      <w:pPr>
        <w:ind w:left="3600" w:hanging="3600"/>
      </w:pPr>
      <w:r>
        <w:rPr>
          <w:i/>
        </w:rPr>
        <w:t>06:34</w:t>
      </w:r>
      <w:r>
        <w:t xml:space="preserve"> Emil Paiker:</w:t>
        <w:tab/>
        <w:t xml:space="preserve">2017-08-06-PHOTO-00008634.jpg &lt;‎attached&gt; </w:t>
      </w:r>
    </w:p>
    <w:p>
      <w:pPr>
        <w:ind w:left="3600" w:hanging="3600"/>
      </w:pPr>
      <w:r>
        <w:rPr>
          <w:i/>
        </w:rPr>
        <w:t>06:36</w:t>
      </w:r>
      <w:r>
        <w:t xml:space="preserve"> Emil Paiker:</w:t>
        <w:tab/>
        <w:t xml:space="preserve">2017-08-06-VIDEO-00008635.mp4 &lt;‎attached&gt; </w:t>
      </w:r>
    </w:p>
    <w:p>
      <w:pPr>
        <w:ind w:left="3600" w:hanging="3600"/>
      </w:pPr>
      <w:r>
        <w:rPr>
          <w:i/>
        </w:rPr>
        <w:t>09:40</w:t>
      </w:r>
      <w:r>
        <w:t xml:space="preserve"> Patrick Kerschbaumer:</w:t>
        <w:tab/>
        <w:t xml:space="preserve">Was habt ihr eigentlich da für ein Opfer vom Bahnhof mitgenommen? </w:t>
      </w:r>
    </w:p>
    <w:p>
      <w:pPr>
        <w:ind w:left="3600" w:hanging="3600"/>
      </w:pPr>
      <w:r>
        <w:rPr>
          <w:i/>
        </w:rPr>
        <w:t>09:41</w:t>
      </w:r>
      <w:r>
        <w:t xml:space="preserve"> Patrick Kerschbaumer:</w:t>
        <w:tab/>
        <w:t xml:space="preserve">Schaut aus wie einer von gare de Nord und das ist nicht der schöne Bahnhof in Paris! </w:t>
      </w:r>
    </w:p>
    <w:p>
      <w:pPr>
        <w:ind w:left="3600" w:hanging="3600"/>
      </w:pPr>
      <w:r>
        <w:rPr>
          <w:i/>
        </w:rPr>
        <w:t>12:48</w:t>
      </w:r>
      <w:r>
        <w:t xml:space="preserve"> Thomas Sundström:</w:t>
        <w:tab/>
        <w:t xml:space="preserve">2017-08-06-PHOTO-00008638.jpg &lt;‎attached&gt; </w:t>
      </w:r>
    </w:p>
    <w:p>
      <w:pPr>
        <w:ind w:left="3600" w:hanging="3600"/>
      </w:pPr>
      <w:r>
        <w:rPr>
          <w:i/>
        </w:rPr>
        <w:t>18:51</w:t>
      </w:r>
      <w:r>
        <w:t xml:space="preserve"> Maximilian Margreiter:</w:t>
        <w:tab/>
        <w:t xml:space="preserve">jetzt weiß ich warum es mir heute morgen so exzellent ging ich war bis jetzt einfach noch fett </w:t>
      </w:r>
    </w:p>
    <w:p>
      <w:pPr>
        <w:ind w:left="3600" w:hanging="3600"/>
      </w:pPr>
      <w:r>
        <w:rPr>
          <w:i/>
        </w:rPr>
        <w:t>18:51</w:t>
      </w:r>
      <w:r>
        <w:t xml:space="preserve"> Benni Gröhs:</w:t>
        <w:tab/>
        <w:t xml:space="preserve">😎👍🏻 </w:t>
      </w:r>
    </w:p>
    <w:p>
      <w:pPr>
        <w:ind w:left="3600" w:hanging="3600"/>
      </w:pPr>
      <w:r>
        <w:rPr>
          <w:i/>
        </w:rPr>
        <w:t>18:52</w:t>
      </w:r>
      <w:r>
        <w:t xml:space="preserve"> Maximilian Margreiter:</w:t>
        <w:tab/>
        <w:t xml:space="preserve">ganz arg wenn der kater erst so gegen 1900 beginnt </w:t>
      </w:r>
    </w:p>
    <w:p>
      <w:pPr>
        <w:ind w:left="3600" w:hanging="3600"/>
      </w:pPr>
      <w:r>
        <w:rPr>
          <w:i/>
        </w:rPr>
        <w:t>18:58</w:t>
      </w:r>
      <w:r>
        <w:t xml:space="preserve"> Benni Gröhs:</w:t>
        <w:tab/>
        <w:t xml:space="preserve">Du wirst alt Maxi! </w:t>
      </w:r>
    </w:p>
    <w:p>
      <w:pPr>
        <w:ind w:left="3600" w:hanging="3600"/>
      </w:pPr>
      <w:r>
        <w:rPr>
          <w:i/>
        </w:rPr>
        <w:t>19:12</w:t>
      </w:r>
      <w:r>
        <w:t xml:space="preserve"> Maximilian Margreiter:</w:t>
        <w:tab/>
        <w:t xml:space="preserve">Es geht mir jetzt von Minute zu Minute schlechter </w:t>
      </w:r>
    </w:p>
    <w:p>
      <w:pPr>
        <w:ind w:left="3600" w:hanging="3600"/>
      </w:pPr>
      <w:r>
        <w:rPr>
          <w:i/>
        </w:rPr>
        <w:t>19:32</w:t>
      </w:r>
      <w:r>
        <w:t xml:space="preserve"> Louis Springer:</w:t>
        <w:tab/>
        <w:t xml:space="preserve">Mir gehts auch übel </w:t>
      </w:r>
    </w:p>
    <w:p>
      <w:pPr>
        <w:ind w:left="3600" w:hanging="3600"/>
      </w:pPr>
      <w:r>
        <w:rPr>
          <w:i/>
        </w:rPr>
        <w:t>19:57</w:t>
      </w:r>
      <w:r>
        <w:t xml:space="preserve"> Patrick Kerschbaumer:</w:t>
        <w:tab/>
        <w:t xml:space="preserve">Mir geht's blendend </w:t>
      </w:r>
    </w:p>
    <w:p>
      <w:pPr>
        <w:ind w:left="3600" w:hanging="3600"/>
      </w:pPr>
      <w:r>
        <w:rPr>
          <w:i/>
        </w:rPr>
        <w:t>21:06</w:t>
      </w:r>
      <w:r>
        <w:t xml:space="preserve"> Thomas Sundström:</w:t>
        <w:tab/>
        <w:t xml:space="preserve">2017-08-06-PHOTO-00008646.jpg &lt;‎attached&gt; </w:t>
      </w:r>
    </w:p>
    <w:p>
      <w:pPr>
        <w:ind w:left="3600" w:hanging="3600"/>
      </w:pPr>
      <w:r>
        <w:rPr>
          <w:i/>
        </w:rPr>
        <w:t>21:07</w:t>
      </w:r>
      <w:r>
        <w:t xml:space="preserve"> Louis Springer:</w:t>
        <w:tab/>
        <w:t xml:space="preserve">Schon geschmust? </w:t>
      </w:r>
    </w:p>
    <w:p>
      <w:pPr>
        <w:ind w:left="3600" w:hanging="3600"/>
      </w:pPr>
      <w:r>
        <w:rPr>
          <w:i/>
        </w:rPr>
        <w:t>21:08</w:t>
      </w:r>
      <w:r>
        <w:t xml:space="preserve"> Benni Gröhs:</w:t>
        <w:tab/>
        <w:t xml:space="preserve">Haha ich hab gerade gedacht du hast scheiss lange Haare 🙈😘 </w:t>
      </w:r>
    </w:p>
    <w:p>
      <w:pPr>
        <w:ind w:left="3600" w:hanging="3600"/>
      </w:pPr>
      <w:r>
        <w:rPr>
          <w:i/>
        </w:rPr>
        <w:t>21:16</w:t>
      </w:r>
      <w:r>
        <w:t xml:space="preserve"> Louis Springer:</w:t>
        <w:tab/>
        <w:t xml:space="preserve">hahahahaa </w:t>
      </w:r>
    </w:p>
    <w:p>
      <w:pPr>
        <w:ind w:left="3600" w:hanging="3600"/>
      </w:pPr>
      <w:r>
        <w:rPr>
          <w:i/>
        </w:rPr>
        <w:t>21:16</w:t>
      </w:r>
      <w:r>
        <w:t xml:space="preserve"> Louis Springer:</w:t>
        <w:tab/>
        <w:t xml:space="preserve">😂😂😂 </w:t>
      </w:r>
    </w:p>
    <w:p>
      <w:pPr>
        <w:ind w:left="3600" w:hanging="3600"/>
      </w:pPr>
      <w:r>
        <w:rPr>
          <w:i/>
        </w:rPr>
        <w:t>21:36</w:t>
      </w:r>
      <w:r>
        <w:t xml:space="preserve"> Thomas Sundström:</w:t>
        <w:tab/>
        <w:t xml:space="preserve">hahaha </w:t>
      </w:r>
    </w:p>
    <w:p>
      <w:pPr>
        <w:jc w:val="center"/>
      </w:pPr>
      <w:r>
        <w:t>08.08.2017</w:t>
      </w:r>
    </w:p>
    <w:p>
      <w:pPr>
        <w:ind w:left="3600" w:hanging="3600"/>
      </w:pPr>
      <w:r>
        <w:rPr>
          <w:i/>
        </w:rPr>
        <w:t>09:00</w:t>
      </w:r>
      <w:r>
        <w:t xml:space="preserve"> Thomas Sundström:</w:t>
        <w:tab/>
        <w:t xml:space="preserve">wieder bekifft und besoffen seit 2 tagen </w:t>
      </w:r>
    </w:p>
    <w:p>
      <w:pPr>
        <w:ind w:left="3600" w:hanging="3600"/>
      </w:pPr>
      <w:r>
        <w:rPr>
          <w:i/>
        </w:rPr>
        <w:t>09:03</w:t>
      </w:r>
      <w:r>
        <w:t xml:space="preserve"> Maximilian Margreiter:</w:t>
        <w:tab/>
        <w:t xml:space="preserve">#neuerstandard #schneitzelreuthruft </w:t>
      </w:r>
    </w:p>
    <w:p>
      <w:pPr>
        <w:ind w:left="3600" w:hanging="3600"/>
      </w:pPr>
      <w:r>
        <w:rPr>
          <w:i/>
        </w:rPr>
        <w:t>09:03</w:t>
      </w:r>
      <w:r>
        <w:t xml:space="preserve"> Thomas Sundström:</w:t>
        <w:tab/>
        <w:t xml:space="preserve">in 4 tagen is schluss </w:t>
      </w:r>
    </w:p>
    <w:p>
      <w:pPr>
        <w:ind w:left="3600" w:hanging="3600"/>
      </w:pPr>
      <w:r>
        <w:rPr>
          <w:i/>
        </w:rPr>
        <w:t>11:39</w:t>
      </w:r>
      <w:r>
        <w:t xml:space="preserve"> Julian Möhlen:</w:t>
        <w:tab/>
        <w:t xml:space="preserve">Fahrscheinkontrolle MIT Polizei - nur zach! </w:t>
      </w:r>
    </w:p>
    <w:p>
      <w:pPr>
        <w:ind w:left="3600" w:hanging="3600"/>
      </w:pPr>
      <w:r>
        <w:rPr>
          <w:i/>
        </w:rPr>
        <w:t>11:40</w:t>
      </w:r>
      <w:r>
        <w:t xml:space="preserve"> Julian Möhlen:</w:t>
        <w:tab/>
        <w:t xml:space="preserve">#uberkostetextra </w:t>
      </w:r>
    </w:p>
    <w:p>
      <w:pPr>
        <w:ind w:left="3600" w:hanging="3600"/>
      </w:pPr>
      <w:r>
        <w:rPr>
          <w:i/>
        </w:rPr>
        <w:t>11:48</w:t>
      </w:r>
      <w:r>
        <w:t xml:space="preserve"> Maximilian Margreiter:</w:t>
        <w:tab/>
        <w:t xml:space="preserve">Ich sitze in Zug nach Bozen und es ist alles voll mit fucking Pfadfindern aus Deutschland Österreich und weiß ich woher... ganz schlimm </w:t>
      </w:r>
    </w:p>
    <w:p>
      <w:pPr>
        <w:ind w:left="3600" w:hanging="3600"/>
      </w:pPr>
      <w:r>
        <w:rPr>
          <w:i/>
        </w:rPr>
        <w:t>11:52</w:t>
      </w:r>
      <w:r>
        <w:t xml:space="preserve"> Julian Möhlen:</w:t>
        <w:tab/>
        <w:t xml:space="preserve">Haha! Spielen Sie spiele und singen sie und mache sie so "energizer"? </w:t>
      </w:r>
    </w:p>
    <w:p>
      <w:pPr>
        <w:ind w:left="3600" w:hanging="3600"/>
      </w:pPr>
      <w:r>
        <w:rPr>
          <w:i/>
        </w:rPr>
        <w:t>11:55</w:t>
      </w:r>
      <w:r>
        <w:t xml:space="preserve"> Maximilian Margreiter:</w:t>
        <w:tab/>
        <w:t xml:space="preserve">Nein sie diskutieren gerade wie sie führerheim ihr Wort nicht meines umgestalten </w:t>
      </w:r>
    </w:p>
    <w:p>
      <w:pPr>
        <w:ind w:left="3600" w:hanging="3600"/>
      </w:pPr>
      <w:r>
        <w:rPr>
          <w:i/>
        </w:rPr>
        <w:t>14:06</w:t>
      </w:r>
      <w:r>
        <w:t xml:space="preserve"> Thomas Sundström:</w:t>
        <w:tab/>
        <w:t xml:space="preserve">das ist sicher mit abstand meine gesundheitsschädlichste zeit bisher </w:t>
      </w:r>
    </w:p>
    <w:p>
      <w:pPr>
        <w:ind w:left="3600" w:hanging="3600"/>
      </w:pPr>
      <w:r>
        <w:rPr>
          <w:i/>
        </w:rPr>
        <w:t>14:07</w:t>
      </w:r>
      <w:r>
        <w:t xml:space="preserve"> Thomas Sundström:</w:t>
        <w:tab/>
        <w:t xml:space="preserve">kein sport, fettes essen, alk jeden tag, gras jeden 2., aufstehn um 8, schlafen gehn um 3 </w:t>
      </w:r>
    </w:p>
    <w:p>
      <w:pPr>
        <w:ind w:left="3600" w:hanging="3600"/>
      </w:pPr>
      <w:r>
        <w:rPr>
          <w:i/>
        </w:rPr>
        <w:t>14:07</w:t>
      </w:r>
      <w:r>
        <w:t xml:space="preserve"> Thomas Sundström:</w:t>
        <w:tab/>
        <w:t xml:space="preserve">völlig krank </w:t>
      </w:r>
    </w:p>
    <w:p>
      <w:pPr>
        <w:ind w:left="3600" w:hanging="3600"/>
      </w:pPr>
      <w:r>
        <w:rPr>
          <w:i/>
        </w:rPr>
        <w:t>22:13</w:t>
      </w:r>
      <w:r>
        <w:t xml:space="preserve"> Louis Springer:</w:t>
        <w:tab/>
        <w:t xml:space="preserve">2017-08-08-VIDEO-00008663.mp4 &lt;‎attached&gt; </w:t>
      </w:r>
    </w:p>
    <w:p>
      <w:pPr>
        <w:ind w:left="3600" w:hanging="3600"/>
      </w:pPr>
      <w:r>
        <w:rPr>
          <w:i/>
        </w:rPr>
        <w:t>22:30</w:t>
      </w:r>
      <w:r>
        <w:t xml:space="preserve"> Emil Paiker:</w:t>
        <w:tab/>
        <w:t xml:space="preserve">🙄 </w:t>
      </w:r>
    </w:p>
    <w:p>
      <w:pPr>
        <w:jc w:val="center"/>
      </w:pPr>
      <w:r>
        <w:t>09.08.2017</w:t>
      </w:r>
    </w:p>
    <w:p>
      <w:pPr>
        <w:ind w:left="3600" w:hanging="3600"/>
      </w:pPr>
      <w:r>
        <w:rPr>
          <w:i/>
        </w:rPr>
        <w:t>00:40</w:t>
      </w:r>
      <w:r>
        <w:t xml:space="preserve"> Thomas Sundström:</w:t>
        <w:tab/>
        <w:t xml:space="preserve">what the fuck haha </w:t>
      </w:r>
    </w:p>
    <w:p>
      <w:pPr>
        <w:ind w:left="3600" w:hanging="3600"/>
      </w:pPr>
      <w:r>
        <w:rPr>
          <w:i/>
        </w:rPr>
        <w:t>06:41</w:t>
      </w:r>
      <w:r>
        <w:t xml:space="preserve"> Maximilian Margreiter:</w:t>
        <w:tab/>
        <w:t xml:space="preserve">Verstörend </w:t>
      </w:r>
    </w:p>
    <w:p>
      <w:pPr>
        <w:ind w:left="3600" w:hanging="3600"/>
      </w:pPr>
      <w:r>
        <w:rPr>
          <w:i/>
        </w:rPr>
        <w:t>12:16</w:t>
      </w:r>
      <w:r>
        <w:t xml:space="preserve"> Julian Möhlen:</w:t>
        <w:tab/>
        <w:t xml:space="preserve">Hahaha!!! </w:t>
      </w:r>
    </w:p>
    <w:p>
      <w:pPr>
        <w:ind w:left="3600" w:hanging="3600"/>
      </w:pPr>
      <w:r>
        <w:rPr>
          <w:i/>
        </w:rPr>
        <w:t>13:28</w:t>
      </w:r>
      <w:r>
        <w:t xml:space="preserve"> Benni Gröhs:</w:t>
        <w:tab/>
        <w:t xml:space="preserve">Taschner kandidiert auf Listenplatz 7(!) beim Kurz 😳 </w:t>
      </w:r>
    </w:p>
    <w:p>
      <w:pPr>
        <w:ind w:left="3600" w:hanging="3600"/>
      </w:pPr>
      <w:r>
        <w:rPr>
          <w:i/>
        </w:rPr>
        <w:t>13:28</w:t>
      </w:r>
      <w:r>
        <w:t xml:space="preserve"> Benni Gröhs:</w:t>
        <w:tab/>
        <w:t xml:space="preserve">Oida </w:t>
      </w:r>
    </w:p>
    <w:p>
      <w:pPr>
        <w:ind w:left="3600" w:hanging="3600"/>
      </w:pPr>
      <w:r>
        <w:rPr>
          <w:i/>
        </w:rPr>
        <w:t>13:29</w:t>
      </w:r>
      <w:r>
        <w:t xml:space="preserve"> Benni Gröhs:</w:t>
        <w:tab/>
        <w:t xml:space="preserve">War aber eh nie mehr als ein Popularwissenschafter 😒  Ao Prof auch nur... 😒 </w:t>
      </w:r>
    </w:p>
    <w:p>
      <w:pPr>
        <w:ind w:left="3600" w:hanging="3600"/>
      </w:pPr>
      <w:r>
        <w:rPr>
          <w:i/>
        </w:rPr>
        <w:t>13:29</w:t>
      </w:r>
      <w:r>
        <w:t xml:space="preserve"> Benni Gröhs:</w:t>
        <w:tab/>
        <w:t xml:space="preserve">Haha </w:t>
      </w:r>
    </w:p>
    <w:p>
      <w:pPr>
        <w:ind w:left="3600" w:hanging="3600"/>
      </w:pPr>
      <w:r>
        <w:rPr>
          <w:i/>
        </w:rPr>
        <w:t>13:44</w:t>
      </w:r>
      <w:r>
        <w:t xml:space="preserve"> Julian Möhlen:</w:t>
        <w:tab/>
        <w:t xml:space="preserve">Hahaha, der Mathematiker? Extrem hoher Listenplatz, #fixdrin </w:t>
      </w:r>
    </w:p>
    <w:p>
      <w:pPr>
        <w:ind w:left="3600" w:hanging="3600"/>
      </w:pPr>
      <w:r>
        <w:rPr>
          <w:i/>
        </w:rPr>
        <w:t>13:44</w:t>
      </w:r>
      <w:r>
        <w:t xml:space="preserve"> Benni Gröhs:</w:t>
        <w:tab/>
        <w:t xml:space="preserve">Ja der 🐛 </w:t>
      </w:r>
    </w:p>
    <w:p>
      <w:pPr>
        <w:ind w:left="3600" w:hanging="3600"/>
      </w:pPr>
      <w:r>
        <w:rPr>
          <w:i/>
        </w:rPr>
        <w:t>13:47</w:t>
      </w:r>
      <w:r>
        <w:t xml:space="preserve"> Thomas Sundström:</w:t>
        <w:tab/>
        <w:t xml:space="preserve">ganz arg der typ mim klimawandel </w:t>
      </w:r>
    </w:p>
    <w:p>
      <w:pPr>
        <w:ind w:left="3600" w:hanging="3600"/>
      </w:pPr>
      <w:r>
        <w:rPr>
          <w:i/>
        </w:rPr>
        <w:t>13:47</w:t>
      </w:r>
      <w:r>
        <w:t xml:space="preserve"> Benni Gröhs:</w:t>
        <w:tab/>
        <w:t xml:space="preserve">Ja völlig irre </w:t>
      </w:r>
    </w:p>
    <w:p>
      <w:pPr>
        <w:ind w:left="3600" w:hanging="3600"/>
      </w:pPr>
      <w:r>
        <w:rPr>
          <w:i/>
        </w:rPr>
        <w:t>13:47</w:t>
      </w:r>
      <w:r>
        <w:t xml:space="preserve"> Thomas Sundström:</w:t>
        <w:tab/>
        <w:t xml:space="preserve">kurz rückt für mich in weite ferne </w:t>
      </w:r>
    </w:p>
    <w:p>
      <w:pPr>
        <w:ind w:left="3600" w:hanging="3600"/>
      </w:pPr>
      <w:r>
        <w:rPr>
          <w:i/>
        </w:rPr>
        <w:t>16:09</w:t>
      </w:r>
      <w:r>
        <w:t xml:space="preserve"> Maximilian Margreiter:</w:t>
        <w:tab/>
        <w:t xml:space="preserve">Haha Herr Sundström sie haben verabsäumt einen Wortwitz zu machen....ja der Taschner ist nicht nur deppat sonder auch noch ein Erzkonservativer Katholik und ein reaktionärer Wahnsinniger jedesmal wenn ich seine Kolumne in der Presse lese möchte ich nur schreien </w:t>
      </w:r>
    </w:p>
    <w:p>
      <w:pPr>
        <w:ind w:left="3600" w:hanging="3600"/>
      </w:pPr>
      <w:r>
        <w:rPr>
          <w:i/>
        </w:rPr>
        <w:t>16:28</w:t>
      </w:r>
      <w:r>
        <w:t xml:space="preserve"> Benedikt Gruber:</w:t>
        <w:tab/>
        <w:t xml:space="preserve">Die schreibt er ab sofort eh nicht mehr. </w:t>
      </w:r>
    </w:p>
    <w:p>
      <w:pPr>
        <w:ind w:left="3600" w:hanging="3600"/>
      </w:pPr>
      <w:r>
        <w:rPr>
          <w:i/>
        </w:rPr>
        <w:t>16:30</w:t>
      </w:r>
      <w:r>
        <w:t xml:space="preserve"> Maximilian Margreiter:</w:t>
        <w:tab/>
        <w:t xml:space="preserve">Gott sei dank </w:t>
      </w:r>
    </w:p>
    <w:p>
      <w:pPr>
        <w:ind w:left="3600" w:hanging="3600"/>
      </w:pPr>
      <w:r>
        <w:rPr>
          <w:i/>
        </w:rPr>
        <w:t>19:40</w:t>
      </w:r>
      <w:r>
        <w:t xml:space="preserve"> Julian Möhlen:</w:t>
        <w:tab/>
        <w:t xml:space="preserve">Was sagt er über den Klimawandel? </w:t>
      </w:r>
    </w:p>
    <w:p>
      <w:pPr>
        <w:ind w:left="3600" w:hanging="3600"/>
      </w:pPr>
      <w:r>
        <w:rPr>
          <w:i/>
        </w:rPr>
        <w:t>19:43</w:t>
      </w:r>
      <w:r>
        <w:t xml:space="preserve"> Julian Möhlen:</w:t>
        <w:tab/>
        <w:t xml:space="preserve">Aber was ist jetzt mit dem Klimawandel? Sind die Vorstellungen der ÖVP zu diesem Thema mittlerweile etwas verkürzt? </w:t>
      </w:r>
    </w:p>
    <w:p>
      <w:pPr>
        <w:jc w:val="center"/>
      </w:pPr>
      <w:r>
        <w:t>10.08.2017</w:t>
      </w:r>
    </w:p>
    <w:p>
      <w:pPr>
        <w:ind w:left="3600" w:hanging="3600"/>
      </w:pPr>
      <w:r>
        <w:rPr>
          <w:i/>
        </w:rPr>
        <w:t>12:21</w:t>
      </w:r>
      <w:r>
        <w:t xml:space="preserve"> Thomas Sundström:</w:t>
        <w:tab/>
        <w:t xml:space="preserve">auch die strafrechtsdebatte </w:t>
      </w:r>
    </w:p>
    <w:p>
      <w:pPr>
        <w:ind w:left="3600" w:hanging="3600"/>
      </w:pPr>
      <w:r>
        <w:rPr>
          <w:i/>
        </w:rPr>
        <w:t>12:21</w:t>
      </w:r>
      <w:r>
        <w:t xml:space="preserve"> Thomas Sundström:</w:t>
        <w:tab/>
        <w:t xml:space="preserve">ist trump mit segelohrn </w:t>
      </w:r>
    </w:p>
    <w:p>
      <w:pPr>
        <w:ind w:left="3600" w:hanging="3600"/>
      </w:pPr>
      <w:r>
        <w:rPr>
          <w:i/>
        </w:rPr>
        <w:t>12:36</w:t>
      </w:r>
      <w:r>
        <w:t xml:space="preserve"> Benni Gröhs:</w:t>
        <w:tab/>
        <w:t xml:space="preserve">Haha Iris regt sich auch extrem über seine Ohren auf! </w:t>
      </w:r>
    </w:p>
    <w:p>
      <w:pPr>
        <w:ind w:left="3600" w:hanging="3600"/>
      </w:pPr>
      <w:r>
        <w:rPr>
          <w:i/>
        </w:rPr>
        <w:t>12:39</w:t>
      </w:r>
      <w:r>
        <w:t xml:space="preserve"> Thomas Sundström:</w:t>
        <w:tab/>
        <w:t xml:space="preserve">ich werde keine funktion mehr in drr övp bekommen </w:t>
      </w:r>
    </w:p>
    <w:p>
      <w:pPr>
        <w:ind w:left="3600" w:hanging="3600"/>
      </w:pPr>
      <w:r>
        <w:rPr>
          <w:i/>
        </w:rPr>
        <w:t>12:39</w:t>
      </w:r>
      <w:r>
        <w:t xml:space="preserve"> Thomas Sundström:</w:t>
        <w:tab/>
        <w:t xml:space="preserve">liste pilz </w:t>
      </w:r>
    </w:p>
    <w:p>
      <w:pPr>
        <w:ind w:left="3600" w:hanging="3600"/>
      </w:pPr>
      <w:r>
        <w:rPr>
          <w:i/>
        </w:rPr>
        <w:t>13:04</w:t>
      </w:r>
      <w:r>
        <w:t xml:space="preserve"> Benedikt Gruber:</w:t>
        <w:tab/>
        <w:t xml:space="preserve">Der Verteidigungs und Verfassungssprecher wär noch offen. </w:t>
      </w:r>
    </w:p>
    <w:p>
      <w:pPr>
        <w:ind w:left="3600" w:hanging="3600"/>
      </w:pPr>
      <w:r>
        <w:rPr>
          <w:i/>
        </w:rPr>
        <w:t>13:04</w:t>
      </w:r>
      <w:r>
        <w:t xml:space="preserve"> Benedikt Gruber:</w:t>
        <w:tab/>
        <w:t xml:space="preserve">Also leg dich die Woche halt ins Zeug </w:t>
      </w:r>
    </w:p>
    <w:p>
      <w:pPr>
        <w:ind w:left="3600" w:hanging="3600"/>
      </w:pPr>
      <w:r>
        <w:rPr>
          <w:i/>
        </w:rPr>
        <w:t>13:09</w:t>
      </w:r>
      <w:r>
        <w:t xml:space="preserve"> Benedikt Gruber:</w:t>
        <w:tab/>
        <w:t xml:space="preserve">Verkehrssprecher vielleicht noch... </w:t>
      </w:r>
    </w:p>
    <w:p>
      <w:pPr>
        <w:ind w:left="3600" w:hanging="3600"/>
      </w:pPr>
      <w:r>
        <w:rPr>
          <w:i/>
        </w:rPr>
        <w:t>13:26</w:t>
      </w:r>
      <w:r>
        <w:t xml:space="preserve"> Benni Gröhs:</w:t>
        <w:tab/>
        <w:t xml:space="preserve">Glaub verkehrstechnisch haben Thommi und die ÖVP nicht gerade kongruente Ansichten 🙈 </w:t>
      </w:r>
    </w:p>
    <w:p>
      <w:pPr>
        <w:ind w:left="3600" w:hanging="3600"/>
      </w:pPr>
      <w:r>
        <w:rPr>
          <w:i/>
        </w:rPr>
        <w:t>13:27</w:t>
      </w:r>
      <w:r>
        <w:t xml:space="preserve"> Thomas Sundström:</w:t>
        <w:tab/>
        <w:t xml:space="preserve">glaube ich auch nichr haha </w:t>
      </w:r>
    </w:p>
    <w:p>
      <w:pPr>
        <w:ind w:left="3600" w:hanging="3600"/>
      </w:pPr>
      <w:r>
        <w:rPr>
          <w:i/>
        </w:rPr>
        <w:t>21:12</w:t>
      </w:r>
      <w:r>
        <w:t xml:space="preserve"> Maximilian Margreiter:</w:t>
        <w:tab/>
        <w:t xml:space="preserve">Trump mit Segelohren ist ein legendärer Vergleich </w:t>
      </w:r>
    </w:p>
    <w:p>
      <w:pPr>
        <w:ind w:left="3600" w:hanging="3600"/>
      </w:pPr>
      <w:r>
        <w:rPr>
          <w:i/>
        </w:rPr>
        <w:t>21:15</w:t>
      </w:r>
      <w:r>
        <w:t xml:space="preserve"> Benni Gröhs:</w:t>
        <w:tab/>
        <w:t xml:space="preserve">Nur geil </w:t>
      </w:r>
    </w:p>
    <w:p>
      <w:pPr>
        <w:ind w:left="3600" w:hanging="3600"/>
      </w:pPr>
      <w:r>
        <w:rPr>
          <w:i/>
        </w:rPr>
        <w:t>21:15</w:t>
      </w:r>
      <w:r>
        <w:t xml:space="preserve"> Benni Gröhs:</w:t>
        <w:tab/>
        <w:t xml:space="preserve">Zehetbauer hälts nicht aus </w:t>
      </w:r>
    </w:p>
    <w:p>
      <w:pPr>
        <w:ind w:left="3600" w:hanging="3600"/>
      </w:pPr>
      <w:r>
        <w:rPr>
          <w:i/>
        </w:rPr>
        <w:t>21:15</w:t>
      </w:r>
      <w:r>
        <w:t xml:space="preserve"> Thomas Sundström:</w:t>
        <w:tab/>
        <w:t xml:space="preserve">ja schön </w:t>
      </w:r>
    </w:p>
    <w:p>
      <w:pPr>
        <w:ind w:left="3600" w:hanging="3600"/>
      </w:pPr>
      <w:r>
        <w:rPr>
          <w:i/>
        </w:rPr>
        <w:t>21:16</w:t>
      </w:r>
      <w:r>
        <w:t xml:space="preserve"> Maximilian Margreiter:</w:t>
        <w:tab/>
        <w:t xml:space="preserve">Haha </w:t>
      </w:r>
    </w:p>
    <w:p>
      <w:pPr>
        <w:ind w:left="3600" w:hanging="3600"/>
      </w:pPr>
      <w:r>
        <w:rPr>
          <w:i/>
        </w:rPr>
        <w:t>21:16</w:t>
      </w:r>
      <w:r>
        <w:t xml:space="preserve"> Benni Gröhs:</w:t>
        <w:tab/>
        <w:t xml:space="preserve">Schön!!! </w:t>
      </w:r>
    </w:p>
    <w:p>
      <w:pPr>
        <w:ind w:left="3600" w:hanging="3600"/>
      </w:pPr>
      <w:r>
        <w:rPr>
          <w:i/>
        </w:rPr>
        <w:t>21:16</w:t>
      </w:r>
      <w:r>
        <w:t xml:space="preserve"> Thomas Sundström:</w:t>
        <w:tab/>
        <w:t xml:space="preserve">aber mim trinken hat er recht </w:t>
      </w:r>
    </w:p>
    <w:p>
      <w:pPr>
        <w:jc w:val="center"/>
      </w:pPr>
      <w:r>
        <w:t>11.08.2017</w:t>
      </w:r>
    </w:p>
    <w:p>
      <w:pPr>
        <w:ind w:left="3600" w:hanging="3600"/>
      </w:pPr>
      <w:r>
        <w:rPr>
          <w:i/>
        </w:rPr>
        <w:t>00:05</w:t>
      </w:r>
      <w:r>
        <w:t xml:space="preserve"> Benni Gröhs:</w:t>
        <w:tab/>
        <w:t xml:space="preserve">Ich packs nicht mehr </w:t>
      </w:r>
    </w:p>
    <w:p>
      <w:pPr>
        <w:ind w:left="3600" w:hanging="3600"/>
      </w:pPr>
      <w:r>
        <w:rPr>
          <w:i/>
        </w:rPr>
        <w:t>00:05</w:t>
      </w:r>
      <w:r>
        <w:t xml:space="preserve"> Benni Gröhs:</w:t>
        <w:tab/>
        <w:t xml:space="preserve">Bin zu fett </w:t>
      </w:r>
    </w:p>
    <w:p>
      <w:pPr>
        <w:ind w:left="3600" w:hanging="3600"/>
      </w:pPr>
      <w:r>
        <w:rPr>
          <w:i/>
        </w:rPr>
        <w:t>00:05</w:t>
      </w:r>
      <w:r>
        <w:t xml:space="preserve"> Benni Gröhs:</w:t>
        <w:tab/>
        <w:t xml:space="preserve">Hab mir Unterhose an </w:t>
      </w:r>
    </w:p>
    <w:p>
      <w:pPr>
        <w:ind w:left="3600" w:hanging="3600"/>
      </w:pPr>
      <w:r>
        <w:rPr>
          <w:i/>
        </w:rPr>
        <w:t>00:05</w:t>
      </w:r>
      <w:r>
        <w:t xml:space="preserve"> Benni Gröhs:</w:t>
        <w:tab/>
        <w:t xml:space="preserve">Völlig nass </w:t>
      </w:r>
    </w:p>
    <w:p>
      <w:pPr>
        <w:ind w:left="3600" w:hanging="3600"/>
      </w:pPr>
      <w:r>
        <w:rPr>
          <w:i/>
        </w:rPr>
        <w:t>00:06</w:t>
      </w:r>
      <w:r>
        <w:t xml:space="preserve"> Benni Gröhs:</w:t>
        <w:tab/>
        <w:t xml:space="preserve">Tut mir leid </w:t>
      </w:r>
    </w:p>
    <w:p>
      <w:pPr>
        <w:ind w:left="3600" w:hanging="3600"/>
      </w:pPr>
      <w:r>
        <w:rPr>
          <w:i/>
        </w:rPr>
        <w:t>00:06</w:t>
      </w:r>
      <w:r>
        <w:t xml:space="preserve"> Benni Gröhs:</w:t>
        <w:tab/>
        <w:t xml:space="preserve">2017-08-11-PHOTO-00008704.jpg &lt;‎attached&gt; </w:t>
      </w:r>
    </w:p>
    <w:p>
      <w:pPr>
        <w:ind w:left="3600" w:hanging="3600"/>
      </w:pPr>
      <w:r>
        <w:rPr>
          <w:i/>
        </w:rPr>
        <w:t>08:11</w:t>
      </w:r>
      <w:r>
        <w:t xml:space="preserve"> Maximilian Margreiter:</w:t>
        <w:tab/>
        <w:t xml:space="preserve">Was </w:t>
      </w:r>
    </w:p>
    <w:p>
      <w:pPr>
        <w:ind w:left="3600" w:hanging="3600"/>
      </w:pPr>
      <w:r>
        <w:rPr>
          <w:i/>
        </w:rPr>
        <w:t>09:53</w:t>
      </w:r>
      <w:r>
        <w:t xml:space="preserve"> Benni Gröhs:</w:t>
        <w:tab/>
        <w:t xml:space="preserve">Oida haha bin einfach plötzlich in diesem absurden Gewitter gewesen hahah  Dann mit Unterhose betrunken Fahrrad gefahren und einfach hingefallen hahah </w:t>
      </w:r>
    </w:p>
    <w:p>
      <w:pPr>
        <w:ind w:left="3600" w:hanging="3600"/>
      </w:pPr>
      <w:r>
        <w:rPr>
          <w:i/>
        </w:rPr>
        <w:t>09:53</w:t>
      </w:r>
      <w:r>
        <w:t xml:space="preserve"> Benni Gröhs:</w:t>
        <w:tab/>
        <w:t xml:space="preserve">Dann schau ich auf und ich hab direkt neben Polizisten den Unfall gebaut! </w:t>
      </w:r>
    </w:p>
    <w:p>
      <w:pPr>
        <w:ind w:left="3600" w:hanging="3600"/>
      </w:pPr>
      <w:r>
        <w:rPr>
          <w:i/>
        </w:rPr>
        <w:t>09:53</w:t>
      </w:r>
      <w:r>
        <w:t xml:space="preserve"> Benni Gröhs:</w:t>
        <w:tab/>
        <w:t xml:space="preserve">Denk mir ok fuck jetzt können sie mich gleich mitnehmen.. hatte ich doch mehrere Promill! </w:t>
      </w:r>
    </w:p>
    <w:p>
      <w:pPr>
        <w:ind w:left="3600" w:hanging="3600"/>
      </w:pPr>
      <w:r>
        <w:rPr>
          <w:i/>
        </w:rPr>
        <w:t>09:54</w:t>
      </w:r>
      <w:r>
        <w:t xml:space="preserve"> Benni Gröhs:</w:t>
        <w:tab/>
        <w:t xml:space="preserve">Aber was passiert? Die Polizisten drehen sich einfach weg und gehen🙈 </w:t>
      </w:r>
    </w:p>
    <w:p>
      <w:pPr>
        <w:ind w:left="3600" w:hanging="3600"/>
      </w:pPr>
      <w:r>
        <w:rPr>
          <w:i/>
        </w:rPr>
        <w:t>09:54</w:t>
      </w:r>
      <w:r>
        <w:t xml:space="preserve"> Benni Gröhs:</w:t>
        <w:tab/>
        <w:t xml:space="preserve">Noch nie so viel Glück gehabt </w:t>
      </w:r>
    </w:p>
    <w:p>
      <w:pPr>
        <w:ind w:left="3600" w:hanging="3600"/>
      </w:pPr>
      <w:r>
        <w:rPr>
          <w:i/>
        </w:rPr>
        <w:t>10:00</w:t>
      </w:r>
      <w:r>
        <w:t xml:space="preserve"> Louis Springer:</w:t>
        <w:tab/>
        <w:t xml:space="preserve">Nice </w:t>
      </w:r>
    </w:p>
    <w:p>
      <w:pPr>
        <w:ind w:left="3600" w:hanging="3600"/>
      </w:pPr>
      <w:r>
        <w:rPr>
          <w:i/>
        </w:rPr>
        <w:t>10:00</w:t>
      </w:r>
      <w:r>
        <w:t xml:space="preserve"> Louis Springer:</w:t>
        <w:tab/>
        <w:t xml:space="preserve">Classic beni </w:t>
      </w:r>
    </w:p>
    <w:p>
      <w:pPr>
        <w:ind w:left="3600" w:hanging="3600"/>
      </w:pPr>
      <w:r>
        <w:rPr>
          <w:i/>
        </w:rPr>
        <w:t>10:01</w:t>
      </w:r>
      <w:r>
        <w:t xml:space="preserve"> Benni Gröhs:</w:t>
        <w:tab/>
        <w:t xml:space="preserve">Ich war eh an Weg zu euch haha dann wurde es zu viel 🙈  Hätte wrs auch alles kaputt gemacht haha </w:t>
      </w:r>
    </w:p>
    <w:p>
      <w:pPr>
        <w:ind w:left="3600" w:hanging="3600"/>
      </w:pPr>
      <w:r>
        <w:rPr>
          <w:i/>
        </w:rPr>
        <w:t>11:55</w:t>
      </w:r>
      <w:r>
        <w:t xml:space="preserve"> Maximilian Margreiter:</w:t>
        <w:tab/>
        <w:t xml:space="preserve">Haha Klassiker </w:t>
      </w:r>
    </w:p>
    <w:p>
      <w:pPr>
        <w:jc w:val="center"/>
      </w:pPr>
      <w:r>
        <w:t>12.08.2017</w:t>
      </w:r>
    </w:p>
    <w:p>
      <w:pPr>
        <w:ind w:left="3600" w:hanging="3600"/>
      </w:pPr>
      <w:r>
        <w:rPr>
          <w:i/>
        </w:rPr>
        <w:t>08:59</w:t>
      </w:r>
      <w:r>
        <w:t xml:space="preserve"> Maximilian Margreiter:</w:t>
        <w:tab/>
        <w:t xml:space="preserve">Südtirol ist tatsächlich die perfekte Mischung zwischen italienischen Lebensgefühl und deutscher Gründlichkeit ...alterssitz gefunden </w:t>
      </w:r>
    </w:p>
    <w:p>
      <w:pPr>
        <w:ind w:left="3600" w:hanging="3600"/>
      </w:pPr>
      <w:r>
        <w:rPr>
          <w:i/>
        </w:rPr>
        <w:t>09:05</w:t>
      </w:r>
      <w:r>
        <w:t xml:space="preserve"> Benedikt Gruber:</w:t>
        <w:tab/>
        <w:t xml:space="preserve">Diesbezüglich auch recht empfehlenswert ist Lugano in der italienischen Schweiz </w:t>
      </w:r>
    </w:p>
    <w:p>
      <w:pPr>
        <w:ind w:left="3600" w:hanging="3600"/>
      </w:pPr>
      <w:r>
        <w:rPr>
          <w:i/>
        </w:rPr>
        <w:t>09:06</w:t>
      </w:r>
      <w:r>
        <w:t xml:space="preserve"> Julian Möhlen:</w:t>
        <w:tab/>
        <w:t xml:space="preserve">Absolut, Lugano und Locarno nur geil! </w:t>
      </w:r>
    </w:p>
    <w:p>
      <w:pPr>
        <w:ind w:left="3600" w:hanging="3600"/>
      </w:pPr>
      <w:r>
        <w:rPr>
          <w:i/>
        </w:rPr>
        <w:t>09:16</w:t>
      </w:r>
      <w:r>
        <w:t xml:space="preserve"> Maximilian Margreiter:</w:t>
        <w:tab/>
        <w:t xml:space="preserve">Ja es gibt anscheinend so eine goldilocks zone in Europa nicht zu Italienisch aber auch nicht zu deutsch sondern genau richtig </w:t>
      </w:r>
    </w:p>
    <w:p>
      <w:pPr>
        <w:ind w:left="3600" w:hanging="3600"/>
      </w:pPr>
      <w:r>
        <w:rPr>
          <w:i/>
        </w:rPr>
        <w:t>09:53</w:t>
      </w:r>
      <w:r>
        <w:t xml:space="preserve"> Julian Möhlen:</w:t>
        <w:tab/>
        <w:t xml:space="preserve">Awaaas? </w:t>
      </w:r>
    </w:p>
    <w:p>
      <w:pPr>
        <w:ind w:left="3600" w:hanging="3600"/>
      </w:pPr>
      <w:r>
        <w:rPr>
          <w:i/>
        </w:rPr>
        <w:t>10:18</w:t>
      </w:r>
      <w:r>
        <w:t xml:space="preserve"> Thomas Sundström:</w:t>
        <w:tab/>
        <w:t xml:space="preserve">2017-08-12-PHOTO-00008720.jpg &lt;‎attached&gt; </w:t>
      </w:r>
    </w:p>
    <w:p>
      <w:pPr>
        <w:ind w:left="3600" w:hanging="3600"/>
      </w:pPr>
      <w:r>
        <w:rPr>
          <w:i/>
        </w:rPr>
        <w:t>10:19</w:t>
      </w:r>
      <w:r>
        <w:t xml:space="preserve"> Thomas Sundström:</w:t>
        <w:tab/>
        <w:t xml:space="preserve">konplett hinüver </w:t>
      </w:r>
    </w:p>
    <w:p>
      <w:pPr>
        <w:ind w:left="3600" w:hanging="3600"/>
      </w:pPr>
      <w:r>
        <w:rPr>
          <w:i/>
        </w:rPr>
        <w:t>10:19</w:t>
      </w:r>
      <w:r>
        <w:t xml:space="preserve"> Maximilian Margreiter:</w:t>
        <w:tab/>
        <w:t xml:space="preserve">Haha wahrscheinlich high </w:t>
      </w:r>
    </w:p>
    <w:p>
      <w:pPr>
        <w:ind w:left="3600" w:hanging="3600"/>
      </w:pPr>
      <w:r>
        <w:rPr>
          <w:i/>
        </w:rPr>
        <w:t>10:19</w:t>
      </w:r>
      <w:r>
        <w:t xml:space="preserve"> Thomas Sundström:</w:t>
        <w:tab/>
        <w:t xml:space="preserve">und fett </w:t>
      </w:r>
    </w:p>
    <w:p>
      <w:pPr>
        <w:ind w:left="3600" w:hanging="3600"/>
      </w:pPr>
      <w:r>
        <w:rPr>
          <w:i/>
        </w:rPr>
        <w:t>10:20</w:t>
      </w:r>
      <w:r>
        <w:t xml:space="preserve"> Maximilian Margreiter:</w:t>
        <w:tab/>
        <w:t xml:space="preserve"># Lebensstil </w:t>
      </w:r>
    </w:p>
    <w:p>
      <w:pPr>
        <w:ind w:left="3600" w:hanging="3600"/>
      </w:pPr>
      <w:r>
        <w:rPr>
          <w:i/>
        </w:rPr>
        <w:t>12:48</w:t>
      </w:r>
      <w:r>
        <w:t xml:space="preserve"> Emil Paiker:</w:t>
        <w:tab/>
        <w:t xml:space="preserve">Extrem gealtert... wsl schon ganz verschrumpelt  😳 </w:t>
      </w:r>
    </w:p>
    <w:p>
      <w:pPr>
        <w:ind w:left="3600" w:hanging="3600"/>
      </w:pPr>
      <w:r>
        <w:rPr>
          <w:i/>
        </w:rPr>
        <w:t>12:49</w:t>
      </w:r>
      <w:r>
        <w:t xml:space="preserve"> Maximilian Margreiter:</w:t>
        <w:tab/>
        <w:t xml:space="preserve">Haha </w:t>
      </w:r>
    </w:p>
    <w:p>
      <w:pPr>
        <w:ind w:left="3600" w:hanging="3600"/>
      </w:pPr>
      <w:r>
        <w:rPr>
          <w:i/>
        </w:rPr>
        <w:t>12:57</w:t>
      </w:r>
      <w:r>
        <w:t xml:space="preserve"> Maximilian Margreiter:</w:t>
        <w:tab/>
        <w:t xml:space="preserve">Klein und verschrumpelt </w:t>
      </w:r>
    </w:p>
    <w:p>
      <w:pPr>
        <w:ind w:left="3600" w:hanging="3600"/>
      </w:pPr>
      <w:r>
        <w:rPr>
          <w:i/>
        </w:rPr>
        <w:t>13:01</w:t>
      </w:r>
      <w:r>
        <w:t xml:space="preserve"> Maximilian Margreiter:</w:t>
        <w:tab/>
        <w:t xml:space="preserve">Ich hasse die öbb am ....Gleis neben uns steht ein brennender Güterzug wirkönnen nicht vorbeifahren müssen zurück  nach innsbruck ....mimimi  fahr einfach du spast </w:t>
      </w:r>
    </w:p>
    <w:p>
      <w:pPr>
        <w:ind w:left="3600" w:hanging="3600"/>
      </w:pPr>
      <w:r>
        <w:rPr>
          <w:i/>
        </w:rPr>
        <w:t>13:04</w:t>
      </w:r>
      <w:r>
        <w:t xml:space="preserve"> Emil Paiker:</w:t>
        <w:tab/>
        <w:t xml:space="preserve">Ja diese ewige "alle Fahrgäste müssen überleben" Policy zum kotzen echt </w:t>
      </w:r>
    </w:p>
    <w:p>
      <w:pPr>
        <w:ind w:left="3600" w:hanging="3600"/>
      </w:pPr>
      <w:r>
        <w:rPr>
          <w:i/>
        </w:rPr>
        <w:t>13:05</w:t>
      </w:r>
      <w:r>
        <w:t xml:space="preserve"> Maximilian Margreiter:</w:t>
        <w:tab/>
        <w:t xml:space="preserve">Wer betrinkt sich  mit mir wenn ich in Wien bin um diese Horrorzugreise zu vergessen </w:t>
      </w:r>
    </w:p>
    <w:p>
      <w:pPr>
        <w:ind w:left="3600" w:hanging="3600"/>
      </w:pPr>
      <w:r>
        <w:rPr>
          <w:i/>
        </w:rPr>
        <w:t>13:15</w:t>
      </w:r>
      <w:r>
        <w:t xml:space="preserve"> Emil Paiker:</w:t>
        <w:tab/>
        <w:t xml:space="preserve">Leider nicht da </w:t>
      </w:r>
    </w:p>
    <w:p>
      <w:pPr>
        <w:ind w:left="3600" w:hanging="3600"/>
      </w:pPr>
      <w:r>
        <w:rPr>
          <w:i/>
        </w:rPr>
        <w:t>13:32</w:t>
      </w:r>
      <w:r>
        <w:t xml:space="preserve"> Maximilian Margreiter:</w:t>
        <w:tab/>
        <w:t xml:space="preserve">Ich fülle fix einen verspätungsentschädigungsantrag aus diese hurensöhne sollen mir mein Ticket rückerstatten </w:t>
      </w:r>
    </w:p>
    <w:p>
      <w:pPr>
        <w:ind w:left="3600" w:hanging="3600"/>
      </w:pPr>
      <w:r>
        <w:rPr>
          <w:i/>
        </w:rPr>
        <w:t>13:57</w:t>
      </w:r>
      <w:r>
        <w:t xml:space="preserve"> Louis Springer:</w:t>
        <w:tab/>
        <w:t xml:space="preserve">2017-08-12-AUDIO-00008733.opus &lt;‎attached&gt; </w:t>
      </w:r>
    </w:p>
    <w:p>
      <w:pPr>
        <w:ind w:left="3600" w:hanging="3600"/>
      </w:pPr>
      <w:r>
        <w:rPr>
          <w:i/>
        </w:rPr>
        <w:t>14:06</w:t>
      </w:r>
      <w:r>
        <w:t xml:space="preserve"> Maximilian Margreiter:</w:t>
        <w:tab/>
        <w:t xml:space="preserve">Und jetzt sitzt ich in einem überfüllten Zug  mit lauter Bauern der Tag wird immer grässlicher </w:t>
      </w:r>
    </w:p>
    <w:p>
      <w:pPr>
        <w:ind w:left="3600" w:hanging="3600"/>
      </w:pPr>
      <w:r>
        <w:rPr>
          <w:i/>
        </w:rPr>
        <w:t>14:13</w:t>
      </w:r>
      <w:r>
        <w:t xml:space="preserve"> Alexander Würz:</w:t>
        <w:tab/>
        <w:t xml:space="preserve">Benedikt Turnier Star? </w:t>
      </w:r>
    </w:p>
    <w:p>
      <w:pPr>
        <w:ind w:left="3600" w:hanging="3600"/>
      </w:pPr>
      <w:r>
        <w:rPr>
          <w:i/>
        </w:rPr>
        <w:t>14:13</w:t>
      </w:r>
      <w:r>
        <w:t xml:space="preserve"> Alexander Würz:</w:t>
        <w:tab/>
        <w:t xml:space="preserve">2017-08-12-PHOTO-00008736.jpg &lt;‎attached&gt; </w:t>
      </w:r>
    </w:p>
    <w:p>
      <w:pPr>
        <w:ind w:left="3600" w:hanging="3600"/>
      </w:pPr>
      <w:r>
        <w:rPr>
          <w:i/>
        </w:rPr>
        <w:t>14:14</w:t>
      </w:r>
      <w:r>
        <w:t xml:space="preserve"> Benedikt Gruber:</w:t>
        <w:tab/>
        <w:t xml:space="preserve">Hahaha </w:t>
      </w:r>
    </w:p>
    <w:p>
      <w:pPr>
        <w:ind w:left="3600" w:hanging="3600"/>
      </w:pPr>
      <w:r>
        <w:rPr>
          <w:i/>
        </w:rPr>
        <w:t>14:32</w:t>
      </w:r>
      <w:r>
        <w:t xml:space="preserve"> Julian Möhlen:</w:t>
        <w:tab/>
        <w:t xml:space="preserve">Maxi, ich wäre einem Getränk heute Abend nicht abgeneigt. </w:t>
      </w:r>
    </w:p>
    <w:p>
      <w:pPr>
        <w:ind w:left="3600" w:hanging="3600"/>
      </w:pPr>
      <w:r>
        <w:rPr>
          <w:i/>
        </w:rPr>
        <w:t>14:33</w:t>
      </w:r>
      <w:r>
        <w:t xml:space="preserve"> Maximilian Margreiter:</w:t>
        <w:tab/>
        <w:t xml:space="preserve">Ööööhhhh ich brauche mindestens zehn Bier um diesen Tag zu vergessen </w:t>
      </w:r>
    </w:p>
    <w:p>
      <w:pPr>
        <w:ind w:left="3600" w:hanging="3600"/>
      </w:pPr>
      <w:r>
        <w:rPr>
          <w:i/>
        </w:rPr>
        <w:t>14:33</w:t>
      </w:r>
      <w:r>
        <w:t xml:space="preserve"> Julian Möhlen:</w:t>
        <w:tab/>
        <w:t xml:space="preserve">Hahaha! Zehn Bier finden sich in Wien fix. </w:t>
      </w:r>
    </w:p>
    <w:p>
      <w:pPr>
        <w:ind w:left="3600" w:hanging="3600"/>
      </w:pPr>
      <w:r>
        <w:rPr>
          <w:i/>
        </w:rPr>
        <w:t>14:46</w:t>
      </w:r>
      <w:r>
        <w:t xml:space="preserve"> Louis Springer:</w:t>
        <w:tab/>
        <w:t xml:space="preserve">10 Bier in Manzin </w:t>
      </w:r>
    </w:p>
    <w:p>
      <w:pPr>
        <w:ind w:left="3600" w:hanging="3600"/>
      </w:pPr>
      <w:r>
        <w:rPr>
          <w:i/>
        </w:rPr>
        <w:t>15:32</w:t>
      </w:r>
      <w:r>
        <w:t xml:space="preserve"> Benni Gröhs:</w:t>
        <w:tab/>
        <w:t xml:space="preserve">2017-08-12-VIDEO-00008742.mp4 &lt;‎attached&gt; </w:t>
      </w:r>
    </w:p>
    <w:p>
      <w:pPr>
        <w:ind w:left="3600" w:hanging="3600"/>
      </w:pPr>
      <w:r>
        <w:rPr>
          <w:i/>
        </w:rPr>
        <w:t>15:36</w:t>
      </w:r>
      <w:r>
        <w:t xml:space="preserve"> Maximilian Margreiter:</w:t>
        <w:tab/>
        <w:t xml:space="preserve">Get to the chopper </w:t>
      </w:r>
    </w:p>
    <w:p>
      <w:pPr>
        <w:ind w:left="3600" w:hanging="3600"/>
      </w:pPr>
      <w:r>
        <w:rPr>
          <w:i/>
        </w:rPr>
        <w:t>16:42</w:t>
      </w:r>
      <w:r>
        <w:t xml:space="preserve"> Maximilian Margreiter:</w:t>
        <w:tab/>
        <w:t xml:space="preserve">Ich sollte um 1530 ankommen angeblich komme ich um 1944 an </w:t>
      </w:r>
    </w:p>
    <w:p>
      <w:pPr>
        <w:ind w:left="3600" w:hanging="3600"/>
      </w:pPr>
      <w:r>
        <w:rPr>
          <w:i/>
        </w:rPr>
        <w:t>16:43</w:t>
      </w:r>
      <w:r>
        <w:t xml:space="preserve"> Louis Springer:</w:t>
        <w:tab/>
        <w:t xml:space="preserve">Komm nach innermanzing, wir haben Bier und Nutten </w:t>
      </w:r>
    </w:p>
    <w:p>
      <w:pPr>
        <w:ind w:left="3600" w:hanging="3600"/>
      </w:pPr>
      <w:r>
        <w:rPr>
          <w:i/>
        </w:rPr>
        <w:t>16:43</w:t>
      </w:r>
      <w:r>
        <w:t xml:space="preserve"> Maximilian Margreiter:</w:t>
        <w:tab/>
        <w:t xml:space="preserve">Du bist eine nutte </w:t>
      </w:r>
    </w:p>
    <w:p>
      <w:pPr>
        <w:ind w:left="3600" w:hanging="3600"/>
      </w:pPr>
      <w:r>
        <w:rPr>
          <w:i/>
        </w:rPr>
        <w:t>16:43</w:t>
      </w:r>
      <w:r>
        <w:t xml:space="preserve"> Louis Springer:</w:t>
        <w:tab/>
        <w:t xml:space="preserve">Eine Analnutte </w:t>
      </w:r>
    </w:p>
    <w:p>
      <w:pPr>
        <w:ind w:left="3600" w:hanging="3600"/>
      </w:pPr>
      <w:r>
        <w:rPr>
          <w:i/>
        </w:rPr>
        <w:t>16:44</w:t>
      </w:r>
      <w:r>
        <w:t xml:space="preserve"> Maximilian Margreiter:</w:t>
        <w:tab/>
        <w:t xml:space="preserve">Stricher neue  Kundschaft </w:t>
      </w:r>
    </w:p>
    <w:p>
      <w:pPr>
        <w:ind w:left="3600" w:hanging="3600"/>
      </w:pPr>
      <w:r>
        <w:rPr>
          <w:i/>
        </w:rPr>
        <w:t>16:44</w:t>
      </w:r>
      <w:r>
        <w:t xml:space="preserve"> Julian Möhlen:</w:t>
        <w:tab/>
        <w:t xml:space="preserve">Fuck. Fahrgastrechte nur zach, kürzlich gelesen, dass es häufig um verspätete Abfahrten geht, nicht um verspätete ankündeten. </w:t>
      </w:r>
    </w:p>
    <w:p>
      <w:pPr>
        <w:ind w:left="3600" w:hanging="3600"/>
      </w:pPr>
      <w:r>
        <w:rPr>
          <w:i/>
        </w:rPr>
        <w:t>16:44</w:t>
      </w:r>
      <w:r>
        <w:t xml:space="preserve"> Julian Möhlen:</w:t>
        <w:tab/>
        <w:t xml:space="preserve">Ankunft es </w:t>
      </w:r>
    </w:p>
    <w:p>
      <w:pPr>
        <w:ind w:left="3600" w:hanging="3600"/>
      </w:pPr>
      <w:r>
        <w:rPr>
          <w:i/>
        </w:rPr>
        <w:t>16:44</w:t>
      </w:r>
      <w:r>
        <w:t xml:space="preserve"> Julian Möhlen:</w:t>
        <w:tab/>
        <w:t xml:space="preserve">NG </w:t>
      </w:r>
    </w:p>
    <w:p>
      <w:pPr>
        <w:ind w:left="3600" w:hanging="3600"/>
      </w:pPr>
      <w:r>
        <w:rPr>
          <w:i/>
        </w:rPr>
        <w:t>16:44</w:t>
      </w:r>
      <w:r>
        <w:t xml:space="preserve"> Julian Möhlen:</w:t>
        <w:tab/>
        <w:t xml:space="preserve">Ankunften </w:t>
      </w:r>
    </w:p>
    <w:p>
      <w:pPr>
        <w:ind w:left="3600" w:hanging="3600"/>
      </w:pPr>
      <w:r>
        <w:rPr>
          <w:i/>
        </w:rPr>
        <w:t>20:08</w:t>
      </w:r>
      <w:r>
        <w:t xml:space="preserve"> Maximilian Margreiter:</w:t>
        <w:tab/>
        <w:t xml:space="preserve">Meran-Wien 12 einhalb Stunden eine Katastrophe es reicht ich kaufe noch morgen einen Privatjet </w:t>
      </w:r>
    </w:p>
    <w:p>
      <w:pPr>
        <w:ind w:left="3600" w:hanging="3600"/>
      </w:pPr>
      <w:r>
        <w:rPr>
          <w:i/>
        </w:rPr>
        <w:t>20:11</w:t>
      </w:r>
      <w:r>
        <w:t xml:space="preserve"> Benedikt Gruber:</w:t>
        <w:tab/>
        <w:t xml:space="preserve">Da kriegt man wenigstens was für sein Geld. </w:t>
      </w:r>
    </w:p>
    <w:p>
      <w:pPr>
        <w:ind w:left="3600" w:hanging="3600"/>
      </w:pPr>
      <w:r>
        <w:rPr>
          <w:i/>
        </w:rPr>
        <w:t>20:31</w:t>
      </w:r>
      <w:r>
        <w:t xml:space="preserve"> Julian Möhlen:</w:t>
        <w:tab/>
        <w:t xml:space="preserve">Maxi und ich essen und trinken bei mir, wer ist dabei? </w:t>
      </w:r>
    </w:p>
    <w:p>
      <w:pPr>
        <w:ind w:left="3600" w:hanging="3600"/>
      </w:pPr>
      <w:r>
        <w:rPr>
          <w:i/>
        </w:rPr>
        <w:t>20:31</w:t>
      </w:r>
      <w:r>
        <w:t xml:space="preserve"> Benedikt Gruber:</w:t>
        <w:tab/>
        <w:t xml:space="preserve">Leider noch auf Sardinien... </w:t>
      </w:r>
    </w:p>
    <w:p>
      <w:pPr>
        <w:ind w:left="3600" w:hanging="3600"/>
      </w:pPr>
      <w:r>
        <w:rPr>
          <w:i/>
        </w:rPr>
        <w:t>20:35</w:t>
      </w:r>
      <w:r>
        <w:t xml:space="preserve"> Benni Gröhs:</w:t>
        <w:tab/>
        <w:t xml:space="preserve">Oidaussee </w:t>
      </w:r>
    </w:p>
    <w:p>
      <w:pPr>
        <w:ind w:left="3600" w:hanging="3600"/>
      </w:pPr>
      <w:r>
        <w:rPr>
          <w:i/>
        </w:rPr>
        <w:t>20:40</w:t>
      </w:r>
      <w:r>
        <w:t xml:space="preserve"> Louis Springer:</w:t>
        <w:tab/>
        <w:t xml:space="preserve">Manzin </w:t>
      </w:r>
    </w:p>
    <w:p>
      <w:pPr>
        <w:ind w:left="3600" w:hanging="3600"/>
      </w:pPr>
      <w:r>
        <w:rPr>
          <w:i/>
        </w:rPr>
        <w:t>21:18</w:t>
      </w:r>
      <w:r>
        <w:t xml:space="preserve"> Patrick Kerschbaumer:</w:t>
        <w:tab/>
        <w:t xml:space="preserve">St aegyd </w:t>
      </w:r>
    </w:p>
    <w:p>
      <w:pPr>
        <w:jc w:val="center"/>
      </w:pPr>
      <w:r>
        <w:t>13.08.2017</w:t>
      </w:r>
    </w:p>
    <w:p>
      <w:pPr>
        <w:ind w:left="3600" w:hanging="3600"/>
      </w:pPr>
      <w:r>
        <w:rPr>
          <w:i/>
        </w:rPr>
        <w:t>00:34</w:t>
      </w:r>
      <w:r>
        <w:t xml:space="preserve"> Julian Möhlen:</w:t>
        <w:tab/>
        <w:t xml:space="preserve">2017-08-13-PHOTO-00008760.jpg &lt;‎attached&gt; </w:t>
      </w:r>
    </w:p>
    <w:p>
      <w:pPr>
        <w:ind w:left="3600" w:hanging="3600"/>
      </w:pPr>
      <w:r>
        <w:rPr>
          <w:i/>
        </w:rPr>
        <w:t>05:45</w:t>
      </w:r>
      <w:r>
        <w:t xml:space="preserve"> Maximilian Margreiter:</w:t>
        <w:tab/>
        <w:t xml:space="preserve">Extremes Gefühl der Sicherheit wieder eine Geldbörse zu besitzen und nicht  mehr aus der Hosentasche zu leben </w:t>
      </w:r>
    </w:p>
    <w:p>
      <w:pPr>
        <w:ind w:left="3600" w:hanging="3600"/>
      </w:pPr>
      <w:r>
        <w:rPr>
          <w:i/>
        </w:rPr>
        <w:t>05:46</w:t>
      </w:r>
      <w:r>
        <w:t xml:space="preserve"> Julian Möhlen:</w:t>
        <w:tab/>
        <w:t xml:space="preserve">Extremes Gefühl der Sicherheit auch, zu Hause in sein Bett zu fallen und zu wissen, man muss für NICHTS aufstehen... </w:t>
      </w:r>
    </w:p>
    <w:p>
      <w:pPr>
        <w:ind w:left="3600" w:hanging="3600"/>
      </w:pPr>
      <w:r>
        <w:rPr>
          <w:i/>
        </w:rPr>
        <w:t>07:13</w:t>
      </w:r>
      <w:r>
        <w:t xml:space="preserve"> Benedikt Gruber:</w:t>
        <w:tab/>
        <w:t xml:space="preserve">Extremes Gefühl der Sicherheit ebenfalls, im Bett zu liegen und nicht umfallen zu können. </w:t>
      </w:r>
    </w:p>
    <w:p>
      <w:pPr>
        <w:ind w:left="3600" w:hanging="3600"/>
      </w:pPr>
      <w:r>
        <w:rPr>
          <w:i/>
        </w:rPr>
        <w:t>09:57</w:t>
      </w:r>
      <w:r>
        <w:t xml:space="preserve"> Patrick Kerschbaumer:</w:t>
        <w:tab/>
        <w:t xml:space="preserve">Extremes Gefühl der Sicherheit bei dem Gedanken dass es keine Piranhas in Österreich gibt </w:t>
      </w:r>
    </w:p>
    <w:p>
      <w:pPr>
        <w:ind w:left="3600" w:hanging="3600"/>
      </w:pPr>
      <w:r>
        <w:rPr>
          <w:i/>
        </w:rPr>
        <w:t>12:27</w:t>
      </w:r>
      <w:r>
        <w:t xml:space="preserve"> Maximilian Margreiter:</w:t>
        <w:tab/>
        <w:t xml:space="preserve">Es geht mir  schlecht ich denke ich trinken jetzt eine Zeit lang weniger ...wers glaubt </w:t>
      </w:r>
    </w:p>
    <w:p>
      <w:pPr>
        <w:ind w:left="3600" w:hanging="3600"/>
      </w:pPr>
      <w:r>
        <w:rPr>
          <w:i/>
        </w:rPr>
        <w:t>12:57</w:t>
      </w:r>
      <w:r>
        <w:t xml:space="preserve"> Maximilian Margreiter:</w:t>
        <w:tab/>
        <w:t xml:space="preserve">Völlig absurd wie schlecht es einem gehen kann </w:t>
      </w:r>
    </w:p>
    <w:p>
      <w:pPr>
        <w:ind w:left="3600" w:hanging="3600"/>
      </w:pPr>
      <w:r>
        <w:rPr>
          <w:i/>
        </w:rPr>
        <w:t>13:28</w:t>
      </w:r>
      <w:r>
        <w:t xml:space="preserve"> Thomas Sundström:</w:t>
        <w:tab/>
        <w:t xml:space="preserve">mir gehts blendend </w:t>
      </w:r>
    </w:p>
    <w:p>
      <w:pPr>
        <w:ind w:left="3600" w:hanging="3600"/>
      </w:pPr>
      <w:r>
        <w:rPr>
          <w:i/>
        </w:rPr>
        <w:t>13:30</w:t>
      </w:r>
      <w:r>
        <w:t xml:space="preserve"> Thomas Sundström:</w:t>
        <w:tab/>
        <w:t xml:space="preserve">es ging dank dan noch bis 7 </w:t>
      </w:r>
    </w:p>
    <w:p>
      <w:pPr>
        <w:ind w:left="3600" w:hanging="3600"/>
      </w:pPr>
      <w:r>
        <w:rPr>
          <w:i/>
        </w:rPr>
        <w:t>23:03</w:t>
      </w:r>
      <w:r>
        <w:t xml:space="preserve"> Julian Möhlen:</w:t>
        <w:tab/>
        <w:t xml:space="preserve">Auf! Auf! In die Fledermaus! Ich bin schon dort! </w:t>
      </w:r>
    </w:p>
    <w:p>
      <w:pPr>
        <w:ind w:left="3600" w:hanging="3600"/>
      </w:pPr>
      <w:r>
        <w:rPr>
          <w:i/>
        </w:rPr>
        <w:t>23:03</w:t>
      </w:r>
      <w:r>
        <w:t xml:space="preserve"> Thomas Sundström:</w:t>
        <w:tab/>
        <w:t xml:space="preserve">allein? </w:t>
      </w:r>
    </w:p>
    <w:p>
      <w:pPr>
        <w:ind w:left="3600" w:hanging="3600"/>
      </w:pPr>
      <w:r>
        <w:rPr>
          <w:i/>
        </w:rPr>
        <w:t>23:05</w:t>
      </w:r>
      <w:r>
        <w:t xml:space="preserve"> Louis Springer:</w:t>
        <w:tab/>
        <w:t xml:space="preserve">Awaaaaas </w:t>
      </w:r>
    </w:p>
    <w:p>
      <w:pPr>
        <w:ind w:left="3600" w:hanging="3600"/>
      </w:pPr>
      <w:r>
        <w:rPr>
          <w:i/>
        </w:rPr>
        <w:t>23:06</w:t>
      </w:r>
      <w:r>
        <w:t xml:space="preserve"> Louis Springer:</w:t>
        <w:tab/>
        <w:t xml:space="preserve">will auch </w:t>
      </w:r>
    </w:p>
    <w:p>
      <w:pPr>
        <w:ind w:left="3600" w:hanging="3600"/>
      </w:pPr>
      <w:r>
        <w:rPr>
          <w:i/>
        </w:rPr>
        <w:t>23:06</w:t>
      </w:r>
      <w:r>
        <w:t xml:space="preserve"> Louis Springer:</w:t>
        <w:tab/>
        <w:t xml:space="preserve">yolbe </w:t>
      </w:r>
    </w:p>
    <w:p>
      <w:pPr>
        <w:ind w:left="3600" w:hanging="3600"/>
      </w:pPr>
      <w:r>
        <w:rPr>
          <w:i/>
        </w:rPr>
        <w:t>23:10</w:t>
      </w:r>
      <w:r>
        <w:t xml:space="preserve"> Julian Möhlen:</w:t>
        <w:tab/>
        <w:t xml:space="preserve">Nein, alex Fischer, roden und Menschen die ich periphär kenne. </w:t>
      </w:r>
    </w:p>
    <w:p>
      <w:pPr>
        <w:ind w:left="3600" w:hanging="3600"/>
      </w:pPr>
      <w:r>
        <w:rPr>
          <w:i/>
        </w:rPr>
        <w:t>23:16</w:t>
      </w:r>
      <w:r>
        <w:t xml:space="preserve"> Julian Möhlen:</w:t>
        <w:tab/>
        <w:t xml:space="preserve">Die weißen Spritzer fließen sehr schnell... </w:t>
      </w:r>
    </w:p>
    <w:p>
      <w:pPr>
        <w:ind w:left="3600" w:hanging="3600"/>
      </w:pPr>
      <w:r>
        <w:rPr>
          <w:i/>
        </w:rPr>
        <w:t>23:17</w:t>
      </w:r>
      <w:r>
        <w:t xml:space="preserve"> Thomas Sundström:</w:t>
        <w:tab/>
        <w:t xml:space="preserve">ich bin ziemlich ko </w:t>
      </w:r>
    </w:p>
    <w:p>
      <w:pPr>
        <w:ind w:left="3600" w:hanging="3600"/>
      </w:pPr>
      <w:r>
        <w:rPr>
          <w:i/>
        </w:rPr>
        <w:t>23:17</w:t>
      </w:r>
      <w:r>
        <w:t xml:space="preserve"> Thomas Sundström:</w:t>
        <w:tab/>
        <w:t xml:space="preserve">vllt bleib ich tatsächlich mal nüchtern </w:t>
      </w:r>
    </w:p>
    <w:p>
      <w:pPr>
        <w:ind w:left="3600" w:hanging="3600"/>
      </w:pPr>
      <w:r>
        <w:rPr>
          <w:i/>
        </w:rPr>
        <w:t>23:49</w:t>
      </w:r>
      <w:r>
        <w:t xml:space="preserve"> Julian Möhlen:</w:t>
        <w:tab/>
        <w:t xml:space="preserve">Haha!! </w:t>
      </w:r>
    </w:p>
    <w:p>
      <w:pPr>
        <w:jc w:val="center"/>
      </w:pPr>
      <w:r>
        <w:t>14.08.2017</w:t>
      </w:r>
    </w:p>
    <w:p>
      <w:pPr>
        <w:ind w:left="3600" w:hanging="3600"/>
      </w:pPr>
      <w:r>
        <w:rPr>
          <w:i/>
        </w:rPr>
        <w:t>00:03</w:t>
      </w:r>
      <w:r>
        <w:t xml:space="preserve"> Thomas Sundström:</w:t>
        <w:tab/>
        <w:t xml:space="preserve">is eh gelogen mir is grad eingefallen dass ich beim essen eine halbe flasche rotwein und einen schnaps aufs haus getrunken hab </w:t>
      </w:r>
    </w:p>
    <w:p>
      <w:pPr>
        <w:ind w:left="3600" w:hanging="3600"/>
      </w:pPr>
      <w:r>
        <w:rPr>
          <w:i/>
        </w:rPr>
        <w:t>00:06</w:t>
      </w:r>
      <w:r>
        <w:t xml:space="preserve"> Julian Möhlen:</w:t>
        <w:tab/>
        <w:t xml:space="preserve">Haha!! Dann komm! </w:t>
      </w:r>
    </w:p>
    <w:p>
      <w:pPr>
        <w:ind w:left="3600" w:hanging="3600"/>
      </w:pPr>
      <w:r>
        <w:rPr>
          <w:i/>
        </w:rPr>
        <w:t>10:30</w:t>
      </w:r>
      <w:r>
        <w:t xml:space="preserve"> Maximilian Margreiter:</w:t>
        <w:tab/>
        <w:t xml:space="preserve">In30 min Kk anyone </w:t>
      </w:r>
    </w:p>
    <w:p>
      <w:pPr>
        <w:ind w:left="3600" w:hanging="3600"/>
      </w:pPr>
      <w:r>
        <w:rPr>
          <w:i/>
        </w:rPr>
        <w:t>10:35</w:t>
      </w:r>
      <w:r>
        <w:t xml:space="preserve"> Maximilian Margreiter:</w:t>
        <w:tab/>
        <w:t xml:space="preserve">Es dauert einfach drei Tage bis ein Kater weg ist bei mir Katastrophe </w:t>
      </w:r>
    </w:p>
    <w:p>
      <w:pPr>
        <w:ind w:left="3600" w:hanging="3600"/>
      </w:pPr>
      <w:r>
        <w:rPr>
          <w:i/>
        </w:rPr>
        <w:t>10:51</w:t>
      </w:r>
      <w:r>
        <w:t xml:space="preserve"> Benni Gröhs:</w:t>
        <w:tab/>
        <w:t xml:space="preserve">@436764085804 bin leider in der Arbeit und außerdem ein alter invalider Sack </w:t>
      </w:r>
    </w:p>
    <w:p>
      <w:pPr>
        <w:ind w:left="3600" w:hanging="3600"/>
      </w:pPr>
      <w:r>
        <w:rPr>
          <w:i/>
        </w:rPr>
        <w:t>10:51</w:t>
      </w:r>
      <w:r>
        <w:t xml:space="preserve"> Thomas Sundström:</w:t>
        <w:tab/>
        <w:t xml:space="preserve">2017-08-14-AUDIO-00008784.opus &lt;‎attached&gt; </w:t>
      </w:r>
    </w:p>
    <w:p>
      <w:pPr>
        <w:ind w:left="3600" w:hanging="3600"/>
      </w:pPr>
      <w:r>
        <w:rPr>
          <w:i/>
        </w:rPr>
        <w:t>10:57</w:t>
      </w:r>
      <w:r>
        <w:t xml:space="preserve"> Benni Gröhs:</w:t>
        <w:tab/>
        <w:t xml:space="preserve">Haha </w:t>
      </w:r>
    </w:p>
    <w:p>
      <w:pPr>
        <w:ind w:left="3600" w:hanging="3600"/>
      </w:pPr>
      <w:r>
        <w:rPr>
          <w:i/>
        </w:rPr>
        <w:t>12:13</w:t>
      </w:r>
      <w:r>
        <w:t xml:space="preserve"> Maximilian Margreiter:</w:t>
        <w:tab/>
        <w:t xml:space="preserve">Die kaffeeküche hat zu woher soll ich jetzt mein Koffein nehmen ahah Katastrophe </w:t>
      </w:r>
    </w:p>
    <w:p>
      <w:pPr>
        <w:ind w:left="3600" w:hanging="3600"/>
      </w:pPr>
      <w:r>
        <w:rPr>
          <w:i/>
        </w:rPr>
        <w:t>13:25</w:t>
      </w:r>
      <w:r>
        <w:t xml:space="preserve"> Maximilian Margreiter:</w:t>
        <w:tab/>
        <w:t xml:space="preserve">Es sind zu viele Touristen in der Stadt </w:t>
      </w:r>
    </w:p>
    <w:p>
      <w:pPr>
        <w:ind w:left="3600" w:hanging="3600"/>
      </w:pPr>
      <w:r>
        <w:rPr>
          <w:i/>
        </w:rPr>
        <w:t>13:47</w:t>
      </w:r>
      <w:r>
        <w:t xml:space="preserve"> Benni Gröhs:</w:t>
        <w:tab/>
        <w:t xml:space="preserve">Hol dir was dir zusteht Maxi! </w:t>
      </w:r>
    </w:p>
    <w:p>
      <w:pPr>
        <w:ind w:left="3600" w:hanging="3600"/>
      </w:pPr>
      <w:r>
        <w:rPr>
          <w:i/>
        </w:rPr>
        <w:t>13:59</w:t>
      </w:r>
      <w:r>
        <w:t xml:space="preserve"> Thomas Sundström:</w:t>
        <w:tab/>
        <w:t xml:space="preserve">bin wieder weg </w:t>
      </w:r>
    </w:p>
    <w:p>
      <w:pPr>
        <w:ind w:left="3600" w:hanging="3600"/>
      </w:pPr>
      <w:r>
        <w:rPr>
          <w:i/>
        </w:rPr>
        <w:t>14:00</w:t>
      </w:r>
      <w:r>
        <w:t xml:space="preserve"> Thomas Sundström:</w:t>
        <w:tab/>
        <w:t xml:space="preserve">lago di garda </w:t>
      </w:r>
    </w:p>
    <w:p>
      <w:pPr>
        <w:ind w:left="3600" w:hanging="3600"/>
      </w:pPr>
      <w:r>
        <w:rPr>
          <w:i/>
        </w:rPr>
        <w:t>14:00</w:t>
      </w:r>
      <w:r>
        <w:t xml:space="preserve"> Thomas Sundström:</w:t>
        <w:tab/>
        <w:t xml:space="preserve">4 wochen ohne italien waren zu viel </w:t>
      </w:r>
    </w:p>
    <w:p>
      <w:pPr>
        <w:ind w:left="3600" w:hanging="3600"/>
      </w:pPr>
      <w:r>
        <w:rPr>
          <w:i/>
        </w:rPr>
        <w:t>14:00</w:t>
      </w:r>
      <w:r>
        <w:t xml:space="preserve"> Benni Gröhs:</w:t>
        <w:tab/>
        <w:t xml:space="preserve">Sehr geil!!! </w:t>
      </w:r>
    </w:p>
    <w:p>
      <w:pPr>
        <w:ind w:left="3600" w:hanging="3600"/>
      </w:pPr>
      <w:r>
        <w:rPr>
          <w:i/>
        </w:rPr>
        <w:t>14:00</w:t>
      </w:r>
      <w:r>
        <w:t xml:space="preserve"> Benni Gröhs:</w:t>
        <w:tab/>
        <w:t xml:space="preserve">Viel Spaß 😘 </w:t>
      </w:r>
    </w:p>
    <w:p>
      <w:pPr>
        <w:ind w:left="3600" w:hanging="3600"/>
      </w:pPr>
      <w:r>
        <w:rPr>
          <w:i/>
        </w:rPr>
        <w:t>14:07</w:t>
      </w:r>
      <w:r>
        <w:t xml:space="preserve"> Benni Gröhs:</w:t>
        <w:tab/>
        <w:t xml:space="preserve">Du warst 4 Wochen nicht mehr in Italien? Hol dir was dir zusteht! </w:t>
      </w:r>
    </w:p>
    <w:p>
      <w:pPr>
        <w:ind w:left="3600" w:hanging="3600"/>
      </w:pPr>
      <w:r>
        <w:rPr>
          <w:i/>
        </w:rPr>
        <w:t>14:10</w:t>
      </w:r>
      <w:r>
        <w:t xml:space="preserve"> Maximilian Margreiter:</w:t>
        <w:tab/>
        <w:t xml:space="preserve">Ich liebe es dieser Slogan ist so blöd   Fasse schon wieder genial ist </w:t>
      </w:r>
    </w:p>
    <w:p>
      <w:pPr>
        <w:ind w:left="3600" w:hanging="3600"/>
      </w:pPr>
      <w:r>
        <w:rPr>
          <w:i/>
        </w:rPr>
        <w:t>14:22</w:t>
      </w:r>
      <w:r>
        <w:t xml:space="preserve"> Benni Gröhs:</w:t>
        <w:tab/>
        <w:t xml:space="preserve">Hahah ja ich liebs auch :) </w:t>
      </w:r>
    </w:p>
    <w:p>
      <w:pPr>
        <w:ind w:left="3600" w:hanging="3600"/>
      </w:pPr>
      <w:r>
        <w:rPr>
          <w:i/>
        </w:rPr>
        <w:t>16:28</w:t>
      </w:r>
      <w:r>
        <w:t xml:space="preserve"> Thomas Sundström:</w:t>
        <w:tab/>
        <w:t xml:space="preserve">ja ich auch </w:t>
      </w:r>
    </w:p>
    <w:p>
      <w:pPr>
        <w:ind w:left="3600" w:hanging="3600"/>
      </w:pPr>
      <w:r>
        <w:rPr>
          <w:i/>
        </w:rPr>
        <w:t>16:28</w:t>
      </w:r>
      <w:r>
        <w:t xml:space="preserve"> Thomas Sundström:</w:t>
        <w:tab/>
        <w:t xml:space="preserve">jez ist der kern eh weg vom fenster </w:t>
      </w:r>
    </w:p>
    <w:p>
      <w:pPr>
        <w:ind w:left="3600" w:hanging="3600"/>
      </w:pPr>
      <w:r>
        <w:rPr>
          <w:i/>
        </w:rPr>
        <w:t>16:28</w:t>
      </w:r>
      <w:r>
        <w:t xml:space="preserve"> Thomas Sundström:</w:t>
        <w:tab/>
        <w:t xml:space="preserve">liste pilz </w:t>
      </w:r>
    </w:p>
    <w:p>
      <w:pPr>
        <w:ind w:left="3600" w:hanging="3600"/>
      </w:pPr>
      <w:r>
        <w:rPr>
          <w:i/>
        </w:rPr>
        <w:t>16:28</w:t>
      </w:r>
      <w:r>
        <w:t xml:space="preserve"> Thomas Sundström:</w:t>
        <w:tab/>
        <w:t xml:space="preserve">weg mit dem filz </w:t>
      </w:r>
    </w:p>
    <w:p>
      <w:pPr>
        <w:ind w:left="3600" w:hanging="3600"/>
      </w:pPr>
      <w:r>
        <w:rPr>
          <w:i/>
        </w:rPr>
        <w:t>16:28</w:t>
      </w:r>
      <w:r>
        <w:t xml:space="preserve"> Thomas Sundström:</w:t>
        <w:tab/>
        <w:t xml:space="preserve">wähl 🍄 </w:t>
      </w:r>
    </w:p>
    <w:p>
      <w:pPr>
        <w:ind w:left="3600" w:hanging="3600"/>
      </w:pPr>
      <w:r>
        <w:rPr>
          <w:i/>
        </w:rPr>
        <w:t>16:29</w:t>
      </w:r>
      <w:r>
        <w:t xml:space="preserve"> Benni Gröhs:</w:t>
        <w:tab/>
        <w:t xml:space="preserve">Grab her by the pussy... hol dir was dir zusteht </w:t>
      </w:r>
    </w:p>
    <w:p>
      <w:pPr>
        <w:ind w:left="3600" w:hanging="3600"/>
      </w:pPr>
      <w:r>
        <w:rPr>
          <w:i/>
        </w:rPr>
        <w:t>16:29</w:t>
      </w:r>
      <w:r>
        <w:t xml:space="preserve"> Thomas Sundström:</w:t>
        <w:tab/>
        <w:t xml:space="preserve">haha </w:t>
      </w:r>
    </w:p>
    <w:p>
      <w:pPr>
        <w:ind w:left="3600" w:hanging="3600"/>
      </w:pPr>
      <w:r>
        <w:rPr>
          <w:i/>
        </w:rPr>
        <w:t>18:36</w:t>
      </w:r>
      <w:r>
        <w:t xml:space="preserve"> Benedikt Gruber:</w:t>
        <w:tab/>
        <w:t xml:space="preserve">Der Silberstein bekommt jetzt das, was ihm zusteht. </w:t>
      </w:r>
    </w:p>
    <w:p>
      <w:pPr>
        <w:ind w:left="3600" w:hanging="3600"/>
      </w:pPr>
      <w:r>
        <w:rPr>
          <w:i/>
        </w:rPr>
        <w:t>19:00</w:t>
      </w:r>
      <w:r>
        <w:t xml:space="preserve"> Maximilian Margreiter:</w:t>
        <w:tab/>
        <w:t xml:space="preserve">Und das nur weil er sich geholt hat was ihm zusteht </w:t>
      </w:r>
    </w:p>
    <w:p>
      <w:pPr>
        <w:ind w:left="3600" w:hanging="3600"/>
      </w:pPr>
      <w:r>
        <w:rPr>
          <w:i/>
        </w:rPr>
        <w:t>19:01</w:t>
      </w:r>
      <w:r>
        <w:t xml:space="preserve"> Benni Gröhs:</w:t>
        <w:tab/>
        <w:t xml:space="preserve">Waaahh </w:t>
      </w:r>
    </w:p>
    <w:p>
      <w:pPr>
        <w:ind w:left="3600" w:hanging="3600"/>
      </w:pPr>
      <w:r>
        <w:rPr>
          <w:i/>
        </w:rPr>
        <w:t>19:01</w:t>
      </w:r>
      <w:r>
        <w:t xml:space="preserve"> Benni Gröhs:</w:t>
        <w:tab/>
        <w:t xml:space="preserve">Inception </w:t>
      </w:r>
    </w:p>
    <w:p>
      <w:pPr>
        <w:ind w:left="3600" w:hanging="3600"/>
      </w:pPr>
      <w:r>
        <w:rPr>
          <w:i/>
        </w:rPr>
        <w:t>20:06</w:t>
      </w:r>
      <w:r>
        <w:t xml:space="preserve"> Benedikt Gruber:</w:t>
        <w:tab/>
        <w:t xml:space="preserve">Eben nicht! Er hat sich behalten, was ihn nicht zu stand! </w:t>
      </w:r>
    </w:p>
    <w:p>
      <w:pPr>
        <w:ind w:left="3600" w:hanging="3600"/>
      </w:pPr>
      <w:r>
        <w:rPr>
          <w:i/>
        </w:rPr>
        <w:t>20:23</w:t>
      </w:r>
      <w:r>
        <w:t xml:space="preserve"> Maximilian Margreiter:</w:t>
        <w:tab/>
        <w:t xml:space="preserve">Nein das stand ihm ja zu ...  moralisch gesehen </w:t>
      </w:r>
    </w:p>
    <w:p>
      <w:pPr>
        <w:jc w:val="center"/>
      </w:pPr>
      <w:r>
        <w:t>15.08.2017</w:t>
      </w:r>
    </w:p>
    <w:p>
      <w:pPr>
        <w:ind w:left="3600" w:hanging="3600"/>
      </w:pPr>
      <w:r>
        <w:rPr>
          <w:i/>
        </w:rPr>
        <w:t>00:47</w:t>
      </w:r>
      <w:r>
        <w:t xml:space="preserve"> Thomas Sundström:</w:t>
        <w:tab/>
        <w:t xml:space="preserve">wieder fett </w:t>
      </w:r>
    </w:p>
    <w:p>
      <w:pPr>
        <w:ind w:left="3600" w:hanging="3600"/>
      </w:pPr>
      <w:r>
        <w:rPr>
          <w:i/>
        </w:rPr>
        <w:t>00:47</w:t>
      </w:r>
      <w:r>
        <w:t xml:space="preserve"> Thomas Sundström:</w:t>
        <w:tab/>
        <w:t xml:space="preserve">am gardasee </w:t>
      </w:r>
    </w:p>
    <w:p>
      <w:pPr>
        <w:ind w:left="3600" w:hanging="3600"/>
      </w:pPr>
      <w:r>
        <w:rPr>
          <w:i/>
        </w:rPr>
        <w:t>00:47</w:t>
      </w:r>
      <w:r>
        <w:t xml:space="preserve"> Thomas Sundström:</w:t>
        <w:tab/>
        <w:t xml:space="preserve">die besten mojitos die ich je getrunken hab </w:t>
      </w:r>
    </w:p>
    <w:p>
      <w:pPr>
        <w:ind w:left="3600" w:hanging="3600"/>
      </w:pPr>
      <w:r>
        <w:rPr>
          <w:i/>
        </w:rPr>
        <w:t>00:48</w:t>
      </w:r>
      <w:r>
        <w:t xml:space="preserve"> Thomas Sundström:</w:t>
        <w:tab/>
        <w:t xml:space="preserve">die mojitos stehn mir zu und ich hol sie mir </w:t>
      </w:r>
    </w:p>
    <w:p>
      <w:pPr>
        <w:ind w:left="3600" w:hanging="3600"/>
      </w:pPr>
      <w:r>
        <w:rPr>
          <w:i/>
        </w:rPr>
        <w:t>14:47</w:t>
      </w:r>
      <w:r>
        <w:t xml:space="preserve"> Thomas Sundström:</w:t>
        <w:tab/>
        <w:t xml:space="preserve">das 3. loch </w:t>
      </w:r>
    </w:p>
    <w:p>
      <w:pPr>
        <w:ind w:left="3600" w:hanging="3600"/>
      </w:pPr>
      <w:r>
        <w:rPr>
          <w:i/>
        </w:rPr>
        <w:t>14:48</w:t>
      </w:r>
      <w:r>
        <w:t xml:space="preserve"> Thomas Sundström:</w:t>
        <w:tab/>
        <w:t xml:space="preserve">2017-08-15-PHOTO-00008815.jpg &lt;‎attached&gt; </w:t>
      </w:r>
    </w:p>
    <w:p>
      <w:pPr>
        <w:ind w:left="3600" w:hanging="3600"/>
      </w:pPr>
      <w:r>
        <w:rPr>
          <w:i/>
        </w:rPr>
        <w:t>14:49</w:t>
      </w:r>
      <w:r>
        <w:t xml:space="preserve"> Benni Gröhs:</w:t>
        <w:tab/>
        <w:t xml:space="preserve">Hehe </w:t>
      </w:r>
    </w:p>
    <w:p>
      <w:pPr>
        <w:ind w:left="3600" w:hanging="3600"/>
      </w:pPr>
      <w:r>
        <w:rPr>
          <w:i/>
        </w:rPr>
        <w:t>14:57</w:t>
      </w:r>
      <w:r>
        <w:t xml:space="preserve"> Thomas Sundström:</w:t>
        <w:tab/>
        <w:t xml:space="preserve">2017-08-15-PHOTO-00008817.jpg &lt;‎attached&gt; </w:t>
      </w:r>
    </w:p>
    <w:p>
      <w:pPr>
        <w:ind w:left="3600" w:hanging="3600"/>
      </w:pPr>
      <w:r>
        <w:rPr>
          <w:i/>
        </w:rPr>
        <w:t>14:58</w:t>
      </w:r>
      <w:r>
        <w:t xml:space="preserve"> Julian Möhlen:</w:t>
        <w:tab/>
        <w:t xml:space="preserve">Warum ist ein grüner Halbmond auf dem Schild? </w:t>
      </w:r>
    </w:p>
    <w:p>
      <w:pPr>
        <w:ind w:left="3600" w:hanging="3600"/>
      </w:pPr>
      <w:r>
        <w:rPr>
          <w:i/>
        </w:rPr>
        <w:t>14:58</w:t>
      </w:r>
      <w:r>
        <w:t xml:space="preserve"> Julian Möhlen:</w:t>
        <w:tab/>
        <w:t xml:space="preserve">Haha! Könnte auch eine Foto aus einer Variante von Clockwork Orange sein! </w:t>
      </w:r>
    </w:p>
    <w:p>
      <w:pPr>
        <w:ind w:left="3600" w:hanging="3600"/>
      </w:pPr>
      <w:r>
        <w:rPr>
          <w:i/>
        </w:rPr>
        <w:t>14:58</w:t>
      </w:r>
      <w:r>
        <w:t xml:space="preserve"> Thomas Sundström:</w:t>
        <w:tab/>
        <w:t xml:space="preserve">#kgistdasneueinstagram </w:t>
      </w:r>
    </w:p>
    <w:p>
      <w:pPr>
        <w:ind w:left="3600" w:hanging="3600"/>
      </w:pPr>
      <w:r>
        <w:rPr>
          <w:i/>
        </w:rPr>
        <w:t>14:58</w:t>
      </w:r>
      <w:r>
        <w:t xml:space="preserve"> Maximilian Margreiter:</w:t>
        <w:tab/>
        <w:t xml:space="preserve">Ja ganz grauslich </w:t>
      </w:r>
    </w:p>
    <w:p>
      <w:pPr>
        <w:ind w:left="3600" w:hanging="3600"/>
      </w:pPr>
      <w:r>
        <w:rPr>
          <w:i/>
        </w:rPr>
        <w:t>18:08</w:t>
      </w:r>
      <w:r>
        <w:t xml:space="preserve"> Benni Gröhs:</w:t>
        <w:tab/>
        <w:t xml:space="preserve">Boy out </w:t>
      </w:r>
    </w:p>
    <w:p>
      <w:pPr>
        <w:ind w:left="3600" w:hanging="3600"/>
      </w:pPr>
      <w:r>
        <w:rPr>
          <w:i/>
        </w:rPr>
        <w:t>18:08</w:t>
      </w:r>
      <w:r>
        <w:t xml:space="preserve"> Benni Gröhs:</w:t>
        <w:tab/>
        <w:t xml:space="preserve">Sextourismus Thailand </w:t>
      </w:r>
    </w:p>
    <w:p>
      <w:pPr>
        <w:ind w:left="3600" w:hanging="3600"/>
      </w:pPr>
      <w:r>
        <w:rPr>
          <w:i/>
        </w:rPr>
        <w:t>18:08</w:t>
      </w:r>
      <w:r>
        <w:t xml:space="preserve"> Benni Gröhs:</w:t>
        <w:tab/>
        <w:t xml:space="preserve">Ich nehm mir was mir zusteht </w:t>
      </w:r>
    </w:p>
    <w:p>
      <w:pPr>
        <w:ind w:left="3600" w:hanging="3600"/>
      </w:pPr>
      <w:r>
        <w:rPr>
          <w:i/>
        </w:rPr>
        <w:t>18:35</w:t>
      </w:r>
      <w:r>
        <w:t xml:space="preserve"> Thomas Sundström:</w:t>
        <w:tab/>
        <w:t xml:space="preserve">ja hol dir die massage die dir zusteht </w:t>
      </w:r>
    </w:p>
    <w:p>
      <w:pPr>
        <w:ind w:left="3600" w:hanging="3600"/>
      </w:pPr>
      <w:r>
        <w:rPr>
          <w:i/>
        </w:rPr>
        <w:t>18:36</w:t>
      </w:r>
      <w:r>
        <w:t xml:space="preserve"> Thomas Sundström:</w:t>
        <w:tab/>
        <w:t xml:space="preserve">nicht irgendeine sondern die die dir zusteht </w:t>
      </w:r>
    </w:p>
    <w:p>
      <w:pPr>
        <w:ind w:left="3600" w:hanging="3600"/>
      </w:pPr>
      <w:r>
        <w:rPr>
          <w:i/>
        </w:rPr>
        <w:t>18:47</w:t>
      </w:r>
      <w:r>
        <w:t xml:space="preserve"> Benni Gröhs:</w:t>
        <w:tab/>
        <w:t xml:space="preserve">Hshaha </w:t>
      </w:r>
    </w:p>
    <w:p>
      <w:pPr>
        <w:ind w:left="3600" w:hanging="3600"/>
      </w:pPr>
      <w:r>
        <w:rPr>
          <w:i/>
        </w:rPr>
        <w:t>18:49</w:t>
      </w:r>
      <w:r>
        <w:t xml:space="preserve"> Benni Gröhs:</w:t>
        <w:tab/>
        <w:t xml:space="preserve">Mir steht eine ziemlich absurde Massage zu!!! </w:t>
      </w:r>
    </w:p>
    <w:p>
      <w:pPr>
        <w:ind w:left="3600" w:hanging="3600"/>
      </w:pPr>
      <w:r>
        <w:rPr>
          <w:i/>
        </w:rPr>
        <w:t>20:06</w:t>
      </w:r>
      <w:r>
        <w:t xml:space="preserve"> Benedikt Gruber:</w:t>
        <w:tab/>
        <w:t xml:space="preserve">2017-08-15-PHOTO-00008829.jpg &lt;‎attached&gt; </w:t>
      </w:r>
    </w:p>
    <w:p>
      <w:pPr>
        <w:jc w:val="center"/>
      </w:pPr>
      <w:r>
        <w:t>16.08.2017</w:t>
      </w:r>
    </w:p>
    <w:p>
      <w:pPr>
        <w:ind w:left="3600" w:hanging="3600"/>
      </w:pPr>
      <w:r>
        <w:rPr>
          <w:i/>
        </w:rPr>
        <w:t>11:13</w:t>
      </w:r>
      <w:r>
        <w:t xml:space="preserve"> Maximilian Margreiter:</w:t>
        <w:tab/>
        <w:t xml:space="preserve">Ahhhh ich hasse die wu diese ist das letzte ich werde so froh sein wenn ich nie wieder einen Fuß in diese scheissdrecksinstitution setzen musss ..ahhahah </w:t>
      </w:r>
    </w:p>
    <w:p>
      <w:pPr>
        <w:ind w:left="3600" w:hanging="3600"/>
      </w:pPr>
      <w:r>
        <w:rPr>
          <w:i/>
        </w:rPr>
        <w:t>11:14</w:t>
      </w:r>
      <w:r>
        <w:t xml:space="preserve"> Thomas Sundström:</w:t>
        <w:tab/>
        <w:t xml:space="preserve">bist du des wahnsinns </w:t>
      </w:r>
    </w:p>
    <w:p>
      <w:pPr>
        <w:ind w:left="3600" w:hanging="3600"/>
      </w:pPr>
      <w:r>
        <w:rPr>
          <w:i/>
        </w:rPr>
        <w:t>11:14</w:t>
      </w:r>
      <w:r>
        <w:t xml:space="preserve"> Thomas Sundström:</w:t>
        <w:tab/>
        <w:t xml:space="preserve">es sind ferien??!?!? </w:t>
      </w:r>
    </w:p>
    <w:p>
      <w:pPr>
        <w:ind w:left="3600" w:hanging="3600"/>
      </w:pPr>
      <w:r>
        <w:rPr>
          <w:i/>
        </w:rPr>
        <w:t>11:14</w:t>
      </w:r>
      <w:r>
        <w:t xml:space="preserve"> Thomas Sundström:</w:t>
        <w:tab/>
        <w:t xml:space="preserve">was tust du da </w:t>
      </w:r>
    </w:p>
    <w:p>
      <w:pPr>
        <w:ind w:left="3600" w:hanging="3600"/>
      </w:pPr>
      <w:r>
        <w:rPr>
          <w:i/>
        </w:rPr>
        <w:t>11:14</w:t>
      </w:r>
      <w:r>
        <w:t xml:space="preserve"> Maximilian Margreiter:</w:t>
        <w:tab/>
        <w:t xml:space="preserve">Bescheid abholen und ich stehe seit 45 min an </w:t>
      </w:r>
    </w:p>
    <w:p>
      <w:pPr>
        <w:ind w:left="3600" w:hanging="3600"/>
      </w:pPr>
      <w:r>
        <w:rPr>
          <w:i/>
        </w:rPr>
        <w:t>11:15</w:t>
      </w:r>
      <w:r>
        <w:t xml:space="preserve"> Maximilian Margreiter:</w:t>
        <w:tab/>
        <w:t xml:space="preserve">Alles hurnsöhne dort </w:t>
      </w:r>
    </w:p>
    <w:p>
      <w:pPr>
        <w:ind w:left="3600" w:hanging="3600"/>
      </w:pPr>
      <w:r>
        <w:rPr>
          <w:i/>
        </w:rPr>
        <w:t>11:18</w:t>
      </w:r>
      <w:r>
        <w:t xml:space="preserve"> Thomas Sundström:</w:t>
        <w:tab/>
        <w:t xml:space="preserve">du meinst die verhältnisse dort sind also eher bescheiden? </w:t>
      </w:r>
    </w:p>
    <w:p>
      <w:pPr>
        <w:ind w:left="3600" w:hanging="3600"/>
      </w:pPr>
      <w:r>
        <w:rPr>
          <w:i/>
        </w:rPr>
        <w:t>11:22</w:t>
      </w:r>
      <w:r>
        <w:t xml:space="preserve"> Maximilian Margreiter:</w:t>
        <w:tab/>
        <w:t xml:space="preserve">Ja die Serviceleistung ist bescheiden aber meine Anrechnung nicht 40 ects eingespart nur geil </w:t>
      </w:r>
    </w:p>
    <w:p>
      <w:pPr>
        <w:ind w:left="3600" w:hanging="3600"/>
      </w:pPr>
      <w:r>
        <w:rPr>
          <w:i/>
        </w:rPr>
        <w:t>11:23</w:t>
      </w:r>
      <w:r>
        <w:t xml:space="preserve"> Thomas Sundström:</w:t>
        <w:tab/>
        <w:t xml:space="preserve">bleib bescheiden </w:t>
      </w:r>
    </w:p>
    <w:p>
      <w:pPr>
        <w:ind w:left="3600" w:hanging="3600"/>
      </w:pPr>
      <w:r>
        <w:rPr>
          <w:i/>
        </w:rPr>
        <w:t>11:25</w:t>
      </w:r>
      <w:r>
        <w:t xml:space="preserve"> Maximilian Margreiter:</w:t>
        <w:tab/>
        <w:t xml:space="preserve">Wie viel ist das Herr Sundström 1000 Stunden Arbeitszeit oder 8000 Euro in strobl  ungefähr nicht oder </w:t>
      </w:r>
    </w:p>
    <w:p>
      <w:pPr>
        <w:ind w:left="3600" w:hanging="3600"/>
      </w:pPr>
      <w:r>
        <w:rPr>
          <w:i/>
        </w:rPr>
        <w:t>11:26</w:t>
      </w:r>
      <w:r>
        <w:t xml:space="preserve"> Maximilian Margreiter:</w:t>
        <w:tab/>
        <w:t xml:space="preserve">Meine Laune hat sich erheblich gebessert ich glaube ich werde gleich einen aperol trinken </w:t>
      </w:r>
    </w:p>
    <w:p>
      <w:pPr>
        <w:ind w:left="3600" w:hanging="3600"/>
      </w:pPr>
      <w:r>
        <w:rPr>
          <w:i/>
        </w:rPr>
        <w:t>11:27</w:t>
      </w:r>
      <w:r>
        <w:t xml:space="preserve"> Thomas Sundström:</w:t>
        <w:tab/>
        <w:t xml:space="preserve">ich gehe jez mal sport machen </w:t>
      </w:r>
    </w:p>
    <w:p>
      <w:pPr>
        <w:ind w:left="3600" w:hanging="3600"/>
      </w:pPr>
      <w:r>
        <w:rPr>
          <w:i/>
        </w:rPr>
        <w:t>11:27</w:t>
      </w:r>
      <w:r>
        <w:t xml:space="preserve"> Thomas Sundström:</w:t>
        <w:tab/>
        <w:t xml:space="preserve">⛳ </w:t>
      </w:r>
    </w:p>
    <w:p>
      <w:pPr>
        <w:ind w:left="3600" w:hanging="3600"/>
      </w:pPr>
      <w:r>
        <w:rPr>
          <w:i/>
        </w:rPr>
        <w:t>12:18</w:t>
      </w:r>
      <w:r>
        <w:t xml:space="preserve"> Louis Springer:</w:t>
        <w:tab/>
        <w:t xml:space="preserve">Neinnnnnnn </w:t>
      </w:r>
    </w:p>
    <w:p>
      <w:pPr>
        <w:ind w:left="3600" w:hanging="3600"/>
      </w:pPr>
      <w:r>
        <w:rPr>
          <w:i/>
        </w:rPr>
        <w:t>12:19</w:t>
      </w:r>
      <w:r>
        <w:t xml:space="preserve"> Louis Springer:</w:t>
        <w:tab/>
        <w:t xml:space="preserve">Kann sein, dass ich mich irre, aber bin grad vorbeigefahren und glaube, dass es die Electro Kitchen nicht mehr gibt 😨 Kult... </w:t>
      </w:r>
    </w:p>
    <w:p>
      <w:pPr>
        <w:ind w:left="3600" w:hanging="3600"/>
      </w:pPr>
      <w:r>
        <w:rPr>
          <w:i/>
        </w:rPr>
        <w:t>15:05</w:t>
      </w:r>
      <w:r>
        <w:t xml:space="preserve"> Benni Gröhs:</w:t>
        <w:tab/>
        <w:t xml:space="preserve">2017-08-16-PHOTO-00008845.jpg &lt;‎attached&gt; </w:t>
      </w:r>
    </w:p>
    <w:p>
      <w:pPr>
        <w:ind w:left="3600" w:hanging="3600"/>
      </w:pPr>
      <w:r>
        <w:rPr>
          <w:i/>
        </w:rPr>
        <w:t>15:05</w:t>
      </w:r>
      <w:r>
        <w:t xml:space="preserve"> Benni Gröhs:</w:t>
        <w:tab/>
        <w:t xml:space="preserve">2017-08-16-PHOTO-00008846.jpg &lt;‎attached&gt; </w:t>
      </w:r>
    </w:p>
    <w:p>
      <w:pPr>
        <w:ind w:left="3600" w:hanging="3600"/>
      </w:pPr>
      <w:r>
        <w:rPr>
          <w:i/>
        </w:rPr>
        <w:t>15:06</w:t>
      </w:r>
      <w:r>
        <w:t xml:space="preserve"> Maximilian Margreiter:</w:t>
        <w:tab/>
        <w:t xml:space="preserve">#wasdirzusteht </w:t>
      </w:r>
    </w:p>
    <w:p>
      <w:pPr>
        <w:ind w:left="3600" w:hanging="3600"/>
      </w:pPr>
      <w:r>
        <w:rPr>
          <w:i/>
        </w:rPr>
        <w:t>15:06</w:t>
      </w:r>
      <w:r>
        <w:t xml:space="preserve"> Benni Gröhs:</w:t>
        <w:tab/>
        <w:t xml:space="preserve">Steht mir extrem zu! </w:t>
      </w:r>
    </w:p>
    <w:p>
      <w:pPr>
        <w:ind w:left="3600" w:hanging="3600"/>
      </w:pPr>
      <w:r>
        <w:rPr>
          <w:i/>
        </w:rPr>
        <w:t>15:06</w:t>
      </w:r>
      <w:r>
        <w:t xml:space="preserve"> Benni Gröhs:</w:t>
        <w:tab/>
        <w:t xml:space="preserve">Max Scheiss fett auch 😅 </w:t>
      </w:r>
    </w:p>
    <w:p>
      <w:pPr>
        <w:ind w:left="3600" w:hanging="3600"/>
      </w:pPr>
      <w:r>
        <w:rPr>
          <w:i/>
        </w:rPr>
        <w:t>15:17</w:t>
      </w:r>
      <w:r>
        <w:t xml:space="preserve"> Patrick Kerschbaumer:</w:t>
        <w:tab/>
        <w:t xml:space="preserve">Max hat sich dem Foto zufolge optisch sehr verändert </w:t>
      </w:r>
    </w:p>
    <w:p>
      <w:pPr>
        <w:ind w:left="3600" w:hanging="3600"/>
      </w:pPr>
      <w:r>
        <w:rPr>
          <w:i/>
        </w:rPr>
        <w:t>15:21</w:t>
      </w:r>
      <w:r>
        <w:t xml:space="preserve"> Benni Gröhs:</w:t>
        <w:tab/>
        <w:t xml:space="preserve">Ja zum Guten </w:t>
      </w:r>
    </w:p>
    <w:p>
      <w:pPr>
        <w:ind w:left="3600" w:hanging="3600"/>
      </w:pPr>
      <w:r>
        <w:rPr>
          <w:i/>
        </w:rPr>
        <w:t>18:47</w:t>
      </w:r>
      <w:r>
        <w:t xml:space="preserve"> Benni Gröhs:</w:t>
        <w:tab/>
        <w:t xml:space="preserve">2017-08-16-AUDIO-00008852.opus &lt;‎attached&gt; </w:t>
      </w:r>
    </w:p>
    <w:p>
      <w:pPr>
        <w:ind w:left="3600" w:hanging="3600"/>
      </w:pPr>
      <w:r>
        <w:rPr>
          <w:i/>
        </w:rPr>
        <w:t>18:47</w:t>
      </w:r>
      <w:r>
        <w:t xml:space="preserve"> Benni Gröhs:</w:t>
        <w:tab/>
        <w:t xml:space="preserve">2017-08-16-PHOTO-00008853.jpg &lt;‎attached&gt; </w:t>
      </w:r>
    </w:p>
    <w:p>
      <w:pPr>
        <w:ind w:left="3600" w:hanging="3600"/>
      </w:pPr>
      <w:r>
        <w:rPr>
          <w:i/>
        </w:rPr>
        <w:t>19:07</w:t>
      </w:r>
      <w:r>
        <w:t xml:space="preserve"> Emil Paiker:</w:t>
        <w:tab/>
        <w:t xml:space="preserve">Slippery von Migos im Hintergrund nur lit </w:t>
      </w:r>
    </w:p>
    <w:p>
      <w:pPr>
        <w:ind w:left="3600" w:hanging="3600"/>
      </w:pPr>
      <w:r>
        <w:rPr>
          <w:i/>
        </w:rPr>
        <w:t>19:40</w:t>
      </w:r>
      <w:r>
        <w:t xml:space="preserve"> Benni Gröhs:</w:t>
        <w:tab/>
        <w:t xml:space="preserve">2017-08-16-AUDIO-00008855.opus &lt;‎attached&gt; </w:t>
      </w:r>
    </w:p>
    <w:p>
      <w:pPr>
        <w:ind w:left="3600" w:hanging="3600"/>
      </w:pPr>
      <w:r>
        <w:rPr>
          <w:i/>
        </w:rPr>
        <w:t>20:10</w:t>
      </w:r>
      <w:r>
        <w:t xml:space="preserve"> Maximilian Margreiter:</w:t>
        <w:tab/>
        <w:t xml:space="preserve">Ööööhhhh wie schaut es aus wer ist jetzt für 1 Bier zu haben mein Kater von Sonntag ist seit heute morgen weg </w:t>
      </w:r>
    </w:p>
    <w:p>
      <w:pPr>
        <w:ind w:left="3600" w:hanging="3600"/>
      </w:pPr>
      <w:r>
        <w:rPr>
          <w:i/>
        </w:rPr>
        <w:t>21:53</w:t>
      </w:r>
      <w:r>
        <w:t xml:space="preserve"> Emil Paiker:</w:t>
        <w:tab/>
        <w:t xml:space="preserve">Ich bin in Aussee 🌱 </w:t>
      </w:r>
    </w:p>
    <w:p>
      <w:pPr>
        <w:ind w:left="3600" w:hanging="3600"/>
      </w:pPr>
      <w:r>
        <w:rPr>
          <w:i/>
        </w:rPr>
        <w:t>23:36</w:t>
      </w:r>
      <w:r>
        <w:t xml:space="preserve"> Thomas Sundström:</w:t>
        <w:tab/>
        <w:t xml:space="preserve">is das weed? </w:t>
      </w:r>
    </w:p>
    <w:p>
      <w:pPr>
        <w:jc w:val="center"/>
      </w:pPr>
      <w:r>
        <w:t>17.08.2017</w:t>
      </w:r>
    </w:p>
    <w:p>
      <w:pPr>
        <w:ind w:left="3600" w:hanging="3600"/>
      </w:pPr>
      <w:r>
        <w:rPr>
          <w:i/>
        </w:rPr>
        <w:t>15:02</w:t>
      </w:r>
      <w:r>
        <w:t xml:space="preserve"> Benni Gröhs:</w:t>
        <w:tab/>
        <w:t xml:space="preserve">Thailand so Crazy </w:t>
      </w:r>
    </w:p>
    <w:p>
      <w:pPr>
        <w:ind w:left="3600" w:hanging="3600"/>
      </w:pPr>
      <w:r>
        <w:rPr>
          <w:i/>
        </w:rPr>
        <w:t>15:03</w:t>
      </w:r>
      <w:r>
        <w:t xml:space="preserve"> Benni Gröhs:</w:t>
        <w:tab/>
        <w:t xml:space="preserve">5€ Doppelzimmer- die luxusvariante :D </w:t>
      </w:r>
    </w:p>
    <w:p>
      <w:pPr>
        <w:jc w:val="center"/>
      </w:pPr>
      <w:r>
        <w:t>18.08.2017</w:t>
      </w:r>
    </w:p>
    <w:p>
      <w:pPr>
        <w:ind w:left="3600" w:hanging="3600"/>
      </w:pPr>
      <w:r>
        <w:rPr>
          <w:i/>
        </w:rPr>
        <w:t>20:43</w:t>
      </w:r>
      <w:r>
        <w:t xml:space="preserve"> Benedikt Gruber:</w:t>
        <w:tab/>
        <w:t xml:space="preserve">Morgen Abend Grillen und Kirtagvorglühen bei mir? </w:t>
      </w:r>
    </w:p>
    <w:p>
      <w:pPr>
        <w:ind w:left="3600" w:hanging="3600"/>
      </w:pPr>
      <w:r>
        <w:rPr>
          <w:i/>
        </w:rPr>
        <w:t>20:44</w:t>
      </w:r>
      <w:r>
        <w:t xml:space="preserve"> Maximilian Margreiter:</w:t>
        <w:tab/>
        <w:t xml:space="preserve">Ööööhhhh in </w:t>
      </w:r>
    </w:p>
    <w:p>
      <w:pPr>
        <w:ind w:left="3600" w:hanging="3600"/>
      </w:pPr>
      <w:r>
        <w:rPr>
          <w:i/>
        </w:rPr>
        <w:t>20:44</w:t>
      </w:r>
      <w:r>
        <w:t xml:space="preserve"> Benedikt Gruber:</w:t>
        <w:tab/>
        <w:t xml:space="preserve">Top 19h! </w:t>
      </w:r>
    </w:p>
    <w:p>
      <w:pPr>
        <w:ind w:left="3600" w:hanging="3600"/>
      </w:pPr>
      <w:r>
        <w:rPr>
          <w:i/>
        </w:rPr>
        <w:t>20:49</w:t>
      </w:r>
      <w:r>
        <w:t xml:space="preserve"> Thomas Sundström:</w:t>
        <w:tab/>
        <w:t xml:space="preserve">ich bin immer noch in rotwein n chill </w:t>
      </w:r>
    </w:p>
    <w:p>
      <w:pPr>
        <w:ind w:left="3600" w:hanging="3600"/>
      </w:pPr>
      <w:r>
        <w:rPr>
          <w:i/>
        </w:rPr>
        <w:t>21:04</w:t>
      </w:r>
      <w:r>
        <w:t xml:space="preserve"> Emil Paiker:</w:t>
        <w:tab/>
        <w:t xml:space="preserve">Leider nicht da :/ </w:t>
      </w:r>
    </w:p>
    <w:p>
      <w:pPr>
        <w:ind w:left="3600" w:hanging="3600"/>
      </w:pPr>
      <w:r>
        <w:rPr>
          <w:i/>
        </w:rPr>
        <w:t>21:06</w:t>
      </w:r>
      <w:r>
        <w:t xml:space="preserve"> Louis Springer:</w:t>
        <w:tab/>
        <w:t xml:space="preserve">Same, in Kroatien! Muss leider absagen </w:t>
      </w:r>
    </w:p>
    <w:p>
      <w:pPr>
        <w:ind w:left="3600" w:hanging="3600"/>
      </w:pPr>
      <w:r>
        <w:rPr>
          <w:i/>
        </w:rPr>
        <w:t>21:14</w:t>
      </w:r>
      <w:r>
        <w:t xml:space="preserve"> Julian Möhlen:</w:t>
        <w:tab/>
        <w:t xml:space="preserve">Für welchen Kirtag denn? </w:t>
      </w:r>
    </w:p>
    <w:p>
      <w:pPr>
        <w:ind w:left="3600" w:hanging="3600"/>
      </w:pPr>
      <w:r>
        <w:rPr>
          <w:i/>
        </w:rPr>
        <w:t>21:15</w:t>
      </w:r>
      <w:r>
        <w:t xml:space="preserve"> Maximilian Margreiter:</w:t>
        <w:tab/>
        <w:t xml:space="preserve">Der in neustift der schlimmste von allen  aber egal solange es Alkohol gibt </w:t>
      </w:r>
    </w:p>
    <w:p>
      <w:pPr>
        <w:ind w:left="3600" w:hanging="3600"/>
      </w:pPr>
      <w:r>
        <w:rPr>
          <w:i/>
        </w:rPr>
        <w:t>21:15</w:t>
      </w:r>
      <w:r>
        <w:t xml:space="preserve"> Julian Möhlen:</w:t>
        <w:tab/>
        <w:t xml:space="preserve">Ab heute bin ich übrigens Wiener Mieter. Habe schon eine Stunde lang mit viel Liebe und Schweiß die Eichenparkettböden geölt. </w:t>
      </w:r>
    </w:p>
    <w:p>
      <w:pPr>
        <w:ind w:left="3600" w:hanging="3600"/>
      </w:pPr>
      <w:r>
        <w:rPr>
          <w:i/>
        </w:rPr>
        <w:t>21:16</w:t>
      </w:r>
      <w:r>
        <w:t xml:space="preserve"> Julian Möhlen:</w:t>
        <w:tab/>
        <w:t xml:space="preserve">Ja, zu dem will mein Onkel auch! 19:00 könnte sich ausgehen. </w:t>
      </w:r>
    </w:p>
    <w:p>
      <w:pPr>
        <w:ind w:left="3600" w:hanging="3600"/>
      </w:pPr>
      <w:r>
        <w:rPr>
          <w:i/>
        </w:rPr>
        <w:t>21:17</w:t>
      </w:r>
      <w:r>
        <w:t xml:space="preserve"> Benedikt Gruber:</w:t>
        <w:tab/>
        <w:t xml:space="preserve">Öhöööö </w:t>
      </w:r>
    </w:p>
    <w:p>
      <w:pPr>
        <w:jc w:val="center"/>
      </w:pPr>
      <w:r>
        <w:t>19.08.2017</w:t>
      </w:r>
    </w:p>
    <w:p>
      <w:pPr>
        <w:ind w:left="3600" w:hanging="3600"/>
      </w:pPr>
      <w:r>
        <w:rPr>
          <w:i/>
        </w:rPr>
        <w:t>11:30</w:t>
      </w:r>
      <w:r>
        <w:t xml:space="preserve"> Thomas Sundström:</w:t>
        <w:tab/>
        <w:t xml:space="preserve">2017-08-19-PHOTO-00008872.jpg &lt;‎attached&gt; </w:t>
      </w:r>
    </w:p>
    <w:p>
      <w:pPr>
        <w:ind w:left="3600" w:hanging="3600"/>
      </w:pPr>
      <w:r>
        <w:rPr>
          <w:i/>
        </w:rPr>
        <w:t>11:30</w:t>
      </w:r>
      <w:r>
        <w:t xml:space="preserve"> Thomas Sundström:</w:t>
        <w:tab/>
        <w:t xml:space="preserve">vorräte werden eingesackelt </w:t>
      </w:r>
    </w:p>
    <w:p>
      <w:pPr>
        <w:ind w:left="3600" w:hanging="3600"/>
      </w:pPr>
      <w:r>
        <w:rPr>
          <w:i/>
        </w:rPr>
        <w:t>11:51</w:t>
      </w:r>
      <w:r>
        <w:t xml:space="preserve"> Louis Springer:</w:t>
        <w:tab/>
        <w:t xml:space="preserve">2017-08-19-PHOTO-00008874.jpg &lt;‎attached&gt; </w:t>
      </w:r>
    </w:p>
    <w:p>
      <w:pPr>
        <w:ind w:left="3600" w:hanging="3600"/>
      </w:pPr>
      <w:r>
        <w:rPr>
          <w:i/>
        </w:rPr>
        <w:t>11:55</w:t>
      </w:r>
      <w:r>
        <w:t xml:space="preserve"> Thomas Sundström:</w:t>
        <w:tab/>
        <w:t xml:space="preserve">so unterscheiden sich die geschmäcker </w:t>
      </w:r>
    </w:p>
    <w:p>
      <w:pPr>
        <w:ind w:left="3600" w:hanging="3600"/>
      </w:pPr>
      <w:r>
        <w:rPr>
          <w:i/>
        </w:rPr>
        <w:t>12:01</w:t>
      </w:r>
      <w:r>
        <w:t xml:space="preserve"> Emil Paiker:</w:t>
        <w:tab/>
        <w:t xml:space="preserve">Hahahaha </w:t>
      </w:r>
    </w:p>
    <w:p>
      <w:pPr>
        <w:ind w:left="3600" w:hanging="3600"/>
      </w:pPr>
      <w:r>
        <w:rPr>
          <w:i/>
        </w:rPr>
        <w:t>12:01</w:t>
      </w:r>
      <w:r>
        <w:t xml:space="preserve"> Emil Paiker:</w:t>
        <w:tab/>
        <w:t xml:space="preserve">Thommi legendär </w:t>
      </w:r>
    </w:p>
    <w:p>
      <w:pPr>
        <w:ind w:left="3600" w:hanging="3600"/>
      </w:pPr>
      <w:r>
        <w:rPr>
          <w:i/>
        </w:rPr>
        <w:t>12:08</w:t>
      </w:r>
      <w:r>
        <w:t xml:space="preserve"> Maximilian Margreiter:</w:t>
        <w:tab/>
        <w:t xml:space="preserve">Der Regen ist das schlimmste </w:t>
      </w:r>
    </w:p>
    <w:p>
      <w:pPr>
        <w:ind w:left="3600" w:hanging="3600"/>
      </w:pPr>
      <w:r>
        <w:rPr>
          <w:i/>
        </w:rPr>
        <w:t>12:09</w:t>
      </w:r>
      <w:r>
        <w:t xml:space="preserve"> Thomas Sundström:</w:t>
        <w:tab/>
        <w:t xml:space="preserve">wo? </w:t>
      </w:r>
    </w:p>
    <w:p>
      <w:pPr>
        <w:ind w:left="3600" w:hanging="3600"/>
      </w:pPr>
      <w:r>
        <w:rPr>
          <w:i/>
        </w:rPr>
        <w:t>12:10</w:t>
      </w:r>
      <w:r>
        <w:t xml:space="preserve"> Thomas Sundström:</w:t>
        <w:tab/>
        <w:t xml:space="preserve">2017-08-19-PHOTO-00008880.jpg &lt;‎attached&gt; </w:t>
      </w:r>
    </w:p>
    <w:p>
      <w:pPr>
        <w:ind w:left="3600" w:hanging="3600"/>
      </w:pPr>
      <w:r>
        <w:rPr>
          <w:i/>
        </w:rPr>
        <w:t>12:10</w:t>
      </w:r>
      <w:r>
        <w:t xml:space="preserve"> Maximilian Margreiter:</w:t>
        <w:tab/>
        <w:t xml:space="preserve">In Wien ganz schrecklich </w:t>
      </w:r>
    </w:p>
    <w:p>
      <w:pPr>
        <w:ind w:left="3600" w:hanging="3600"/>
      </w:pPr>
      <w:r>
        <w:rPr>
          <w:i/>
        </w:rPr>
        <w:t>12:10</w:t>
      </w:r>
      <w:r>
        <w:t xml:space="preserve"> Thomas Sundström:</w:t>
        <w:tab/>
        <w:t xml:space="preserve">ich seh nix </w:t>
      </w:r>
    </w:p>
    <w:p>
      <w:pPr>
        <w:ind w:left="3600" w:hanging="3600"/>
      </w:pPr>
      <w:r>
        <w:rPr>
          <w:i/>
        </w:rPr>
        <w:t>12:10</w:t>
      </w:r>
      <w:r>
        <w:t xml:space="preserve"> Maximilian Margreiter:</w:t>
        <w:tab/>
        <w:t xml:space="preserve">Ich verliere jegliche Lebensfreude </w:t>
      </w:r>
    </w:p>
    <w:p>
      <w:pPr>
        <w:ind w:left="3600" w:hanging="3600"/>
      </w:pPr>
      <w:r>
        <w:rPr>
          <w:i/>
        </w:rPr>
        <w:t>12:11</w:t>
      </w:r>
      <w:r>
        <w:t xml:space="preserve"> Thomas Sundström:</w:t>
        <w:tab/>
        <w:t xml:space="preserve">ab montag is wieder schön da komm ich </w:t>
      </w:r>
    </w:p>
    <w:p>
      <w:pPr>
        <w:ind w:left="3600" w:hanging="3600"/>
      </w:pPr>
      <w:r>
        <w:rPr>
          <w:i/>
        </w:rPr>
        <w:t>13:51</w:t>
      </w:r>
      <w:r>
        <w:t xml:space="preserve"> Patrick Kerschbaumer:</w:t>
        <w:tab/>
        <w:t xml:space="preserve">2017-08-19-VIDEO-00008885.mp4 &lt;‎attached&gt; </w:t>
      </w:r>
    </w:p>
    <w:p>
      <w:pPr>
        <w:ind w:left="3600" w:hanging="3600"/>
      </w:pPr>
      <w:r>
        <w:rPr>
          <w:i/>
        </w:rPr>
        <w:t>15:48</w:t>
      </w:r>
      <w:r>
        <w:t xml:space="preserve"> Thomas Sundström:</w:t>
        <w:tab/>
        <w:t xml:space="preserve">öhh louis du oberhomo </w:t>
      </w:r>
    </w:p>
    <w:p>
      <w:pPr>
        <w:ind w:left="3600" w:hanging="3600"/>
      </w:pPr>
      <w:r>
        <w:rPr>
          <w:i/>
        </w:rPr>
        <w:t>15:56</w:t>
      </w:r>
      <w:r>
        <w:t xml:space="preserve"> Louis Springer:</w:t>
        <w:tab/>
        <w:t xml:space="preserve">🌈 </w:t>
      </w:r>
    </w:p>
    <w:p>
      <w:pPr>
        <w:ind w:left="3600" w:hanging="3600"/>
      </w:pPr>
      <w:r>
        <w:rPr>
          <w:i/>
        </w:rPr>
        <w:t>18:24</w:t>
      </w:r>
      <w:r>
        <w:t xml:space="preserve"> Maximilian Margreiter:</w:t>
        <w:tab/>
        <w:t xml:space="preserve">Wo findet denn dieses Kirtag vorglühen jetzt statt Benedikt? </w:t>
      </w:r>
    </w:p>
    <w:p>
      <w:pPr>
        <w:ind w:left="3600" w:hanging="3600"/>
      </w:pPr>
      <w:r>
        <w:rPr>
          <w:i/>
        </w:rPr>
        <w:t>18:25</w:t>
      </w:r>
      <w:r>
        <w:t xml:space="preserve"> Benedikt Gruber:</w:t>
        <w:tab/>
        <w:t xml:space="preserve">Bei mir daheim in der Gugitzgasse </w:t>
      </w:r>
    </w:p>
    <w:p>
      <w:pPr>
        <w:ind w:left="3600" w:hanging="3600"/>
      </w:pPr>
      <w:r>
        <w:rPr>
          <w:i/>
        </w:rPr>
        <w:t>18:26</w:t>
      </w:r>
      <w:r>
        <w:t xml:space="preserve"> Maximilian Margreiter:</w:t>
        <w:tab/>
        <w:t xml:space="preserve">Perfekt </w:t>
      </w:r>
    </w:p>
    <w:p>
      <w:pPr>
        <w:ind w:left="3600" w:hanging="3600"/>
      </w:pPr>
      <w:r>
        <w:rPr>
          <w:i/>
        </w:rPr>
        <w:t>18:26</w:t>
      </w:r>
      <w:r>
        <w:t xml:space="preserve"> Benedikt Gruber:</w:t>
        <w:tab/>
        <w:t xml:space="preserve">Und eher cum tempore... </w:t>
      </w:r>
    </w:p>
    <w:p>
      <w:pPr>
        <w:ind w:left="3600" w:hanging="3600"/>
      </w:pPr>
      <w:r>
        <w:rPr>
          <w:i/>
        </w:rPr>
        <w:t>23:07</w:t>
      </w:r>
      <w:r>
        <w:t xml:space="preserve"> Louis Springer:</w:t>
        <w:tab/>
        <w:t xml:space="preserve">2017-08-19-PHOTO-00008892.jpg &lt;‎attached&gt; </w:t>
      </w:r>
    </w:p>
    <w:p>
      <w:pPr>
        <w:ind w:left="3600" w:hanging="3600"/>
      </w:pPr>
      <w:r>
        <w:rPr>
          <w:i/>
        </w:rPr>
        <w:t>23:07</w:t>
      </w:r>
      <w:r>
        <w:t xml:space="preserve"> Alexander Würz:</w:t>
        <w:tab/>
        <w:t xml:space="preserve">Rin </w:t>
      </w:r>
    </w:p>
    <w:p>
      <w:pPr>
        <w:ind w:left="3600" w:hanging="3600"/>
      </w:pPr>
      <w:r>
        <w:rPr>
          <w:i/>
        </w:rPr>
        <w:t>23:13</w:t>
      </w:r>
      <w:r>
        <w:t xml:space="preserve"> Thomas Sundström:</w:t>
        <w:tab/>
        <w:t xml:space="preserve">extremer türke und chinese </w:t>
      </w:r>
    </w:p>
    <w:p>
      <w:pPr>
        <w:ind w:left="3600" w:hanging="3600"/>
      </w:pPr>
      <w:r>
        <w:rPr>
          <w:i/>
        </w:rPr>
        <w:t>23:28</w:t>
      </w:r>
      <w:r>
        <w:t xml:space="preserve"> Benedikt Gruber:</w:t>
        <w:tab/>
        <w:t xml:space="preserve">Extremer Zwitter </w:t>
      </w:r>
    </w:p>
    <w:p>
      <w:pPr>
        <w:ind w:left="3600" w:hanging="3600"/>
      </w:pPr>
      <w:r>
        <w:rPr>
          <w:i/>
        </w:rPr>
        <w:t>23:29</w:t>
      </w:r>
      <w:r>
        <w:t xml:space="preserve"> Patrick Kerschbaumer:</w:t>
        <w:tab/>
        <w:t xml:space="preserve">Extrem leere Beleidigungen </w:t>
      </w:r>
    </w:p>
    <w:p>
      <w:pPr>
        <w:ind w:left="3600" w:hanging="3600"/>
      </w:pPr>
      <w:r>
        <w:rPr>
          <w:i/>
        </w:rPr>
        <w:t>23:31</w:t>
      </w:r>
      <w:r>
        <w:t xml:space="preserve"> Benedikt Gruber:</w:t>
        <w:tab/>
        <w:t xml:space="preserve">Extrem leere Bierdose </w:t>
      </w:r>
    </w:p>
    <w:p>
      <w:pPr>
        <w:jc w:val="center"/>
      </w:pPr>
      <w:r>
        <w:t>20.08.2017</w:t>
      </w:r>
    </w:p>
    <w:p>
      <w:pPr>
        <w:ind w:left="3600" w:hanging="3600"/>
      </w:pPr>
      <w:r>
        <w:rPr>
          <w:i/>
        </w:rPr>
        <w:t>00:33</w:t>
      </w:r>
      <w:r>
        <w:t xml:space="preserve"> Maximilian Margreiter:</w:t>
        <w:tab/>
        <w:t xml:space="preserve">Dirndlnln haben etwas so ordinär sexuelles überhaupt nicht subtil zugleich sehr reizvoll und leicht abstoßend </w:t>
      </w:r>
    </w:p>
    <w:p>
      <w:pPr>
        <w:ind w:left="3600" w:hanging="3600"/>
      </w:pPr>
      <w:r>
        <w:rPr>
          <w:i/>
        </w:rPr>
        <w:t>00:39</w:t>
      </w:r>
      <w:r>
        <w:t xml:space="preserve"> Thomas Sundström:</w:t>
        <w:tab/>
        <w:t xml:space="preserve">nicht abstoßenf </w:t>
      </w:r>
    </w:p>
    <w:p>
      <w:pPr>
        <w:ind w:left="3600" w:hanging="3600"/>
      </w:pPr>
      <w:r>
        <w:rPr>
          <w:i/>
        </w:rPr>
        <w:t>00:40</w:t>
      </w:r>
      <w:r>
        <w:t xml:space="preserve"> Thomas Sundström:</w:t>
        <w:tab/>
        <w:t xml:space="preserve">das ist der pure gesponnene sex </w:t>
      </w:r>
    </w:p>
    <w:p>
      <w:pPr>
        <w:ind w:left="3600" w:hanging="3600"/>
      </w:pPr>
      <w:r>
        <w:rPr>
          <w:i/>
        </w:rPr>
        <w:t>00:42</w:t>
      </w:r>
      <w:r>
        <w:t xml:space="preserve"> Louis Springer:</w:t>
        <w:tab/>
        <w:t xml:space="preserve">Dirndln am Neustifter Kirtag immer widerlich </w:t>
      </w:r>
    </w:p>
    <w:p>
      <w:pPr>
        <w:ind w:left="3600" w:hanging="3600"/>
      </w:pPr>
      <w:r>
        <w:rPr>
          <w:i/>
        </w:rPr>
        <w:t>09:07</w:t>
      </w:r>
      <w:r>
        <w:t xml:space="preserve"> Thomas Sundström:</w:t>
        <w:tab/>
        <w:t xml:space="preserve">die richten sich halt an die heterosexuelle seite der gesellschaft und nicht an wasserstoffblonde stricher und ihre kundschaft. </w:t>
      </w:r>
    </w:p>
    <w:p>
      <w:pPr>
        <w:ind w:left="3600" w:hanging="3600"/>
      </w:pPr>
      <w:r>
        <w:rPr>
          <w:i/>
        </w:rPr>
        <w:t>09:08</w:t>
      </w:r>
      <w:r>
        <w:t xml:space="preserve"> Maximilian Margreiter:</w:t>
        <w:tab/>
        <w:t xml:space="preserve">Haha </w:t>
      </w:r>
    </w:p>
    <w:p>
      <w:pPr>
        <w:ind w:left="3600" w:hanging="3600"/>
      </w:pPr>
      <w:r>
        <w:rPr>
          <w:i/>
        </w:rPr>
        <w:t>10:58</w:t>
      </w:r>
      <w:r>
        <w:t xml:space="preserve"> Thomas Sundström:</w:t>
        <w:tab/>
        <w:t xml:space="preserve">2017-08-20-PHOTO-00008904.jpg &lt;‎attached&gt; </w:t>
      </w:r>
    </w:p>
    <w:p>
      <w:pPr>
        <w:ind w:left="3600" w:hanging="3600"/>
      </w:pPr>
      <w:r>
        <w:rPr>
          <w:i/>
        </w:rPr>
        <w:t>13:54</w:t>
      </w:r>
      <w:r>
        <w:t xml:space="preserve"> Julian Möhlen:</w:t>
        <w:tab/>
        <w:t xml:space="preserve">Cave! Kauf dir so einen Minion! </w:t>
      </w:r>
    </w:p>
    <w:p>
      <w:pPr>
        <w:ind w:left="3600" w:hanging="3600"/>
      </w:pPr>
      <w:r>
        <w:rPr>
          <w:i/>
        </w:rPr>
        <w:t>16:59</w:t>
      </w:r>
      <w:r>
        <w:t xml:space="preserve"> Louis Springer:</w:t>
        <w:tab/>
        <w:t xml:space="preserve">Sehr frech </w:t>
      </w:r>
    </w:p>
    <w:p>
      <w:pPr>
        <w:ind w:left="3600" w:hanging="3600"/>
      </w:pPr>
      <w:r>
        <w:rPr>
          <w:i/>
        </w:rPr>
        <w:t>17:00</w:t>
      </w:r>
      <w:r>
        <w:t xml:space="preserve"> Maximilian Margreiter:</w:t>
        <w:tab/>
        <w:t xml:space="preserve">Aber auch sehr lustig </w:t>
      </w:r>
    </w:p>
    <w:p>
      <w:pPr>
        <w:ind w:left="3600" w:hanging="3600"/>
      </w:pPr>
      <w:r>
        <w:rPr>
          <w:i/>
        </w:rPr>
        <w:t>18:53</w:t>
      </w:r>
      <w:r>
        <w:t xml:space="preserve"> Julian Möhlen:</w:t>
        <w:tab/>
        <w:t xml:space="preserve">2017-08-20-PHOTO-00008908.jpg &lt;‎attached&gt; </w:t>
      </w:r>
    </w:p>
    <w:p>
      <w:pPr>
        <w:ind w:left="3600" w:hanging="3600"/>
      </w:pPr>
      <w:r>
        <w:rPr>
          <w:i/>
        </w:rPr>
        <w:t>18:54</w:t>
      </w:r>
      <w:r>
        <w:t xml:space="preserve"> Thomas Sundström:</w:t>
        <w:tab/>
        <w:t xml:space="preserve">wo bist du </w:t>
      </w:r>
    </w:p>
    <w:p>
      <w:pPr>
        <w:ind w:left="3600" w:hanging="3600"/>
      </w:pPr>
      <w:r>
        <w:rPr>
          <w:i/>
        </w:rPr>
        <w:t>19:23</w:t>
      </w:r>
      <w:r>
        <w:t xml:space="preserve"> Julian Möhlen:</w:t>
        <w:tab/>
        <w:t xml:space="preserve">In meiner neuen Wohnung. </w:t>
      </w:r>
    </w:p>
    <w:p>
      <w:pPr>
        <w:ind w:left="3600" w:hanging="3600"/>
      </w:pPr>
      <w:r>
        <w:rPr>
          <w:i/>
        </w:rPr>
        <w:t>19:24</w:t>
      </w:r>
      <w:r>
        <w:t xml:space="preserve"> Benedikt Gruber:</w:t>
        <w:tab/>
        <w:t xml:space="preserve">Der Traum vom Eigenheim. </w:t>
      </w:r>
    </w:p>
    <w:p>
      <w:pPr>
        <w:ind w:left="3600" w:hanging="3600"/>
      </w:pPr>
      <w:r>
        <w:rPr>
          <w:i/>
        </w:rPr>
        <w:t>19:27</w:t>
      </w:r>
      <w:r>
        <w:t xml:space="preserve"> Julian Möhlen:</w:t>
        <w:tab/>
        <w:t xml:space="preserve">Schön wäre es, wenn ich es mein eigen nennen könnte... </w:t>
      </w:r>
    </w:p>
    <w:p>
      <w:pPr>
        <w:ind w:left="3600" w:hanging="3600"/>
      </w:pPr>
      <w:r>
        <w:rPr>
          <w:i/>
        </w:rPr>
        <w:t>19:28</w:t>
      </w:r>
      <w:r>
        <w:t xml:space="preserve"> Julian Möhlen:</w:t>
        <w:tab/>
        <w:t xml:space="preserve">Es ist noch nicht fertig bezogen, aber sobald es ist, gibt es eine Einweihungsfeier für euch. </w:t>
      </w:r>
    </w:p>
    <w:p>
      <w:pPr>
        <w:ind w:left="3600" w:hanging="3600"/>
      </w:pPr>
      <w:r>
        <w:rPr>
          <w:i/>
        </w:rPr>
        <w:t>19:34</w:t>
      </w:r>
      <w:r>
        <w:t xml:space="preserve"> Patrick Kerschbaumer:</w:t>
        <w:tab/>
        <w:t xml:space="preserve">Wo wohnst? </w:t>
      </w:r>
    </w:p>
    <w:p>
      <w:pPr>
        <w:ind w:left="3600" w:hanging="3600"/>
      </w:pPr>
      <w:r>
        <w:rPr>
          <w:i/>
        </w:rPr>
        <w:t>19:35</w:t>
      </w:r>
      <w:r>
        <w:t xml:space="preserve"> Patrick Kerschbaumer:</w:t>
        <w:tab/>
        <w:t xml:space="preserve">Wg oder allein </w:t>
      </w:r>
    </w:p>
    <w:p>
      <w:pPr>
        <w:ind w:left="3600" w:hanging="3600"/>
      </w:pPr>
      <w:r>
        <w:rPr>
          <w:i/>
        </w:rPr>
        <w:t>19:35</w:t>
      </w:r>
      <w:r>
        <w:t xml:space="preserve"> Julian Möhlen:</w:t>
        <w:tab/>
        <w:t xml:space="preserve">WG. Hartmanngasse 5, 1050 Wien. Es wird nice. </w:t>
      </w:r>
    </w:p>
    <w:p>
      <w:pPr>
        <w:ind w:left="3600" w:hanging="3600"/>
      </w:pPr>
      <w:r>
        <w:rPr>
          <w:i/>
        </w:rPr>
        <w:t>19:53</w:t>
      </w:r>
      <w:r>
        <w:t xml:space="preserve"> Julian Möhlen:</w:t>
        <w:tab/>
        <w:t xml:space="preserve">Ist einer von euch morgen in Wien und würde mir helfen, ein paar Möbel in die Wohnung raufzutragen? </w:t>
      </w:r>
    </w:p>
    <w:p>
      <w:pPr>
        <w:ind w:left="3600" w:hanging="3600"/>
      </w:pPr>
      <w:r>
        <w:rPr>
          <w:i/>
        </w:rPr>
        <w:t>20:00</w:t>
      </w:r>
      <w:r>
        <w:t xml:space="preserve"> Maximilian Margreiter:</w:t>
        <w:tab/>
        <w:t xml:space="preserve">ja am nachmittag hätte ich zeit </w:t>
      </w:r>
    </w:p>
    <w:p>
      <w:pPr>
        <w:ind w:left="3600" w:hanging="3600"/>
      </w:pPr>
      <w:r>
        <w:rPr>
          <w:i/>
        </w:rPr>
        <w:t>20:01</w:t>
      </w:r>
      <w:r>
        <w:t xml:space="preserve"> Benedikt Gruber:</w:t>
        <w:tab/>
        <w:t xml:space="preserve">Sobald ich ausgenüchtert bin, stelle ich meine "Arbeitskraft" in im Bedarfsfall auch ein Auto zu Verfügung. </w:t>
      </w:r>
    </w:p>
    <w:p>
      <w:pPr>
        <w:ind w:left="3600" w:hanging="3600"/>
      </w:pPr>
      <w:r>
        <w:rPr>
          <w:i/>
        </w:rPr>
        <w:t>20:23</w:t>
      </w:r>
      <w:r>
        <w:t xml:space="preserve"> Alexander Würz:</w:t>
        <w:tab/>
        <w:t xml:space="preserve">Ja aber nicht zu früh haha </w:t>
      </w:r>
    </w:p>
    <w:p>
      <w:pPr>
        <w:ind w:left="3600" w:hanging="3600"/>
      </w:pPr>
      <w:r>
        <w:rPr>
          <w:i/>
        </w:rPr>
        <w:t>21:13</w:t>
      </w:r>
      <w:r>
        <w:t xml:space="preserve"> Julian Möhlen:</w:t>
        <w:tab/>
        <w:t xml:space="preserve">Haha! Cool, dann meld ich mich mal zu Mittag, ein zwei Leute reichen wahrscheinlich. </w:t>
      </w:r>
    </w:p>
    <w:p>
      <w:pPr>
        <w:ind w:left="3600" w:hanging="3600"/>
      </w:pPr>
      <w:r>
        <w:rPr>
          <w:i/>
        </w:rPr>
        <w:t>21:45</w:t>
      </w:r>
      <w:r>
        <w:t xml:space="preserve"> Emil Paiker:</w:t>
        <w:tab/>
        <w:t xml:space="preserve">Leider nicht da </w:t>
      </w:r>
    </w:p>
    <w:p>
      <w:pPr>
        <w:ind w:left="3600" w:hanging="3600"/>
      </w:pPr>
      <w:r>
        <w:rPr>
          <w:i/>
        </w:rPr>
        <w:t>21:57</w:t>
      </w:r>
      <w:r>
        <w:t xml:space="preserve"> Thomas Sundström:</w:t>
        <w:tab/>
        <w:t xml:space="preserve">ich bin erst am abend da aber ich kann einen wein mitbringen </w:t>
      </w:r>
    </w:p>
    <w:p>
      <w:pPr>
        <w:ind w:left="3600" w:hanging="3600"/>
      </w:pPr>
      <w:r>
        <w:rPr>
          <w:i/>
        </w:rPr>
        <w:t>21:57</w:t>
      </w:r>
      <w:r>
        <w:t xml:space="preserve"> Thomas Sundström:</w:t>
        <w:tab/>
        <w:t xml:space="preserve">wir haben das auto voll </w:t>
      </w:r>
    </w:p>
    <w:p>
      <w:pPr>
        <w:ind w:left="3600" w:hanging="3600"/>
      </w:pPr>
      <w:r>
        <w:rPr>
          <w:i/>
        </w:rPr>
        <w:t>21:58</w:t>
      </w:r>
      <w:r>
        <w:t xml:space="preserve"> Thomas Sundström:</w:t>
        <w:tab/>
        <w:t xml:space="preserve">ich hätte germ geholfen ich bin extrem fett geworden </w:t>
      </w:r>
    </w:p>
    <w:p>
      <w:pPr>
        <w:ind w:left="3600" w:hanging="3600"/>
      </w:pPr>
      <w:r>
        <w:rPr>
          <w:i/>
        </w:rPr>
        <w:t>22:24</w:t>
      </w:r>
      <w:r>
        <w:t xml:space="preserve"> Julian Möhlen:</w:t>
        <w:tab/>
        <w:t xml:space="preserve">Haha! Es wird über die nächste Woche noch andere Gelegenheiten geben zu helfen. :) </w:t>
      </w:r>
    </w:p>
    <w:p>
      <w:pPr>
        <w:ind w:left="3600" w:hanging="3600"/>
      </w:pPr>
      <w:r>
        <w:rPr>
          <w:i/>
        </w:rPr>
        <w:t>22:34</w:t>
      </w:r>
      <w:r>
        <w:t xml:space="preserve"> Thomas Sundström:</w:t>
        <w:tab/>
        <w:t xml:space="preserve">sehr gut </w:t>
      </w:r>
    </w:p>
    <w:p>
      <w:pPr>
        <w:jc w:val="center"/>
      </w:pPr>
      <w:r>
        <w:t>21.08.2017</w:t>
      </w:r>
    </w:p>
    <w:p>
      <w:pPr>
        <w:ind w:left="3600" w:hanging="3600"/>
      </w:pPr>
      <w:r>
        <w:rPr>
          <w:i/>
        </w:rPr>
        <w:t>04:45</w:t>
      </w:r>
      <w:r>
        <w:t xml:space="preserve"> Benni Gröhs:</w:t>
        <w:tab/>
        <w:t xml:space="preserve">Bin leider erst am 30. wieder da:/ </w:t>
      </w:r>
    </w:p>
    <w:p>
      <w:pPr>
        <w:ind w:left="3600" w:hanging="3600"/>
      </w:pPr>
      <w:r>
        <w:rPr>
          <w:i/>
        </w:rPr>
        <w:t>04:46</w:t>
      </w:r>
      <w:r>
        <w:t xml:space="preserve"> Benni Gröhs:</w:t>
        <w:tab/>
        <w:t xml:space="preserve">Hätte gern Thommis Wein getrunken </w:t>
      </w:r>
    </w:p>
    <w:p>
      <w:pPr>
        <w:ind w:left="3600" w:hanging="3600"/>
      </w:pPr>
      <w:r>
        <w:rPr>
          <w:i/>
        </w:rPr>
        <w:t>10:07</w:t>
      </w:r>
      <w:r>
        <w:t xml:space="preserve"> Thomas Sundström:</w:t>
        <w:tab/>
        <w:t xml:space="preserve">der ist erstklassig </w:t>
      </w:r>
    </w:p>
    <w:p>
      <w:pPr>
        <w:ind w:left="3600" w:hanging="3600"/>
      </w:pPr>
      <w:r>
        <w:rPr>
          <w:i/>
        </w:rPr>
        <w:t>10:08</w:t>
      </w:r>
      <w:r>
        <w:t xml:space="preserve"> Thomas Sundström:</w:t>
        <w:tab/>
        <w:t xml:space="preserve">man muss leider konstatieren dass österreichische weine eig keinr chance gegen italienische haben. </w:t>
      </w:r>
    </w:p>
    <w:p>
      <w:pPr>
        <w:ind w:left="3600" w:hanging="3600"/>
      </w:pPr>
      <w:r>
        <w:rPr>
          <w:i/>
        </w:rPr>
        <w:t>22:15</w:t>
      </w:r>
      <w:r>
        <w:t xml:space="preserve"> Thomas Sundström:</w:t>
        <w:tab/>
        <w:t xml:space="preserve">ist irgendwer noch irgendwi? </w:t>
      </w:r>
    </w:p>
    <w:p>
      <w:pPr>
        <w:ind w:left="3600" w:hanging="3600"/>
      </w:pPr>
      <w:r>
        <w:rPr>
          <w:i/>
        </w:rPr>
        <w:t>22:16</w:t>
      </w:r>
      <w:r>
        <w:t xml:space="preserve"> Thomas Sundström:</w:t>
        <w:tab/>
        <w:t xml:space="preserve">mein weinschrank ist komplett voll </w:t>
      </w:r>
    </w:p>
    <w:p>
      <w:pPr>
        <w:ind w:left="3600" w:hanging="3600"/>
      </w:pPr>
      <w:r>
        <w:rPr>
          <w:i/>
        </w:rPr>
        <w:t>22:16</w:t>
      </w:r>
      <w:r>
        <w:t xml:space="preserve"> Thomas Sundström:</w:t>
        <w:tab/>
        <w:t xml:space="preserve">es muss was weg </w:t>
      </w:r>
    </w:p>
    <w:p>
      <w:pPr>
        <w:ind w:left="3600" w:hanging="3600"/>
      </w:pPr>
      <w:r>
        <w:rPr>
          <w:i/>
        </w:rPr>
        <w:t>22:21</w:t>
      </w:r>
      <w:r>
        <w:t xml:space="preserve"> Julian Möhlen:</w:t>
        <w:tab/>
        <w:t xml:space="preserve">Fix wie nix!! </w:t>
      </w:r>
    </w:p>
    <w:p>
      <w:pPr>
        <w:ind w:left="3600" w:hanging="3600"/>
      </w:pPr>
      <w:r>
        <w:rPr>
          <w:i/>
        </w:rPr>
        <w:t>22:49</w:t>
      </w:r>
      <w:r>
        <w:t xml:space="preserve"> Louis Springer:</w:t>
        <w:tab/>
        <w:t xml:space="preserve">Eine leichte Behinderung ich bei dir spüre </w:t>
      </w:r>
    </w:p>
    <w:p>
      <w:pPr>
        <w:ind w:left="3600" w:hanging="3600"/>
      </w:pPr>
      <w:r>
        <w:rPr>
          <w:i/>
        </w:rPr>
        <w:t>23:02</w:t>
      </w:r>
      <w:r>
        <w:t xml:space="preserve"> Thomas Sundström:</w:t>
        <w:tab/>
        <w:t xml:space="preserve">es wird wein getrunken im salon </w:t>
      </w:r>
    </w:p>
    <w:p>
      <w:pPr>
        <w:ind w:left="3600" w:hanging="3600"/>
      </w:pPr>
      <w:r>
        <w:rPr>
          <w:i/>
        </w:rPr>
        <w:t>23:02</w:t>
      </w:r>
      <w:r>
        <w:t xml:space="preserve"> Thomas Sundström:</w:t>
        <w:tab/>
        <w:t xml:space="preserve">der julian ist schon da </w:t>
      </w:r>
    </w:p>
    <w:p>
      <w:pPr>
        <w:ind w:left="3600" w:hanging="3600"/>
      </w:pPr>
      <w:r>
        <w:rPr>
          <w:i/>
        </w:rPr>
        <w:t>23:03</w:t>
      </w:r>
      <w:r>
        <w:t xml:space="preserve"> Thomas Sundström:</w:t>
        <w:tab/>
        <w:t xml:space="preserve">2017-08-21-PHOTO-00008939.jpg &lt;‎attached&gt; </w:t>
      </w:r>
    </w:p>
    <w:p>
      <w:pPr>
        <w:ind w:left="3600" w:hanging="3600"/>
      </w:pPr>
      <w:r>
        <w:rPr>
          <w:i/>
        </w:rPr>
        <w:t>23:57</w:t>
      </w:r>
      <w:r>
        <w:t xml:space="preserve"> Louis Springer:</w:t>
        <w:tab/>
        <w:t xml:space="preserve">Selten so ein woarmes Shirt gesehem </w:t>
      </w:r>
    </w:p>
    <w:p>
      <w:pPr>
        <w:jc w:val="center"/>
      </w:pPr>
      <w:r>
        <w:t>22.08.2017</w:t>
      </w:r>
    </w:p>
    <w:p>
      <w:pPr>
        <w:ind w:left="3600" w:hanging="3600"/>
      </w:pPr>
      <w:r>
        <w:rPr>
          <w:i/>
        </w:rPr>
        <w:t>03:53</w:t>
      </w:r>
      <w:r>
        <w:t xml:space="preserve"> Emil Paiker:</w:t>
        <w:tab/>
        <w:t xml:space="preserve">Trichter </w:t>
      </w:r>
    </w:p>
    <w:p>
      <w:pPr>
        <w:ind w:left="3600" w:hanging="3600"/>
      </w:pPr>
      <w:r>
        <w:rPr>
          <w:i/>
        </w:rPr>
        <w:t>03:55</w:t>
      </w:r>
      <w:r>
        <w:t xml:space="preserve"> Alexander Würz:</w:t>
        <w:tab/>
        <w:t xml:space="preserve">Find das tshirt sehr geil </w:t>
      </w:r>
    </w:p>
    <w:p>
      <w:pPr>
        <w:ind w:left="3600" w:hanging="3600"/>
      </w:pPr>
      <w:r>
        <w:rPr>
          <w:i/>
        </w:rPr>
        <w:t>04:03</w:t>
      </w:r>
      <w:r>
        <w:t xml:space="preserve"> Emil Paiker:</w:t>
        <w:tab/>
        <w:t xml:space="preserve">Instant p </w:t>
      </w:r>
    </w:p>
    <w:p>
      <w:pPr>
        <w:ind w:left="3600" w:hanging="3600"/>
      </w:pPr>
      <w:r>
        <w:rPr>
          <w:i/>
        </w:rPr>
        <w:t>13:24</w:t>
      </w:r>
      <w:r>
        <w:t xml:space="preserve"> Maximilian Margreiter:</w:t>
        <w:tab/>
        <w:t xml:space="preserve">Hat die Kk wieder offen ?!? Geht jemand mit mir einen Kaffee trinken in einer Stunde </w:t>
      </w:r>
    </w:p>
    <w:p>
      <w:pPr>
        <w:ind w:left="3600" w:hanging="3600"/>
      </w:pPr>
      <w:r>
        <w:rPr>
          <w:i/>
        </w:rPr>
        <w:t>14:15</w:t>
      </w:r>
      <w:r>
        <w:t xml:space="preserve"> Thomas Sundström:</w:t>
        <w:tab/>
        <w:t xml:space="preserve">ja </w:t>
      </w:r>
    </w:p>
    <w:p>
      <w:pPr>
        <w:ind w:left="3600" w:hanging="3600"/>
      </w:pPr>
      <w:r>
        <w:rPr>
          <w:i/>
        </w:rPr>
        <w:t>14:15</w:t>
      </w:r>
      <w:r>
        <w:t xml:space="preserve"> Maximilian Margreiter:</w:t>
        <w:tab/>
        <w:t xml:space="preserve">Wozu </w:t>
      </w:r>
    </w:p>
    <w:p>
      <w:pPr>
        <w:ind w:left="3600" w:hanging="3600"/>
      </w:pPr>
      <w:r>
        <w:rPr>
          <w:i/>
        </w:rPr>
        <w:t>14:15</w:t>
      </w:r>
      <w:r>
        <w:t xml:space="preserve"> Thomas Sundström:</w:t>
        <w:tab/>
        <w:t xml:space="preserve">kk </w:t>
      </w:r>
    </w:p>
    <w:p>
      <w:pPr>
        <w:ind w:left="3600" w:hanging="3600"/>
      </w:pPr>
      <w:r>
        <w:rPr>
          <w:i/>
        </w:rPr>
        <w:t>14:18</w:t>
      </w:r>
      <w:r>
        <w:t xml:space="preserve"> Maximilian Margreiter:</w:t>
        <w:tab/>
        <w:t xml:space="preserve">In 30 min? </w:t>
      </w:r>
    </w:p>
    <w:p>
      <w:pPr>
        <w:ind w:left="3600" w:hanging="3600"/>
      </w:pPr>
      <w:r>
        <w:rPr>
          <w:i/>
        </w:rPr>
        <w:t>14:20</w:t>
      </w:r>
      <w:r>
        <w:t xml:space="preserve"> Thomas Sundström:</w:t>
        <w:tab/>
        <w:t xml:space="preserve">ja </w:t>
      </w:r>
    </w:p>
    <w:p>
      <w:pPr>
        <w:ind w:left="3600" w:hanging="3600"/>
      </w:pPr>
      <w:r>
        <w:rPr>
          <w:i/>
        </w:rPr>
        <w:t>14:20</w:t>
      </w:r>
      <w:r>
        <w:t xml:space="preserve"> Maximilian Margreiter:</w:t>
        <w:tab/>
        <w:t xml:space="preserve">Perfekt </w:t>
      </w:r>
    </w:p>
    <w:p>
      <w:pPr>
        <w:ind w:left="3600" w:hanging="3600"/>
      </w:pPr>
      <w:r>
        <w:rPr>
          <w:i/>
        </w:rPr>
        <w:t>14:49</w:t>
      </w:r>
      <w:r>
        <w:t xml:space="preserve"> Maximilian Margreiter:</w:t>
        <w:tab/>
        <w:t xml:space="preserve">Eine Hiobsbotschaft die Kk hat noch den ganzen August geschlossen was nun tun jetzt ist guter Rat teuer </w:t>
      </w:r>
    </w:p>
    <w:p>
      <w:pPr>
        <w:ind w:left="3600" w:hanging="3600"/>
      </w:pPr>
      <w:r>
        <w:rPr>
          <w:i/>
        </w:rPr>
        <w:t>14:49</w:t>
      </w:r>
      <w:r>
        <w:t xml:space="preserve"> Thomas Sundström:</w:t>
        <w:tab/>
        <w:t xml:space="preserve">komm her </w:t>
      </w:r>
    </w:p>
    <w:p>
      <w:pPr>
        <w:ind w:left="3600" w:hanging="3600"/>
      </w:pPr>
      <w:r>
        <w:rPr>
          <w:i/>
        </w:rPr>
        <w:t>14:49</w:t>
      </w:r>
      <w:r>
        <w:t xml:space="preserve"> Thomas Sundström:</w:t>
        <w:tab/>
        <w:t xml:space="preserve">bin eh nonet weg </w:t>
      </w:r>
    </w:p>
    <w:p>
      <w:pPr>
        <w:ind w:left="3600" w:hanging="3600"/>
      </w:pPr>
      <w:r>
        <w:rPr>
          <w:i/>
        </w:rPr>
        <w:t>14:49</w:t>
      </w:r>
      <w:r>
        <w:t xml:space="preserve"> Maximilian Margreiter:</w:t>
        <w:tab/>
        <w:t xml:space="preserve">Typisch </w:t>
      </w:r>
    </w:p>
    <w:p>
      <w:pPr>
        <w:ind w:left="3600" w:hanging="3600"/>
      </w:pPr>
      <w:r>
        <w:rPr>
          <w:i/>
        </w:rPr>
        <w:t>17:41</w:t>
      </w:r>
      <w:r>
        <w:t xml:space="preserve"> Julian Möhlen:</w:t>
        <w:tab/>
        <w:t xml:space="preserve">Jetzt aber: Morgen früh um 9 Uhr hole ich ein Bett von der Carla ab und muss es zu mir rauftragen. Hat jemand Zeit mir zu helfen? </w:t>
      </w:r>
    </w:p>
    <w:p>
      <w:pPr>
        <w:ind w:left="3600" w:hanging="3600"/>
      </w:pPr>
      <w:r>
        <w:rPr>
          <w:i/>
        </w:rPr>
        <w:t>17:45</w:t>
      </w:r>
      <w:r>
        <w:t xml:space="preserve"> Alexander Würz:</w:t>
        <w:tab/>
        <w:t xml:space="preserve">Bin da leider arbeiten... </w:t>
      </w:r>
    </w:p>
    <w:p>
      <w:pPr>
        <w:ind w:left="3600" w:hanging="3600"/>
      </w:pPr>
      <w:r>
        <w:rPr>
          <w:i/>
        </w:rPr>
        <w:t>18:07</w:t>
      </w:r>
      <w:r>
        <w:t xml:space="preserve"> Maximilian Margreiter:</w:t>
        <w:tab/>
        <w:t xml:space="preserve">Jaja </w:t>
      </w:r>
    </w:p>
    <w:p>
      <w:pPr>
        <w:ind w:left="3600" w:hanging="3600"/>
      </w:pPr>
      <w:r>
        <w:rPr>
          <w:i/>
        </w:rPr>
        <w:t>18:09</w:t>
      </w:r>
      <w:r>
        <w:t xml:space="preserve"> Emil Paiker:</w:t>
        <w:tab/>
        <w:t xml:space="preserve">Nicht im Land sorry </w:t>
      </w:r>
    </w:p>
    <w:p>
      <w:pPr>
        <w:ind w:left="3600" w:hanging="3600"/>
      </w:pPr>
      <w:r>
        <w:rPr>
          <w:i/>
        </w:rPr>
        <w:t>18:17</w:t>
      </w:r>
      <w:r>
        <w:t xml:space="preserve"> Julian Möhlen:</w:t>
        <w:tab/>
        <w:t xml:space="preserve">Passt, Maxi und Thommi sind an Bord. </w:t>
      </w:r>
    </w:p>
    <w:p>
      <w:pPr>
        <w:jc w:val="center"/>
      </w:pPr>
      <w:r>
        <w:t>23.08.2017</w:t>
      </w:r>
    </w:p>
    <w:p>
      <w:pPr>
        <w:ind w:left="3600" w:hanging="3600"/>
      </w:pPr>
      <w:r>
        <w:rPr>
          <w:i/>
        </w:rPr>
        <w:t>16:02</w:t>
      </w:r>
      <w:r>
        <w:t xml:space="preserve"> Thomas Sundström:</w:t>
        <w:tab/>
        <w:t xml:space="preserve">der erste protein shake seit 6 wochen, ein würdiger ersatz für den alkohol. #machesungeschehn #holdirwasdirzusteht #dassixpackstehtmirzu </w:t>
      </w:r>
    </w:p>
    <w:p>
      <w:pPr>
        <w:ind w:left="3600" w:hanging="3600"/>
      </w:pPr>
      <w:r>
        <w:rPr>
          <w:i/>
        </w:rPr>
        <w:t>16:02</w:t>
      </w:r>
      <w:r>
        <w:t xml:space="preserve"> Thomas Sundström:</w:t>
        <w:tab/>
        <w:t xml:space="preserve">habt ihr das bett reingekriegt? </w:t>
      </w:r>
    </w:p>
    <w:p>
      <w:pPr>
        <w:ind w:left="3600" w:hanging="3600"/>
      </w:pPr>
      <w:r>
        <w:rPr>
          <w:i/>
        </w:rPr>
        <w:t>16:03</w:t>
      </w:r>
      <w:r>
        <w:t xml:space="preserve"> Thomas Sundström:</w:t>
        <w:tab/>
        <w:t xml:space="preserve">julian maxi? </w:t>
      </w:r>
    </w:p>
    <w:p>
      <w:pPr>
        <w:ind w:left="3600" w:hanging="3600"/>
      </w:pPr>
      <w:r>
        <w:rPr>
          <w:i/>
        </w:rPr>
        <w:t>16:13</w:t>
      </w:r>
      <w:r>
        <w:t xml:space="preserve"> Alexander Würz:</w:t>
        <w:tab/>
        <w:t xml:space="preserve">Oida </w:t>
      </w:r>
    </w:p>
    <w:p>
      <w:pPr>
        <w:ind w:left="3600" w:hanging="3600"/>
      </w:pPr>
      <w:r>
        <w:rPr>
          <w:i/>
        </w:rPr>
        <w:t>16:13</w:t>
      </w:r>
      <w:r>
        <w:t xml:space="preserve"> Alexander Würz:</w:t>
        <w:tab/>
        <w:t xml:space="preserve">Wollte heut auch noch trainieren gehen </w:t>
      </w:r>
    </w:p>
    <w:p>
      <w:pPr>
        <w:ind w:left="3600" w:hanging="3600"/>
      </w:pPr>
      <w:r>
        <w:rPr>
          <w:i/>
        </w:rPr>
        <w:t>16:18</w:t>
      </w:r>
      <w:r>
        <w:t xml:space="preserve"> Maximilian Margreiter:</w:t>
        <w:tab/>
        <w:t xml:space="preserve">War überhaupt kein Problem im Endeffekt </w:t>
      </w:r>
    </w:p>
    <w:p>
      <w:pPr>
        <w:ind w:left="3600" w:hanging="3600"/>
      </w:pPr>
      <w:r>
        <w:rPr>
          <w:i/>
        </w:rPr>
        <w:t>16:36</w:t>
      </w:r>
      <w:r>
        <w:t xml:space="preserve"> Alexander Würz:</w:t>
        <w:tab/>
        <w:t xml:space="preserve">Aha wegen Bett </w:t>
      </w:r>
    </w:p>
    <w:p>
      <w:pPr>
        <w:ind w:left="3600" w:hanging="3600"/>
      </w:pPr>
      <w:r>
        <w:rPr>
          <w:i/>
        </w:rPr>
        <w:t>16:36</w:t>
      </w:r>
      <w:r>
        <w:t xml:space="preserve"> Alexander Würz:</w:t>
        <w:tab/>
        <w:t xml:space="preserve">Bist du in Brust? </w:t>
      </w:r>
    </w:p>
    <w:p>
      <w:pPr>
        <w:ind w:left="3600" w:hanging="3600"/>
      </w:pPr>
      <w:r>
        <w:rPr>
          <w:i/>
        </w:rPr>
        <w:t>16:41</w:t>
      </w:r>
      <w:r>
        <w:t xml:space="preserve"> Thomas Sundström:</w:t>
        <w:tab/>
        <w:t xml:space="preserve">überweist du mir die 100 euro bitee julian </w:t>
      </w:r>
    </w:p>
    <w:p>
      <w:pPr>
        <w:ind w:left="3600" w:hanging="3600"/>
      </w:pPr>
      <w:r>
        <w:rPr>
          <w:i/>
        </w:rPr>
        <w:t>17:17</w:t>
      </w:r>
      <w:r>
        <w:t xml:space="preserve"> Julian Möhlen:</w:t>
        <w:tab/>
        <w:t xml:space="preserve">Nein, ich behalte sie. </w:t>
      </w:r>
    </w:p>
    <w:p>
      <w:pPr>
        <w:ind w:left="3600" w:hanging="3600"/>
      </w:pPr>
      <w:r>
        <w:rPr>
          <w:i/>
        </w:rPr>
        <w:t>17:17</w:t>
      </w:r>
      <w:r>
        <w:t xml:space="preserve"> Julian Möhlen:</w:t>
        <w:tab/>
        <w:t xml:space="preserve">:3 </w:t>
      </w:r>
    </w:p>
    <w:p>
      <w:pPr>
        <w:ind w:left="3600" w:hanging="3600"/>
      </w:pPr>
      <w:r>
        <w:rPr>
          <w:i/>
        </w:rPr>
        <w:t>17:17</w:t>
      </w:r>
      <w:r>
        <w:t xml:space="preserve"> Julian Möhlen:</w:t>
        <w:tab/>
        <w:t xml:space="preserve">"In Brust"? </w:t>
      </w:r>
    </w:p>
    <w:p>
      <w:pPr>
        <w:jc w:val="center"/>
      </w:pPr>
      <w:r>
        <w:t>24.08.2017</w:t>
      </w:r>
    </w:p>
    <w:p>
      <w:pPr>
        <w:ind w:left="3600" w:hanging="3600"/>
      </w:pPr>
      <w:r>
        <w:rPr>
          <w:i/>
        </w:rPr>
        <w:t>01:09</w:t>
      </w:r>
      <w:r>
        <w:t xml:space="preserve"> Thomas Sundström:</w:t>
        <w:tab/>
        <w:t xml:space="preserve">2017-08-24-PHOTO-00008972.jpg &lt;‎attached&gt; </w:t>
      </w:r>
    </w:p>
    <w:p>
      <w:pPr>
        <w:ind w:left="3600" w:hanging="3600"/>
      </w:pPr>
      <w:r>
        <w:rPr>
          <w:i/>
        </w:rPr>
        <w:t>02:21</w:t>
      </w:r>
      <w:r>
        <w:t xml:space="preserve"> Thomas Sundström:</w:t>
        <w:tab/>
        <w:t xml:space="preserve">2017-08-24-PHOTO-00008973.jpg &lt;‎attached&gt; </w:t>
      </w:r>
    </w:p>
    <w:p>
      <w:pPr>
        <w:jc w:val="center"/>
      </w:pPr>
      <w:r>
        <w:t>25.08.2017</w:t>
      </w:r>
    </w:p>
    <w:p>
      <w:pPr>
        <w:ind w:left="3600" w:hanging="3600"/>
      </w:pPr>
      <w:r>
        <w:rPr>
          <w:i/>
        </w:rPr>
        <w:t>12:11</w:t>
      </w:r>
      <w:r>
        <w:t xml:space="preserve"> Thomas Sundström:</w:t>
        <w:tab/>
        <w:t xml:space="preserve">kk anyone? </w:t>
      </w:r>
    </w:p>
    <w:p>
      <w:pPr>
        <w:ind w:left="3600" w:hanging="3600"/>
      </w:pPr>
      <w:r>
        <w:rPr>
          <w:i/>
        </w:rPr>
        <w:t>12:12</w:t>
      </w:r>
      <w:r>
        <w:t xml:space="preserve"> Thomas Sundström:</w:t>
        <w:tab/>
        <w:t xml:space="preserve">oda immer noch zu </w:t>
      </w:r>
    </w:p>
    <w:p>
      <w:pPr>
        <w:ind w:left="3600" w:hanging="3600"/>
      </w:pPr>
      <w:r>
        <w:rPr>
          <w:i/>
        </w:rPr>
        <w:t>12:12</w:t>
      </w:r>
      <w:r>
        <w:t xml:space="preserve"> Thomas Sundström:</w:t>
        <w:tab/>
        <w:t xml:space="preserve">ah fuck </w:t>
      </w:r>
    </w:p>
    <w:p>
      <w:pPr>
        <w:ind w:left="3600" w:hanging="3600"/>
      </w:pPr>
      <w:r>
        <w:rPr>
          <w:i/>
        </w:rPr>
        <w:t>12:12</w:t>
      </w:r>
      <w:r>
        <w:t xml:space="preserve"> Maximilian Margreiter:</w:t>
        <w:tab/>
        <w:t xml:space="preserve">Immer noch zu </w:t>
      </w:r>
    </w:p>
    <w:p>
      <w:pPr>
        <w:ind w:left="3600" w:hanging="3600"/>
      </w:pPr>
      <w:r>
        <w:rPr>
          <w:i/>
        </w:rPr>
        <w:t>19:23</w:t>
      </w:r>
      <w:r>
        <w:t xml:space="preserve"> Thomas Sundström:</w:t>
        <w:tab/>
        <w:t xml:space="preserve">macht heut wer was </w:t>
      </w:r>
    </w:p>
    <w:p>
      <w:pPr>
        <w:ind w:left="3600" w:hanging="3600"/>
      </w:pPr>
      <w:r>
        <w:rPr>
          <w:i/>
        </w:rPr>
        <w:t>19:24</w:t>
      </w:r>
      <w:r>
        <w:t xml:space="preserve"> Maximilian Margreiter:</w:t>
        <w:tab/>
        <w:t xml:space="preserve">Für 1 Bier zu haben </w:t>
      </w:r>
    </w:p>
    <w:p>
      <w:pPr>
        <w:ind w:left="3600" w:hanging="3600"/>
      </w:pPr>
      <w:r>
        <w:rPr>
          <w:i/>
        </w:rPr>
        <w:t>19:25</w:t>
      </w:r>
      <w:r>
        <w:t xml:space="preserve"> Thomas Sundström:</w:t>
        <w:tab/>
        <w:t xml:space="preserve">trinke nicht </w:t>
      </w:r>
    </w:p>
    <w:p>
      <w:pPr>
        <w:ind w:left="3600" w:hanging="3600"/>
      </w:pPr>
      <w:r>
        <w:rPr>
          <w:i/>
        </w:rPr>
        <w:t>19:25</w:t>
      </w:r>
      <w:r>
        <w:t xml:space="preserve"> Thomas Sundström:</w:t>
        <w:tab/>
        <w:t xml:space="preserve">was is mim alex und mim juliam </w:t>
      </w:r>
    </w:p>
    <w:p>
      <w:pPr>
        <w:ind w:left="3600" w:hanging="3600"/>
      </w:pPr>
      <w:r>
        <w:rPr>
          <w:i/>
        </w:rPr>
        <w:t>19:26</w:t>
      </w:r>
      <w:r>
        <w:t xml:space="preserve"> Maximilian Margreiter:</w:t>
        <w:tab/>
        <w:t xml:space="preserve">Ich auch nicht  ;) </w:t>
      </w:r>
    </w:p>
    <w:p>
      <w:pPr>
        <w:ind w:left="3600" w:hanging="3600"/>
      </w:pPr>
      <w:r>
        <w:rPr>
          <w:i/>
        </w:rPr>
        <w:t>19:26</w:t>
      </w:r>
      <w:r>
        <w:t xml:space="preserve"> Thomas Sundström:</w:t>
        <w:tab/>
        <w:t xml:space="preserve">aber trinke 1 antialkoholisches </w:t>
      </w:r>
    </w:p>
    <w:p>
      <w:pPr>
        <w:ind w:left="3600" w:hanging="3600"/>
      </w:pPr>
      <w:r>
        <w:rPr>
          <w:i/>
        </w:rPr>
        <w:t>19:26</w:t>
      </w:r>
      <w:r>
        <w:t xml:space="preserve"> Thomas Sundström:</w:t>
        <w:tab/>
        <w:t xml:space="preserve">wers glaubt </w:t>
      </w:r>
    </w:p>
    <w:p>
      <w:pPr>
        <w:ind w:left="3600" w:hanging="3600"/>
      </w:pPr>
      <w:r>
        <w:rPr>
          <w:i/>
        </w:rPr>
        <w:t>20:11</w:t>
      </w:r>
      <w:r>
        <w:t xml:space="preserve"> Thomas Sundström:</w:t>
        <w:tab/>
        <w:t xml:space="preserve">ja kommen Sie bitte </w:t>
      </w:r>
    </w:p>
    <w:p>
      <w:pPr>
        <w:ind w:left="3600" w:hanging="3600"/>
      </w:pPr>
      <w:r>
        <w:rPr>
          <w:i/>
        </w:rPr>
        <w:t>20:11</w:t>
      </w:r>
      <w:r>
        <w:t xml:space="preserve"> Maximilian Margreiter:</w:t>
        <w:tab/>
        <w:t xml:space="preserve">ich?? wohin?? </w:t>
      </w:r>
    </w:p>
    <w:p>
      <w:pPr>
        <w:ind w:left="3600" w:hanging="3600"/>
      </w:pPr>
      <w:r>
        <w:rPr>
          <w:i/>
        </w:rPr>
        <w:t>20:11</w:t>
      </w:r>
      <w:r>
        <w:t xml:space="preserve"> Thomas Sundström:</w:t>
        <w:tab/>
        <w:t xml:space="preserve">in meine gegend </w:t>
      </w:r>
    </w:p>
    <w:p>
      <w:pPr>
        <w:ind w:left="3600" w:hanging="3600"/>
      </w:pPr>
      <w:r>
        <w:rPr>
          <w:i/>
        </w:rPr>
        <w:t>20:11</w:t>
      </w:r>
      <w:r>
        <w:t xml:space="preserve"> Thomas Sundström:</w:t>
        <w:tab/>
        <w:t xml:space="preserve">wenns leicht geht </w:t>
      </w:r>
    </w:p>
    <w:p>
      <w:pPr>
        <w:ind w:left="3600" w:hanging="3600"/>
      </w:pPr>
      <w:r>
        <w:rPr>
          <w:i/>
        </w:rPr>
        <w:t>20:12</w:t>
      </w:r>
      <w:r>
        <w:t xml:space="preserve"> Maximilian Margreiter:</w:t>
        <w:tab/>
        <w:t xml:space="preserve">ok </w:t>
      </w:r>
    </w:p>
    <w:p>
      <w:pPr>
        <w:ind w:left="3600" w:hanging="3600"/>
      </w:pPr>
      <w:r>
        <w:rPr>
          <w:i/>
        </w:rPr>
        <w:t>20:12</w:t>
      </w:r>
      <w:r>
        <w:t xml:space="preserve"> Thomas Sundström:</w:t>
        <w:tab/>
        <w:t xml:space="preserve">ich werde jez mal etwas zu essen zu mir nehmen im europa </w:t>
      </w:r>
    </w:p>
    <w:p>
      <w:pPr>
        <w:ind w:left="3600" w:hanging="3600"/>
      </w:pPr>
      <w:r>
        <w:rPr>
          <w:i/>
        </w:rPr>
        <w:t>20:42</w:t>
      </w:r>
      <w:r>
        <w:t xml:space="preserve"> Maximilian Margreiter:</w:t>
        <w:tab/>
        <w:t xml:space="preserve">Wo sin ma bin in der lindengasse </w:t>
      </w:r>
    </w:p>
    <w:p>
      <w:pPr>
        <w:jc w:val="center"/>
      </w:pPr>
      <w:r>
        <w:t>26.08.2017</w:t>
      </w:r>
    </w:p>
    <w:p>
      <w:pPr>
        <w:ind w:left="3600" w:hanging="3600"/>
      </w:pPr>
      <w:r>
        <w:rPr>
          <w:i/>
        </w:rPr>
        <w:t>00:03</w:t>
      </w:r>
      <w:r>
        <w:t xml:space="preserve"> Emil Paiker:</w:t>
        <w:tab/>
        <w:t xml:space="preserve">Trichter lyfe </w:t>
      </w:r>
    </w:p>
    <w:p>
      <w:pPr>
        <w:ind w:left="3600" w:hanging="3600"/>
      </w:pPr>
      <w:r>
        <w:rPr>
          <w:i/>
        </w:rPr>
        <w:t>12:16</w:t>
      </w:r>
      <w:r>
        <w:t xml:space="preserve"> Thomas Sundström:</w:t>
        <w:tab/>
        <w:t xml:space="preserve">wann konmt eig die krobropartiw </w:t>
      </w:r>
    </w:p>
    <w:p>
      <w:pPr>
        <w:ind w:left="3600" w:hanging="3600"/>
      </w:pPr>
      <w:r>
        <w:rPr>
          <w:i/>
        </w:rPr>
        <w:t>12:16</w:t>
      </w:r>
      <w:r>
        <w:t xml:space="preserve"> Thomas Sundström:</w:t>
        <w:tab/>
        <w:t xml:space="preserve">zurück </w:t>
      </w:r>
    </w:p>
    <w:p>
      <w:pPr>
        <w:ind w:left="3600" w:hanging="3600"/>
      </w:pPr>
      <w:r>
        <w:rPr>
          <w:i/>
        </w:rPr>
        <w:t>13:09</w:t>
      </w:r>
      <w:r>
        <w:t xml:space="preserve"> Louis Springer:</w:t>
        <w:tab/>
        <w:t xml:space="preserve">Heute Abend </w:t>
      </w:r>
    </w:p>
    <w:p>
      <w:pPr>
        <w:ind w:left="3600" w:hanging="3600"/>
      </w:pPr>
      <w:r>
        <w:rPr>
          <w:i/>
        </w:rPr>
        <w:t>14:35</w:t>
      </w:r>
      <w:r>
        <w:t xml:space="preserve"> Thomas Sundström:</w:t>
        <w:tab/>
        <w:t xml:space="preserve">im in </w:t>
      </w:r>
    </w:p>
    <w:p>
      <w:pPr>
        <w:ind w:left="3600" w:hanging="3600"/>
      </w:pPr>
      <w:r>
        <w:rPr>
          <w:i/>
        </w:rPr>
        <w:t>16:15</w:t>
      </w:r>
      <w:r>
        <w:t xml:space="preserve"> Thomas Sundström:</w:t>
        <w:tab/>
        <w:t xml:space="preserve">weinverkostung @myplace, ich bin sicher ihr habt ein niveaudefizit </w:t>
      </w:r>
    </w:p>
    <w:p>
      <w:pPr>
        <w:ind w:left="3600" w:hanging="3600"/>
      </w:pPr>
      <w:r>
        <w:rPr>
          <w:i/>
        </w:rPr>
        <w:t>22:30</w:t>
      </w:r>
      <w:r>
        <w:t xml:space="preserve"> Thomas Sundström:</w:t>
        <w:tab/>
        <w:t xml:space="preserve">macht heut wer noch was </w:t>
      </w:r>
    </w:p>
    <w:p>
      <w:pPr>
        <w:jc w:val="center"/>
      </w:pPr>
      <w:r>
        <w:t>27.08.2017</w:t>
      </w:r>
    </w:p>
    <w:p>
      <w:pPr>
        <w:ind w:left="3600" w:hanging="3600"/>
      </w:pPr>
      <w:r>
        <w:rPr>
          <w:i/>
        </w:rPr>
        <w:t>01:28</w:t>
      </w:r>
      <w:r>
        <w:t xml:space="preserve"> Louis Springer:</w:t>
        <w:tab/>
        <w:t xml:space="preserve">In </w:t>
      </w:r>
    </w:p>
    <w:p>
      <w:pPr>
        <w:ind w:left="3600" w:hanging="3600"/>
      </w:pPr>
      <w:r>
        <w:rPr>
          <w:i/>
        </w:rPr>
        <w:t>01:28</w:t>
      </w:r>
      <w:r>
        <w:t xml:space="preserve"> Louis Springer:</w:t>
        <w:tab/>
        <w:t xml:space="preserve">Aber wshl jetzt zu spät? </w:t>
      </w:r>
    </w:p>
    <w:p>
      <w:pPr>
        <w:ind w:left="3600" w:hanging="3600"/>
      </w:pPr>
      <w:r>
        <w:rPr>
          <w:i/>
        </w:rPr>
        <w:t>19:42</w:t>
      </w:r>
      <w:r>
        <w:t xml:space="preserve"> Louis Springer:</w:t>
        <w:tab/>
        <w:t xml:space="preserve">Juuuungs </w:t>
      </w:r>
    </w:p>
    <w:p>
      <w:pPr>
        <w:ind w:left="3600" w:hanging="3600"/>
      </w:pPr>
      <w:r>
        <w:rPr>
          <w:i/>
        </w:rPr>
        <w:t>19:43</w:t>
      </w:r>
      <w:r>
        <w:t xml:space="preserve"> Louis Springer:</w:t>
        <w:tab/>
        <w:t xml:space="preserve">Heute Fledermaus </w:t>
      </w:r>
    </w:p>
    <w:p>
      <w:pPr>
        <w:ind w:left="3600" w:hanging="3600"/>
      </w:pPr>
      <w:r>
        <w:rPr>
          <w:i/>
        </w:rPr>
        <w:t>19:43</w:t>
      </w:r>
      <w:r>
        <w:t xml:space="preserve"> Louis Springer:</w:t>
        <w:tab/>
        <w:t xml:space="preserve">Wer in </w:t>
      </w:r>
    </w:p>
    <w:p>
      <w:pPr>
        <w:ind w:left="3600" w:hanging="3600"/>
      </w:pPr>
      <w:r>
        <w:rPr>
          <w:i/>
        </w:rPr>
        <w:t>19:45</w:t>
      </w:r>
      <w:r>
        <w:t xml:space="preserve"> Maximilian Margreiter:</w:t>
        <w:tab/>
        <w:t xml:space="preserve">out ich muss morgen in der früh um 8 bei meiner familie den stromzähler ablesen lassen und 8 uhr ist einfach keine mögliche uhrzeit wen man in der fledermaus war und 20 spritzer getrunken hat </w:t>
      </w:r>
    </w:p>
    <w:p>
      <w:pPr>
        <w:ind w:left="3600" w:hanging="3600"/>
      </w:pPr>
      <w:r>
        <w:rPr>
          <w:i/>
        </w:rPr>
        <w:t>20:16</w:t>
      </w:r>
      <w:r>
        <w:t xml:space="preserve"> Thomas Sundström:</w:t>
        <w:tab/>
        <w:t xml:space="preserve">warum pennst du nicht in der sandgasse </w:t>
      </w:r>
    </w:p>
    <w:p>
      <w:pPr>
        <w:ind w:left="3600" w:hanging="3600"/>
      </w:pPr>
      <w:r>
        <w:rPr>
          <w:i/>
        </w:rPr>
        <w:t>20:23</w:t>
      </w:r>
      <w:r>
        <w:t xml:space="preserve"> Julian Möhlen:</w:t>
        <w:tab/>
        <w:t xml:space="preserve">Extrem unnedige Ausrede, Maxi, beim Stromzähler ablesen LASSEN, musst du eh nichts machen außer die Tür öffnen und schließen. </w:t>
      </w:r>
    </w:p>
    <w:p>
      <w:pPr>
        <w:ind w:left="3600" w:hanging="3600"/>
      </w:pPr>
      <w:r>
        <w:rPr>
          <w:i/>
        </w:rPr>
        <w:t>20:24</w:t>
      </w:r>
      <w:r>
        <w:t xml:space="preserve"> Louis Springer:</w:t>
        <w:tab/>
        <w:t xml:space="preserve">Wo bist DU überhaupt, Julian?? </w:t>
      </w:r>
    </w:p>
    <w:p>
      <w:pPr>
        <w:ind w:left="3600" w:hanging="3600"/>
      </w:pPr>
      <w:r>
        <w:rPr>
          <w:i/>
        </w:rPr>
        <w:t>20:24</w:t>
      </w:r>
      <w:r>
        <w:t xml:space="preserve"> Maximilian Margreiter:</w:t>
        <w:tab/>
        <w:t xml:space="preserve">Ja aber ich muss um 8 im 19. sein </w:t>
      </w:r>
    </w:p>
    <w:p>
      <w:pPr>
        <w:ind w:left="3600" w:hanging="3600"/>
      </w:pPr>
      <w:r>
        <w:rPr>
          <w:i/>
        </w:rPr>
        <w:t>20:24</w:t>
      </w:r>
      <w:r>
        <w:t xml:space="preserve"> Louis Springer:</w:t>
        <w:tab/>
        <w:t xml:space="preserve">Komm her ajde </w:t>
      </w:r>
    </w:p>
    <w:p>
      <w:pPr>
        <w:ind w:left="3600" w:hanging="3600"/>
      </w:pPr>
      <w:r>
        <w:rPr>
          <w:i/>
        </w:rPr>
        <w:t>20:27</w:t>
      </w:r>
      <w:r>
        <w:t xml:space="preserve"> Thomas Sundström:</w:t>
        <w:tab/>
        <w:t xml:space="preserve">ich bin net da </w:t>
      </w:r>
    </w:p>
    <w:p>
      <w:pPr>
        <w:ind w:left="3600" w:hanging="3600"/>
      </w:pPr>
      <w:r>
        <w:rPr>
          <w:i/>
        </w:rPr>
        <w:t>20:27</w:t>
      </w:r>
      <w:r>
        <w:t xml:space="preserve"> Thomas Sundström:</w:t>
        <w:tab/>
        <w:t xml:space="preserve">dann pennst du halt da maxi </w:t>
      </w:r>
    </w:p>
    <w:p>
      <w:pPr>
        <w:ind w:left="3600" w:hanging="3600"/>
      </w:pPr>
      <w:r>
        <w:rPr>
          <w:i/>
        </w:rPr>
        <w:t>20:27</w:t>
      </w:r>
      <w:r>
        <w:t xml:space="preserve"> Thomas Sundström:</w:t>
        <w:tab/>
        <w:t xml:space="preserve">dummheit </w:t>
      </w:r>
    </w:p>
    <w:p>
      <w:pPr>
        <w:ind w:left="3600" w:hanging="3600"/>
      </w:pPr>
      <w:r>
        <w:rPr>
          <w:i/>
        </w:rPr>
        <w:t>20:47</w:t>
      </w:r>
      <w:r>
        <w:t xml:space="preserve"> Julian Möhlen:</w:t>
        <w:tab/>
        <w:t xml:space="preserve">Ich bin in Wien. </w:t>
      </w:r>
    </w:p>
    <w:p>
      <w:pPr>
        <w:ind w:left="3600" w:hanging="3600"/>
      </w:pPr>
      <w:r>
        <w:rPr>
          <w:i/>
        </w:rPr>
        <w:t>20:47</w:t>
      </w:r>
      <w:r>
        <w:t xml:space="preserve"> Thomas Sundström:</w:t>
        <w:tab/>
        <w:t xml:space="preserve">ich bin nicht in wien </w:t>
      </w:r>
    </w:p>
    <w:p>
      <w:pPr>
        <w:ind w:left="3600" w:hanging="3600"/>
      </w:pPr>
      <w:r>
        <w:rPr>
          <w:i/>
        </w:rPr>
        <w:t>20:49</w:t>
      </w:r>
      <w:r>
        <w:t xml:space="preserve"> Julian Möhlen:</w:t>
        <w:tab/>
        <w:t xml:space="preserve">Morgen um 9 fahre ich nach Krakau. </w:t>
      </w:r>
    </w:p>
    <w:p>
      <w:pPr>
        <w:ind w:left="3600" w:hanging="3600"/>
      </w:pPr>
      <w:r>
        <w:rPr>
          <w:i/>
        </w:rPr>
        <w:t>20:49</w:t>
      </w:r>
      <w:r>
        <w:t xml:space="preserve"> Thomas Sundström:</w:t>
        <w:tab/>
        <w:t xml:space="preserve">ich fahre nicht nach krakau </w:t>
      </w:r>
    </w:p>
    <w:p>
      <w:pPr>
        <w:ind w:left="3600" w:hanging="3600"/>
      </w:pPr>
      <w:r>
        <w:rPr>
          <w:i/>
        </w:rPr>
        <w:t>21:12</w:t>
      </w:r>
      <w:r>
        <w:t xml:space="preserve"> Julian Möhlen:</w:t>
        <w:tab/>
        <w:t xml:space="preserve">Ich bin nicht in Wien, wenn ich in Keakau bin. </w:t>
      </w:r>
    </w:p>
    <w:p>
      <w:pPr>
        <w:ind w:left="3600" w:hanging="3600"/>
      </w:pPr>
      <w:r>
        <w:rPr>
          <w:i/>
        </w:rPr>
        <w:t>21:12</w:t>
      </w:r>
      <w:r>
        <w:t xml:space="preserve"> Julian Möhlen:</w:t>
        <w:tab/>
        <w:t xml:space="preserve">*Krakau </w:t>
      </w:r>
    </w:p>
    <w:p>
      <w:pPr>
        <w:ind w:left="3600" w:hanging="3600"/>
      </w:pPr>
      <w:r>
        <w:rPr>
          <w:i/>
        </w:rPr>
        <w:t>22:00</w:t>
      </w:r>
      <w:r>
        <w:t xml:space="preserve"> Louis Springer:</w:t>
        <w:tab/>
        <w:t xml:space="preserve">Waaaah ich will saufen gehn </w:t>
      </w:r>
    </w:p>
    <w:p>
      <w:pPr>
        <w:jc w:val="center"/>
      </w:pPr>
      <w:r>
        <w:t>28.08.2017</w:t>
      </w:r>
    </w:p>
    <w:p>
      <w:pPr>
        <w:ind w:left="3600" w:hanging="3600"/>
      </w:pPr>
      <w:r>
        <w:rPr>
          <w:i/>
        </w:rPr>
        <w:t>15:42</w:t>
      </w:r>
      <w:r>
        <w:t xml:space="preserve"> Maximilian Margreiter:</w:t>
        <w:tab/>
        <w:t xml:space="preserve">Hat jemand noch das pfo Buch bräuchte  es für Sbwl Test ?!? </w:t>
      </w:r>
    </w:p>
    <w:p>
      <w:pPr>
        <w:ind w:left="3600" w:hanging="3600"/>
      </w:pPr>
      <w:r>
        <w:rPr>
          <w:i/>
        </w:rPr>
        <w:t>16:09</w:t>
      </w:r>
      <w:r>
        <w:t xml:space="preserve"> Alexander Würz:</w:t>
        <w:tab/>
        <w:t xml:space="preserve">Ich überleg auch pfo sbwl zu machen </w:t>
      </w:r>
    </w:p>
    <w:p>
      <w:pPr>
        <w:ind w:left="3600" w:hanging="3600"/>
      </w:pPr>
      <w:r>
        <w:rPr>
          <w:i/>
        </w:rPr>
        <w:t>16:09</w:t>
      </w:r>
      <w:r>
        <w:t xml:space="preserve"> Alexander Würz:</w:t>
        <w:tab/>
        <w:t xml:space="preserve">Soll angeblich scheiss leicht sein </w:t>
      </w:r>
    </w:p>
    <w:p>
      <w:pPr>
        <w:ind w:left="3600" w:hanging="3600"/>
      </w:pPr>
      <w:r>
        <w:rPr>
          <w:i/>
        </w:rPr>
        <w:t>16:09</w:t>
      </w:r>
      <w:r>
        <w:t xml:space="preserve"> Alexander Würz:</w:t>
        <w:tab/>
        <w:t xml:space="preserve">Buch hab ich nicht, aber konsti hat eines glaub ich! </w:t>
      </w:r>
    </w:p>
    <w:p>
      <w:pPr>
        <w:ind w:left="3600" w:hanging="3600"/>
      </w:pPr>
      <w:r>
        <w:rPr>
          <w:i/>
        </w:rPr>
        <w:t>16:15</w:t>
      </w:r>
      <w:r>
        <w:t xml:space="preserve"> Maximilian Margreiter:</w:t>
        <w:tab/>
        <w:t xml:space="preserve">Konsti ?!? </w:t>
      </w:r>
    </w:p>
    <w:p>
      <w:pPr>
        <w:ind w:left="3600" w:hanging="3600"/>
      </w:pPr>
      <w:r>
        <w:rPr>
          <w:i/>
        </w:rPr>
        <w:t>16:15</w:t>
      </w:r>
      <w:r>
        <w:t xml:space="preserve"> Thomas Sundström:</w:t>
        <w:tab/>
        <w:t xml:space="preserve">ich hab eins </w:t>
      </w:r>
    </w:p>
    <w:p>
      <w:pPr>
        <w:ind w:left="3600" w:hanging="3600"/>
      </w:pPr>
      <w:r>
        <w:rPr>
          <w:i/>
        </w:rPr>
        <w:t>16:15</w:t>
      </w:r>
      <w:r>
        <w:t xml:space="preserve"> Thomas Sundström:</w:t>
        <w:tab/>
        <w:t xml:space="preserve">glaub ich ausgeborgt von irgendwem </w:t>
      </w:r>
    </w:p>
    <w:p>
      <w:pPr>
        <w:ind w:left="3600" w:hanging="3600"/>
      </w:pPr>
      <w:r>
        <w:rPr>
          <w:i/>
        </w:rPr>
        <w:t>16:15</w:t>
      </w:r>
      <w:r>
        <w:t xml:space="preserve"> Thomas Sundström:</w:t>
        <w:tab/>
        <w:t xml:space="preserve">kannst haben </w:t>
      </w:r>
    </w:p>
    <w:p>
      <w:pPr>
        <w:ind w:left="3600" w:hanging="3600"/>
      </w:pPr>
      <w:r>
        <w:rPr>
          <w:i/>
        </w:rPr>
        <w:t>16:15</w:t>
      </w:r>
      <w:r>
        <w:t xml:space="preserve"> Alexander Würz:</w:t>
        <w:tab/>
        <w:t xml:space="preserve">Vll von mir 😂 </w:t>
      </w:r>
    </w:p>
    <w:p>
      <w:pPr>
        <w:ind w:left="3600" w:hanging="3600"/>
      </w:pPr>
      <w:r>
        <w:rPr>
          <w:i/>
        </w:rPr>
        <w:t>16:15</w:t>
      </w:r>
      <w:r>
        <w:t xml:space="preserve"> Maximilian Margreiter:</w:t>
        <w:tab/>
        <w:t xml:space="preserve">Super </w:t>
      </w:r>
    </w:p>
    <w:p>
      <w:pPr>
        <w:ind w:left="3600" w:hanging="3600"/>
      </w:pPr>
      <w:r>
        <w:rPr>
          <w:i/>
        </w:rPr>
        <w:t>16:16</w:t>
      </w:r>
      <w:r>
        <w:t xml:space="preserve"> Thomas Sundström:</w:t>
        <w:tab/>
        <w:t xml:space="preserve">kann sein </w:t>
      </w:r>
    </w:p>
    <w:p>
      <w:pPr>
        <w:ind w:left="3600" w:hanging="3600"/>
      </w:pPr>
      <w:r>
        <w:rPr>
          <w:i/>
        </w:rPr>
        <w:t>16:16</w:t>
      </w:r>
      <w:r>
        <w:t xml:space="preserve"> Thomas Sundström:</w:t>
        <w:tab/>
        <w:t xml:space="preserve">es gehört sicher nicht mir </w:t>
      </w:r>
    </w:p>
    <w:p>
      <w:pPr>
        <w:ind w:left="3600" w:hanging="3600"/>
      </w:pPr>
      <w:r>
        <w:rPr>
          <w:i/>
        </w:rPr>
        <w:t>16:16</w:t>
      </w:r>
      <w:r>
        <w:t xml:space="preserve"> Alexander Würz:</w:t>
        <w:tab/>
        <w:t xml:space="preserve">Mit meinem Referat damals </w:t>
      </w:r>
    </w:p>
    <w:p>
      <w:pPr>
        <w:ind w:left="3600" w:hanging="3600"/>
      </w:pPr>
      <w:r>
        <w:rPr>
          <w:i/>
        </w:rPr>
        <w:t>16:16</w:t>
      </w:r>
      <w:r>
        <w:t xml:space="preserve"> Alexander Würz:</w:t>
        <w:tab/>
        <w:t xml:space="preserve">Oder was das war </w:t>
      </w:r>
    </w:p>
    <w:p>
      <w:pPr>
        <w:ind w:left="3600" w:hanging="3600"/>
      </w:pPr>
      <w:r>
        <w:rPr>
          <w:i/>
        </w:rPr>
        <w:t>16:16</w:t>
      </w:r>
      <w:r>
        <w:t xml:space="preserve"> Maximilian Margreiter:</w:t>
        <w:tab/>
        <w:t xml:space="preserve">Haha </w:t>
      </w:r>
    </w:p>
    <w:p>
      <w:pPr>
        <w:ind w:left="3600" w:hanging="3600"/>
      </w:pPr>
      <w:r>
        <w:rPr>
          <w:i/>
        </w:rPr>
        <w:t>16:20</w:t>
      </w:r>
      <w:r>
        <w:t xml:space="preserve"> Thomas Sundström:</w:t>
        <w:tab/>
        <w:t xml:space="preserve">ich hab nur einmal reingeschaut und es dann wieder in den kasten gestellt </w:t>
      </w:r>
    </w:p>
    <w:p>
      <w:pPr>
        <w:ind w:left="3600" w:hanging="3600"/>
      </w:pPr>
      <w:r>
        <w:rPr>
          <w:i/>
        </w:rPr>
        <w:t>16:20</w:t>
      </w:r>
      <w:r>
        <w:t xml:space="preserve"> Thomas Sundström:</w:t>
        <w:tab/>
        <w:t xml:space="preserve">kann aber auch sein dass ich mir alles einbilde </w:t>
      </w:r>
    </w:p>
    <w:p>
      <w:pPr>
        <w:ind w:left="3600" w:hanging="3600"/>
      </w:pPr>
      <w:r>
        <w:rPr>
          <w:i/>
        </w:rPr>
        <w:t>16:21</w:t>
      </w:r>
      <w:r>
        <w:t xml:space="preserve"> Maximilian Margreiter:</w:t>
        <w:tab/>
        <w:t xml:space="preserve">So wie  bei allen Bücher die du besitzt </w:t>
      </w:r>
    </w:p>
    <w:p>
      <w:pPr>
        <w:jc w:val="center"/>
      </w:pPr>
      <w:r>
        <w:t>29.08.2017</w:t>
      </w:r>
    </w:p>
    <w:p>
      <w:pPr>
        <w:ind w:left="3600" w:hanging="3600"/>
      </w:pPr>
      <w:r>
        <w:rPr>
          <w:i/>
        </w:rPr>
        <w:t>11:53</w:t>
      </w:r>
      <w:r>
        <w:t xml:space="preserve"> Maximilian Margreiter:</w:t>
        <w:tab/>
        <w:t xml:space="preserve">Ghhh ich muss für wu sbwl einen cv hochladen.... ich habe keinen cv ich brauche keinen cv  ....das ist ja alsob ich 1 Büro wäre </w:t>
      </w:r>
    </w:p>
    <w:p>
      <w:pPr>
        <w:ind w:left="3600" w:hanging="3600"/>
      </w:pPr>
      <w:r>
        <w:rPr>
          <w:i/>
        </w:rPr>
        <w:t>13:06</w:t>
      </w:r>
      <w:r>
        <w:t xml:space="preserve"> Maximilian Margreiter:</w:t>
        <w:tab/>
        <w:t xml:space="preserve">Will wer mit mir morgen Nachmittag im  Palais Schönborn die max Weiler  Ausstellung  anschauen ? </w:t>
      </w:r>
    </w:p>
    <w:p>
      <w:pPr>
        <w:jc w:val="center"/>
      </w:pPr>
      <w:r>
        <w:t>30.08.2017</w:t>
      </w:r>
    </w:p>
    <w:p>
      <w:pPr>
        <w:ind w:left="3600" w:hanging="3600"/>
      </w:pPr>
      <w:r>
        <w:rPr>
          <w:i/>
        </w:rPr>
        <w:t>01:42</w:t>
      </w:r>
      <w:r>
        <w:t xml:space="preserve"> Julian Möhlen:</w:t>
        <w:tab/>
        <w:t xml:space="preserve">So, liebe Freunde, also Krakau ist vong der Niceigkeit her schon 1 grenzgeniale Stadt, muss ich hier mal sagen, ja. LG! </w:t>
      </w:r>
    </w:p>
    <w:p>
      <w:pPr>
        <w:ind w:left="3600" w:hanging="3600"/>
      </w:pPr>
      <w:r>
        <w:rPr>
          <w:i/>
        </w:rPr>
        <w:t>09:49</w:t>
      </w:r>
      <w:r>
        <w:t xml:space="preserve"> Benni Gröhs:</w:t>
        <w:tab/>
        <w:t xml:space="preserve">Geilo! </w:t>
      </w:r>
    </w:p>
    <w:p>
      <w:pPr>
        <w:ind w:left="3600" w:hanging="3600"/>
      </w:pPr>
      <w:r>
        <w:rPr>
          <w:i/>
        </w:rPr>
        <w:t>09:49</w:t>
      </w:r>
      <w:r>
        <w:t xml:space="preserve"> Benni Gröhs:</w:t>
        <w:tab/>
        <w:t xml:space="preserve">Boy ist gerade gelandet </w:t>
      </w:r>
    </w:p>
    <w:p>
      <w:pPr>
        <w:ind w:left="3600" w:hanging="3600"/>
      </w:pPr>
      <w:r>
        <w:rPr>
          <w:i/>
        </w:rPr>
        <w:t>09:49</w:t>
      </w:r>
      <w:r>
        <w:t xml:space="preserve"> Benni Gröhs:</w:t>
        <w:tab/>
        <w:t xml:space="preserve">Back in Town </w:t>
      </w:r>
    </w:p>
    <w:p>
      <w:pPr>
        <w:ind w:left="3600" w:hanging="3600"/>
      </w:pPr>
      <w:r>
        <w:rPr>
          <w:i/>
        </w:rPr>
        <w:t>10:27</w:t>
      </w:r>
      <w:r>
        <w:t xml:space="preserve"> Louis Springer:</w:t>
        <w:tab/>
        <w:t xml:space="preserve">Öööööööhhhh </w:t>
      </w:r>
    </w:p>
    <w:p>
      <w:pPr>
        <w:ind w:left="3600" w:hanging="3600"/>
      </w:pPr>
      <w:r>
        <w:rPr>
          <w:i/>
        </w:rPr>
        <w:t>10:27</w:t>
      </w:r>
      <w:r>
        <w:t xml:space="preserve"> Louis Springer:</w:t>
        <w:tab/>
        <w:t xml:space="preserve">jetzt schon? </w:t>
      </w:r>
    </w:p>
    <w:p>
      <w:pPr>
        <w:ind w:left="3600" w:hanging="3600"/>
      </w:pPr>
      <w:r>
        <w:rPr>
          <w:i/>
        </w:rPr>
        <w:t>11:24</w:t>
      </w:r>
      <w:r>
        <w:t xml:space="preserve"> Benni Gröhs:</w:t>
        <w:tab/>
        <w:t xml:space="preserve">Jap:) </w:t>
      </w:r>
    </w:p>
    <w:p>
      <w:pPr>
        <w:ind w:left="3600" w:hanging="3600"/>
      </w:pPr>
      <w:r>
        <w:rPr>
          <w:i/>
        </w:rPr>
        <w:t>11:24</w:t>
      </w:r>
      <w:r>
        <w:t xml:space="preserve"> Benni Gröhs:</w:t>
        <w:tab/>
        <w:t xml:space="preserve">Bin ab jetzt da! </w:t>
      </w:r>
    </w:p>
    <w:p>
      <w:pPr>
        <w:ind w:left="3600" w:hanging="3600"/>
      </w:pPr>
      <w:r>
        <w:rPr>
          <w:i/>
        </w:rPr>
        <w:t>17:32</w:t>
      </w:r>
      <w:r>
        <w:t xml:space="preserve"> Maximilian Margreiter:</w:t>
        <w:tab/>
        <w:t xml:space="preserve">Bohhh ich hasse alpbach so sehr dieses pseudoinellektuelle rumgetue von Menschen die eigentlich besser nicht den Mund aufmachen sollten ist zum kotzen...man darf einfach die letzten august Wochen keine Nachrichten konsumieren </w:t>
      </w:r>
    </w:p>
    <w:p>
      <w:pPr>
        <w:jc w:val="center"/>
      </w:pPr>
      <w:r>
        <w:t>31.08.2017</w:t>
      </w:r>
    </w:p>
    <w:p>
      <w:pPr>
        <w:ind w:left="3600" w:hanging="3600"/>
      </w:pPr>
      <w:r>
        <w:rPr>
          <w:i/>
        </w:rPr>
        <w:t>08:18</w:t>
      </w:r>
      <w:r>
        <w:t xml:space="preserve"> Benni Gröhs:</w:t>
        <w:tab/>
        <w:t xml:space="preserve">Hat KK wieder offen??? </w:t>
      </w:r>
    </w:p>
    <w:p>
      <w:pPr>
        <w:ind w:left="3600" w:hanging="3600"/>
      </w:pPr>
      <w:r>
        <w:rPr>
          <w:i/>
        </w:rPr>
        <w:t>08:18</w:t>
      </w:r>
      <w:r>
        <w:t xml:space="preserve"> Benni Gröhs:</w:t>
        <w:tab/>
        <w:t xml:space="preserve">Mag jemand mit mir gehen? </w:t>
      </w:r>
    </w:p>
    <w:p>
      <w:pPr>
        <w:ind w:left="3600" w:hanging="3600"/>
      </w:pPr>
      <w:r>
        <w:rPr>
          <w:i/>
        </w:rPr>
        <w:t>08:18</w:t>
      </w:r>
      <w:r>
        <w:t xml:space="preserve"> Maximilian Margreiter:</w:t>
        <w:tab/>
        <w:t xml:space="preserve">Nein erst Montag </w:t>
      </w:r>
    </w:p>
    <w:p>
      <w:pPr>
        <w:ind w:left="3600" w:hanging="3600"/>
      </w:pPr>
      <w:r>
        <w:rPr>
          <w:i/>
        </w:rPr>
        <w:t>08:19</w:t>
      </w:r>
      <w:r>
        <w:t xml:space="preserve"> Benni Gröhs:</w:t>
        <w:tab/>
        <w:t xml:space="preserve">Waaaahhh </w:t>
      </w:r>
    </w:p>
    <w:p>
      <w:pPr>
        <w:ind w:left="3600" w:hanging="3600"/>
      </w:pPr>
      <w:r>
        <w:rPr>
          <w:i/>
        </w:rPr>
        <w:t>08:19</w:t>
      </w:r>
      <w:r>
        <w:t xml:space="preserve"> Maximilian Margreiter:</w:t>
        <w:tab/>
        <w:t xml:space="preserve">1 Katastrophe </w:t>
      </w:r>
    </w:p>
    <w:p>
      <w:pPr>
        <w:ind w:left="3600" w:hanging="3600"/>
      </w:pPr>
      <w:r>
        <w:rPr>
          <w:i/>
        </w:rPr>
        <w:t>13:03</w:t>
      </w:r>
      <w:r>
        <w:t xml:space="preserve"> Benni Gröhs:</w:t>
        <w:tab/>
        <w:t xml:space="preserve">Kaffee jmd in der Stadt? </w:t>
      </w:r>
    </w:p>
    <w:p>
      <w:pPr>
        <w:ind w:left="3600" w:hanging="3600"/>
      </w:pPr>
      <w:r>
        <w:rPr>
          <w:i/>
        </w:rPr>
        <w:t>13:04</w:t>
      </w:r>
      <w:r>
        <w:t xml:space="preserve"> Louis Springer:</w:t>
        <w:tab/>
        <w:t xml:space="preserve">leider out </w:t>
      </w:r>
    </w:p>
    <w:p>
      <w:pPr>
        <w:ind w:left="3600" w:hanging="3600"/>
      </w:pPr>
      <w:r>
        <w:rPr>
          <w:i/>
        </w:rPr>
        <w:t>13:04</w:t>
      </w:r>
      <w:r>
        <w:t xml:space="preserve"> Louis Springer:</w:t>
        <w:tab/>
        <w:t xml:space="preserve">am späteren nachmittag in </w:t>
      </w:r>
    </w:p>
    <w:p>
      <w:pPr>
        <w:ind w:left="3600" w:hanging="3600"/>
      </w:pPr>
      <w:r>
        <w:rPr>
          <w:i/>
        </w:rPr>
        <w:t>13:04</w:t>
      </w:r>
      <w:r>
        <w:t xml:space="preserve"> Benni Gröhs:</w:t>
        <w:tab/>
        <w:t xml:space="preserve">So 16:30? </w:t>
      </w:r>
    </w:p>
    <w:p>
      <w:pPr>
        <w:ind w:left="3600" w:hanging="3600"/>
      </w:pPr>
      <w:r>
        <w:rPr>
          <w:i/>
        </w:rPr>
        <w:t>13:04</w:t>
      </w:r>
      <w:r>
        <w:t xml:space="preserve"> Thomas Sundström:</w:t>
        <w:tab/>
        <w:t xml:space="preserve">ja </w:t>
      </w:r>
    </w:p>
    <w:p>
      <w:pPr>
        <w:ind w:left="3600" w:hanging="3600"/>
      </w:pPr>
      <w:r>
        <w:rPr>
          <w:i/>
        </w:rPr>
        <w:t>13:04</w:t>
      </w:r>
      <w:r>
        <w:t xml:space="preserve"> Thomas Sundström:</w:t>
        <w:tab/>
        <w:t xml:space="preserve">20 min </w:t>
      </w:r>
    </w:p>
    <w:p>
      <w:pPr>
        <w:ind w:left="3600" w:hanging="3600"/>
      </w:pPr>
      <w:r>
        <w:rPr>
          <w:i/>
        </w:rPr>
        <w:t>13:06</w:t>
      </w:r>
      <w:r>
        <w:t xml:space="preserve"> Benni Gröhs:</w:t>
        <w:tab/>
        <w:t xml:space="preserve">10? </w:t>
      </w:r>
    </w:p>
    <w:p>
      <w:pPr>
        <w:ind w:left="3600" w:hanging="3600"/>
      </w:pPr>
      <w:r>
        <w:rPr>
          <w:i/>
        </w:rPr>
        <w:t>13:07</w:t>
      </w:r>
      <w:r>
        <w:t xml:space="preserve"> Benni Gröhs:</w:t>
        <w:tab/>
        <w:t xml:space="preserve">Wo? </w:t>
      </w:r>
    </w:p>
    <w:p>
      <w:pPr>
        <w:ind w:left="3600" w:hanging="3600"/>
      </w:pPr>
      <w:r>
        <w:rPr>
          <w:i/>
        </w:rPr>
        <w:t>13:07</w:t>
      </w:r>
      <w:r>
        <w:t xml:space="preserve"> Benni Gröhs:</w:t>
        <w:tab/>
        <w:t xml:space="preserve">Kk ist out </w:t>
      </w:r>
    </w:p>
    <w:p>
      <w:pPr>
        <w:ind w:left="3600" w:hanging="3600"/>
      </w:pPr>
      <w:r>
        <w:rPr>
          <w:i/>
        </w:rPr>
        <w:t>13:07</w:t>
      </w:r>
      <w:r>
        <w:t xml:space="preserve"> Thomas Sundström:</w:t>
        <w:tab/>
        <w:t xml:space="preserve">i will was essen </w:t>
      </w:r>
    </w:p>
    <w:p>
      <w:pPr>
        <w:ind w:left="3600" w:hanging="3600"/>
      </w:pPr>
      <w:r>
        <w:rPr>
          <w:i/>
        </w:rPr>
        <w:t>13:07</w:t>
      </w:r>
      <w:r>
        <w:t xml:space="preserve"> Benni Gröhs:</w:t>
        <w:tab/>
        <w:t xml:space="preserve">Gh </w:t>
      </w:r>
    </w:p>
    <w:p>
      <w:pPr>
        <w:ind w:left="3600" w:hanging="3600"/>
      </w:pPr>
      <w:r>
        <w:rPr>
          <w:i/>
        </w:rPr>
        <w:t>13:07</w:t>
      </w:r>
      <w:r>
        <w:t xml:space="preserve"> Thomas Sundström:</w:t>
        <w:tab/>
        <w:t xml:space="preserve">cafe francais </w:t>
      </w:r>
    </w:p>
    <w:p>
      <w:pPr>
        <w:ind w:left="3600" w:hanging="3600"/>
      </w:pPr>
      <w:r>
        <w:rPr>
          <w:i/>
        </w:rPr>
        <w:t>13:07</w:t>
      </w:r>
      <w:r>
        <w:t xml:space="preserve"> Benni Gröhs:</w:t>
        <w:tab/>
        <w:t xml:space="preserve">Da muss Man dann immer dabei sitzen 🙈 </w:t>
      </w:r>
    </w:p>
    <w:p>
      <w:pPr>
        <w:ind w:left="3600" w:hanging="3600"/>
      </w:pPr>
      <w:r>
        <w:rPr>
          <w:i/>
        </w:rPr>
        <w:t>13:07</w:t>
      </w:r>
      <w:r>
        <w:t xml:space="preserve"> Benni Gröhs:</w:t>
        <w:tab/>
        <w:t xml:space="preserve">Aber passt dann Café </w:t>
      </w:r>
    </w:p>
    <w:p>
      <w:pPr>
        <w:ind w:left="3600" w:hanging="3600"/>
      </w:pPr>
      <w:r>
        <w:rPr>
          <w:i/>
        </w:rPr>
        <w:t>13:08</w:t>
      </w:r>
      <w:r>
        <w:t xml:space="preserve"> Louis Springer:</w:t>
        <w:tab/>
        <w:t xml:space="preserve">ja bin in 1h Zuhause, kann dann Stadt kommen </w:t>
      </w:r>
    </w:p>
    <w:p>
      <w:pPr>
        <w:ind w:left="3600" w:hanging="3600"/>
      </w:pPr>
      <w:r>
        <w:rPr>
          <w:i/>
        </w:rPr>
        <w:t>13:08</w:t>
      </w:r>
      <w:r>
        <w:t xml:space="preserve"> Benni Gröhs:</w:t>
        <w:tab/>
        <w:t xml:space="preserve">Passt dann BigLou 16:30 und Thommi in 15 min :) </w:t>
      </w:r>
    </w:p>
    <w:p>
      <w:pPr>
        <w:ind w:left="3600" w:hanging="3600"/>
      </w:pPr>
      <w:r>
        <w:rPr>
          <w:i/>
        </w:rPr>
        <w:t>13:08</w:t>
      </w:r>
      <w:r>
        <w:t xml:space="preserve"> Thomas Sundström:</w:t>
        <w:tab/>
        <w:t xml:space="preserve">überall in </w:t>
      </w:r>
    </w:p>
    <w:p>
      <w:pPr>
        <w:ind w:left="3600" w:hanging="3600"/>
      </w:pPr>
      <w:r>
        <w:rPr>
          <w:i/>
        </w:rPr>
        <w:t>13:09</w:t>
      </w:r>
      <w:r>
        <w:t xml:space="preserve"> Benni Gröhs:</w:t>
        <w:tab/>
        <w:t xml:space="preserve">Ok dann nur 16:30 passt das? </w:t>
      </w:r>
    </w:p>
    <w:p>
      <w:pPr>
        <w:ind w:left="3600" w:hanging="3600"/>
      </w:pPr>
      <w:r>
        <w:rPr>
          <w:i/>
        </w:rPr>
        <w:t>13:09</w:t>
      </w:r>
      <w:r>
        <w:t xml:space="preserve"> Thomas Sundström:</w:t>
        <w:tab/>
        <w:t xml:space="preserve">na oida </w:t>
      </w:r>
    </w:p>
    <w:p>
      <w:pPr>
        <w:ind w:left="3600" w:hanging="3600"/>
      </w:pPr>
      <w:r>
        <w:rPr>
          <w:i/>
        </w:rPr>
        <w:t>13:09</w:t>
      </w:r>
      <w:r>
        <w:t xml:space="preserve"> Thomas Sundström:</w:t>
        <w:tab/>
        <w:t xml:space="preserve">komm jez </w:t>
      </w:r>
    </w:p>
    <w:p>
      <w:pPr>
        <w:ind w:left="3600" w:hanging="3600"/>
      </w:pPr>
      <w:r>
        <w:rPr>
          <w:i/>
        </w:rPr>
        <w:t>13:09</w:t>
      </w:r>
      <w:r>
        <w:t xml:space="preserve"> Thomas Sundström:</w:t>
        <w:tab/>
        <w:t xml:space="preserve">du wurm </w:t>
      </w:r>
    </w:p>
    <w:p>
      <w:pPr>
        <w:ind w:left="3600" w:hanging="3600"/>
      </w:pPr>
      <w:r>
        <w:rPr>
          <w:i/>
        </w:rPr>
        <w:t>13:10</w:t>
      </w:r>
      <w:r>
        <w:t xml:space="preserve"> Benni Gröhs:</w:t>
        <w:tab/>
        <w:t xml:space="preserve">Haha nagut </w:t>
      </w:r>
    </w:p>
    <w:p>
      <w:pPr>
        <w:ind w:left="3600" w:hanging="3600"/>
      </w:pPr>
      <w:r>
        <w:rPr>
          <w:i/>
        </w:rPr>
        <w:t>13:10</w:t>
      </w:r>
      <w:r>
        <w:t xml:space="preserve"> Benni Gröhs:</w:t>
        <w:tab/>
        <w:t xml:space="preserve">Boy ist nur am Kaffee trinken been </w:t>
      </w:r>
    </w:p>
    <w:p>
      <w:pPr>
        <w:ind w:left="3600" w:hanging="3600"/>
      </w:pPr>
      <w:r>
        <w:rPr>
          <w:i/>
        </w:rPr>
        <w:t>13:37</w:t>
      </w:r>
      <w:r>
        <w:t xml:space="preserve"> Louis Springer:</w:t>
        <w:tab/>
        <w:t xml:space="preserve">Ich brauch ein paar Schlabber Tshirts </w:t>
      </w:r>
    </w:p>
    <w:p>
      <w:pPr>
        <w:ind w:left="3600" w:hanging="3600"/>
      </w:pPr>
      <w:r>
        <w:rPr>
          <w:i/>
        </w:rPr>
        <w:t>13:38</w:t>
      </w:r>
      <w:r>
        <w:t xml:space="preserve"> Louis Springer:</w:t>
        <w:tab/>
        <w:t xml:space="preserve">und tattoos </w:t>
      </w:r>
    </w:p>
    <w:p>
      <w:pPr>
        <w:ind w:left="3600" w:hanging="3600"/>
      </w:pPr>
      <w:r>
        <w:rPr>
          <w:i/>
        </w:rPr>
        <w:t>13:38</w:t>
      </w:r>
      <w:r>
        <w:t xml:space="preserve"> Louis Springer:</w:t>
        <w:tab/>
        <w:t xml:space="preserve">Neuer stil </w:t>
      </w:r>
    </w:p>
    <w:p>
      <w:pPr>
        <w:ind w:left="3600" w:hanging="3600"/>
      </w:pPr>
      <w:r>
        <w:rPr>
          <w:i/>
        </w:rPr>
        <w:t>13:39</w:t>
      </w:r>
      <w:r>
        <w:t xml:space="preserve"> Louis Springer:</w:t>
        <w:tab/>
        <w:t xml:space="preserve">2017-08-31-PHOTO-00009080.jpg &lt;‎attached&gt; </w:t>
      </w:r>
    </w:p>
    <w:p>
      <w:pPr>
        <w:ind w:left="3600" w:hanging="3600"/>
      </w:pPr>
      <w:r>
        <w:rPr>
          <w:i/>
        </w:rPr>
        <w:t>14:06</w:t>
      </w:r>
      <w:r>
        <w:t xml:space="preserve"> Patrick Kerschbaumer:</w:t>
        <w:tab/>
        <w:t xml:space="preserve">Ganz viel schlabbern und tats </w:t>
      </w:r>
    </w:p>
    <w:p>
      <w:pPr>
        <w:ind w:left="3600" w:hanging="3600"/>
      </w:pPr>
      <w:r>
        <w:rPr>
          <w:i/>
        </w:rPr>
        <w:t>14:15</w:t>
      </w:r>
      <w:r>
        <w:t xml:space="preserve"> Benni Gröhs:</w:t>
        <w:tab/>
        <w:t xml:space="preserve">Schlabber!!! </w:t>
      </w:r>
    </w:p>
    <w:p>
      <w:pPr>
        <w:ind w:left="3600" w:hanging="3600"/>
      </w:pPr>
      <w:r>
        <w:rPr>
          <w:i/>
        </w:rPr>
        <w:t>14:18</w:t>
      </w:r>
      <w:r>
        <w:t xml:space="preserve"> Benni Gröhs:</w:t>
        <w:tab/>
        <w:t xml:space="preserve">Morgen Trichterparty hab ich gehört!? Wo wann mois? </w:t>
      </w:r>
    </w:p>
    <w:p>
      <w:pPr>
        <w:ind w:left="3600" w:hanging="3600"/>
      </w:pPr>
      <w:r>
        <w:rPr>
          <w:i/>
        </w:rPr>
        <w:t>16:37</w:t>
      </w:r>
      <w:r>
        <w:t xml:space="preserve"> Thomas Sundström:</w:t>
        <w:tab/>
        <w:t xml:space="preserve">wo sind alle handy aus </w:t>
      </w:r>
    </w:p>
    <w:p>
      <w:pPr>
        <w:ind w:left="3600" w:hanging="3600"/>
      </w:pPr>
      <w:r>
        <w:rPr>
          <w:i/>
        </w:rPr>
        <w:t>16:37</w:t>
      </w:r>
      <w:r>
        <w:t xml:space="preserve"> Thomas Sundström:</w:t>
        <w:tab/>
        <w:t xml:space="preserve">bitte treffpunkt </w:t>
      </w:r>
    </w:p>
    <w:p>
      <w:pPr>
        <w:ind w:left="3600" w:hanging="3600"/>
      </w:pPr>
      <w:r>
        <w:rPr>
          <w:i/>
        </w:rPr>
        <w:t>16:37</w:t>
      </w:r>
      <w:r>
        <w:t xml:space="preserve"> Thomas Sundström:</w:t>
        <w:tab/>
        <w:t xml:space="preserve">hop </w:t>
      </w:r>
    </w:p>
    <w:p>
      <w:pPr>
        <w:ind w:left="3600" w:hanging="3600"/>
      </w:pPr>
      <w:r>
        <w:rPr>
          <w:i/>
        </w:rPr>
        <w:t>16:38</w:t>
      </w:r>
      <w:r>
        <w:t xml:space="preserve"> Thomas Sundström:</w:t>
        <w:tab/>
        <w:t xml:space="preserve">benni? </w:t>
      </w:r>
    </w:p>
    <w:p>
      <w:pPr>
        <w:ind w:left="3600" w:hanging="3600"/>
      </w:pPr>
      <w:r>
        <w:rPr>
          <w:i/>
        </w:rPr>
        <w:t>16:44</w:t>
      </w:r>
      <w:r>
        <w:t xml:space="preserve"> Benni Gröhs:</w:t>
        <w:tab/>
        <w:t xml:space="preserve">Votiv </w:t>
      </w:r>
    </w:p>
    <w:p>
      <w:pPr>
        <w:ind w:left="3600" w:hanging="3600"/>
      </w:pPr>
      <w:r>
        <w:rPr>
          <w:i/>
        </w:rPr>
        <w:t>16:45</w:t>
      </w:r>
      <w:r>
        <w:t xml:space="preserve"> Benni Gröhs:</w:t>
        <w:tab/>
        <w:t xml:space="preserve">Jetzt </w:t>
      </w:r>
    </w:p>
    <w:p>
      <w:pPr>
        <w:ind w:left="3600" w:hanging="3600"/>
      </w:pPr>
      <w:r>
        <w:rPr>
          <w:i/>
        </w:rPr>
        <w:t>16:46</w:t>
      </w:r>
      <w:r>
        <w:t xml:space="preserve"> Thomas Sundström:</w:t>
        <w:tab/>
        <w:t xml:space="preserve">park </w:t>
      </w:r>
    </w:p>
    <w:p>
      <w:pPr>
        <w:ind w:left="3600" w:hanging="3600"/>
      </w:pPr>
      <w:r>
        <w:rPr>
          <w:i/>
        </w:rPr>
        <w:t>16:46</w:t>
      </w:r>
      <w:r>
        <w:t xml:space="preserve"> Thomas Sundström:</w:t>
        <w:tab/>
        <w:t xml:space="preserve">5 min </w:t>
      </w:r>
    </w:p>
    <w:p>
      <w:pPr>
        <w:ind w:left="3600" w:hanging="3600"/>
      </w:pPr>
      <w:r>
        <w:rPr>
          <w:i/>
        </w:rPr>
        <w:t>16:51</w:t>
      </w:r>
      <w:r>
        <w:t xml:space="preserve"> Benni Gröhs:</w:t>
        <w:tab/>
        <w:t xml:space="preserve">Top </w:t>
      </w:r>
    </w:p>
    <w:p>
      <w:pPr>
        <w:ind w:left="3600" w:hanging="3600"/>
      </w:pPr>
      <w:r>
        <w:rPr>
          <w:i/>
        </w:rPr>
        <w:t>17:11</w:t>
      </w:r>
      <w:r>
        <w:t xml:space="preserve"> Maximilian Margreiter:</w:t>
        <w:tab/>
        <w:t xml:space="preserve">Ghhh ich breche das Studium jetzt noch ab wenn ich in keiner sbwl aufgenommen werde das ist eine Frechheit alles blöd scheiss hurensöhne an der wu noch ein Semester länger pack ich net ahhhh </w:t>
      </w:r>
    </w:p>
    <w:p>
      <w:pPr>
        <w:ind w:left="3600" w:hanging="3600"/>
      </w:pPr>
      <w:r>
        <w:rPr>
          <w:i/>
        </w:rPr>
        <w:t>18:11</w:t>
      </w:r>
      <w:r>
        <w:t xml:space="preserve"> Benni Gröhs:</w:t>
        <w:tab/>
        <w:t xml:space="preserve">Leute soll ich morgen eine lange Hose anziehen? Oder gehen wir nicht aus? </w:t>
      </w:r>
    </w:p>
    <w:p>
      <w:pPr>
        <w:ind w:left="3600" w:hanging="3600"/>
      </w:pPr>
      <w:r>
        <w:rPr>
          <w:i/>
        </w:rPr>
        <w:t>18:19</w:t>
      </w:r>
      <w:r>
        <w:t xml:space="preserve"> Thomas Sundström:</w:t>
        <w:tab/>
        <w:t xml:space="preserve">lh </w:t>
      </w:r>
    </w:p>
    <w:p>
      <w:pPr>
        <w:ind w:left="3600" w:hanging="3600"/>
      </w:pPr>
      <w:r>
        <w:rPr>
          <w:i/>
        </w:rPr>
        <w:t>18:20</w:t>
      </w:r>
      <w:r>
        <w:t xml:space="preserve"> Benni Gröhs:</w:t>
        <w:tab/>
        <w:t xml:space="preserve">Werd mir eine scheiss lange Hose anziehen weil ich so motiviert bin! </w:t>
      </w:r>
    </w:p>
    <w:p>
      <w:pPr>
        <w:ind w:left="3600" w:hanging="3600"/>
      </w:pPr>
      <w:r>
        <w:rPr>
          <w:i/>
        </w:rPr>
        <w:t>18:21</w:t>
      </w:r>
      <w:r>
        <w:t xml:space="preserve"> Benni Gröhs:</w:t>
        <w:tab/>
        <w:t xml:space="preserve">Emil Alex Konsti Benedikt Patrick alle scheiss lang nicht mehr gesehen kommen alle? </w:t>
      </w:r>
    </w:p>
    <w:p>
      <w:pPr>
        <w:ind w:left="3600" w:hanging="3600"/>
      </w:pPr>
      <w:r>
        <w:rPr>
          <w:i/>
        </w:rPr>
        <w:t>18:33</w:t>
      </w:r>
      <w:r>
        <w:t xml:space="preserve"> Benedikt Gruber:</w:t>
        <w:tab/>
        <w:t xml:space="preserve">Bin noch bis Samstag in der Steiermark... </w:t>
      </w:r>
    </w:p>
    <w:p>
      <w:pPr>
        <w:ind w:left="3600" w:hanging="3600"/>
      </w:pPr>
      <w:r>
        <w:rPr>
          <w:i/>
        </w:rPr>
        <w:t>18:33</w:t>
      </w:r>
      <w:r>
        <w:t xml:space="preserve"> Benedikt Gruber:</w:t>
        <w:tab/>
        <w:t xml:space="preserve">Leider... </w:t>
      </w:r>
    </w:p>
    <w:p>
      <w:pPr>
        <w:ind w:left="3600" w:hanging="3600"/>
      </w:pPr>
      <w:r>
        <w:rPr>
          <w:i/>
        </w:rPr>
        <w:t>18:40</w:t>
      </w:r>
      <w:r>
        <w:t xml:space="preserve"> Benni Gröhs:</w:t>
        <w:tab/>
        <w:t xml:space="preserve">:( </w:t>
      </w:r>
    </w:p>
    <w:p>
      <w:pPr>
        <w:ind w:left="3600" w:hanging="3600"/>
      </w:pPr>
      <w:r>
        <w:rPr>
          <w:i/>
        </w:rPr>
        <w:t>19:42</w:t>
      </w:r>
      <w:r>
        <w:t xml:space="preserve"> Patrick Kerschbaumer:</w:t>
        <w:tab/>
        <w:t xml:space="preserve">Ka kommt drauf an wie es mit der Wohnung vorangeht </w:t>
      </w:r>
    </w:p>
    <w:p>
      <w:pPr>
        <w:ind w:left="3600" w:hanging="3600"/>
      </w:pPr>
      <w:r>
        <w:rPr>
          <w:i/>
        </w:rPr>
        <w:t>19:42</w:t>
      </w:r>
      <w:r>
        <w:t xml:space="preserve"> Patrick Kerschbaumer:</w:t>
        <w:tab/>
        <w:t xml:space="preserve">Schaut aber derweil schlecht aus </w:t>
      </w:r>
    </w:p>
    <w:p>
      <w:pPr>
        <w:ind w:left="3600" w:hanging="3600"/>
      </w:pPr>
      <w:r>
        <w:rPr>
          <w:i/>
        </w:rPr>
        <w:t>19:57</w:t>
      </w:r>
      <w:r>
        <w:t xml:space="preserve"> Benni Gröhs:</w:t>
        <w:tab/>
        <w:t xml:space="preserve">Aber der Louis ist dann weg :( </w:t>
      </w:r>
    </w:p>
    <w:p>
      <w:pPr>
        <w:ind w:left="3600" w:hanging="3600"/>
      </w:pPr>
      <w:r>
        <w:rPr>
          <w:i/>
        </w:rPr>
        <w:t>19:57</w:t>
      </w:r>
      <w:r>
        <w:t xml:space="preserve"> Maximilian Margreiter:</w:t>
        <w:tab/>
        <w:t xml:space="preserve">Ja Patrick das ist keine Ausrede </w:t>
      </w:r>
    </w:p>
    <w:p>
      <w:pPr>
        <w:ind w:left="3600" w:hanging="3600"/>
      </w:pPr>
      <w:r>
        <w:rPr>
          <w:i/>
        </w:rPr>
        <w:t>20:03</w:t>
      </w:r>
      <w:r>
        <w:t xml:space="preserve"> Patrick Kerschbaumer:</w:t>
        <w:tab/>
        <w:t xml:space="preserve">Sry boiis aber machen Leute müssen arbeiten </w:t>
      </w:r>
    </w:p>
    <w:p>
      <w:pPr>
        <w:ind w:left="3600" w:hanging="3600"/>
      </w:pPr>
      <w:r>
        <w:rPr>
          <w:i/>
        </w:rPr>
        <w:t>20:05</w:t>
      </w:r>
      <w:r>
        <w:t xml:space="preserve"> Maximilian Margreiter:</w:t>
        <w:tab/>
        <w:t xml:space="preserve">Am Freitag in der Nacht?!? Was arbeitest du? ...stricher so wie der Louis ? </w:t>
      </w:r>
    </w:p>
    <w:p>
      <w:pPr>
        <w:ind w:left="3600" w:hanging="3600"/>
      </w:pPr>
      <w:r>
        <w:rPr>
          <w:i/>
        </w:rPr>
        <w:t>20:24</w:t>
      </w:r>
      <w:r>
        <w:t xml:space="preserve"> Patrick Kerschbaumer:</w:t>
        <w:tab/>
        <w:t xml:space="preserve">No am Montag Vollzeit </w:t>
      </w:r>
    </w:p>
    <w:p>
      <w:pPr>
        <w:ind w:left="3600" w:hanging="3600"/>
      </w:pPr>
      <w:r>
        <w:rPr>
          <w:i/>
        </w:rPr>
        <w:t>20:25</w:t>
      </w:r>
      <w:r>
        <w:t xml:space="preserve"> Patrick Kerschbaumer:</w:t>
        <w:tab/>
        <w:t xml:space="preserve">Also muss Wohnung bis Sonntag fertig werden </w:t>
      </w:r>
    </w:p>
    <w:p>
      <w:pPr>
        <w:ind w:left="3600" w:hanging="3600"/>
      </w:pPr>
      <w:r>
        <w:rPr>
          <w:i/>
        </w:rPr>
        <w:t>20:53</w:t>
      </w:r>
      <w:r>
        <w:t xml:space="preserve"> Louis Springer:</w:t>
        <w:tab/>
        <w:t xml:space="preserve">😂😂😂 </w:t>
      </w:r>
    </w:p>
    <w:p>
      <w:pPr>
        <w:ind w:left="3600" w:hanging="3600"/>
      </w:pPr>
      <w:r>
        <w:rPr>
          <w:i/>
        </w:rPr>
        <w:t>20:54</w:t>
      </w:r>
      <w:r>
        <w:t xml:space="preserve"> Louis Springer:</w:t>
        <w:tab/>
        <w:t xml:space="preserve">Meine Kundschaft liebt die Haare </w:t>
      </w:r>
    </w:p>
    <w:p>
      <w:pPr>
        <w:ind w:left="3600" w:hanging="3600"/>
      </w:pPr>
      <w:r>
        <w:rPr>
          <w:i/>
        </w:rPr>
        <w:t>20:54</w:t>
      </w:r>
      <w:r>
        <w:t xml:space="preserve"> Louis Springer:</w:t>
        <w:tab/>
        <w:t xml:space="preserve">Das ist wohl ein Scherz </w:t>
      </w:r>
    </w:p>
    <w:p>
      <w:pPr>
        <w:ind w:left="3600" w:hanging="3600"/>
      </w:pPr>
      <w:r>
        <w:rPr>
          <w:i/>
        </w:rPr>
        <w:t>20:56</w:t>
      </w:r>
      <w:r>
        <w:t xml:space="preserve"> Thomas Sundström:</w:t>
        <w:tab/>
        <w:t xml:space="preserve">und manche müssen nicht #woistderchampus </w:t>
      </w:r>
    </w:p>
    <w:p>
      <w:pPr>
        <w:ind w:left="3600" w:hanging="3600"/>
      </w:pPr>
      <w:r>
        <w:rPr>
          <w:i/>
        </w:rPr>
        <w:t>21:00</w:t>
      </w:r>
      <w:r>
        <w:t xml:space="preserve"> Patrick Kerschbaumer:</w:t>
        <w:tab/>
        <w:t xml:space="preserve">🙄 </w:t>
      </w:r>
    </w:p>
    <w:p>
      <w:pPr>
        <w:jc w:val="center"/>
      </w:pPr>
      <w:r>
        <w:t>01.09.2017</w:t>
      </w:r>
    </w:p>
    <w:p>
      <w:pPr>
        <w:ind w:left="3600" w:hanging="3600"/>
      </w:pPr>
      <w:r>
        <w:rPr>
          <w:i/>
        </w:rPr>
        <w:t>13:39</w:t>
      </w:r>
      <w:r>
        <w:t xml:space="preserve"> Benni Gröhs:</w:t>
        <w:tab/>
        <w:t xml:space="preserve">Kaffee anyone? </w:t>
      </w:r>
    </w:p>
    <w:p>
      <w:pPr>
        <w:ind w:left="3600" w:hanging="3600"/>
      </w:pPr>
      <w:r>
        <w:rPr>
          <w:i/>
        </w:rPr>
        <w:t>13:40</w:t>
      </w:r>
      <w:r>
        <w:t xml:space="preserve"> Thomas Sundström:</w:t>
        <w:tab/>
        <w:t xml:space="preserve">10 min </w:t>
      </w:r>
    </w:p>
    <w:p>
      <w:pPr>
        <w:ind w:left="3600" w:hanging="3600"/>
      </w:pPr>
      <w:r>
        <w:rPr>
          <w:i/>
        </w:rPr>
        <w:t>13:40</w:t>
      </w:r>
      <w:r>
        <w:t xml:space="preserve"> Thomas Sundström:</w:t>
        <w:tab/>
        <w:t xml:space="preserve">aber will was essen </w:t>
      </w:r>
    </w:p>
    <w:p>
      <w:pPr>
        <w:ind w:left="3600" w:hanging="3600"/>
      </w:pPr>
      <w:r>
        <w:rPr>
          <w:i/>
        </w:rPr>
        <w:t>13:40</w:t>
      </w:r>
      <w:r>
        <w:t xml:space="preserve"> Thomas Sundström:</w:t>
        <w:tab/>
        <w:t xml:space="preserve">haha </w:t>
      </w:r>
    </w:p>
    <w:p>
      <w:pPr>
        <w:ind w:left="3600" w:hanging="3600"/>
      </w:pPr>
      <w:r>
        <w:rPr>
          <w:i/>
        </w:rPr>
        <w:t>13:42</w:t>
      </w:r>
      <w:r>
        <w:t xml:space="preserve"> Benni Gröhs:</w:t>
        <w:tab/>
        <w:t xml:space="preserve">Gh </w:t>
      </w:r>
    </w:p>
    <w:p>
      <w:pPr>
        <w:ind w:left="3600" w:hanging="3600"/>
      </w:pPr>
      <w:r>
        <w:rPr>
          <w:i/>
        </w:rPr>
        <w:t>13:42</w:t>
      </w:r>
      <w:r>
        <w:t xml:space="preserve"> Louis Springer:</w:t>
        <w:tab/>
        <w:t xml:space="preserve">😂 </w:t>
      </w:r>
    </w:p>
    <w:p>
      <w:pPr>
        <w:ind w:left="3600" w:hanging="3600"/>
      </w:pPr>
      <w:r>
        <w:rPr>
          <w:i/>
        </w:rPr>
        <w:t>13:42</w:t>
      </w:r>
      <w:r>
        <w:t xml:space="preserve"> Benni Gröhs:</w:t>
        <w:tab/>
        <w:t xml:space="preserve">Bin noch auf Wu </w:t>
      </w:r>
    </w:p>
    <w:p>
      <w:pPr>
        <w:ind w:left="3600" w:hanging="3600"/>
      </w:pPr>
      <w:r>
        <w:rPr>
          <w:i/>
        </w:rPr>
        <w:t>13:42</w:t>
      </w:r>
      <w:r>
        <w:t xml:space="preserve"> Benni Gröhs:</w:t>
        <w:tab/>
        <w:t xml:space="preserve">Könnte in 15 min am Schoto sein </w:t>
      </w:r>
    </w:p>
    <w:p>
      <w:pPr>
        <w:ind w:left="3600" w:hanging="3600"/>
      </w:pPr>
      <w:r>
        <w:rPr>
          <w:i/>
        </w:rPr>
        <w:t>13:43</w:t>
      </w:r>
      <w:r>
        <w:t xml:space="preserve"> Thomas Sundström:</w:t>
        <w:tab/>
        <w:t xml:space="preserve">porzellan </w:t>
      </w:r>
    </w:p>
    <w:p>
      <w:pPr>
        <w:ind w:left="3600" w:hanging="3600"/>
      </w:pPr>
      <w:r>
        <w:rPr>
          <w:i/>
        </w:rPr>
        <w:t>13:43</w:t>
      </w:r>
      <w:r>
        <w:t xml:space="preserve"> Thomas Sundström:</w:t>
        <w:tab/>
        <w:t xml:space="preserve">gemma dann rep </w:t>
      </w:r>
    </w:p>
    <w:p>
      <w:pPr>
        <w:ind w:left="3600" w:hanging="3600"/>
      </w:pPr>
      <w:r>
        <w:rPr>
          <w:i/>
        </w:rPr>
        <w:t>13:43</w:t>
      </w:r>
      <w:r>
        <w:t xml:space="preserve"> Benni Gröhs:</w:t>
        <w:tab/>
        <w:t xml:space="preserve">Nicht möglich geht sich nicht aus </w:t>
      </w:r>
    </w:p>
    <w:p>
      <w:pPr>
        <w:ind w:left="3600" w:hanging="3600"/>
      </w:pPr>
      <w:r>
        <w:rPr>
          <w:i/>
        </w:rPr>
        <w:t>13:43</w:t>
      </w:r>
      <w:r>
        <w:t xml:space="preserve"> Benni Gröhs:</w:t>
        <w:tab/>
        <w:t xml:space="preserve">Dann trink ich hier </w:t>
      </w:r>
    </w:p>
    <w:p>
      <w:pPr>
        <w:ind w:left="3600" w:hanging="3600"/>
      </w:pPr>
      <w:r>
        <w:rPr>
          <w:i/>
        </w:rPr>
        <w:t>13:43</w:t>
      </w:r>
      <w:r>
        <w:t xml:space="preserve"> Thomas Sundström:</w:t>
        <w:tab/>
        <w:t xml:space="preserve">hast eh nix zu tun bis dahin </w:t>
      </w:r>
    </w:p>
    <w:p>
      <w:pPr>
        <w:ind w:left="3600" w:hanging="3600"/>
      </w:pPr>
      <w:r>
        <w:rPr>
          <w:i/>
        </w:rPr>
        <w:t>13:43</w:t>
      </w:r>
      <w:r>
        <w:t xml:space="preserve"> Thomas Sundström:</w:t>
        <w:tab/>
        <w:t xml:space="preserve">1430 oda </w:t>
      </w:r>
    </w:p>
    <w:p>
      <w:pPr>
        <w:ind w:left="3600" w:hanging="3600"/>
      </w:pPr>
      <w:r>
        <w:rPr>
          <w:i/>
        </w:rPr>
        <w:t>13:43</w:t>
      </w:r>
      <w:r>
        <w:t xml:space="preserve"> Benni Gröhs:</w:t>
        <w:tab/>
        <w:t xml:space="preserve">Bis dann! Halte dir einen Platz frei </w:t>
      </w:r>
    </w:p>
    <w:p>
      <w:pPr>
        <w:ind w:left="3600" w:hanging="3600"/>
      </w:pPr>
      <w:r>
        <w:rPr>
          <w:i/>
        </w:rPr>
        <w:t>13:44</w:t>
      </w:r>
      <w:r>
        <w:t xml:space="preserve"> Thomas Sundström:</w:t>
        <w:tab/>
        <w:t xml:space="preserve">du bist ein blöder hund </w:t>
      </w:r>
    </w:p>
    <w:p>
      <w:pPr>
        <w:ind w:left="3600" w:hanging="3600"/>
      </w:pPr>
      <w:r>
        <w:rPr>
          <w:i/>
        </w:rPr>
        <w:t>13:44</w:t>
      </w:r>
      <w:r>
        <w:t xml:space="preserve"> Benni Gröhs:</w:t>
        <w:tab/>
        <w:t xml:space="preserve">Bussi </w:t>
      </w:r>
    </w:p>
    <w:p>
      <w:pPr>
        <w:ind w:left="3600" w:hanging="3600"/>
      </w:pPr>
      <w:r>
        <w:rPr>
          <w:i/>
        </w:rPr>
        <w:t>15:59</w:t>
      </w:r>
      <w:r>
        <w:t xml:space="preserve"> Emil Paiker:</w:t>
        <w:tab/>
        <w:t xml:space="preserve">Nice ich hab den Trichter alle können zu mir kommen um 9 🚰🚰🚰 </w:t>
      </w:r>
    </w:p>
    <w:p>
      <w:pPr>
        <w:ind w:left="3600" w:hanging="3600"/>
      </w:pPr>
      <w:r>
        <w:rPr>
          <w:i/>
        </w:rPr>
        <w:t>16:00</w:t>
      </w:r>
      <w:r>
        <w:t xml:space="preserve"> Thomas Sundström:</w:t>
        <w:tab/>
        <w:t xml:space="preserve">wir kommen um 7 </w:t>
      </w:r>
    </w:p>
    <w:p>
      <w:pPr>
        <w:ind w:left="3600" w:hanging="3600"/>
      </w:pPr>
      <w:r>
        <w:rPr>
          <w:i/>
        </w:rPr>
        <w:t>16:00</w:t>
      </w:r>
      <w:r>
        <w:t xml:space="preserve"> Louis Springer:</w:t>
        <w:tab/>
        <w:t xml:space="preserve">😍🍺🍻🍻🍻 </w:t>
      </w:r>
    </w:p>
    <w:p>
      <w:pPr>
        <w:ind w:left="3600" w:hanging="3600"/>
      </w:pPr>
      <w:r>
        <w:rPr>
          <w:i/>
        </w:rPr>
        <w:t>16:01</w:t>
      </w:r>
      <w:r>
        <w:t xml:space="preserve"> Emil Paiker:</w:t>
        <w:tab/>
        <w:t xml:space="preserve">Um 7 bin ich noch nicht da... </w:t>
      </w:r>
    </w:p>
    <w:p>
      <w:pPr>
        <w:ind w:left="3600" w:hanging="3600"/>
      </w:pPr>
      <w:r>
        <w:rPr>
          <w:i/>
        </w:rPr>
        <w:t>16:03</w:t>
      </w:r>
      <w:r>
        <w:t xml:space="preserve"> Benni Gröhs:</w:t>
        <w:tab/>
        <w:t xml:space="preserve">Sind um 7 da </w:t>
      </w:r>
    </w:p>
    <w:p>
      <w:pPr>
        <w:ind w:left="3600" w:hanging="3600"/>
      </w:pPr>
      <w:r>
        <w:rPr>
          <w:i/>
        </w:rPr>
        <w:t>16:03</w:t>
      </w:r>
      <w:r>
        <w:t xml:space="preserve"> Louis Springer:</w:t>
        <w:tab/>
        <w:t xml:space="preserve">ja, 7 klingt gut </w:t>
      </w:r>
    </w:p>
    <w:p>
      <w:pPr>
        <w:ind w:left="3600" w:hanging="3600"/>
      </w:pPr>
      <w:r>
        <w:rPr>
          <w:i/>
        </w:rPr>
        <w:t>16:03</w:t>
      </w:r>
      <w:r>
        <w:t xml:space="preserve"> Thomas Sundström:</w:t>
        <w:tab/>
        <w:t xml:space="preserve">du wurm thommi </w:t>
      </w:r>
    </w:p>
    <w:p>
      <w:pPr>
        <w:ind w:left="3600" w:hanging="3600"/>
      </w:pPr>
      <w:r>
        <w:rPr>
          <w:i/>
        </w:rPr>
        <w:t>16:04</w:t>
      </w:r>
      <w:r>
        <w:t xml:space="preserve"> Benni Gröhs:</w:t>
        <w:tab/>
        <w:t xml:space="preserve">7 it is </w:t>
      </w:r>
    </w:p>
    <w:p>
      <w:pPr>
        <w:ind w:left="3600" w:hanging="3600"/>
      </w:pPr>
      <w:r>
        <w:rPr>
          <w:i/>
        </w:rPr>
        <w:t>16:04</w:t>
      </w:r>
      <w:r>
        <w:t xml:space="preserve"> Thomas Sundström:</w:t>
        <w:tab/>
        <w:t xml:space="preserve">vorher flankyball </w:t>
      </w:r>
    </w:p>
    <w:p>
      <w:pPr>
        <w:ind w:left="3600" w:hanging="3600"/>
      </w:pPr>
      <w:r>
        <w:rPr>
          <w:i/>
        </w:rPr>
        <w:t>16:04</w:t>
      </w:r>
      <w:r>
        <w:t xml:space="preserve"> Benni Gröhs:</w:t>
        <w:tab/>
        <w:t xml:space="preserve">Geil </w:t>
      </w:r>
    </w:p>
    <w:p>
      <w:pPr>
        <w:ind w:left="3600" w:hanging="3600"/>
      </w:pPr>
      <w:r>
        <w:rPr>
          <w:i/>
        </w:rPr>
        <w:t>16:04</w:t>
      </w:r>
      <w:r>
        <w:t xml:space="preserve"> Benni Gröhs:</w:t>
        <w:tab/>
        <w:t xml:space="preserve">Extrem motiviert </w:t>
      </w:r>
    </w:p>
    <w:p>
      <w:pPr>
        <w:ind w:left="3600" w:hanging="3600"/>
      </w:pPr>
      <w:r>
        <w:rPr>
          <w:i/>
        </w:rPr>
        <w:t>16:04</w:t>
      </w:r>
      <w:r>
        <w:t xml:space="preserve"> Benni Gröhs:</w:t>
        <w:tab/>
        <w:t xml:space="preserve">7 Bier um 7 </w:t>
      </w:r>
    </w:p>
    <w:p>
      <w:pPr>
        <w:ind w:left="3600" w:hanging="3600"/>
      </w:pPr>
      <w:r>
        <w:rPr>
          <w:i/>
        </w:rPr>
        <w:t>16:04</w:t>
      </w:r>
      <w:r>
        <w:t xml:space="preserve"> Maximilian Margreiter:</w:t>
        <w:tab/>
        <w:t xml:space="preserve">Ich verstehe nicht wann jetzt wo </w:t>
      </w:r>
    </w:p>
    <w:p>
      <w:pPr>
        <w:ind w:left="3600" w:hanging="3600"/>
      </w:pPr>
      <w:r>
        <w:rPr>
          <w:i/>
        </w:rPr>
        <w:t>16:04</w:t>
      </w:r>
      <w:r>
        <w:t xml:space="preserve"> Thomas Sundström:</w:t>
        <w:tab/>
        <w:t xml:space="preserve">flanky </w:t>
      </w:r>
    </w:p>
    <w:p>
      <w:pPr>
        <w:ind w:left="3600" w:hanging="3600"/>
      </w:pPr>
      <w:r>
        <w:rPr>
          <w:i/>
        </w:rPr>
        <w:t>16:04</w:t>
      </w:r>
      <w:r>
        <w:t xml:space="preserve"> Benni Gröhs:</w:t>
        <w:tab/>
        <w:t xml:space="preserve">7 Bier um 7 beim Emil </w:t>
      </w:r>
    </w:p>
    <w:p>
      <w:pPr>
        <w:ind w:left="3600" w:hanging="3600"/>
      </w:pPr>
      <w:r>
        <w:rPr>
          <w:i/>
        </w:rPr>
        <w:t>16:07</w:t>
      </w:r>
      <w:r>
        <w:t xml:space="preserve"> Louis Springer:</w:t>
        <w:tab/>
        <w:t xml:space="preserve">7 Bier um 7 </w:t>
      </w:r>
    </w:p>
    <w:p>
      <w:pPr>
        <w:ind w:left="3600" w:hanging="3600"/>
      </w:pPr>
      <w:r>
        <w:rPr>
          <w:i/>
        </w:rPr>
        <w:t>16:07</w:t>
      </w:r>
      <w:r>
        <w:t xml:space="preserve"> Emil Paiker:</w:t>
        <w:tab/>
        <w:t xml:space="preserve">Um 9 bei mir </w:t>
      </w:r>
    </w:p>
    <w:p>
      <w:pPr>
        <w:ind w:left="3600" w:hanging="3600"/>
      </w:pPr>
      <w:r>
        <w:rPr>
          <w:i/>
        </w:rPr>
        <w:t>16:07</w:t>
      </w:r>
      <w:r>
        <w:t xml:space="preserve"> Louis Springer:</w:t>
        <w:tab/>
        <w:t xml:space="preserve">*19 </w:t>
      </w:r>
    </w:p>
    <w:p>
      <w:pPr>
        <w:ind w:left="3600" w:hanging="3600"/>
      </w:pPr>
      <w:r>
        <w:rPr>
          <w:i/>
        </w:rPr>
        <w:t>16:07</w:t>
      </w:r>
      <w:r>
        <w:t xml:space="preserve"> Thomas Sundström:</w:t>
        <w:tab/>
        <w:t xml:space="preserve">jez bin ich verwirrt es war doch 7 </w:t>
      </w:r>
    </w:p>
    <w:p>
      <w:pPr>
        <w:ind w:left="3600" w:hanging="3600"/>
      </w:pPr>
      <w:r>
        <w:rPr>
          <w:i/>
        </w:rPr>
        <w:t>16:08</w:t>
      </w:r>
      <w:r>
        <w:t xml:space="preserve"> Thomas Sundström:</w:t>
        <w:tab/>
        <w:t xml:space="preserve">fix 7 </w:t>
      </w:r>
    </w:p>
    <w:p>
      <w:pPr>
        <w:ind w:left="3600" w:hanging="3600"/>
      </w:pPr>
      <w:r>
        <w:rPr>
          <w:i/>
        </w:rPr>
        <w:t>16:08</w:t>
      </w:r>
      <w:r>
        <w:t xml:space="preserve"> Louis Springer:</w:t>
        <w:tab/>
        <w:t xml:space="preserve">Ja muss ein Versehen gewesem sein </w:t>
      </w:r>
    </w:p>
    <w:p>
      <w:pPr>
        <w:ind w:left="3600" w:hanging="3600"/>
      </w:pPr>
      <w:r>
        <w:rPr>
          <w:i/>
        </w:rPr>
        <w:t>16:08</w:t>
      </w:r>
      <w:r>
        <w:t xml:space="preserve"> Emil Paiker:</w:t>
        <w:tab/>
        <w:t xml:space="preserve">👆 </w:t>
      </w:r>
    </w:p>
    <w:p>
      <w:pPr>
        <w:ind w:left="3600" w:hanging="3600"/>
      </w:pPr>
      <w:r>
        <w:rPr>
          <w:i/>
        </w:rPr>
        <w:t>16:08</w:t>
      </w:r>
      <w:r>
        <w:t xml:space="preserve"> Louis Springer:</w:t>
        <w:tab/>
        <w:t xml:space="preserve">Safe 7 </w:t>
      </w:r>
    </w:p>
    <w:p>
      <w:pPr>
        <w:ind w:left="3600" w:hanging="3600"/>
      </w:pPr>
      <w:r>
        <w:rPr>
          <w:i/>
        </w:rPr>
        <w:t>16:08</w:t>
      </w:r>
      <w:r>
        <w:t xml:space="preserve"> Thomas Sundström:</w:t>
        <w:tab/>
        <w:t xml:space="preserve">ok weinverkostung um 7 bei mir </w:t>
      </w:r>
    </w:p>
    <w:p>
      <w:pPr>
        <w:ind w:left="3600" w:hanging="3600"/>
      </w:pPr>
      <w:r>
        <w:rPr>
          <w:i/>
        </w:rPr>
        <w:t>16:09</w:t>
      </w:r>
      <w:r>
        <w:t xml:space="preserve"> Thomas Sundström:</w:t>
        <w:tab/>
        <w:t xml:space="preserve">auf dem weg zum emil verlieren wir das niveau und trichtern </w:t>
      </w:r>
    </w:p>
    <w:p>
      <w:pPr>
        <w:ind w:left="3600" w:hanging="3600"/>
      </w:pPr>
      <w:r>
        <w:rPr>
          <w:i/>
        </w:rPr>
        <w:t>16:10</w:t>
      </w:r>
      <w:r>
        <w:t xml:space="preserve"> Louis Springer:</w:t>
        <w:tab/>
        <w:t xml:space="preserve">In </w:t>
      </w:r>
    </w:p>
    <w:p>
      <w:pPr>
        <w:ind w:left="3600" w:hanging="3600"/>
      </w:pPr>
      <w:r>
        <w:rPr>
          <w:i/>
        </w:rPr>
        <w:t>16:11</w:t>
      </w:r>
      <w:r>
        <w:t xml:space="preserve"> Thomas Sundström:</w:t>
        <w:tab/>
        <w:t xml:space="preserve">top </w:t>
      </w:r>
    </w:p>
    <w:p>
      <w:pPr>
        <w:ind w:left="3600" w:hanging="3600"/>
      </w:pPr>
      <w:r>
        <w:rPr>
          <w:i/>
        </w:rPr>
        <w:t>16:11</w:t>
      </w:r>
      <w:r>
        <w:t xml:space="preserve"> Thomas Sundström:</w:t>
        <w:tab/>
        <w:t xml:space="preserve">alex? </w:t>
      </w:r>
    </w:p>
    <w:p>
      <w:pPr>
        <w:ind w:left="3600" w:hanging="3600"/>
      </w:pPr>
      <w:r>
        <w:rPr>
          <w:i/>
        </w:rPr>
        <w:t>16:11</w:t>
      </w:r>
      <w:r>
        <w:t xml:space="preserve"> Thomas Sundström:</w:t>
        <w:tab/>
        <w:t xml:space="preserve">pat? </w:t>
      </w:r>
    </w:p>
    <w:p>
      <w:pPr>
        <w:ind w:left="3600" w:hanging="3600"/>
      </w:pPr>
      <w:r>
        <w:rPr>
          <w:i/>
        </w:rPr>
        <w:t>16:11</w:t>
      </w:r>
      <w:r>
        <w:t xml:space="preserve"> Thomas Sundström:</w:t>
        <w:tab/>
        <w:t xml:space="preserve">julian? </w:t>
      </w:r>
    </w:p>
    <w:p>
      <w:pPr>
        <w:ind w:left="3600" w:hanging="3600"/>
      </w:pPr>
      <w:r>
        <w:rPr>
          <w:i/>
        </w:rPr>
        <w:t>16:11</w:t>
      </w:r>
      <w:r>
        <w:t xml:space="preserve"> Thomas Sundström:</w:t>
        <w:tab/>
        <w:t xml:space="preserve">maxi sowieso </w:t>
      </w:r>
    </w:p>
    <w:p>
      <w:pPr>
        <w:ind w:left="3600" w:hanging="3600"/>
      </w:pPr>
      <w:r>
        <w:rPr>
          <w:i/>
        </w:rPr>
        <w:t>16:33</w:t>
      </w:r>
      <w:r>
        <w:t xml:space="preserve"> Benni Gröhs:</w:t>
        <w:tab/>
        <w:t xml:space="preserve">Flanky </w:t>
      </w:r>
    </w:p>
    <w:p>
      <w:pPr>
        <w:ind w:left="3600" w:hanging="3600"/>
      </w:pPr>
      <w:r>
        <w:rPr>
          <w:i/>
        </w:rPr>
        <w:t>16:36</w:t>
      </w:r>
      <w:r>
        <w:t xml:space="preserve"> Emil Paiker:</w:t>
        <w:tab/>
        <w:t xml:space="preserve">Ich freu mich auf alle 🐛 </w:t>
      </w:r>
    </w:p>
    <w:p>
      <w:pPr>
        <w:ind w:left="3600" w:hanging="3600"/>
      </w:pPr>
      <w:r>
        <w:rPr>
          <w:i/>
        </w:rPr>
        <w:t>17:07</w:t>
      </w:r>
      <w:r>
        <w:t xml:space="preserve"> Emil Paiker:</w:t>
        <w:tab/>
        <w:t xml:space="preserve">Und mitbringen was Ihr Trichtern wollt! </w:t>
      </w:r>
    </w:p>
    <w:p>
      <w:pPr>
        <w:ind w:left="3600" w:hanging="3600"/>
      </w:pPr>
      <w:r>
        <w:rPr>
          <w:i/>
        </w:rPr>
        <w:t>18:41</w:t>
      </w:r>
      <w:r>
        <w:t xml:space="preserve"> Louis Springer:</w:t>
        <w:tab/>
        <w:t xml:space="preserve">Kann um 8 im salon sein </w:t>
      </w:r>
    </w:p>
    <w:p>
      <w:pPr>
        <w:ind w:left="3600" w:hanging="3600"/>
      </w:pPr>
      <w:r>
        <w:rPr>
          <w:i/>
        </w:rPr>
        <w:t>18:42</w:t>
      </w:r>
      <w:r>
        <w:t xml:space="preserve"> Maximilian Margreiter:</w:t>
        <w:tab/>
        <w:t xml:space="preserve">Bin in30 min dort </w:t>
      </w:r>
    </w:p>
    <w:p>
      <w:pPr>
        <w:ind w:left="3600" w:hanging="3600"/>
      </w:pPr>
      <w:r>
        <w:rPr>
          <w:i/>
        </w:rPr>
        <w:t>18:53</w:t>
      </w:r>
      <w:r>
        <w:t xml:space="preserve"> Thomas Sundström:</w:t>
        <w:tab/>
        <w:t xml:space="preserve">ok </w:t>
      </w:r>
    </w:p>
    <w:p>
      <w:pPr>
        <w:ind w:left="3600" w:hanging="3600"/>
      </w:pPr>
      <w:r>
        <w:rPr>
          <w:i/>
        </w:rPr>
        <w:t>18:53</w:t>
      </w:r>
      <w:r>
        <w:t xml:space="preserve"> Thomas Sundström:</w:t>
        <w:tab/>
        <w:t xml:space="preserve">hophop alle </w:t>
      </w:r>
    </w:p>
    <w:p>
      <w:pPr>
        <w:ind w:left="3600" w:hanging="3600"/>
      </w:pPr>
      <w:r>
        <w:rPr>
          <w:i/>
        </w:rPr>
        <w:t>18:57</w:t>
      </w:r>
      <w:r>
        <w:t xml:space="preserve"> Louis Springer:</w:t>
        <w:tab/>
        <w:t xml:space="preserve">Mach mich am Weg </w:t>
      </w:r>
    </w:p>
    <w:p>
      <w:pPr>
        <w:ind w:left="3600" w:hanging="3600"/>
      </w:pPr>
      <w:r>
        <w:rPr>
          <w:i/>
        </w:rPr>
        <w:t>19:06</w:t>
      </w:r>
      <w:r>
        <w:t xml:space="preserve"> Louis Springer:</w:t>
        <w:tab/>
        <w:t xml:space="preserve">Hat jmd von euch Bier Zuhause? </w:t>
      </w:r>
    </w:p>
    <w:p>
      <w:pPr>
        <w:ind w:left="3600" w:hanging="3600"/>
      </w:pPr>
      <w:r>
        <w:rPr>
          <w:i/>
        </w:rPr>
        <w:t>19:06</w:t>
      </w:r>
      <w:r>
        <w:t xml:space="preserve"> Thomas Sundström:</w:t>
        <w:tab/>
        <w:t xml:space="preserve">jaja </w:t>
      </w:r>
    </w:p>
    <w:p>
      <w:pPr>
        <w:ind w:left="3600" w:hanging="3600"/>
      </w:pPr>
      <w:r>
        <w:rPr>
          <w:i/>
        </w:rPr>
        <w:t>19:06</w:t>
      </w:r>
      <w:r>
        <w:t xml:space="preserve"> Thomas Sundström:</w:t>
        <w:tab/>
        <w:t xml:space="preserve">immer bier </w:t>
      </w:r>
    </w:p>
    <w:p>
      <w:pPr>
        <w:ind w:left="3600" w:hanging="3600"/>
      </w:pPr>
      <w:r>
        <w:rPr>
          <w:i/>
        </w:rPr>
        <w:t>19:08</w:t>
      </w:r>
      <w:r>
        <w:t xml:space="preserve"> Louis Springer:</w:t>
        <w:tab/>
        <w:t xml:space="preserve">Oder soll ich was mitbrinhen?? </w:t>
      </w:r>
    </w:p>
    <w:p>
      <w:pPr>
        <w:ind w:left="3600" w:hanging="3600"/>
      </w:pPr>
      <w:r>
        <w:rPr>
          <w:i/>
        </w:rPr>
        <w:t>20:08</w:t>
      </w:r>
      <w:r>
        <w:t xml:space="preserve"> Benni Gröhs:</w:t>
        <w:tab/>
        <w:t xml:space="preserve">Wo soll ich jetzt hin </w:t>
      </w:r>
    </w:p>
    <w:p>
      <w:pPr>
        <w:ind w:left="3600" w:hanging="3600"/>
      </w:pPr>
      <w:r>
        <w:rPr>
          <w:i/>
        </w:rPr>
        <w:t>20:08</w:t>
      </w:r>
      <w:r>
        <w:t xml:space="preserve"> Benni Gröhs:</w:t>
        <w:tab/>
        <w:t xml:space="preserve">Hop </w:t>
      </w:r>
    </w:p>
    <w:p>
      <w:pPr>
        <w:ind w:left="3600" w:hanging="3600"/>
      </w:pPr>
      <w:r>
        <w:rPr>
          <w:i/>
        </w:rPr>
        <w:t>20:08</w:t>
      </w:r>
      <w:r>
        <w:t xml:space="preserve"> Thomas Sundström:</w:t>
        <w:tab/>
        <w:t xml:space="preserve">mich </w:t>
      </w:r>
    </w:p>
    <w:p>
      <w:pPr>
        <w:ind w:left="3600" w:hanging="3600"/>
      </w:pPr>
      <w:r>
        <w:rPr>
          <w:i/>
        </w:rPr>
        <w:t>20:16</w:t>
      </w:r>
      <w:r>
        <w:t xml:space="preserve"> Benni Gröhs:</w:t>
        <w:tab/>
        <w:t xml:space="preserve">Ok oder Emil darf man um 20:45 schon zu dir? </w:t>
      </w:r>
    </w:p>
    <w:p>
      <w:pPr>
        <w:ind w:left="3600" w:hanging="3600"/>
      </w:pPr>
      <w:r>
        <w:rPr>
          <w:i/>
        </w:rPr>
        <w:t>20:16</w:t>
      </w:r>
      <w:r>
        <w:t xml:space="preserve"> Thomas Sundström:</w:t>
        <w:tab/>
        <w:t xml:space="preserve">nein es gibt </w:t>
      </w:r>
    </w:p>
    <w:p>
      <w:pPr>
        <w:ind w:left="3600" w:hanging="3600"/>
      </w:pPr>
      <w:r>
        <w:rPr>
          <w:i/>
        </w:rPr>
        <w:t>20:16</w:t>
      </w:r>
      <w:r>
        <w:t xml:space="preserve"> Thomas Sundström:</w:t>
        <w:tab/>
        <w:t xml:space="preserve">guten rotwein komm her </w:t>
      </w:r>
    </w:p>
    <w:p>
      <w:pPr>
        <w:ind w:left="3600" w:hanging="3600"/>
      </w:pPr>
      <w:r>
        <w:rPr>
          <w:i/>
        </w:rPr>
        <w:t>20:16</w:t>
      </w:r>
      <w:r>
        <w:t xml:space="preserve"> Benni Gröhs:</w:t>
        <w:tab/>
        <w:t xml:space="preserve">Aber Wurscht sonst halt 7er </w:t>
      </w:r>
    </w:p>
    <w:p>
      <w:pPr>
        <w:ind w:left="3600" w:hanging="3600"/>
      </w:pPr>
      <w:r>
        <w:rPr>
          <w:i/>
        </w:rPr>
        <w:t>20:16</w:t>
      </w:r>
      <w:r>
        <w:t xml:space="preserve"> Benni Gröhs:</w:t>
        <w:tab/>
        <w:t xml:space="preserve">Ok </w:t>
      </w:r>
    </w:p>
    <w:p>
      <w:pPr>
        <w:ind w:left="3600" w:hanging="3600"/>
      </w:pPr>
      <w:r>
        <w:rPr>
          <w:i/>
        </w:rPr>
        <w:t>20:16</w:t>
      </w:r>
      <w:r>
        <w:t xml:space="preserve"> Thomas Sundström:</w:t>
        <w:tab/>
        <w:t xml:space="preserve">das willst du niccht verpassen </w:t>
      </w:r>
    </w:p>
    <w:p>
      <w:pPr>
        <w:ind w:left="3600" w:hanging="3600"/>
      </w:pPr>
      <w:r>
        <w:rPr>
          <w:i/>
        </w:rPr>
        <w:t>20:16</w:t>
      </w:r>
      <w:r>
        <w:t xml:space="preserve"> Benni Gröhs:</w:t>
        <w:tab/>
        <w:t xml:space="preserve">Ssaaauuff </w:t>
      </w:r>
    </w:p>
    <w:p>
      <w:pPr>
        <w:ind w:left="3600" w:hanging="3600"/>
      </w:pPr>
      <w:r>
        <w:rPr>
          <w:i/>
        </w:rPr>
        <w:t>20:17</w:t>
      </w:r>
      <w:r>
        <w:t xml:space="preserve"> Benni Gröhs:</w:t>
        <w:tab/>
        <w:t xml:space="preserve">Brauch eh Alkohol jetzt </w:t>
      </w:r>
    </w:p>
    <w:p>
      <w:pPr>
        <w:ind w:left="3600" w:hanging="3600"/>
      </w:pPr>
      <w:r>
        <w:rPr>
          <w:i/>
        </w:rPr>
        <w:t>20:17</w:t>
      </w:r>
      <w:r>
        <w:t xml:space="preserve"> Thomas Sundström:</w:t>
        <w:tab/>
        <w:t xml:space="preserve">maxi hat auch einen hervorragenden muskateller </w:t>
      </w:r>
    </w:p>
    <w:p>
      <w:pPr>
        <w:ind w:left="3600" w:hanging="3600"/>
      </w:pPr>
      <w:r>
        <w:rPr>
          <w:i/>
        </w:rPr>
        <w:t>20:17</w:t>
      </w:r>
      <w:r>
        <w:t xml:space="preserve"> Thomas Sundström:</w:t>
        <w:tab/>
        <w:t xml:space="preserve">der rote dekandiert noch </w:t>
      </w:r>
    </w:p>
    <w:p>
      <w:pPr>
        <w:ind w:left="3600" w:hanging="3600"/>
      </w:pPr>
      <w:r>
        <w:rPr>
          <w:i/>
        </w:rPr>
        <w:t>20:20</w:t>
      </w:r>
      <w:r>
        <w:t xml:space="preserve"> Emil Paiker:</w:t>
        <w:tab/>
        <w:t xml:space="preserve">2045 geht auch </w:t>
      </w:r>
    </w:p>
    <w:p>
      <w:pPr>
        <w:ind w:left="3600" w:hanging="3600"/>
      </w:pPr>
      <w:r>
        <w:rPr>
          <w:i/>
        </w:rPr>
        <w:t>20:20</w:t>
      </w:r>
      <w:r>
        <w:t xml:space="preserve"> Thomas Sundström:</w:t>
        <w:tab/>
        <w:t xml:space="preserve">nein </w:t>
      </w:r>
    </w:p>
    <w:p>
      <w:pPr>
        <w:ind w:left="3600" w:hanging="3600"/>
      </w:pPr>
      <w:r>
        <w:rPr>
          <w:i/>
        </w:rPr>
        <w:t>20:21</w:t>
      </w:r>
      <w:r>
        <w:t xml:space="preserve"> Thomas Sundström:</w:t>
        <w:tab/>
        <w:t xml:space="preserve">wir kommen frühestens um 9:15 </w:t>
      </w:r>
    </w:p>
    <w:p>
      <w:pPr>
        <w:ind w:left="3600" w:hanging="3600"/>
      </w:pPr>
      <w:r>
        <w:rPr>
          <w:i/>
        </w:rPr>
        <w:t>20:25</w:t>
      </w:r>
      <w:r>
        <w:t xml:space="preserve"> Benni Gröhs:</w:t>
        <w:tab/>
        <w:t xml:space="preserve">Wenn der Thommi mich nur zu dich bestellt, damit er seine Bücher nicht morgen beim Emil abholen muss, dann bin ich schwer enttäuscht 😒 </w:t>
      </w:r>
    </w:p>
    <w:p>
      <w:pPr>
        <w:ind w:left="3600" w:hanging="3600"/>
      </w:pPr>
      <w:r>
        <w:rPr>
          <w:i/>
        </w:rPr>
        <w:t>20:25</w:t>
      </w:r>
      <w:r>
        <w:t xml:space="preserve"> Benni Gröhs:</w:t>
        <w:tab/>
        <w:t xml:space="preserve">Sich </w:t>
      </w:r>
    </w:p>
    <w:p>
      <w:pPr>
        <w:ind w:left="3600" w:hanging="3600"/>
      </w:pPr>
      <w:r>
        <w:rPr>
          <w:i/>
        </w:rPr>
        <w:t>20:25</w:t>
      </w:r>
      <w:r>
        <w:t xml:space="preserve"> Benni Gröhs:</w:t>
        <w:tab/>
        <w:t xml:space="preserve">Das würd ich ihm aber nie unterstellen </w:t>
      </w:r>
    </w:p>
    <w:p>
      <w:pPr>
        <w:ind w:left="3600" w:hanging="3600"/>
      </w:pPr>
      <w:r>
        <w:rPr>
          <w:i/>
        </w:rPr>
        <w:t>20:25</w:t>
      </w:r>
      <w:r>
        <w:t xml:space="preserve"> Thomas Sundström:</w:t>
        <w:tab/>
        <w:t xml:space="preserve">extrem arge unterstellung </w:t>
      </w:r>
    </w:p>
    <w:p>
      <w:pPr>
        <w:ind w:left="3600" w:hanging="3600"/>
      </w:pPr>
      <w:r>
        <w:rPr>
          <w:i/>
        </w:rPr>
        <w:t>20:25</w:t>
      </w:r>
      <w:r>
        <w:t xml:space="preserve"> Benni Gröhs:</w:t>
        <w:tab/>
        <w:t xml:space="preserve">Haha </w:t>
      </w:r>
    </w:p>
    <w:p>
      <w:pPr>
        <w:ind w:left="3600" w:hanging="3600"/>
      </w:pPr>
      <w:r>
        <w:rPr>
          <w:i/>
        </w:rPr>
        <w:t>20:25</w:t>
      </w:r>
      <w:r>
        <w:t xml:space="preserve"> Benni Gröhs:</w:t>
        <w:tab/>
        <w:t xml:space="preserve">Stimmts? </w:t>
      </w:r>
    </w:p>
    <w:p>
      <w:pPr>
        <w:ind w:left="3600" w:hanging="3600"/>
      </w:pPr>
      <w:r>
        <w:rPr>
          <w:i/>
        </w:rPr>
        <w:t>20:25</w:t>
      </w:r>
      <w:r>
        <w:t xml:space="preserve"> Thomas Sundström:</w:t>
        <w:tab/>
        <w:t xml:space="preserve">ich gebe einen wein aus </w:t>
      </w:r>
    </w:p>
    <w:p>
      <w:pPr>
        <w:ind w:left="3600" w:hanging="3600"/>
      </w:pPr>
      <w:r>
        <w:rPr>
          <w:i/>
        </w:rPr>
        <w:t>20:25</w:t>
      </w:r>
      <w:r>
        <w:t xml:space="preserve"> Thomas Sundström:</w:t>
        <w:tab/>
        <w:t xml:space="preserve">der kostet </w:t>
      </w:r>
    </w:p>
    <w:p>
      <w:pPr>
        <w:ind w:left="3600" w:hanging="3600"/>
      </w:pPr>
      <w:r>
        <w:rPr>
          <w:i/>
        </w:rPr>
        <w:t>20:25</w:t>
      </w:r>
      <w:r>
        <w:t xml:space="preserve"> Thomas Sundström:</w:t>
        <w:tab/>
        <w:t xml:space="preserve">wüst net wissn </w:t>
      </w:r>
    </w:p>
    <w:p>
      <w:pPr>
        <w:ind w:left="3600" w:hanging="3600"/>
      </w:pPr>
      <w:r>
        <w:rPr>
          <w:i/>
        </w:rPr>
        <w:t>20:26</w:t>
      </w:r>
      <w:r>
        <w:t xml:space="preserve"> Thomas Sundström:</w:t>
        <w:tab/>
        <w:t xml:space="preserve">hol dir also was dir zusteht </w:t>
      </w:r>
    </w:p>
    <w:p>
      <w:pPr>
        <w:ind w:left="3600" w:hanging="3600"/>
      </w:pPr>
      <w:r>
        <w:rPr>
          <w:i/>
        </w:rPr>
        <w:t>20:27</w:t>
      </w:r>
      <w:r>
        <w:t xml:space="preserve"> Louis Springer:</w:t>
        <w:tab/>
        <w:t xml:space="preserve">alle in den Salon </w:t>
      </w:r>
    </w:p>
    <w:p>
      <w:pPr>
        <w:ind w:left="3600" w:hanging="3600"/>
      </w:pPr>
      <w:r>
        <w:rPr>
          <w:i/>
        </w:rPr>
        <w:t>20:27</w:t>
      </w:r>
      <w:r>
        <w:t xml:space="preserve"> Louis Springer:</w:t>
        <w:tab/>
        <w:t xml:space="preserve">Hopp </w:t>
      </w:r>
    </w:p>
    <w:p>
      <w:pPr>
        <w:ind w:left="3600" w:hanging="3600"/>
      </w:pPr>
      <w:r>
        <w:rPr>
          <w:i/>
        </w:rPr>
        <w:t>20:27</w:t>
      </w:r>
      <w:r>
        <w:t xml:space="preserve"> Benni Gröhs:</w:t>
        <w:tab/>
        <w:t xml:space="preserve">Komme! Bin 13a </w:t>
      </w:r>
    </w:p>
    <w:p>
      <w:pPr>
        <w:ind w:left="3600" w:hanging="3600"/>
      </w:pPr>
      <w:r>
        <w:rPr>
          <w:i/>
        </w:rPr>
        <w:t>20:27</w:t>
      </w:r>
      <w:r>
        <w:t xml:space="preserve"> Benni Gröhs:</w:t>
        <w:tab/>
        <w:t xml:space="preserve">1313a </w:t>
      </w:r>
    </w:p>
    <w:p>
      <w:pPr>
        <w:ind w:left="3600" w:hanging="3600"/>
      </w:pPr>
      <w:r>
        <w:rPr>
          <w:i/>
        </w:rPr>
        <w:t>20:41</w:t>
      </w:r>
      <w:r>
        <w:t xml:space="preserve"> Benni Gröhs:</w:t>
        <w:tab/>
        <w:t xml:space="preserve">Bitte aufmachen </w:t>
      </w:r>
    </w:p>
    <w:p>
      <w:pPr>
        <w:ind w:left="3600" w:hanging="3600"/>
      </w:pPr>
      <w:r>
        <w:rPr>
          <w:i/>
        </w:rPr>
        <w:t>20:52</w:t>
      </w:r>
      <w:r>
        <w:t xml:space="preserve"> Emil Paiker:</w:t>
        <w:tab/>
        <w:t xml:space="preserve">Man kann ab jetzt zu mir </w:t>
      </w:r>
    </w:p>
    <w:p>
      <w:pPr>
        <w:ind w:left="3600" w:hanging="3600"/>
      </w:pPr>
      <w:r>
        <w:rPr>
          <w:i/>
        </w:rPr>
        <w:t>20:52</w:t>
      </w:r>
      <w:r>
        <w:t xml:space="preserve"> Emil Paiker:</w:t>
        <w:tab/>
        <w:t xml:space="preserve">Vorsicht patrick Trichtert alles weg... </w:t>
      </w:r>
    </w:p>
    <w:p>
      <w:pPr>
        <w:ind w:left="3600" w:hanging="3600"/>
      </w:pPr>
      <w:r>
        <w:rPr>
          <w:i/>
        </w:rPr>
        <w:t>20:53</w:t>
      </w:r>
      <w:r>
        <w:t xml:space="preserve"> Thomas Sundström:</w:t>
        <w:tab/>
        <w:t xml:space="preserve">2017-09-01-AUDIO-00009207.opus &lt;‎attached&gt; </w:t>
      </w:r>
    </w:p>
    <w:p>
      <w:pPr>
        <w:ind w:left="3600" w:hanging="3600"/>
      </w:pPr>
      <w:r>
        <w:rPr>
          <w:i/>
        </w:rPr>
        <w:t>21:10</w:t>
      </w:r>
      <w:r>
        <w:t xml:space="preserve"> Benni Gröhs:</w:t>
        <w:tab/>
        <w:t xml:space="preserve">Patrick da? Nur geil </w:t>
      </w:r>
    </w:p>
    <w:p>
      <w:pPr>
        <w:ind w:left="3600" w:hanging="3600"/>
      </w:pPr>
      <w:r>
        <w:rPr>
          <w:i/>
        </w:rPr>
        <w:t>21:29</w:t>
      </w:r>
      <w:r>
        <w:t xml:space="preserve"> Emil Paiker:</w:t>
        <w:tab/>
        <w:t xml:space="preserve">Jao wo seid ihr? </w:t>
      </w:r>
    </w:p>
    <w:p>
      <w:pPr>
        <w:ind w:left="3600" w:hanging="3600"/>
      </w:pPr>
      <w:r>
        <w:rPr>
          <w:i/>
        </w:rPr>
        <w:t>21:30</w:t>
      </w:r>
      <w:r>
        <w:t xml:space="preserve"> Benni Gröhs:</w:t>
        <w:tab/>
        <w:t xml:space="preserve">Emil bitte Trichter aufheben </w:t>
      </w:r>
    </w:p>
    <w:p>
      <w:pPr>
        <w:ind w:left="3600" w:hanging="3600"/>
      </w:pPr>
      <w:r>
        <w:rPr>
          <w:i/>
        </w:rPr>
        <w:t>21:30</w:t>
      </w:r>
      <w:r>
        <w:t xml:space="preserve"> Benni Gröhs:</w:t>
        <w:tab/>
        <w:t xml:space="preserve">Wir holen Über </w:t>
      </w:r>
    </w:p>
    <w:p>
      <w:pPr>
        <w:ind w:left="3600" w:hanging="3600"/>
      </w:pPr>
      <w:r>
        <w:rPr>
          <w:i/>
        </w:rPr>
        <w:t>21:30</w:t>
      </w:r>
      <w:r>
        <w:t xml:space="preserve"> Benni Gröhs:</w:t>
        <w:tab/>
        <w:t xml:space="preserve">Uber </w:t>
      </w:r>
    </w:p>
    <w:p>
      <w:pPr>
        <w:ind w:left="3600" w:hanging="3600"/>
      </w:pPr>
      <w:r>
        <w:rPr>
          <w:i/>
        </w:rPr>
        <w:t>21:42</w:t>
      </w:r>
      <w:r>
        <w:t xml:space="preserve"> Thomas Sundström:</w:t>
        <w:tab/>
        <w:t xml:space="preserve">emil trink nicht den gamzen trichter weg </w:t>
      </w:r>
    </w:p>
    <w:p>
      <w:pPr>
        <w:ind w:left="3600" w:hanging="3600"/>
      </w:pPr>
      <w:r>
        <w:rPr>
          <w:i/>
        </w:rPr>
        <w:t>22:04</w:t>
      </w:r>
      <w:r>
        <w:t xml:space="preserve"> Benni Gröhs:</w:t>
        <w:tab/>
        <w:t xml:space="preserve">Thommi packts nicht über zu bestellen </w:t>
      </w:r>
    </w:p>
    <w:p>
      <w:pPr>
        <w:jc w:val="center"/>
      </w:pPr>
      <w:r>
        <w:t>02.09.2017</w:t>
      </w:r>
    </w:p>
    <w:p>
      <w:pPr>
        <w:ind w:left="3600" w:hanging="3600"/>
      </w:pPr>
      <w:r>
        <w:rPr>
          <w:i/>
        </w:rPr>
        <w:t>08:19</w:t>
      </w:r>
      <w:r>
        <w:t xml:space="preserve"> Maximilian Margreiter:</w:t>
        <w:tab/>
        <w:t xml:space="preserve">Boooh es geht mit extrem dreckig dafür dass ich doch signifikant vor 1 im Bett war </w:t>
      </w:r>
    </w:p>
    <w:p>
      <w:pPr>
        <w:ind w:left="3600" w:hanging="3600"/>
      </w:pPr>
      <w:r>
        <w:rPr>
          <w:i/>
        </w:rPr>
        <w:t>10:52</w:t>
      </w:r>
      <w:r>
        <w:t xml:space="preserve"> Thomas Sundström:</w:t>
        <w:tab/>
        <w:t xml:space="preserve">mir gehts sehr übl </w:t>
      </w:r>
    </w:p>
    <w:p>
      <w:pPr>
        <w:ind w:left="3600" w:hanging="3600"/>
      </w:pPr>
      <w:r>
        <w:rPr>
          <w:i/>
        </w:rPr>
        <w:t>10:55</w:t>
      </w:r>
      <w:r>
        <w:t xml:space="preserve"> Julian Möhlen:</w:t>
        <w:tab/>
        <w:t xml:space="preserve">Mir nicht. Mir geht's super. </w:t>
      </w:r>
    </w:p>
    <w:p>
      <w:pPr>
        <w:ind w:left="3600" w:hanging="3600"/>
      </w:pPr>
      <w:r>
        <w:rPr>
          <w:i/>
        </w:rPr>
        <w:t>10:55</w:t>
      </w:r>
      <w:r>
        <w:t xml:space="preserve"> Benni Gröhs:</w:t>
        <w:tab/>
        <w:t xml:space="preserve">Top fit </w:t>
      </w:r>
    </w:p>
    <w:p>
      <w:pPr>
        <w:ind w:left="3600" w:hanging="3600"/>
      </w:pPr>
      <w:r>
        <w:rPr>
          <w:i/>
        </w:rPr>
        <w:t>10:56</w:t>
      </w:r>
      <w:r>
        <w:t xml:space="preserve"> Benni Gröhs:</w:t>
        <w:tab/>
        <w:t xml:space="preserve">Aja ich hatte ja gestern ein fettes Messer mit im Dome </w:t>
      </w:r>
    </w:p>
    <w:p>
      <w:pPr>
        <w:ind w:left="3600" w:hanging="3600"/>
      </w:pPr>
      <w:r>
        <w:rPr>
          <w:i/>
        </w:rPr>
        <w:t>10:56</w:t>
      </w:r>
      <w:r>
        <w:t xml:space="preserve"> Benni Gröhs:</w:t>
        <w:tab/>
        <w:t xml:space="preserve">Und er hat meinen Rucksack durchsucht </w:t>
      </w:r>
    </w:p>
    <w:p>
      <w:pPr>
        <w:ind w:left="3600" w:hanging="3600"/>
      </w:pPr>
      <w:r>
        <w:rPr>
          <w:i/>
        </w:rPr>
        <w:t>10:56</w:t>
      </w:r>
      <w:r>
        <w:t xml:space="preserve"> Benni Gröhs:</w:t>
        <w:tab/>
        <w:t xml:space="preserve">Und musste meine Wasserflasche weghauen </w:t>
      </w:r>
    </w:p>
    <w:p>
      <w:pPr>
        <w:ind w:left="3600" w:hanging="3600"/>
      </w:pPr>
      <w:r>
        <w:rPr>
          <w:i/>
        </w:rPr>
        <w:t>10:56</w:t>
      </w:r>
      <w:r>
        <w:t xml:space="preserve"> Benni Gröhs:</w:t>
        <w:tab/>
        <w:t xml:space="preserve">Und mein Messer hat er gesehen und mir gelassen! Völlig krank </w:t>
      </w:r>
    </w:p>
    <w:p>
      <w:pPr>
        <w:ind w:left="3600" w:hanging="3600"/>
      </w:pPr>
      <w:r>
        <w:rPr>
          <w:i/>
        </w:rPr>
        <w:t>10:56</w:t>
      </w:r>
      <w:r>
        <w:t xml:space="preserve"> Benni Gröhs:</w:t>
        <w:tab/>
        <w:t xml:space="preserve">Security nutzloses Pack </w:t>
      </w:r>
    </w:p>
    <w:p>
      <w:pPr>
        <w:ind w:left="3600" w:hanging="3600"/>
      </w:pPr>
      <w:r>
        <w:rPr>
          <w:i/>
        </w:rPr>
        <w:t>11:18</w:t>
      </w:r>
      <w:r>
        <w:t xml:space="preserve"> Thomas Sundström:</w:t>
        <w:tab/>
        <w:t xml:space="preserve">wo sind alle </w:t>
      </w:r>
    </w:p>
    <w:p>
      <w:pPr>
        <w:ind w:left="3600" w:hanging="3600"/>
      </w:pPr>
      <w:r>
        <w:rPr>
          <w:i/>
        </w:rPr>
        <w:t>11:18</w:t>
      </w:r>
      <w:r>
        <w:t xml:space="preserve"> Thomas Sundström:</w:t>
        <w:tab/>
        <w:t xml:space="preserve">will wer kaffee </w:t>
      </w:r>
    </w:p>
    <w:p>
      <w:pPr>
        <w:ind w:left="3600" w:hanging="3600"/>
      </w:pPr>
      <w:r>
        <w:rPr>
          <w:i/>
        </w:rPr>
        <w:t>11:20</w:t>
      </w:r>
      <w:r>
        <w:t xml:space="preserve"> Benni Gröhs:</w:t>
        <w:tab/>
        <w:t xml:space="preserve">Muss Kletterunterricht geben lol </w:t>
      </w:r>
    </w:p>
    <w:p>
      <w:pPr>
        <w:ind w:left="3600" w:hanging="3600"/>
      </w:pPr>
      <w:r>
        <w:rPr>
          <w:i/>
        </w:rPr>
        <w:t>11:21</w:t>
      </w:r>
      <w:r>
        <w:t xml:space="preserve"> Thomas Sundström:</w:t>
        <w:tab/>
        <w:t xml:space="preserve">bis wann </w:t>
      </w:r>
    </w:p>
    <w:p>
      <w:pPr>
        <w:ind w:left="3600" w:hanging="3600"/>
      </w:pPr>
      <w:r>
        <w:rPr>
          <w:i/>
        </w:rPr>
        <w:t>11:25</w:t>
      </w:r>
      <w:r>
        <w:t xml:space="preserve"> Benni Gröhs:</w:t>
        <w:tab/>
        <w:t xml:space="preserve">3 </w:t>
      </w:r>
    </w:p>
    <w:p>
      <w:pPr>
        <w:ind w:left="3600" w:hanging="3600"/>
      </w:pPr>
      <w:r>
        <w:rPr>
          <w:i/>
        </w:rPr>
        <w:t>11:26</w:t>
      </w:r>
      <w:r>
        <w:t xml:space="preserve"> Benni Gröhs:</w:t>
        <w:tab/>
        <w:t xml:space="preserve">Bin out für Kaffee </w:t>
      </w:r>
    </w:p>
    <w:p>
      <w:pPr>
        <w:ind w:left="3600" w:hanging="3600"/>
      </w:pPr>
      <w:r>
        <w:rPr>
          <w:i/>
        </w:rPr>
        <w:t>11:26</w:t>
      </w:r>
      <w:r>
        <w:t xml:space="preserve"> Thomas Sundström:</w:t>
        <w:tab/>
        <w:t xml:space="preserve">y </w:t>
      </w:r>
    </w:p>
    <w:p>
      <w:pPr>
        <w:ind w:left="3600" w:hanging="3600"/>
      </w:pPr>
      <w:r>
        <w:rPr>
          <w:i/>
        </w:rPr>
        <w:t>11:26</w:t>
      </w:r>
      <w:r>
        <w:t xml:space="preserve"> Thomas Sundström:</w:t>
        <w:tab/>
        <w:t xml:space="preserve">um 3 </w:t>
      </w:r>
    </w:p>
    <w:p>
      <w:pPr>
        <w:ind w:left="3600" w:hanging="3600"/>
      </w:pPr>
      <w:r>
        <w:rPr>
          <w:i/>
        </w:rPr>
        <w:t>11:30</w:t>
      </w:r>
      <w:r>
        <w:t xml:space="preserve"> Benni Gröhs:</w:t>
        <w:tab/>
        <w:t xml:space="preserve">Out </w:t>
      </w:r>
    </w:p>
    <w:p>
      <w:pPr>
        <w:ind w:left="3600" w:hanging="3600"/>
      </w:pPr>
      <w:r>
        <w:rPr>
          <w:i/>
        </w:rPr>
        <w:t>23:14</w:t>
      </w:r>
      <w:r>
        <w:t xml:space="preserve"> Julian Möhlen:</w:t>
        <w:tab/>
        <w:t xml:space="preserve">2017-09-02-PHOTO-00009233.jpg &lt;‎attached&gt; </w:t>
      </w:r>
    </w:p>
    <w:p>
      <w:pPr>
        <w:ind w:left="3600" w:hanging="3600"/>
      </w:pPr>
      <w:r>
        <w:rPr>
          <w:i/>
        </w:rPr>
        <w:t>23:15</w:t>
      </w:r>
      <w:r>
        <w:t xml:space="preserve"> Julian Möhlen:</w:t>
        <w:tab/>
        <w:t xml:space="preserve">Deutschland ist zum ersten Mal im Volleyball Herren EM Finale in krakau. Wir haben mitgeschrien. Jetzt 1 heisere Stimme. </w:t>
      </w:r>
    </w:p>
    <w:p>
      <w:pPr>
        <w:jc w:val="center"/>
      </w:pPr>
      <w:r>
        <w:t>03.09.2017</w:t>
      </w:r>
    </w:p>
    <w:p>
      <w:pPr>
        <w:ind w:left="3600" w:hanging="3600"/>
      </w:pPr>
      <w:r>
        <w:rPr>
          <w:i/>
        </w:rPr>
        <w:t>14:47</w:t>
      </w:r>
      <w:r>
        <w:t xml:space="preserve"> Louis Springer:</w:t>
        <w:tab/>
        <w:t xml:space="preserve">2017-09-03-PHOTO-00009235.jpg &lt;‎attached&gt; </w:t>
      </w:r>
    </w:p>
    <w:p>
      <w:pPr>
        <w:ind w:left="3600" w:hanging="3600"/>
      </w:pPr>
      <w:r>
        <w:rPr>
          <w:i/>
        </w:rPr>
        <w:t>14:50</w:t>
      </w:r>
      <w:r>
        <w:t xml:space="preserve"> Benni Gröhs:</w:t>
        <w:tab/>
        <w:t xml:space="preserve">Oida Oida Oida </w:t>
      </w:r>
    </w:p>
    <w:p>
      <w:pPr>
        <w:ind w:left="3600" w:hanging="3600"/>
      </w:pPr>
      <w:r>
        <w:rPr>
          <w:i/>
        </w:rPr>
        <w:t>14:53</w:t>
      </w:r>
      <w:r>
        <w:t xml:space="preserve"> Thomas Sundström:</w:t>
        <w:tab/>
        <w:t xml:space="preserve">haha er auch </w:t>
      </w:r>
    </w:p>
    <w:p>
      <w:pPr>
        <w:jc w:val="center"/>
      </w:pPr>
      <w:r>
        <w:t>04.09.2017</w:t>
      </w:r>
    </w:p>
    <w:p>
      <w:pPr>
        <w:ind w:left="3600" w:hanging="3600"/>
      </w:pPr>
      <w:r>
        <w:rPr>
          <w:i/>
        </w:rPr>
        <w:t>09:58</w:t>
      </w:r>
      <w:r>
        <w:t xml:space="preserve"> Louis Springer:</w:t>
        <w:tab/>
        <w:t xml:space="preserve">Angekommen </w:t>
      </w:r>
    </w:p>
    <w:p>
      <w:pPr>
        <w:ind w:left="3600" w:hanging="3600"/>
      </w:pPr>
      <w:r>
        <w:rPr>
          <w:i/>
        </w:rPr>
        <w:t>09:59</w:t>
      </w:r>
      <w:r>
        <w:t xml:space="preserve"> Thomas Sundström:</w:t>
        <w:tab/>
        <w:t xml:space="preserve">öhhhh viel spaß </w:t>
      </w:r>
    </w:p>
    <w:p>
      <w:pPr>
        <w:ind w:left="3600" w:hanging="3600"/>
      </w:pPr>
      <w:r>
        <w:rPr>
          <w:i/>
        </w:rPr>
        <w:t>09:59</w:t>
      </w:r>
      <w:r>
        <w:t xml:space="preserve"> Thomas Sundström:</w:t>
        <w:tab/>
        <w:t xml:space="preserve">mit massage </w:t>
      </w:r>
    </w:p>
    <w:p>
      <w:pPr>
        <w:ind w:left="3600" w:hanging="3600"/>
      </w:pPr>
      <w:r>
        <w:rPr>
          <w:i/>
        </w:rPr>
        <w:t>10:16</w:t>
      </w:r>
      <w:r>
        <w:t xml:space="preserve"> Benni Gröhs:</w:t>
        <w:tab/>
        <w:t xml:space="preserve">Sexporn </w:t>
      </w:r>
    </w:p>
    <w:p>
      <w:pPr>
        <w:ind w:left="3600" w:hanging="3600"/>
      </w:pPr>
      <w:r>
        <w:rPr>
          <w:i/>
        </w:rPr>
        <w:t>10:22</w:t>
      </w:r>
      <w:r>
        <w:t xml:space="preserve"> Louis Springer:</w:t>
        <w:tab/>
        <w:t xml:space="preserve">*boan </w:t>
      </w:r>
    </w:p>
    <w:p>
      <w:pPr>
        <w:ind w:left="3600" w:hanging="3600"/>
      </w:pPr>
      <w:r>
        <w:rPr>
          <w:i/>
        </w:rPr>
        <w:t>13:13</w:t>
      </w:r>
      <w:r>
        <w:t xml:space="preserve"> Louis Springer:</w:t>
        <w:tab/>
        <w:t xml:space="preserve">Es ist sooo fucking schwül hahaha </w:t>
      </w:r>
    </w:p>
    <w:p>
      <w:pPr>
        <w:ind w:left="3600" w:hanging="3600"/>
      </w:pPr>
      <w:r>
        <w:rPr>
          <w:i/>
        </w:rPr>
        <w:t>13:14</w:t>
      </w:r>
      <w:r>
        <w:t xml:space="preserve"> Maximilian Margreiter:</w:t>
        <w:tab/>
        <w:t xml:space="preserve">Schwitzt du etwa ?!? </w:t>
      </w:r>
    </w:p>
    <w:p>
      <w:pPr>
        <w:ind w:left="3600" w:hanging="3600"/>
      </w:pPr>
      <w:r>
        <w:rPr>
          <w:i/>
        </w:rPr>
        <w:t>13:14</w:t>
      </w:r>
      <w:r>
        <w:t xml:space="preserve"> Louis Springer:</w:t>
        <w:tab/>
        <w:t xml:space="preserve">sehr </w:t>
      </w:r>
    </w:p>
    <w:p>
      <w:pPr>
        <w:ind w:left="3600" w:hanging="3600"/>
      </w:pPr>
      <w:r>
        <w:rPr>
          <w:i/>
        </w:rPr>
        <w:t>13:17</w:t>
      </w:r>
      <w:r>
        <w:t xml:space="preserve"> Thomas Sundström:</w:t>
        <w:tab/>
        <w:t xml:space="preserve">will wer ins porzellan </w:t>
      </w:r>
    </w:p>
    <w:p>
      <w:pPr>
        <w:ind w:left="3600" w:hanging="3600"/>
      </w:pPr>
      <w:r>
        <w:rPr>
          <w:i/>
        </w:rPr>
        <w:t>13:17</w:t>
      </w:r>
      <w:r>
        <w:t xml:space="preserve"> Thomas Sundström:</w:t>
        <w:tab/>
        <w:t xml:space="preserve">es is eine spur zu kalt hier </w:t>
      </w:r>
    </w:p>
    <w:p>
      <w:pPr>
        <w:ind w:left="3600" w:hanging="3600"/>
      </w:pPr>
      <w:r>
        <w:rPr>
          <w:i/>
        </w:rPr>
        <w:t>13:59</w:t>
      </w:r>
      <w:r>
        <w:t xml:space="preserve"> Maximilian Margreiter:</w:t>
        <w:tab/>
        <w:t xml:space="preserve">Es ist scheiss kalt der Winter kommt jetzt stirbt alles ich wandere aus unerträglich </w:t>
      </w:r>
    </w:p>
    <w:p>
      <w:pPr>
        <w:jc w:val="center"/>
      </w:pPr>
      <w:r>
        <w:t>05.09.2017</w:t>
      </w:r>
    </w:p>
    <w:p>
      <w:pPr>
        <w:ind w:left="3600" w:hanging="3600"/>
      </w:pPr>
      <w:r>
        <w:rPr>
          <w:i/>
        </w:rPr>
        <w:t>20:50</w:t>
      </w:r>
      <w:r>
        <w:t xml:space="preserve"> Maximilian Margreiter:</w:t>
        <w:tab/>
        <w:t xml:space="preserve">ich schwör es euch die wu bringt mich noch um es wird so schön wen ich nie wieder dort hin muss </w:t>
      </w:r>
    </w:p>
    <w:p>
      <w:pPr>
        <w:ind w:left="3600" w:hanging="3600"/>
      </w:pPr>
      <w:r>
        <w:rPr>
          <w:i/>
        </w:rPr>
        <w:t>20:51</w:t>
      </w:r>
      <w:r>
        <w:t xml:space="preserve"> Thomas Sundström:</w:t>
        <w:tab/>
        <w:t xml:space="preserve">same with juridicum </w:t>
      </w:r>
    </w:p>
    <w:p>
      <w:pPr>
        <w:ind w:left="3600" w:hanging="3600"/>
      </w:pPr>
      <w:r>
        <w:rPr>
          <w:i/>
        </w:rPr>
        <w:t>20:52</w:t>
      </w:r>
      <w:r>
        <w:t xml:space="preserve"> Maximilian Margreiter:</w:t>
        <w:tab/>
        <w:t xml:space="preserve">#nichtgeeignetfürdiemodernewelt </w:t>
      </w:r>
    </w:p>
    <w:p>
      <w:pPr>
        <w:ind w:left="3600" w:hanging="3600"/>
      </w:pPr>
      <w:r>
        <w:rPr>
          <w:i/>
        </w:rPr>
        <w:t>21:10</w:t>
      </w:r>
      <w:r>
        <w:t xml:space="preserve"> Thomas Sundström:</w:t>
        <w:tab/>
        <w:t xml:space="preserve">idioten sind ein altes problem </w:t>
      </w:r>
    </w:p>
    <w:p>
      <w:pPr>
        <w:jc w:val="center"/>
      </w:pPr>
      <w:r>
        <w:t>06.09.2017</w:t>
      </w:r>
    </w:p>
    <w:p>
      <w:pPr>
        <w:ind w:left="3600" w:hanging="3600"/>
      </w:pPr>
      <w:r>
        <w:rPr>
          <w:i/>
        </w:rPr>
        <w:t>07:37</w:t>
      </w:r>
      <w:r>
        <w:t xml:space="preserve"> Maximilian Margreiter:</w:t>
        <w:tab/>
        <w:t xml:space="preserve">1 Prüfung um 0800 ist ein Verbrechen an der Menschlichkeit...die ganze wu ist ein Verbrechen an der Menschlichkeit </w:t>
      </w:r>
    </w:p>
    <w:p>
      <w:pPr>
        <w:ind w:left="3600" w:hanging="3600"/>
      </w:pPr>
      <w:r>
        <w:rPr>
          <w:i/>
        </w:rPr>
        <w:t>08:32</w:t>
      </w:r>
      <w:r>
        <w:t xml:space="preserve"> Benni Gröhs:</w:t>
        <w:tab/>
        <w:t xml:space="preserve">Haha  Wetter und Wu - Maxis Nachtmahr </w:t>
      </w:r>
    </w:p>
    <w:p>
      <w:pPr>
        <w:ind w:left="3600" w:hanging="3600"/>
      </w:pPr>
      <w:r>
        <w:rPr>
          <w:i/>
        </w:rPr>
        <w:t>08:36</w:t>
      </w:r>
      <w:r>
        <w:t xml:space="preserve"> Benni Gröhs:</w:t>
        <w:tab/>
        <w:t xml:space="preserve">Auszug aus meinem Lehrbuch:   Man unterscheidet zwischen Beweisthemenverboten, Beweismethodenverboten und Beweismittelverboten. Bei Beweisthemenverboten ist die Beweisaufnahme über ein bestimmtes Beweisthema verboten. Beweisthemenverboten gibt es in Ö nicht. </w:t>
      </w:r>
    </w:p>
    <w:p>
      <w:pPr>
        <w:ind w:left="3600" w:hanging="3600"/>
      </w:pPr>
      <w:r>
        <w:rPr>
          <w:i/>
        </w:rPr>
        <w:t>08:37</w:t>
      </w:r>
      <w:r>
        <w:t xml:space="preserve"> Benni Gröhs:</w:t>
        <w:tab/>
        <w:t xml:space="preserve">Danke! </w:t>
      </w:r>
    </w:p>
    <w:p>
      <w:pPr>
        <w:ind w:left="3600" w:hanging="3600"/>
      </w:pPr>
      <w:r>
        <w:rPr>
          <w:i/>
        </w:rPr>
        <w:t>08:38</w:t>
      </w:r>
      <w:r>
        <w:t xml:space="preserve"> Benni Gröhs:</w:t>
        <w:tab/>
        <w:t xml:space="preserve">2017-09-06-PHOTO-00009257.jpg &lt;‎attached&gt; </w:t>
      </w:r>
    </w:p>
    <w:p>
      <w:pPr>
        <w:ind w:left="3600" w:hanging="3600"/>
      </w:pPr>
      <w:r>
        <w:rPr>
          <w:i/>
        </w:rPr>
        <w:t>09:04</w:t>
      </w:r>
      <w:r>
        <w:t xml:space="preserve"> Maximilian Margreiter:</w:t>
        <w:tab/>
        <w:t xml:space="preserve">Haha zu wahr die wu ist ein Hort der systemischen volksverblödung  erste amtshandlung wenn ich Diktator von Österreich werde sofortige Schließung der wu als Maßnahme zur Verbesserung der psychischen volksgesundheit  was ich gegen das unerträgliche Wetter mach weiß ich noch nicht </w:t>
      </w:r>
    </w:p>
    <w:p>
      <w:pPr>
        <w:ind w:left="3600" w:hanging="3600"/>
      </w:pPr>
      <w:r>
        <w:rPr>
          <w:i/>
        </w:rPr>
        <w:t>09:54</w:t>
      </w:r>
      <w:r>
        <w:t xml:space="preserve"> Benni Gröhs:</w:t>
        <w:tab/>
        <w:t xml:space="preserve">Maxi die Chinesen schießen einfach die Wolken vom Himmel! </w:t>
      </w:r>
    </w:p>
    <w:p>
      <w:pPr>
        <w:ind w:left="3600" w:hanging="3600"/>
      </w:pPr>
      <w:r>
        <w:rPr>
          <w:i/>
        </w:rPr>
        <w:t>15:58</w:t>
      </w:r>
      <w:r>
        <w:t xml:space="preserve"> Maximilian Margreiter:</w:t>
        <w:tab/>
        <w:t xml:space="preserve">Wer trinkt einen Kaffee mit mir </w:t>
      </w:r>
    </w:p>
    <w:p>
      <w:pPr>
        <w:ind w:left="3600" w:hanging="3600"/>
      </w:pPr>
      <w:r>
        <w:rPr>
          <w:i/>
        </w:rPr>
        <w:t>15:58</w:t>
      </w:r>
      <w:r>
        <w:t xml:space="preserve"> Thomas Sundström:</w:t>
        <w:tab/>
        <w:t xml:space="preserve">wann </w:t>
      </w:r>
    </w:p>
    <w:p>
      <w:pPr>
        <w:ind w:left="3600" w:hanging="3600"/>
      </w:pPr>
      <w:r>
        <w:rPr>
          <w:i/>
        </w:rPr>
        <w:t>15:58</w:t>
      </w:r>
      <w:r>
        <w:t xml:space="preserve"> Maximilian Margreiter:</w:t>
        <w:tab/>
        <w:t xml:space="preserve">Jetzt </w:t>
      </w:r>
    </w:p>
    <w:p>
      <w:pPr>
        <w:ind w:left="3600" w:hanging="3600"/>
      </w:pPr>
      <w:r>
        <w:rPr>
          <w:i/>
        </w:rPr>
        <w:t>15:58</w:t>
      </w:r>
      <w:r>
        <w:t xml:space="preserve"> Thomas Sundström:</w:t>
        <w:tab/>
        <w:t xml:space="preserve">ja </w:t>
      </w:r>
    </w:p>
    <w:p>
      <w:pPr>
        <w:ind w:left="3600" w:hanging="3600"/>
      </w:pPr>
      <w:r>
        <w:rPr>
          <w:i/>
        </w:rPr>
        <w:t>15:58</w:t>
      </w:r>
      <w:r>
        <w:t xml:space="preserve"> Maximilian Margreiter:</w:t>
        <w:tab/>
        <w:t xml:space="preserve">Also 15 min </w:t>
      </w:r>
    </w:p>
    <w:p>
      <w:pPr>
        <w:ind w:left="3600" w:hanging="3600"/>
      </w:pPr>
      <w:r>
        <w:rPr>
          <w:i/>
        </w:rPr>
        <w:t>15:59</w:t>
      </w:r>
      <w:r>
        <w:t xml:space="preserve"> Maximilian Margreiter:</w:t>
        <w:tab/>
        <w:t xml:space="preserve">Wo </w:t>
      </w:r>
    </w:p>
    <w:p>
      <w:pPr>
        <w:ind w:left="3600" w:hanging="3600"/>
      </w:pPr>
      <w:r>
        <w:rPr>
          <w:i/>
        </w:rPr>
        <w:t>15:59</w:t>
      </w:r>
      <w:r>
        <w:t xml:space="preserve"> Thomas Sundström:</w:t>
        <w:tab/>
        <w:t xml:space="preserve">beni kommt auch </w:t>
      </w:r>
    </w:p>
    <w:p>
      <w:pPr>
        <w:ind w:left="3600" w:hanging="3600"/>
      </w:pPr>
      <w:r>
        <w:rPr>
          <w:i/>
        </w:rPr>
        <w:t>15:59</w:t>
      </w:r>
      <w:r>
        <w:t xml:space="preserve"> Thomas Sundström:</w:t>
        <w:tab/>
        <w:t xml:space="preserve">kk </w:t>
      </w:r>
    </w:p>
    <w:p>
      <w:pPr>
        <w:ind w:left="3600" w:hanging="3600"/>
      </w:pPr>
      <w:r>
        <w:rPr>
          <w:i/>
        </w:rPr>
        <w:t>15:59</w:t>
      </w:r>
      <w:r>
        <w:t xml:space="preserve"> Maximilian Margreiter:</w:t>
        <w:tab/>
        <w:t xml:space="preserve">Perfekt 1615 dort </w:t>
      </w:r>
    </w:p>
    <w:p>
      <w:pPr>
        <w:ind w:left="3600" w:hanging="3600"/>
      </w:pPr>
      <w:r>
        <w:rPr>
          <w:i/>
        </w:rPr>
        <w:t>15:59</w:t>
      </w:r>
      <w:r>
        <w:t xml:space="preserve"> Maximilian Margreiter:</w:t>
        <w:tab/>
        <w:t xml:space="preserve">Lernt ihr etwa </w:t>
      </w:r>
    </w:p>
    <w:p>
      <w:pPr>
        <w:ind w:left="3600" w:hanging="3600"/>
      </w:pPr>
      <w:r>
        <w:rPr>
          <w:i/>
        </w:rPr>
        <w:t>15:59</w:t>
      </w:r>
      <w:r>
        <w:t xml:space="preserve"> Thomas Sundström:</w:t>
        <w:tab/>
        <w:t xml:space="preserve">ja </w:t>
      </w:r>
    </w:p>
    <w:p>
      <w:pPr>
        <w:ind w:left="3600" w:hanging="3600"/>
      </w:pPr>
      <w:r>
        <w:rPr>
          <w:i/>
        </w:rPr>
        <w:t>16:00</w:t>
      </w:r>
      <w:r>
        <w:t xml:space="preserve"> Thomas Sundström:</w:t>
        <w:tab/>
        <w:t xml:space="preserve">extrem </w:t>
      </w:r>
    </w:p>
    <w:p>
      <w:pPr>
        <w:ind w:left="3600" w:hanging="3600"/>
      </w:pPr>
      <w:r>
        <w:rPr>
          <w:i/>
        </w:rPr>
        <w:t>16:00</w:t>
      </w:r>
      <w:r>
        <w:t xml:space="preserve"> Maximilian Margreiter:</w:t>
        <w:tab/>
        <w:t xml:space="preserve">Streber </w:t>
      </w:r>
    </w:p>
    <w:p>
      <w:pPr>
        <w:ind w:left="3600" w:hanging="3600"/>
      </w:pPr>
      <w:r>
        <w:rPr>
          <w:i/>
        </w:rPr>
        <w:t>16:18</w:t>
      </w:r>
      <w:r>
        <w:t xml:space="preserve"> Maximilian Margreiter:</w:t>
        <w:tab/>
        <w:t xml:space="preserve">Gleich da </w:t>
      </w:r>
    </w:p>
    <w:p>
      <w:pPr>
        <w:ind w:left="3600" w:hanging="3600"/>
      </w:pPr>
      <w:r>
        <w:rPr>
          <w:i/>
        </w:rPr>
        <w:t>16:18</w:t>
      </w:r>
      <w:r>
        <w:t xml:space="preserve"> Thomas Sundström:</w:t>
        <w:tab/>
        <w:t xml:space="preserve">wo </w:t>
      </w:r>
    </w:p>
    <w:p>
      <w:pPr>
        <w:ind w:left="3600" w:hanging="3600"/>
      </w:pPr>
      <w:r>
        <w:rPr>
          <w:i/>
        </w:rPr>
        <w:t>16:18</w:t>
      </w:r>
      <w:r>
        <w:t xml:space="preserve"> Maximilian Margreiter:</w:t>
        <w:tab/>
        <w:t xml:space="preserve">Oben schottentor </w:t>
      </w:r>
    </w:p>
    <w:p>
      <w:pPr>
        <w:ind w:left="3600" w:hanging="3600"/>
      </w:pPr>
      <w:r>
        <w:rPr>
          <w:i/>
        </w:rPr>
        <w:t>16:20</w:t>
      </w:r>
      <w:r>
        <w:t xml:space="preserve"> Maximilian Margreiter:</w:t>
        <w:tab/>
        <w:t xml:space="preserve">Hophop </w:t>
      </w:r>
    </w:p>
    <w:p>
      <w:pPr>
        <w:ind w:left="3600" w:hanging="3600"/>
      </w:pPr>
      <w:r>
        <w:rPr>
          <w:i/>
        </w:rPr>
        <w:t>16:22</w:t>
      </w:r>
      <w:r>
        <w:t xml:space="preserve"> Thomas Sundström:</w:t>
        <w:tab/>
        <w:t xml:space="preserve">bin da wo </w:t>
      </w:r>
    </w:p>
    <w:p>
      <w:pPr>
        <w:ind w:left="3600" w:hanging="3600"/>
      </w:pPr>
      <w:r>
        <w:rPr>
          <w:i/>
        </w:rPr>
        <w:t>16:23</w:t>
      </w:r>
      <w:r>
        <w:t xml:space="preserve"> Maximilian Margreiter:</w:t>
        <w:tab/>
        <w:t xml:space="preserve">Kk </w:t>
      </w:r>
    </w:p>
    <w:p>
      <w:pPr>
        <w:ind w:left="3600" w:hanging="3600"/>
      </w:pPr>
      <w:r>
        <w:rPr>
          <w:i/>
        </w:rPr>
        <w:t>16:24</w:t>
      </w:r>
      <w:r>
        <w:t xml:space="preserve"> Maximilian Margreiter:</w:t>
        <w:tab/>
        <w:t xml:space="preserve">?!? </w:t>
      </w:r>
    </w:p>
    <w:p>
      <w:pPr>
        <w:jc w:val="center"/>
      </w:pPr>
      <w:r>
        <w:t>07.09.2017</w:t>
      </w:r>
    </w:p>
    <w:p>
      <w:pPr>
        <w:ind w:left="3600" w:hanging="3600"/>
      </w:pPr>
      <w:r>
        <w:rPr>
          <w:i/>
        </w:rPr>
        <w:t>11:50</w:t>
      </w:r>
      <w:r>
        <w:t xml:space="preserve"> Maximilian Margreiter:</w:t>
        <w:tab/>
        <w:t xml:space="preserve">Kk irgendwer </w:t>
      </w:r>
    </w:p>
    <w:p>
      <w:pPr>
        <w:ind w:left="3600" w:hanging="3600"/>
      </w:pPr>
      <w:r>
        <w:rPr>
          <w:i/>
        </w:rPr>
        <w:t>12:09</w:t>
      </w:r>
      <w:r>
        <w:t xml:space="preserve"> Maximilian Margreiter:</w:t>
        <w:tab/>
        <w:t xml:space="preserve">Niemand ? </w:t>
      </w:r>
    </w:p>
    <w:p>
      <w:pPr>
        <w:ind w:left="3600" w:hanging="3600"/>
      </w:pPr>
      <w:r>
        <w:rPr>
          <w:i/>
        </w:rPr>
        <w:t>12:23</w:t>
      </w:r>
      <w:r>
        <w:t xml:space="preserve"> Louis Springer:</w:t>
        <w:tab/>
        <w:t xml:space="preserve">In 4 Monaten </w:t>
      </w:r>
    </w:p>
    <w:p>
      <w:pPr>
        <w:ind w:left="3600" w:hanging="3600"/>
      </w:pPr>
      <w:r>
        <w:rPr>
          <w:i/>
        </w:rPr>
        <w:t>12:23</w:t>
      </w:r>
      <w:r>
        <w:t xml:space="preserve"> Maximilian Margreiter:</w:t>
        <w:tab/>
        <w:t xml:space="preserve">Du blöder Hund warum bist du auch in Thailand </w:t>
      </w:r>
    </w:p>
    <w:p>
      <w:pPr>
        <w:ind w:left="3600" w:hanging="3600"/>
      </w:pPr>
      <w:r>
        <w:rPr>
          <w:i/>
        </w:rPr>
        <w:t>12:24</w:t>
      </w:r>
      <w:r>
        <w:t xml:space="preserve"> Louis Springer:</w:t>
        <w:tab/>
        <w:t xml:space="preserve">Shrooms </w:t>
      </w:r>
    </w:p>
    <w:p>
      <w:pPr>
        <w:ind w:left="3600" w:hanging="3600"/>
      </w:pPr>
      <w:r>
        <w:rPr>
          <w:i/>
        </w:rPr>
        <w:t>13:14</w:t>
      </w:r>
      <w:r>
        <w:t xml:space="preserve"> Maximilian Margreiter:</w:t>
        <w:tab/>
        <w:t xml:space="preserve">Andauernd high as fuck es endet dann wie in diesem Martin suter Buch </w:t>
      </w:r>
    </w:p>
    <w:p>
      <w:pPr>
        <w:ind w:left="3600" w:hanging="3600"/>
      </w:pPr>
      <w:r>
        <w:rPr>
          <w:i/>
        </w:rPr>
        <w:t>13:16</w:t>
      </w:r>
      <w:r>
        <w:t xml:space="preserve"> Louis Springer:</w:t>
        <w:tab/>
        <w:t xml:space="preserve">Scheiß schweizer </w:t>
      </w:r>
    </w:p>
    <w:p>
      <w:pPr>
        <w:ind w:left="3600" w:hanging="3600"/>
      </w:pPr>
      <w:r>
        <w:rPr>
          <w:i/>
        </w:rPr>
        <w:t>13:17</w:t>
      </w:r>
      <w:r>
        <w:t xml:space="preserve"> Louis Springer:</w:t>
        <w:tab/>
        <w:t xml:space="preserve">heute wsl Pingpong Show looool </w:t>
      </w:r>
    </w:p>
    <w:p>
      <w:pPr>
        <w:ind w:left="3600" w:hanging="3600"/>
      </w:pPr>
      <w:r>
        <w:rPr>
          <w:i/>
        </w:rPr>
        <w:t>13:38</w:t>
      </w:r>
      <w:r>
        <w:t xml:space="preserve"> Benni Gröhs:</w:t>
        <w:tab/>
        <w:t xml:space="preserve">Ooooiida haha </w:t>
      </w:r>
    </w:p>
    <w:p>
      <w:pPr>
        <w:ind w:left="3600" w:hanging="3600"/>
      </w:pPr>
      <w:r>
        <w:rPr>
          <w:i/>
        </w:rPr>
        <w:t>14:50</w:t>
      </w:r>
      <w:r>
        <w:t xml:space="preserve"> Thomas Sundström:</w:t>
        <w:tab/>
        <w:t xml:space="preserve">kk jez? </w:t>
      </w:r>
    </w:p>
    <w:p>
      <w:pPr>
        <w:ind w:left="3600" w:hanging="3600"/>
      </w:pPr>
      <w:r>
        <w:rPr>
          <w:i/>
        </w:rPr>
        <w:t>17:38</w:t>
      </w:r>
      <w:r>
        <w:t xml:space="preserve"> Maximilian Margreiter:</w:t>
        <w:tab/>
        <w:t xml:space="preserve">Wer geht heute etwas trinken </w:t>
      </w:r>
    </w:p>
    <w:p>
      <w:pPr>
        <w:ind w:left="3600" w:hanging="3600"/>
      </w:pPr>
      <w:r>
        <w:rPr>
          <w:i/>
        </w:rPr>
        <w:t>18:26</w:t>
      </w:r>
      <w:r>
        <w:t xml:space="preserve"> Thomas Sundström:</w:t>
        <w:tab/>
        <w:t xml:space="preserve">vllt </w:t>
      </w:r>
    </w:p>
    <w:p>
      <w:pPr>
        <w:ind w:left="3600" w:hanging="3600"/>
      </w:pPr>
      <w:r>
        <w:rPr>
          <w:i/>
        </w:rPr>
        <w:t>18:27</w:t>
      </w:r>
      <w:r>
        <w:t xml:space="preserve"> Maximilian Margreiter:</w:t>
        <w:tab/>
        <w:t xml:space="preserve">Fix  ich wollte heute zu einer Vernissage zu einer neuen Galerie in der schleifmühlengasse aber dann wird was getrunken </w:t>
      </w:r>
    </w:p>
    <w:p>
      <w:pPr>
        <w:ind w:left="3600" w:hanging="3600"/>
      </w:pPr>
      <w:r>
        <w:rPr>
          <w:i/>
        </w:rPr>
        <w:t>18:27</w:t>
      </w:r>
      <w:r>
        <w:t xml:space="preserve"> Thomas Sundström:</w:t>
        <w:tab/>
        <w:t xml:space="preserve">wo is das ich konm mit </w:t>
      </w:r>
    </w:p>
    <w:p>
      <w:pPr>
        <w:ind w:left="3600" w:hanging="3600"/>
      </w:pPr>
      <w:r>
        <w:rPr>
          <w:i/>
        </w:rPr>
        <w:t>18:29</w:t>
      </w:r>
      <w:r>
        <w:t xml:space="preserve"> Maximilian Margreiter:</w:t>
        <w:tab/>
        <w:t xml:space="preserve">4.ter  19 bis 2100 Uhr treff ma uns um 1930 bei dir </w:t>
      </w:r>
    </w:p>
    <w:p>
      <w:pPr>
        <w:ind w:left="3600" w:hanging="3600"/>
      </w:pPr>
      <w:r>
        <w:rPr>
          <w:i/>
        </w:rPr>
        <w:t>18:29</w:t>
      </w:r>
      <w:r>
        <w:t xml:space="preserve"> Thomas Sundström:</w:t>
        <w:tab/>
        <w:t xml:space="preserve">ok </w:t>
      </w:r>
    </w:p>
    <w:p>
      <w:pPr>
        <w:ind w:left="3600" w:hanging="3600"/>
      </w:pPr>
      <w:r>
        <w:rPr>
          <w:i/>
        </w:rPr>
        <w:t>18:29</w:t>
      </w:r>
      <w:r>
        <w:t xml:space="preserve"> Thomas Sundström:</w:t>
        <w:tab/>
        <w:t xml:space="preserve">das war wieder ein disaster lerntag </w:t>
      </w:r>
    </w:p>
    <w:p>
      <w:pPr>
        <w:ind w:left="3600" w:hanging="3600"/>
      </w:pPr>
      <w:r>
        <w:rPr>
          <w:i/>
        </w:rPr>
        <w:t>18:30</w:t>
      </w:r>
      <w:r>
        <w:t xml:space="preserve"> Maximilian Margreiter:</w:t>
        <w:tab/>
        <w:t xml:space="preserve">Bledsinn ich habe heute auch nix gemacht  das sind die besten Tage </w:t>
      </w:r>
    </w:p>
    <w:p>
      <w:pPr>
        <w:jc w:val="center"/>
      </w:pPr>
      <w:r>
        <w:t>08.09.2017</w:t>
      </w:r>
    </w:p>
    <w:p>
      <w:pPr>
        <w:ind w:left="3600" w:hanging="3600"/>
      </w:pPr>
      <w:r>
        <w:rPr>
          <w:i/>
        </w:rPr>
        <w:t>10:46</w:t>
      </w:r>
      <w:r>
        <w:t xml:space="preserve"> Maximilian Margreiter:</w:t>
        <w:tab/>
        <w:t xml:space="preserve">Kk anyone </w:t>
      </w:r>
    </w:p>
    <w:p>
      <w:pPr>
        <w:ind w:left="3600" w:hanging="3600"/>
      </w:pPr>
      <w:r>
        <w:rPr>
          <w:i/>
        </w:rPr>
        <w:t>10:52</w:t>
      </w:r>
      <w:r>
        <w:t xml:space="preserve"> Benni Gröhs:</w:t>
        <w:tab/>
        <w:t xml:space="preserve">2017-09-08-PHOTO-00009299.jpg &lt;‎attached&gt; </w:t>
      </w:r>
    </w:p>
    <w:p>
      <w:pPr>
        <w:ind w:left="3600" w:hanging="3600"/>
      </w:pPr>
      <w:r>
        <w:rPr>
          <w:i/>
        </w:rPr>
        <w:t>10:53</w:t>
      </w:r>
      <w:r>
        <w:t xml:space="preserve"> Maximilian Margreiter:</w:t>
        <w:tab/>
        <w:t xml:space="preserve">Haha bei mir war es kpö und dann neos wenn wunderts </w:t>
      </w:r>
    </w:p>
    <w:p>
      <w:pPr>
        <w:ind w:left="3600" w:hanging="3600"/>
      </w:pPr>
      <w:r>
        <w:rPr>
          <w:i/>
        </w:rPr>
        <w:t>10:54</w:t>
      </w:r>
      <w:r>
        <w:t xml:space="preserve"> Benni Gröhs:</w:t>
        <w:tab/>
        <w:t xml:space="preserve">Hahah ✌🏽  nur geil </w:t>
      </w:r>
    </w:p>
    <w:p>
      <w:pPr>
        <w:ind w:left="3600" w:hanging="3600"/>
      </w:pPr>
      <w:r>
        <w:rPr>
          <w:i/>
        </w:rPr>
        <w:t>10:55</w:t>
      </w:r>
      <w:r>
        <w:t xml:space="preserve"> Benedikt Gruber:</w:t>
        <w:tab/>
        <w:t xml:space="preserve">2017-09-08-PHOTO-00009302.jpg &lt;‎attached&gt; </w:t>
      </w:r>
    </w:p>
    <w:p>
      <w:pPr>
        <w:ind w:left="3600" w:hanging="3600"/>
      </w:pPr>
      <w:r>
        <w:rPr>
          <w:i/>
        </w:rPr>
        <w:t>10:56</w:t>
      </w:r>
      <w:r>
        <w:t xml:space="preserve"> Maximilian Margreiter:</w:t>
        <w:tab/>
        <w:t xml:space="preserve">Haha </w:t>
      </w:r>
    </w:p>
    <w:p>
      <w:pPr>
        <w:ind w:left="3600" w:hanging="3600"/>
      </w:pPr>
      <w:r>
        <w:rPr>
          <w:i/>
        </w:rPr>
        <w:t>10:56</w:t>
      </w:r>
      <w:r>
        <w:t xml:space="preserve"> Benni Gröhs:</w:t>
        <w:tab/>
        <w:t xml:space="preserve">Ohaaa </w:t>
      </w:r>
    </w:p>
    <w:p>
      <w:pPr>
        <w:ind w:left="3600" w:hanging="3600"/>
      </w:pPr>
      <w:r>
        <w:rPr>
          <w:i/>
        </w:rPr>
        <w:t>10:57</w:t>
      </w:r>
      <w:r>
        <w:t xml:space="preserve"> Maximilian Margreiter:</w:t>
        <w:tab/>
        <w:t xml:space="preserve">Ich glaube die Seite gehört der kpö </w:t>
      </w:r>
    </w:p>
    <w:p>
      <w:pPr>
        <w:ind w:left="3600" w:hanging="3600"/>
      </w:pPr>
      <w:r>
        <w:rPr>
          <w:i/>
        </w:rPr>
        <w:t>10:57</w:t>
      </w:r>
      <w:r>
        <w:t xml:space="preserve"> Benni Gröhs:</w:t>
        <w:tab/>
        <w:t xml:space="preserve">2017-09-08-PHOTO-00009306.jpg &lt;‎attached&gt; </w:t>
      </w:r>
    </w:p>
    <w:p>
      <w:pPr>
        <w:ind w:left="3600" w:hanging="3600"/>
      </w:pPr>
      <w:r>
        <w:rPr>
          <w:i/>
        </w:rPr>
        <w:t>10:57</w:t>
      </w:r>
      <w:r>
        <w:t xml:space="preserve"> Benni Gröhs:</w:t>
        <w:tab/>
        <w:t xml:space="preserve">Maxi 😂😂😂😂 </w:t>
      </w:r>
    </w:p>
    <w:p>
      <w:pPr>
        <w:ind w:left="3600" w:hanging="3600"/>
      </w:pPr>
      <w:r>
        <w:rPr>
          <w:i/>
        </w:rPr>
        <w:t>13:27</w:t>
      </w:r>
      <w:r>
        <w:t xml:space="preserve"> Thomas Sundström:</w:t>
        <w:tab/>
        <w:t xml:space="preserve">ja 20 min kk </w:t>
      </w:r>
    </w:p>
    <w:p>
      <w:pPr>
        <w:ind w:left="3600" w:hanging="3600"/>
      </w:pPr>
      <w:r>
        <w:rPr>
          <w:i/>
        </w:rPr>
        <w:t>13:37</w:t>
      </w:r>
      <w:r>
        <w:t xml:space="preserve"> Benni Gröhs:</w:t>
        <w:tab/>
        <w:t xml:space="preserve">Kk </w:t>
      </w:r>
    </w:p>
    <w:p>
      <w:pPr>
        <w:ind w:left="3600" w:hanging="3600"/>
      </w:pPr>
      <w:r>
        <w:rPr>
          <w:i/>
        </w:rPr>
        <w:t>13:37</w:t>
      </w:r>
      <w:r>
        <w:t xml:space="preserve"> Benni Gröhs:</w:t>
        <w:tab/>
        <w:t xml:space="preserve">? </w:t>
      </w:r>
    </w:p>
    <w:p>
      <w:pPr>
        <w:ind w:left="3600" w:hanging="3600"/>
      </w:pPr>
      <w:r>
        <w:rPr>
          <w:i/>
        </w:rPr>
        <w:t>13:37</w:t>
      </w:r>
      <w:r>
        <w:t xml:space="preserve"> Benni Gröhs:</w:t>
        <w:tab/>
        <w:t xml:space="preserve">Wann </w:t>
      </w:r>
    </w:p>
    <w:p>
      <w:pPr>
        <w:ind w:left="3600" w:hanging="3600"/>
      </w:pPr>
      <w:r>
        <w:rPr>
          <w:i/>
        </w:rPr>
        <w:t>13:44</w:t>
      </w:r>
      <w:r>
        <w:t xml:space="preserve"> Thomas Sundström:</w:t>
        <w:tab/>
        <w:t xml:space="preserve">15 min </w:t>
      </w:r>
    </w:p>
    <w:p>
      <w:pPr>
        <w:ind w:left="3600" w:hanging="3600"/>
      </w:pPr>
      <w:r>
        <w:rPr>
          <w:i/>
        </w:rPr>
        <w:t>13:49</w:t>
      </w:r>
      <w:r>
        <w:t xml:space="preserve"> Benni Gröhs:</w:t>
        <w:tab/>
        <w:t xml:space="preserve">Ok </w:t>
      </w:r>
    </w:p>
    <w:p>
      <w:pPr>
        <w:ind w:left="3600" w:hanging="3600"/>
      </w:pPr>
      <w:r>
        <w:rPr>
          <w:i/>
        </w:rPr>
        <w:t>14:01</w:t>
      </w:r>
      <w:r>
        <w:t xml:space="preserve"> Benni Gröhs:</w:t>
        <w:tab/>
        <w:t xml:space="preserve">Wo </w:t>
      </w:r>
    </w:p>
    <w:p>
      <w:pPr>
        <w:ind w:left="3600" w:hanging="3600"/>
      </w:pPr>
      <w:r>
        <w:rPr>
          <w:i/>
        </w:rPr>
        <w:t>14:49</w:t>
      </w:r>
      <w:r>
        <w:t xml:space="preserve"> Julian Möhlen:</w:t>
        <w:tab/>
        <w:t xml:space="preserve">Der Boy ist aus Krakau zurück. </w:t>
      </w:r>
    </w:p>
    <w:p>
      <w:pPr>
        <w:ind w:left="3600" w:hanging="3600"/>
      </w:pPr>
      <w:r>
        <w:rPr>
          <w:i/>
        </w:rPr>
        <w:t>14:56</w:t>
      </w:r>
      <w:r>
        <w:t xml:space="preserve"> Benni Gröhs:</w:t>
        <w:tab/>
        <w:t xml:space="preserve">Sssaaauauuufuff </w:t>
      </w:r>
    </w:p>
    <w:p>
      <w:pPr>
        <w:ind w:left="3600" w:hanging="3600"/>
      </w:pPr>
      <w:r>
        <w:rPr>
          <w:i/>
        </w:rPr>
        <w:t>15:00</w:t>
      </w:r>
      <w:r>
        <w:t xml:space="preserve"> Maximilian Margreiter:</w:t>
        <w:tab/>
        <w:t xml:space="preserve">Extrem sssssaaaaauuuuuufffffff </w:t>
      </w:r>
    </w:p>
    <w:p>
      <w:pPr>
        <w:ind w:left="3600" w:hanging="3600"/>
      </w:pPr>
      <w:r>
        <w:rPr>
          <w:i/>
        </w:rPr>
        <w:t>15:11</w:t>
      </w:r>
      <w:r>
        <w:t xml:space="preserve"> Thomas Sundström:</w:t>
        <w:tab/>
        <w:t xml:space="preserve">ich sauf nicht </w:t>
      </w:r>
    </w:p>
    <w:p>
      <w:pPr>
        <w:ind w:left="3600" w:hanging="3600"/>
      </w:pPr>
      <w:r>
        <w:rPr>
          <w:i/>
        </w:rPr>
        <w:t>15:11</w:t>
      </w:r>
      <w:r>
        <w:t xml:space="preserve"> Maximilian Margreiter:</w:t>
        <w:tab/>
        <w:t xml:space="preserve">Mimimimi </w:t>
      </w:r>
    </w:p>
    <w:p>
      <w:pPr>
        <w:ind w:left="3600" w:hanging="3600"/>
      </w:pPr>
      <w:r>
        <w:rPr>
          <w:i/>
        </w:rPr>
        <w:t>15:11</w:t>
      </w:r>
      <w:r>
        <w:t xml:space="preserve"> Thomas Sundström:</w:t>
        <w:tab/>
        <w:t xml:space="preserve">muss extrem viel lernen </w:t>
      </w:r>
    </w:p>
    <w:p>
      <w:pPr>
        <w:ind w:left="3600" w:hanging="3600"/>
      </w:pPr>
      <w:r>
        <w:rPr>
          <w:i/>
        </w:rPr>
        <w:t>15:11</w:t>
      </w:r>
      <w:r>
        <w:t xml:space="preserve"> Thomas Sundström:</w:t>
        <w:tab/>
        <w:t xml:space="preserve">lerne immer </w:t>
      </w:r>
    </w:p>
    <w:p>
      <w:pPr>
        <w:ind w:left="3600" w:hanging="3600"/>
      </w:pPr>
      <w:r>
        <w:rPr>
          <w:i/>
        </w:rPr>
        <w:t>15:12</w:t>
      </w:r>
      <w:r>
        <w:t xml:space="preserve"> Maximilian Margreiter:</w:t>
        <w:tab/>
        <w:t xml:space="preserve">Ein kultiviertes Glas Wein und man schaut dann weiter </w:t>
      </w:r>
    </w:p>
    <w:p>
      <w:pPr>
        <w:ind w:left="3600" w:hanging="3600"/>
      </w:pPr>
      <w:r>
        <w:rPr>
          <w:i/>
        </w:rPr>
        <w:t>19:25</w:t>
      </w:r>
      <w:r>
        <w:t xml:space="preserve"> Maximilian Margreiter:</w:t>
        <w:tab/>
        <w:t xml:space="preserve">Ich will morgen unbedingt zum Erntedank clubbing der jungen övp mit Sebastian kurz in der bettelalm das ist die beste Veranstaltung des Jahres sicher </w:t>
      </w:r>
    </w:p>
    <w:p>
      <w:pPr>
        <w:ind w:left="3600" w:hanging="3600"/>
      </w:pPr>
      <w:r>
        <w:rPr>
          <w:i/>
        </w:rPr>
        <w:t>19:25</w:t>
      </w:r>
      <w:r>
        <w:t xml:space="preserve"> Maximilian Margreiter:</w:t>
        <w:tab/>
        <w:t xml:space="preserve">Wer kommt mit das wird nur geil </w:t>
      </w:r>
    </w:p>
    <w:p>
      <w:pPr>
        <w:ind w:left="3600" w:hanging="3600"/>
      </w:pPr>
      <w:r>
        <w:rPr>
          <w:i/>
        </w:rPr>
        <w:t>19:28</w:t>
      </w:r>
      <w:r>
        <w:t xml:space="preserve"> Maximilian Margreiter:</w:t>
        <w:tab/>
        <w:t xml:space="preserve">Ich freue mich schon so </w:t>
      </w:r>
    </w:p>
    <w:p>
      <w:pPr>
        <w:ind w:left="3600" w:hanging="3600"/>
      </w:pPr>
      <w:r>
        <w:rPr>
          <w:i/>
        </w:rPr>
        <w:t>20:10</w:t>
      </w:r>
      <w:r>
        <w:t xml:space="preserve"> Julian Möhlen:</w:t>
        <w:tab/>
        <w:t xml:space="preserve">Hahaha! WTF? Dancemove: Wackel deine Waschlohrn? </w:t>
      </w:r>
    </w:p>
    <w:p>
      <w:pPr>
        <w:ind w:left="3600" w:hanging="3600"/>
      </w:pPr>
      <w:r>
        <w:rPr>
          <w:i/>
        </w:rPr>
        <w:t>20:14</w:t>
      </w:r>
      <w:r>
        <w:t xml:space="preserve"> Louis Springer:</w:t>
        <w:tab/>
        <w:t xml:space="preserve">2017-09-08-AUDIO-00009327.opus &lt;‎attached&gt; </w:t>
      </w:r>
    </w:p>
    <w:p>
      <w:pPr>
        <w:ind w:left="3600" w:hanging="3600"/>
      </w:pPr>
      <w:r>
        <w:rPr>
          <w:i/>
        </w:rPr>
        <w:t>21:18</w:t>
      </w:r>
      <w:r>
        <w:t xml:space="preserve"> Julian Möhlen:</w:t>
        <w:tab/>
        <w:t xml:space="preserve">Weite Pupillen. </w:t>
      </w:r>
    </w:p>
    <w:p>
      <w:pPr>
        <w:ind w:left="3600" w:hanging="3600"/>
      </w:pPr>
      <w:r>
        <w:rPr>
          <w:i/>
        </w:rPr>
        <w:t>21:19</w:t>
      </w:r>
      <w:r>
        <w:t xml:space="preserve"> Maximilian Margreiter:</w:t>
        <w:tab/>
        <w:t xml:space="preserve">Wer geht also morgen mit mir zum Erntedank clubbing ?!? </w:t>
      </w:r>
    </w:p>
    <w:p>
      <w:pPr>
        <w:ind w:left="3600" w:hanging="3600"/>
      </w:pPr>
      <w:r>
        <w:rPr>
          <w:i/>
        </w:rPr>
        <w:t>21:19</w:t>
      </w:r>
      <w:r>
        <w:t xml:space="preserve"> Benedikt Gruber:</w:t>
        <w:tab/>
        <w:t xml:space="preserve">Klingt unterhaltsam... 😂 </w:t>
      </w:r>
    </w:p>
    <w:p>
      <w:pPr>
        <w:ind w:left="3600" w:hanging="3600"/>
      </w:pPr>
      <w:r>
        <w:rPr>
          <w:i/>
        </w:rPr>
        <w:t>21:30</w:t>
      </w:r>
      <w:r>
        <w:t xml:space="preserve"> Thomas Sundström:</w:t>
        <w:tab/>
        <w:t xml:space="preserve">fix dabei </w:t>
      </w:r>
    </w:p>
    <w:p>
      <w:pPr>
        <w:ind w:left="3600" w:hanging="3600"/>
      </w:pPr>
      <w:r>
        <w:rPr>
          <w:i/>
        </w:rPr>
        <w:t>21:30</w:t>
      </w:r>
      <w:r>
        <w:t xml:space="preserve"> Maximilian Margreiter:</w:t>
        <w:tab/>
        <w:t xml:space="preserve">Ööööhhhh </w:t>
      </w:r>
    </w:p>
    <w:p>
      <w:pPr>
        <w:ind w:left="3600" w:hanging="3600"/>
      </w:pPr>
      <w:r>
        <w:rPr>
          <w:i/>
        </w:rPr>
        <w:t>21:30</w:t>
      </w:r>
      <w:r>
        <w:t xml:space="preserve"> Maximilian Margreiter:</w:t>
        <w:tab/>
        <w:t xml:space="preserve">Nur geil </w:t>
      </w:r>
    </w:p>
    <w:p>
      <w:pPr>
        <w:ind w:left="3600" w:hanging="3600"/>
      </w:pPr>
      <w:r>
        <w:rPr>
          <w:i/>
        </w:rPr>
        <w:t>23:07</w:t>
      </w:r>
      <w:r>
        <w:t xml:space="preserve"> Benni Gröhs:</w:t>
        <w:tab/>
        <w:t xml:space="preserve">Fix out!!!! Haha 🙈 </w:t>
      </w:r>
    </w:p>
    <w:p>
      <w:pPr>
        <w:ind w:left="3600" w:hanging="3600"/>
      </w:pPr>
      <w:r>
        <w:rPr>
          <w:i/>
        </w:rPr>
        <w:t>23:08</w:t>
      </w:r>
      <w:r>
        <w:t xml:space="preserve"> Thomas Sundström:</w:t>
        <w:tab/>
        <w:t xml:space="preserve">komm das machma wemma fertig sind </w:t>
      </w:r>
    </w:p>
    <w:p>
      <w:pPr>
        <w:ind w:left="3600" w:hanging="3600"/>
      </w:pPr>
      <w:r>
        <w:rPr>
          <w:i/>
        </w:rPr>
        <w:t>23:08</w:t>
      </w:r>
      <w:r>
        <w:t xml:space="preserve"> Thomas Sundström:</w:t>
        <w:tab/>
        <w:t xml:space="preserve">nur geil </w:t>
      </w:r>
    </w:p>
    <w:p>
      <w:pPr>
        <w:ind w:left="3600" w:hanging="3600"/>
      </w:pPr>
      <w:r>
        <w:rPr>
          <w:i/>
        </w:rPr>
        <w:t>23:10</w:t>
      </w:r>
      <w:r>
        <w:t xml:space="preserve"> Maximilian Margreiter:</w:t>
        <w:tab/>
        <w:t xml:space="preserve">Benni hat sich verschrieben das sollte fix in !!!!!!! heißen kann jedem mal passieren </w:t>
      </w:r>
    </w:p>
    <w:p>
      <w:pPr>
        <w:ind w:left="3600" w:hanging="3600"/>
      </w:pPr>
      <w:r>
        <w:rPr>
          <w:i/>
        </w:rPr>
        <w:t>23:11</w:t>
      </w:r>
      <w:r>
        <w:t xml:space="preserve"> Benedikt Gruber:</w:t>
        <w:tab/>
        <w:t xml:space="preserve">Aber diesbezüglich ist man ja kulant. </w:t>
      </w:r>
    </w:p>
    <w:p>
      <w:pPr>
        <w:jc w:val="center"/>
      </w:pPr>
      <w:r>
        <w:t>09.09.2017</w:t>
      </w:r>
    </w:p>
    <w:p>
      <w:pPr>
        <w:ind w:left="3600" w:hanging="3600"/>
      </w:pPr>
      <w:r>
        <w:rPr>
          <w:i/>
        </w:rPr>
        <w:t>02:58</w:t>
      </w:r>
      <w:r>
        <w:t xml:space="preserve"> Julian Möhlen:</w:t>
        <w:tab/>
        <w:t xml:space="preserve">2017-09-09-PHOTO-00009339.jpg &lt;‎attached&gt; </w:t>
      </w:r>
    </w:p>
    <w:p>
      <w:pPr>
        <w:ind w:left="3600" w:hanging="3600"/>
      </w:pPr>
      <w:r>
        <w:rPr>
          <w:i/>
        </w:rPr>
        <w:t>21:25</w:t>
      </w:r>
      <w:r>
        <w:t xml:space="preserve"> Thomas Sundström:</w:t>
        <w:tab/>
        <w:t xml:space="preserve">wer kommt ins westpol auf biere </w:t>
      </w:r>
    </w:p>
    <w:p>
      <w:pPr>
        <w:ind w:left="3600" w:hanging="3600"/>
      </w:pPr>
      <w:r>
        <w:rPr>
          <w:i/>
        </w:rPr>
        <w:t>21:25</w:t>
      </w:r>
      <w:r>
        <w:t xml:space="preserve"> Thomas Sundström:</w:t>
        <w:tab/>
        <w:t xml:space="preserve">beni und ich sind scho da </w:t>
      </w:r>
    </w:p>
    <w:p>
      <w:pPr>
        <w:ind w:left="3600" w:hanging="3600"/>
      </w:pPr>
      <w:r>
        <w:rPr>
          <w:i/>
        </w:rPr>
        <w:t>21:26</w:t>
      </w:r>
      <w:r>
        <w:t xml:space="preserve"> Thomas Sundström:</w:t>
        <w:tab/>
        <w:t xml:space="preserve">1,2 </w:t>
      </w:r>
    </w:p>
    <w:p>
      <w:pPr>
        <w:ind w:left="3600" w:hanging="3600"/>
      </w:pPr>
      <w:r>
        <w:rPr>
          <w:i/>
        </w:rPr>
        <w:t>21:26</w:t>
      </w:r>
      <w:r>
        <w:t xml:space="preserve"> Thomas Sundström:</w:t>
        <w:tab/>
        <w:t xml:space="preserve">hop </w:t>
      </w:r>
    </w:p>
    <w:p>
      <w:pPr>
        <w:ind w:left="3600" w:hanging="3600"/>
      </w:pPr>
      <w:r>
        <w:rPr>
          <w:i/>
        </w:rPr>
        <w:t>21:26</w:t>
      </w:r>
      <w:r>
        <w:t xml:space="preserve"> Thomas Sundström:</w:t>
        <w:tab/>
        <w:t xml:space="preserve">hop </w:t>
      </w:r>
    </w:p>
    <w:p>
      <w:pPr>
        <w:ind w:left="3600" w:hanging="3600"/>
      </w:pPr>
      <w:r>
        <w:rPr>
          <w:i/>
        </w:rPr>
        <w:t>21:27</w:t>
      </w:r>
      <w:r>
        <w:t xml:space="preserve"> Maximilian Margreiter:</w:t>
        <w:tab/>
        <w:t xml:space="preserve">Auf 1 Bier käme ich schon vorbei </w:t>
      </w:r>
    </w:p>
    <w:p>
      <w:pPr>
        <w:ind w:left="3600" w:hanging="3600"/>
      </w:pPr>
      <w:r>
        <w:rPr>
          <w:i/>
        </w:rPr>
        <w:t>21:27</w:t>
      </w:r>
      <w:r>
        <w:t xml:space="preserve"> Thomas Sundström:</w:t>
        <w:tab/>
        <w:t xml:space="preserve">haha </w:t>
      </w:r>
    </w:p>
    <w:p>
      <w:pPr>
        <w:ind w:left="3600" w:hanging="3600"/>
      </w:pPr>
      <w:r>
        <w:rPr>
          <w:i/>
        </w:rPr>
        <w:t>21:27</w:t>
      </w:r>
      <w:r>
        <w:t xml:space="preserve"> Thomas Sundström:</w:t>
        <w:tab/>
        <w:t xml:space="preserve">hop </w:t>
      </w:r>
    </w:p>
    <w:p>
      <w:pPr>
        <w:ind w:left="3600" w:hanging="3600"/>
      </w:pPr>
      <w:r>
        <w:rPr>
          <w:i/>
        </w:rPr>
        <w:t>21:52</w:t>
      </w:r>
      <w:r>
        <w:t xml:space="preserve"> Thomas Sundström:</w:t>
        <w:tab/>
        <w:t xml:space="preserve">wo?? </w:t>
      </w:r>
    </w:p>
    <w:p>
      <w:pPr>
        <w:ind w:left="3600" w:hanging="3600"/>
      </w:pPr>
      <w:r>
        <w:rPr>
          <w:i/>
        </w:rPr>
        <w:t>21:52</w:t>
      </w:r>
      <w:r>
        <w:t xml:space="preserve"> Thomas Sundström:</w:t>
        <w:tab/>
        <w:t xml:space="preserve">emil? </w:t>
      </w:r>
    </w:p>
    <w:p>
      <w:pPr>
        <w:ind w:left="3600" w:hanging="3600"/>
      </w:pPr>
      <w:r>
        <w:rPr>
          <w:i/>
        </w:rPr>
        <w:t>21:52</w:t>
      </w:r>
      <w:r>
        <w:t xml:space="preserve"> Maximilian Margreiter:</w:t>
        <w:tab/>
        <w:t xml:space="preserve">3 min da </w:t>
      </w:r>
    </w:p>
    <w:p>
      <w:pPr>
        <w:ind w:left="3600" w:hanging="3600"/>
      </w:pPr>
      <w:r>
        <w:rPr>
          <w:i/>
        </w:rPr>
        <w:t>23:45</w:t>
      </w:r>
      <w:r>
        <w:t xml:space="preserve"> Benni Gröhs:</w:t>
        <w:tab/>
        <w:t xml:space="preserve">Julian wo samma? </w:t>
      </w:r>
    </w:p>
    <w:p>
      <w:pPr>
        <w:jc w:val="center"/>
      </w:pPr>
      <w:r>
        <w:t>11.09.2017</w:t>
      </w:r>
    </w:p>
    <w:p>
      <w:pPr>
        <w:ind w:left="3600" w:hanging="3600"/>
      </w:pPr>
      <w:r>
        <w:rPr>
          <w:i/>
        </w:rPr>
        <w:t>15:19</w:t>
      </w:r>
      <w:r>
        <w:t xml:space="preserve"> Thomas Sundström:</w:t>
        <w:tab/>
        <w:t xml:space="preserve">kk anyone? </w:t>
      </w:r>
    </w:p>
    <w:p>
      <w:pPr>
        <w:ind w:left="3600" w:hanging="3600"/>
      </w:pPr>
      <w:r>
        <w:rPr>
          <w:i/>
        </w:rPr>
        <w:t>15:23</w:t>
      </w:r>
      <w:r>
        <w:t xml:space="preserve"> Thomas Sundström:</w:t>
        <w:tab/>
        <w:t xml:space="preserve">?? </w:t>
      </w:r>
    </w:p>
    <w:p>
      <w:pPr>
        <w:ind w:left="3600" w:hanging="3600"/>
      </w:pPr>
      <w:r>
        <w:rPr>
          <w:i/>
        </w:rPr>
        <w:t>15:37</w:t>
      </w:r>
      <w:r>
        <w:t xml:space="preserve"> Maximilian Margreiter:</w:t>
        <w:tab/>
        <w:t xml:space="preserve">Nein </w:t>
      </w:r>
    </w:p>
    <w:p>
      <w:pPr>
        <w:jc w:val="center"/>
      </w:pPr>
      <w:r>
        <w:t>12.09.2017</w:t>
      </w:r>
    </w:p>
    <w:p>
      <w:pPr>
        <w:ind w:left="3600" w:hanging="3600"/>
      </w:pPr>
      <w:r>
        <w:rPr>
          <w:i/>
        </w:rPr>
        <w:t>13:14</w:t>
      </w:r>
      <w:r>
        <w:t xml:space="preserve"> Thomas Sundström:</w:t>
        <w:tab/>
        <w:t xml:space="preserve">kk anyone </w:t>
      </w:r>
    </w:p>
    <w:p>
      <w:pPr>
        <w:ind w:left="3600" w:hanging="3600"/>
      </w:pPr>
      <w:r>
        <w:rPr>
          <w:i/>
        </w:rPr>
        <w:t>13:14</w:t>
      </w:r>
      <w:r>
        <w:t xml:space="preserve"> Maximilian Margreiter:</w:t>
        <w:tab/>
        <w:t xml:space="preserve">1430 </w:t>
      </w:r>
    </w:p>
    <w:p>
      <w:pPr>
        <w:ind w:left="3600" w:hanging="3600"/>
      </w:pPr>
      <w:r>
        <w:rPr>
          <w:i/>
        </w:rPr>
        <w:t>13:14</w:t>
      </w:r>
      <w:r>
        <w:t xml:space="preserve"> Thomas Sundström:</w:t>
        <w:tab/>
        <w:t xml:space="preserve">perfekt </w:t>
      </w:r>
    </w:p>
    <w:p>
      <w:pPr>
        <w:ind w:left="3600" w:hanging="3600"/>
      </w:pPr>
      <w:r>
        <w:rPr>
          <w:i/>
        </w:rPr>
        <w:t>13:25</w:t>
      </w:r>
      <w:r>
        <w:t xml:space="preserve"> Thomas Sundström:</w:t>
        <w:tab/>
        <w:t xml:space="preserve">das wetter ist grauenerregend </w:t>
      </w:r>
    </w:p>
    <w:p>
      <w:pPr>
        <w:ind w:left="3600" w:hanging="3600"/>
      </w:pPr>
      <w:r>
        <w:rPr>
          <w:i/>
        </w:rPr>
        <w:t>13:30</w:t>
      </w:r>
      <w:r>
        <w:t xml:space="preserve"> Maximilian Margreiter:</w:t>
        <w:tab/>
        <w:t xml:space="preserve">ganz schlimm </w:t>
      </w:r>
    </w:p>
    <w:p>
      <w:pPr>
        <w:ind w:left="3600" w:hanging="3600"/>
      </w:pPr>
      <w:r>
        <w:rPr>
          <w:i/>
        </w:rPr>
        <w:t>13:41</w:t>
      </w:r>
      <w:r>
        <w:t xml:space="preserve"> Julian Möhlen:</w:t>
        <w:tab/>
        <w:t xml:space="preserve">Herrlich! Wie in England. </w:t>
      </w:r>
    </w:p>
    <w:p>
      <w:pPr>
        <w:ind w:left="3600" w:hanging="3600"/>
      </w:pPr>
      <w:r>
        <w:rPr>
          <w:i/>
        </w:rPr>
        <w:t>13:42</w:t>
      </w:r>
      <w:r>
        <w:t xml:space="preserve"> Maximilian Margreiter:</w:t>
        <w:tab/>
        <w:t xml:space="preserve">du unwurm </w:t>
      </w:r>
    </w:p>
    <w:p>
      <w:pPr>
        <w:ind w:left="3600" w:hanging="3600"/>
      </w:pPr>
      <w:r>
        <w:rPr>
          <w:i/>
        </w:rPr>
        <w:t>13:43</w:t>
      </w:r>
      <w:r>
        <w:t xml:space="preserve"> Thomas Sundström:</w:t>
        <w:tab/>
        <w:t xml:space="preserve">julian du bist immer noch ein ausländer, vorsichtig sonst wirst du noch kurz er hand abgeschoben. </w:t>
      </w:r>
    </w:p>
    <w:p>
      <w:pPr>
        <w:ind w:left="3600" w:hanging="3600"/>
      </w:pPr>
      <w:r>
        <w:rPr>
          <w:i/>
        </w:rPr>
        <w:t>13:43</w:t>
      </w:r>
      <w:r>
        <w:t xml:space="preserve"> Thomas Sundström:</w:t>
        <w:tab/>
        <w:t xml:space="preserve">#keineeinwanderunginssozialsystem </w:t>
      </w:r>
    </w:p>
    <w:p>
      <w:pPr>
        <w:ind w:left="3600" w:hanging="3600"/>
      </w:pPr>
      <w:r>
        <w:rPr>
          <w:i/>
        </w:rPr>
        <w:t>13:44</w:t>
      </w:r>
      <w:r>
        <w:t xml:space="preserve"> Thomas Sundström:</w:t>
        <w:tab/>
        <w:t xml:space="preserve">es ist zeit </w:t>
      </w:r>
    </w:p>
    <w:p>
      <w:pPr>
        <w:ind w:left="3600" w:hanging="3600"/>
      </w:pPr>
      <w:r>
        <w:rPr>
          <w:i/>
        </w:rPr>
        <w:t>13:44</w:t>
      </w:r>
      <w:r>
        <w:t xml:space="preserve"> Maximilian Margreiter:</w:t>
        <w:tab/>
        <w:t xml:space="preserve">schon so leicht faschistoide untertöne hat das nicht </w:t>
      </w:r>
    </w:p>
    <w:p>
      <w:pPr>
        <w:ind w:left="3600" w:hanging="3600"/>
      </w:pPr>
      <w:r>
        <w:rPr>
          <w:i/>
        </w:rPr>
        <w:t>13:46</w:t>
      </w:r>
      <w:r>
        <w:t xml:space="preserve"> Julian Möhlen:</w:t>
        <w:tab/>
        <w:t xml:space="preserve">Wenn ihr noch eine halbe Stunde warten könnt, kann ich vielleicht auch mit Kaffee trinken kommen. Jetzt gehe ich erst mal beim Perser Mittagsmenü essen. Thesi und Thom (Besucher) sind auch dabei. </w:t>
      </w:r>
    </w:p>
    <w:p>
      <w:pPr>
        <w:ind w:left="3600" w:hanging="3600"/>
      </w:pPr>
      <w:r>
        <w:rPr>
          <w:i/>
        </w:rPr>
        <w:t>13:46</w:t>
      </w:r>
      <w:r>
        <w:t xml:space="preserve"> Julian Möhlen:</w:t>
        <w:tab/>
        <w:t xml:space="preserve">2017-09-12-PHOTO-00009367.jpg &lt;‎attached&gt; </w:t>
      </w:r>
    </w:p>
    <w:p>
      <w:pPr>
        <w:ind w:left="3600" w:hanging="3600"/>
      </w:pPr>
      <w:r>
        <w:rPr>
          <w:i/>
        </w:rPr>
        <w:t>13:47</w:t>
      </w:r>
      <w:r>
        <w:t xml:space="preserve"> Thomas Sundström:</w:t>
        <w:tab/>
        <w:t xml:space="preserve">ich war schon essen </w:t>
      </w:r>
    </w:p>
    <w:p>
      <w:pPr>
        <w:ind w:left="3600" w:hanging="3600"/>
      </w:pPr>
      <w:r>
        <w:rPr>
          <w:i/>
        </w:rPr>
        <w:t>13:47</w:t>
      </w:r>
      <w:r>
        <w:t xml:space="preserve"> Thomas Sundström:</w:t>
        <w:tab/>
        <w:t xml:space="preserve">und ich muss nicht warten </w:t>
      </w:r>
    </w:p>
    <w:p>
      <w:pPr>
        <w:ind w:left="3600" w:hanging="3600"/>
      </w:pPr>
      <w:r>
        <w:rPr>
          <w:i/>
        </w:rPr>
        <w:t>13:47</w:t>
      </w:r>
      <w:r>
        <w:t xml:space="preserve"> Thomas Sundström:</w:t>
        <w:tab/>
        <w:t xml:space="preserve">ich geh dann einfach nochmal </w:t>
      </w:r>
    </w:p>
    <w:p>
      <w:pPr>
        <w:ind w:left="3600" w:hanging="3600"/>
      </w:pPr>
      <w:r>
        <w:rPr>
          <w:i/>
        </w:rPr>
        <w:t>13:47</w:t>
      </w:r>
      <w:r>
        <w:t xml:space="preserve"> Julian Möhlen:</w:t>
        <w:tab/>
        <w:t xml:space="preserve">Übrigens habe ich mich heute früh als Waschmaschineninstallateur versucht. </w:t>
      </w:r>
    </w:p>
    <w:p>
      <w:pPr>
        <w:ind w:left="3600" w:hanging="3600"/>
      </w:pPr>
      <w:r>
        <w:rPr>
          <w:i/>
        </w:rPr>
        <w:t>13:47</w:t>
      </w:r>
      <w:r>
        <w:t xml:space="preserve"> Maximilian Margreiter:</w:t>
        <w:tab/>
        <w:t xml:space="preserve">na habe 1500 info veranstaltung zum neuen curriculum </w:t>
      </w:r>
    </w:p>
    <w:p>
      <w:pPr>
        <w:ind w:left="3600" w:hanging="3600"/>
      </w:pPr>
      <w:r>
        <w:rPr>
          <w:i/>
        </w:rPr>
        <w:t>13:47</w:t>
      </w:r>
      <w:r>
        <w:t xml:space="preserve"> Julian Möhlen:</w:t>
        <w:tab/>
        <w:t xml:space="preserve">In Doppelrippunterhemd auf dem Balkon. </w:t>
      </w:r>
    </w:p>
    <w:p>
      <w:pPr>
        <w:ind w:left="3600" w:hanging="3600"/>
      </w:pPr>
      <w:r>
        <w:rPr>
          <w:i/>
        </w:rPr>
        <w:t>13:47</w:t>
      </w:r>
      <w:r>
        <w:t xml:space="preserve"> Julian Möhlen:</w:t>
        <w:tab/>
        <w:t xml:space="preserve">Okay, ich melde mich mal, wenn das Essen aus ist. </w:t>
      </w:r>
    </w:p>
    <w:p>
      <w:pPr>
        <w:ind w:left="3600" w:hanging="3600"/>
      </w:pPr>
      <w:r>
        <w:rPr>
          <w:i/>
        </w:rPr>
        <w:t>13:48</w:t>
      </w:r>
      <w:r>
        <w:t xml:space="preserve"> Thomas Sundström:</w:t>
        <w:tab/>
        <w:t xml:space="preserve">ja melde dich </w:t>
      </w:r>
    </w:p>
    <w:p>
      <w:pPr>
        <w:ind w:left="3600" w:hanging="3600"/>
      </w:pPr>
      <w:r>
        <w:rPr>
          <w:i/>
        </w:rPr>
        <w:t>13:48</w:t>
      </w:r>
      <w:r>
        <w:t xml:space="preserve"> Thomas Sundström:</w:t>
        <w:tab/>
        <w:t xml:space="preserve">der beni ist gerade ausgefallen </w:t>
      </w:r>
    </w:p>
    <w:p>
      <w:pPr>
        <w:ind w:left="3600" w:hanging="3600"/>
      </w:pPr>
      <w:r>
        <w:rPr>
          <w:i/>
        </w:rPr>
        <w:t>13:49</w:t>
      </w:r>
      <w:r>
        <w:t xml:space="preserve"> Thomas Sundström:</w:t>
        <w:tab/>
        <w:t xml:space="preserve">der blöde hud </w:t>
      </w:r>
    </w:p>
    <w:p>
      <w:pPr>
        <w:ind w:left="3600" w:hanging="3600"/>
      </w:pPr>
      <w:r>
        <w:rPr>
          <w:i/>
        </w:rPr>
        <w:t>13:49</w:t>
      </w:r>
      <w:r>
        <w:t xml:space="preserve"> Thomas Sundström:</w:t>
        <w:tab/>
        <w:t xml:space="preserve">nd </w:t>
      </w:r>
    </w:p>
    <w:p>
      <w:pPr>
        <w:ind w:left="3600" w:hanging="3600"/>
      </w:pPr>
      <w:r>
        <w:rPr>
          <w:i/>
        </w:rPr>
        <w:t>13:49</w:t>
      </w:r>
      <w:r>
        <w:t xml:space="preserve"> Benni Gröhs:</w:t>
        <w:tab/>
        <w:t xml:space="preserve">Aus dem Sozialsystem </w:t>
      </w:r>
    </w:p>
    <w:p>
      <w:pPr>
        <w:ind w:left="3600" w:hanging="3600"/>
      </w:pPr>
      <w:r>
        <w:rPr>
          <w:i/>
        </w:rPr>
        <w:t>13:53</w:t>
      </w:r>
      <w:r>
        <w:t xml:space="preserve"> Julian Möhlen:</w:t>
        <w:tab/>
        <w:t xml:space="preserve">Benni bist du in Wien? </w:t>
      </w:r>
    </w:p>
    <w:p>
      <w:pPr>
        <w:ind w:left="3600" w:hanging="3600"/>
      </w:pPr>
      <w:r>
        <w:rPr>
          <w:i/>
        </w:rPr>
        <w:t>14:39</w:t>
      </w:r>
      <w:r>
        <w:t xml:space="preserve"> Maximilian Margreiter:</w:t>
        <w:tab/>
        <w:t xml:space="preserve">Jede Lebensfreude raubt einem dieses Wetter </w:t>
      </w:r>
    </w:p>
    <w:p>
      <w:pPr>
        <w:ind w:left="3600" w:hanging="3600"/>
      </w:pPr>
      <w:r>
        <w:rPr>
          <w:i/>
        </w:rPr>
        <w:t>14:39</w:t>
      </w:r>
      <w:r>
        <w:t xml:space="preserve"> Thomas Sundström:</w:t>
        <w:tab/>
        <w:t xml:space="preserve">ja brutal </w:t>
      </w:r>
    </w:p>
    <w:p>
      <w:pPr>
        <w:ind w:left="3600" w:hanging="3600"/>
      </w:pPr>
      <w:r>
        <w:rPr>
          <w:i/>
        </w:rPr>
        <w:t>14:40</w:t>
      </w:r>
      <w:r>
        <w:t xml:space="preserve"> Maximilian Margreiter:</w:t>
        <w:tab/>
        <w:t xml:space="preserve">Man möchte sich gleich ins Grab legen </w:t>
      </w:r>
    </w:p>
    <w:p>
      <w:pPr>
        <w:ind w:left="3600" w:hanging="3600"/>
      </w:pPr>
      <w:r>
        <w:rPr>
          <w:i/>
        </w:rPr>
        <w:t>14:41</w:t>
      </w:r>
      <w:r>
        <w:t xml:space="preserve"> Maximilian Margreiter:</w:t>
        <w:tab/>
        <w:t xml:space="preserve">Und jetzt wird es  6 Monate nicht mehr besser... ich bin Urlaubsreif </w:t>
      </w:r>
    </w:p>
    <w:p>
      <w:pPr>
        <w:ind w:left="3600" w:hanging="3600"/>
      </w:pPr>
      <w:r>
        <w:rPr>
          <w:i/>
        </w:rPr>
        <w:t>14:41</w:t>
      </w:r>
      <w:r>
        <w:t xml:space="preserve"> Thomas Sundström:</w:t>
        <w:tab/>
        <w:t xml:space="preserve">juliankonm her </w:t>
      </w:r>
    </w:p>
    <w:p>
      <w:pPr>
        <w:ind w:left="3600" w:hanging="3600"/>
      </w:pPr>
      <w:r>
        <w:rPr>
          <w:i/>
        </w:rPr>
        <w:t>14:41</w:t>
      </w:r>
      <w:r>
        <w:t xml:space="preserve"> Thomas Sundström:</w:t>
        <w:tab/>
        <w:t xml:space="preserve">der maxi is eh zu spät </w:t>
      </w:r>
    </w:p>
    <w:p>
      <w:pPr>
        <w:ind w:left="3600" w:hanging="3600"/>
      </w:pPr>
      <w:r>
        <w:rPr>
          <w:i/>
        </w:rPr>
        <w:t>14:41</w:t>
      </w:r>
      <w:r>
        <w:t xml:space="preserve"> Maximilian Margreiter:</w:t>
        <w:tab/>
        <w:t xml:space="preserve">Jetzt da </w:t>
      </w:r>
    </w:p>
    <w:p>
      <w:pPr>
        <w:ind w:left="3600" w:hanging="3600"/>
      </w:pPr>
      <w:r>
        <w:rPr>
          <w:i/>
        </w:rPr>
        <w:t>14:41</w:t>
      </w:r>
      <w:r>
        <w:t xml:space="preserve"> Thomas Sundström:</w:t>
        <w:tab/>
        <w:t xml:space="preserve">nein </w:t>
      </w:r>
    </w:p>
    <w:p>
      <w:pPr>
        <w:ind w:left="3600" w:hanging="3600"/>
      </w:pPr>
      <w:r>
        <w:rPr>
          <w:i/>
        </w:rPr>
        <w:t>14:41</w:t>
      </w:r>
      <w:r>
        <w:t xml:space="preserve"> Maximilian Margreiter:</w:t>
        <w:tab/>
        <w:t xml:space="preserve">Doch </w:t>
      </w:r>
    </w:p>
    <w:p>
      <w:pPr>
        <w:ind w:left="3600" w:hanging="3600"/>
      </w:pPr>
      <w:r>
        <w:rPr>
          <w:i/>
        </w:rPr>
        <w:t>14:42</w:t>
      </w:r>
      <w:r>
        <w:t xml:space="preserve"> Thomas Sundström:</w:t>
        <w:tab/>
        <w:t xml:space="preserve">nein </w:t>
      </w:r>
    </w:p>
    <w:p>
      <w:pPr>
        <w:ind w:left="3600" w:hanging="3600"/>
      </w:pPr>
      <w:r>
        <w:rPr>
          <w:i/>
        </w:rPr>
        <w:t>14:47</w:t>
      </w:r>
      <w:r>
        <w:t xml:space="preserve"> Louis Springer:</w:t>
        <w:tab/>
        <w:t xml:space="preserve">Wetter nur nice hier </w:t>
      </w:r>
    </w:p>
    <w:p>
      <w:pPr>
        <w:ind w:left="3600" w:hanging="3600"/>
      </w:pPr>
      <w:r>
        <w:rPr>
          <w:i/>
        </w:rPr>
        <w:t>14:54</w:t>
      </w:r>
      <w:r>
        <w:t xml:space="preserve"> Thomas Sundström:</w:t>
        <w:tab/>
        <w:t xml:space="preserve">ich wette du schwitzt </w:t>
      </w:r>
    </w:p>
    <w:p>
      <w:pPr>
        <w:ind w:left="3600" w:hanging="3600"/>
      </w:pPr>
      <w:r>
        <w:rPr>
          <w:i/>
        </w:rPr>
        <w:t>14:55</w:t>
      </w:r>
      <w:r>
        <w:t xml:space="preserve"> Maximilian Margreiter:</w:t>
        <w:tab/>
        <w:t xml:space="preserve">Extrem viel Schweiß sicher waschelnass ganz grauslich </w:t>
      </w:r>
    </w:p>
    <w:p>
      <w:pPr>
        <w:ind w:left="3600" w:hanging="3600"/>
      </w:pPr>
      <w:r>
        <w:rPr>
          <w:i/>
        </w:rPr>
        <w:t>15:18</w:t>
      </w:r>
      <w:r>
        <w:t xml:space="preserve"> Julian Möhlen:</w:t>
        <w:tab/>
        <w:t xml:space="preserve">Rückenschweiß. </w:t>
      </w:r>
    </w:p>
    <w:p>
      <w:pPr>
        <w:ind w:left="3600" w:hanging="3600"/>
      </w:pPr>
      <w:r>
        <w:rPr>
          <w:i/>
        </w:rPr>
        <w:t>16:11</w:t>
      </w:r>
      <w:r>
        <w:t xml:space="preserve"> Thomas Sundström:</w:t>
        <w:tab/>
        <w:t xml:space="preserve">was is jez julian </w:t>
      </w:r>
    </w:p>
    <w:p>
      <w:pPr>
        <w:jc w:val="center"/>
      </w:pPr>
      <w:r>
        <w:t>13.09.2017</w:t>
      </w:r>
    </w:p>
    <w:p>
      <w:pPr>
        <w:ind w:left="3600" w:hanging="3600"/>
      </w:pPr>
      <w:r>
        <w:rPr>
          <w:i/>
        </w:rPr>
        <w:t>01:00</w:t>
      </w:r>
      <w:r>
        <w:t xml:space="preserve"> Maximilian Margreiter:</w:t>
        <w:tab/>
        <w:t xml:space="preserve">Es ist einfach viel zu kalt ich ziehe in den Süden ... mit meiner Yacht...haha #wasmirzusteht </w:t>
      </w:r>
    </w:p>
    <w:p>
      <w:pPr>
        <w:ind w:left="3600" w:hanging="3600"/>
      </w:pPr>
      <w:r>
        <w:rPr>
          <w:i/>
        </w:rPr>
        <w:t>04:38</w:t>
      </w:r>
      <w:r>
        <w:t xml:space="preserve"> Louis Springer:</w:t>
        <w:tab/>
        <w:t xml:space="preserve">Ja schon bissl </w:t>
      </w:r>
    </w:p>
    <w:p>
      <w:pPr>
        <w:ind w:left="3600" w:hanging="3600"/>
      </w:pPr>
      <w:r>
        <w:rPr>
          <w:i/>
        </w:rPr>
        <w:t>10:57</w:t>
      </w:r>
      <w:r>
        <w:t xml:space="preserve"> Maximilian Margreiter:</w:t>
        <w:tab/>
        <w:t xml:space="preserve">Wer geht mit mir in die albertina </w:t>
      </w:r>
    </w:p>
    <w:p>
      <w:pPr>
        <w:ind w:left="3600" w:hanging="3600"/>
      </w:pPr>
      <w:r>
        <w:rPr>
          <w:i/>
        </w:rPr>
        <w:t>11:06</w:t>
      </w:r>
      <w:r>
        <w:t xml:space="preserve"> Maximilian Margreiter:</w:t>
        <w:tab/>
        <w:t xml:space="preserve">Bei diesem Wetter fühlt man sich ja wie ein neuer Mensch </w:t>
      </w:r>
    </w:p>
    <w:p>
      <w:pPr>
        <w:ind w:left="3600" w:hanging="3600"/>
      </w:pPr>
      <w:r>
        <w:rPr>
          <w:i/>
        </w:rPr>
        <w:t>13:03</w:t>
      </w:r>
      <w:r>
        <w:t xml:space="preserve"> Louis Springer:</w:t>
        <w:tab/>
        <w:t xml:space="preserve">Out </w:t>
      </w:r>
    </w:p>
    <w:p>
      <w:pPr>
        <w:ind w:left="3600" w:hanging="3600"/>
      </w:pPr>
      <w:r>
        <w:rPr>
          <w:i/>
        </w:rPr>
        <w:t>13:03</w:t>
      </w:r>
      <w:r>
        <w:t xml:space="preserve"> Louis Springer:</w:t>
        <w:tab/>
        <w:t xml:space="preserve">Was für ne Ausstellung? </w:t>
      </w:r>
    </w:p>
    <w:p>
      <w:pPr>
        <w:ind w:left="3600" w:hanging="3600"/>
      </w:pPr>
      <w:r>
        <w:rPr>
          <w:i/>
        </w:rPr>
        <w:t>13:12</w:t>
      </w:r>
      <w:r>
        <w:t xml:space="preserve"> Julian Möhlen:</w:t>
        <w:tab/>
        <w:t xml:space="preserve">Wann gehst du? </w:t>
      </w:r>
    </w:p>
    <w:p>
      <w:pPr>
        <w:ind w:left="3600" w:hanging="3600"/>
      </w:pPr>
      <w:r>
        <w:rPr>
          <w:i/>
        </w:rPr>
        <w:t>13:13</w:t>
      </w:r>
      <w:r>
        <w:t xml:space="preserve"> Maximilian Margreiter:</w:t>
        <w:tab/>
        <w:t xml:space="preserve">Morgen </w:t>
      </w:r>
    </w:p>
    <w:p>
      <w:pPr>
        <w:ind w:left="3600" w:hanging="3600"/>
      </w:pPr>
      <w:r>
        <w:rPr>
          <w:i/>
        </w:rPr>
        <w:t>13:29</w:t>
      </w:r>
      <w:r>
        <w:t xml:space="preserve"> Thomas Sundström:</w:t>
        <w:tab/>
        <w:t xml:space="preserve">den brügel </w:t>
      </w:r>
    </w:p>
    <w:p>
      <w:pPr>
        <w:ind w:left="3600" w:hanging="3600"/>
      </w:pPr>
      <w:r>
        <w:rPr>
          <w:i/>
        </w:rPr>
        <w:t>13:29</w:t>
      </w:r>
      <w:r>
        <w:t xml:space="preserve"> Thomas Sundström:</w:t>
        <w:tab/>
        <w:t xml:space="preserve">#daskannmanschonwissen </w:t>
      </w:r>
    </w:p>
    <w:p>
      <w:pPr>
        <w:ind w:left="3600" w:hanging="3600"/>
      </w:pPr>
      <w:r>
        <w:rPr>
          <w:i/>
        </w:rPr>
        <w:t>14:57</w:t>
      </w:r>
      <w:r>
        <w:t xml:space="preserve"> Thomas Sundström:</w:t>
        <w:tab/>
        <w:t xml:space="preserve">kk?? </w:t>
      </w:r>
    </w:p>
    <w:p>
      <w:pPr>
        <w:ind w:left="3600" w:hanging="3600"/>
      </w:pPr>
      <w:r>
        <w:rPr>
          <w:i/>
        </w:rPr>
        <w:t>14:57</w:t>
      </w:r>
      <w:r>
        <w:t xml:space="preserve"> Thomas Sundström:</w:t>
        <w:tab/>
        <w:t xml:space="preserve">? </w:t>
      </w:r>
    </w:p>
    <w:p>
      <w:pPr>
        <w:ind w:left="3600" w:hanging="3600"/>
      </w:pPr>
      <w:r>
        <w:rPr>
          <w:i/>
        </w:rPr>
        <w:t>14:58</w:t>
      </w:r>
      <w:r>
        <w:t xml:space="preserve"> Thomas Sundström:</w:t>
        <w:tab/>
        <w:t xml:space="preserve">?? </w:t>
      </w:r>
    </w:p>
    <w:p>
      <w:pPr>
        <w:ind w:left="3600" w:hanging="3600"/>
      </w:pPr>
      <w:r>
        <w:rPr>
          <w:i/>
        </w:rPr>
        <w:t>14:58</w:t>
      </w:r>
      <w:r>
        <w:t xml:space="preserve"> Thomas Sundström:</w:t>
        <w:tab/>
        <w:t xml:space="preserve">? </w:t>
      </w:r>
    </w:p>
    <w:p>
      <w:pPr>
        <w:ind w:left="3600" w:hanging="3600"/>
      </w:pPr>
      <w:r>
        <w:rPr>
          <w:i/>
        </w:rPr>
        <w:t>14:59</w:t>
      </w:r>
      <w:r>
        <w:t xml:space="preserve"> Maximilian Margreiter:</w:t>
        <w:tab/>
        <w:t xml:space="preserve">nein </w:t>
      </w:r>
    </w:p>
    <w:p>
      <w:pPr>
        <w:ind w:left="3600" w:hanging="3600"/>
      </w:pPr>
      <w:r>
        <w:rPr>
          <w:i/>
        </w:rPr>
        <w:t>15:09</w:t>
      </w:r>
      <w:r>
        <w:t xml:space="preserve"> Julian Möhlen:</w:t>
        <w:tab/>
        <w:t xml:space="preserve">Leider nein </w:t>
      </w:r>
    </w:p>
    <w:p>
      <w:pPr>
        <w:ind w:left="3600" w:hanging="3600"/>
      </w:pPr>
      <w:r>
        <w:rPr>
          <w:i/>
        </w:rPr>
        <w:t>15:10</w:t>
      </w:r>
      <w:r>
        <w:t xml:space="preserve"> Maximilian Margreiter:</w:t>
        <w:tab/>
        <w:t xml:space="preserve">Um 1700 </w:t>
      </w:r>
    </w:p>
    <w:p>
      <w:pPr>
        <w:ind w:left="3600" w:hanging="3600"/>
      </w:pPr>
      <w:r>
        <w:rPr>
          <w:i/>
        </w:rPr>
        <w:t>15:14</w:t>
      </w:r>
      <w:r>
        <w:t xml:space="preserve"> Thomas Sundström:</w:t>
        <w:tab/>
        <w:t xml:space="preserve">ok </w:t>
      </w:r>
    </w:p>
    <w:p>
      <w:pPr>
        <w:ind w:left="3600" w:hanging="3600"/>
      </w:pPr>
      <w:r>
        <w:rPr>
          <w:i/>
        </w:rPr>
        <w:t>16:51</w:t>
      </w:r>
      <w:r>
        <w:t xml:space="preserve"> Maximilian Margreiter:</w:t>
        <w:tab/>
        <w:t xml:space="preserve">Kk in 5 </w:t>
      </w:r>
    </w:p>
    <w:p>
      <w:pPr>
        <w:ind w:left="3600" w:hanging="3600"/>
      </w:pPr>
      <w:r>
        <w:rPr>
          <w:i/>
        </w:rPr>
        <w:t>16:52</w:t>
      </w:r>
      <w:r>
        <w:t xml:space="preserve"> Thomas Sundström:</w:t>
        <w:tab/>
        <w:t xml:space="preserve">passt </w:t>
      </w:r>
    </w:p>
    <w:p>
      <w:pPr>
        <w:ind w:left="3600" w:hanging="3600"/>
      </w:pPr>
      <w:r>
        <w:rPr>
          <w:i/>
        </w:rPr>
        <w:t>16:52</w:t>
      </w:r>
      <w:r>
        <w:t xml:space="preserve"> Thomas Sundström:</w:t>
        <w:tab/>
        <w:t xml:space="preserve">beni kommt auch </w:t>
      </w:r>
    </w:p>
    <w:p>
      <w:pPr>
        <w:ind w:left="3600" w:hanging="3600"/>
      </w:pPr>
      <w:r>
        <w:rPr>
          <w:i/>
        </w:rPr>
        <w:t>16:56</w:t>
      </w:r>
      <w:r>
        <w:t xml:space="preserve"> Benni Gröhs:</w:t>
        <w:tab/>
        <w:t xml:space="preserve">Wo </w:t>
      </w:r>
    </w:p>
    <w:p>
      <w:pPr>
        <w:ind w:left="3600" w:hanging="3600"/>
      </w:pPr>
      <w:r>
        <w:rPr>
          <w:i/>
        </w:rPr>
        <w:t>16:56</w:t>
      </w:r>
      <w:r>
        <w:t xml:space="preserve"> Maximilian Margreiter:</w:t>
        <w:tab/>
        <w:t xml:space="preserve">Da </w:t>
      </w:r>
    </w:p>
    <w:p>
      <w:pPr>
        <w:ind w:left="3600" w:hanging="3600"/>
      </w:pPr>
      <w:r>
        <w:rPr>
          <w:i/>
        </w:rPr>
        <w:t>16:56</w:t>
      </w:r>
      <w:r>
        <w:t xml:space="preserve"> Benni Gröhs:</w:t>
        <w:tab/>
        <w:t xml:space="preserve">Komme </w:t>
      </w:r>
    </w:p>
    <w:p>
      <w:pPr>
        <w:ind w:left="3600" w:hanging="3600"/>
      </w:pPr>
      <w:r>
        <w:rPr>
          <w:i/>
        </w:rPr>
        <w:t>18:28</w:t>
      </w:r>
      <w:r>
        <w:t xml:space="preserve"> Maximilian Margreiter:</w:t>
        <w:tab/>
        <w:t xml:space="preserve">Jetzt haben sie mich doch in drei sbwls aufgenommen die hurensöhne </w:t>
      </w:r>
    </w:p>
    <w:p>
      <w:pPr>
        <w:ind w:left="3600" w:hanging="3600"/>
      </w:pPr>
      <w:r>
        <w:rPr>
          <w:i/>
        </w:rPr>
        <w:t>18:30</w:t>
      </w:r>
      <w:r>
        <w:t xml:space="preserve"> Maximilian Margreiter:</w:t>
        <w:tab/>
        <w:t xml:space="preserve">Und ich habe schon gehofft ich müsste dieses Semester nicht auf die wu jetzt werde ich doch  wieder über Wetter und wu jammern müssen </w:t>
      </w:r>
    </w:p>
    <w:p>
      <w:pPr>
        <w:ind w:left="3600" w:hanging="3600"/>
      </w:pPr>
      <w:r>
        <w:rPr>
          <w:i/>
        </w:rPr>
        <w:t>18:46</w:t>
      </w:r>
      <w:r>
        <w:t xml:space="preserve"> Louis Springer:</w:t>
        <w:tab/>
        <w:t xml:space="preserve">Loooool </w:t>
      </w:r>
    </w:p>
    <w:p>
      <w:pPr>
        <w:ind w:left="3600" w:hanging="3600"/>
      </w:pPr>
      <w:r>
        <w:rPr>
          <w:i/>
        </w:rPr>
        <w:t>18:46</w:t>
      </w:r>
      <w:r>
        <w:t xml:space="preserve"> Louis Springer:</w:t>
        <w:tab/>
        <w:t xml:space="preserve">Als ob du was anderes erwartet hättest </w:t>
      </w:r>
    </w:p>
    <w:p>
      <w:pPr>
        <w:ind w:left="3600" w:hanging="3600"/>
      </w:pPr>
      <w:r>
        <w:rPr>
          <w:i/>
        </w:rPr>
        <w:t>18:46</w:t>
      </w:r>
      <w:r>
        <w:t xml:space="preserve"> Louis Springer:</w:t>
        <w:tab/>
        <w:t xml:space="preserve">Du falscher Hund, du </w:t>
      </w:r>
    </w:p>
    <w:p>
      <w:pPr>
        <w:ind w:left="3600" w:hanging="3600"/>
      </w:pPr>
      <w:r>
        <w:rPr>
          <w:i/>
        </w:rPr>
        <w:t>18:47</w:t>
      </w:r>
      <w:r>
        <w:t xml:space="preserve"> Benedikt Gruber:</w:t>
        <w:tab/>
        <w:t xml:space="preserve">2017-09-13-PHOTO-00009425.jpg &lt;‎attached&gt; </w:t>
      </w:r>
    </w:p>
    <w:p>
      <w:pPr>
        <w:ind w:left="3600" w:hanging="3600"/>
      </w:pPr>
      <w:r>
        <w:rPr>
          <w:i/>
        </w:rPr>
        <w:t>18:47</w:t>
      </w:r>
      <w:r>
        <w:t xml:space="preserve"> Thomas Sundström:</w:t>
        <w:tab/>
        <w:t xml:space="preserve">ja extreme kotzgranate </w:t>
      </w:r>
    </w:p>
    <w:p>
      <w:pPr>
        <w:ind w:left="3600" w:hanging="3600"/>
      </w:pPr>
      <w:r>
        <w:rPr>
          <w:i/>
        </w:rPr>
        <w:t>18:47</w:t>
      </w:r>
      <w:r>
        <w:t xml:space="preserve"> Louis Springer:</w:t>
        <w:tab/>
        <w:t xml:space="preserve">Ja extrem. </w:t>
      </w:r>
    </w:p>
    <w:p>
      <w:pPr>
        <w:ind w:left="3600" w:hanging="3600"/>
      </w:pPr>
      <w:r>
        <w:rPr>
          <w:i/>
        </w:rPr>
        <w:t>18:48</w:t>
      </w:r>
      <w:r>
        <w:t xml:space="preserve"> Louis Springer:</w:t>
        <w:tab/>
        <w:t xml:space="preserve">2. Und 3. von rechts wirken interessant </w:t>
      </w:r>
    </w:p>
    <w:p>
      <w:pPr>
        <w:ind w:left="3600" w:hanging="3600"/>
      </w:pPr>
      <w:r>
        <w:rPr>
          <w:i/>
        </w:rPr>
        <w:t>18:49</w:t>
      </w:r>
      <w:r>
        <w:t xml:space="preserve"> Benedikt Gruber:</w:t>
        <w:tab/>
        <w:t xml:space="preserve">Ok, Mörsi! :) </w:t>
      </w:r>
    </w:p>
    <w:p>
      <w:pPr>
        <w:ind w:left="3600" w:hanging="3600"/>
      </w:pPr>
      <w:r>
        <w:rPr>
          <w:i/>
        </w:rPr>
        <w:t>18:49</w:t>
      </w:r>
      <w:r>
        <w:t xml:space="preserve"> Maximilian Margreiter:</w:t>
        <w:tab/>
        <w:t xml:space="preserve">Ich find David hockney extrem gut </w:t>
      </w:r>
    </w:p>
    <w:p>
      <w:pPr>
        <w:ind w:left="3600" w:hanging="3600"/>
      </w:pPr>
      <w:r>
        <w:rPr>
          <w:i/>
        </w:rPr>
        <w:t>18:58</w:t>
      </w:r>
      <w:r>
        <w:t xml:space="preserve"> Maximilian Margreiter:</w:t>
        <w:tab/>
        <w:t xml:space="preserve">Selber alle kotzbrocken </w:t>
      </w:r>
    </w:p>
    <w:p>
      <w:pPr>
        <w:ind w:left="3600" w:hanging="3600"/>
      </w:pPr>
      <w:r>
        <w:rPr>
          <w:i/>
        </w:rPr>
        <w:t>20:29</w:t>
      </w:r>
      <w:r>
        <w:t xml:space="preserve"> Benni Gröhs:</w:t>
        <w:tab/>
        <w:t xml:space="preserve">Gehen jetzt 10er </w:t>
      </w:r>
    </w:p>
    <w:p>
      <w:pPr>
        <w:ind w:left="3600" w:hanging="3600"/>
      </w:pPr>
      <w:r>
        <w:rPr>
          <w:i/>
        </w:rPr>
        <w:t>20:29</w:t>
      </w:r>
      <w:r>
        <w:t xml:space="preserve"> Thomas Sundström:</w:t>
        <w:tab/>
        <w:t xml:space="preserve">passt komme wie fahr ich da hin </w:t>
      </w:r>
    </w:p>
    <w:p>
      <w:pPr>
        <w:ind w:left="3600" w:hanging="3600"/>
      </w:pPr>
      <w:r>
        <w:rPr>
          <w:i/>
        </w:rPr>
        <w:t>20:29</w:t>
      </w:r>
      <w:r>
        <w:t xml:space="preserve"> Thomas Sundström:</w:t>
        <w:tab/>
        <w:t xml:space="preserve">endstation 46? </w:t>
      </w:r>
    </w:p>
    <w:p>
      <w:pPr>
        <w:ind w:left="3600" w:hanging="3600"/>
      </w:pPr>
      <w:r>
        <w:rPr>
          <w:i/>
        </w:rPr>
        <w:t>20:30</w:t>
      </w:r>
      <w:r>
        <w:t xml:space="preserve"> Maximilian Margreiter:</w:t>
        <w:tab/>
        <w:t xml:space="preserve">Na bis ottakring </w:t>
      </w:r>
    </w:p>
    <w:p>
      <w:pPr>
        <w:ind w:left="3600" w:hanging="3600"/>
      </w:pPr>
      <w:r>
        <w:rPr>
          <w:i/>
        </w:rPr>
        <w:t>20:30</w:t>
      </w:r>
      <w:r>
        <w:t xml:space="preserve"> Thomas Sundström:</w:t>
        <w:tab/>
        <w:t xml:space="preserve">blödsinn 44 oder? </w:t>
      </w:r>
    </w:p>
    <w:p>
      <w:pPr>
        <w:ind w:left="3600" w:hanging="3600"/>
      </w:pPr>
      <w:r>
        <w:rPr>
          <w:i/>
        </w:rPr>
        <w:t>20:31</w:t>
      </w:r>
      <w:r>
        <w:t xml:space="preserve"> Maximilian Margreiter:</w:t>
        <w:tab/>
        <w:t xml:space="preserve">Dann zu Fuß 3 min </w:t>
      </w:r>
    </w:p>
    <w:p>
      <w:pPr>
        <w:ind w:left="3600" w:hanging="3600"/>
      </w:pPr>
      <w:r>
        <w:rPr>
          <w:i/>
        </w:rPr>
        <w:t>20:31</w:t>
      </w:r>
      <w:r>
        <w:t xml:space="preserve"> Benni Gröhs:</w:t>
        <w:tab/>
        <w:t xml:space="preserve">Julian hat gerade abgesagt </w:t>
      </w:r>
    </w:p>
    <w:p>
      <w:pPr>
        <w:ind w:left="3600" w:hanging="3600"/>
      </w:pPr>
      <w:r>
        <w:rPr>
          <w:i/>
        </w:rPr>
        <w:t>20:31</w:t>
      </w:r>
      <w:r>
        <w:t xml:space="preserve"> Maximilian Margreiter:</w:t>
        <w:tab/>
        <w:t xml:space="preserve">Dann nicht </w:t>
      </w:r>
    </w:p>
    <w:p>
      <w:pPr>
        <w:ind w:left="3600" w:hanging="3600"/>
      </w:pPr>
      <w:r>
        <w:rPr>
          <w:i/>
        </w:rPr>
        <w:t>20:31</w:t>
      </w:r>
      <w:r>
        <w:t xml:space="preserve"> Benni Gröhs:</w:t>
        <w:tab/>
        <w:t xml:space="preserve">Julian ist nicht mehr dort und ist weg </w:t>
      </w:r>
    </w:p>
    <w:p>
      <w:pPr>
        <w:ind w:left="3600" w:hanging="3600"/>
      </w:pPr>
      <w:r>
        <w:rPr>
          <w:i/>
        </w:rPr>
        <w:t>20:31</w:t>
      </w:r>
      <w:r>
        <w:t xml:space="preserve"> Thomas Sundström:</w:t>
        <w:tab/>
        <w:t xml:space="preserve">ok gemma trotzdem hin </w:t>
      </w:r>
    </w:p>
    <w:p>
      <w:pPr>
        <w:ind w:left="3600" w:hanging="3600"/>
      </w:pPr>
      <w:r>
        <w:rPr>
          <w:i/>
        </w:rPr>
        <w:t>20:31</w:t>
      </w:r>
      <w:r>
        <w:t xml:space="preserve"> Benni Gröhs:</w:t>
        <w:tab/>
        <w:t xml:space="preserve">Out </w:t>
      </w:r>
    </w:p>
    <w:p>
      <w:pPr>
        <w:ind w:left="3600" w:hanging="3600"/>
      </w:pPr>
      <w:r>
        <w:rPr>
          <w:i/>
        </w:rPr>
        <w:t>20:32</w:t>
      </w:r>
      <w:r>
        <w:t xml:space="preserve"> Thomas Sundström:</w:t>
        <w:tab/>
        <w:t xml:space="preserve">hab an hunger </w:t>
      </w:r>
    </w:p>
    <w:p>
      <w:pPr>
        <w:ind w:left="3600" w:hanging="3600"/>
      </w:pPr>
      <w:r>
        <w:rPr>
          <w:i/>
        </w:rPr>
        <w:t>20:32</w:t>
      </w:r>
      <w:r>
        <w:t xml:space="preserve"> Benni Gröhs:</w:t>
        <w:tab/>
        <w:t xml:space="preserve">Schlaf schön </w:t>
      </w:r>
    </w:p>
    <w:p>
      <w:pPr>
        <w:ind w:left="3600" w:hanging="3600"/>
      </w:pPr>
      <w:r>
        <w:rPr>
          <w:i/>
        </w:rPr>
        <w:t>20:32</w:t>
      </w:r>
      <w:r>
        <w:t xml:space="preserve"> Thomas Sundström:</w:t>
        <w:tab/>
        <w:t xml:space="preserve">ich bin schon unterwegs </w:t>
      </w:r>
    </w:p>
    <w:p>
      <w:pPr>
        <w:ind w:left="3600" w:hanging="3600"/>
      </w:pPr>
      <w:r>
        <w:rPr>
          <w:i/>
        </w:rPr>
        <w:t>20:32</w:t>
      </w:r>
      <w:r>
        <w:t xml:space="preserve"> Maximilian Margreiter:</w:t>
        <w:tab/>
        <w:t xml:space="preserve">Pech </w:t>
      </w:r>
    </w:p>
    <w:p>
      <w:pPr>
        <w:ind w:left="3600" w:hanging="3600"/>
      </w:pPr>
      <w:r>
        <w:rPr>
          <w:i/>
        </w:rPr>
        <w:t>20:32</w:t>
      </w:r>
      <w:r>
        <w:t xml:space="preserve"> Thomas Sundström:</w:t>
        <w:tab/>
        <w:t xml:space="preserve">hop jez </w:t>
      </w:r>
    </w:p>
    <w:p>
      <w:pPr>
        <w:ind w:left="3600" w:hanging="3600"/>
      </w:pPr>
      <w:r>
        <w:rPr>
          <w:i/>
        </w:rPr>
        <w:t>20:32</w:t>
      </w:r>
      <w:r>
        <w:t xml:space="preserve"> Thomas Sundström:</w:t>
        <w:tab/>
        <w:t xml:space="preserve">bin in 15 min da </w:t>
      </w:r>
    </w:p>
    <w:p>
      <w:pPr>
        <w:ind w:left="3600" w:hanging="3600"/>
      </w:pPr>
      <w:r>
        <w:rPr>
          <w:i/>
        </w:rPr>
        <w:t>20:33</w:t>
      </w:r>
      <w:r>
        <w:t xml:space="preserve"> Maximilian Margreiter:</w:t>
        <w:tab/>
        <w:t xml:space="preserve">Und </w:t>
      </w:r>
    </w:p>
    <w:p>
      <w:pPr>
        <w:ind w:left="3600" w:hanging="3600"/>
      </w:pPr>
      <w:r>
        <w:rPr>
          <w:i/>
        </w:rPr>
        <w:t>20:33</w:t>
      </w:r>
      <w:r>
        <w:t xml:space="preserve"> Thomas Sundström:</w:t>
        <w:tab/>
        <w:t xml:space="preserve">sei kein blöder hund </w:t>
      </w:r>
    </w:p>
    <w:p>
      <w:pPr>
        <w:ind w:left="3600" w:hanging="3600"/>
      </w:pPr>
      <w:r>
        <w:rPr>
          <w:i/>
        </w:rPr>
        <w:t>20:35</w:t>
      </w:r>
      <w:r>
        <w:t xml:space="preserve"> Thomas Sundström:</w:t>
        <w:tab/>
        <w:t xml:space="preserve">ok dann dreh ich jez um wenn nix is </w:t>
      </w:r>
    </w:p>
    <w:p>
      <w:pPr>
        <w:ind w:left="3600" w:hanging="3600"/>
      </w:pPr>
      <w:r>
        <w:rPr>
          <w:i/>
        </w:rPr>
        <w:t>20:35</w:t>
      </w:r>
      <w:r>
        <w:t xml:space="preserve"> Thomas Sundström:</w:t>
        <w:tab/>
        <w:t xml:space="preserve">blöde hunde </w:t>
      </w:r>
    </w:p>
    <w:p>
      <w:pPr>
        <w:ind w:left="3600" w:hanging="3600"/>
      </w:pPr>
      <w:r>
        <w:rPr>
          <w:i/>
        </w:rPr>
        <w:t>20:36</w:t>
      </w:r>
      <w:r>
        <w:t xml:space="preserve"> Thomas Sundström:</w:t>
        <w:tab/>
        <w:t xml:space="preserve">julian extremer 🐛 </w:t>
      </w:r>
    </w:p>
    <w:p>
      <w:pPr>
        <w:ind w:left="3600" w:hanging="3600"/>
      </w:pPr>
      <w:r>
        <w:rPr>
          <w:i/>
        </w:rPr>
        <w:t>23:07</w:t>
      </w:r>
      <w:r>
        <w:t xml:space="preserve"> Julian Möhlen:</w:t>
        <w:tab/>
        <w:t xml:space="preserve">Tut mir leid, aufgrund eines leeren Akkus wusste ich nicht von diesem massiven Andrang. </w:t>
      </w:r>
    </w:p>
    <w:p>
      <w:pPr>
        <w:ind w:left="3600" w:hanging="3600"/>
      </w:pPr>
      <w:r>
        <w:rPr>
          <w:i/>
        </w:rPr>
        <w:t>23:09</w:t>
      </w:r>
      <w:r>
        <w:t xml:space="preserve"> Benedikt Gruber:</w:t>
        <w:tab/>
        <w:t xml:space="preserve">War auch extreemst begeistert von seinem Œuvre! </w:t>
      </w:r>
    </w:p>
    <w:p>
      <w:pPr>
        <w:ind w:left="3600" w:hanging="3600"/>
      </w:pPr>
      <w:r>
        <w:rPr>
          <w:i/>
        </w:rPr>
        <w:t>23:13</w:t>
      </w:r>
      <w:r>
        <w:t xml:space="preserve"> Maximilian Margreiter:</w:t>
        <w:tab/>
        <w:t xml:space="preserve">Ja auch das graphisch Werk ist super  die Gemälde sind eh viele sehr bekannt </w:t>
      </w:r>
    </w:p>
    <w:p>
      <w:pPr>
        <w:ind w:left="3600" w:hanging="3600"/>
      </w:pPr>
      <w:r>
        <w:rPr>
          <w:i/>
        </w:rPr>
        <w:t>23:16</w:t>
      </w:r>
      <w:r>
        <w:t xml:space="preserve"> Benedikt Gruber:</w:t>
        <w:tab/>
        <w:t xml:space="preserve">Ich die gezeigten Video-Installationen waren nicht ohne! </w:t>
      </w:r>
    </w:p>
    <w:p>
      <w:pPr>
        <w:ind w:left="3600" w:hanging="3600"/>
      </w:pPr>
      <w:r>
        <w:rPr>
          <w:i/>
        </w:rPr>
        <w:t>23:16</w:t>
      </w:r>
      <w:r>
        <w:t xml:space="preserve"> Thomas Sundström:</w:t>
        <w:tab/>
        <w:t xml:space="preserve">jez lüg nicht benedikt </w:t>
      </w:r>
    </w:p>
    <w:p>
      <w:pPr>
        <w:ind w:left="3600" w:hanging="3600"/>
      </w:pPr>
      <w:r>
        <w:rPr>
          <w:i/>
        </w:rPr>
        <w:t>23:16</w:t>
      </w:r>
      <w:r>
        <w:t xml:space="preserve"> Benedikt Gruber:</w:t>
        <w:tab/>
        <w:t xml:space="preserve">Überhaupt sehr spannend in welch unterschiedlichen Techniken er einfach brilliert hat </w:t>
      </w:r>
    </w:p>
    <w:p>
      <w:pPr>
        <w:ind w:left="3600" w:hanging="3600"/>
      </w:pPr>
      <w:r>
        <w:rPr>
          <w:i/>
        </w:rPr>
        <w:t>23:16</w:t>
      </w:r>
      <w:r>
        <w:t xml:space="preserve"> Thomas Sundström:</w:t>
        <w:tab/>
        <w:t xml:space="preserve">das is zuviel </w:t>
      </w:r>
    </w:p>
    <w:p>
      <w:pPr>
        <w:ind w:left="3600" w:hanging="3600"/>
      </w:pPr>
      <w:r>
        <w:rPr>
          <w:i/>
        </w:rPr>
        <w:t>23:16</w:t>
      </w:r>
      <w:r>
        <w:t xml:space="preserve"> Benedikt Gruber:</w:t>
        <w:tab/>
        <w:t xml:space="preserve">Ernsthaft! </w:t>
      </w:r>
    </w:p>
    <w:p>
      <w:pPr>
        <w:ind w:left="3600" w:hanging="3600"/>
      </w:pPr>
      <w:r>
        <w:rPr>
          <w:i/>
        </w:rPr>
        <w:t>23:26</w:t>
      </w:r>
      <w:r>
        <w:t xml:space="preserve"> Thomas Sundström:</w:t>
        <w:tab/>
        <w:t xml:space="preserve">videoinstallationen </w:t>
      </w:r>
    </w:p>
    <w:p>
      <w:pPr>
        <w:ind w:left="3600" w:hanging="3600"/>
      </w:pPr>
      <w:r>
        <w:rPr>
          <w:i/>
        </w:rPr>
        <w:t>23:26</w:t>
      </w:r>
      <w:r>
        <w:t xml:space="preserve"> Maximilian Margreiter:</w:t>
        <w:tab/>
        <w:t xml:space="preserve">Haha Klassiker bei Videokunst schaltet Thomas Sundström ab </w:t>
      </w:r>
    </w:p>
    <w:p>
      <w:pPr>
        <w:ind w:left="3600" w:hanging="3600"/>
      </w:pPr>
      <w:r>
        <w:rPr>
          <w:i/>
        </w:rPr>
        <w:t>23:26</w:t>
      </w:r>
      <w:r>
        <w:t xml:space="preserve"> Thomas Sundström:</w:t>
        <w:tab/>
        <w:t xml:space="preserve">sind das schmimmste </w:t>
      </w:r>
    </w:p>
    <w:p>
      <w:pPr>
        <w:jc w:val="center"/>
      </w:pPr>
      <w:r>
        <w:t>14.09.2017</w:t>
      </w:r>
    </w:p>
    <w:p>
      <w:pPr>
        <w:ind w:left="3600" w:hanging="3600"/>
      </w:pPr>
      <w:r>
        <w:rPr>
          <w:i/>
        </w:rPr>
        <w:t>13:27</w:t>
      </w:r>
      <w:r>
        <w:t xml:space="preserve"> Thomas Sundström:</w:t>
        <w:tab/>
        <w:t xml:space="preserve">kk anyone? </w:t>
      </w:r>
    </w:p>
    <w:p>
      <w:pPr>
        <w:ind w:left="3600" w:hanging="3600"/>
      </w:pPr>
      <w:r>
        <w:rPr>
          <w:i/>
        </w:rPr>
        <w:t>18:32</w:t>
      </w:r>
      <w:r>
        <w:t xml:space="preserve"> Maximilian Margreiter:</w:t>
        <w:tab/>
        <w:t xml:space="preserve">Das Wetter ist so schrecklich </w:t>
      </w:r>
    </w:p>
    <w:p>
      <w:pPr>
        <w:ind w:left="3600" w:hanging="3600"/>
      </w:pPr>
      <w:r>
        <w:rPr>
          <w:i/>
        </w:rPr>
        <w:t>18:39</w:t>
      </w:r>
      <w:r>
        <w:t xml:space="preserve"> Maximilian Margreiter:</w:t>
        <w:tab/>
        <w:t xml:space="preserve">Aller Lebenswille wie fortgespült bei diesem Unwetter </w:t>
      </w:r>
    </w:p>
    <w:p>
      <w:pPr>
        <w:ind w:left="3600" w:hanging="3600"/>
      </w:pPr>
      <w:r>
        <w:rPr>
          <w:i/>
        </w:rPr>
        <w:t>19:18</w:t>
      </w:r>
      <w:r>
        <w:t xml:space="preserve"> Maximilian Margreiter:</w:t>
        <w:tab/>
        <w:t xml:space="preserve">Einfach schlimmer als diese hurrikans in Amerika </w:t>
      </w:r>
    </w:p>
    <w:p>
      <w:pPr>
        <w:ind w:left="3600" w:hanging="3600"/>
      </w:pPr>
      <w:r>
        <w:rPr>
          <w:i/>
        </w:rPr>
        <w:t>20:54</w:t>
      </w:r>
      <w:r>
        <w:t xml:space="preserve"> Maximilian Margreiter:</w:t>
        <w:tab/>
        <w:t xml:space="preserve">Wer kommt einen extrem guten Wein trinken zu Thomas Sundström in den Salon hopp hopp bald ist die Flasche leer </w:t>
      </w:r>
    </w:p>
    <w:p>
      <w:pPr>
        <w:jc w:val="center"/>
      </w:pPr>
      <w:r>
        <w:t>15.09.2017</w:t>
      </w:r>
    </w:p>
    <w:p>
      <w:pPr>
        <w:ind w:left="3600" w:hanging="3600"/>
      </w:pPr>
      <w:r>
        <w:rPr>
          <w:i/>
        </w:rPr>
        <w:t>13:57</w:t>
      </w:r>
      <w:r>
        <w:t xml:space="preserve"> Julian Möhlen:</w:t>
        <w:tab/>
        <w:t xml:space="preserve">2017-09-15-VIDEO-00009470.mp4 &lt;‎attached&gt; </w:t>
      </w:r>
    </w:p>
    <w:p>
      <w:pPr>
        <w:ind w:left="3600" w:hanging="3600"/>
      </w:pPr>
      <w:r>
        <w:rPr>
          <w:i/>
        </w:rPr>
        <w:t>13:58</w:t>
      </w:r>
      <w:r>
        <w:t xml:space="preserve"> Thomas Sundström:</w:t>
        <w:tab/>
        <w:t xml:space="preserve">das macht man im sommer </w:t>
      </w:r>
    </w:p>
    <w:p>
      <w:pPr>
        <w:ind w:left="3600" w:hanging="3600"/>
      </w:pPr>
      <w:r>
        <w:rPr>
          <w:i/>
        </w:rPr>
        <w:t>13:59</w:t>
      </w:r>
      <w:r>
        <w:t xml:space="preserve"> Maximilian Margreiter:</w:t>
        <w:tab/>
        <w:t xml:space="preserve">Ja jetzt ist tiefster Winter </w:t>
      </w:r>
    </w:p>
    <w:p>
      <w:pPr>
        <w:ind w:left="3600" w:hanging="3600"/>
      </w:pPr>
      <w:r>
        <w:rPr>
          <w:i/>
        </w:rPr>
        <w:t>14:00</w:t>
      </w:r>
      <w:r>
        <w:t xml:space="preserve"> Thomas Sundström:</w:t>
        <w:tab/>
        <w:t xml:space="preserve">ab in die höhle </w:t>
      </w:r>
    </w:p>
    <w:p>
      <w:pPr>
        <w:ind w:left="3600" w:hanging="3600"/>
      </w:pPr>
      <w:r>
        <w:rPr>
          <w:i/>
        </w:rPr>
        <w:t>16:33</w:t>
      </w:r>
      <w:r>
        <w:t xml:space="preserve"> Patrick Kerschbaumer:</w:t>
        <w:tab/>
        <w:t xml:space="preserve">Heute Straßenfest auf josefstädterstraße und Kohlmaier sitzt vor meiner Haustüre:D </w:t>
      </w:r>
    </w:p>
    <w:p>
      <w:pPr>
        <w:ind w:left="3600" w:hanging="3600"/>
      </w:pPr>
      <w:r>
        <w:rPr>
          <w:i/>
        </w:rPr>
        <w:t>16:38</w:t>
      </w:r>
      <w:r>
        <w:t xml:space="preserve"> Julian Möhlen:</w:t>
        <w:tab/>
        <w:t xml:space="preserve">GEIL! </w:t>
      </w:r>
    </w:p>
    <w:p>
      <w:pPr>
        <w:ind w:left="3600" w:hanging="3600"/>
      </w:pPr>
      <w:r>
        <w:rPr>
          <w:i/>
        </w:rPr>
        <w:t>16:39</w:t>
      </w:r>
      <w:r>
        <w:t xml:space="preserve"> Julian Möhlen:</w:t>
        <w:tab/>
        <w:t xml:space="preserve">Hast du ihm auf den Kopf gespuckt? </w:t>
      </w:r>
    </w:p>
    <w:p>
      <w:pPr>
        <w:jc w:val="center"/>
      </w:pPr>
      <w:r>
        <w:t>16.09.2017</w:t>
      </w:r>
    </w:p>
    <w:p>
      <w:pPr>
        <w:ind w:left="3600" w:hanging="3600"/>
      </w:pPr>
      <w:r>
        <w:rPr>
          <w:i/>
        </w:rPr>
        <w:t>00:06</w:t>
      </w:r>
      <w:r>
        <w:t xml:space="preserve"> Emil Paiker:</w:t>
        <w:tab/>
        <w:t xml:space="preserve">Wer eskaliert heute </w:t>
      </w:r>
    </w:p>
    <w:p>
      <w:pPr>
        <w:ind w:left="3600" w:hanging="3600"/>
      </w:pPr>
      <w:r>
        <w:rPr>
          <w:i/>
        </w:rPr>
        <w:t>00:13</w:t>
      </w:r>
      <w:r>
        <w:t xml:space="preserve"> Benni Gröhs:</w:t>
        <w:tab/>
        <w:t xml:space="preserve">Bin so fett dass ich gleich Penn </w:t>
      </w:r>
    </w:p>
    <w:p>
      <w:pPr>
        <w:ind w:left="3600" w:hanging="3600"/>
      </w:pPr>
      <w:r>
        <w:rPr>
          <w:i/>
        </w:rPr>
        <w:t>00:15</w:t>
      </w:r>
      <w:r>
        <w:t xml:space="preserve"> Emil Paiker:</w:t>
        <w:tab/>
        <w:t xml:space="preserve">Haha gute Nacht </w:t>
      </w:r>
    </w:p>
    <w:p>
      <w:pPr>
        <w:jc w:val="center"/>
      </w:pPr>
      <w:r>
        <w:t>17.09.2017</w:t>
      </w:r>
    </w:p>
    <w:p>
      <w:pPr>
        <w:ind w:left="3600" w:hanging="3600"/>
      </w:pPr>
      <w:r>
        <w:rPr>
          <w:i/>
        </w:rPr>
        <w:t>12:23</w:t>
      </w:r>
      <w:r>
        <w:t xml:space="preserve"> Thomas Sundström:</w:t>
        <w:tab/>
        <w:t xml:space="preserve">was ein horrorszenario, heute fängt das sterben an, cu next summer </w:t>
      </w:r>
    </w:p>
    <w:p>
      <w:pPr>
        <w:ind w:left="3600" w:hanging="3600"/>
      </w:pPr>
      <w:r>
        <w:rPr>
          <w:i/>
        </w:rPr>
        <w:t>12:24</w:t>
      </w:r>
      <w:r>
        <w:t xml:space="preserve"> Maximilian Margreiter:</w:t>
        <w:tab/>
        <w:t xml:space="preserve">Warum was ist in Wien </w:t>
      </w:r>
    </w:p>
    <w:p>
      <w:pPr>
        <w:ind w:left="3600" w:hanging="3600"/>
      </w:pPr>
      <w:r>
        <w:rPr>
          <w:i/>
        </w:rPr>
        <w:t>12:24</w:t>
      </w:r>
      <w:r>
        <w:t xml:space="preserve"> Thomas Sundström:</w:t>
        <w:tab/>
        <w:t xml:space="preserve">bist du etwa nicht hier </w:t>
      </w:r>
    </w:p>
    <w:p>
      <w:pPr>
        <w:ind w:left="3600" w:hanging="3600"/>
      </w:pPr>
      <w:r>
        <w:rPr>
          <w:i/>
        </w:rPr>
        <w:t>12:25</w:t>
      </w:r>
      <w:r>
        <w:t xml:space="preserve"> Thomas Sundström:</w:t>
        <w:tab/>
        <w:t xml:space="preserve">das wetter ist grauenhaft </w:t>
      </w:r>
    </w:p>
    <w:p>
      <w:pPr>
        <w:ind w:left="3600" w:hanging="3600"/>
      </w:pPr>
      <w:r>
        <w:rPr>
          <w:i/>
        </w:rPr>
        <w:t>12:25</w:t>
      </w:r>
      <w:r>
        <w:t xml:space="preserve"> Maximilian Margreiter:</w:t>
        <w:tab/>
        <w:t xml:space="preserve">Nein </w:t>
      </w:r>
    </w:p>
    <w:p>
      <w:pPr>
        <w:ind w:left="3600" w:hanging="3600"/>
      </w:pPr>
      <w:r>
        <w:rPr>
          <w:i/>
        </w:rPr>
        <w:t>12:25</w:t>
      </w:r>
      <w:r>
        <w:t xml:space="preserve"> Maximilian Margreiter:</w:t>
        <w:tab/>
        <w:t xml:space="preserve">Gott behüte </w:t>
      </w:r>
    </w:p>
    <w:p>
      <w:pPr>
        <w:ind w:left="3600" w:hanging="3600"/>
      </w:pPr>
      <w:r>
        <w:rPr>
          <w:i/>
        </w:rPr>
        <w:t>12:25</w:t>
      </w:r>
      <w:r>
        <w:t xml:space="preserve"> Thomas Sundström:</w:t>
        <w:tab/>
        <w:t xml:space="preserve">so schlecht war es nie </w:t>
      </w:r>
    </w:p>
    <w:p>
      <w:pPr>
        <w:ind w:left="3600" w:hanging="3600"/>
      </w:pPr>
      <w:r>
        <w:rPr>
          <w:i/>
        </w:rPr>
        <w:t>12:25</w:t>
      </w:r>
      <w:r>
        <w:t xml:space="preserve"> Maximilian Margreiter:</w:t>
        <w:tab/>
        <w:t xml:space="preserve">Hoffentlich wird es wieder besser wenn ich da bin </w:t>
      </w:r>
    </w:p>
    <w:p>
      <w:pPr>
        <w:ind w:left="3600" w:hanging="3600"/>
      </w:pPr>
      <w:r>
        <w:rPr>
          <w:i/>
        </w:rPr>
        <w:t>12:26</w:t>
      </w:r>
      <w:r>
        <w:t xml:space="preserve"> Thomas Sundström:</w:t>
        <w:tab/>
        <w:t xml:space="preserve">wo ist er </w:t>
      </w:r>
    </w:p>
    <w:p>
      <w:pPr>
        <w:ind w:left="3600" w:hanging="3600"/>
      </w:pPr>
      <w:r>
        <w:rPr>
          <w:i/>
        </w:rPr>
        <w:t>12:29</w:t>
      </w:r>
      <w:r>
        <w:t xml:space="preserve"> Louis Springer:</w:t>
        <w:tab/>
        <w:t xml:space="preserve">Also hier ist es äußerst warm </w:t>
      </w:r>
    </w:p>
    <w:p>
      <w:pPr>
        <w:ind w:left="3600" w:hanging="3600"/>
      </w:pPr>
      <w:r>
        <w:rPr>
          <w:i/>
        </w:rPr>
        <w:t>12:29</w:t>
      </w:r>
      <w:r>
        <w:t xml:space="preserve"> Louis Springer:</w:t>
        <w:tab/>
        <w:t xml:space="preserve">Liebe Grüße aus Kambodscha </w:t>
      </w:r>
    </w:p>
    <w:p>
      <w:pPr>
        <w:ind w:left="3600" w:hanging="3600"/>
      </w:pPr>
      <w:r>
        <w:rPr>
          <w:i/>
        </w:rPr>
        <w:t>12:30</w:t>
      </w:r>
      <w:r>
        <w:t xml:space="preserve"> Louis Springer:</w:t>
        <w:tab/>
        <w:t xml:space="preserve">✌ </w:t>
      </w:r>
    </w:p>
    <w:p>
      <w:pPr>
        <w:ind w:left="3600" w:hanging="3600"/>
      </w:pPr>
      <w:r>
        <w:rPr>
          <w:i/>
        </w:rPr>
        <w:t>12:30</w:t>
      </w:r>
      <w:r>
        <w:t xml:space="preserve"> Maximilian Margreiter:</w:t>
        <w:tab/>
        <w:t xml:space="preserve">Salzburg und Louis du 🐛 </w:t>
      </w:r>
    </w:p>
    <w:p>
      <w:pPr>
        <w:ind w:left="3600" w:hanging="3600"/>
      </w:pPr>
      <w:r>
        <w:rPr>
          <w:i/>
        </w:rPr>
        <w:t>12:31</w:t>
      </w:r>
      <w:r>
        <w:t xml:space="preserve"> Louis Springer:</w:t>
        <w:tab/>
        <w:t xml:space="preserve">Dafür schwitze ich halt wie sau </w:t>
      </w:r>
    </w:p>
    <w:p>
      <w:pPr>
        <w:ind w:left="3600" w:hanging="3600"/>
      </w:pPr>
      <w:r>
        <w:rPr>
          <w:i/>
        </w:rPr>
        <w:t>12:33</w:t>
      </w:r>
      <w:r>
        <w:t xml:space="preserve"> Maximilian Margreiter:</w:t>
        <w:tab/>
        <w:t xml:space="preserve">Es gäbe ich nicht dafür </w:t>
      </w:r>
    </w:p>
    <w:p>
      <w:pPr>
        <w:ind w:left="3600" w:hanging="3600"/>
      </w:pPr>
      <w:r>
        <w:rPr>
          <w:i/>
        </w:rPr>
        <w:t>12:41</w:t>
      </w:r>
      <w:r>
        <w:t xml:space="preserve"> Louis Springer:</w:t>
        <w:tab/>
        <w:t xml:space="preserve">Dann mach halt auch Austausch, du Jammerer </w:t>
      </w:r>
    </w:p>
    <w:p>
      <w:pPr>
        <w:ind w:left="3600" w:hanging="3600"/>
      </w:pPr>
      <w:r>
        <w:rPr>
          <w:i/>
        </w:rPr>
        <w:t>12:42</w:t>
      </w:r>
      <w:r>
        <w:t xml:space="preserve"> Louis Springer:</w:t>
        <w:tab/>
        <w:t xml:space="preserve">Palermo? </w:t>
      </w:r>
    </w:p>
    <w:p>
      <w:pPr>
        <w:ind w:left="3600" w:hanging="3600"/>
      </w:pPr>
      <w:r>
        <w:rPr>
          <w:i/>
        </w:rPr>
        <w:t>12:43</w:t>
      </w:r>
      <w:r>
        <w:t xml:space="preserve"> Maximilian Margreiter:</w:t>
        <w:tab/>
        <w:t xml:space="preserve">Blablabla Austausch  eher Verlegung des lebensmittelpunkt </w:t>
      </w:r>
    </w:p>
    <w:p>
      <w:pPr>
        <w:ind w:left="3600" w:hanging="3600"/>
      </w:pPr>
      <w:r>
        <w:rPr>
          <w:i/>
        </w:rPr>
        <w:t>12:44</w:t>
      </w:r>
      <w:r>
        <w:t xml:space="preserve"> Louis Springer:</w:t>
        <w:tab/>
        <w:t xml:space="preserve">lol </w:t>
      </w:r>
    </w:p>
    <w:p>
      <w:pPr>
        <w:ind w:left="3600" w:hanging="3600"/>
      </w:pPr>
      <w:r>
        <w:rPr>
          <w:i/>
        </w:rPr>
        <w:t>12:45</w:t>
      </w:r>
      <w:r>
        <w:t xml:space="preserve"> Louis Springer:</w:t>
        <w:tab/>
        <w:t xml:space="preserve">Snob </w:t>
      </w:r>
    </w:p>
    <w:p>
      <w:pPr>
        <w:ind w:left="3600" w:hanging="3600"/>
      </w:pPr>
      <w:r>
        <w:rPr>
          <w:i/>
        </w:rPr>
        <w:t>12:52</w:t>
      </w:r>
      <w:r>
        <w:t xml:space="preserve"> Thomas Sundström:</w:t>
        <w:tab/>
        <w:t xml:space="preserve">#eigenheim </w:t>
      </w:r>
    </w:p>
    <w:p>
      <w:pPr>
        <w:ind w:left="3600" w:hanging="3600"/>
      </w:pPr>
      <w:r>
        <w:rPr>
          <w:i/>
        </w:rPr>
        <w:t>12:52</w:t>
      </w:r>
      <w:r>
        <w:t xml:space="preserve"> Thomas Sundström:</w:t>
        <w:tab/>
        <w:t xml:space="preserve">#leistungmusssichwiederauszahln </w:t>
      </w:r>
    </w:p>
    <w:p>
      <w:pPr>
        <w:ind w:left="3600" w:hanging="3600"/>
      </w:pPr>
      <w:r>
        <w:rPr>
          <w:i/>
        </w:rPr>
        <w:t>13:47</w:t>
      </w:r>
      <w:r>
        <w:t xml:space="preserve"> Maximilian Margreiter:</w:t>
        <w:tab/>
        <w:t xml:space="preserve">#wasmirzusteht </w:t>
      </w:r>
    </w:p>
    <w:p>
      <w:pPr>
        <w:ind w:left="3600" w:hanging="3600"/>
      </w:pPr>
      <w:r>
        <w:rPr>
          <w:i/>
        </w:rPr>
        <w:t>14:15</w:t>
      </w:r>
      <w:r>
        <w:t xml:space="preserve"> Louis Springer:</w:t>
        <w:tab/>
        <w:t xml:space="preserve">Iwelche guten Filme grad im Kino? @436764085804...? </w:t>
      </w:r>
    </w:p>
    <w:p>
      <w:pPr>
        <w:ind w:left="3600" w:hanging="3600"/>
      </w:pPr>
      <w:r>
        <w:rPr>
          <w:i/>
        </w:rPr>
        <w:t>14:33</w:t>
      </w:r>
      <w:r>
        <w:t xml:space="preserve"> Maximilian Margreiter:</w:t>
        <w:tab/>
        <w:t xml:space="preserve">Ich geh doch nicht ins Kino extreme Geld Verschwendung .... aber es gibt einen neuen arronofsky Film  mother der ist sicher gut </w:t>
      </w:r>
    </w:p>
    <w:p>
      <w:pPr>
        <w:ind w:left="3600" w:hanging="3600"/>
      </w:pPr>
      <w:r>
        <w:rPr>
          <w:i/>
        </w:rPr>
        <w:t>16:11</w:t>
      </w:r>
      <w:r>
        <w:t xml:space="preserve"> Louis Springer:</w:t>
        <w:tab/>
        <w:t xml:space="preserve">Ja hab och schon recherchiert </w:t>
      </w:r>
    </w:p>
    <w:p>
      <w:pPr>
        <w:ind w:left="3600" w:hanging="3600"/>
      </w:pPr>
      <w:r>
        <w:rPr>
          <w:i/>
        </w:rPr>
        <w:t>16:11</w:t>
      </w:r>
      <w:r>
        <w:t xml:space="preserve"> Louis Springer:</w:t>
        <w:tab/>
        <w:t xml:space="preserve">Lit </w:t>
      </w:r>
    </w:p>
    <w:p>
      <w:pPr>
        <w:jc w:val="center"/>
      </w:pPr>
      <w:r>
        <w:t>18.09.2017</w:t>
      </w:r>
    </w:p>
    <w:p>
      <w:pPr>
        <w:ind w:left="3600" w:hanging="3600"/>
      </w:pPr>
      <w:r>
        <w:rPr>
          <w:i/>
        </w:rPr>
        <w:t>08:29</w:t>
      </w:r>
      <w:r>
        <w:t xml:space="preserve"> Benni Gröhs:</w:t>
        <w:tab/>
        <w:t xml:space="preserve">Ich würde mich für folgende Usi Kurse interessieren! Mag jemand einen (oder mehrere) mit mir machen?  Boxen 95 Mo 06:45-07:52 und Do 07:30-08:15 (Spitalgasse)  Bootcamp 1826 Do 10:30-12:00 (Schmelz)  Crosstraining 3577 Sa 14:00-15:30 (Schmelz) </w:t>
      </w:r>
    </w:p>
    <w:p>
      <w:pPr>
        <w:ind w:left="3600" w:hanging="3600"/>
      </w:pPr>
      <w:r>
        <w:rPr>
          <w:i/>
        </w:rPr>
        <w:t>08:31</w:t>
      </w:r>
      <w:r>
        <w:t xml:space="preserve"> Julian Möhlen:</w:t>
        <w:tab/>
        <w:t xml:space="preserve">Uh, das ist heftig... </w:t>
      </w:r>
    </w:p>
    <w:p>
      <w:pPr>
        <w:ind w:left="3600" w:hanging="3600"/>
      </w:pPr>
      <w:r>
        <w:rPr>
          <w:i/>
        </w:rPr>
        <w:t>08:32</w:t>
      </w:r>
      <w:r>
        <w:t xml:space="preserve"> Benni Gröhs:</w:t>
        <w:tab/>
        <w:t xml:space="preserve">Ge </w:t>
      </w:r>
    </w:p>
    <w:p>
      <w:pPr>
        <w:ind w:left="3600" w:hanging="3600"/>
      </w:pPr>
      <w:r>
        <w:rPr>
          <w:i/>
        </w:rPr>
        <w:t>08:32</w:t>
      </w:r>
      <w:r>
        <w:t xml:space="preserve"> Benni Gröhs:</w:t>
        <w:tab/>
        <w:t xml:space="preserve">Gib dir einen Ruck Julian! </w:t>
      </w:r>
    </w:p>
    <w:p>
      <w:pPr>
        <w:ind w:left="3600" w:hanging="3600"/>
      </w:pPr>
      <w:r>
        <w:rPr>
          <w:i/>
        </w:rPr>
        <w:t>08:35</w:t>
      </w:r>
      <w:r>
        <w:t xml:space="preserve"> Benni Gröhs:</w:t>
        <w:tab/>
        <w:t xml:space="preserve">Aja der Trainer von Bootcamp heißt Günther Ficker 💪🏻 </w:t>
      </w:r>
    </w:p>
    <w:p>
      <w:pPr>
        <w:ind w:left="3600" w:hanging="3600"/>
      </w:pPr>
      <w:r>
        <w:rPr>
          <w:i/>
        </w:rPr>
        <w:t>08:54</w:t>
      </w:r>
      <w:r>
        <w:t xml:space="preserve"> Alexander Würz:</w:t>
        <w:tab/>
        <w:t xml:space="preserve">Überleg auch Boxen zu machen!!! </w:t>
      </w:r>
    </w:p>
    <w:p>
      <w:pPr>
        <w:ind w:left="3600" w:hanging="3600"/>
      </w:pPr>
      <w:r>
        <w:rPr>
          <w:i/>
        </w:rPr>
        <w:t>08:54</w:t>
      </w:r>
      <w:r>
        <w:t xml:space="preserve"> Alexander Würz:</w:t>
        <w:tab/>
        <w:t xml:space="preserve">Wäre in </w:t>
      </w:r>
    </w:p>
    <w:p>
      <w:pPr>
        <w:ind w:left="3600" w:hanging="3600"/>
      </w:pPr>
      <w:r>
        <w:rPr>
          <w:i/>
        </w:rPr>
        <w:t>08:54</w:t>
      </w:r>
      <w:r>
        <w:t xml:space="preserve"> Alexander Würz:</w:t>
        <w:tab/>
        <w:t xml:space="preserve">Wo meld ich mich an </w:t>
      </w:r>
    </w:p>
    <w:p>
      <w:pPr>
        <w:ind w:left="3600" w:hanging="3600"/>
      </w:pPr>
      <w:r>
        <w:rPr>
          <w:i/>
        </w:rPr>
        <w:t>09:06</w:t>
      </w:r>
      <w:r>
        <w:t xml:space="preserve"> Benni Gröhs:</w:t>
        <w:tab/>
        <w:t xml:space="preserve">Boxen ist super da sind wir dann schon 4 </w:t>
      </w:r>
    </w:p>
    <w:p>
      <w:pPr>
        <w:ind w:left="3600" w:hanging="3600"/>
      </w:pPr>
      <w:r>
        <w:rPr>
          <w:i/>
        </w:rPr>
        <w:t>09:06</w:t>
      </w:r>
      <w:r>
        <w:t xml:space="preserve"> Maximilian Margreiter:</w:t>
        <w:tab/>
        <w:t xml:space="preserve">Ihr Schläger </w:t>
      </w:r>
    </w:p>
    <w:p>
      <w:pPr>
        <w:ind w:left="3600" w:hanging="3600"/>
      </w:pPr>
      <w:r>
        <w:rPr>
          <w:i/>
        </w:rPr>
        <w:t>09:06</w:t>
      </w:r>
      <w:r>
        <w:t xml:space="preserve"> Benni Gröhs:</w:t>
        <w:tab/>
        <w:t xml:space="preserve">Ich glaub es geht erst ab Ende September </w:t>
      </w:r>
    </w:p>
    <w:p>
      <w:pPr>
        <w:ind w:left="3600" w:hanging="3600"/>
      </w:pPr>
      <w:r>
        <w:rPr>
          <w:i/>
        </w:rPr>
        <w:t>09:06</w:t>
      </w:r>
      <w:r>
        <w:t xml:space="preserve"> Louis Springer:</w:t>
        <w:tab/>
        <w:t xml:space="preserve">Harte Jungs </w:t>
      </w:r>
    </w:p>
    <w:p>
      <w:pPr>
        <w:ind w:left="3600" w:hanging="3600"/>
      </w:pPr>
      <w:r>
        <w:rPr>
          <w:i/>
        </w:rPr>
        <w:t>09:16</w:t>
      </w:r>
      <w:r>
        <w:t xml:space="preserve"> Alexander Würz:</w:t>
        <w:tab/>
        <w:t xml:space="preserve">Ok </w:t>
      </w:r>
    </w:p>
    <w:p>
      <w:pPr>
        <w:ind w:left="3600" w:hanging="3600"/>
      </w:pPr>
      <w:r>
        <w:rPr>
          <w:i/>
        </w:rPr>
        <w:t>09:16</w:t>
      </w:r>
      <w:r>
        <w:t xml:space="preserve"> Alexander Würz:</w:t>
        <w:tab/>
        <w:t xml:space="preserve">Aber in </w:t>
      </w:r>
    </w:p>
    <w:p>
      <w:pPr>
        <w:ind w:left="3600" w:hanging="3600"/>
      </w:pPr>
      <w:r>
        <w:rPr>
          <w:i/>
        </w:rPr>
        <w:t>09:16</w:t>
      </w:r>
      <w:r>
        <w:t xml:space="preserve"> Alexander Würz:</w:t>
        <w:tab/>
        <w:t xml:space="preserve">Auch genau meine Uhrzeit </w:t>
      </w:r>
    </w:p>
    <w:p>
      <w:pPr>
        <w:ind w:left="3600" w:hanging="3600"/>
      </w:pPr>
      <w:r>
        <w:rPr>
          <w:i/>
        </w:rPr>
        <w:t>09:46</w:t>
      </w:r>
      <w:r>
        <w:t xml:space="preserve"> Benni Gröhs:</w:t>
        <w:tab/>
        <w:t xml:space="preserve">Perfekt! </w:t>
      </w:r>
    </w:p>
    <w:p>
      <w:pPr>
        <w:ind w:left="3600" w:hanging="3600"/>
      </w:pPr>
      <w:r>
        <w:rPr>
          <w:i/>
        </w:rPr>
        <w:t>09:50</w:t>
      </w:r>
      <w:r>
        <w:t xml:space="preserve"> Maximilian Margreiter:</w:t>
        <w:tab/>
        <w:t xml:space="preserve">Kk um 1030 irgendwer </w:t>
      </w:r>
    </w:p>
    <w:p>
      <w:pPr>
        <w:ind w:left="3600" w:hanging="3600"/>
      </w:pPr>
      <w:r>
        <w:rPr>
          <w:i/>
        </w:rPr>
        <w:t>12:02</w:t>
      </w:r>
      <w:r>
        <w:t xml:space="preserve"> Thomas Sundström:</w:t>
        <w:tab/>
        <w:t xml:space="preserve">boxen in aber net um die uhrzeit </w:t>
      </w:r>
    </w:p>
    <w:p>
      <w:pPr>
        <w:ind w:left="3600" w:hanging="3600"/>
      </w:pPr>
      <w:r>
        <w:rPr>
          <w:i/>
        </w:rPr>
        <w:t>12:03</w:t>
      </w:r>
      <w:r>
        <w:t xml:space="preserve"> Maximilian Margreiter:</w:t>
        <w:tab/>
        <w:t xml:space="preserve">Haha das war klar </w:t>
      </w:r>
    </w:p>
    <w:p>
      <w:pPr>
        <w:ind w:left="3600" w:hanging="3600"/>
      </w:pPr>
      <w:r>
        <w:rPr>
          <w:i/>
        </w:rPr>
        <w:t>12:03</w:t>
      </w:r>
      <w:r>
        <w:t xml:space="preserve"> Thomas Sundström:</w:t>
        <w:tab/>
        <w:t xml:space="preserve">porzellan jez </w:t>
      </w:r>
    </w:p>
    <w:p>
      <w:pPr>
        <w:ind w:left="3600" w:hanging="3600"/>
      </w:pPr>
      <w:r>
        <w:rPr>
          <w:i/>
        </w:rPr>
        <w:t>12:03</w:t>
      </w:r>
      <w:r>
        <w:t xml:space="preserve"> Thomas Sundström:</w:t>
        <w:tab/>
        <w:t xml:space="preserve">also in 30 min </w:t>
      </w:r>
    </w:p>
    <w:p>
      <w:pPr>
        <w:ind w:left="3600" w:hanging="3600"/>
      </w:pPr>
      <w:r>
        <w:rPr>
          <w:i/>
        </w:rPr>
        <w:t>12:24</w:t>
      </w:r>
      <w:r>
        <w:t xml:space="preserve"> Maximilian Margreiter:</w:t>
        <w:tab/>
        <w:t xml:space="preserve">In </w:t>
      </w:r>
    </w:p>
    <w:p>
      <w:pPr>
        <w:ind w:left="3600" w:hanging="3600"/>
      </w:pPr>
      <w:r>
        <w:rPr>
          <w:i/>
        </w:rPr>
        <w:t>12:24</w:t>
      </w:r>
      <w:r>
        <w:t xml:space="preserve"> Maximilian Margreiter:</w:t>
        <w:tab/>
        <w:t xml:space="preserve">Bin aber erst in 15 dort </w:t>
      </w:r>
    </w:p>
    <w:p>
      <w:pPr>
        <w:jc w:val="center"/>
      </w:pPr>
      <w:r>
        <w:t>19.09.2017</w:t>
      </w:r>
    </w:p>
    <w:p>
      <w:pPr>
        <w:ind w:left="3600" w:hanging="3600"/>
      </w:pPr>
      <w:r>
        <w:rPr>
          <w:i/>
        </w:rPr>
        <w:t>15:41</w:t>
      </w:r>
      <w:r>
        <w:t xml:space="preserve"> Maximilian Margreiter:</w:t>
        <w:tab/>
        <w:t xml:space="preserve">Die puls 4 Konfrontation zwischen strolz und Kern ist absolut zum zerkugeln ...strolz wieder völlig verrückt köstlich </w:t>
      </w:r>
    </w:p>
    <w:p>
      <w:pPr>
        <w:ind w:left="3600" w:hanging="3600"/>
      </w:pPr>
      <w:r>
        <w:rPr>
          <w:i/>
        </w:rPr>
        <w:t>15:46</w:t>
      </w:r>
      <w:r>
        <w:t xml:space="preserve"> Benni Gröhs:</w:t>
        <w:tab/>
        <w:t xml:space="preserve">#strolzbk17 </w:t>
      </w:r>
    </w:p>
    <w:p>
      <w:pPr>
        <w:ind w:left="3600" w:hanging="3600"/>
      </w:pPr>
      <w:r>
        <w:rPr>
          <w:i/>
        </w:rPr>
        <w:t>15:54</w:t>
      </w:r>
      <w:r>
        <w:t xml:space="preserve"> Maximilian Margreiter:</w:t>
        <w:tab/>
        <w:t xml:space="preserve">#nochwitzigeralsstrache </w:t>
      </w:r>
    </w:p>
    <w:p>
      <w:pPr>
        <w:ind w:left="3600" w:hanging="3600"/>
      </w:pPr>
      <w:r>
        <w:rPr>
          <w:i/>
        </w:rPr>
        <w:t>16:17</w:t>
      </w:r>
      <w:r>
        <w:t xml:space="preserve"> Thomas Sundström:</w:t>
        <w:tab/>
        <w:t xml:space="preserve">auch geil:"wiener schmäh" reporter fragen die stenzel was sie zu ihrer altbekannten alkoholsucht sagt, sie sagt: alkohol macht blau! </w:t>
      </w:r>
    </w:p>
    <w:p>
      <w:pPr>
        <w:ind w:left="3600" w:hanging="3600"/>
      </w:pPr>
      <w:r>
        <w:rPr>
          <w:i/>
        </w:rPr>
        <w:t>18:00</w:t>
      </w:r>
      <w:r>
        <w:t xml:space="preserve"> Maximilian Margreiter:</w:t>
        <w:tab/>
        <w:t xml:space="preserve">Ich hasse den Winter </w:t>
      </w:r>
    </w:p>
    <w:p>
      <w:pPr>
        <w:ind w:left="3600" w:hanging="3600"/>
      </w:pPr>
      <w:r>
        <w:rPr>
          <w:i/>
        </w:rPr>
        <w:t>18:06</w:t>
      </w:r>
      <w:r>
        <w:t xml:space="preserve"> Louis Springer:</w:t>
        <w:tab/>
        <w:t xml:space="preserve">Ja, ganz grauslich </w:t>
      </w:r>
    </w:p>
    <w:p>
      <w:pPr>
        <w:ind w:left="3600" w:hanging="3600"/>
      </w:pPr>
      <w:r>
        <w:rPr>
          <w:i/>
        </w:rPr>
        <w:t>18:07</w:t>
      </w:r>
      <w:r>
        <w:t xml:space="preserve"> Louis Springer:</w:t>
        <w:tab/>
        <w:t xml:space="preserve">Gott sei Dank gibt es hier keinen, was für eine Erleichterung </w:t>
      </w:r>
    </w:p>
    <w:p>
      <w:pPr>
        <w:ind w:left="3600" w:hanging="3600"/>
      </w:pPr>
      <w:r>
        <w:rPr>
          <w:i/>
        </w:rPr>
        <w:t>18:07</w:t>
      </w:r>
      <w:r>
        <w:t xml:space="preserve"> Maximilian Margreiter:</w:t>
        <w:tab/>
        <w:t xml:space="preserve">Haha sehr witzig du 🐛 </w:t>
      </w:r>
    </w:p>
    <w:p>
      <w:pPr>
        <w:ind w:left="3600" w:hanging="3600"/>
      </w:pPr>
      <w:r>
        <w:rPr>
          <w:i/>
        </w:rPr>
        <w:t>18:08</w:t>
      </w:r>
      <w:r>
        <w:t xml:space="preserve"> Louis Springer:</w:t>
        <w:tab/>
        <w:t xml:space="preserve">Hab dich auch lieb </w:t>
      </w:r>
    </w:p>
    <w:p>
      <w:pPr>
        <w:ind w:left="3600" w:hanging="3600"/>
      </w:pPr>
      <w:r>
        <w:rPr>
          <w:i/>
        </w:rPr>
        <w:t>18:09</w:t>
      </w:r>
      <w:r>
        <w:t xml:space="preserve"> Maximilian Margreiter:</w:t>
        <w:tab/>
        <w:t xml:space="preserve">Ich dich gleich nicht mehr </w:t>
      </w:r>
    </w:p>
    <w:p>
      <w:pPr>
        <w:ind w:left="3600" w:hanging="3600"/>
      </w:pPr>
      <w:r>
        <w:rPr>
          <w:i/>
        </w:rPr>
        <w:t>18:26</w:t>
      </w:r>
      <w:r>
        <w:t xml:space="preserve"> Maximilian Margreiter:</w:t>
        <w:tab/>
        <w:t xml:space="preserve">Wer geht  diese Woche mit mir auf die parallel Vienna und  auf Vienna contemporary </w:t>
      </w:r>
    </w:p>
    <w:p>
      <w:pPr>
        <w:ind w:left="3600" w:hanging="3600"/>
      </w:pPr>
      <w:r>
        <w:rPr>
          <w:i/>
        </w:rPr>
        <w:t>20:10</w:t>
      </w:r>
      <w:r>
        <w:t xml:space="preserve"> Julian Möhlen:</w:t>
        <w:tab/>
        <w:t xml:space="preserve">Was ist das, maxi? Ich kenne das nicht. #bildungslücke </w:t>
      </w:r>
    </w:p>
    <w:p>
      <w:pPr>
        <w:ind w:left="3600" w:hanging="3600"/>
      </w:pPr>
      <w:r>
        <w:rPr>
          <w:i/>
        </w:rPr>
        <w:t>20:12</w:t>
      </w:r>
      <w:r>
        <w:t xml:space="preserve"> Maximilian Margreiter:</w:t>
        <w:tab/>
        <w:t xml:space="preserve">Vienna contemporary ist eine große Kunstmesse  und die parallel ist eine Gegenveranstaltung für die sich die andere nicht leisten können </w:t>
      </w:r>
    </w:p>
    <w:p>
      <w:pPr>
        <w:ind w:left="3600" w:hanging="3600"/>
      </w:pPr>
      <w:r>
        <w:rPr>
          <w:i/>
        </w:rPr>
        <w:t>20:13</w:t>
      </w:r>
      <w:r>
        <w:t xml:space="preserve"> Thomas Sundström:</w:t>
        <w:tab/>
        <w:t xml:space="preserve">ich gehe auf die viecon </w:t>
      </w:r>
    </w:p>
    <w:p>
      <w:pPr>
        <w:ind w:left="3600" w:hanging="3600"/>
      </w:pPr>
      <w:r>
        <w:rPr>
          <w:i/>
        </w:rPr>
        <w:t>20:13</w:t>
      </w:r>
      <w:r>
        <w:t xml:space="preserve"> Maximilian Margreiter:</w:t>
        <w:tab/>
        <w:t xml:space="preserve">Die parallel ist aber wahrscheinlich eher dein Preisniveau </w:t>
      </w:r>
    </w:p>
    <w:p>
      <w:pPr>
        <w:ind w:left="3600" w:hanging="3600"/>
      </w:pPr>
      <w:r>
        <w:rPr>
          <w:i/>
        </w:rPr>
        <w:t>20:14</w:t>
      </w:r>
      <w:r>
        <w:t xml:space="preserve"> Maximilian Margreiter:</w:t>
        <w:tab/>
        <w:t xml:space="preserve">#grössereanschaffunghaha </w:t>
      </w:r>
    </w:p>
    <w:p>
      <w:pPr>
        <w:ind w:left="3600" w:hanging="3600"/>
      </w:pPr>
      <w:r>
        <w:rPr>
          <w:i/>
        </w:rPr>
        <w:t>20:21</w:t>
      </w:r>
      <w:r>
        <w:t xml:space="preserve"> Thomas Sundström:</w:t>
        <w:tab/>
        <w:t xml:space="preserve">leistung muss sich wieder auszahln </w:t>
      </w:r>
    </w:p>
    <w:p>
      <w:pPr>
        <w:ind w:left="3600" w:hanging="3600"/>
      </w:pPr>
      <w:r>
        <w:rPr>
          <w:i/>
        </w:rPr>
        <w:t>20:21</w:t>
      </w:r>
      <w:r>
        <w:t xml:space="preserve"> Maximilian Margreiter:</w:t>
        <w:tab/>
        <w:t xml:space="preserve">#waswarmaleistung </w:t>
      </w:r>
    </w:p>
    <w:p>
      <w:pPr>
        <w:ind w:left="3600" w:hanging="3600"/>
      </w:pPr>
      <w:r>
        <w:rPr>
          <w:i/>
        </w:rPr>
        <w:t>22:17</w:t>
      </w:r>
      <w:r>
        <w:t xml:space="preserve"> Benni Gröhs:</w:t>
        <w:tab/>
        <w:t xml:space="preserve">@436763048963 @4369918060084 morgen um 7 beginnt die Usi Anmeldung:) </w:t>
      </w:r>
    </w:p>
    <w:p>
      <w:pPr>
        <w:ind w:left="3600" w:hanging="3600"/>
      </w:pPr>
      <w:r>
        <w:rPr>
          <w:i/>
        </w:rPr>
        <w:t>22:18</w:t>
      </w:r>
      <w:r>
        <w:t xml:space="preserve"> Alexander Würz:</w:t>
        <w:tab/>
        <w:t xml:space="preserve">Wo meldet man sich da an? </w:t>
      </w:r>
    </w:p>
    <w:p>
      <w:pPr>
        <w:ind w:left="3600" w:hanging="3600"/>
      </w:pPr>
      <w:r>
        <w:rPr>
          <w:i/>
        </w:rPr>
        <w:t>22:18</w:t>
      </w:r>
      <w:r>
        <w:t xml:space="preserve"> Benni Gröhs:</w:t>
        <w:tab/>
        <w:t xml:space="preserve">Usi.at </w:t>
      </w:r>
    </w:p>
    <w:p>
      <w:pPr>
        <w:ind w:left="3600" w:hanging="3600"/>
      </w:pPr>
      <w:r>
        <w:rPr>
          <w:i/>
        </w:rPr>
        <w:t>22:18</w:t>
      </w:r>
      <w:r>
        <w:t xml:space="preserve"> Alexander Würz:</w:t>
        <w:tab/>
        <w:t xml:space="preserve">Danke 🙏 </w:t>
      </w:r>
    </w:p>
    <w:p>
      <w:pPr>
        <w:ind w:left="3600" w:hanging="3600"/>
      </w:pPr>
      <w:r>
        <w:rPr>
          <w:i/>
        </w:rPr>
        <w:t>22:18</w:t>
      </w:r>
      <w:r>
        <w:t xml:space="preserve"> Benni Gröhs:</w:t>
        <w:tab/>
        <w:t xml:space="preserve">💪🏻 </w:t>
      </w:r>
    </w:p>
    <w:p>
      <w:pPr>
        <w:ind w:left="3600" w:hanging="3600"/>
      </w:pPr>
      <w:r>
        <w:rPr>
          <w:i/>
        </w:rPr>
        <w:t>22:22</w:t>
      </w:r>
      <w:r>
        <w:t xml:space="preserve"> Alexander Würz:</w:t>
        <w:tab/>
        <w:t xml:space="preserve">95? </w:t>
      </w:r>
    </w:p>
    <w:p>
      <w:pPr>
        <w:ind w:left="3600" w:hanging="3600"/>
      </w:pPr>
      <w:r>
        <w:rPr>
          <w:i/>
        </w:rPr>
        <w:t>22:22</w:t>
      </w:r>
      <w:r>
        <w:t xml:space="preserve"> Benni Gröhs:</w:t>
        <w:tab/>
        <w:t xml:space="preserve">Yes! </w:t>
      </w:r>
    </w:p>
    <w:p>
      <w:pPr>
        <w:ind w:left="3600" w:hanging="3600"/>
      </w:pPr>
      <w:r>
        <w:rPr>
          <w:i/>
        </w:rPr>
        <w:t>22:25</w:t>
      </w:r>
      <w:r>
        <w:t xml:space="preserve"> Thomas Sundström:</w:t>
        <w:tab/>
        <w:t xml:space="preserve">ich bin down für einen späteren kurs </w:t>
      </w:r>
    </w:p>
    <w:p>
      <w:pPr>
        <w:ind w:left="3600" w:hanging="3600"/>
      </w:pPr>
      <w:r>
        <w:rPr>
          <w:i/>
        </w:rPr>
        <w:t>22:37</w:t>
      </w:r>
      <w:r>
        <w:t xml:space="preserve"> Thomas Sundström:</w:t>
        <w:tab/>
        <w:t xml:space="preserve">übrigens verstehe ich nicht warum die evolution die konzeption des winterschlafs bei höher entwickelten leben aufgegeben hat. </w:t>
      </w:r>
    </w:p>
    <w:p>
      <w:pPr>
        <w:ind w:left="3600" w:hanging="3600"/>
      </w:pPr>
      <w:r>
        <w:rPr>
          <w:i/>
        </w:rPr>
        <w:t>22:37</w:t>
      </w:r>
      <w:r>
        <w:t xml:space="preserve"> Thomas Sundström:</w:t>
        <w:tab/>
        <w:t xml:space="preserve">das ist ja dann dumm </w:t>
      </w:r>
    </w:p>
    <w:p>
      <w:pPr>
        <w:ind w:left="3600" w:hanging="3600"/>
      </w:pPr>
      <w:r>
        <w:rPr>
          <w:i/>
        </w:rPr>
        <w:t>22:37</w:t>
      </w:r>
      <w:r>
        <w:t xml:space="preserve"> Thomas Sundström:</w:t>
        <w:tab/>
        <w:t xml:space="preserve">*n </w:t>
      </w:r>
    </w:p>
    <w:p>
      <w:pPr>
        <w:ind w:left="3600" w:hanging="3600"/>
      </w:pPr>
      <w:r>
        <w:rPr>
          <w:i/>
        </w:rPr>
        <w:t>22:38</w:t>
      </w:r>
      <w:r>
        <w:t xml:space="preserve"> Thomas Sundström:</w:t>
        <w:tab/>
        <w:t xml:space="preserve">*m </w:t>
      </w:r>
    </w:p>
    <w:p>
      <w:pPr>
        <w:ind w:left="3600" w:hanging="3600"/>
      </w:pPr>
      <w:r>
        <w:rPr>
          <w:i/>
        </w:rPr>
        <w:t>22:39</w:t>
      </w:r>
      <w:r>
        <w:t xml:space="preserve"> Alexander Würz:</w:t>
        <w:tab/>
        <w:t xml:space="preserve">Konsti auch dabei </w:t>
      </w:r>
    </w:p>
    <w:p>
      <w:pPr>
        <w:ind w:left="3600" w:hanging="3600"/>
      </w:pPr>
      <w:r>
        <w:rPr>
          <w:i/>
        </w:rPr>
        <w:t>22:39</w:t>
      </w:r>
      <w:r>
        <w:t xml:space="preserve"> Alexander Würz:</w:t>
        <w:tab/>
        <w:t xml:space="preserve">Thommi komm auch </w:t>
      </w:r>
    </w:p>
    <w:p>
      <w:pPr>
        <w:ind w:left="3600" w:hanging="3600"/>
      </w:pPr>
      <w:r>
        <w:rPr>
          <w:i/>
        </w:rPr>
        <w:t>22:39</w:t>
      </w:r>
      <w:r>
        <w:t xml:space="preserve"> Alexander Würz:</w:t>
        <w:tab/>
        <w:t xml:space="preserve">Wird nur witzig </w:t>
      </w:r>
    </w:p>
    <w:p>
      <w:pPr>
        <w:ind w:left="3600" w:hanging="3600"/>
      </w:pPr>
      <w:r>
        <w:rPr>
          <w:i/>
        </w:rPr>
        <w:t>22:40</w:t>
      </w:r>
      <w:r>
        <w:t xml:space="preserve"> Thomas Sundström:</w:t>
        <w:tab/>
        <w:t xml:space="preserve">zu früh </w:t>
      </w:r>
    </w:p>
    <w:p>
      <w:pPr>
        <w:ind w:left="3600" w:hanging="3600"/>
      </w:pPr>
      <w:r>
        <w:rPr>
          <w:i/>
        </w:rPr>
        <w:t>22:40</w:t>
      </w:r>
      <w:r>
        <w:t xml:space="preserve"> Thomas Sundström:</w:t>
        <w:tab/>
        <w:t xml:space="preserve">aint gonna happen </w:t>
      </w:r>
    </w:p>
    <w:p>
      <w:pPr>
        <w:ind w:left="3600" w:hanging="3600"/>
      </w:pPr>
      <w:r>
        <w:rPr>
          <w:i/>
        </w:rPr>
        <w:t>22:41</w:t>
      </w:r>
      <w:r>
        <w:t xml:space="preserve"> Thomas Sundström:</w:t>
        <w:tab/>
        <w:t xml:space="preserve">und du hast mit grade das training abgesagt und das war zu einer christlichen zeit </w:t>
      </w:r>
    </w:p>
    <w:p>
      <w:pPr>
        <w:ind w:left="3600" w:hanging="3600"/>
      </w:pPr>
      <w:r>
        <w:rPr>
          <w:i/>
        </w:rPr>
        <w:t>22:41</w:t>
      </w:r>
      <w:r>
        <w:t xml:space="preserve"> Thomas Sundström:</w:t>
        <w:tab/>
        <w:t xml:space="preserve">du heuchler </w:t>
      </w:r>
    </w:p>
    <w:p>
      <w:pPr>
        <w:ind w:left="3600" w:hanging="3600"/>
      </w:pPr>
      <w:r>
        <w:rPr>
          <w:i/>
        </w:rPr>
        <w:t>22:42</w:t>
      </w:r>
      <w:r>
        <w:t xml:space="preserve"> Benni Gröhs:</w:t>
        <w:tab/>
        <w:t xml:space="preserve">Sind Riesen runde wer fehlt wird durchgehauen </w:t>
      </w:r>
    </w:p>
    <w:p>
      <w:pPr>
        <w:ind w:left="3600" w:hanging="3600"/>
      </w:pPr>
      <w:r>
        <w:rPr>
          <w:i/>
        </w:rPr>
        <w:t>22:42</w:t>
      </w:r>
      <w:r>
        <w:t xml:space="preserve"> Thomas Sundström:</w:t>
        <w:tab/>
        <w:t xml:space="preserve">ich hau euch trotzdem alle durch </w:t>
      </w:r>
    </w:p>
    <w:p>
      <w:pPr>
        <w:ind w:left="3600" w:hanging="3600"/>
      </w:pPr>
      <w:r>
        <w:rPr>
          <w:i/>
        </w:rPr>
        <w:t>22:43</w:t>
      </w:r>
      <w:r>
        <w:t xml:space="preserve"> Benni Gröhs:</w:t>
        <w:tab/>
        <w:t xml:space="preserve">Thommi Haut am Abend die Leit durch die in der Früh gefehlt haben #nomercy </w:t>
      </w:r>
    </w:p>
    <w:p>
      <w:pPr>
        <w:ind w:left="3600" w:hanging="3600"/>
      </w:pPr>
      <w:r>
        <w:rPr>
          <w:i/>
        </w:rPr>
        <w:t>22:44</w:t>
      </w:r>
      <w:r>
        <w:t xml:space="preserve"> Thomas Sundström:</w:t>
        <w:tab/>
        <w:t xml:space="preserve">wann meldet man sich da an </w:t>
      </w:r>
    </w:p>
    <w:p>
      <w:pPr>
        <w:ind w:left="3600" w:hanging="3600"/>
      </w:pPr>
      <w:r>
        <w:rPr>
          <w:i/>
        </w:rPr>
        <w:t>22:44</w:t>
      </w:r>
      <w:r>
        <w:t xml:space="preserve"> Benni Gröhs:</w:t>
        <w:tab/>
        <w:t xml:space="preserve">Morgen </w:t>
      </w:r>
    </w:p>
    <w:p>
      <w:pPr>
        <w:ind w:left="3600" w:hanging="3600"/>
      </w:pPr>
      <w:r>
        <w:rPr>
          <w:i/>
        </w:rPr>
        <w:t>22:44</w:t>
      </w:r>
      <w:r>
        <w:t xml:space="preserve"> Thomas Sundström:</w:t>
        <w:tab/>
        <w:t xml:space="preserve">is das so wie wu </w:t>
      </w:r>
    </w:p>
    <w:p>
      <w:pPr>
        <w:ind w:left="3600" w:hanging="3600"/>
      </w:pPr>
      <w:r>
        <w:rPr>
          <w:i/>
        </w:rPr>
        <w:t>22:44</w:t>
      </w:r>
      <w:r>
        <w:t xml:space="preserve"> Benni Gröhs:</w:t>
        <w:tab/>
        <w:t xml:space="preserve">Was i ned </w:t>
      </w:r>
    </w:p>
    <w:p>
      <w:pPr>
        <w:ind w:left="3600" w:hanging="3600"/>
      </w:pPr>
      <w:r>
        <w:rPr>
          <w:i/>
        </w:rPr>
        <w:t>22:44</w:t>
      </w:r>
      <w:r>
        <w:t xml:space="preserve"> Thomas Sundström:</w:t>
        <w:tab/>
        <w:t xml:space="preserve">oder nach studienfortschritt </w:t>
      </w:r>
    </w:p>
    <w:p>
      <w:pPr>
        <w:ind w:left="3600" w:hanging="3600"/>
      </w:pPr>
      <w:r>
        <w:rPr>
          <w:i/>
        </w:rPr>
        <w:t>22:44</w:t>
      </w:r>
      <w:r>
        <w:t xml:space="preserve"> Benni Gröhs:</w:t>
        <w:tab/>
        <w:t xml:space="preserve">Bin ja Wu ler </w:t>
      </w:r>
    </w:p>
    <w:p>
      <w:pPr>
        <w:ind w:left="3600" w:hanging="3600"/>
      </w:pPr>
      <w:r>
        <w:rPr>
          <w:i/>
        </w:rPr>
        <w:t>22:44</w:t>
      </w:r>
      <w:r>
        <w:t xml:space="preserve"> Thomas Sundström:</w:t>
        <w:tab/>
        <w:t xml:space="preserve">sry alex </w:t>
      </w:r>
    </w:p>
    <w:p>
      <w:pPr>
        <w:ind w:left="3600" w:hanging="3600"/>
      </w:pPr>
      <w:r>
        <w:rPr>
          <w:i/>
        </w:rPr>
        <w:t>22:44</w:t>
      </w:r>
      <w:r>
        <w:t xml:space="preserve"> Thomas Sundström:</w:t>
        <w:tab/>
        <w:t xml:space="preserve">haha </w:t>
      </w:r>
    </w:p>
    <w:p>
      <w:pPr>
        <w:ind w:left="3600" w:hanging="3600"/>
      </w:pPr>
      <w:r>
        <w:rPr>
          <w:i/>
        </w:rPr>
        <w:t>22:45</w:t>
      </w:r>
      <w:r>
        <w:t xml:space="preserve"> Alexander Würz:</w:t>
        <w:tab/>
        <w:t xml:space="preserve">Hab das auch noch nie gemacht </w:t>
      </w:r>
    </w:p>
    <w:p>
      <w:pPr>
        <w:jc w:val="center"/>
      </w:pPr>
      <w:r>
        <w:t>20.09.2017</w:t>
      </w:r>
    </w:p>
    <w:p>
      <w:pPr>
        <w:ind w:left="3600" w:hanging="3600"/>
      </w:pPr>
      <w:r>
        <w:rPr>
          <w:i/>
        </w:rPr>
        <w:t>01:00</w:t>
      </w:r>
      <w:r>
        <w:t xml:space="preserve"> Julian Möhlen:</w:t>
        <w:tab/>
        <w:t xml:space="preserve">Muss man sich da sobald wie möglich anmelden? </w:t>
      </w:r>
    </w:p>
    <w:p>
      <w:pPr>
        <w:ind w:left="3600" w:hanging="3600"/>
      </w:pPr>
      <w:r>
        <w:rPr>
          <w:i/>
        </w:rPr>
        <w:t>01:01</w:t>
      </w:r>
      <w:r>
        <w:t xml:space="preserve"> Julian Möhlen:</w:t>
        <w:tab/>
        <w:t xml:space="preserve">Bei Usi? </w:t>
      </w:r>
    </w:p>
    <w:p>
      <w:pPr>
        <w:ind w:left="3600" w:hanging="3600"/>
      </w:pPr>
      <w:r>
        <w:rPr>
          <w:i/>
        </w:rPr>
        <w:t>01:04</w:t>
      </w:r>
      <w:r>
        <w:t xml:space="preserve"> Julian Möhlen:</w:t>
        <w:tab/>
        <w:t xml:space="preserve">Begrenzte Plätze ? Wer zuerst kommt, mahlt zuerst? </w:t>
      </w:r>
    </w:p>
    <w:p>
      <w:pPr>
        <w:ind w:left="3600" w:hanging="3600"/>
      </w:pPr>
      <w:r>
        <w:rPr>
          <w:i/>
        </w:rPr>
        <w:t>04:06</w:t>
      </w:r>
      <w:r>
        <w:t xml:space="preserve"> Louis Springer:</w:t>
        <w:tab/>
        <w:t xml:space="preserve">Thommi verpasst safe die Anmeldung </w:t>
      </w:r>
    </w:p>
    <w:p>
      <w:pPr>
        <w:ind w:left="3600" w:hanging="3600"/>
      </w:pPr>
      <w:r>
        <w:rPr>
          <w:i/>
        </w:rPr>
        <w:t>04:22</w:t>
      </w:r>
      <w:r>
        <w:t xml:space="preserve"> Thomas Sundström:</w:t>
        <w:tab/>
        <w:t xml:space="preserve">fix </w:t>
      </w:r>
    </w:p>
    <w:p>
      <w:pPr>
        <w:ind w:left="3600" w:hanging="3600"/>
      </w:pPr>
      <w:r>
        <w:rPr>
          <w:i/>
        </w:rPr>
        <w:t>04:26</w:t>
      </w:r>
      <w:r>
        <w:t xml:space="preserve"> Louis Springer:</w:t>
        <w:tab/>
        <w:t xml:space="preserve">lol warum zum Teufel bist du noch wach </w:t>
      </w:r>
    </w:p>
    <w:p>
      <w:pPr>
        <w:ind w:left="3600" w:hanging="3600"/>
      </w:pPr>
      <w:r>
        <w:rPr>
          <w:i/>
        </w:rPr>
        <w:t>04:27</w:t>
      </w:r>
      <w:r>
        <w:t xml:space="preserve"> Thomas Sundström:</w:t>
        <w:tab/>
        <w:t xml:space="preserve">nightsession </w:t>
      </w:r>
    </w:p>
    <w:p>
      <w:pPr>
        <w:ind w:left="3600" w:hanging="3600"/>
      </w:pPr>
      <w:r>
        <w:rPr>
          <w:i/>
        </w:rPr>
        <w:t>04:28</w:t>
      </w:r>
      <w:r>
        <w:t xml:space="preserve"> Louis Springer:</w:t>
        <w:tab/>
        <w:t xml:space="preserve">Haha schon wieder zu spät mit dem Lernen angefangen? 😂😂 </w:t>
      </w:r>
    </w:p>
    <w:p>
      <w:pPr>
        <w:ind w:left="3600" w:hanging="3600"/>
      </w:pPr>
      <w:r>
        <w:rPr>
          <w:i/>
        </w:rPr>
        <w:t>04:28</w:t>
      </w:r>
      <w:r>
        <w:t xml:space="preserve"> Louis Springer:</w:t>
        <w:tab/>
        <w:t xml:space="preserve">classic Sundl </w:t>
      </w:r>
    </w:p>
    <w:p>
      <w:pPr>
        <w:ind w:left="3600" w:hanging="3600"/>
      </w:pPr>
      <w:r>
        <w:rPr>
          <w:i/>
        </w:rPr>
        <w:t>04:28</w:t>
      </w:r>
      <w:r>
        <w:t xml:space="preserve"> Thomas Sundström:</w:t>
        <w:tab/>
        <w:t xml:space="preserve">aber wo </w:t>
      </w:r>
    </w:p>
    <w:p>
      <w:pPr>
        <w:ind w:left="3600" w:hanging="3600"/>
      </w:pPr>
      <w:r>
        <w:rPr>
          <w:i/>
        </w:rPr>
        <w:t>04:29</w:t>
      </w:r>
      <w:r>
        <w:t xml:space="preserve"> Louis Springer:</w:t>
        <w:tab/>
        <w:t xml:space="preserve">warst die erste Septemberhälfte safe durchgehend blau und im Kaffeehaus </w:t>
      </w:r>
    </w:p>
    <w:p>
      <w:pPr>
        <w:ind w:left="3600" w:hanging="3600"/>
      </w:pPr>
      <w:r>
        <w:rPr>
          <w:i/>
        </w:rPr>
        <w:t>04:29</w:t>
      </w:r>
      <w:r>
        <w:t xml:space="preserve"> Thomas Sundström:</w:t>
        <w:tab/>
        <w:t xml:space="preserve">ich hab ja den beni den alten verfahrensrechtler </w:t>
      </w:r>
    </w:p>
    <w:p>
      <w:pPr>
        <w:ind w:left="3600" w:hanging="3600"/>
      </w:pPr>
      <w:r>
        <w:rPr>
          <w:i/>
        </w:rPr>
        <w:t>04:30</w:t>
      </w:r>
      <w:r>
        <w:t xml:space="preserve"> Thomas Sundström:</w:t>
        <w:tab/>
        <w:t xml:space="preserve">na stimmt net hah heute nur den ganzen abend über deckenauslässe für lampen nachgedacht </w:t>
      </w:r>
    </w:p>
    <w:p>
      <w:pPr>
        <w:ind w:left="3600" w:hanging="3600"/>
      </w:pPr>
      <w:r>
        <w:rPr>
          <w:i/>
        </w:rPr>
        <w:t>04:30</w:t>
      </w:r>
      <w:r>
        <w:t xml:space="preserve"> Thomas Sundström:</w:t>
        <w:tab/>
        <w:t xml:space="preserve">deshalb später begonnen </w:t>
      </w:r>
    </w:p>
    <w:p>
      <w:pPr>
        <w:ind w:left="3600" w:hanging="3600"/>
      </w:pPr>
      <w:r>
        <w:rPr>
          <w:i/>
        </w:rPr>
        <w:t>04:31</w:t>
      </w:r>
      <w:r>
        <w:t xml:space="preserve"> Louis Springer:</w:t>
        <w:tab/>
        <w:t xml:space="preserve">Ja Lampen sind schon essentiell </w:t>
      </w:r>
    </w:p>
    <w:p>
      <w:pPr>
        <w:ind w:left="3600" w:hanging="3600"/>
      </w:pPr>
      <w:r>
        <w:rPr>
          <w:i/>
        </w:rPr>
        <w:t>04:31</w:t>
      </w:r>
      <w:r>
        <w:t xml:space="preserve"> Thomas Sundström:</w:t>
        <w:tab/>
        <w:t xml:space="preserve">extrem wichtig </w:t>
      </w:r>
    </w:p>
    <w:p>
      <w:pPr>
        <w:ind w:left="3600" w:hanging="3600"/>
      </w:pPr>
      <w:r>
        <w:rPr>
          <w:i/>
        </w:rPr>
        <w:t>04:31</w:t>
      </w:r>
      <w:r>
        <w:t xml:space="preserve"> Thomas Sundström:</w:t>
        <w:tab/>
        <w:t xml:space="preserve">jez hab ich einen genauen plan </w:t>
      </w:r>
    </w:p>
    <w:p>
      <w:pPr>
        <w:ind w:left="3600" w:hanging="3600"/>
      </w:pPr>
      <w:r>
        <w:rPr>
          <w:i/>
        </w:rPr>
        <w:t>04:31</w:t>
      </w:r>
      <w:r>
        <w:t xml:space="preserve"> Louis Springer:</w:t>
        <w:tab/>
        <w:t xml:space="preserve">verständlich, dass das enorm ablenkt </w:t>
      </w:r>
    </w:p>
    <w:p>
      <w:pPr>
        <w:ind w:left="3600" w:hanging="3600"/>
      </w:pPr>
      <w:r>
        <w:rPr>
          <w:i/>
        </w:rPr>
        <w:t>04:31</w:t>
      </w:r>
      <w:r>
        <w:t xml:space="preserve"> Thomas Sundström:</w:t>
        <w:tab/>
        <w:t xml:space="preserve">das problem ist wenn man sich alles aussuchen kann ist die entscheidung so schwierig </w:t>
      </w:r>
    </w:p>
    <w:p>
      <w:pPr>
        <w:ind w:left="3600" w:hanging="3600"/>
      </w:pPr>
      <w:r>
        <w:rPr>
          <w:i/>
        </w:rPr>
        <w:t>04:31</w:t>
      </w:r>
      <w:r>
        <w:t xml:space="preserve"> Louis Springer:</w:t>
        <w:tab/>
        <w:t xml:space="preserve">Thomas Sundström, Lampologe </w:t>
      </w:r>
    </w:p>
    <w:p>
      <w:pPr>
        <w:ind w:left="3600" w:hanging="3600"/>
      </w:pPr>
      <w:r>
        <w:rPr>
          <w:i/>
        </w:rPr>
        <w:t>04:31</w:t>
      </w:r>
      <w:r>
        <w:t xml:space="preserve"> Thomas Sundström:</w:t>
        <w:tab/>
        <w:t xml:space="preserve">es dauert also noch viel länger als beim letzten mal </w:t>
      </w:r>
    </w:p>
    <w:p>
      <w:pPr>
        <w:ind w:left="3600" w:hanging="3600"/>
      </w:pPr>
      <w:r>
        <w:rPr>
          <w:i/>
        </w:rPr>
        <w:t>04:32</w:t>
      </w:r>
      <w:r>
        <w:t xml:space="preserve"> Thomas Sundström:</w:t>
        <w:tab/>
        <w:t xml:space="preserve">haha </w:t>
      </w:r>
    </w:p>
    <w:p>
      <w:pPr>
        <w:ind w:left="3600" w:hanging="3600"/>
      </w:pPr>
      <w:r>
        <w:rPr>
          <w:i/>
        </w:rPr>
        <w:t>04:32</w:t>
      </w:r>
      <w:r>
        <w:t xml:space="preserve"> Thomas Sundström:</w:t>
        <w:tab/>
        <w:t xml:space="preserve">gute nacht jez reichts </w:t>
      </w:r>
    </w:p>
    <w:p>
      <w:pPr>
        <w:ind w:left="3600" w:hanging="3600"/>
      </w:pPr>
      <w:r>
        <w:rPr>
          <w:i/>
        </w:rPr>
        <w:t>04:33</w:t>
      </w:r>
      <w:r>
        <w:t xml:space="preserve"> Thomas Sundström:</w:t>
        <w:tab/>
        <w:t xml:space="preserve">ich werde jetzt einstweilig schlafen </w:t>
      </w:r>
    </w:p>
    <w:p>
      <w:pPr>
        <w:ind w:left="3600" w:hanging="3600"/>
      </w:pPr>
      <w:r>
        <w:rPr>
          <w:i/>
        </w:rPr>
        <w:t>07:17</w:t>
      </w:r>
      <w:r>
        <w:t xml:space="preserve"> Maximilian Margreiter:</w:t>
        <w:tab/>
        <w:t xml:space="preserve">Das Wetter ist der reinste Horror </w:t>
      </w:r>
    </w:p>
    <w:p>
      <w:pPr>
        <w:ind w:left="3600" w:hanging="3600"/>
      </w:pPr>
      <w:r>
        <w:rPr>
          <w:i/>
        </w:rPr>
        <w:t>07:35</w:t>
      </w:r>
      <w:r>
        <w:t xml:space="preserve"> Julian Möhlen:</w:t>
        <w:tab/>
        <w:t xml:space="preserve">Es geht. Immerhin regnet es nicht. Es darf nur nachts regnen, da schläft man gut - wie im Zelt. </w:t>
      </w:r>
    </w:p>
    <w:p>
      <w:pPr>
        <w:ind w:left="3600" w:hanging="3600"/>
      </w:pPr>
      <w:r>
        <w:rPr>
          <w:i/>
        </w:rPr>
        <w:t>07:41</w:t>
      </w:r>
      <w:r>
        <w:t xml:space="preserve"> Maximilian Margreiter:</w:t>
        <w:tab/>
        <w:t xml:space="preserve">Ich weiß ja nicht wo du bist aber bei mir regnet es  und zwar ordentlich </w:t>
      </w:r>
    </w:p>
    <w:p>
      <w:pPr>
        <w:ind w:left="3600" w:hanging="3600"/>
      </w:pPr>
      <w:r>
        <w:rPr>
          <w:i/>
        </w:rPr>
        <w:t>08:04</w:t>
      </w:r>
      <w:r>
        <w:t xml:space="preserve"> Benni Gröhs:</w:t>
        <w:tab/>
        <w:t xml:space="preserve">Maxi fährst du auf die Wu? </w:t>
      </w:r>
    </w:p>
    <w:p>
      <w:pPr>
        <w:ind w:left="3600" w:hanging="3600"/>
      </w:pPr>
      <w:r>
        <w:rPr>
          <w:i/>
        </w:rPr>
        <w:t>08:04</w:t>
      </w:r>
      <w:r>
        <w:t xml:space="preserve"> Benni Gröhs:</w:t>
        <w:tab/>
        <w:t xml:space="preserve">Bin am Weg auf die Wu und such Kaffeepartner:) </w:t>
      </w:r>
    </w:p>
    <w:p>
      <w:pPr>
        <w:ind w:left="3600" w:hanging="3600"/>
      </w:pPr>
      <w:r>
        <w:rPr>
          <w:i/>
        </w:rPr>
        <w:t>08:04</w:t>
      </w:r>
      <w:r>
        <w:t xml:space="preserve"> Maximilian Margreiter:</w:t>
        <w:tab/>
        <w:t xml:space="preserve">Nein haha </w:t>
      </w:r>
    </w:p>
    <w:p>
      <w:pPr>
        <w:ind w:left="3600" w:hanging="3600"/>
      </w:pPr>
      <w:r>
        <w:rPr>
          <w:i/>
        </w:rPr>
        <w:t>08:05</w:t>
      </w:r>
      <w:r>
        <w:t xml:space="preserve"> Benni Gröhs:</w:t>
        <w:tab/>
        <w:t xml:space="preserve">Haha extrem arg - wie macht man das mit dem Zitieren? </w:t>
      </w:r>
    </w:p>
    <w:p>
      <w:pPr>
        <w:ind w:left="3600" w:hanging="3600"/>
      </w:pPr>
      <w:r>
        <w:rPr>
          <w:i/>
        </w:rPr>
        <w:t>08:05</w:t>
      </w:r>
      <w:r>
        <w:t xml:space="preserve"> Benni Gröhs:</w:t>
        <w:tab/>
        <w:t xml:space="preserve">#informatikstudent </w:t>
      </w:r>
    </w:p>
    <w:p>
      <w:pPr>
        <w:ind w:left="3600" w:hanging="3600"/>
      </w:pPr>
      <w:r>
        <w:rPr>
          <w:i/>
        </w:rPr>
        <w:t>08:07</w:t>
      </w:r>
      <w:r>
        <w:t xml:space="preserve"> Benni Gröhs:</w:t>
        <w:tab/>
        <w:t xml:space="preserve">Julian, Alex! Der Boy hat sich angemeldet </w:t>
      </w:r>
    </w:p>
    <w:p>
      <w:pPr>
        <w:ind w:left="3600" w:hanging="3600"/>
      </w:pPr>
      <w:r>
        <w:rPr>
          <w:i/>
        </w:rPr>
        <w:t>08:07</w:t>
      </w:r>
      <w:r>
        <w:t xml:space="preserve"> Benni Gröhs:</w:t>
        <w:tab/>
        <w:t xml:space="preserve">2017-09-20-PHOTO-00009612.jpg &lt;‎attached&gt; </w:t>
      </w:r>
    </w:p>
    <w:p>
      <w:pPr>
        <w:ind w:left="3600" w:hanging="3600"/>
      </w:pPr>
      <w:r>
        <w:rPr>
          <w:i/>
        </w:rPr>
        <w:t>08:35</w:t>
      </w:r>
      <w:r>
        <w:t xml:space="preserve"> Julian Möhlen:</w:t>
        <w:tab/>
        <w:t xml:space="preserve">Das Portal lässt mich noch immer nicht rein. </w:t>
      </w:r>
    </w:p>
    <w:p>
      <w:pPr>
        <w:ind w:left="3600" w:hanging="3600"/>
      </w:pPr>
      <w:r>
        <w:rPr>
          <w:i/>
        </w:rPr>
        <w:t>08:36</w:t>
      </w:r>
      <w:r>
        <w:t xml:space="preserve"> Julian Möhlen:</w:t>
        <w:tab/>
        <w:t xml:space="preserve">Ich fühle mich wie Kafka vor dem Gesetz. </w:t>
      </w:r>
    </w:p>
    <w:p>
      <w:pPr>
        <w:ind w:left="3600" w:hanging="3600"/>
      </w:pPr>
      <w:r>
        <w:rPr>
          <w:i/>
        </w:rPr>
        <w:t>08:37</w:t>
      </w:r>
      <w:r>
        <w:t xml:space="preserve"> Benni Gröhs:</w:t>
        <w:tab/>
        <w:t xml:space="preserve">Wrs gilt Austrians First </w:t>
      </w:r>
    </w:p>
    <w:p>
      <w:pPr>
        <w:ind w:left="3600" w:hanging="3600"/>
      </w:pPr>
      <w:r>
        <w:rPr>
          <w:i/>
        </w:rPr>
        <w:t>08:37</w:t>
      </w:r>
      <w:r>
        <w:t xml:space="preserve"> Benni Gröhs:</w:t>
        <w:tab/>
        <w:t xml:space="preserve">Kurz verwehrt Ausländern Usi </w:t>
      </w:r>
    </w:p>
    <w:p>
      <w:pPr>
        <w:ind w:left="3600" w:hanging="3600"/>
      </w:pPr>
      <w:r>
        <w:rPr>
          <w:i/>
        </w:rPr>
        <w:t>09:36</w:t>
      </w:r>
      <w:r>
        <w:t xml:space="preserve"> Julian Möhlen:</w:t>
        <w:tab/>
        <w:t xml:space="preserve">Eben, es gibt ein Oasländakontingent auf Sportkurse. Das ist halt schon voll mit all den anderen deutschen Medizinern und Psychologen. </w:t>
      </w:r>
    </w:p>
    <w:p>
      <w:pPr>
        <w:ind w:left="3600" w:hanging="3600"/>
      </w:pPr>
      <w:r>
        <w:rPr>
          <w:i/>
        </w:rPr>
        <w:t>10:01</w:t>
      </w:r>
      <w:r>
        <w:t xml:space="preserve"> Emil Paiker:</w:t>
        <w:tab/>
        <w:t xml:space="preserve">Hat wer von euch meinen Studenten Ausweis? </w:t>
      </w:r>
    </w:p>
    <w:p>
      <w:pPr>
        <w:ind w:left="3600" w:hanging="3600"/>
      </w:pPr>
      <w:r>
        <w:rPr>
          <w:i/>
        </w:rPr>
        <w:t>10:03</w:t>
      </w:r>
      <w:r>
        <w:t xml:space="preserve"> Alexander Würz:</w:t>
        <w:tab/>
        <w:t xml:space="preserve">Ah glaub den hab ich noch </w:t>
      </w:r>
    </w:p>
    <w:p>
      <w:pPr>
        <w:ind w:left="3600" w:hanging="3600"/>
      </w:pPr>
      <w:r>
        <w:rPr>
          <w:i/>
        </w:rPr>
        <w:t>10:04</w:t>
      </w:r>
      <w:r>
        <w:t xml:space="preserve"> Emil Paiker:</w:t>
        <w:tab/>
        <w:t xml:space="preserve">Ok </w:t>
      </w:r>
    </w:p>
    <w:p>
      <w:pPr>
        <w:ind w:left="3600" w:hanging="3600"/>
      </w:pPr>
      <w:r>
        <w:rPr>
          <w:i/>
        </w:rPr>
        <w:t>10:07</w:t>
      </w:r>
      <w:r>
        <w:t xml:space="preserve"> Alexander Würz:</w:t>
        <w:tab/>
        <w:t xml:space="preserve">@beni nicht reingekommen </w:t>
      </w:r>
    </w:p>
    <w:p>
      <w:pPr>
        <w:ind w:left="3600" w:hanging="3600"/>
      </w:pPr>
      <w:r>
        <w:rPr>
          <w:i/>
        </w:rPr>
        <w:t>10:08</w:t>
      </w:r>
      <w:r>
        <w:t xml:space="preserve"> Alexander Würz:</w:t>
        <w:tab/>
        <w:t xml:space="preserve">Komme einfach erste Stunde mit </w:t>
      </w:r>
    </w:p>
    <w:p>
      <w:pPr>
        <w:ind w:left="3600" w:hanging="3600"/>
      </w:pPr>
      <w:r>
        <w:rPr>
          <w:i/>
        </w:rPr>
        <w:t>10:08</w:t>
      </w:r>
      <w:r>
        <w:t xml:space="preserve"> Louis Springer:</w:t>
        <w:tab/>
        <w:t xml:space="preserve">Raus mit die Oaslända! </w:t>
      </w:r>
    </w:p>
    <w:p>
      <w:pPr>
        <w:ind w:left="3600" w:hanging="3600"/>
      </w:pPr>
      <w:r>
        <w:rPr>
          <w:i/>
        </w:rPr>
        <w:t>10:09</w:t>
      </w:r>
      <w:r>
        <w:t xml:space="preserve"> Benedikt Gruber:</w:t>
        <w:tab/>
        <w:t xml:space="preserve">Frag den Julian, ob er nicht dringend einen Inländerausweis gebraucht hat... </w:t>
      </w:r>
    </w:p>
    <w:p>
      <w:pPr>
        <w:ind w:left="3600" w:hanging="3600"/>
      </w:pPr>
      <w:r>
        <w:rPr>
          <w:i/>
        </w:rPr>
        <w:t>10:19</w:t>
      </w:r>
      <w:r>
        <w:t xml:space="preserve"> Benni Gröhs:</w:t>
        <w:tab/>
        <w:t xml:space="preserve">@436763048963 ja sicher kein Problem </w:t>
      </w:r>
    </w:p>
    <w:p>
      <w:pPr>
        <w:ind w:left="3600" w:hanging="3600"/>
      </w:pPr>
      <w:r>
        <w:rPr>
          <w:i/>
        </w:rPr>
        <w:t>10:39</w:t>
      </w:r>
      <w:r>
        <w:t xml:space="preserve"> Julian Möhlen:</w:t>
        <w:tab/>
        <w:t xml:space="preserve">Ich hab mich nun erfolgreich über die meduni angemeldet. </w:t>
      </w:r>
    </w:p>
    <w:p>
      <w:pPr>
        <w:ind w:left="3600" w:hanging="3600"/>
      </w:pPr>
      <w:r>
        <w:rPr>
          <w:i/>
        </w:rPr>
        <w:t>10:40</w:t>
      </w:r>
      <w:r>
        <w:t xml:space="preserve"> Julian Möhlen:</w:t>
        <w:tab/>
        <w:t xml:space="preserve">Hat sich das System gedacht: Als deitscher ist es VIEL wahrscheinlicher, dass er an der MedUni ist, also lassen wir ihn nicht über die Uni Wien rein. </w:t>
      </w:r>
    </w:p>
    <w:p>
      <w:pPr>
        <w:ind w:left="3600" w:hanging="3600"/>
      </w:pPr>
      <w:r>
        <w:rPr>
          <w:i/>
        </w:rPr>
        <w:t>10:44</w:t>
      </w:r>
      <w:r>
        <w:t xml:space="preserve"> Benni Gröhs:</w:t>
        <w:tab/>
        <w:t xml:space="preserve">Yes💪🏻 freu mich!!! </w:t>
      </w:r>
    </w:p>
    <w:p>
      <w:pPr>
        <w:ind w:left="3600" w:hanging="3600"/>
      </w:pPr>
      <w:r>
        <w:rPr>
          <w:i/>
        </w:rPr>
        <w:t>15:07</w:t>
      </w:r>
      <w:r>
        <w:t xml:space="preserve"> Julian Möhlen:</w:t>
        <w:tab/>
        <w:t xml:space="preserve">💪🏽💪🏽💪🏽 </w:t>
      </w:r>
    </w:p>
    <w:p>
      <w:pPr>
        <w:jc w:val="center"/>
      </w:pPr>
      <w:r>
        <w:t>21.09.2017</w:t>
      </w:r>
    </w:p>
    <w:p>
      <w:pPr>
        <w:ind w:left="3600" w:hanging="3600"/>
      </w:pPr>
      <w:r>
        <w:rPr>
          <w:i/>
        </w:rPr>
        <w:t>14:29</w:t>
      </w:r>
      <w:r>
        <w:t xml:space="preserve"> Thomas Sundström:</w:t>
        <w:tab/>
        <w:t xml:space="preserve">kk anyone? </w:t>
      </w:r>
    </w:p>
    <w:p>
      <w:pPr>
        <w:ind w:left="3600" w:hanging="3600"/>
      </w:pPr>
      <w:r>
        <w:rPr>
          <w:i/>
        </w:rPr>
        <w:t>14:29</w:t>
      </w:r>
      <w:r>
        <w:t xml:space="preserve"> Benni Gröhs:</w:t>
        <w:tab/>
        <w:t xml:space="preserve">Haha </w:t>
      </w:r>
    </w:p>
    <w:p>
      <w:pPr>
        <w:ind w:left="3600" w:hanging="3600"/>
      </w:pPr>
      <w:r>
        <w:rPr>
          <w:i/>
        </w:rPr>
        <w:t>14:29</w:t>
      </w:r>
      <w:r>
        <w:t xml:space="preserve"> Thomas Sundström:</w:t>
        <w:tab/>
        <w:t xml:space="preserve">?! </w:t>
      </w:r>
    </w:p>
    <w:p>
      <w:pPr>
        <w:ind w:left="3600" w:hanging="3600"/>
      </w:pPr>
      <w:r>
        <w:rPr>
          <w:i/>
        </w:rPr>
        <w:t>14:29</w:t>
      </w:r>
      <w:r>
        <w:t xml:space="preserve"> Benni Gröhs:</w:t>
        <w:tab/>
        <w:t xml:space="preserve">Out </w:t>
      </w:r>
    </w:p>
    <w:p>
      <w:pPr>
        <w:ind w:left="3600" w:hanging="3600"/>
      </w:pPr>
      <w:r>
        <w:rPr>
          <w:i/>
        </w:rPr>
        <w:t>14:29</w:t>
      </w:r>
      <w:r>
        <w:t xml:space="preserve"> Thomas Sundström:</w:t>
        <w:tab/>
        <w:t xml:space="preserve">anyoone?? </w:t>
      </w:r>
    </w:p>
    <w:p>
      <w:pPr>
        <w:ind w:left="3600" w:hanging="3600"/>
      </w:pPr>
      <w:r>
        <w:rPr>
          <w:i/>
        </w:rPr>
        <w:t>14:29</w:t>
      </w:r>
      <w:r>
        <w:t xml:space="preserve"> Thomas Sundström:</w:t>
        <w:tab/>
        <w:t xml:space="preserve">?? </w:t>
      </w:r>
    </w:p>
    <w:p>
      <w:pPr>
        <w:ind w:left="3600" w:hanging="3600"/>
      </w:pPr>
      <w:r>
        <w:rPr>
          <w:i/>
        </w:rPr>
        <w:t>14:36</w:t>
      </w:r>
      <w:r>
        <w:t xml:space="preserve"> Thomas Sundström:</w:t>
        <w:tab/>
        <w:t xml:space="preserve">ja ruf an </w:t>
      </w:r>
    </w:p>
    <w:p>
      <w:pPr>
        <w:jc w:val="center"/>
      </w:pPr>
      <w:r>
        <w:t>22.09.2017</w:t>
      </w:r>
    </w:p>
    <w:p>
      <w:pPr>
        <w:ind w:left="3600" w:hanging="3600"/>
      </w:pPr>
      <w:r>
        <w:rPr>
          <w:i/>
        </w:rPr>
        <w:t>20:22</w:t>
      </w:r>
      <w:r>
        <w:t xml:space="preserve"> Maximilian Margreiter:</w:t>
        <w:tab/>
        <w:t xml:space="preserve">http://diepresse.com/home/innenpolitik/nationalratswahl/5290199/Kurz-will-Subsidiaritaetspakt-fuer-EU  Der Mensch ist so grauslich nicht wählbar zum genieren als gäbe es nicht ein Prinzip der begrenzten einzelermächtigung </w:t>
      </w:r>
    </w:p>
    <w:p>
      <w:pPr>
        <w:ind w:left="3600" w:hanging="3600"/>
      </w:pPr>
      <w:r>
        <w:rPr>
          <w:i/>
        </w:rPr>
        <w:t>20:28</w:t>
      </w:r>
      <w:r>
        <w:t xml:space="preserve"> Thomas Sundström:</w:t>
        <w:tab/>
        <w:t xml:space="preserve">das problem ist dass daseinzelermächtigung gerade nicht reicht um große probleme zu lösen aber bezüglich kleiner probleme weit ausgelegt wird, das kann man gut osder schlecht finden aber das ist ein faktum </w:t>
      </w:r>
    </w:p>
    <w:p>
      <w:pPr>
        <w:ind w:left="3600" w:hanging="3600"/>
      </w:pPr>
      <w:r>
        <w:rPr>
          <w:i/>
        </w:rPr>
        <w:t>20:30</w:t>
      </w:r>
      <w:r>
        <w:t xml:space="preserve"> Maximilian Margreiter:</w:t>
        <w:tab/>
        <w:t xml:space="preserve">Natürlich reicht sie für große projekte mit der gasp und steuerhoheit wird ja niemand hergeben wollen </w:t>
      </w:r>
    </w:p>
    <w:p>
      <w:pPr>
        <w:ind w:left="3600" w:hanging="3600"/>
      </w:pPr>
      <w:r>
        <w:rPr>
          <w:i/>
        </w:rPr>
        <w:t>20:33</w:t>
      </w:r>
      <w:r>
        <w:t xml:space="preserve"> Benni Gröhs:</w:t>
        <w:tab/>
        <w:t xml:space="preserve">Kurz ist schon lange out </w:t>
      </w:r>
    </w:p>
    <w:p>
      <w:pPr>
        <w:jc w:val="center"/>
      </w:pPr>
      <w:r>
        <w:t>23.09.2017</w:t>
      </w:r>
    </w:p>
    <w:p>
      <w:pPr>
        <w:ind w:left="3600" w:hanging="3600"/>
      </w:pPr>
      <w:r>
        <w:rPr>
          <w:i/>
        </w:rPr>
        <w:t>10:48</w:t>
      </w:r>
      <w:r>
        <w:t xml:space="preserve"> Maximilian Margreiter:</w:t>
        <w:tab/>
        <w:t xml:space="preserve">Sonnenschein und blauer Himmel  machen das Leben einfach besser </w:t>
      </w:r>
    </w:p>
    <w:p>
      <w:pPr>
        <w:ind w:left="3600" w:hanging="3600"/>
      </w:pPr>
      <w:r>
        <w:rPr>
          <w:i/>
        </w:rPr>
        <w:t>12:01</w:t>
      </w:r>
      <w:r>
        <w:t xml:space="preserve"> Julian Möhlen:</w:t>
        <w:tab/>
        <w:t xml:space="preserve">Maxi du brauchst zuhause ein Holodeck, das dir Hutes Wetter simuliert. </w:t>
      </w:r>
    </w:p>
    <w:p>
      <w:pPr>
        <w:ind w:left="3600" w:hanging="3600"/>
      </w:pPr>
      <w:r>
        <w:rPr>
          <w:i/>
        </w:rPr>
        <w:t>12:02</w:t>
      </w:r>
      <w:r>
        <w:t xml:space="preserve"> Maximilian Margreiter:</w:t>
        <w:tab/>
        <w:t xml:space="preserve">Oder einfach einen Wintersitz im Süden </w:t>
      </w:r>
    </w:p>
    <w:p>
      <w:pPr>
        <w:ind w:left="3600" w:hanging="3600"/>
      </w:pPr>
      <w:r>
        <w:rPr>
          <w:i/>
        </w:rPr>
        <w:t>12:04</w:t>
      </w:r>
      <w:r>
        <w:t xml:space="preserve"> Julian Möhlen:</w:t>
        <w:tab/>
        <w:t xml:space="preserve">*gutes </w:t>
      </w:r>
    </w:p>
    <w:p>
      <w:pPr>
        <w:ind w:left="3600" w:hanging="3600"/>
      </w:pPr>
      <w:r>
        <w:rPr>
          <w:i/>
        </w:rPr>
        <w:t>12:04</w:t>
      </w:r>
      <w:r>
        <w:t xml:space="preserve"> Julian Möhlen:</w:t>
        <w:tab/>
        <w:t xml:space="preserve">Ja </w:t>
      </w:r>
    </w:p>
    <w:p>
      <w:pPr>
        <w:ind w:left="3600" w:hanging="3600"/>
      </w:pPr>
      <w:r>
        <w:rPr>
          <w:i/>
        </w:rPr>
        <w:t>13:34</w:t>
      </w:r>
      <w:r>
        <w:t xml:space="preserve"> Thomas Sundström:</w:t>
        <w:tab/>
        <w:t xml:space="preserve">man bringe die sunseeker zum sunseeker </w:t>
      </w:r>
    </w:p>
    <w:p>
      <w:pPr>
        <w:ind w:left="3600" w:hanging="3600"/>
      </w:pPr>
      <w:r>
        <w:rPr>
          <w:i/>
        </w:rPr>
        <w:t>15:22</w:t>
      </w:r>
      <w:r>
        <w:t xml:space="preserve"> Maximilian Margreiter:</w:t>
        <w:tab/>
        <w:t xml:space="preserve">Haha zu wahr </w:t>
      </w:r>
    </w:p>
    <w:p>
      <w:pPr>
        <w:jc w:val="center"/>
      </w:pPr>
      <w:r>
        <w:t>24.09.2017</w:t>
      </w:r>
    </w:p>
    <w:p>
      <w:pPr>
        <w:ind w:left="3600" w:hanging="3600"/>
      </w:pPr>
      <w:r>
        <w:rPr>
          <w:i/>
        </w:rPr>
        <w:t>20:52</w:t>
      </w:r>
      <w:r>
        <w:t xml:space="preserve"> Thomas Sundström:</w:t>
        <w:tab/>
        <w:t xml:space="preserve">ahaha </w:t>
      </w:r>
    </w:p>
    <w:p>
      <w:pPr>
        <w:ind w:left="3600" w:hanging="3600"/>
      </w:pPr>
      <w:r>
        <w:rPr>
          <w:i/>
        </w:rPr>
        <w:t>20:52</w:t>
      </w:r>
      <w:r>
        <w:t xml:space="preserve"> Thomas Sundström:</w:t>
        <w:tab/>
        <w:t xml:space="preserve">der strolz zum pilz </w:t>
      </w:r>
    </w:p>
    <w:p>
      <w:pPr>
        <w:ind w:left="3600" w:hanging="3600"/>
      </w:pPr>
      <w:r>
        <w:rPr>
          <w:i/>
        </w:rPr>
        <w:t>20:52</w:t>
      </w:r>
      <w:r>
        <w:t xml:space="preserve"> Thomas Sundström:</w:t>
        <w:tab/>
        <w:t xml:space="preserve">ich weiß nicht wo sie ökonomie studiert haben wrsl am karl marx institut </w:t>
      </w:r>
    </w:p>
    <w:p>
      <w:pPr>
        <w:jc w:val="center"/>
      </w:pPr>
      <w:r>
        <w:t>25.09.2017</w:t>
      </w:r>
    </w:p>
    <w:p>
      <w:pPr>
        <w:ind w:left="3600" w:hanging="3600"/>
      </w:pPr>
      <w:r>
        <w:rPr>
          <w:i/>
        </w:rPr>
        <w:t>15:15</w:t>
      </w:r>
      <w:r>
        <w:t xml:space="preserve"> Louis Springer:</w:t>
        <w:tab/>
        <w:t xml:space="preserve">Der Boy ist absurd Gatorade süchtig geworden (das blaue!), gibt einfach nichts besseres bei Hangover, Lol </w:t>
      </w:r>
    </w:p>
    <w:p>
      <w:pPr>
        <w:ind w:left="3600" w:hanging="3600"/>
      </w:pPr>
      <w:r>
        <w:rPr>
          <w:i/>
        </w:rPr>
        <w:t>15:38</w:t>
      </w:r>
      <w:r>
        <w:t xml:space="preserve"> Emil Paiker:</w:t>
        <w:tab/>
        <w:t xml:space="preserve">Ohaaaaa blau Saft </w:t>
      </w:r>
    </w:p>
    <w:p>
      <w:pPr>
        <w:ind w:left="3600" w:hanging="3600"/>
      </w:pPr>
      <w:r>
        <w:rPr>
          <w:i/>
        </w:rPr>
        <w:t>15:38</w:t>
      </w:r>
      <w:r>
        <w:t xml:space="preserve"> Emil Paiker:</w:t>
        <w:tab/>
        <w:t xml:space="preserve">Da gibt's ne Story </w:t>
      </w:r>
    </w:p>
    <w:p>
      <w:pPr>
        <w:ind w:left="3600" w:hanging="3600"/>
      </w:pPr>
      <w:r>
        <w:rPr>
          <w:i/>
        </w:rPr>
        <w:t>17:56</w:t>
      </w:r>
      <w:r>
        <w:t xml:space="preserve"> Thomas Sundström:</w:t>
        <w:tab/>
        <w:t xml:space="preserve">kk anyone? </w:t>
      </w:r>
    </w:p>
    <w:p>
      <w:pPr>
        <w:ind w:left="3600" w:hanging="3600"/>
      </w:pPr>
      <w:r>
        <w:rPr>
          <w:i/>
        </w:rPr>
        <w:t>17:57</w:t>
      </w:r>
      <w:r>
        <w:t xml:space="preserve"> Maximilian Margreiter:</w:t>
        <w:tab/>
        <w:t xml:space="preserve">Out krank seit Sonntag ...der Winter ist schuld </w:t>
      </w:r>
    </w:p>
    <w:p>
      <w:pPr>
        <w:ind w:left="3600" w:hanging="3600"/>
      </w:pPr>
      <w:r>
        <w:rPr>
          <w:i/>
        </w:rPr>
        <w:t>17:57</w:t>
      </w:r>
      <w:r>
        <w:t xml:space="preserve"> Thomas Sundström:</w:t>
        <w:tab/>
        <w:t xml:space="preserve">ich strotze vor gesundheit </w:t>
      </w:r>
    </w:p>
    <w:p>
      <w:pPr>
        <w:ind w:left="3600" w:hanging="3600"/>
      </w:pPr>
      <w:r>
        <w:rPr>
          <w:i/>
        </w:rPr>
        <w:t>17:58</w:t>
      </w:r>
      <w:r>
        <w:t xml:space="preserve"> Maximilian Margreiter:</w:t>
        <w:tab/>
        <w:t xml:space="preserve">Und das bei dieser Jahreszeit </w:t>
      </w:r>
    </w:p>
    <w:p>
      <w:pPr>
        <w:ind w:left="3600" w:hanging="3600"/>
      </w:pPr>
      <w:r>
        <w:rPr>
          <w:i/>
        </w:rPr>
        <w:t>17:58</w:t>
      </w:r>
      <w:r>
        <w:t xml:space="preserve"> Julian Möhlen:</w:t>
        <w:tab/>
        <w:t xml:space="preserve">Meine linke Mandel beschwert sich ganz leicht, aber das sind schon alle Beschwerden. </w:t>
      </w:r>
    </w:p>
    <w:p>
      <w:pPr>
        <w:ind w:left="3600" w:hanging="3600"/>
      </w:pPr>
      <w:r>
        <w:rPr>
          <w:i/>
        </w:rPr>
        <w:t>17:58</w:t>
      </w:r>
      <w:r>
        <w:t xml:space="preserve"> Thomas Sundström:</w:t>
        <w:tab/>
        <w:t xml:space="preserve">ich weiß auch nicht </w:t>
      </w:r>
    </w:p>
    <w:p>
      <w:pPr>
        <w:ind w:left="3600" w:hanging="3600"/>
      </w:pPr>
      <w:r>
        <w:rPr>
          <w:i/>
        </w:rPr>
        <w:t>17:58</w:t>
      </w:r>
      <w:r>
        <w:t xml:space="preserve"> Thomas Sundström:</w:t>
        <w:tab/>
        <w:t xml:space="preserve">am samstag hatte ich dasselbe </w:t>
      </w:r>
    </w:p>
    <w:p>
      <w:pPr>
        <w:ind w:left="3600" w:hanging="3600"/>
      </w:pPr>
      <w:r>
        <w:rPr>
          <w:i/>
        </w:rPr>
        <w:t>17:59</w:t>
      </w:r>
      <w:r>
        <w:t xml:space="preserve"> Thomas Sundström:</w:t>
        <w:tab/>
        <w:t xml:space="preserve">dann hab ich zweimal genießt und es war weg </w:t>
      </w:r>
    </w:p>
    <w:p>
      <w:pPr>
        <w:ind w:left="3600" w:hanging="3600"/>
      </w:pPr>
      <w:r>
        <w:rPr>
          <w:i/>
        </w:rPr>
        <w:t>17:59</w:t>
      </w:r>
      <w:r>
        <w:t xml:space="preserve"> Thomas Sundström:</w:t>
        <w:tab/>
        <w:t xml:space="preserve">was is julian kk? </w:t>
      </w:r>
    </w:p>
    <w:p>
      <w:pPr>
        <w:ind w:left="3600" w:hanging="3600"/>
      </w:pPr>
      <w:r>
        <w:rPr>
          <w:i/>
        </w:rPr>
        <w:t>18:00</w:t>
      </w:r>
      <w:r>
        <w:t xml:space="preserve"> Julian Möhlen:</w:t>
        <w:tab/>
        <w:t xml:space="preserve">Haha! Ich bin gleich beim karlsplatz mir ein Ticket kaufen, danach könnte ich? </w:t>
      </w:r>
    </w:p>
    <w:p>
      <w:pPr>
        <w:ind w:left="3600" w:hanging="3600"/>
      </w:pPr>
      <w:r>
        <w:rPr>
          <w:i/>
        </w:rPr>
        <w:t>18:01</w:t>
      </w:r>
      <w:r>
        <w:t xml:space="preserve"> Thomas Sundström:</w:t>
        <w:tab/>
        <w:t xml:space="preserve">ja ich bin sowieso ewig hier komm dann einfach </w:t>
      </w:r>
    </w:p>
    <w:p>
      <w:pPr>
        <w:ind w:left="3600" w:hanging="3600"/>
      </w:pPr>
      <w:r>
        <w:rPr>
          <w:i/>
        </w:rPr>
        <w:t>18:01</w:t>
      </w:r>
      <w:r>
        <w:t xml:space="preserve"> Julian Möhlen:</w:t>
        <w:tab/>
        <w:t xml:space="preserve">Passt. </w:t>
      </w:r>
    </w:p>
    <w:p>
      <w:pPr>
        <w:jc w:val="center"/>
      </w:pPr>
      <w:r>
        <w:t>26.09.2017</w:t>
      </w:r>
    </w:p>
    <w:p>
      <w:pPr>
        <w:ind w:left="3600" w:hanging="3600"/>
      </w:pPr>
      <w:r>
        <w:rPr>
          <w:i/>
        </w:rPr>
        <w:t>14:44</w:t>
      </w:r>
      <w:r>
        <w:t xml:space="preserve"> Julian Möhlen:</w:t>
        <w:tab/>
        <w:t xml:space="preserve">Das Wetter ist oberlit! Instant Genesung, Maxi? </w:t>
      </w:r>
    </w:p>
    <w:p>
      <w:pPr>
        <w:ind w:left="3600" w:hanging="3600"/>
      </w:pPr>
      <w:r>
        <w:rPr>
          <w:i/>
        </w:rPr>
        <w:t>15:40</w:t>
      </w:r>
      <w:r>
        <w:t xml:space="preserve"> Maximilian Margreiter:</w:t>
        <w:tab/>
        <w:t xml:space="preserve">Ja julian ich bin schon wieder topfit wie könnte es bei diesem Wetter auch anders sein </w:t>
      </w:r>
    </w:p>
    <w:p>
      <w:pPr>
        <w:ind w:left="3600" w:hanging="3600"/>
      </w:pPr>
      <w:r>
        <w:rPr>
          <w:i/>
        </w:rPr>
        <w:t>15:58</w:t>
      </w:r>
      <w:r>
        <w:t xml:space="preserve"> Thomas Sundström:</w:t>
        <w:tab/>
        <w:t xml:space="preserve">sitze schon beim bräunen im francais </w:t>
      </w:r>
    </w:p>
    <w:p>
      <w:pPr>
        <w:ind w:left="3600" w:hanging="3600"/>
      </w:pPr>
      <w:r>
        <w:rPr>
          <w:i/>
        </w:rPr>
        <w:t>16:02</w:t>
      </w:r>
      <w:r>
        <w:t xml:space="preserve"> Julian Möhlen:</w:t>
        <w:tab/>
        <w:t xml:space="preserve">Warum denn nicht im Bräunerhof zu diesem Zwecke? 🤓 </w:t>
      </w:r>
    </w:p>
    <w:p>
      <w:pPr>
        <w:ind w:left="3600" w:hanging="3600"/>
      </w:pPr>
      <w:r>
        <w:rPr>
          <w:i/>
        </w:rPr>
        <w:t>16:02</w:t>
      </w:r>
      <w:r>
        <w:t xml:space="preserve"> Thomas Sundström:</w:t>
        <w:tab/>
        <w:t xml:space="preserve">du lettklassiker </w:t>
      </w:r>
    </w:p>
    <w:p>
      <w:pPr>
        <w:ind w:left="3600" w:hanging="3600"/>
      </w:pPr>
      <w:r>
        <w:rPr>
          <w:i/>
        </w:rPr>
        <w:t>16:02</w:t>
      </w:r>
      <w:r>
        <w:t xml:space="preserve"> Thomas Sundström:</w:t>
        <w:tab/>
        <w:t xml:space="preserve">letzt </w:t>
      </w:r>
    </w:p>
    <w:p>
      <w:pPr>
        <w:ind w:left="3600" w:hanging="3600"/>
      </w:pPr>
      <w:r>
        <w:rPr>
          <w:i/>
        </w:rPr>
        <w:t>16:24</w:t>
      </w:r>
      <w:r>
        <w:t xml:space="preserve"> Thomas Sundström:</w:t>
        <w:tab/>
        <w:t xml:space="preserve">kk anyone? </w:t>
      </w:r>
    </w:p>
    <w:p>
      <w:pPr>
        <w:ind w:left="3600" w:hanging="3600"/>
      </w:pPr>
      <w:r>
        <w:rPr>
          <w:i/>
        </w:rPr>
        <w:t>16:36</w:t>
      </w:r>
      <w:r>
        <w:t xml:space="preserve"> Thomas Sundström:</w:t>
        <w:tab/>
        <w:t xml:space="preserve">das gibts ja net </w:t>
      </w:r>
    </w:p>
    <w:p>
      <w:pPr>
        <w:jc w:val="center"/>
      </w:pPr>
      <w:r>
        <w:t>27.09.2017</w:t>
      </w:r>
    </w:p>
    <w:p>
      <w:pPr>
        <w:ind w:left="3600" w:hanging="3600"/>
      </w:pPr>
      <w:r>
        <w:rPr>
          <w:i/>
        </w:rPr>
        <w:t>11:17</w:t>
      </w:r>
      <w:r>
        <w:t xml:space="preserve"> Julian Möhlen:</w:t>
        <w:tab/>
        <w:t xml:space="preserve">2017-09-27-PHOTO-00009674.jpg &lt;‎attached&gt; </w:t>
      </w:r>
    </w:p>
    <w:p>
      <w:pPr>
        <w:ind w:left="3600" w:hanging="3600"/>
      </w:pPr>
      <w:r>
        <w:rPr>
          <w:i/>
        </w:rPr>
        <w:t>11:18</w:t>
      </w:r>
      <w:r>
        <w:t xml:space="preserve"> Julian Möhlen:</w:t>
        <w:tab/>
        <w:t xml:space="preserve">#DasistmeinBlock </w:t>
      </w:r>
    </w:p>
    <w:p>
      <w:pPr>
        <w:ind w:left="3600" w:hanging="3600"/>
      </w:pPr>
      <w:r>
        <w:rPr>
          <w:i/>
        </w:rPr>
        <w:t>11:22</w:t>
      </w:r>
      <w:r>
        <w:t xml:space="preserve"> Maximilian Margreiter:</w:t>
        <w:tab/>
        <w:t xml:space="preserve">Ganz arg  Louis schaut aus wie stricher  jetzt du julian wie ein  gewaltverbrecher wenn trifft es als nächsten </w:t>
      </w:r>
    </w:p>
    <w:p>
      <w:pPr>
        <w:ind w:left="3600" w:hanging="3600"/>
      </w:pPr>
      <w:r>
        <w:rPr>
          <w:i/>
        </w:rPr>
        <w:t>11:23</w:t>
      </w:r>
      <w:r>
        <w:t xml:space="preserve"> Maximilian Margreiter:</w:t>
        <w:tab/>
        <w:t xml:space="preserve">Ich habe  ganz vergessen laut Pauli :thommi schaut aus wie ein penner </w:t>
      </w:r>
    </w:p>
    <w:p>
      <w:pPr>
        <w:ind w:left="3600" w:hanging="3600"/>
      </w:pPr>
      <w:r>
        <w:rPr>
          <w:i/>
        </w:rPr>
        <w:t>11:23</w:t>
      </w:r>
      <w:r>
        <w:t xml:space="preserve"> Maximilian Margreiter:</w:t>
        <w:tab/>
        <w:t xml:space="preserve">Kerngruppe gleitet ab </w:t>
      </w:r>
    </w:p>
    <w:p>
      <w:pPr>
        <w:ind w:left="3600" w:hanging="3600"/>
      </w:pPr>
      <w:r>
        <w:rPr>
          <w:i/>
        </w:rPr>
        <w:t>11:32</w:t>
      </w:r>
      <w:r>
        <w:t xml:space="preserve"> Louis Springer:</w:t>
        <w:tab/>
        <w:t xml:space="preserve">Penner, Stricher, Vergewaltiger,...langsam zeigt sich das wahre Gesicht der Kerngruppe </w:t>
      </w:r>
    </w:p>
    <w:p>
      <w:pPr>
        <w:ind w:left="3600" w:hanging="3600"/>
      </w:pPr>
      <w:r>
        <w:rPr>
          <w:i/>
        </w:rPr>
        <w:t>11:32</w:t>
      </w:r>
      <w:r>
        <w:t xml:space="preserve"> Louis Springer:</w:t>
        <w:tab/>
        <w:t xml:space="preserve">Emil bald Laufhausbesitzer btw </w:t>
      </w:r>
    </w:p>
    <w:p>
      <w:pPr>
        <w:ind w:left="3600" w:hanging="3600"/>
      </w:pPr>
      <w:r>
        <w:rPr>
          <w:i/>
        </w:rPr>
        <w:t>11:38</w:t>
      </w:r>
      <w:r>
        <w:t xml:space="preserve"> Maximilian Margreiter:</w:t>
        <w:tab/>
        <w:t xml:space="preserve">Haha </w:t>
      </w:r>
    </w:p>
    <w:p>
      <w:pPr>
        <w:ind w:left="3600" w:hanging="3600"/>
      </w:pPr>
      <w:r>
        <w:rPr>
          <w:i/>
        </w:rPr>
        <w:t>11:40</w:t>
      </w:r>
      <w:r>
        <w:t xml:space="preserve"> Louis Springer:</w:t>
        <w:tab/>
        <w:t xml:space="preserve">Außerdem sind meine Stricher Zeiten vorbei, HIV Rate hier einfach zu hoch. </w:t>
      </w:r>
    </w:p>
    <w:p>
      <w:pPr>
        <w:ind w:left="3600" w:hanging="3600"/>
      </w:pPr>
      <w:r>
        <w:rPr>
          <w:i/>
        </w:rPr>
        <w:t>12:33</w:t>
      </w:r>
      <w:r>
        <w:t xml:space="preserve"> Emil Paiker:</w:t>
        <w:tab/>
        <w:t xml:space="preserve">Sehr true, Location schon gespotted brauche nur 200k </w:t>
      </w:r>
    </w:p>
    <w:p>
      <w:pPr>
        <w:jc w:val="center"/>
      </w:pPr>
      <w:r>
        <w:t>30.09.2017</w:t>
      </w:r>
    </w:p>
    <w:p>
      <w:pPr>
        <w:ind w:left="3600" w:hanging="3600"/>
      </w:pPr>
      <w:r>
        <w:rPr>
          <w:i/>
        </w:rPr>
        <w:t>19:25</w:t>
      </w:r>
      <w:r>
        <w:t xml:space="preserve"> Benni Gröhs:</w:t>
        <w:tab/>
        <w:t xml:space="preserve">Jetzt ist die SPÖ endgültig weg... Bussi </w:t>
      </w:r>
    </w:p>
    <w:p>
      <w:pPr>
        <w:jc w:val="center"/>
      </w:pPr>
      <w:r>
        <w:t>01.10.2017</w:t>
      </w:r>
    </w:p>
    <w:p>
      <w:pPr>
        <w:ind w:left="3600" w:hanging="3600"/>
      </w:pPr>
      <w:r>
        <w:rPr>
          <w:i/>
        </w:rPr>
        <w:t>13:42</w:t>
      </w:r>
      <w:r>
        <w:t xml:space="preserve"> Julian Möhlen:</w:t>
        <w:tab/>
        <w:t xml:space="preserve">2017-10-01-PHOTO-00009685.jpg &lt;‎attached&gt; </w:t>
      </w:r>
    </w:p>
    <w:p>
      <w:pPr>
        <w:ind w:left="3600" w:hanging="3600"/>
      </w:pPr>
      <w:r>
        <w:rPr>
          <w:i/>
        </w:rPr>
        <w:t>13:42</w:t>
      </w:r>
      <w:r>
        <w:t xml:space="preserve"> Julian Möhlen:</w:t>
        <w:tab/>
        <w:t xml:space="preserve">Nach einem Glas schon wanke ich. </w:t>
      </w:r>
    </w:p>
    <w:p>
      <w:pPr>
        <w:ind w:left="3600" w:hanging="3600"/>
      </w:pPr>
      <w:r>
        <w:rPr>
          <w:i/>
        </w:rPr>
        <w:t>14:00</w:t>
      </w:r>
      <w:r>
        <w:t xml:space="preserve"> Thomas Sundström:</w:t>
        <w:tab/>
        <w:t xml:space="preserve">dieses studieren ist ganz grauslich </w:t>
      </w:r>
    </w:p>
    <w:p>
      <w:pPr>
        <w:ind w:left="3600" w:hanging="3600"/>
      </w:pPr>
      <w:r>
        <w:rPr>
          <w:i/>
        </w:rPr>
        <w:t>15:06</w:t>
      </w:r>
      <w:r>
        <w:t xml:space="preserve"> Maximilian Margreiter:</w:t>
        <w:tab/>
        <w:t xml:space="preserve">Ganz grauslich </w:t>
      </w:r>
    </w:p>
    <w:p>
      <w:pPr>
        <w:ind w:left="3600" w:hanging="3600"/>
      </w:pPr>
      <w:r>
        <w:rPr>
          <w:i/>
        </w:rPr>
        <w:t>15:07</w:t>
      </w:r>
      <w:r>
        <w:t xml:space="preserve"> Maximilian Margreiter:</w:t>
        <w:tab/>
        <w:t xml:space="preserve">Ich bin für Leistung nicht geschaffen </w:t>
      </w:r>
    </w:p>
    <w:p>
      <w:pPr>
        <w:ind w:left="3600" w:hanging="3600"/>
      </w:pPr>
      <w:r>
        <w:rPr>
          <w:i/>
        </w:rPr>
        <w:t>15:43</w:t>
      </w:r>
      <w:r>
        <w:t xml:space="preserve"> Benni Gröhs:</w:t>
        <w:tab/>
        <w:t xml:space="preserve">Ich bin out- mach jetzt mal 1-2 Monate Ferien... mehr Alkohol... mehr Sport... #bussi </w:t>
      </w:r>
    </w:p>
    <w:p>
      <w:pPr>
        <w:ind w:left="3600" w:hanging="3600"/>
      </w:pPr>
      <w:r>
        <w:rPr>
          <w:i/>
        </w:rPr>
        <w:t>15:48</w:t>
      </w:r>
      <w:r>
        <w:t xml:space="preserve"> Thomas Sundström:</w:t>
        <w:tab/>
        <w:t xml:space="preserve">es muss sich alkohol wieder auszahln </w:t>
      </w:r>
    </w:p>
    <w:p>
      <w:pPr>
        <w:ind w:left="3600" w:hanging="3600"/>
      </w:pPr>
      <w:r>
        <w:rPr>
          <w:i/>
        </w:rPr>
        <w:t>15:48</w:t>
      </w:r>
      <w:r>
        <w:t xml:space="preserve"> Maximilian Margreiter:</w:t>
        <w:tab/>
        <w:t xml:space="preserve">Haha </w:t>
      </w:r>
    </w:p>
    <w:p>
      <w:pPr>
        <w:ind w:left="3600" w:hanging="3600"/>
      </w:pPr>
      <w:r>
        <w:rPr>
          <w:i/>
        </w:rPr>
        <w:t>15:49</w:t>
      </w:r>
      <w:r>
        <w:t xml:space="preserve"> Maximilian Margreiter:</w:t>
        <w:tab/>
        <w:t xml:space="preserve">Ab Freitag nur mehr </w:t>
      </w:r>
    </w:p>
    <w:p>
      <w:pPr>
        <w:ind w:left="3600" w:hanging="3600"/>
      </w:pPr>
      <w:r>
        <w:rPr>
          <w:i/>
        </w:rPr>
        <w:t>15:49</w:t>
      </w:r>
      <w:r>
        <w:t xml:space="preserve"> Maximilian Margreiter:</w:t>
        <w:tab/>
        <w:t xml:space="preserve">Nur noch Alkohol </w:t>
      </w:r>
    </w:p>
    <w:p>
      <w:pPr>
        <w:ind w:left="3600" w:hanging="3600"/>
      </w:pPr>
      <w:r>
        <w:rPr>
          <w:i/>
        </w:rPr>
        <w:t>15:50</w:t>
      </w:r>
      <w:r>
        <w:t xml:space="preserve"> Thomas Sundström:</w:t>
        <w:tab/>
        <w:t xml:space="preserve">ich sag immer schuster bleib bei deinem leisten aber ich kanns mir dennoch leisten nichts zu leisten, nicht so wie die meisten. </w:t>
      </w:r>
    </w:p>
    <w:p>
      <w:pPr>
        <w:ind w:left="3600" w:hanging="3600"/>
      </w:pPr>
      <w:r>
        <w:rPr>
          <w:i/>
        </w:rPr>
        <w:t>16:08</w:t>
      </w:r>
      <w:r>
        <w:t xml:space="preserve"> Benni Gröhs:</w:t>
        <w:tab/>
        <w:t xml:space="preserve">Ich werd jetzt auch nichts mehr leisten und bin doch für Erbschaftssteuer!  Nichts leisten muss sich wieder auszahlen... </w:t>
      </w:r>
    </w:p>
    <w:p>
      <w:pPr>
        <w:ind w:left="3600" w:hanging="3600"/>
      </w:pPr>
      <w:r>
        <w:rPr>
          <w:i/>
        </w:rPr>
        <w:t>16:08</w:t>
      </w:r>
      <w:r>
        <w:t xml:space="preserve"> Thomas Sundström:</w:t>
        <w:tab/>
        <w:t xml:space="preserve">warum dann erbschaftssteuer? </w:t>
      </w:r>
    </w:p>
    <w:p>
      <w:pPr>
        <w:ind w:left="3600" w:hanging="3600"/>
      </w:pPr>
      <w:r>
        <w:rPr>
          <w:i/>
        </w:rPr>
        <w:t>16:09</w:t>
      </w:r>
      <w:r>
        <w:t xml:space="preserve"> Thomas Sundström:</w:t>
        <w:tab/>
        <w:t xml:space="preserve">aber mir solls recht sein </w:t>
      </w:r>
    </w:p>
    <w:p>
      <w:pPr>
        <w:ind w:left="3600" w:hanging="3600"/>
      </w:pPr>
      <w:r>
        <w:rPr>
          <w:i/>
        </w:rPr>
        <w:t>16:09</w:t>
      </w:r>
      <w:r>
        <w:t xml:space="preserve"> Benni Gröhs:</w:t>
        <w:tab/>
        <w:t xml:space="preserve">*nicht </w:t>
      </w:r>
    </w:p>
    <w:p>
      <w:pPr>
        <w:ind w:left="3600" w:hanging="3600"/>
      </w:pPr>
      <w:r>
        <w:rPr>
          <w:i/>
        </w:rPr>
        <w:t>16:09</w:t>
      </w:r>
      <w:r>
        <w:t xml:space="preserve"> Thomas Sundström:</w:t>
        <w:tab/>
        <w:t xml:space="preserve">mich betriffts eh nimma </w:t>
      </w:r>
    </w:p>
    <w:p>
      <w:pPr>
        <w:ind w:left="3600" w:hanging="3600"/>
      </w:pPr>
      <w:r>
        <w:rPr>
          <w:i/>
        </w:rPr>
        <w:t>16:09</w:t>
      </w:r>
      <w:r>
        <w:t xml:space="preserve"> Thomas Sundström:</w:t>
        <w:tab/>
        <w:t xml:space="preserve">hat sich schon ausgezahlt </w:t>
      </w:r>
    </w:p>
    <w:p>
      <w:pPr>
        <w:ind w:left="3600" w:hanging="3600"/>
      </w:pPr>
      <w:r>
        <w:rPr>
          <w:i/>
        </w:rPr>
        <w:t>16:09</w:t>
      </w:r>
      <w:r>
        <w:t xml:space="preserve"> Benni Gröhs:</w:t>
        <w:tab/>
        <w:t xml:space="preserve">Haha penner #eigenheim </w:t>
      </w:r>
    </w:p>
    <w:p>
      <w:pPr>
        <w:ind w:left="3600" w:hanging="3600"/>
      </w:pPr>
      <w:r>
        <w:rPr>
          <w:i/>
        </w:rPr>
        <w:t>16:09</w:t>
      </w:r>
      <w:r>
        <w:t xml:space="preserve"> Benni Gröhs:</w:t>
        <w:tab/>
        <w:t xml:space="preserve">#eigenyacht </w:t>
      </w:r>
    </w:p>
    <w:p>
      <w:pPr>
        <w:ind w:left="3600" w:hanging="3600"/>
      </w:pPr>
      <w:r>
        <w:rPr>
          <w:i/>
        </w:rPr>
        <w:t>16:11</w:t>
      </w:r>
      <w:r>
        <w:t xml:space="preserve"> Thomas Sundström:</w:t>
        <w:tab/>
        <w:t xml:space="preserve">familieninterne umverteilung so wies sich gehört, die sundströms sind der vorbildsozialstaat </w:t>
      </w:r>
    </w:p>
    <w:p>
      <w:pPr>
        <w:ind w:left="3600" w:hanging="3600"/>
      </w:pPr>
      <w:r>
        <w:rPr>
          <w:i/>
        </w:rPr>
        <w:t>22:20</w:t>
      </w:r>
      <w:r>
        <w:t xml:space="preserve"> Benni Gröhs:</w:t>
        <w:tab/>
        <w:t xml:space="preserve">Diese ATV Konfrontation ist einfach absurd witzig! Ganz schlecht gemacht... </w:t>
      </w:r>
    </w:p>
    <w:p>
      <w:pPr>
        <w:jc w:val="center"/>
      </w:pPr>
      <w:r>
        <w:t>02.10.2017</w:t>
      </w:r>
    </w:p>
    <w:p>
      <w:pPr>
        <w:ind w:left="3600" w:hanging="3600"/>
      </w:pPr>
      <w:r>
        <w:rPr>
          <w:i/>
        </w:rPr>
        <w:t>08:14</w:t>
      </w:r>
      <w:r>
        <w:t xml:space="preserve"> Julian Möhlen:</w:t>
        <w:tab/>
        <w:t xml:space="preserve">KK? </w:t>
      </w:r>
    </w:p>
    <w:p>
      <w:pPr>
        <w:ind w:left="3600" w:hanging="3600"/>
      </w:pPr>
      <w:r>
        <w:rPr>
          <w:i/>
        </w:rPr>
        <w:t>08:14</w:t>
      </w:r>
      <w:r>
        <w:t xml:space="preserve"> Julian Möhlen:</w:t>
        <w:tab/>
        <w:t xml:space="preserve">So zwischen 8:30 und 9:00? </w:t>
      </w:r>
    </w:p>
    <w:p>
      <w:pPr>
        <w:ind w:left="3600" w:hanging="3600"/>
      </w:pPr>
      <w:r>
        <w:rPr>
          <w:i/>
        </w:rPr>
        <w:t>14:54</w:t>
      </w:r>
      <w:r>
        <w:t xml:space="preserve"> Thomas Sundström:</w:t>
        <w:tab/>
        <w:t xml:space="preserve">so leute in 25h wird das 1. bier gesoffen, wer is in </w:t>
      </w:r>
    </w:p>
    <w:p>
      <w:pPr>
        <w:ind w:left="3600" w:hanging="3600"/>
      </w:pPr>
      <w:r>
        <w:rPr>
          <w:i/>
        </w:rPr>
        <w:t>14:55</w:t>
      </w:r>
      <w:r>
        <w:t xml:space="preserve"> Thomas Sundström:</w:t>
        <w:tab/>
        <w:t xml:space="preserve">keine ausreden </w:t>
      </w:r>
    </w:p>
    <w:p>
      <w:pPr>
        <w:ind w:left="3600" w:hanging="3600"/>
      </w:pPr>
      <w:r>
        <w:rPr>
          <w:i/>
        </w:rPr>
        <w:t>15:28</w:t>
      </w:r>
      <w:r>
        <w:t xml:space="preserve"> Julian Möhlen:</w:t>
        <w:tab/>
        <w:t xml:space="preserve">Ist dann die Prüfung oas? </w:t>
      </w:r>
    </w:p>
    <w:p>
      <w:pPr>
        <w:ind w:left="3600" w:hanging="3600"/>
      </w:pPr>
      <w:r>
        <w:rPr>
          <w:i/>
        </w:rPr>
        <w:t>15:35</w:t>
      </w:r>
      <w:r>
        <w:t xml:space="preserve"> Maximilian Margreiter:</w:t>
        <w:tab/>
        <w:t xml:space="preserve">Out </w:t>
      </w:r>
    </w:p>
    <w:p>
      <w:pPr>
        <w:ind w:left="3600" w:hanging="3600"/>
      </w:pPr>
      <w:r>
        <w:rPr>
          <w:i/>
        </w:rPr>
        <w:t>15:37</w:t>
      </w:r>
      <w:r>
        <w:t xml:space="preserve"> Maximilian Margreiter:</w:t>
        <w:tab/>
        <w:t xml:space="preserve">Bachelorarbeit noch immer net fertig nur blöd bis Freitag will ich unbedingt fertig sein kein Bier vor Donnerstag </w:t>
      </w:r>
    </w:p>
    <w:p>
      <w:pPr>
        <w:ind w:left="3600" w:hanging="3600"/>
      </w:pPr>
      <w:r>
        <w:rPr>
          <w:i/>
        </w:rPr>
        <w:t>15:54</w:t>
      </w:r>
      <w:r>
        <w:t xml:space="preserve"> Julian Möhlen:</w:t>
        <w:tab/>
        <w:t xml:space="preserve">Hui. 1 fleißiger Boi. </w:t>
      </w:r>
    </w:p>
    <w:p>
      <w:pPr>
        <w:ind w:left="3600" w:hanging="3600"/>
      </w:pPr>
      <w:r>
        <w:rPr>
          <w:i/>
        </w:rPr>
        <w:t>15:54</w:t>
      </w:r>
      <w:r>
        <w:t xml:space="preserve"> Thomas Sundström:</w:t>
        <w:tab/>
        <w:t xml:space="preserve">das gibts ja net </w:t>
      </w:r>
    </w:p>
    <w:p>
      <w:pPr>
        <w:ind w:left="3600" w:hanging="3600"/>
      </w:pPr>
      <w:r>
        <w:rPr>
          <w:i/>
        </w:rPr>
        <w:t>15:54</w:t>
      </w:r>
      <w:r>
        <w:t xml:space="preserve"> Thomas Sundström:</w:t>
        <w:tab/>
        <w:t xml:space="preserve">gib sie halt später ab </w:t>
      </w:r>
    </w:p>
    <w:p>
      <w:pPr>
        <w:ind w:left="3600" w:hanging="3600"/>
      </w:pPr>
      <w:r>
        <w:rPr>
          <w:i/>
        </w:rPr>
        <w:t>15:55</w:t>
      </w:r>
      <w:r>
        <w:t xml:space="preserve"> Maximilian Margreiter:</w:t>
        <w:tab/>
        <w:t xml:space="preserve">Nein ich will mich am Wochenende hemmungslos betrinken können </w:t>
      </w:r>
    </w:p>
    <w:p>
      <w:pPr>
        <w:ind w:left="3600" w:hanging="3600"/>
      </w:pPr>
      <w:r>
        <w:rPr>
          <w:i/>
        </w:rPr>
        <w:t>15:55</w:t>
      </w:r>
      <w:r>
        <w:t xml:space="preserve"> Thomas Sundström:</w:t>
        <w:tab/>
        <w:t xml:space="preserve">da bini net dq </w:t>
      </w:r>
    </w:p>
    <w:p>
      <w:pPr>
        <w:ind w:left="3600" w:hanging="3600"/>
      </w:pPr>
      <w:r>
        <w:rPr>
          <w:i/>
        </w:rPr>
        <w:t>15:55</w:t>
      </w:r>
      <w:r>
        <w:t xml:space="preserve"> Thomas Sundström:</w:t>
        <w:tab/>
        <w:t xml:space="preserve">hop morgen fangma an </w:t>
      </w:r>
    </w:p>
    <w:p>
      <w:pPr>
        <w:ind w:left="3600" w:hanging="3600"/>
      </w:pPr>
      <w:r>
        <w:rPr>
          <w:i/>
        </w:rPr>
        <w:t>15:55</w:t>
      </w:r>
      <w:r>
        <w:t xml:space="preserve"> Thomas Sundström:</w:t>
        <w:tab/>
        <w:t xml:space="preserve">mach halt heute fertig </w:t>
      </w:r>
    </w:p>
    <w:p>
      <w:pPr>
        <w:ind w:left="3600" w:hanging="3600"/>
      </w:pPr>
      <w:r>
        <w:rPr>
          <w:i/>
        </w:rPr>
        <w:t>15:55</w:t>
      </w:r>
      <w:r>
        <w:t xml:space="preserve"> Maximilian Margreiter:</w:t>
        <w:tab/>
        <w:t xml:space="preserve">Nein </w:t>
      </w:r>
    </w:p>
    <w:p>
      <w:pPr>
        <w:ind w:left="3600" w:hanging="3600"/>
      </w:pPr>
      <w:r>
        <w:rPr>
          <w:i/>
        </w:rPr>
        <w:t>15:56</w:t>
      </w:r>
      <w:r>
        <w:t xml:space="preserve"> Thomas Sundström:</w:t>
        <w:tab/>
        <w:t xml:space="preserve">doch </w:t>
      </w:r>
    </w:p>
    <w:p>
      <w:pPr>
        <w:ind w:left="3600" w:hanging="3600"/>
      </w:pPr>
      <w:r>
        <w:rPr>
          <w:i/>
        </w:rPr>
        <w:t>15:56</w:t>
      </w:r>
      <w:r>
        <w:t xml:space="preserve"> Thomas Sundström:</w:t>
        <w:tab/>
        <w:t xml:space="preserve">du blöder hund </w:t>
      </w:r>
    </w:p>
    <w:p>
      <w:pPr>
        <w:ind w:left="3600" w:hanging="3600"/>
      </w:pPr>
      <w:r>
        <w:rPr>
          <w:i/>
        </w:rPr>
        <w:t>15:56</w:t>
      </w:r>
      <w:r>
        <w:t xml:space="preserve"> Thomas Sundström:</w:t>
        <w:tab/>
        <w:t xml:space="preserve">jez hast du schon 3 jahre studiert </w:t>
      </w:r>
    </w:p>
    <w:p>
      <w:pPr>
        <w:ind w:left="3600" w:hanging="3600"/>
      </w:pPr>
      <w:r>
        <w:rPr>
          <w:i/>
        </w:rPr>
        <w:t>15:56</w:t>
      </w:r>
      <w:r>
        <w:t xml:space="preserve"> Thomas Sundström:</w:t>
        <w:tab/>
        <w:t xml:space="preserve">was sind schon ein paar tage </w:t>
      </w:r>
    </w:p>
    <w:p>
      <w:pPr>
        <w:ind w:left="3600" w:hanging="3600"/>
      </w:pPr>
      <w:r>
        <w:rPr>
          <w:i/>
        </w:rPr>
        <w:t>15:57</w:t>
      </w:r>
      <w:r>
        <w:t xml:space="preserve"> Maximilian Margreiter:</w:t>
        <w:tab/>
        <w:t xml:space="preserve">Manchmal muss man auch hart gegen sich selbst sein selbst schuld wenn er am Wochenende nicht da ist </w:t>
      </w:r>
    </w:p>
    <w:p>
      <w:pPr>
        <w:ind w:left="3600" w:hanging="3600"/>
      </w:pPr>
      <w:r>
        <w:rPr>
          <w:i/>
        </w:rPr>
        <w:t>15:57</w:t>
      </w:r>
      <w:r>
        <w:t xml:space="preserve"> Thomas Sundström:</w:t>
        <w:tab/>
        <w:t xml:space="preserve">nein </w:t>
      </w:r>
    </w:p>
    <w:p>
      <w:pPr>
        <w:ind w:left="3600" w:hanging="3600"/>
      </w:pPr>
      <w:r>
        <w:rPr>
          <w:i/>
        </w:rPr>
        <w:t>15:58</w:t>
      </w:r>
      <w:r>
        <w:t xml:space="preserve"> Thomas Sundström:</w:t>
        <w:tab/>
        <w:t xml:space="preserve">du blöder hund </w:t>
      </w:r>
    </w:p>
    <w:p>
      <w:pPr>
        <w:ind w:left="3600" w:hanging="3600"/>
      </w:pPr>
      <w:r>
        <w:rPr>
          <w:i/>
        </w:rPr>
        <w:t>15:58</w:t>
      </w:r>
      <w:r>
        <w:t xml:space="preserve"> Thomas Sundström:</w:t>
        <w:tab/>
        <w:t xml:space="preserve">🐶 </w:t>
      </w:r>
    </w:p>
    <w:p>
      <w:pPr>
        <w:ind w:left="3600" w:hanging="3600"/>
      </w:pPr>
      <w:r>
        <w:rPr>
          <w:i/>
        </w:rPr>
        <w:t>15:58</w:t>
      </w:r>
      <w:r>
        <w:t xml:space="preserve"> Thomas Sundström:</w:t>
        <w:tab/>
        <w:t xml:space="preserve">🐛 🐶 </w:t>
      </w:r>
    </w:p>
    <w:p>
      <w:pPr>
        <w:ind w:left="3600" w:hanging="3600"/>
      </w:pPr>
      <w:r>
        <w:rPr>
          <w:i/>
        </w:rPr>
        <w:t>16:06</w:t>
      </w:r>
      <w:r>
        <w:t xml:space="preserve"> Maximilian Margreiter:</w:t>
        <w:tab/>
        <w:t xml:space="preserve">🐛 </w:t>
      </w:r>
    </w:p>
    <w:p>
      <w:pPr>
        <w:jc w:val="center"/>
      </w:pPr>
      <w:r>
        <w:t>03.10.2017</w:t>
      </w:r>
    </w:p>
    <w:p>
      <w:pPr>
        <w:ind w:left="3600" w:hanging="3600"/>
      </w:pPr>
      <w:r>
        <w:rPr>
          <w:i/>
        </w:rPr>
        <w:t>16:02</w:t>
      </w:r>
      <w:r>
        <w:t xml:space="preserve"> Thomas Sundström:</w:t>
        <w:tab/>
        <w:t xml:space="preserve">öhhhhhhhh beni und ich eskaliern jez komplett </w:t>
      </w:r>
    </w:p>
    <w:p>
      <w:pPr>
        <w:ind w:left="3600" w:hanging="3600"/>
      </w:pPr>
      <w:r>
        <w:rPr>
          <w:i/>
        </w:rPr>
        <w:t>16:02</w:t>
      </w:r>
      <w:r>
        <w:t xml:space="preserve"> Thomas Sundström:</w:t>
        <w:tab/>
        <w:t xml:space="preserve">wers verpasst is selbst schuld </w:t>
      </w:r>
    </w:p>
    <w:p>
      <w:pPr>
        <w:ind w:left="3600" w:hanging="3600"/>
      </w:pPr>
      <w:r>
        <w:rPr>
          <w:i/>
        </w:rPr>
        <w:t>16:09</w:t>
      </w:r>
      <w:r>
        <w:t xml:space="preserve"> Benni Gröhs:</w:t>
        <w:tab/>
        <w:t xml:space="preserve">Völlig krank </w:t>
      </w:r>
    </w:p>
    <w:p>
      <w:pPr>
        <w:ind w:left="3600" w:hanging="3600"/>
      </w:pPr>
      <w:r>
        <w:rPr>
          <w:i/>
        </w:rPr>
        <w:t>17:50</w:t>
      </w:r>
      <w:r>
        <w:t xml:space="preserve"> Julian Möhlen:</w:t>
        <w:tab/>
        <w:t xml:space="preserve">Leider VO. Wo seids ihr? </w:t>
      </w:r>
    </w:p>
    <w:p>
      <w:pPr>
        <w:ind w:left="3600" w:hanging="3600"/>
      </w:pPr>
      <w:r>
        <w:rPr>
          <w:i/>
        </w:rPr>
        <w:t>17:52</w:t>
      </w:r>
      <w:r>
        <w:t xml:space="preserve"> Benni Gröhs:</w:t>
        <w:tab/>
        <w:t xml:space="preserve">Julian komm ins Café Francais </w:t>
      </w:r>
    </w:p>
    <w:p>
      <w:pPr>
        <w:ind w:left="3600" w:hanging="3600"/>
      </w:pPr>
      <w:r>
        <w:rPr>
          <w:i/>
        </w:rPr>
        <w:t>17:52</w:t>
      </w:r>
      <w:r>
        <w:t xml:space="preserve"> Benni Gröhs:</w:t>
        <w:tab/>
        <w:t xml:space="preserve">Wir gehen heute Bier trinken </w:t>
      </w:r>
    </w:p>
    <w:p>
      <w:pPr>
        <w:ind w:left="3600" w:hanging="3600"/>
      </w:pPr>
      <w:r>
        <w:rPr>
          <w:i/>
        </w:rPr>
        <w:t>17:53</w:t>
      </w:r>
      <w:r>
        <w:t xml:space="preserve"> Benni Gröhs:</w:t>
        <w:tab/>
        <w:t xml:space="preserve">Alle anderen auch!! </w:t>
      </w:r>
    </w:p>
    <w:p>
      <w:pPr>
        <w:ind w:left="3600" w:hanging="3600"/>
      </w:pPr>
      <w:r>
        <w:rPr>
          <w:i/>
        </w:rPr>
        <w:t>17:55</w:t>
      </w:r>
      <w:r>
        <w:t xml:space="preserve"> Julian Möhlen:</w:t>
        <w:tab/>
        <w:t xml:space="preserve">VO von 18:30 bis 21 oder so. </w:t>
      </w:r>
    </w:p>
    <w:p>
      <w:pPr>
        <w:ind w:left="3600" w:hanging="3600"/>
      </w:pPr>
      <w:r>
        <w:rPr>
          <w:i/>
        </w:rPr>
        <w:t>17:55</w:t>
      </w:r>
      <w:r>
        <w:t xml:space="preserve"> Julian Möhlen:</w:t>
        <w:tab/>
        <w:t xml:space="preserve">Prüfung fertig? </w:t>
      </w:r>
    </w:p>
    <w:p>
      <w:pPr>
        <w:ind w:left="3600" w:hanging="3600"/>
      </w:pPr>
      <w:r>
        <w:rPr>
          <w:i/>
        </w:rPr>
        <w:t>18:14</w:t>
      </w:r>
      <w:r>
        <w:t xml:space="preserve"> Benni Gröhs:</w:t>
        <w:tab/>
        <w:t xml:space="preserve">Ok ja meld dich dann!! </w:t>
      </w:r>
    </w:p>
    <w:p>
      <w:pPr>
        <w:ind w:left="3600" w:hanging="3600"/>
      </w:pPr>
      <w:r>
        <w:rPr>
          <w:i/>
        </w:rPr>
        <w:t>19:26</w:t>
      </w:r>
      <w:r>
        <w:t xml:space="preserve"> Thomas Sundström:</w:t>
        <w:tab/>
        <w:t xml:space="preserve">1 bier und schon blunzn </w:t>
      </w:r>
    </w:p>
    <w:p>
      <w:pPr>
        <w:ind w:left="3600" w:hanging="3600"/>
      </w:pPr>
      <w:r>
        <w:rPr>
          <w:i/>
        </w:rPr>
        <w:t>19:27</w:t>
      </w:r>
      <w:r>
        <w:t xml:space="preserve"> Benni Gröhs:</w:t>
        <w:tab/>
        <w:t xml:space="preserve">Konzentrier dich auf das Pissoir Thommi! </w:t>
      </w:r>
    </w:p>
    <w:p>
      <w:pPr>
        <w:ind w:left="3600" w:hanging="3600"/>
      </w:pPr>
      <w:r>
        <w:rPr>
          <w:i/>
        </w:rPr>
        <w:t>20:32</w:t>
      </w:r>
      <w:r>
        <w:t xml:space="preserve"> Benni Gröhs:</w:t>
        <w:tab/>
        <w:t xml:space="preserve">Wer kommt noch? </w:t>
      </w:r>
    </w:p>
    <w:p>
      <w:pPr>
        <w:ind w:left="3600" w:hanging="3600"/>
      </w:pPr>
      <w:r>
        <w:rPr>
          <w:i/>
        </w:rPr>
        <w:t>20:32</w:t>
      </w:r>
      <w:r>
        <w:t xml:space="preserve"> Benni Gröhs:</w:t>
        <w:tab/>
        <w:t xml:space="preserve">Sind in 8. </w:t>
      </w:r>
    </w:p>
    <w:p>
      <w:pPr>
        <w:ind w:left="3600" w:hanging="3600"/>
      </w:pPr>
      <w:r>
        <w:rPr>
          <w:i/>
        </w:rPr>
        <w:t>20:57</w:t>
      </w:r>
      <w:r>
        <w:t xml:space="preserve"> Julian Möhlen:</w:t>
        <w:tab/>
        <w:t xml:space="preserve">Nummer 21? </w:t>
      </w:r>
    </w:p>
    <w:p>
      <w:pPr>
        <w:ind w:left="3600" w:hanging="3600"/>
      </w:pPr>
      <w:r>
        <w:rPr>
          <w:i/>
        </w:rPr>
        <w:t>20:57</w:t>
      </w:r>
      <w:r>
        <w:t xml:space="preserve"> Julian Möhlen:</w:t>
        <w:tab/>
        <w:t xml:space="preserve">28? </w:t>
      </w:r>
    </w:p>
    <w:p>
      <w:pPr>
        <w:ind w:left="3600" w:hanging="3600"/>
      </w:pPr>
      <w:r>
        <w:rPr>
          <w:i/>
        </w:rPr>
        <w:t>20:58</w:t>
      </w:r>
      <w:r>
        <w:t xml:space="preserve"> Thomas Sundström:</w:t>
        <w:tab/>
        <w:t xml:space="preserve">28 </w:t>
      </w:r>
    </w:p>
    <w:p>
      <w:pPr>
        <w:ind w:left="3600" w:hanging="3600"/>
      </w:pPr>
      <w:r>
        <w:rPr>
          <w:i/>
        </w:rPr>
        <w:t>20:58</w:t>
      </w:r>
      <w:r>
        <w:t xml:space="preserve"> Julian Möhlen:</w:t>
        <w:tab/>
        <w:t xml:space="preserve">Ich habe das Kurzzeitgedächtnis einer Fliege. </w:t>
      </w:r>
    </w:p>
    <w:p>
      <w:pPr>
        <w:ind w:left="3600" w:hanging="3600"/>
      </w:pPr>
      <w:r>
        <w:rPr>
          <w:i/>
        </w:rPr>
        <w:t>23:13</w:t>
      </w:r>
      <w:r>
        <w:t xml:space="preserve"> Julian Möhlen:</w:t>
        <w:tab/>
        <w:t xml:space="preserve">2017-10-03-PHOTO-00009749.jpg &lt;‎attached&gt; </w:t>
      </w:r>
    </w:p>
    <w:p>
      <w:pPr>
        <w:ind w:left="3600" w:hanging="3600"/>
      </w:pPr>
      <w:r>
        <w:rPr>
          <w:i/>
        </w:rPr>
        <w:t>23:15</w:t>
      </w:r>
      <w:r>
        <w:t xml:space="preserve"> Benni Gröhs:</w:t>
        <w:tab/>
        <w:t xml:space="preserve">Hahahahaha </w:t>
      </w:r>
    </w:p>
    <w:p>
      <w:pPr>
        <w:ind w:left="3600" w:hanging="3600"/>
      </w:pPr>
      <w:r>
        <w:rPr>
          <w:i/>
        </w:rPr>
        <w:t>23:15</w:t>
      </w:r>
      <w:r>
        <w:t xml:space="preserve"> Benni Gröhs:</w:t>
        <w:tab/>
        <w:t xml:space="preserve">Ganz schlimm </w:t>
      </w:r>
    </w:p>
    <w:p>
      <w:pPr>
        <w:ind w:left="3600" w:hanging="3600"/>
      </w:pPr>
      <w:r>
        <w:rPr>
          <w:i/>
        </w:rPr>
        <w:t>23:15</w:t>
      </w:r>
      <w:r>
        <w:t xml:space="preserve"> Benni Gröhs:</w:t>
        <w:tab/>
        <w:t xml:space="preserve">Maga </w:t>
      </w:r>
    </w:p>
    <w:p>
      <w:pPr>
        <w:ind w:left="3600" w:hanging="3600"/>
      </w:pPr>
      <w:r>
        <w:rPr>
          <w:i/>
        </w:rPr>
        <w:t>23:53</w:t>
      </w:r>
      <w:r>
        <w:t xml:space="preserve"> Benni Gröhs:</w:t>
        <w:tab/>
        <w:t xml:space="preserve">2017-10-03-PHOTO-00009753.jpg &lt;‎attached&gt; </w:t>
      </w:r>
    </w:p>
    <w:p>
      <w:pPr>
        <w:ind w:left="3600" w:hanging="3600"/>
      </w:pPr>
      <w:r>
        <w:rPr>
          <w:i/>
        </w:rPr>
        <w:t>23:54</w:t>
      </w:r>
      <w:r>
        <w:t xml:space="preserve"> Benni Gröhs:</w:t>
        <w:tab/>
        <w:t xml:space="preserve">2017-10-03-PHOTO-00009754.jpg &lt;‎attached&gt; </w:t>
      </w:r>
    </w:p>
    <w:p>
      <w:pPr>
        <w:ind w:left="3600" w:hanging="3600"/>
      </w:pPr>
      <w:r>
        <w:rPr>
          <w:i/>
        </w:rPr>
        <w:t>23:58</w:t>
      </w:r>
      <w:r>
        <w:t xml:space="preserve"> Julian Möhlen:</w:t>
        <w:tab/>
        <w:t xml:space="preserve">2017-10-03-AUDIO-00009755.opus &lt;‎attached&gt; </w:t>
      </w:r>
    </w:p>
    <w:p>
      <w:pPr>
        <w:jc w:val="center"/>
      </w:pPr>
      <w:r>
        <w:t>04.10.2017</w:t>
      </w:r>
    </w:p>
    <w:p>
      <w:pPr>
        <w:ind w:left="3600" w:hanging="3600"/>
      </w:pPr>
      <w:r>
        <w:rPr>
          <w:i/>
        </w:rPr>
        <w:t>00:04</w:t>
      </w:r>
      <w:r>
        <w:t xml:space="preserve"> Benni Gröhs:</w:t>
        <w:tab/>
        <w:t xml:space="preserve">2017-10-04-AUDIO-00009756.opus &lt;‎attached&gt; </w:t>
      </w:r>
    </w:p>
    <w:p>
      <w:pPr>
        <w:ind w:left="3600" w:hanging="3600"/>
      </w:pPr>
      <w:r>
        <w:rPr>
          <w:i/>
        </w:rPr>
        <w:t>12:47</w:t>
      </w:r>
      <w:r>
        <w:t xml:space="preserve"> Louis Springer:</w:t>
        <w:tab/>
        <w:t xml:space="preserve">Faaakkkkhhh </w:t>
      </w:r>
    </w:p>
    <w:p>
      <w:pPr>
        <w:ind w:left="3600" w:hanging="3600"/>
      </w:pPr>
      <w:r>
        <w:rPr>
          <w:i/>
        </w:rPr>
        <w:t>15:29</w:t>
      </w:r>
      <w:r>
        <w:t xml:space="preserve"> Thomas Sundström:</w:t>
        <w:tab/>
        <w:t xml:space="preserve">mir gegts ganz übl </w:t>
      </w:r>
    </w:p>
    <w:p>
      <w:pPr>
        <w:ind w:left="3600" w:hanging="3600"/>
      </w:pPr>
      <w:r>
        <w:rPr>
          <w:i/>
        </w:rPr>
        <w:t>15:29</w:t>
      </w:r>
      <w:r>
        <w:t xml:space="preserve"> Louis Springer:</w:t>
        <w:tab/>
        <w:t xml:space="preserve">lol </w:t>
      </w:r>
    </w:p>
    <w:p>
      <w:pPr>
        <w:ind w:left="3600" w:hanging="3600"/>
      </w:pPr>
      <w:r>
        <w:rPr>
          <w:i/>
        </w:rPr>
        <w:t>15:30</w:t>
      </w:r>
      <w:r>
        <w:t xml:space="preserve"> Louis Springer:</w:t>
        <w:tab/>
        <w:t xml:space="preserve">schneizlreut </w:t>
      </w:r>
    </w:p>
    <w:p>
      <w:pPr>
        <w:ind w:left="3600" w:hanging="3600"/>
      </w:pPr>
      <w:r>
        <w:rPr>
          <w:i/>
        </w:rPr>
        <w:t>15:30</w:t>
      </w:r>
      <w:r>
        <w:t xml:space="preserve"> Louis Springer:</w:t>
        <w:tab/>
        <w:t xml:space="preserve">? </w:t>
      </w:r>
    </w:p>
    <w:p>
      <w:pPr>
        <w:ind w:left="3600" w:hanging="3600"/>
      </w:pPr>
      <w:r>
        <w:rPr>
          <w:i/>
        </w:rPr>
        <w:t>15:30</w:t>
      </w:r>
      <w:r>
        <w:t xml:space="preserve"> Thomas Sundström:</w:t>
        <w:tab/>
        <w:t xml:space="preserve">ja </w:t>
      </w:r>
    </w:p>
    <w:p>
      <w:pPr>
        <w:ind w:left="3600" w:hanging="3600"/>
      </w:pPr>
      <w:r>
        <w:rPr>
          <w:i/>
        </w:rPr>
        <w:t>15:30</w:t>
      </w:r>
      <w:r>
        <w:t xml:space="preserve"> Thomas Sundström:</w:t>
        <w:tab/>
        <w:t xml:space="preserve">absolut </w:t>
      </w:r>
    </w:p>
    <w:p>
      <w:pPr>
        <w:ind w:left="3600" w:hanging="3600"/>
      </w:pPr>
      <w:r>
        <w:rPr>
          <w:i/>
        </w:rPr>
        <w:t>15:55</w:t>
      </w:r>
      <w:r>
        <w:t xml:space="preserve"> Thomas Sundström:</w:t>
        <w:tab/>
        <w:t xml:space="preserve">ich glaub mir gings noch nie so schlecht </w:t>
      </w:r>
    </w:p>
    <w:p>
      <w:pPr>
        <w:ind w:left="3600" w:hanging="3600"/>
      </w:pPr>
      <w:r>
        <w:rPr>
          <w:i/>
        </w:rPr>
        <w:t>15:55</w:t>
      </w:r>
      <w:r>
        <w:t xml:space="preserve"> Maximilian Margreiter:</w:t>
        <w:tab/>
        <w:t xml:space="preserve">haha </w:t>
      </w:r>
    </w:p>
    <w:p>
      <w:pPr>
        <w:ind w:left="3600" w:hanging="3600"/>
      </w:pPr>
      <w:r>
        <w:rPr>
          <w:i/>
        </w:rPr>
        <w:t>15:56</w:t>
      </w:r>
      <w:r>
        <w:t xml:space="preserve"> Maximilian Margreiter:</w:t>
        <w:tab/>
        <w:t xml:space="preserve">extrem witzig </w:t>
      </w:r>
    </w:p>
    <w:p>
      <w:pPr>
        <w:ind w:left="3600" w:hanging="3600"/>
      </w:pPr>
      <w:r>
        <w:rPr>
          <w:i/>
        </w:rPr>
        <w:t>15:56</w:t>
      </w:r>
      <w:r>
        <w:t xml:space="preserve"> Thomas Sundström:</w:t>
        <w:tab/>
        <w:t xml:space="preserve">enormes kopfweh </w:t>
      </w:r>
    </w:p>
    <w:p>
      <w:pPr>
        <w:ind w:left="3600" w:hanging="3600"/>
      </w:pPr>
      <w:r>
        <w:rPr>
          <w:i/>
        </w:rPr>
        <w:t>15:56</w:t>
      </w:r>
      <w:r>
        <w:t xml:space="preserve"> Thomas Sundström:</w:t>
        <w:tab/>
        <w:t xml:space="preserve">speiberei </w:t>
      </w:r>
    </w:p>
    <w:p>
      <w:pPr>
        <w:ind w:left="3600" w:hanging="3600"/>
      </w:pPr>
      <w:r>
        <w:rPr>
          <w:i/>
        </w:rPr>
        <w:t>15:56</w:t>
      </w:r>
      <w:r>
        <w:t xml:space="preserve"> Thomas Sundström:</w:t>
        <w:tab/>
        <w:t xml:space="preserve">multioraganversagrn </w:t>
      </w:r>
    </w:p>
    <w:p>
      <w:pPr>
        <w:ind w:left="3600" w:hanging="3600"/>
      </w:pPr>
      <w:r>
        <w:rPr>
          <w:i/>
        </w:rPr>
        <w:t>15:57</w:t>
      </w:r>
      <w:r>
        <w:t xml:space="preserve"> Maximilian Margreiter:</w:t>
        <w:tab/>
        <w:t xml:space="preserve">haha gestern nur stress und heute echtes multiorgaversagen </w:t>
      </w:r>
    </w:p>
    <w:p>
      <w:pPr>
        <w:ind w:left="3600" w:hanging="3600"/>
      </w:pPr>
      <w:r>
        <w:rPr>
          <w:i/>
        </w:rPr>
        <w:t>15:58</w:t>
      </w:r>
      <w:r>
        <w:t xml:space="preserve"> Thomas Sundström:</w:t>
        <w:tab/>
        <w:t xml:space="preserve">will wer was essn gehn? </w:t>
      </w:r>
    </w:p>
    <w:p>
      <w:pPr>
        <w:ind w:left="3600" w:hanging="3600"/>
      </w:pPr>
      <w:r>
        <w:rPr>
          <w:i/>
        </w:rPr>
        <w:t>15:58</w:t>
      </w:r>
      <w:r>
        <w:t xml:space="preserve"> Thomas Sundström:</w:t>
        <w:tab/>
        <w:t xml:space="preserve">ich </w:t>
      </w:r>
    </w:p>
    <w:p>
      <w:pPr>
        <w:ind w:left="3600" w:hanging="3600"/>
      </w:pPr>
      <w:r>
        <w:rPr>
          <w:i/>
        </w:rPr>
        <w:t>15:59</w:t>
      </w:r>
      <w:r>
        <w:t xml:space="preserve"> Thomas Sundström:</w:t>
        <w:tab/>
        <w:t xml:space="preserve">ich glaub ich hab mir die ferse geprellt </w:t>
      </w:r>
    </w:p>
    <w:p>
      <w:pPr>
        <w:ind w:left="3600" w:hanging="3600"/>
      </w:pPr>
      <w:r>
        <w:rPr>
          <w:i/>
        </w:rPr>
        <w:t>15:59</w:t>
      </w:r>
      <w:r>
        <w:t xml:space="preserve"> Thomas Sundström:</w:t>
        <w:tab/>
        <w:t xml:space="preserve">kann net gehn </w:t>
      </w:r>
    </w:p>
    <w:p>
      <w:pPr>
        <w:ind w:left="3600" w:hanging="3600"/>
      </w:pPr>
      <w:r>
        <w:rPr>
          <w:i/>
        </w:rPr>
        <w:t>15:59</w:t>
      </w:r>
      <w:r>
        <w:t xml:space="preserve"> Benni Gröhs:</w:t>
        <w:tab/>
        <w:t xml:space="preserve">Es ist 16 Uhr und ich bin tot einfach </w:t>
      </w:r>
    </w:p>
    <w:p>
      <w:pPr>
        <w:ind w:left="3600" w:hanging="3600"/>
      </w:pPr>
      <w:r>
        <w:rPr>
          <w:i/>
        </w:rPr>
        <w:t>15:59</w:t>
      </w:r>
      <w:r>
        <w:t xml:space="preserve"> Benni Gröhs:</w:t>
        <w:tab/>
        <w:t xml:space="preserve">Jetzt am Weg zu einem Wu Vortrag und werd springen </w:t>
      </w:r>
    </w:p>
    <w:p>
      <w:pPr>
        <w:ind w:left="3600" w:hanging="3600"/>
      </w:pPr>
      <w:r>
        <w:rPr>
          <w:i/>
        </w:rPr>
        <w:t>16:00</w:t>
      </w:r>
      <w:r>
        <w:t xml:space="preserve"> Benni Gröhs:</w:t>
        <w:tab/>
        <w:t xml:space="preserve">Speiben </w:t>
      </w:r>
    </w:p>
    <w:p>
      <w:pPr>
        <w:ind w:left="3600" w:hanging="3600"/>
      </w:pPr>
      <w:r>
        <w:rPr>
          <w:i/>
        </w:rPr>
        <w:t>16:00</w:t>
      </w:r>
      <w:r>
        <w:t xml:space="preserve"> Thomas Sundström:</w:t>
        <w:tab/>
        <w:t xml:space="preserve">dann kannst du dir ausmaln wies mich gehn muss </w:t>
      </w:r>
    </w:p>
    <w:p>
      <w:pPr>
        <w:ind w:left="3600" w:hanging="3600"/>
      </w:pPr>
      <w:r>
        <w:rPr>
          <w:i/>
        </w:rPr>
        <w:t>16:00</w:t>
      </w:r>
      <w:r>
        <w:t xml:space="preserve"> Benni Gröhs:</w:t>
        <w:tab/>
        <w:t xml:space="preserve">Ganz arg </w:t>
      </w:r>
    </w:p>
    <w:p>
      <w:pPr>
        <w:ind w:left="3600" w:hanging="3600"/>
      </w:pPr>
      <w:r>
        <w:rPr>
          <w:i/>
        </w:rPr>
        <w:t>16:00</w:t>
      </w:r>
      <w:r>
        <w:t xml:space="preserve"> Thomas Sundström:</w:t>
        <w:tab/>
        <w:t xml:space="preserve">2017-10-04-AUDIO-00009780.opus &lt;‎attached&gt; </w:t>
      </w:r>
    </w:p>
    <w:p>
      <w:pPr>
        <w:ind w:left="3600" w:hanging="3600"/>
      </w:pPr>
      <w:r>
        <w:rPr>
          <w:i/>
        </w:rPr>
        <w:t>16:02</w:t>
      </w:r>
      <w:r>
        <w:t xml:space="preserve"> Louis Springer:</w:t>
        <w:tab/>
        <w:t xml:space="preserve">Hahaha klingt legendär </w:t>
      </w:r>
    </w:p>
    <w:p>
      <w:pPr>
        <w:ind w:left="3600" w:hanging="3600"/>
      </w:pPr>
      <w:r>
        <w:rPr>
          <w:i/>
        </w:rPr>
        <w:t>16:02</w:t>
      </w:r>
      <w:r>
        <w:t xml:space="preserve"> Louis Springer:</w:t>
        <w:tab/>
        <w:t xml:space="preserve">ganz wichtig </w:t>
      </w:r>
    </w:p>
    <w:p>
      <w:pPr>
        <w:ind w:left="3600" w:hanging="3600"/>
      </w:pPr>
      <w:r>
        <w:rPr>
          <w:i/>
        </w:rPr>
        <w:t>16:02</w:t>
      </w:r>
      <w:r>
        <w:t xml:space="preserve"> Louis Springer:</w:t>
        <w:tab/>
        <w:t xml:space="preserve">Habt ihr auch einen Trichter am Start???? </w:t>
      </w:r>
    </w:p>
    <w:p>
      <w:pPr>
        <w:ind w:left="3600" w:hanging="3600"/>
      </w:pPr>
      <w:r>
        <w:rPr>
          <w:i/>
        </w:rPr>
        <w:t>16:03</w:t>
      </w:r>
      <w:r>
        <w:t xml:space="preserve"> Thomas Sundström:</w:t>
        <w:tab/>
        <w:t xml:space="preserve">nein zum glück nicht </w:t>
      </w:r>
    </w:p>
    <w:p>
      <w:pPr>
        <w:ind w:left="3600" w:hanging="3600"/>
      </w:pPr>
      <w:r>
        <w:rPr>
          <w:i/>
        </w:rPr>
        <w:t>16:03</w:t>
      </w:r>
      <w:r>
        <w:t xml:space="preserve"> Thomas Sundström:</w:t>
        <w:tab/>
        <w:t xml:space="preserve">ich kann auch nicht mehr sehn </w:t>
      </w:r>
    </w:p>
    <w:p>
      <w:pPr>
        <w:ind w:left="3600" w:hanging="3600"/>
      </w:pPr>
      <w:r>
        <w:rPr>
          <w:i/>
        </w:rPr>
        <w:t>17:26</w:t>
      </w:r>
      <w:r>
        <w:t xml:space="preserve"> Thomas Sundström:</w:t>
        <w:tab/>
        <w:t xml:space="preserve">es ist unfassbar wie schlechts mur geht </w:t>
      </w:r>
    </w:p>
    <w:p>
      <w:pPr>
        <w:ind w:left="3600" w:hanging="3600"/>
      </w:pPr>
      <w:r>
        <w:rPr>
          <w:i/>
        </w:rPr>
        <w:t>17:26</w:t>
      </w:r>
      <w:r>
        <w:t xml:space="preserve"> Maximilian Margreiter:</w:t>
        <w:tab/>
        <w:t xml:space="preserve">haha </w:t>
      </w:r>
    </w:p>
    <w:p>
      <w:pPr>
        <w:ind w:left="3600" w:hanging="3600"/>
      </w:pPr>
      <w:r>
        <w:rPr>
          <w:i/>
        </w:rPr>
        <w:t>17:37</w:t>
      </w:r>
      <w:r>
        <w:t xml:space="preserve"> Thomas Sundström:</w:t>
        <w:tab/>
        <w:t xml:space="preserve">ich hatte in meinem leben einfach nie so einen argen kater </w:t>
      </w:r>
    </w:p>
    <w:p>
      <w:pPr>
        <w:ind w:left="3600" w:hanging="3600"/>
      </w:pPr>
      <w:r>
        <w:rPr>
          <w:i/>
        </w:rPr>
        <w:t>17:40</w:t>
      </w:r>
      <w:r>
        <w:t xml:space="preserve"> Julian Möhlen:</w:t>
        <w:tab/>
        <w:t xml:space="preserve">Ich bin sehr froh, dass ich früher gegangen bin... </w:t>
      </w:r>
    </w:p>
    <w:p>
      <w:pPr>
        <w:ind w:left="3600" w:hanging="3600"/>
      </w:pPr>
      <w:r>
        <w:rPr>
          <w:i/>
        </w:rPr>
        <w:t>17:41</w:t>
      </w:r>
      <w:r>
        <w:t xml:space="preserve"> Maximilian Margreiter:</w:t>
        <w:tab/>
        <w:t xml:space="preserve">ich auch </w:t>
      </w:r>
    </w:p>
    <w:p>
      <w:pPr>
        <w:ind w:left="3600" w:hanging="3600"/>
      </w:pPr>
      <w:r>
        <w:rPr>
          <w:i/>
        </w:rPr>
        <w:t>17:43</w:t>
      </w:r>
      <w:r>
        <w:t xml:space="preserve"> Thomas Sundström:</w:t>
        <w:tab/>
        <w:t xml:space="preserve">mein kopf pulsiert ich kann nicht gehn kotze in der nase magenschmerzen halsschmerzen </w:t>
      </w:r>
    </w:p>
    <w:p>
      <w:pPr>
        <w:ind w:left="3600" w:hanging="3600"/>
      </w:pPr>
      <w:r>
        <w:rPr>
          <w:i/>
        </w:rPr>
        <w:t>17:43</w:t>
      </w:r>
      <w:r>
        <w:t xml:space="preserve"> Thomas Sundström:</w:t>
        <w:tab/>
        <w:t xml:space="preserve">gott straft mich für alle tage wo ich keinen kater hatte </w:t>
      </w:r>
    </w:p>
    <w:p>
      <w:pPr>
        <w:ind w:left="3600" w:hanging="3600"/>
      </w:pPr>
      <w:r>
        <w:rPr>
          <w:i/>
        </w:rPr>
        <w:t>18:03</w:t>
      </w:r>
      <w:r>
        <w:t xml:space="preserve"> Benni Gröhs:</w:t>
        <w:tab/>
        <w:t xml:space="preserve">So gings mir am VM! Es wird besser Thommi! Haha </w:t>
      </w:r>
    </w:p>
    <w:p>
      <w:pPr>
        <w:ind w:left="3600" w:hanging="3600"/>
      </w:pPr>
      <w:r>
        <w:rPr>
          <w:i/>
        </w:rPr>
        <w:t>18:06</w:t>
      </w:r>
      <w:r>
        <w:t xml:space="preserve"> Thomas Sundström:</w:t>
        <w:tab/>
        <w:t xml:space="preserve">sehe noch kein licht am horizont </w:t>
      </w:r>
    </w:p>
    <w:p>
      <w:pPr>
        <w:ind w:left="3600" w:hanging="3600"/>
      </w:pPr>
      <w:r>
        <w:rPr>
          <w:i/>
        </w:rPr>
        <w:t>18:09</w:t>
      </w:r>
      <w:r>
        <w:t xml:space="preserve"> Maximilian Margreiter:</w:t>
        <w:tab/>
        <w:t xml:space="preserve">das mag daran liegen dass diesonne schon untergegeangen ist </w:t>
      </w:r>
    </w:p>
    <w:p>
      <w:pPr>
        <w:ind w:left="3600" w:hanging="3600"/>
      </w:pPr>
      <w:r>
        <w:rPr>
          <w:i/>
        </w:rPr>
        <w:t>19:30</w:t>
      </w:r>
      <w:r>
        <w:t xml:space="preserve"> Benni Gröhs:</w:t>
        <w:tab/>
        <w:t xml:space="preserve">Thommi gehen wir auf ein Bier? </w:t>
      </w:r>
    </w:p>
    <w:p>
      <w:pPr>
        <w:ind w:left="3600" w:hanging="3600"/>
      </w:pPr>
      <w:r>
        <w:rPr>
          <w:i/>
        </w:rPr>
        <w:t>19:31</w:t>
      </w:r>
      <w:r>
        <w:t xml:space="preserve"> Maximilian Margreiter:</w:t>
        <w:tab/>
        <w:t xml:space="preserve">In </w:t>
      </w:r>
    </w:p>
    <w:p>
      <w:pPr>
        <w:ind w:left="3600" w:hanging="3600"/>
      </w:pPr>
      <w:r>
        <w:rPr>
          <w:i/>
        </w:rPr>
        <w:t>19:31</w:t>
      </w:r>
      <w:r>
        <w:t xml:space="preserve"> Maximilian Margreiter:</w:t>
        <w:tab/>
        <w:t xml:space="preserve">Haha </w:t>
      </w:r>
    </w:p>
    <w:p>
      <w:pPr>
        <w:ind w:left="3600" w:hanging="3600"/>
      </w:pPr>
      <w:r>
        <w:rPr>
          <w:i/>
        </w:rPr>
        <w:t>19:31</w:t>
      </w:r>
      <w:r>
        <w:t xml:space="preserve"> Thomas Sundström:</w:t>
        <w:tab/>
        <w:t xml:space="preserve">na ich kann heut net </w:t>
      </w:r>
    </w:p>
    <w:p>
      <w:pPr>
        <w:ind w:left="3600" w:hanging="3600"/>
      </w:pPr>
      <w:r>
        <w:rPr>
          <w:i/>
        </w:rPr>
        <w:t>19:31</w:t>
      </w:r>
      <w:r>
        <w:t xml:space="preserve"> Benni Gröhs:</w:t>
        <w:tab/>
        <w:t xml:space="preserve">Oberout </w:t>
      </w:r>
    </w:p>
    <w:p>
      <w:pPr>
        <w:ind w:left="3600" w:hanging="3600"/>
      </w:pPr>
      <w:r>
        <w:rPr>
          <w:i/>
        </w:rPr>
        <w:t>19:31</w:t>
      </w:r>
      <w:r>
        <w:t xml:space="preserve"> Benni Gröhs:</w:t>
        <w:tab/>
        <w:t xml:space="preserve">Haha </w:t>
      </w:r>
    </w:p>
    <w:p>
      <w:pPr>
        <w:ind w:left="3600" w:hanging="3600"/>
      </w:pPr>
      <w:r>
        <w:rPr>
          <w:i/>
        </w:rPr>
        <w:t>19:31</w:t>
      </w:r>
      <w:r>
        <w:t xml:space="preserve"> Benni Gröhs:</w:t>
        <w:tab/>
        <w:t xml:space="preserve">Immer noch Kopfweh </w:t>
      </w:r>
    </w:p>
    <w:p>
      <w:pPr>
        <w:ind w:left="3600" w:hanging="3600"/>
      </w:pPr>
      <w:r>
        <w:rPr>
          <w:i/>
        </w:rPr>
        <w:t>19:34</w:t>
      </w:r>
      <w:r>
        <w:t xml:space="preserve"> Maximilian Margreiter:</w:t>
        <w:tab/>
        <w:t xml:space="preserve">Du Bluffer </w:t>
      </w:r>
    </w:p>
    <w:p>
      <w:pPr>
        <w:ind w:left="3600" w:hanging="3600"/>
      </w:pPr>
      <w:r>
        <w:rPr>
          <w:i/>
        </w:rPr>
        <w:t>19:44</w:t>
      </w:r>
      <w:r>
        <w:t xml:space="preserve"> Benni Gröhs:</w:t>
        <w:tab/>
        <w:t xml:space="preserve">Hahah ja konnte mir nicht vorstellen dass jemand ja sagt 🙈 </w:t>
      </w:r>
    </w:p>
    <w:p>
      <w:pPr>
        <w:jc w:val="center"/>
      </w:pPr>
      <w:r>
        <w:t>05.10.2017</w:t>
      </w:r>
    </w:p>
    <w:p>
      <w:pPr>
        <w:ind w:left="3600" w:hanging="3600"/>
      </w:pPr>
      <w:r>
        <w:rPr>
          <w:i/>
        </w:rPr>
        <w:t>08:32</w:t>
      </w:r>
      <w:r>
        <w:t xml:space="preserve"> Benni Gröhs:</w:t>
        <w:tab/>
        <w:t xml:space="preserve">Boxen Usi Kurs ist nuuuur geil 😍 Zerstörung </w:t>
      </w:r>
    </w:p>
    <w:p>
      <w:pPr>
        <w:ind w:left="3600" w:hanging="3600"/>
      </w:pPr>
      <w:r>
        <w:rPr>
          <w:i/>
        </w:rPr>
        <w:t>08:54</w:t>
      </w:r>
      <w:r>
        <w:t xml:space="preserve"> Benni Gröhs:</w:t>
        <w:tab/>
        <w:t xml:space="preserve">@4369918060084 Samstag crossfit wird ganz Crazy! </w:t>
      </w:r>
    </w:p>
    <w:p>
      <w:pPr>
        <w:ind w:left="3600" w:hanging="3600"/>
      </w:pPr>
      <w:r>
        <w:rPr>
          <w:i/>
        </w:rPr>
        <w:t>08:55</w:t>
      </w:r>
      <w:r>
        <w:t xml:space="preserve"> Maximilian Margreiter:</w:t>
        <w:tab/>
        <w:t xml:space="preserve">Haha wenn es nur annähernd so wird wie gestern dann wird es nicht  möglich sein </w:t>
      </w:r>
    </w:p>
    <w:p>
      <w:pPr>
        <w:ind w:left="3600" w:hanging="3600"/>
      </w:pPr>
      <w:r>
        <w:rPr>
          <w:i/>
        </w:rPr>
        <w:t>08:56</w:t>
      </w:r>
      <w:r>
        <w:t xml:space="preserve"> Benni Gröhs:</w:t>
        <w:tab/>
        <w:t xml:space="preserve">Ich will nie wieder so drauf sein wie gestern 🙈 </w:t>
      </w:r>
    </w:p>
    <w:p>
      <w:pPr>
        <w:ind w:left="3600" w:hanging="3600"/>
      </w:pPr>
      <w:r>
        <w:rPr>
          <w:i/>
        </w:rPr>
        <w:t>08:57</w:t>
      </w:r>
      <w:r>
        <w:t xml:space="preserve"> Benni Gröhs:</w:t>
        <w:tab/>
        <w:t xml:space="preserve">Hab heute meine Seele aus dem Leib geschwitzt und gedacht das wars </w:t>
      </w:r>
    </w:p>
    <w:p>
      <w:pPr>
        <w:ind w:left="3600" w:hanging="3600"/>
      </w:pPr>
      <w:r>
        <w:rPr>
          <w:i/>
        </w:rPr>
        <w:t>11:56</w:t>
      </w:r>
      <w:r>
        <w:t xml:space="preserve"> Julian Möhlen:</w:t>
        <w:tab/>
        <w:t xml:space="preserve">Cross fit word ganz arg! Wir werden uns gegenseitig anspornen. </w:t>
      </w:r>
    </w:p>
    <w:p>
      <w:pPr>
        <w:ind w:left="3600" w:hanging="3600"/>
      </w:pPr>
      <w:r>
        <w:rPr>
          <w:i/>
        </w:rPr>
        <w:t>12:44</w:t>
      </w:r>
      <w:r>
        <w:t xml:space="preserve"> Thomas Sundström:</w:t>
        <w:tab/>
        <w:t xml:space="preserve">mir gings schlecht bis jez </w:t>
      </w:r>
    </w:p>
    <w:p>
      <w:pPr>
        <w:ind w:left="3600" w:hanging="3600"/>
      </w:pPr>
      <w:r>
        <w:rPr>
          <w:i/>
        </w:rPr>
        <w:t>12:48</w:t>
      </w:r>
      <w:r>
        <w:t xml:space="preserve"> Maximilian Margreiter:</w:t>
        <w:tab/>
        <w:t xml:space="preserve">Dann können wir ja jetzt wieder mit dem trinken anfangen </w:t>
      </w:r>
    </w:p>
    <w:p>
      <w:pPr>
        <w:ind w:left="3600" w:hanging="3600"/>
      </w:pPr>
      <w:r>
        <w:rPr>
          <w:i/>
        </w:rPr>
        <w:t>12:48</w:t>
      </w:r>
      <w:r>
        <w:t xml:space="preserve"> Thomas Sundström:</w:t>
        <w:tab/>
        <w:t xml:space="preserve">ich geh jez küchen aussuchen </w:t>
      </w:r>
    </w:p>
    <w:p>
      <w:pPr>
        <w:ind w:left="3600" w:hanging="3600"/>
      </w:pPr>
      <w:r>
        <w:rPr>
          <w:i/>
        </w:rPr>
        <w:t>12:51</w:t>
      </w:r>
      <w:r>
        <w:t xml:space="preserve"> Maximilian Margreiter:</w:t>
        <w:tab/>
        <w:t xml:space="preserve">Ich habe gehört Küchen sind die neuen Lampen </w:t>
      </w:r>
    </w:p>
    <w:p>
      <w:pPr>
        <w:ind w:left="3600" w:hanging="3600"/>
      </w:pPr>
      <w:r>
        <w:rPr>
          <w:i/>
        </w:rPr>
        <w:t>12:55</w:t>
      </w:r>
      <w:r>
        <w:t xml:space="preserve"> Thomas Sundström:</w:t>
        <w:tab/>
        <w:t xml:space="preserve">mindestens </w:t>
      </w:r>
    </w:p>
    <w:p>
      <w:pPr>
        <w:ind w:left="3600" w:hanging="3600"/>
      </w:pPr>
      <w:r>
        <w:rPr>
          <w:i/>
        </w:rPr>
        <w:t>13:32</w:t>
      </w:r>
      <w:r>
        <w:t xml:space="preserve"> Benni Gröhs:</w:t>
        <w:tab/>
        <w:t xml:space="preserve">@4368181537506 Thommi kauft sicher die teuerste Küche 🙈 </w:t>
      </w:r>
    </w:p>
    <w:p>
      <w:pPr>
        <w:ind w:left="3600" w:hanging="3600"/>
      </w:pPr>
      <w:r>
        <w:rPr>
          <w:i/>
        </w:rPr>
        <w:t>13:33</w:t>
      </w:r>
      <w:r>
        <w:t xml:space="preserve"> Thomas Sundström:</w:t>
        <w:tab/>
        <w:t xml:space="preserve">marmor what else? @4368181537506 </w:t>
      </w:r>
    </w:p>
    <w:p>
      <w:pPr>
        <w:ind w:left="3600" w:hanging="3600"/>
      </w:pPr>
      <w:r>
        <w:rPr>
          <w:i/>
        </w:rPr>
        <w:t>13:38</w:t>
      </w:r>
      <w:r>
        <w:t xml:space="preserve"> Louis Springer:</w:t>
        <w:tab/>
        <w:t xml:space="preserve">Thommi ist zu reich zum Arbeiten @4368181537506 </w:t>
      </w:r>
    </w:p>
    <w:p>
      <w:pPr>
        <w:ind w:left="3600" w:hanging="3600"/>
      </w:pPr>
      <w:r>
        <w:rPr>
          <w:i/>
        </w:rPr>
        <w:t>13:39</w:t>
      </w:r>
      <w:r>
        <w:t xml:space="preserve"> Maximilian Margreiter:</w:t>
        <w:tab/>
        <w:t xml:space="preserve">Extrem reich </w:t>
      </w:r>
    </w:p>
    <w:p>
      <w:pPr>
        <w:ind w:left="3600" w:hanging="3600"/>
      </w:pPr>
      <w:r>
        <w:rPr>
          <w:i/>
        </w:rPr>
        <w:t>14:11</w:t>
      </w:r>
      <w:r>
        <w:t xml:space="preserve"> Patrick Kerschbaumer:</w:t>
        <w:tab/>
        <w:t xml:space="preserve">Haha wtf </w:t>
      </w:r>
    </w:p>
    <w:p>
      <w:pPr>
        <w:ind w:left="3600" w:hanging="3600"/>
      </w:pPr>
      <w:r>
        <w:rPr>
          <w:i/>
        </w:rPr>
        <w:t>22:48</w:t>
      </w:r>
      <w:r>
        <w:t xml:space="preserve"> Thomas Sundström:</w:t>
        <w:tab/>
        <w:t xml:space="preserve">will jemand noch auf ein bier? </w:t>
      </w:r>
    </w:p>
    <w:p>
      <w:pPr>
        <w:jc w:val="center"/>
      </w:pPr>
      <w:r>
        <w:t>06.10.2017</w:t>
      </w:r>
    </w:p>
    <w:p>
      <w:pPr>
        <w:ind w:left="3600" w:hanging="3600"/>
      </w:pPr>
      <w:r>
        <w:rPr>
          <w:i/>
        </w:rPr>
        <w:t>09:16</w:t>
      </w:r>
      <w:r>
        <w:t xml:space="preserve"> Maximilian Margreiter:</w:t>
        <w:tab/>
        <w:t xml:space="preserve">Erste Lehrveranstaltung des Semester   3 Stunden wu am Vormittag  es reicht  ich brauche wieder Urlaub </w:t>
      </w:r>
    </w:p>
    <w:p>
      <w:pPr>
        <w:ind w:left="3600" w:hanging="3600"/>
      </w:pPr>
      <w:r>
        <w:rPr>
          <w:i/>
        </w:rPr>
        <w:t>09:48</w:t>
      </w:r>
      <w:r>
        <w:t xml:space="preserve"> Maximilian Margreiter:</w:t>
        <w:tab/>
        <w:t xml:space="preserve">Irgendwann bringt mich die wu noch um  es wird so sein ich falle einfach plötzlich Tod um und alle werden wissen es war die Wu....wenigstens ist das Wetter heute gut </w:t>
      </w:r>
    </w:p>
    <w:p>
      <w:pPr>
        <w:ind w:left="3600" w:hanging="3600"/>
      </w:pPr>
      <w:r>
        <w:rPr>
          <w:i/>
        </w:rPr>
        <w:t>10:04</w:t>
      </w:r>
      <w:r>
        <w:t xml:space="preserve"> Benni Gröhs:</w:t>
        <w:tab/>
        <w:t xml:space="preserve">Ganz arg!! </w:t>
      </w:r>
    </w:p>
    <w:p>
      <w:pPr>
        <w:ind w:left="3600" w:hanging="3600"/>
      </w:pPr>
      <w:r>
        <w:rPr>
          <w:i/>
        </w:rPr>
        <w:t>10:11</w:t>
      </w:r>
      <w:r>
        <w:t xml:space="preserve"> Thomas Sundström:</w:t>
        <w:tab/>
        <w:t xml:space="preserve">stell dir vor, ich fliege heute von blauer himmel sonnenschein gen 10 grad regen in wup und am montag 5 grad regen in stockholm, das nenne ich schlimm </w:t>
      </w:r>
    </w:p>
    <w:p>
      <w:pPr>
        <w:ind w:left="3600" w:hanging="3600"/>
      </w:pPr>
      <w:r>
        <w:rPr>
          <w:i/>
        </w:rPr>
        <w:t>10:17</w:t>
      </w:r>
      <w:r>
        <w:t xml:space="preserve"> Maximilian Margreiter:</w:t>
        <w:tab/>
        <w:t xml:space="preserve">Horror vielleicht bringt dich ja das Wetter um </w:t>
      </w:r>
    </w:p>
    <w:p>
      <w:pPr>
        <w:ind w:left="3600" w:hanging="3600"/>
      </w:pPr>
      <w:r>
        <w:rPr>
          <w:i/>
        </w:rPr>
        <w:t>10:18</w:t>
      </w:r>
      <w:r>
        <w:t xml:space="preserve"> Thomas Sundström:</w:t>
        <w:tab/>
        <w:t xml:space="preserve">vllt sollte ich einen psychologen als begleitung engagieren </w:t>
      </w:r>
    </w:p>
    <w:p>
      <w:pPr>
        <w:ind w:left="3600" w:hanging="3600"/>
      </w:pPr>
      <w:r>
        <w:rPr>
          <w:i/>
        </w:rPr>
        <w:t>10:18</w:t>
      </w:r>
      <w:r>
        <w:t xml:space="preserve"> Thomas Sundström:</w:t>
        <w:tab/>
        <w:t xml:space="preserve">kannst du dir auch überlegen </w:t>
      </w:r>
    </w:p>
    <w:p>
      <w:pPr>
        <w:ind w:left="3600" w:hanging="3600"/>
      </w:pPr>
      <w:r>
        <w:rPr>
          <w:i/>
        </w:rPr>
        <w:t>10:18</w:t>
      </w:r>
      <w:r>
        <w:t xml:space="preserve"> Thomas Sundström:</w:t>
        <w:tab/>
        <w:t xml:space="preserve">#geldausgebenisschwierig </w:t>
      </w:r>
    </w:p>
    <w:p>
      <w:pPr>
        <w:ind w:left="3600" w:hanging="3600"/>
      </w:pPr>
      <w:r>
        <w:rPr>
          <w:i/>
        </w:rPr>
        <w:t>10:18</w:t>
      </w:r>
      <w:r>
        <w:t xml:space="preserve"> Thomas Sundström:</w:t>
        <w:tab/>
        <w:t xml:space="preserve">#takethechance </w:t>
      </w:r>
    </w:p>
    <w:p>
      <w:pPr>
        <w:ind w:left="3600" w:hanging="3600"/>
      </w:pPr>
      <w:r>
        <w:rPr>
          <w:i/>
        </w:rPr>
        <w:t>10:18</w:t>
      </w:r>
      <w:r>
        <w:t xml:space="preserve"> Maximilian Margreiter:</w:t>
        <w:tab/>
        <w:t xml:space="preserve">Haha </w:t>
      </w:r>
    </w:p>
    <w:p>
      <w:pPr>
        <w:ind w:left="3600" w:hanging="3600"/>
      </w:pPr>
      <w:r>
        <w:rPr>
          <w:i/>
        </w:rPr>
        <w:t>10:18</w:t>
      </w:r>
      <w:r>
        <w:t xml:space="preserve"> Thomas Sundström:</w:t>
        <w:tab/>
        <w:t xml:space="preserve">@4368181537506 </w:t>
      </w:r>
    </w:p>
    <w:p>
      <w:pPr>
        <w:ind w:left="3600" w:hanging="3600"/>
      </w:pPr>
      <w:r>
        <w:rPr>
          <w:i/>
        </w:rPr>
        <w:t>10:20</w:t>
      </w:r>
      <w:r>
        <w:t xml:space="preserve"> Louis Springer:</w:t>
        <w:tab/>
        <w:t xml:space="preserve">RIP </w:t>
      </w:r>
    </w:p>
    <w:p>
      <w:pPr>
        <w:ind w:left="3600" w:hanging="3600"/>
      </w:pPr>
      <w:r>
        <w:rPr>
          <w:i/>
        </w:rPr>
        <w:t>11:01</w:t>
      </w:r>
      <w:r>
        <w:t xml:space="preserve"> Maximilian Margreiter:</w:t>
        <w:tab/>
        <w:t xml:space="preserve">Die Kasse im Spar  in der wu sagt immer danke dass sie sich für die expresskassa entschieden haben   Es triggert tief traumatische Erinnerungen an den Kirtag </w:t>
      </w:r>
    </w:p>
    <w:p>
      <w:pPr>
        <w:ind w:left="3600" w:hanging="3600"/>
      </w:pPr>
      <w:r>
        <w:rPr>
          <w:i/>
        </w:rPr>
        <w:t>11:01</w:t>
      </w:r>
      <w:r>
        <w:t xml:space="preserve"> Thomas Sundström:</w:t>
        <w:tab/>
        <w:t xml:space="preserve">hahaha </w:t>
      </w:r>
    </w:p>
    <w:p>
      <w:pPr>
        <w:ind w:left="3600" w:hanging="3600"/>
      </w:pPr>
      <w:r>
        <w:rPr>
          <w:i/>
        </w:rPr>
        <w:t>11:01</w:t>
      </w:r>
      <w:r>
        <w:t xml:space="preserve"> Thomas Sundström:</w:t>
        <w:tab/>
        <w:t xml:space="preserve">strach </w:t>
      </w:r>
    </w:p>
    <w:p>
      <w:pPr>
        <w:ind w:left="3600" w:hanging="3600"/>
      </w:pPr>
      <w:r>
        <w:rPr>
          <w:i/>
        </w:rPr>
        <w:t>11:02</w:t>
      </w:r>
      <w:r>
        <w:t xml:space="preserve"> Maximilian Margreiter:</w:t>
        <w:tab/>
        <w:t xml:space="preserve">Ich habe die ganze Zeit Angst dass die Kasse mich anspuckt </w:t>
      </w:r>
    </w:p>
    <w:p>
      <w:pPr>
        <w:ind w:left="3600" w:hanging="3600"/>
      </w:pPr>
      <w:r>
        <w:rPr>
          <w:i/>
        </w:rPr>
        <w:t>11:03</w:t>
      </w:r>
      <w:r>
        <w:t xml:space="preserve"> Thomas Sundström:</w:t>
        <w:tab/>
        <w:t xml:space="preserve">its not only radical </w:t>
      </w:r>
    </w:p>
    <w:p>
      <w:pPr>
        <w:ind w:left="3600" w:hanging="3600"/>
      </w:pPr>
      <w:r>
        <w:rPr>
          <w:i/>
        </w:rPr>
        <w:t>11:08</w:t>
      </w:r>
      <w:r>
        <w:t xml:space="preserve"> Maximilian Margreiter:</w:t>
        <w:tab/>
        <w:t xml:space="preserve">Der Wahlkampf ist so ein Kasperltheater ich so froh wenn der scheiss endlich nächste Woche vorbei ist </w:t>
      </w:r>
    </w:p>
    <w:p>
      <w:pPr>
        <w:ind w:left="3600" w:hanging="3600"/>
      </w:pPr>
      <w:r>
        <w:rPr>
          <w:i/>
        </w:rPr>
        <w:t>11:08</w:t>
      </w:r>
      <w:r>
        <w:t xml:space="preserve"> Thomas Sundström:</w:t>
        <w:tab/>
        <w:t xml:space="preserve">ja unfassbar </w:t>
      </w:r>
    </w:p>
    <w:p>
      <w:pPr>
        <w:ind w:left="3600" w:hanging="3600"/>
      </w:pPr>
      <w:r>
        <w:rPr>
          <w:i/>
        </w:rPr>
        <w:t>11:09</w:t>
      </w:r>
      <w:r>
        <w:t xml:space="preserve"> Thomas Sundström:</w:t>
        <w:tab/>
        <w:t xml:space="preserve">dieser silberstein is ein geiler hund, top entertainment </w:t>
      </w:r>
    </w:p>
    <w:p>
      <w:pPr>
        <w:ind w:left="3600" w:hanging="3600"/>
      </w:pPr>
      <w:r>
        <w:rPr>
          <w:i/>
        </w:rPr>
        <w:t>11:10</w:t>
      </w:r>
      <w:r>
        <w:t xml:space="preserve"> Thomas Sundström:</w:t>
        <w:tab/>
        <w:t xml:space="preserve">der kriegt meine stimme </w:t>
      </w:r>
    </w:p>
    <w:p>
      <w:pPr>
        <w:ind w:left="3600" w:hanging="3600"/>
      </w:pPr>
      <w:r>
        <w:rPr>
          <w:i/>
        </w:rPr>
        <w:t>11:10</w:t>
      </w:r>
      <w:r>
        <w:t xml:space="preserve"> Thomas Sundström:</w:t>
        <w:tab/>
        <w:t xml:space="preserve">dirtyaustria </w:t>
      </w:r>
    </w:p>
    <w:p>
      <w:pPr>
        <w:ind w:left="3600" w:hanging="3600"/>
      </w:pPr>
      <w:r>
        <w:rPr>
          <w:i/>
        </w:rPr>
        <w:t>11:10</w:t>
      </w:r>
      <w:r>
        <w:t xml:space="preserve"> Thomas Sundström:</w:t>
        <w:tab/>
        <w:t xml:space="preserve">yeah </w:t>
      </w:r>
    </w:p>
    <w:p>
      <w:pPr>
        <w:ind w:left="3600" w:hanging="3600"/>
      </w:pPr>
      <w:r>
        <w:rPr>
          <w:i/>
        </w:rPr>
        <w:t>11:11</w:t>
      </w:r>
      <w:r>
        <w:t xml:space="preserve"> Thomas Sundström:</w:t>
        <w:tab/>
        <w:t xml:space="preserve">wenn man ihn nicht wählt ist man übrigens antisemit! </w:t>
      </w:r>
    </w:p>
    <w:p>
      <w:pPr>
        <w:ind w:left="3600" w:hanging="3600"/>
      </w:pPr>
      <w:r>
        <w:rPr>
          <w:i/>
        </w:rPr>
        <w:t>11:12</w:t>
      </w:r>
      <w:r>
        <w:t xml:space="preserve"> Maximilian Margreiter:</w:t>
        <w:tab/>
        <w:t xml:space="preserve">Obwohl es schon sehr schön ist wenn  der Strache Dirty campaigning sagt </w:t>
      </w:r>
    </w:p>
    <w:p>
      <w:pPr>
        <w:ind w:left="3600" w:hanging="3600"/>
      </w:pPr>
      <w:r>
        <w:rPr>
          <w:i/>
        </w:rPr>
        <w:t>11:23</w:t>
      </w:r>
      <w:r>
        <w:t xml:space="preserve"> Maximilian Margreiter:</w:t>
        <w:tab/>
        <w:t xml:space="preserve">Kk anyone  bin frei habe mich von der wu unauffällig absentieren können </w:t>
      </w:r>
    </w:p>
    <w:p>
      <w:pPr>
        <w:ind w:left="3600" w:hanging="3600"/>
      </w:pPr>
      <w:r>
        <w:rPr>
          <w:i/>
        </w:rPr>
        <w:t>11:32</w:t>
      </w:r>
      <w:r>
        <w:t xml:space="preserve"> Thomas Sundström:</w:t>
        <w:tab/>
        <w:t xml:space="preserve">flughafen </w:t>
      </w:r>
    </w:p>
    <w:p>
      <w:pPr>
        <w:ind w:left="3600" w:hanging="3600"/>
      </w:pPr>
      <w:r>
        <w:rPr>
          <w:i/>
        </w:rPr>
        <w:t>11:32</w:t>
      </w:r>
      <w:r>
        <w:t xml:space="preserve"> Thomas Sundström:</w:t>
        <w:tab/>
        <w:t xml:space="preserve">ins schlechte wetter </w:t>
      </w:r>
    </w:p>
    <w:p>
      <w:pPr>
        <w:ind w:left="3600" w:hanging="3600"/>
      </w:pPr>
      <w:r>
        <w:rPr>
          <w:i/>
        </w:rPr>
        <w:t>11:32</w:t>
      </w:r>
      <w:r>
        <w:t xml:space="preserve"> Maximilian Margreiter:</w:t>
        <w:tab/>
        <w:t xml:space="preserve">Blöd </w:t>
      </w:r>
    </w:p>
    <w:p>
      <w:pPr>
        <w:ind w:left="3600" w:hanging="3600"/>
      </w:pPr>
      <w:r>
        <w:rPr>
          <w:i/>
        </w:rPr>
        <w:t>11:34</w:t>
      </w:r>
      <w:r>
        <w:t xml:space="preserve"> Thomas Sundström:</w:t>
        <w:tab/>
        <w:t xml:space="preserve">kann nächste woche jemand für mich in 3 kurse gehn und die anwesenheit bestätigen, hab eig ein email hingeschickt aber nix zurückbekommen bisher </w:t>
      </w:r>
    </w:p>
    <w:p>
      <w:pPr>
        <w:ind w:left="3600" w:hanging="3600"/>
      </w:pPr>
      <w:r>
        <w:rPr>
          <w:i/>
        </w:rPr>
        <w:t>11:58</w:t>
      </w:r>
      <w:r>
        <w:t xml:space="preserve"> Thomas Sundström:</w:t>
        <w:tab/>
        <w:t xml:space="preserve">haha am ende gewinnt der strache noch die wahl </w:t>
      </w:r>
    </w:p>
    <w:p>
      <w:pPr>
        <w:ind w:left="3600" w:hanging="3600"/>
      </w:pPr>
      <w:r>
        <w:rPr>
          <w:i/>
        </w:rPr>
        <w:t>11:58</w:t>
      </w:r>
      <w:r>
        <w:t xml:space="preserve"> Thomas Sundström:</w:t>
        <w:tab/>
        <w:t xml:space="preserve">der ruhende anker der republik </w:t>
      </w:r>
    </w:p>
    <w:p>
      <w:pPr>
        <w:ind w:left="3600" w:hanging="3600"/>
      </w:pPr>
      <w:r>
        <w:rPr>
          <w:i/>
        </w:rPr>
        <w:t>11:58</w:t>
      </w:r>
      <w:r>
        <w:t xml:space="preserve"> Thomas Sundström:</w:t>
        <w:tab/>
        <w:t xml:space="preserve">im blauen meer </w:t>
      </w:r>
    </w:p>
    <w:p>
      <w:pPr>
        <w:ind w:left="3600" w:hanging="3600"/>
      </w:pPr>
      <w:r>
        <w:rPr>
          <w:i/>
        </w:rPr>
        <w:t>12:05</w:t>
      </w:r>
      <w:r>
        <w:t xml:space="preserve"> Maximilian Margreiter:</w:t>
        <w:tab/>
        <w:t xml:space="preserve">Haha ja aber der ist auch nur eine Marionette des sielberstein  im Endeffekt stellt sich heraus das Tal Silberstein hinter allen Partein steht und die ganze Politik in Österreich seit 20 Jahren ein einziges Spektakel war in dem Tal Silberstein alle Fäden gezogen hat um schlussendlich nach den Verwerfungen dieser Wahl einen Staatsstreich auszuführen </w:t>
      </w:r>
    </w:p>
    <w:p>
      <w:pPr>
        <w:ind w:left="3600" w:hanging="3600"/>
      </w:pPr>
      <w:r>
        <w:rPr>
          <w:i/>
        </w:rPr>
        <w:t>12:05</w:t>
      </w:r>
      <w:r>
        <w:t xml:space="preserve"> Thomas Sundström:</w:t>
        <w:tab/>
        <w:t xml:space="preserve">du nazi </w:t>
      </w:r>
    </w:p>
    <w:p>
      <w:pPr>
        <w:ind w:left="3600" w:hanging="3600"/>
      </w:pPr>
      <w:r>
        <w:rPr>
          <w:i/>
        </w:rPr>
        <w:t>12:06</w:t>
      </w:r>
      <w:r>
        <w:t xml:space="preserve"> Thomas Sundström:</w:t>
        <w:tab/>
        <w:t xml:space="preserve">du meinst die republik bewegt sich talwärts? </w:t>
      </w:r>
    </w:p>
    <w:p>
      <w:pPr>
        <w:ind w:left="3600" w:hanging="3600"/>
      </w:pPr>
      <w:r>
        <w:rPr>
          <w:i/>
        </w:rPr>
        <w:t>12:09</w:t>
      </w:r>
      <w:r>
        <w:t xml:space="preserve"> Maximilian Margreiter:</w:t>
        <w:tab/>
        <w:t xml:space="preserve">Haha ja das ganze ist nämlich Teil einer jüdischen weltverschwörung des Finanzkapitals um die europäische Demokratie zu unterwandern haha ... vielleicht werde ich demnächst so verschörungstheorie und Esoterikbuch Autor da ist sicher Geld zu machen </w:t>
      </w:r>
    </w:p>
    <w:p>
      <w:pPr>
        <w:ind w:left="3600" w:hanging="3600"/>
      </w:pPr>
      <w:r>
        <w:rPr>
          <w:i/>
        </w:rPr>
        <w:t>12:11</w:t>
      </w:r>
      <w:r>
        <w:t xml:space="preserve"> Louis Springer:</w:t>
        <w:tab/>
        <w:t xml:space="preserve">Lol ich liebe dich, Maxi </w:t>
      </w:r>
    </w:p>
    <w:p>
      <w:pPr>
        <w:ind w:left="3600" w:hanging="3600"/>
      </w:pPr>
      <w:r>
        <w:rPr>
          <w:i/>
        </w:rPr>
        <w:t>12:12</w:t>
      </w:r>
      <w:r>
        <w:t xml:space="preserve"> Thomas Sundström:</w:t>
        <w:tab/>
        <w:t xml:space="preserve">damit lassen sich auch wahlen gewinnen siehe 1933 </w:t>
      </w:r>
    </w:p>
    <w:p>
      <w:pPr>
        <w:ind w:left="3600" w:hanging="3600"/>
      </w:pPr>
      <w:r>
        <w:rPr>
          <w:i/>
        </w:rPr>
        <w:t>12:12</w:t>
      </w:r>
      <w:r>
        <w:t xml:space="preserve"> Thomas Sundström:</w:t>
        <w:tab/>
        <w:t xml:space="preserve">silberstein ist aber einfach ein zu schöner name </w:t>
      </w:r>
    </w:p>
    <w:p>
      <w:pPr>
        <w:ind w:left="3600" w:hanging="3600"/>
      </w:pPr>
      <w:r>
        <w:rPr>
          <w:i/>
        </w:rPr>
        <w:t>12:12</w:t>
      </w:r>
      <w:r>
        <w:t xml:space="preserve"> Maximilian Margreiter:</w:t>
        <w:tab/>
        <w:t xml:space="preserve">Auch ich bin nur eine Marionette im Theater des Silberstein </w:t>
      </w:r>
    </w:p>
    <w:p>
      <w:pPr>
        <w:ind w:left="3600" w:hanging="3600"/>
      </w:pPr>
      <w:r>
        <w:rPr>
          <w:i/>
        </w:rPr>
        <w:t>12:16</w:t>
      </w:r>
      <w:r>
        <w:t xml:space="preserve"> Thomas Sundström:</w:t>
        <w:tab/>
        <w:t xml:space="preserve">haha </w:t>
      </w:r>
    </w:p>
    <w:p>
      <w:pPr>
        <w:ind w:left="3600" w:hanging="3600"/>
      </w:pPr>
      <w:r>
        <w:rPr>
          <w:i/>
        </w:rPr>
        <w:t>19:57</w:t>
      </w:r>
      <w:r>
        <w:t xml:space="preserve"> Maximilian Margreiter:</w:t>
        <w:tab/>
        <w:t xml:space="preserve">Ich hasse den Winter </w:t>
      </w:r>
    </w:p>
    <w:p>
      <w:pPr>
        <w:ind w:left="3600" w:hanging="3600"/>
      </w:pPr>
      <w:r>
        <w:rPr>
          <w:i/>
        </w:rPr>
        <w:t>20:03</w:t>
      </w:r>
      <w:r>
        <w:t xml:space="preserve"> Maximilian Margreiter:</w:t>
        <w:tab/>
        <w:t xml:space="preserve">Ich trinke heute alles es soll mir so schlecht gehen wie thommi am Mittwoch </w:t>
      </w:r>
    </w:p>
    <w:p>
      <w:pPr>
        <w:ind w:left="3600" w:hanging="3600"/>
      </w:pPr>
      <w:r>
        <w:rPr>
          <w:i/>
        </w:rPr>
        <w:t>21:34</w:t>
      </w:r>
      <w:r>
        <w:t xml:space="preserve"> Thomas Sundström:</w:t>
        <w:tab/>
        <w:t xml:space="preserve">das willst du nicht </w:t>
      </w:r>
    </w:p>
    <w:p>
      <w:pPr>
        <w:ind w:left="3600" w:hanging="3600"/>
      </w:pPr>
      <w:r>
        <w:rPr>
          <w:i/>
        </w:rPr>
        <w:t>21:36</w:t>
      </w:r>
      <w:r>
        <w:t xml:space="preserve"> Benni Gröhs:</w:t>
        <w:tab/>
        <w:t xml:space="preserve">Maxi ich bin am Weg #challongeacceptonce </w:t>
      </w:r>
    </w:p>
    <w:p>
      <w:pPr>
        <w:ind w:left="3600" w:hanging="3600"/>
      </w:pPr>
      <w:r>
        <w:rPr>
          <w:i/>
        </w:rPr>
        <w:t>21:42</w:t>
      </w:r>
      <w:r>
        <w:t xml:space="preserve"> Louis Springer:</w:t>
        <w:tab/>
        <w:t xml:space="preserve">Ja Kälte schon sehr scheiße, mein Beileid </w:t>
      </w:r>
    </w:p>
    <w:p>
      <w:pPr>
        <w:ind w:left="3600" w:hanging="3600"/>
      </w:pPr>
      <w:r>
        <w:rPr>
          <w:i/>
        </w:rPr>
        <w:t>21:44</w:t>
      </w:r>
      <w:r>
        <w:t xml:space="preserve"> Thomas Sundström:</w:t>
        <w:tab/>
        <w:t xml:space="preserve">ihr seid krank </w:t>
      </w:r>
    </w:p>
    <w:p>
      <w:pPr>
        <w:ind w:left="3600" w:hanging="3600"/>
      </w:pPr>
      <w:r>
        <w:rPr>
          <w:i/>
        </w:rPr>
        <w:t>22:05</w:t>
      </w:r>
      <w:r>
        <w:t xml:space="preserve"> Julian Möhlen:</w:t>
        <w:tab/>
        <w:t xml:space="preserve">Maxi ist schon stark dabei, er trinkt so schlechte weine wie sonst nie. </w:t>
      </w:r>
    </w:p>
    <w:p>
      <w:pPr>
        <w:ind w:left="3600" w:hanging="3600"/>
      </w:pPr>
      <w:r>
        <w:rPr>
          <w:i/>
        </w:rPr>
        <w:t>22:06</w:t>
      </w:r>
      <w:r>
        <w:t xml:space="preserve"> Benedikt Gruber:</w:t>
        <w:tab/>
        <w:t xml:space="preserve">Na dann wirds Zeit, dass ich mit einem guten komme... </w:t>
      </w:r>
    </w:p>
    <w:p>
      <w:pPr>
        <w:ind w:left="3600" w:hanging="3600"/>
      </w:pPr>
      <w:r>
        <w:rPr>
          <w:i/>
        </w:rPr>
        <w:t>22:06</w:t>
      </w:r>
      <w:r>
        <w:t xml:space="preserve"> Benedikt Gruber:</w:t>
        <w:tab/>
        <w:t xml:space="preserve">Bin jedenfalls am Weg... </w:t>
      </w:r>
    </w:p>
    <w:p>
      <w:pPr>
        <w:jc w:val="center"/>
      </w:pPr>
      <w:r>
        <w:t>07.10.2017</w:t>
      </w:r>
    </w:p>
    <w:p>
      <w:pPr>
        <w:ind w:left="3600" w:hanging="3600"/>
      </w:pPr>
      <w:r>
        <w:rPr>
          <w:i/>
        </w:rPr>
        <w:t>02:37</w:t>
      </w:r>
      <w:r>
        <w:t xml:space="preserve"> Maximilian Margreiter:</w:t>
        <w:tab/>
        <w:t xml:space="preserve">Ich habe schon jetzt  keine Erinnerung an meine Trunkenheit </w:t>
      </w:r>
    </w:p>
    <w:p>
      <w:pPr>
        <w:ind w:left="3600" w:hanging="3600"/>
      </w:pPr>
      <w:r>
        <w:rPr>
          <w:i/>
        </w:rPr>
        <w:t>03:04</w:t>
      </w:r>
      <w:r>
        <w:t xml:space="preserve"> Maximilian Margreiter:</w:t>
        <w:tab/>
        <w:t xml:space="preserve">Es geht mir ganz grauslich ...wahrscheinlich trotzdem noch besser als thommi am Mittwoch </w:t>
      </w:r>
    </w:p>
    <w:p>
      <w:pPr>
        <w:ind w:left="3600" w:hanging="3600"/>
      </w:pPr>
      <w:r>
        <w:rPr>
          <w:i/>
        </w:rPr>
        <w:t>09:42</w:t>
      </w:r>
      <w:r>
        <w:t xml:space="preserve"> Louis Springer:</w:t>
        <w:tab/>
        <w:t xml:space="preserve">Mir gehts hervorragend </w:t>
      </w:r>
    </w:p>
    <w:p>
      <w:pPr>
        <w:ind w:left="3600" w:hanging="3600"/>
      </w:pPr>
      <w:r>
        <w:rPr>
          <w:i/>
        </w:rPr>
        <w:t>10:08</w:t>
      </w:r>
      <w:r>
        <w:t xml:space="preserve"> Maximilian Margreiter:</w:t>
        <w:tab/>
        <w:t xml:space="preserve">Mir nicht </w:t>
      </w:r>
    </w:p>
    <w:p>
      <w:pPr>
        <w:ind w:left="3600" w:hanging="3600"/>
      </w:pPr>
      <w:r>
        <w:rPr>
          <w:i/>
        </w:rPr>
        <w:t>15:09</w:t>
      </w:r>
      <w:r>
        <w:t xml:space="preserve"> Maximilian Margreiter:</w:t>
        <w:tab/>
        <w:t xml:space="preserve">Extremen Kater </w:t>
      </w:r>
    </w:p>
    <w:p>
      <w:pPr>
        <w:ind w:left="3600" w:hanging="3600"/>
      </w:pPr>
      <w:r>
        <w:rPr>
          <w:i/>
        </w:rPr>
        <w:t>15:11</w:t>
      </w:r>
      <w:r>
        <w:t xml:space="preserve"> Louis Springer:</w:t>
        <w:tab/>
        <w:t xml:space="preserve">trink blaues Gatorade </w:t>
      </w:r>
    </w:p>
    <w:p>
      <w:pPr>
        <w:ind w:left="3600" w:hanging="3600"/>
      </w:pPr>
      <w:r>
        <w:rPr>
          <w:i/>
        </w:rPr>
        <w:t>15:11</w:t>
      </w:r>
      <w:r>
        <w:t xml:space="preserve"> Louis Springer:</w:t>
        <w:tab/>
        <w:t xml:space="preserve">gleich 2 </w:t>
      </w:r>
    </w:p>
    <w:p>
      <w:pPr>
        <w:ind w:left="3600" w:hanging="3600"/>
      </w:pPr>
      <w:r>
        <w:rPr>
          <w:i/>
        </w:rPr>
        <w:t>15:11</w:t>
      </w:r>
      <w:r>
        <w:t xml:space="preserve"> Maximilian Margreiter:</w:t>
        <w:tab/>
        <w:t xml:space="preserve">Was ist das überhaupt und was macht das </w:t>
      </w:r>
    </w:p>
    <w:p>
      <w:pPr>
        <w:ind w:left="3600" w:hanging="3600"/>
      </w:pPr>
      <w:r>
        <w:rPr>
          <w:i/>
        </w:rPr>
        <w:t>15:12</w:t>
      </w:r>
      <w:r>
        <w:t xml:space="preserve"> Louis Springer:</w:t>
        <w:tab/>
        <w:t xml:space="preserve">Awaaaaaasss </w:t>
      </w:r>
    </w:p>
    <w:p>
      <w:pPr>
        <w:ind w:left="3600" w:hanging="3600"/>
      </w:pPr>
      <w:r>
        <w:rPr>
          <w:i/>
        </w:rPr>
        <w:t>15:13</w:t>
      </w:r>
      <w:r>
        <w:t xml:space="preserve"> Louis Springer:</w:t>
        <w:tab/>
        <w:t xml:space="preserve">isotonische Getränk </w:t>
      </w:r>
    </w:p>
    <w:p>
      <w:pPr>
        <w:ind w:left="3600" w:hanging="3600"/>
      </w:pPr>
      <w:r>
        <w:rPr>
          <w:i/>
        </w:rPr>
        <w:t>15:13</w:t>
      </w:r>
      <w:r>
        <w:t xml:space="preserve"> Louis Springer:</w:t>
        <w:tab/>
        <w:t xml:space="preserve">und es ist blau!!! </w:t>
      </w:r>
    </w:p>
    <w:p>
      <w:pPr>
        <w:ind w:left="3600" w:hanging="3600"/>
      </w:pPr>
      <w:r>
        <w:rPr>
          <w:i/>
        </w:rPr>
        <w:t>15:13</w:t>
      </w:r>
      <w:r>
        <w:t xml:space="preserve"> Louis Springer:</w:t>
        <w:tab/>
        <w:t xml:space="preserve">nur gut gegen Kater </w:t>
      </w:r>
    </w:p>
    <w:p>
      <w:pPr>
        <w:ind w:left="3600" w:hanging="3600"/>
      </w:pPr>
      <w:r>
        <w:rPr>
          <w:i/>
        </w:rPr>
        <w:t>15:29</w:t>
      </w:r>
      <w:r>
        <w:t xml:space="preserve"> Maximilian Margreiter:</w:t>
        <w:tab/>
        <w:t xml:space="preserve">Und wo gibt es das </w:t>
      </w:r>
    </w:p>
    <w:p>
      <w:pPr>
        <w:ind w:left="3600" w:hanging="3600"/>
      </w:pPr>
      <w:r>
        <w:rPr>
          <w:i/>
        </w:rPr>
        <w:t>15:43</w:t>
      </w:r>
      <w:r>
        <w:t xml:space="preserve"> Julian Möhlen:</w:t>
        <w:tab/>
        <w:t xml:space="preserve">Fix beim Emil! </w:t>
      </w:r>
    </w:p>
    <w:p>
      <w:pPr>
        <w:ind w:left="3600" w:hanging="3600"/>
      </w:pPr>
      <w:r>
        <w:rPr>
          <w:i/>
        </w:rPr>
        <w:t>15:46</w:t>
      </w:r>
      <w:r>
        <w:t xml:space="preserve"> Julian Möhlen:</w:t>
        <w:tab/>
        <w:t xml:space="preserve">Komme gerade mim Benni von cross fit, ich bin verschwitzt wie ein Ross, schnaufe, bin undehnbar und habe mir gleich beim Aufwärmen mal den Knöchel verstaucht. </w:t>
      </w:r>
    </w:p>
    <w:p>
      <w:pPr>
        <w:ind w:left="3600" w:hanging="3600"/>
      </w:pPr>
      <w:r>
        <w:rPr>
          <w:i/>
        </w:rPr>
        <w:t>16:05</w:t>
      </w:r>
      <w:r>
        <w:t xml:space="preserve"> Benni Gröhs:</w:t>
        <w:tab/>
        <w:t xml:space="preserve">Haha war nur legendär 😘 absurd angestrengt ich auch! </w:t>
      </w:r>
    </w:p>
    <w:p>
      <w:pPr>
        <w:jc w:val="center"/>
      </w:pPr>
      <w:r>
        <w:t>08.10.2017</w:t>
      </w:r>
    </w:p>
    <w:p>
      <w:pPr>
        <w:ind w:left="3600" w:hanging="3600"/>
      </w:pPr>
      <w:r>
        <w:rPr>
          <w:i/>
        </w:rPr>
        <w:t>08:57</w:t>
      </w:r>
      <w:r>
        <w:t xml:space="preserve"> Louis Springer:</w:t>
        <w:tab/>
        <w:t xml:space="preserve">Gestern zum ersten Mal im Museum gewesen in Bkk - Asiatische Kunst eig ganz lit </w:t>
      </w:r>
    </w:p>
    <w:p>
      <w:pPr>
        <w:ind w:left="3600" w:hanging="3600"/>
      </w:pPr>
      <w:r>
        <w:rPr>
          <w:i/>
        </w:rPr>
        <w:t>08:57</w:t>
      </w:r>
      <w:r>
        <w:t xml:space="preserve"> Maximilian Margreiter:</w:t>
        <w:tab/>
        <w:t xml:space="preserve">Zeitgenössische ?!? </w:t>
      </w:r>
    </w:p>
    <w:p>
      <w:pPr>
        <w:ind w:left="3600" w:hanging="3600"/>
      </w:pPr>
      <w:r>
        <w:rPr>
          <w:i/>
        </w:rPr>
        <w:t>08:58</w:t>
      </w:r>
      <w:r>
        <w:t xml:space="preserve"> Louis Springer:</w:t>
        <w:tab/>
        <w:t xml:space="preserve">Ja </w:t>
      </w:r>
    </w:p>
    <w:p>
      <w:pPr>
        <w:ind w:left="3600" w:hanging="3600"/>
      </w:pPr>
      <w:r>
        <w:rPr>
          <w:i/>
        </w:rPr>
        <w:t>08:59</w:t>
      </w:r>
      <w:r>
        <w:t xml:space="preserve"> Louis Springer:</w:t>
        <w:tab/>
        <w:t xml:space="preserve">viel kitschiger Schrott aber manches auch ganz geil </w:t>
      </w:r>
    </w:p>
    <w:p>
      <w:pPr>
        <w:ind w:left="3600" w:hanging="3600"/>
      </w:pPr>
      <w:r>
        <w:rPr>
          <w:i/>
        </w:rPr>
        <w:t>08:59</w:t>
      </w:r>
      <w:r>
        <w:t xml:space="preserve"> Maximilian Margreiter:</w:t>
        <w:tab/>
        <w:t xml:space="preserve">Ja da gibt es schon coole Sachen ich finde insbesondere viel interessante Öl Malerei </w:t>
      </w:r>
    </w:p>
    <w:p>
      <w:pPr>
        <w:ind w:left="3600" w:hanging="3600"/>
      </w:pPr>
      <w:r>
        <w:rPr>
          <w:i/>
        </w:rPr>
        <w:t>09:14</w:t>
      </w:r>
      <w:r>
        <w:t xml:space="preserve"> Louis Springer:</w:t>
        <w:tab/>
        <w:t xml:space="preserve">Ja </w:t>
      </w:r>
    </w:p>
    <w:p>
      <w:pPr>
        <w:ind w:left="3600" w:hanging="3600"/>
      </w:pPr>
      <w:r>
        <w:rPr>
          <w:i/>
        </w:rPr>
        <w:t>09:14</w:t>
      </w:r>
      <w:r>
        <w:t xml:space="preserve"> Louis Springer:</w:t>
        <w:tab/>
        <w:t xml:space="preserve">Gab nen Thai Künstler namens Chalood Nimsamer, den fand ich sehr leiwand </w:t>
      </w:r>
    </w:p>
    <w:p>
      <w:pPr>
        <w:ind w:left="3600" w:hanging="3600"/>
      </w:pPr>
      <w:r>
        <w:rPr>
          <w:i/>
        </w:rPr>
        <w:t>15:46</w:t>
      </w:r>
      <w:r>
        <w:t xml:space="preserve"> Louis Springer:</w:t>
        <w:tab/>
        <w:t xml:space="preserve">2017-10-08-PHOTO-00009896.jpg &lt;‎attached&gt; </w:t>
      </w:r>
    </w:p>
    <w:p>
      <w:pPr>
        <w:ind w:left="3600" w:hanging="3600"/>
      </w:pPr>
      <w:r>
        <w:rPr>
          <w:i/>
        </w:rPr>
        <w:t>18:35</w:t>
      </w:r>
      <w:r>
        <w:t xml:space="preserve"> Julian Möhlen:</w:t>
        <w:tab/>
        <w:t xml:space="preserve">Maxi und ich gehen Mi Abend um 20:15 ins Apollo Kino IMAX, um den neuen Bladerunner Film anzuschauen. Wer will mit? </w:t>
      </w:r>
    </w:p>
    <w:p>
      <w:pPr>
        <w:ind w:left="3600" w:hanging="3600"/>
      </w:pPr>
      <w:r>
        <w:rPr>
          <w:i/>
        </w:rPr>
        <w:t>18:35</w:t>
      </w:r>
      <w:r>
        <w:t xml:space="preserve"> Thomas Sundström:</w:t>
        <w:tab/>
        <w:t xml:space="preserve">ich </w:t>
      </w:r>
    </w:p>
    <w:p>
      <w:pPr>
        <w:ind w:left="3600" w:hanging="3600"/>
      </w:pPr>
      <w:r>
        <w:rPr>
          <w:i/>
        </w:rPr>
        <w:t>19:07</w:t>
      </w:r>
      <w:r>
        <w:t xml:space="preserve"> Julian Möhlen:</w:t>
        <w:tab/>
        <w:t xml:space="preserve">Paaassst. </w:t>
      </w:r>
    </w:p>
    <w:p>
      <w:pPr>
        <w:ind w:left="3600" w:hanging="3600"/>
      </w:pPr>
      <w:r>
        <w:rPr>
          <w:i/>
        </w:rPr>
        <w:t>19:08</w:t>
      </w:r>
      <w:r>
        <w:t xml:space="preserve"> Julian Möhlen:</w:t>
        <w:tab/>
        <w:t xml:space="preserve">Wer noch? Ich rufe an und reserviere. </w:t>
      </w:r>
    </w:p>
    <w:p>
      <w:pPr>
        <w:ind w:left="3600" w:hanging="3600"/>
      </w:pPr>
      <w:r>
        <w:rPr>
          <w:i/>
        </w:rPr>
        <w:t>21:46</w:t>
      </w:r>
      <w:r>
        <w:t xml:space="preserve"> Patrick Kerschbaumer:</w:t>
        <w:tab/>
        <w:t xml:space="preserve">In deutsch? </w:t>
      </w:r>
    </w:p>
    <w:p>
      <w:pPr>
        <w:ind w:left="3600" w:hanging="3600"/>
      </w:pPr>
      <w:r>
        <w:rPr>
          <w:i/>
        </w:rPr>
        <w:t>21:47</w:t>
      </w:r>
      <w:r>
        <w:t xml:space="preserve"> Maximilian Margreiter:</w:t>
        <w:tab/>
        <w:t xml:space="preserve">nein </w:t>
      </w:r>
    </w:p>
    <w:p>
      <w:pPr>
        <w:ind w:left="3600" w:hanging="3600"/>
      </w:pPr>
      <w:r>
        <w:rPr>
          <w:i/>
        </w:rPr>
        <w:t>22:57</w:t>
      </w:r>
      <w:r>
        <w:t xml:space="preserve"> Julian Möhlen:</w:t>
        <w:tab/>
        <w:t xml:space="preserve">Also patsch? Kommst mit? </w:t>
      </w:r>
    </w:p>
    <w:p>
      <w:pPr>
        <w:jc w:val="center"/>
      </w:pPr>
      <w:r>
        <w:t>09.10.2017</w:t>
      </w:r>
    </w:p>
    <w:p>
      <w:pPr>
        <w:ind w:left="3600" w:hanging="3600"/>
      </w:pPr>
      <w:r>
        <w:rPr>
          <w:i/>
        </w:rPr>
        <w:t>08:57</w:t>
      </w:r>
      <w:r>
        <w:t xml:space="preserve"> Patrick Kerschbaumer:</w:t>
        <w:tab/>
        <w:t xml:space="preserve">Leider nein </w:t>
      </w:r>
    </w:p>
    <w:p>
      <w:pPr>
        <w:ind w:left="3600" w:hanging="3600"/>
      </w:pPr>
      <w:r>
        <w:rPr>
          <w:i/>
        </w:rPr>
        <w:t>09:07</w:t>
      </w:r>
      <w:r>
        <w:t xml:space="preserve"> Maximilian Margreiter:</w:t>
        <w:tab/>
        <w:t xml:space="preserve">Musst du etwa Radfahren </w:t>
      </w:r>
    </w:p>
    <w:p>
      <w:pPr>
        <w:ind w:left="3600" w:hanging="3600"/>
      </w:pPr>
      <w:r>
        <w:rPr>
          <w:i/>
        </w:rPr>
        <w:t>13:17</w:t>
      </w:r>
      <w:r>
        <w:t xml:space="preserve"> Benni Gröhs:</w:t>
        <w:tab/>
        <w:t xml:space="preserve">KK 14:05 anyone? </w:t>
      </w:r>
    </w:p>
    <w:p>
      <w:pPr>
        <w:ind w:left="3600" w:hanging="3600"/>
      </w:pPr>
      <w:r>
        <w:rPr>
          <w:i/>
        </w:rPr>
        <w:t>13:18</w:t>
      </w:r>
      <w:r>
        <w:t xml:space="preserve"> Patrick Kerschbaumer:</w:t>
        <w:tab/>
        <w:t xml:space="preserve">Ist jemand im Besitz einer Kreditkarte, die ich verwenden kann? Muss etwas von einer vertrauenswürdigen Seite kaufen, die nur Kreditkarten annimmt. </w:t>
      </w:r>
    </w:p>
    <w:p>
      <w:pPr>
        <w:ind w:left="3600" w:hanging="3600"/>
      </w:pPr>
      <w:r>
        <w:rPr>
          <w:i/>
        </w:rPr>
        <w:t>13:18</w:t>
      </w:r>
      <w:r>
        <w:t xml:space="preserve"> Patrick Kerschbaumer:</w:t>
        <w:tab/>
        <w:t xml:space="preserve">Betrag ~36€ </w:t>
      </w:r>
    </w:p>
    <w:p>
      <w:pPr>
        <w:ind w:left="3600" w:hanging="3600"/>
      </w:pPr>
      <w:r>
        <w:rPr>
          <w:i/>
        </w:rPr>
        <w:t>13:25</w:t>
      </w:r>
      <w:r>
        <w:t xml:space="preserve"> Louis Springer:</w:t>
        <w:tab/>
        <w:t xml:space="preserve">Ach Patrick, kaufst du etwa schon wieder Analdildos? </w:t>
      </w:r>
    </w:p>
    <w:p>
      <w:pPr>
        <w:ind w:left="3600" w:hanging="3600"/>
      </w:pPr>
      <w:r>
        <w:rPr>
          <w:i/>
        </w:rPr>
        <w:t>15:13</w:t>
      </w:r>
      <w:r>
        <w:t xml:space="preserve"> Patrick Kerschbaumer:</w:t>
        <w:tab/>
        <w:t xml:space="preserve">Nein die habe ich schon längst </w:t>
      </w:r>
    </w:p>
    <w:p>
      <w:pPr>
        <w:ind w:left="3600" w:hanging="3600"/>
      </w:pPr>
      <w:r>
        <w:rPr>
          <w:i/>
        </w:rPr>
        <w:t>16:17</w:t>
      </w:r>
      <w:r>
        <w:t xml:space="preserve"> Louis Springer:</w:t>
        <w:tab/>
        <w:t xml:space="preserve">...auch den multifunktionalen MegaCock3000? </w:t>
      </w:r>
    </w:p>
    <w:p>
      <w:pPr>
        <w:ind w:left="3600" w:hanging="3600"/>
      </w:pPr>
      <w:r>
        <w:rPr>
          <w:i/>
        </w:rPr>
        <w:t>18:40</w:t>
      </w:r>
      <w:r>
        <w:t xml:space="preserve"> Maximilian Margreiter:</w:t>
        <w:tab/>
        <w:t xml:space="preserve">Patrick besitzt angeblich die größte analsexspielzeugsammlung der Welt </w:t>
      </w:r>
    </w:p>
    <w:p>
      <w:pPr>
        <w:ind w:left="3600" w:hanging="3600"/>
      </w:pPr>
      <w:r>
        <w:rPr>
          <w:i/>
        </w:rPr>
        <w:t>18:50</w:t>
      </w:r>
      <w:r>
        <w:t xml:space="preserve"> Louis Springer:</w:t>
        <w:tab/>
        <w:t xml:space="preserve">Hab ich auch gehört...was für ein brünstiger Lustmolch! </w:t>
      </w:r>
    </w:p>
    <w:p>
      <w:pPr>
        <w:ind w:left="3600" w:hanging="3600"/>
      </w:pPr>
      <w:r>
        <w:rPr>
          <w:i/>
        </w:rPr>
        <w:t>18:50</w:t>
      </w:r>
      <w:r>
        <w:t xml:space="preserve"> Louis Springer:</w:t>
        <w:tab/>
        <w:t xml:space="preserve">angeblich besitzt er auch die größte Sexsklavensammlung der Welt </w:t>
      </w:r>
    </w:p>
    <w:p>
      <w:pPr>
        <w:ind w:left="3600" w:hanging="3600"/>
      </w:pPr>
      <w:r>
        <w:rPr>
          <w:i/>
        </w:rPr>
        <w:t>18:58</w:t>
      </w:r>
      <w:r>
        <w:t xml:space="preserve"> Maximilian Margreiter:</w:t>
        <w:tab/>
        <w:t xml:space="preserve">Ja habe ich auch gehört Tausende im Keller versperrte und nach rasse und aussehen sortierte sexsklaven </w:t>
      </w:r>
    </w:p>
    <w:p>
      <w:pPr>
        <w:ind w:left="3600" w:hanging="3600"/>
      </w:pPr>
      <w:r>
        <w:rPr>
          <w:i/>
        </w:rPr>
        <w:t>18:59</w:t>
      </w:r>
      <w:r>
        <w:t xml:space="preserve"> Patrick Kerschbaumer:</w:t>
        <w:tab/>
        <w:t xml:space="preserve">Wtf und dachte ich wäre pervers </w:t>
      </w:r>
    </w:p>
    <w:p>
      <w:pPr>
        <w:ind w:left="3600" w:hanging="3600"/>
      </w:pPr>
      <w:r>
        <w:rPr>
          <w:i/>
        </w:rPr>
        <w:t>18:59</w:t>
      </w:r>
      <w:r>
        <w:t xml:space="preserve"> Maximilian Margreiter:</w:t>
        <w:tab/>
        <w:t xml:space="preserve">Haha </w:t>
      </w:r>
    </w:p>
    <w:p>
      <w:pPr>
        <w:ind w:left="3600" w:hanging="3600"/>
      </w:pPr>
      <w:r>
        <w:rPr>
          <w:i/>
        </w:rPr>
        <w:t>18:59</w:t>
      </w:r>
      <w:r>
        <w:t xml:space="preserve"> Louis Springer:</w:t>
        <w:tab/>
        <w:t xml:space="preserve">...bist du ja auch, du krankes Schwein!!! </w:t>
      </w:r>
    </w:p>
    <w:p>
      <w:pPr>
        <w:ind w:left="3600" w:hanging="3600"/>
      </w:pPr>
      <w:r>
        <w:rPr>
          <w:i/>
        </w:rPr>
        <w:t>18:59</w:t>
      </w:r>
      <w:r>
        <w:t xml:space="preserve"> Louis Springer:</w:t>
        <w:tab/>
        <w:t xml:space="preserve">die armen Sklaven </w:t>
      </w:r>
    </w:p>
    <w:p>
      <w:pPr>
        <w:ind w:left="3600" w:hanging="3600"/>
      </w:pPr>
      <w:r>
        <w:rPr>
          <w:i/>
        </w:rPr>
        <w:t>19:02</w:t>
      </w:r>
      <w:r>
        <w:t xml:space="preserve"> Maximilian Margreiter:</w:t>
        <w:tab/>
        <w:t xml:space="preserve">Na denen soll es angeblich extrem gut gehen Patrick hegt und pflegt sie den ganzen Tag damit sie gut in Form sind für die Dinge die er dann mit Ihnen anstellt </w:t>
      </w:r>
    </w:p>
    <w:p>
      <w:pPr>
        <w:ind w:left="3600" w:hanging="3600"/>
      </w:pPr>
      <w:r>
        <w:rPr>
          <w:i/>
        </w:rPr>
        <w:t>19:04</w:t>
      </w:r>
      <w:r>
        <w:t xml:space="preserve"> Louis Springer:</w:t>
        <w:tab/>
        <w:t xml:space="preserve">Ah achso, na dann </w:t>
      </w:r>
    </w:p>
    <w:p>
      <w:pPr>
        <w:ind w:left="3600" w:hanging="3600"/>
      </w:pPr>
      <w:r>
        <w:rPr>
          <w:i/>
        </w:rPr>
        <w:t>19:06</w:t>
      </w:r>
      <w:r>
        <w:t xml:space="preserve"> Louis Springer:</w:t>
        <w:tab/>
        <w:t xml:space="preserve">Sorry Pat für die vorschnelle Missbilligung </w:t>
      </w:r>
    </w:p>
    <w:p>
      <w:pPr>
        <w:ind w:left="3600" w:hanging="3600"/>
      </w:pPr>
      <w:r>
        <w:rPr>
          <w:i/>
        </w:rPr>
        <w:t>19:48</w:t>
      </w:r>
      <w:r>
        <w:t xml:space="preserve"> Thomas Sundström:</w:t>
        <w:tab/>
        <w:t xml:space="preserve">dachte der emil wäre der kellerspezialist </w:t>
      </w:r>
    </w:p>
    <w:p>
      <w:pPr>
        <w:ind w:left="3600" w:hanging="3600"/>
      </w:pPr>
      <w:r>
        <w:rPr>
          <w:i/>
        </w:rPr>
        <w:t>19:51</w:t>
      </w:r>
      <w:r>
        <w:t xml:space="preserve"> Emil Paiker:</w:t>
        <w:tab/>
        <w:t xml:space="preserve">Ich bin der ex stricher und zukünftige Laufhaus Besitzer </w:t>
      </w:r>
    </w:p>
    <w:p>
      <w:pPr>
        <w:ind w:left="3600" w:hanging="3600"/>
      </w:pPr>
      <w:r>
        <w:rPr>
          <w:i/>
        </w:rPr>
        <w:t>19:52</w:t>
      </w:r>
      <w:r>
        <w:t xml:space="preserve"> Emil Paiker:</w:t>
        <w:tab/>
        <w:t xml:space="preserve">Berater stelle is aber noch offen </w:t>
      </w:r>
    </w:p>
    <w:p>
      <w:pPr>
        <w:ind w:left="3600" w:hanging="3600"/>
      </w:pPr>
      <w:r>
        <w:rPr>
          <w:i/>
        </w:rPr>
        <w:t>19:54</w:t>
      </w:r>
      <w:r>
        <w:t xml:space="preserve"> Patrick Kerschbaumer:</w:t>
        <w:tab/>
        <w:t xml:space="preserve">Um zu meiner Frage zurückzukommen </w:t>
      </w:r>
    </w:p>
    <w:p>
      <w:pPr>
        <w:ind w:left="3600" w:hanging="3600"/>
      </w:pPr>
      <w:r>
        <w:rPr>
          <w:i/>
        </w:rPr>
        <w:t>20:38</w:t>
      </w:r>
      <w:r>
        <w:t xml:space="preserve"> Benedikt Gruber:</w:t>
        <w:tab/>
        <w:t xml:space="preserve">Qualitätssicherung auch? </w:t>
      </w:r>
    </w:p>
    <w:p>
      <w:pPr>
        <w:jc w:val="center"/>
      </w:pPr>
      <w:r>
        <w:t>10.10.2017</w:t>
      </w:r>
    </w:p>
    <w:p>
      <w:pPr>
        <w:ind w:left="3600" w:hanging="3600"/>
      </w:pPr>
      <w:r>
        <w:rPr>
          <w:i/>
        </w:rPr>
        <w:t>10:14</w:t>
      </w:r>
      <w:r>
        <w:t xml:space="preserve"> Thomas Sundström:</w:t>
        <w:tab/>
        <w:t xml:space="preserve">http://wien.orf.at/news/stories/2871196/ </w:t>
      </w:r>
    </w:p>
    <w:p>
      <w:pPr>
        <w:ind w:left="3600" w:hanging="3600"/>
      </w:pPr>
      <w:r>
        <w:rPr>
          <w:i/>
        </w:rPr>
        <w:t>10:15</w:t>
      </w:r>
      <w:r>
        <w:t xml:space="preserve"> Thomas Sundström:</w:t>
        <w:tab/>
        <w:t xml:space="preserve">glück gehabt maxi </w:t>
      </w:r>
    </w:p>
    <w:p>
      <w:pPr>
        <w:ind w:left="3600" w:hanging="3600"/>
      </w:pPr>
      <w:r>
        <w:rPr>
          <w:i/>
        </w:rPr>
        <w:t>10:20</w:t>
      </w:r>
      <w:r>
        <w:t xml:space="preserve"> Maximilian Margreiter:</w:t>
        <w:tab/>
        <w:t xml:space="preserve">Ja war so gar in meiner kaserne </w:t>
      </w:r>
    </w:p>
    <w:p>
      <w:pPr>
        <w:ind w:left="3600" w:hanging="3600"/>
      </w:pPr>
      <w:r>
        <w:rPr>
          <w:i/>
        </w:rPr>
        <w:t>10:21</w:t>
      </w:r>
      <w:r>
        <w:t xml:space="preserve"> Thomas Sundström:</w:t>
        <w:tab/>
        <w:t xml:space="preserve">ich weiß </w:t>
      </w:r>
    </w:p>
    <w:p>
      <w:pPr>
        <w:ind w:left="3600" w:hanging="3600"/>
      </w:pPr>
      <w:r>
        <w:rPr>
          <w:i/>
        </w:rPr>
        <w:t>10:29</w:t>
      </w:r>
      <w:r>
        <w:t xml:space="preserve"> Maximilian Margreiter:</w:t>
        <w:tab/>
        <w:t xml:space="preserve">Ja oarg keine Ahnung wie das möglich ist unabsichtlich </w:t>
      </w:r>
    </w:p>
    <w:p>
      <w:pPr>
        <w:ind w:left="3600" w:hanging="3600"/>
      </w:pPr>
      <w:r>
        <w:rPr>
          <w:i/>
        </w:rPr>
        <w:t>10:29</w:t>
      </w:r>
      <w:r>
        <w:t xml:space="preserve"> Louis Springer:</w:t>
        <w:tab/>
        <w:t xml:space="preserve">lol könnte ich mir sehr gut bei Maxi vorstellen </w:t>
      </w:r>
    </w:p>
    <w:p>
      <w:pPr>
        <w:ind w:left="3600" w:hanging="3600"/>
      </w:pPr>
      <w:r>
        <w:rPr>
          <w:i/>
        </w:rPr>
        <w:t>10:29</w:t>
      </w:r>
      <w:r>
        <w:t xml:space="preserve"> Louis Springer:</w:t>
        <w:tab/>
        <w:t xml:space="preserve">"Ups" </w:t>
      </w:r>
    </w:p>
    <w:p>
      <w:pPr>
        <w:ind w:left="3600" w:hanging="3600"/>
      </w:pPr>
      <w:r>
        <w:rPr>
          <w:i/>
        </w:rPr>
        <w:t>10:30</w:t>
      </w:r>
      <w:r>
        <w:t xml:space="preserve"> Maximilian Margreiter:</w:t>
        <w:tab/>
        <w:t xml:space="preserve">Immer diese Unterstellungen ich sei patschat </w:t>
      </w:r>
    </w:p>
    <w:p>
      <w:pPr>
        <w:ind w:left="3600" w:hanging="3600"/>
      </w:pPr>
      <w:r>
        <w:rPr>
          <w:i/>
        </w:rPr>
        <w:t>10:31</w:t>
      </w:r>
      <w:r>
        <w:t xml:space="preserve"> Maximilian Margreiter:</w:t>
        <w:tab/>
        <w:t xml:space="preserve">Überhaupt keine empirischen Begründungen dafür </w:t>
      </w:r>
    </w:p>
    <w:p>
      <w:pPr>
        <w:ind w:left="3600" w:hanging="3600"/>
      </w:pPr>
      <w:r>
        <w:rPr>
          <w:i/>
        </w:rPr>
        <w:t>10:32</w:t>
      </w:r>
      <w:r>
        <w:t xml:space="preserve"> Thomas Sundström:</w:t>
        <w:tab/>
        <w:t xml:space="preserve">haha louis 👌 </w:t>
      </w:r>
    </w:p>
    <w:p>
      <w:pPr>
        <w:ind w:left="3600" w:hanging="3600"/>
      </w:pPr>
      <w:r>
        <w:rPr>
          <w:i/>
        </w:rPr>
        <w:t>10:33</w:t>
      </w:r>
      <w:r>
        <w:t xml:space="preserve"> Thomas Sundström:</w:t>
        <w:tab/>
        <w:t xml:space="preserve">vllt wollte auch einer wie der maxi diktator spieln und hat sich verkalkuliert </w:t>
      </w:r>
    </w:p>
    <w:p>
      <w:pPr>
        <w:ind w:left="3600" w:hanging="3600"/>
      </w:pPr>
      <w:r>
        <w:rPr>
          <w:i/>
        </w:rPr>
        <w:t>10:39</w:t>
      </w:r>
      <w:r>
        <w:t xml:space="preserve"> Louis Springer:</w:t>
        <w:tab/>
        <w:t xml:space="preserve">Die Daten sagen alles, Maxi, die Daten... </w:t>
      </w:r>
    </w:p>
    <w:p>
      <w:pPr>
        <w:ind w:left="3600" w:hanging="3600"/>
      </w:pPr>
      <w:r>
        <w:rPr>
          <w:i/>
        </w:rPr>
        <w:t>10:39</w:t>
      </w:r>
      <w:r>
        <w:t xml:space="preserve"> Maximilian Margreiter:</w:t>
        <w:tab/>
        <w:t xml:space="preserve">Haha </w:t>
      </w:r>
    </w:p>
    <w:p>
      <w:pPr>
        <w:ind w:left="3600" w:hanging="3600"/>
      </w:pPr>
      <w:r>
        <w:rPr>
          <w:i/>
        </w:rPr>
        <w:t>10:41</w:t>
      </w:r>
      <w:r>
        <w:t xml:space="preserve"> Louis Springer:</w:t>
        <w:tab/>
        <w:t xml:space="preserve">Spss kein problem, ich decke alles auf </w:t>
      </w:r>
    </w:p>
    <w:p>
      <w:pPr>
        <w:ind w:left="3600" w:hanging="3600"/>
      </w:pPr>
      <w:r>
        <w:rPr>
          <w:i/>
        </w:rPr>
        <w:t>10:42</w:t>
      </w:r>
      <w:r>
        <w:t xml:space="preserve"> Louis Springer:</w:t>
        <w:tab/>
        <w:t xml:space="preserve">ok sorry mir ist einfach zu langweilig hier, Finance unterricht... </w:t>
      </w:r>
    </w:p>
    <w:p>
      <w:pPr>
        <w:ind w:left="3600" w:hanging="3600"/>
      </w:pPr>
      <w:r>
        <w:rPr>
          <w:i/>
        </w:rPr>
        <w:t>10:42</w:t>
      </w:r>
      <w:r>
        <w:t xml:space="preserve"> Maximilian Margreiter:</w:t>
        <w:tab/>
        <w:t xml:space="preserve">Kk anyone </w:t>
      </w:r>
    </w:p>
    <w:p>
      <w:pPr>
        <w:ind w:left="3600" w:hanging="3600"/>
      </w:pPr>
      <w:r>
        <w:rPr>
          <w:i/>
        </w:rPr>
        <w:t>10:43</w:t>
      </w:r>
      <w:r>
        <w:t xml:space="preserve"> Maximilian Margreiter:</w:t>
        <w:tab/>
        <w:t xml:space="preserve">Ja der  scheint dein humoristisches Talent zu befördern </w:t>
      </w:r>
    </w:p>
    <w:p>
      <w:pPr>
        <w:ind w:left="3600" w:hanging="3600"/>
      </w:pPr>
      <w:r>
        <w:rPr>
          <w:i/>
        </w:rPr>
        <w:t>15:28</w:t>
      </w:r>
      <w:r>
        <w:t xml:space="preserve"> Maximilian Margreiter:</w:t>
        <w:tab/>
        <w:t xml:space="preserve">Kk </w:t>
      </w:r>
    </w:p>
    <w:p>
      <w:pPr>
        <w:ind w:left="3600" w:hanging="3600"/>
      </w:pPr>
      <w:r>
        <w:rPr>
          <w:i/>
        </w:rPr>
        <w:t>16:13</w:t>
      </w:r>
      <w:r>
        <w:t xml:space="preserve"> Maximilian Margreiter:</w:t>
        <w:tab/>
        <w:t xml:space="preserve">Möchte jemand diese Woche mit in die albertina die Rafael Ausstellung anschauen </w:t>
      </w:r>
    </w:p>
    <w:p>
      <w:pPr>
        <w:jc w:val="center"/>
      </w:pPr>
      <w:r>
        <w:t>11.10.2017</w:t>
      </w:r>
    </w:p>
    <w:p>
      <w:pPr>
        <w:ind w:left="3600" w:hanging="3600"/>
      </w:pPr>
      <w:r>
        <w:rPr>
          <w:i/>
        </w:rPr>
        <w:t>13:57</w:t>
      </w:r>
      <w:r>
        <w:t xml:space="preserve"> Maximilian Margreiter:</w:t>
        <w:tab/>
        <w:t xml:space="preserve">Ich hasse die wu extrem schrecklich dort heute unglaublich viele Menschen überall muss man sich anstellen </w:t>
      </w:r>
    </w:p>
    <w:p>
      <w:pPr>
        <w:ind w:left="3600" w:hanging="3600"/>
      </w:pPr>
      <w:r>
        <w:rPr>
          <w:i/>
        </w:rPr>
        <w:t>18:29</w:t>
      </w:r>
      <w:r>
        <w:t xml:space="preserve"> Julian Möhlen:</w:t>
        <w:tab/>
        <w:t xml:space="preserve">Schauen wir am Sonntag Abend gemeinsam die Wahlergebnisse an? </w:t>
      </w:r>
    </w:p>
    <w:p>
      <w:pPr>
        <w:ind w:left="3600" w:hanging="3600"/>
      </w:pPr>
      <w:r>
        <w:rPr>
          <w:i/>
        </w:rPr>
        <w:t>18:40</w:t>
      </w:r>
      <w:r>
        <w:t xml:space="preserve"> Benedikt Gruber:</w:t>
        <w:tab/>
        <w:t xml:space="preserve">Hab lästigerweise Chorprobe am Abend, wär sonst aber sehr motiviert... </w:t>
      </w:r>
    </w:p>
    <w:p>
      <w:pPr>
        <w:ind w:left="3600" w:hanging="3600"/>
      </w:pPr>
      <w:r>
        <w:rPr>
          <w:i/>
        </w:rPr>
        <w:t>19:03</w:t>
      </w:r>
      <w:r>
        <w:t xml:space="preserve"> Thomas Sundström:</w:t>
        <w:tab/>
        <w:t xml:space="preserve">ja </w:t>
      </w:r>
    </w:p>
    <w:p>
      <w:pPr>
        <w:ind w:left="3600" w:hanging="3600"/>
      </w:pPr>
      <w:r>
        <w:rPr>
          <w:i/>
        </w:rPr>
        <w:t>19:03</w:t>
      </w:r>
      <w:r>
        <w:t xml:space="preserve"> Thomas Sundström:</w:t>
        <w:tab/>
        <w:t xml:space="preserve">bei mir </w:t>
      </w:r>
    </w:p>
    <w:p>
      <w:pPr>
        <w:ind w:left="3600" w:hanging="3600"/>
      </w:pPr>
      <w:r>
        <w:rPr>
          <w:i/>
        </w:rPr>
        <w:t>19:03</w:t>
      </w:r>
      <w:r>
        <w:t xml:space="preserve"> Thomas Sundström:</w:t>
        <w:tab/>
        <w:t xml:space="preserve">kurz in 4k </w:t>
      </w:r>
    </w:p>
    <w:p>
      <w:pPr>
        <w:ind w:left="3600" w:hanging="3600"/>
      </w:pPr>
      <w:r>
        <w:rPr>
          <w:i/>
        </w:rPr>
        <w:t>19:24</w:t>
      </w:r>
      <w:r>
        <w:t xml:space="preserve"> Maximilian Margreiter:</w:t>
        <w:tab/>
        <w:t xml:space="preserve">Mit extrem viel Wein und Bier um denn Beginn der nächsten fünf Jahre wenigstens erträglich zu gestalten </w:t>
      </w:r>
    </w:p>
    <w:p>
      <w:pPr>
        <w:ind w:left="3600" w:hanging="3600"/>
      </w:pPr>
      <w:r>
        <w:rPr>
          <w:i/>
        </w:rPr>
        <w:t>19:32</w:t>
      </w:r>
      <w:r>
        <w:t xml:space="preserve"> Julian Möhlen:</w:t>
        <w:tab/>
        <w:t xml:space="preserve">Haha! Cool, freue mich! </w:t>
      </w:r>
    </w:p>
    <w:p>
      <w:pPr>
        <w:ind w:left="3600" w:hanging="3600"/>
      </w:pPr>
      <w:r>
        <w:rPr>
          <w:i/>
        </w:rPr>
        <w:t>21:06</w:t>
      </w:r>
      <w:r>
        <w:t xml:space="preserve"> Thomas Sundström:</w:t>
        <w:tab/>
        <w:t xml:space="preserve">macht heut wer was </w:t>
      </w:r>
    </w:p>
    <w:p>
      <w:pPr>
        <w:ind w:left="3600" w:hanging="3600"/>
      </w:pPr>
      <w:r>
        <w:rPr>
          <w:i/>
        </w:rPr>
        <w:t>21:07</w:t>
      </w:r>
      <w:r>
        <w:t xml:space="preserve"> Maximilian Margreiter:</w:t>
        <w:tab/>
        <w:t xml:space="preserve">nen morgen um 815 uni frecheit </w:t>
      </w:r>
    </w:p>
    <w:p>
      <w:pPr>
        <w:ind w:left="3600" w:hanging="3600"/>
      </w:pPr>
      <w:r>
        <w:rPr>
          <w:i/>
        </w:rPr>
        <w:t>21:07</w:t>
      </w:r>
      <w:r>
        <w:t xml:space="preserve"> Thomas Sundström:</w:t>
        <w:tab/>
        <w:t xml:space="preserve">blödsinn </w:t>
      </w:r>
    </w:p>
    <w:p>
      <w:pPr>
        <w:ind w:left="3600" w:hanging="3600"/>
      </w:pPr>
      <w:r>
        <w:rPr>
          <w:i/>
        </w:rPr>
        <w:t>21:08</w:t>
      </w:r>
      <w:r>
        <w:t xml:space="preserve"> Thomas Sundström:</w:t>
        <w:tab/>
        <w:t xml:space="preserve">"nach meiner abgabe is alles gut" </w:t>
      </w:r>
    </w:p>
    <w:p>
      <w:pPr>
        <w:ind w:left="3600" w:hanging="3600"/>
      </w:pPr>
      <w:r>
        <w:rPr>
          <w:i/>
        </w:rPr>
        <w:t>21:08</w:t>
      </w:r>
      <w:r>
        <w:t xml:space="preserve"> Thomas Sundström:</w:t>
        <w:tab/>
        <w:t xml:space="preserve">du wirst ja zunehmend zu einem der das studium ernst nimmt </w:t>
      </w:r>
    </w:p>
    <w:p>
      <w:pPr>
        <w:ind w:left="3600" w:hanging="3600"/>
      </w:pPr>
      <w:r>
        <w:rPr>
          <w:i/>
        </w:rPr>
        <w:t>21:08</w:t>
      </w:r>
      <w:r>
        <w:t xml:space="preserve"> Thomas Sundström:</w:t>
        <w:tab/>
        <w:t xml:space="preserve">das is keine entwicklung </w:t>
      </w:r>
    </w:p>
    <w:p>
      <w:pPr>
        <w:ind w:left="3600" w:hanging="3600"/>
      </w:pPr>
      <w:r>
        <w:rPr>
          <w:i/>
        </w:rPr>
        <w:t>21:08</w:t>
      </w:r>
      <w:r>
        <w:t xml:space="preserve"> Thomas Sundström:</w:t>
        <w:tab/>
        <w:t xml:space="preserve">instant schneizlreuth </w:t>
      </w:r>
    </w:p>
    <w:p>
      <w:pPr>
        <w:ind w:left="3600" w:hanging="3600"/>
      </w:pPr>
      <w:r>
        <w:rPr>
          <w:i/>
        </w:rPr>
        <w:t>21:10</w:t>
      </w:r>
      <w:r>
        <w:t xml:space="preserve"> Maximilian Margreiter:</w:t>
        <w:tab/>
        <w:t xml:space="preserve">nein ich nehme meinen schlaf ernst </w:t>
      </w:r>
    </w:p>
    <w:p>
      <w:pPr>
        <w:ind w:left="3600" w:hanging="3600"/>
      </w:pPr>
      <w:r>
        <w:rPr>
          <w:i/>
        </w:rPr>
        <w:t>21:10</w:t>
      </w:r>
      <w:r>
        <w:t xml:space="preserve"> Maximilian Margreiter:</w:t>
        <w:tab/>
        <w:t xml:space="preserve">scheiss zach fahr mal vom 16 zu angewandten brauchst fast 50 min </w:t>
      </w:r>
    </w:p>
    <w:p>
      <w:pPr>
        <w:ind w:left="3600" w:hanging="3600"/>
      </w:pPr>
      <w:r>
        <w:rPr>
          <w:i/>
        </w:rPr>
        <w:t>21:12</w:t>
      </w:r>
      <w:r>
        <w:t xml:space="preserve"> Thomas Sundström:</w:t>
        <w:tab/>
        <w:t xml:space="preserve">kannst du die dirt nicht alles aussuchen </w:t>
      </w:r>
    </w:p>
    <w:p>
      <w:pPr>
        <w:ind w:left="3600" w:hanging="3600"/>
      </w:pPr>
      <w:r>
        <w:rPr>
          <w:i/>
        </w:rPr>
        <w:t>21:12</w:t>
      </w:r>
      <w:r>
        <w:t xml:space="preserve"> Thomas Sundström:</w:t>
        <w:tab/>
        <w:t xml:space="preserve">zb wann der kurs zu sein hat </w:t>
      </w:r>
    </w:p>
    <w:p>
      <w:pPr>
        <w:ind w:left="3600" w:hanging="3600"/>
      </w:pPr>
      <w:r>
        <w:rPr>
          <w:i/>
        </w:rPr>
        <w:t>21:12</w:t>
      </w:r>
      <w:r>
        <w:t xml:space="preserve"> Maximilian Margreiter:</w:t>
        <w:tab/>
        <w:t xml:space="preserve">haha leider net </w:t>
      </w:r>
    </w:p>
    <w:p>
      <w:pPr>
        <w:ind w:left="3600" w:hanging="3600"/>
      </w:pPr>
      <w:r>
        <w:rPr>
          <w:i/>
        </w:rPr>
        <w:t>21:12</w:t>
      </w:r>
      <w:r>
        <w:t xml:space="preserve"> Thomas Sundström:</w:t>
        <w:tab/>
        <w:t xml:space="preserve">extrem enttäuschend </w:t>
      </w:r>
    </w:p>
    <w:p>
      <w:pPr>
        <w:ind w:left="3600" w:hanging="3600"/>
      </w:pPr>
      <w:r>
        <w:rPr>
          <w:i/>
        </w:rPr>
        <w:t>21:14</w:t>
      </w:r>
      <w:r>
        <w:t xml:space="preserve"> Maximilian Margreiter:</w:t>
        <w:tab/>
        <w:t xml:space="preserve">ja ich hab mir auch schon gedacht ich sollte eher teil der lehrenden als der studierenden sein </w:t>
      </w:r>
    </w:p>
    <w:p>
      <w:pPr>
        <w:ind w:left="3600" w:hanging="3600"/>
      </w:pPr>
      <w:r>
        <w:rPr>
          <w:i/>
        </w:rPr>
        <w:t>21:29</w:t>
      </w:r>
      <w:r>
        <w:t xml:space="preserve"> Thomas Sundström:</w:t>
        <w:tab/>
        <w:t xml:space="preserve">ich werde übrigens den kurz wähln weil es die realistische chance gibt dass die fpö 1. wird. </w:t>
      </w:r>
    </w:p>
    <w:p>
      <w:pPr>
        <w:ind w:left="3600" w:hanging="3600"/>
      </w:pPr>
      <w:r>
        <w:rPr>
          <w:i/>
        </w:rPr>
        <w:t>21:30</w:t>
      </w:r>
      <w:r>
        <w:t xml:space="preserve"> Thomas Sundström:</w:t>
        <w:tab/>
        <w:t xml:space="preserve">wer jemals den vdb gewählt hat um den hofer zu verhindern sollte jez auch kurz wähln. </w:t>
      </w:r>
    </w:p>
    <w:p>
      <w:pPr>
        <w:ind w:left="3600" w:hanging="3600"/>
      </w:pPr>
      <w:r>
        <w:rPr>
          <w:i/>
        </w:rPr>
        <w:t>21:36</w:t>
      </w:r>
      <w:r>
        <w:t xml:space="preserve"> Maximilian Margreiter:</w:t>
        <w:tab/>
        <w:t xml:space="preserve">Wo hast du das her betreibst du jetzt neuerdings ein Meinungsforschungsinstituts </w:t>
      </w:r>
    </w:p>
    <w:p>
      <w:pPr>
        <w:ind w:left="3600" w:hanging="3600"/>
      </w:pPr>
      <w:r>
        <w:rPr>
          <w:i/>
        </w:rPr>
        <w:t>21:37</w:t>
      </w:r>
      <w:r>
        <w:t xml:space="preserve"> Thomas Sundström:</w:t>
        <w:tab/>
        <w:t xml:space="preserve">weil der kern sich selbst demontiert hat und die entzäuschten spöler eher zum strache gehn werden und der kurz den skandal nicht ordentlich für sich nutzen konnte sondern eher als wehleidiges baby rüberkommt. </w:t>
      </w:r>
    </w:p>
    <w:p>
      <w:pPr>
        <w:ind w:left="3600" w:hanging="3600"/>
      </w:pPr>
      <w:r>
        <w:rPr>
          <w:i/>
        </w:rPr>
        <w:t>21:38</w:t>
      </w:r>
      <w:r>
        <w:t xml:space="preserve"> Thomas Sundström:</w:t>
        <w:tab/>
        <w:t xml:space="preserve">die fpö is jez schon im margin of error mit fpö </w:t>
      </w:r>
    </w:p>
    <w:p>
      <w:pPr>
        <w:ind w:left="3600" w:hanging="3600"/>
      </w:pPr>
      <w:r>
        <w:rPr>
          <w:i/>
        </w:rPr>
        <w:t>21:38</w:t>
      </w:r>
      <w:r>
        <w:t xml:space="preserve"> Thomas Sundström:</w:t>
        <w:tab/>
        <w:t xml:space="preserve">2 prozent können den unterschied machen </w:t>
      </w:r>
    </w:p>
    <w:p>
      <w:pPr>
        <w:ind w:left="3600" w:hanging="3600"/>
      </w:pPr>
      <w:r>
        <w:rPr>
          <w:i/>
        </w:rPr>
        <w:t>21:38</w:t>
      </w:r>
      <w:r>
        <w:t xml:space="preserve"> Thomas Sundström:</w:t>
        <w:tab/>
        <w:t xml:space="preserve">*övp </w:t>
      </w:r>
    </w:p>
    <w:p>
      <w:pPr>
        <w:ind w:left="3600" w:hanging="3600"/>
      </w:pPr>
      <w:r>
        <w:rPr>
          <w:i/>
        </w:rPr>
        <w:t>21:38</w:t>
      </w:r>
      <w:r>
        <w:t xml:space="preserve"> Maximilian Margreiter:</w:t>
        <w:tab/>
        <w:t xml:space="preserve">Blödsinn </w:t>
      </w:r>
    </w:p>
    <w:p>
      <w:pPr>
        <w:ind w:left="3600" w:hanging="3600"/>
      </w:pPr>
      <w:r>
        <w:rPr>
          <w:i/>
        </w:rPr>
        <w:t>21:40</w:t>
      </w:r>
      <w:r>
        <w:t xml:space="preserve"> Thomas Sundström:</w:t>
        <w:tab/>
        <w:t xml:space="preserve">denk an meine worte, die umfragen sehn den strache schon steigend und dem kurz zwar noch konstant </w:t>
      </w:r>
    </w:p>
    <w:p>
      <w:pPr>
        <w:ind w:left="3600" w:hanging="3600"/>
      </w:pPr>
      <w:r>
        <w:rPr>
          <w:i/>
        </w:rPr>
        <w:t>21:40</w:t>
      </w:r>
      <w:r>
        <w:t xml:space="preserve"> Thomas Sundström:</w:t>
        <w:tab/>
        <w:t xml:space="preserve">aber beim 1. bp wahlgang war das net genug </w:t>
      </w:r>
    </w:p>
    <w:p>
      <w:pPr>
        <w:ind w:left="3600" w:hanging="3600"/>
      </w:pPr>
      <w:r>
        <w:rPr>
          <w:i/>
        </w:rPr>
        <w:t>21:41</w:t>
      </w:r>
      <w:r>
        <w:t xml:space="preserve"> Thomas Sundström:</w:t>
        <w:tab/>
        <w:t xml:space="preserve">der kern wird ug 3 prozent verliern, die frage is wohin die gehn </w:t>
      </w:r>
    </w:p>
    <w:p>
      <w:pPr>
        <w:ind w:left="3600" w:hanging="3600"/>
      </w:pPr>
      <w:r>
        <w:rPr>
          <w:i/>
        </w:rPr>
        <w:t>21:42</w:t>
      </w:r>
      <w:r>
        <w:t xml:space="preserve"> Thomas Sundström:</w:t>
        <w:tab/>
        <w:t xml:space="preserve">ich sage bisl zu neos der rest </w:t>
      </w:r>
    </w:p>
    <w:p>
      <w:pPr>
        <w:ind w:left="3600" w:hanging="3600"/>
      </w:pPr>
      <w:r>
        <w:rPr>
          <w:i/>
        </w:rPr>
        <w:t>21:42</w:t>
      </w:r>
      <w:r>
        <w:t xml:space="preserve"> Thomas Sundström:</w:t>
        <w:tab/>
        <w:t xml:space="preserve">STRACH </w:t>
      </w:r>
    </w:p>
    <w:p>
      <w:pPr>
        <w:ind w:left="3600" w:hanging="3600"/>
      </w:pPr>
      <w:r>
        <w:rPr>
          <w:i/>
        </w:rPr>
        <w:t>21:42</w:t>
      </w:r>
      <w:r>
        <w:t xml:space="preserve"> Thomas Sundström:</w:t>
        <w:tab/>
        <w:t xml:space="preserve">Strach </w:t>
      </w:r>
    </w:p>
    <w:p>
      <w:pPr>
        <w:ind w:left="3600" w:hanging="3600"/>
      </w:pPr>
      <w:r>
        <w:rPr>
          <w:i/>
        </w:rPr>
        <w:t>21:42</w:t>
      </w:r>
      <w:r>
        <w:t xml:space="preserve"> Thomas Sundström:</w:t>
        <w:tab/>
        <w:t xml:space="preserve">Strach </w:t>
      </w:r>
    </w:p>
    <w:p>
      <w:pPr>
        <w:ind w:left="3600" w:hanging="3600"/>
      </w:pPr>
      <w:r>
        <w:rPr>
          <w:i/>
        </w:rPr>
        <w:t>21:43</w:t>
      </w:r>
      <w:r>
        <w:t xml:space="preserve"> Maximilian Margreiter:</w:t>
        <w:tab/>
        <w:t xml:space="preserve">Ich denke du schätzt das falsch ein es gibt keine enttäuschten spöler die glauben den Kern aufs Wort der ist ein großartiger Schauspieler und es  gibt so ein jetzt erst recht Gefühl </w:t>
      </w:r>
    </w:p>
    <w:p>
      <w:pPr>
        <w:ind w:left="3600" w:hanging="3600"/>
      </w:pPr>
      <w:r>
        <w:rPr>
          <w:i/>
        </w:rPr>
        <w:t>21:43</w:t>
      </w:r>
      <w:r>
        <w:t xml:space="preserve"> Thomas Sundström:</w:t>
        <w:tab/>
        <w:t xml:space="preserve">hast du eibe konfrontation in dem letzten tagen gesehn </w:t>
      </w:r>
    </w:p>
    <w:p>
      <w:pPr>
        <w:ind w:left="3600" w:hanging="3600"/>
      </w:pPr>
      <w:r>
        <w:rPr>
          <w:i/>
        </w:rPr>
        <w:t>21:44</w:t>
      </w:r>
      <w:r>
        <w:t xml:space="preserve"> Thomas Sundström:</w:t>
        <w:tab/>
        <w:t xml:space="preserve">der kern wackelt wie ein pudding, der hat sich nimma unter kontrolle </w:t>
      </w:r>
    </w:p>
    <w:p>
      <w:pPr>
        <w:ind w:left="3600" w:hanging="3600"/>
      </w:pPr>
      <w:r>
        <w:rPr>
          <w:i/>
        </w:rPr>
        <w:t>21:45</w:t>
      </w:r>
      <w:r>
        <w:t xml:space="preserve"> Thomas Sundström:</w:t>
        <w:tab/>
        <w:t xml:space="preserve">die umfragen nach den duellen mit strache und kurz: da war er unter aller sau und die mehrzahl der pensionisten hat sich der kurz sogar geholt, nie da gewesen laut dem meinungsforscher </w:t>
      </w:r>
    </w:p>
    <w:p>
      <w:pPr>
        <w:ind w:left="3600" w:hanging="3600"/>
      </w:pPr>
      <w:r>
        <w:rPr>
          <w:i/>
        </w:rPr>
        <w:t>21:46</w:t>
      </w:r>
      <w:r>
        <w:t xml:space="preserve"> Thomas Sundström:</w:t>
        <w:tab/>
        <w:t xml:space="preserve">der is weg </w:t>
      </w:r>
    </w:p>
    <w:p>
      <w:pPr>
        <w:ind w:left="3600" w:hanging="3600"/>
      </w:pPr>
      <w:r>
        <w:rPr>
          <w:i/>
        </w:rPr>
        <w:t>21:46</w:t>
      </w:r>
      <w:r>
        <w:t xml:space="preserve"> Thomas Sundström:</w:t>
        <w:tab/>
        <w:t xml:space="preserve">bevor du weiß wäh </w:t>
      </w:r>
    </w:p>
    <w:p>
      <w:pPr>
        <w:ind w:left="3600" w:hanging="3600"/>
      </w:pPr>
      <w:r>
        <w:rPr>
          <w:i/>
        </w:rPr>
        <w:t>21:46</w:t>
      </w:r>
      <w:r>
        <w:t xml:space="preserve"> Thomas Sundström:</w:t>
        <w:tab/>
        <w:t xml:space="preserve">lst </w:t>
      </w:r>
    </w:p>
    <w:p>
      <w:pPr>
        <w:ind w:left="3600" w:hanging="3600"/>
      </w:pPr>
      <w:r>
        <w:rPr>
          <w:i/>
        </w:rPr>
        <w:t>21:46</w:t>
      </w:r>
      <w:r>
        <w:t xml:space="preserve"> Thomas Sundström:</w:t>
        <w:tab/>
        <w:t xml:space="preserve">not worth taking the risk </w:t>
      </w:r>
    </w:p>
    <w:p>
      <w:pPr>
        <w:ind w:left="3600" w:hanging="3600"/>
      </w:pPr>
      <w:r>
        <w:rPr>
          <w:i/>
        </w:rPr>
        <w:t>22:08</w:t>
      </w:r>
      <w:r>
        <w:t xml:space="preserve"> Julian Möhlen:</w:t>
        <w:tab/>
        <w:t xml:space="preserve">Wenn Strache erster wird mache ich ganz arge Sachen. </w:t>
      </w:r>
    </w:p>
    <w:p>
      <w:pPr>
        <w:ind w:left="3600" w:hanging="3600"/>
      </w:pPr>
      <w:r>
        <w:rPr>
          <w:i/>
        </w:rPr>
        <w:t>22:08</w:t>
      </w:r>
      <w:r>
        <w:t xml:space="preserve"> Julian Möhlen:</w:t>
        <w:tab/>
        <w:t xml:space="preserve">(ZB Kommas weglassen.) </w:t>
      </w:r>
    </w:p>
    <w:p>
      <w:pPr>
        <w:ind w:left="3600" w:hanging="3600"/>
      </w:pPr>
      <w:r>
        <w:rPr>
          <w:i/>
        </w:rPr>
        <w:t>22:09</w:t>
      </w:r>
      <w:r>
        <w:t xml:space="preserve"> Julian Möhlen:</w:t>
        <w:tab/>
        <w:t xml:space="preserve">Wenn er zweiter wird, werde ich mich notgedrungen auch irgendwie politisch engagieren müssen. </w:t>
      </w:r>
    </w:p>
    <w:p>
      <w:pPr>
        <w:ind w:left="3600" w:hanging="3600"/>
      </w:pPr>
      <w:r>
        <w:rPr>
          <w:i/>
        </w:rPr>
        <w:t>22:19</w:t>
      </w:r>
      <w:r>
        <w:t xml:space="preserve"> Thomas Sundström:</w:t>
        <w:tab/>
        <w:t xml:space="preserve">er wird 2. </w:t>
      </w:r>
    </w:p>
    <w:p>
      <w:pPr>
        <w:ind w:left="3600" w:hanging="3600"/>
      </w:pPr>
      <w:r>
        <w:rPr>
          <w:i/>
        </w:rPr>
        <w:t>22:19</w:t>
      </w:r>
      <w:r>
        <w:t xml:space="preserve"> Thomas Sundström:</w:t>
        <w:tab/>
        <w:t xml:space="preserve">und es ist nicht so schlimm </w:t>
      </w:r>
    </w:p>
    <w:p>
      <w:pPr>
        <w:ind w:left="3600" w:hanging="3600"/>
      </w:pPr>
      <w:r>
        <w:rPr>
          <w:i/>
        </w:rPr>
        <w:t>22:21</w:t>
      </w:r>
      <w:r>
        <w:t xml:space="preserve"> Julian Möhlen:</w:t>
        <w:tab/>
        <w:t xml:space="preserve">Schon schlimm. Nicht das Land, in der ich leben will, das er sich vorstellt. </w:t>
      </w:r>
    </w:p>
    <w:p>
      <w:pPr>
        <w:ind w:left="3600" w:hanging="3600"/>
      </w:pPr>
      <w:r>
        <w:rPr>
          <w:i/>
        </w:rPr>
        <w:t>22:21</w:t>
      </w:r>
      <w:r>
        <w:t xml:space="preserve"> Julian Möhlen:</w:t>
        <w:tab/>
        <w:t xml:space="preserve">*dem </w:t>
      </w:r>
    </w:p>
    <w:p>
      <w:pPr>
        <w:ind w:left="3600" w:hanging="3600"/>
      </w:pPr>
      <w:r>
        <w:rPr>
          <w:i/>
        </w:rPr>
        <w:t>22:21</w:t>
      </w:r>
      <w:r>
        <w:t xml:space="preserve"> Julian Möhlen:</w:t>
        <w:tab/>
        <w:t xml:space="preserve">Nicht die Politik, die ich mitverfolgen will, die er macht. </w:t>
      </w:r>
    </w:p>
    <w:p>
      <w:pPr>
        <w:ind w:left="3600" w:hanging="3600"/>
      </w:pPr>
      <w:r>
        <w:rPr>
          <w:i/>
        </w:rPr>
        <w:t>22:22</w:t>
      </w:r>
      <w:r>
        <w:t xml:space="preserve"> Thomas Sundström:</w:t>
        <w:tab/>
        <w:t xml:space="preserve">weißt du was er sich vorsteölt </w:t>
      </w:r>
    </w:p>
    <w:p>
      <w:pPr>
        <w:ind w:left="3600" w:hanging="3600"/>
      </w:pPr>
      <w:r>
        <w:rPr>
          <w:i/>
        </w:rPr>
        <w:t>22:22</w:t>
      </w:r>
      <w:r>
        <w:t xml:space="preserve"> Thomas Sundström:</w:t>
        <w:tab/>
        <w:t xml:space="preserve">weißt du welche politik er macht </w:t>
      </w:r>
    </w:p>
    <w:p>
      <w:pPr>
        <w:ind w:left="3600" w:hanging="3600"/>
      </w:pPr>
      <w:r>
        <w:rPr>
          <w:i/>
        </w:rPr>
        <w:t>22:22</w:t>
      </w:r>
      <w:r>
        <w:t xml:space="preserve"> Thomas Sundström:</w:t>
        <w:tab/>
        <w:t xml:space="preserve">wahlprogramm gelesen? </w:t>
      </w:r>
    </w:p>
    <w:p>
      <w:pPr>
        <w:ind w:left="3600" w:hanging="3600"/>
      </w:pPr>
      <w:r>
        <w:rPr>
          <w:i/>
        </w:rPr>
        <w:t>22:23</w:t>
      </w:r>
      <w:r>
        <w:t xml:space="preserve"> Thomas Sundström:</w:t>
        <w:tab/>
        <w:t xml:space="preserve">konfrontationen gesehn? </w:t>
      </w:r>
    </w:p>
    <w:p>
      <w:pPr>
        <w:ind w:left="3600" w:hanging="3600"/>
      </w:pPr>
      <w:r>
        <w:rPr>
          <w:i/>
        </w:rPr>
        <w:t>22:26</w:t>
      </w:r>
      <w:r>
        <w:t xml:space="preserve"> Julian Möhlen:</w:t>
        <w:tab/>
        <w:t xml:space="preserve">Ja. Und mir unsympathisch. </w:t>
      </w:r>
    </w:p>
    <w:p>
      <w:pPr>
        <w:ind w:left="3600" w:hanging="3600"/>
      </w:pPr>
      <w:r>
        <w:rPr>
          <w:i/>
        </w:rPr>
        <w:t>22:26</w:t>
      </w:r>
      <w:r>
        <w:t xml:space="preserve"> Thomas Sundström:</w:t>
        <w:tab/>
        <w:t xml:space="preserve">ich sehr nur geringfügige unterschiede zwischen den parteien </w:t>
      </w:r>
    </w:p>
    <w:p>
      <w:pPr>
        <w:ind w:left="3600" w:hanging="3600"/>
      </w:pPr>
      <w:r>
        <w:rPr>
          <w:i/>
        </w:rPr>
        <w:t>22:26</w:t>
      </w:r>
      <w:r>
        <w:t xml:space="preserve"> Julian Möhlen:</w:t>
        <w:tab/>
        <w:t xml:space="preserve">Aber er ist nicht so schlimm, wie er könnte. </w:t>
      </w:r>
    </w:p>
    <w:p>
      <w:pPr>
        <w:ind w:left="3600" w:hanging="3600"/>
      </w:pPr>
      <w:r>
        <w:rPr>
          <w:i/>
        </w:rPr>
        <w:t>22:27</w:t>
      </w:r>
      <w:r>
        <w:t xml:space="preserve"> Julian Möhlen:</w:t>
        <w:tab/>
        <w:t xml:space="preserve">Aber was heißt das schon. </w:t>
      </w:r>
    </w:p>
    <w:p>
      <w:pPr>
        <w:ind w:left="3600" w:hanging="3600"/>
      </w:pPr>
      <w:r>
        <w:rPr>
          <w:i/>
        </w:rPr>
        <w:t>22:27</w:t>
      </w:r>
      <w:r>
        <w:t xml:space="preserve"> Julian Möhlen:</w:t>
        <w:tab/>
        <w:t xml:space="preserve">Kurz ist mir auch unsympathisch. Aber nicht ganz so sehr. </w:t>
      </w:r>
    </w:p>
    <w:p>
      <w:pPr>
        <w:ind w:left="3600" w:hanging="3600"/>
      </w:pPr>
      <w:r>
        <w:rPr>
          <w:i/>
        </w:rPr>
        <w:t>22:27</w:t>
      </w:r>
      <w:r>
        <w:t xml:space="preserve"> Thomas Sundström:</w:t>
        <w:tab/>
        <w:t xml:space="preserve">ich will ihn auch nicht als bk wegen seiner europapolitik </w:t>
      </w:r>
    </w:p>
    <w:p>
      <w:pPr>
        <w:ind w:left="3600" w:hanging="3600"/>
      </w:pPr>
      <w:r>
        <w:rPr>
          <w:i/>
        </w:rPr>
        <w:t>22:27</w:t>
      </w:r>
      <w:r>
        <w:t xml:space="preserve"> Thomas Sundström:</w:t>
        <w:tab/>
        <w:t xml:space="preserve">aber er ist nicht der weltuntergang wennn er in der regierung sitzt </w:t>
      </w:r>
    </w:p>
    <w:p>
      <w:pPr>
        <w:ind w:left="3600" w:hanging="3600"/>
      </w:pPr>
      <w:r>
        <w:rPr>
          <w:i/>
        </w:rPr>
        <w:t>22:49</w:t>
      </w:r>
      <w:r>
        <w:t xml:space="preserve"> Julian Möhlen:</w:t>
        <w:tab/>
        <w:t xml:space="preserve">Nein, das nicht. Das wäre auch der falsche Umgang mit ihm. Ich glaube, für mich ist wichtig: Der Ton macht die Musik, und sein Ton gefällt mir nicht. </w:t>
      </w:r>
    </w:p>
    <w:p>
      <w:pPr>
        <w:ind w:left="3600" w:hanging="3600"/>
      </w:pPr>
      <w:r>
        <w:rPr>
          <w:i/>
        </w:rPr>
        <w:t>22:49</w:t>
      </w:r>
      <w:r>
        <w:t xml:space="preserve"> Julian Möhlen:</w:t>
        <w:tab/>
        <w:t xml:space="preserve">Aber das ist super, haben wir schon viel zu besprechen am So Abend. </w:t>
      </w:r>
    </w:p>
    <w:p>
      <w:pPr>
        <w:ind w:left="3600" w:hanging="3600"/>
      </w:pPr>
      <w:r>
        <w:rPr>
          <w:i/>
        </w:rPr>
        <w:t>22:50</w:t>
      </w:r>
      <w:r>
        <w:t xml:space="preserve"> Thomas Sundström:</w:t>
        <w:tab/>
        <w:t xml:space="preserve">jap aber seine frau is ageile sau </w:t>
      </w:r>
    </w:p>
    <w:p>
      <w:pPr>
        <w:ind w:left="3600" w:hanging="3600"/>
      </w:pPr>
      <w:r>
        <w:rPr>
          <w:i/>
        </w:rPr>
        <w:t>22:50</w:t>
      </w:r>
      <w:r>
        <w:t xml:space="preserve"> Thomas Sundström:</w:t>
        <w:tab/>
        <w:t xml:space="preserve">das darf man auch nicht vergessen </w:t>
      </w:r>
    </w:p>
    <w:p>
      <w:pPr>
        <w:ind w:left="3600" w:hanging="3600"/>
      </w:pPr>
      <w:r>
        <w:rPr>
          <w:i/>
        </w:rPr>
        <w:t>22:50</w:t>
      </w:r>
      <w:r>
        <w:t xml:space="preserve"> Thomas Sundström:</w:t>
        <w:tab/>
        <w:t xml:space="preserve">und er hat einen hund was negativ anzumerken ist </w:t>
      </w:r>
    </w:p>
    <w:p>
      <w:pPr>
        <w:jc w:val="center"/>
      </w:pPr>
      <w:r>
        <w:t>12.10.2017</w:t>
      </w:r>
    </w:p>
    <w:p>
      <w:pPr>
        <w:ind w:left="3600" w:hanging="3600"/>
      </w:pPr>
      <w:r>
        <w:rPr>
          <w:i/>
        </w:rPr>
        <w:t>07:31</w:t>
      </w:r>
      <w:r>
        <w:t xml:space="preserve"> Maximilian Margreiter:</w:t>
        <w:tab/>
        <w:t xml:space="preserve">Ich weiß bei Gott nicht wie ich früher um 8 in der schule war dieses aufstehen wenn es draußen dunkel ist ist das schlimmste </w:t>
      </w:r>
    </w:p>
    <w:p>
      <w:pPr>
        <w:ind w:left="3600" w:hanging="3600"/>
      </w:pPr>
      <w:r>
        <w:rPr>
          <w:i/>
        </w:rPr>
        <w:t>11:15</w:t>
      </w:r>
      <w:r>
        <w:t xml:space="preserve"> Maximilian Margreiter:</w:t>
        <w:tab/>
        <w:t xml:space="preserve">Kk um 1300 irgendwer </w:t>
      </w:r>
    </w:p>
    <w:p>
      <w:pPr>
        <w:ind w:left="3600" w:hanging="3600"/>
      </w:pPr>
      <w:r>
        <w:rPr>
          <w:i/>
        </w:rPr>
        <w:t>11:21</w:t>
      </w:r>
      <w:r>
        <w:t xml:space="preserve"> Louis Springer:</w:t>
        <w:tab/>
        <w:t xml:space="preserve">Out </w:t>
      </w:r>
    </w:p>
    <w:p>
      <w:pPr>
        <w:ind w:left="3600" w:hanging="3600"/>
      </w:pPr>
      <w:r>
        <w:rPr>
          <w:i/>
        </w:rPr>
        <w:t>12:03</w:t>
      </w:r>
      <w:r>
        <w:t xml:space="preserve"> Julian Möhlen:</w:t>
        <w:tab/>
        <w:t xml:space="preserve">Wird knapp, muss um 1315 beim NIG sein #KrüppelmitKrücken </w:t>
      </w:r>
    </w:p>
    <w:p>
      <w:pPr>
        <w:ind w:left="3600" w:hanging="3600"/>
      </w:pPr>
      <w:r>
        <w:rPr>
          <w:i/>
        </w:rPr>
        <w:t>12:32</w:t>
      </w:r>
      <w:r>
        <w:t xml:space="preserve"> Thomas Sundström:</w:t>
        <w:tab/>
        <w:t xml:space="preserve">ja 1300 in </w:t>
      </w:r>
    </w:p>
    <w:p>
      <w:pPr>
        <w:ind w:left="3600" w:hanging="3600"/>
      </w:pPr>
      <w:r>
        <w:rPr>
          <w:i/>
        </w:rPr>
        <w:t>12:52</w:t>
      </w:r>
      <w:r>
        <w:t xml:space="preserve"> Maximilian Margreiter:</w:t>
        <w:tab/>
        <w:t xml:space="preserve">Ja noch Seminar 1305 Kk nicht viel Zeit muss an die angewandte </w:t>
      </w:r>
    </w:p>
    <w:p>
      <w:pPr>
        <w:ind w:left="3600" w:hanging="3600"/>
      </w:pPr>
      <w:r>
        <w:rPr>
          <w:i/>
        </w:rPr>
        <w:t>12:53</w:t>
      </w:r>
      <w:r>
        <w:t xml:space="preserve"> Thomas Sundström:</w:t>
        <w:tab/>
        <w:t xml:space="preserve">jaja </w:t>
      </w:r>
    </w:p>
    <w:p>
      <w:pPr>
        <w:ind w:left="3600" w:hanging="3600"/>
      </w:pPr>
      <w:r>
        <w:rPr>
          <w:i/>
        </w:rPr>
        <w:t>13:03</w:t>
      </w:r>
      <w:r>
        <w:t xml:space="preserve"> Thomas Sundström:</w:t>
        <w:tab/>
        <w:t xml:space="preserve">anet viel zeit muss mittagessen </w:t>
      </w:r>
    </w:p>
    <w:p>
      <w:pPr>
        <w:ind w:left="3600" w:hanging="3600"/>
      </w:pPr>
      <w:r>
        <w:rPr>
          <w:i/>
        </w:rPr>
        <w:t>13:06</w:t>
      </w:r>
      <w:r>
        <w:t xml:space="preserve"> Thomas Sundström:</w:t>
        <w:tab/>
        <w:t xml:space="preserve">wo? </w:t>
      </w:r>
    </w:p>
    <w:p>
      <w:pPr>
        <w:ind w:left="3600" w:hanging="3600"/>
      </w:pPr>
      <w:r>
        <w:rPr>
          <w:i/>
        </w:rPr>
        <w:t>13:13</w:t>
      </w:r>
      <w:r>
        <w:t xml:space="preserve"> Julian Möhlen:</w:t>
        <w:tab/>
        <w:t xml:space="preserve">Meine Lust auf Uni geht heute gegen 0. </w:t>
      </w:r>
    </w:p>
    <w:p>
      <w:pPr>
        <w:ind w:left="3600" w:hanging="3600"/>
      </w:pPr>
      <w:r>
        <w:rPr>
          <w:i/>
        </w:rPr>
        <w:t>13:13</w:t>
      </w:r>
      <w:r>
        <w:t xml:space="preserve"> Julian Möhlen:</w:t>
        <w:tab/>
        <w:t xml:space="preserve">Am liebsten würde ich im Park liegen und Musik hören. </w:t>
      </w:r>
    </w:p>
    <w:p>
      <w:pPr>
        <w:ind w:left="3600" w:hanging="3600"/>
      </w:pPr>
      <w:r>
        <w:rPr>
          <w:i/>
        </w:rPr>
        <w:t>13:22</w:t>
      </w:r>
      <w:r>
        <w:t xml:space="preserve"> Julian Möhlen:</w:t>
        <w:tab/>
        <w:t xml:space="preserve">Hysteria macht Programm vor der Hauptuni. </w:t>
      </w:r>
    </w:p>
    <w:p>
      <w:pPr>
        <w:ind w:left="3600" w:hanging="3600"/>
      </w:pPr>
      <w:r>
        <w:rPr>
          <w:i/>
        </w:rPr>
        <w:t>13:22</w:t>
      </w:r>
      <w:r>
        <w:t xml:space="preserve"> Maximilian Margreiter:</w:t>
        <w:tab/>
        <w:t xml:space="preserve">Heil hysteria </w:t>
      </w:r>
    </w:p>
    <w:p>
      <w:pPr>
        <w:ind w:left="3600" w:hanging="3600"/>
      </w:pPr>
      <w:r>
        <w:rPr>
          <w:i/>
        </w:rPr>
        <w:t>13:32</w:t>
      </w:r>
      <w:r>
        <w:t xml:space="preserve"> Maximilian Margreiter:</w:t>
        <w:tab/>
        <w:t xml:space="preserve">Die hysteria ist schon genial den burschschaftern ihr Programm und Symbole weg zu nehmen das ist wirklich Satire höchster Qualität </w:t>
      </w:r>
    </w:p>
    <w:p>
      <w:pPr>
        <w:ind w:left="3600" w:hanging="3600"/>
      </w:pPr>
      <w:r>
        <w:rPr>
          <w:i/>
        </w:rPr>
        <w:t>14:15</w:t>
      </w:r>
      <w:r>
        <w:t xml:space="preserve"> Julian Möhlen:</w:t>
        <w:tab/>
        <w:t xml:space="preserve">Sie haben heute schoki angeboten, aber nur für Frauen! </w:t>
      </w:r>
    </w:p>
    <w:p>
      <w:pPr>
        <w:ind w:left="3600" w:hanging="3600"/>
      </w:pPr>
      <w:r>
        <w:rPr>
          <w:i/>
        </w:rPr>
        <w:t>14:16</w:t>
      </w:r>
      <w:r>
        <w:t xml:space="preserve"> Maximilian Margreiter:</w:t>
        <w:tab/>
        <w:t xml:space="preserve">Hast du nicht die wahlempfehlung bekommen </w:t>
      </w:r>
    </w:p>
    <w:p>
      <w:pPr>
        <w:ind w:left="3600" w:hanging="3600"/>
      </w:pPr>
      <w:r>
        <w:rPr>
          <w:i/>
        </w:rPr>
        <w:t>14:18</w:t>
      </w:r>
      <w:r>
        <w:t xml:space="preserve"> Benedikt Gruber:</w:t>
        <w:tab/>
        <w:t xml:space="preserve">2017-10-12-PHOTO-00010032.jpg &lt;‎attached&gt; </w:t>
      </w:r>
    </w:p>
    <w:p>
      <w:pPr>
        <w:ind w:left="3600" w:hanging="3600"/>
      </w:pPr>
      <w:r>
        <w:rPr>
          <w:i/>
        </w:rPr>
        <w:t>15:27</w:t>
      </w:r>
      <w:r>
        <w:t xml:space="preserve"> Julian Möhlen:</w:t>
        <w:tab/>
        <w:t xml:space="preserve">Geil!! Ja, falsches Studium. </w:t>
      </w:r>
    </w:p>
    <w:p>
      <w:pPr>
        <w:ind w:left="3600" w:hanging="3600"/>
      </w:pPr>
      <w:r>
        <w:rPr>
          <w:i/>
        </w:rPr>
        <w:t>15:27</w:t>
      </w:r>
      <w:r>
        <w:t xml:space="preserve"> Julian Möhlen:</w:t>
        <w:tab/>
        <w:t xml:space="preserve">Natürlich, extrem lustig. </w:t>
      </w:r>
    </w:p>
    <w:p>
      <w:pPr>
        <w:ind w:left="3600" w:hanging="3600"/>
      </w:pPr>
      <w:r>
        <w:rPr>
          <w:i/>
        </w:rPr>
        <w:t>16:38</w:t>
      </w:r>
      <w:r>
        <w:t xml:space="preserve"> Thomas Sundström:</w:t>
        <w:tab/>
        <w:t xml:space="preserve">puh hiwr machen jez 2 wuler werbung von einer studentische unternehmensberatung, ganz arg </w:t>
      </w:r>
    </w:p>
    <w:p>
      <w:pPr>
        <w:ind w:left="3600" w:hanging="3600"/>
      </w:pPr>
      <w:r>
        <w:rPr>
          <w:i/>
        </w:rPr>
        <w:t>16:39</w:t>
      </w:r>
      <w:r>
        <w:t xml:space="preserve"> Maximilian Margreiter:</w:t>
        <w:tab/>
        <w:t xml:space="preserve">Allein solche Dinge sind Grund genug warum der kapitalismus abgeschafft werden muss </w:t>
      </w:r>
    </w:p>
    <w:p>
      <w:pPr>
        <w:ind w:left="3600" w:hanging="3600"/>
      </w:pPr>
      <w:r>
        <w:rPr>
          <w:i/>
        </w:rPr>
        <w:t>18:55</w:t>
      </w:r>
      <w:r>
        <w:t xml:space="preserve"> Thomas Sundström:</w:t>
        <w:tab/>
        <w:t xml:space="preserve">is wer in der stadt </w:t>
      </w:r>
    </w:p>
    <w:p>
      <w:pPr>
        <w:ind w:left="3600" w:hanging="3600"/>
      </w:pPr>
      <w:r>
        <w:rPr>
          <w:i/>
        </w:rPr>
        <w:t>19:00</w:t>
      </w:r>
      <w:r>
        <w:t xml:space="preserve"> Maximilian Margreiter:</w:t>
        <w:tab/>
        <w:t xml:space="preserve">Nein aber am Weg warum </w:t>
      </w:r>
    </w:p>
    <w:p>
      <w:pPr>
        <w:ind w:left="3600" w:hanging="3600"/>
      </w:pPr>
      <w:r>
        <w:rPr>
          <w:i/>
        </w:rPr>
        <w:t>19:03</w:t>
      </w:r>
      <w:r>
        <w:t xml:space="preserve"> Thomas Sundström:</w:t>
        <w:tab/>
        <w:t xml:space="preserve">na bin was essen können uns noch auf an kaffee treffen cincin  geh dann zum clemens </w:t>
      </w:r>
    </w:p>
    <w:p>
      <w:pPr>
        <w:ind w:left="3600" w:hanging="3600"/>
      </w:pPr>
      <w:r>
        <w:rPr>
          <w:i/>
        </w:rPr>
        <w:t>19:04</w:t>
      </w:r>
      <w:r>
        <w:t xml:space="preserve"> Thomas Sundström:</w:t>
        <w:tab/>
        <w:t xml:space="preserve">handy gleich aus </w:t>
      </w:r>
    </w:p>
    <w:p>
      <w:pPr>
        <w:ind w:left="3600" w:hanging="3600"/>
      </w:pPr>
      <w:r>
        <w:rPr>
          <w:i/>
        </w:rPr>
        <w:t>19:04</w:t>
      </w:r>
      <w:r>
        <w:t xml:space="preserve"> Thomas Sundström:</w:t>
        <w:tab/>
        <w:t xml:space="preserve">schnelle entscheidung </w:t>
      </w:r>
    </w:p>
    <w:p>
      <w:pPr>
        <w:ind w:left="3600" w:hanging="3600"/>
      </w:pPr>
      <w:r>
        <w:rPr>
          <w:i/>
        </w:rPr>
        <w:t>19:05</w:t>
      </w:r>
      <w:r>
        <w:t xml:space="preserve"> Maximilian Margreiter:</w:t>
        <w:tab/>
        <w:t xml:space="preserve">Jap </w:t>
      </w:r>
    </w:p>
    <w:p>
      <w:pPr>
        <w:ind w:left="3600" w:hanging="3600"/>
      </w:pPr>
      <w:r>
        <w:rPr>
          <w:i/>
        </w:rPr>
        <w:t>19:05</w:t>
      </w:r>
      <w:r>
        <w:t xml:space="preserve"> Thomas Sundström:</w:t>
        <w:tab/>
        <w:t xml:space="preserve">wann </w:t>
      </w:r>
    </w:p>
    <w:p>
      <w:pPr>
        <w:ind w:left="3600" w:hanging="3600"/>
      </w:pPr>
      <w:r>
        <w:rPr>
          <w:i/>
        </w:rPr>
        <w:t>19:06</w:t>
      </w:r>
      <w:r>
        <w:t xml:space="preserve"> Maximilian Margreiter:</w:t>
        <w:tab/>
        <w:t xml:space="preserve">20min wo </w:t>
      </w:r>
    </w:p>
    <w:p>
      <w:pPr>
        <w:ind w:left="3600" w:hanging="3600"/>
      </w:pPr>
      <w:r>
        <w:rPr>
          <w:i/>
        </w:rPr>
        <w:t>19:06</w:t>
      </w:r>
      <w:r>
        <w:t xml:space="preserve"> Thomas Sundström:</w:t>
        <w:tab/>
        <w:t xml:space="preserve">1925 cin cin </w:t>
      </w:r>
    </w:p>
    <w:p>
      <w:pPr>
        <w:ind w:left="3600" w:hanging="3600"/>
      </w:pPr>
      <w:r>
        <w:rPr>
          <w:i/>
        </w:rPr>
        <w:t>19:06</w:t>
      </w:r>
      <w:r>
        <w:t xml:space="preserve"> Maximilian Margreiter:</w:t>
        <w:tab/>
        <w:t xml:space="preserve">Ok 1930 </w:t>
      </w:r>
    </w:p>
    <w:p>
      <w:pPr>
        <w:ind w:left="3600" w:hanging="3600"/>
      </w:pPr>
      <w:r>
        <w:rPr>
          <w:i/>
        </w:rPr>
        <w:t>19:06</w:t>
      </w:r>
      <w:r>
        <w:t xml:space="preserve"> Thomas Sundström:</w:t>
        <w:tab/>
        <w:t xml:space="preserve">ok </w:t>
      </w:r>
    </w:p>
    <w:p>
      <w:pPr>
        <w:ind w:left="3600" w:hanging="3600"/>
      </w:pPr>
      <w:r>
        <w:rPr>
          <w:i/>
        </w:rPr>
        <w:t>19:30</w:t>
      </w:r>
      <w:r>
        <w:t xml:space="preserve"> Thomas Sundström:</w:t>
        <w:tab/>
        <w:t xml:space="preserve">zu spät </w:t>
      </w:r>
    </w:p>
    <w:p>
      <w:pPr>
        <w:ind w:left="3600" w:hanging="3600"/>
      </w:pPr>
      <w:r>
        <w:rPr>
          <w:i/>
        </w:rPr>
        <w:t>19:30</w:t>
      </w:r>
      <w:r>
        <w:t xml:space="preserve"> Maximilian Margreiter:</w:t>
        <w:tab/>
        <w:t xml:space="preserve">Was </w:t>
      </w:r>
    </w:p>
    <w:p>
      <w:pPr>
        <w:ind w:left="3600" w:hanging="3600"/>
      </w:pPr>
      <w:r>
        <w:rPr>
          <w:i/>
        </w:rPr>
        <w:t>19:30</w:t>
      </w:r>
      <w:r>
        <w:t xml:space="preserve"> Maximilian Margreiter:</w:t>
        <w:tab/>
        <w:t xml:space="preserve">Wer jetzt </w:t>
      </w:r>
    </w:p>
    <w:p>
      <w:pPr>
        <w:ind w:left="3600" w:hanging="3600"/>
      </w:pPr>
      <w:r>
        <w:rPr>
          <w:i/>
        </w:rPr>
        <w:t>19:31</w:t>
      </w:r>
      <w:r>
        <w:t xml:space="preserve"> Thomas Sundström:</w:t>
        <w:tab/>
        <w:t xml:space="preserve">du </w:t>
      </w:r>
    </w:p>
    <w:p>
      <w:pPr>
        <w:ind w:left="3600" w:hanging="3600"/>
      </w:pPr>
      <w:r>
        <w:rPr>
          <w:i/>
        </w:rPr>
        <w:t>19:31</w:t>
      </w:r>
      <w:r>
        <w:t xml:space="preserve"> Thomas Sundström:</w:t>
        <w:tab/>
        <w:t xml:space="preserve">31 </w:t>
      </w:r>
    </w:p>
    <w:p>
      <w:pPr>
        <w:ind w:left="3600" w:hanging="3600"/>
      </w:pPr>
      <w:r>
        <w:rPr>
          <w:i/>
        </w:rPr>
        <w:t>19:31</w:t>
      </w:r>
      <w:r>
        <w:t xml:space="preserve"> Maximilian Margreiter:</w:t>
        <w:tab/>
        <w:t xml:space="preserve">Schon faktisch da </w:t>
      </w:r>
    </w:p>
    <w:p>
      <w:pPr>
        <w:ind w:left="3600" w:hanging="3600"/>
      </w:pPr>
      <w:r>
        <w:rPr>
          <w:i/>
        </w:rPr>
        <w:t>19:31</w:t>
      </w:r>
      <w:r>
        <w:t xml:space="preserve"> Maximilian Margreiter:</w:t>
        <w:tab/>
        <w:t xml:space="preserve">Du analer Spießer </w:t>
      </w:r>
    </w:p>
    <w:p>
      <w:pPr>
        <w:ind w:left="3600" w:hanging="3600"/>
      </w:pPr>
      <w:r>
        <w:rPr>
          <w:i/>
        </w:rPr>
        <w:t>19:31</w:t>
      </w:r>
      <w:r>
        <w:t xml:space="preserve"> Thomas Sundström:</w:t>
        <w:tab/>
        <w:t xml:space="preserve">waaas </w:t>
      </w:r>
    </w:p>
    <w:p>
      <w:pPr>
        <w:ind w:left="3600" w:hanging="3600"/>
      </w:pPr>
      <w:r>
        <w:rPr>
          <w:i/>
        </w:rPr>
        <w:t>19:33</w:t>
      </w:r>
      <w:r>
        <w:t xml:space="preserve"> Maximilian Margreiter:</w:t>
        <w:tab/>
        <w:t xml:space="preserve">Pünktlichkeit Sauberkeit und Ordnung sind in freudscher Psychoanalyse Zeichen für eine anale Fixierung </w:t>
      </w:r>
    </w:p>
    <w:p>
      <w:pPr>
        <w:ind w:left="3600" w:hanging="3600"/>
      </w:pPr>
      <w:r>
        <w:rPr>
          <w:i/>
        </w:rPr>
        <w:t>22:38</w:t>
      </w:r>
      <w:r>
        <w:t xml:space="preserve"> Julian Möhlen:</w:t>
        <w:tab/>
        <w:t xml:space="preserve">HAHHAHA!!! </w:t>
      </w:r>
    </w:p>
    <w:p>
      <w:pPr>
        <w:ind w:left="3600" w:hanging="3600"/>
      </w:pPr>
      <w:r>
        <w:rPr>
          <w:i/>
        </w:rPr>
        <w:t>22:38</w:t>
      </w:r>
      <w:r>
        <w:t xml:space="preserve"> Julian Möhlen:</w:t>
        <w:tab/>
        <w:t xml:space="preserve">Das sage ich das nächste mal meinen Mitbewohnern. </w:t>
      </w:r>
    </w:p>
    <w:p>
      <w:pPr>
        <w:ind w:left="3600" w:hanging="3600"/>
      </w:pPr>
      <w:r>
        <w:rPr>
          <w:i/>
        </w:rPr>
        <w:t>23:30</w:t>
      </w:r>
      <w:r>
        <w:t xml:space="preserve"> Louis Springer:</w:t>
        <w:tab/>
        <w:t xml:space="preserve">💩💥 </w:t>
      </w:r>
    </w:p>
    <w:p>
      <w:pPr>
        <w:jc w:val="center"/>
      </w:pPr>
      <w:r>
        <w:t>13.10.2017</w:t>
      </w:r>
    </w:p>
    <w:p>
      <w:pPr>
        <w:ind w:left="3600" w:hanging="3600"/>
      </w:pPr>
      <w:r>
        <w:rPr>
          <w:i/>
        </w:rPr>
        <w:t>11:24</w:t>
      </w:r>
      <w:r>
        <w:t xml:space="preserve"> Julian Möhlen:</w:t>
        <w:tab/>
        <w:t xml:space="preserve">Mir ist soooo fad! </w:t>
      </w:r>
    </w:p>
    <w:p>
      <w:pPr>
        <w:ind w:left="3600" w:hanging="3600"/>
      </w:pPr>
      <w:r>
        <w:rPr>
          <w:i/>
        </w:rPr>
        <w:t>11:32</w:t>
      </w:r>
      <w:r>
        <w:t xml:space="preserve"> Benedikt Gruber:</w:t>
        <w:tab/>
        <w:t xml:space="preserve">Kaffee? </w:t>
      </w:r>
    </w:p>
    <w:p>
      <w:pPr>
        <w:ind w:left="3600" w:hanging="3600"/>
      </w:pPr>
      <w:r>
        <w:rPr>
          <w:i/>
        </w:rPr>
        <w:t>11:33</w:t>
      </w:r>
      <w:r>
        <w:t xml:space="preserve"> Maximilian Margreiter:</w:t>
        <w:tab/>
        <w:t xml:space="preserve">Mir auch in einer ganz schrecklichen Lehrveranstaltung </w:t>
      </w:r>
    </w:p>
    <w:p>
      <w:pPr>
        <w:ind w:left="3600" w:hanging="3600"/>
      </w:pPr>
      <w:r>
        <w:rPr>
          <w:i/>
        </w:rPr>
        <w:t>13:20</w:t>
      </w:r>
      <w:r>
        <w:t xml:space="preserve"> Thomas Sundström:</w:t>
        <w:tab/>
        <w:t xml:space="preserve">jez hab ich mich tatsächlich das 1. mal ausgesperrt </w:t>
      </w:r>
    </w:p>
    <w:p>
      <w:pPr>
        <w:ind w:left="3600" w:hanging="3600"/>
      </w:pPr>
      <w:r>
        <w:rPr>
          <w:i/>
        </w:rPr>
        <w:t>13:20</w:t>
      </w:r>
      <w:r>
        <w:t xml:space="preserve"> Maximilian Margreiter:</w:t>
        <w:tab/>
        <w:t xml:space="preserve">Haha sehr witzig </w:t>
      </w:r>
    </w:p>
    <w:p>
      <w:pPr>
        <w:ind w:left="3600" w:hanging="3600"/>
      </w:pPr>
      <w:r>
        <w:rPr>
          <w:i/>
        </w:rPr>
        <w:t>13:20</w:t>
      </w:r>
      <w:r>
        <w:t xml:space="preserve"> Thomas Sundström:</w:t>
        <w:tab/>
        <w:t xml:space="preserve">maxi kriegt ab jez einen schlüssel </w:t>
      </w:r>
    </w:p>
    <w:p>
      <w:pPr>
        <w:ind w:left="3600" w:hanging="3600"/>
      </w:pPr>
      <w:r>
        <w:rPr>
          <w:i/>
        </w:rPr>
        <w:t>13:21</w:t>
      </w:r>
      <w:r>
        <w:t xml:space="preserve"> Maximilian Margreiter:</w:t>
        <w:tab/>
        <w:t xml:space="preserve">Ich hätte gedacht du ziehst ins Eigentum jetzt </w:t>
      </w:r>
    </w:p>
    <w:p>
      <w:pPr>
        <w:ind w:left="3600" w:hanging="3600"/>
      </w:pPr>
      <w:r>
        <w:rPr>
          <w:i/>
        </w:rPr>
        <w:t>13:21</w:t>
      </w:r>
      <w:r>
        <w:t xml:space="preserve"> Thomas Sundström:</w:t>
        <w:tab/>
        <w:t xml:space="preserve">ja immer ab jez </w:t>
      </w:r>
    </w:p>
    <w:p>
      <w:pPr>
        <w:ind w:left="3600" w:hanging="3600"/>
      </w:pPr>
      <w:r>
        <w:rPr>
          <w:i/>
        </w:rPr>
        <w:t>13:21</w:t>
      </w:r>
      <w:r>
        <w:t xml:space="preserve"> Thomas Sundström:</w:t>
        <w:tab/>
        <w:t xml:space="preserve">das wird ein teurer spaß </w:t>
      </w:r>
    </w:p>
    <w:p>
      <w:pPr>
        <w:ind w:left="3600" w:hanging="3600"/>
      </w:pPr>
      <w:r>
        <w:rPr>
          <w:i/>
        </w:rPr>
        <w:t>13:24</w:t>
      </w:r>
      <w:r>
        <w:t xml:space="preserve"> Maximilian Margreiter:</w:t>
        <w:tab/>
        <w:t xml:space="preserve">Haha  ich glaube ich habe mal eine Film gesehen wo sich jemand aussperrt und dies zum Anlass nimmt einfach nicht mehr ins seine Wohnung zurückzukehren kehren aber ich erinnere mich nur extrem dunkel vielleicht bilde ich es mir auch nur ein  jedenfalls ein lustiges Szenario </w:t>
      </w:r>
    </w:p>
    <w:p>
      <w:pPr>
        <w:ind w:left="3600" w:hanging="3600"/>
      </w:pPr>
      <w:r>
        <w:rPr>
          <w:i/>
        </w:rPr>
        <w:t>13:54</w:t>
      </w:r>
      <w:r>
        <w:t xml:space="preserve"> Thomas Sundström:</w:t>
        <w:tab/>
        <w:t xml:space="preserve">ich bilde mir das auch ein </w:t>
      </w:r>
    </w:p>
    <w:p>
      <w:pPr>
        <w:ind w:left="3600" w:hanging="3600"/>
      </w:pPr>
      <w:r>
        <w:rPr>
          <w:i/>
        </w:rPr>
        <w:t>13:54</w:t>
      </w:r>
      <w:r>
        <w:t xml:space="preserve"> Thomas Sundström:</w:t>
        <w:tab/>
        <w:t xml:space="preserve">aber war das nicht mal eine comic idee von dir </w:t>
      </w:r>
    </w:p>
    <w:p>
      <w:pPr>
        <w:ind w:left="3600" w:hanging="3600"/>
      </w:pPr>
      <w:r>
        <w:rPr>
          <w:i/>
        </w:rPr>
        <w:t>15:55</w:t>
      </w:r>
      <w:r>
        <w:t xml:space="preserve"> Julian Möhlen:</w:t>
        <w:tab/>
        <w:t xml:space="preserve">Mir ist so fad. </w:t>
      </w:r>
    </w:p>
    <w:p>
      <w:pPr>
        <w:ind w:left="3600" w:hanging="3600"/>
      </w:pPr>
      <w:r>
        <w:rPr>
          <w:i/>
        </w:rPr>
        <w:t>16:05</w:t>
      </w:r>
      <w:r>
        <w:t xml:space="preserve"> Emil Paiker:</w:t>
        <w:tab/>
        <w:t xml:space="preserve">Same </w:t>
      </w:r>
    </w:p>
    <w:p>
      <w:pPr>
        <w:ind w:left="3600" w:hanging="3600"/>
      </w:pPr>
      <w:r>
        <w:rPr>
          <w:i/>
        </w:rPr>
        <w:t>16:20</w:t>
      </w:r>
      <w:r>
        <w:t xml:space="preserve"> Louis Springer:</w:t>
        <w:tab/>
        <w:t xml:space="preserve">lol dann sauft doch mal </w:t>
      </w:r>
    </w:p>
    <w:p>
      <w:pPr>
        <w:ind w:left="3600" w:hanging="3600"/>
      </w:pPr>
      <w:r>
        <w:rPr>
          <w:i/>
        </w:rPr>
        <w:t>16:21</w:t>
      </w:r>
      <w:r>
        <w:t xml:space="preserve"> Louis Springer:</w:t>
        <w:tab/>
        <w:t xml:space="preserve">Lg aus Hanoi </w:t>
      </w:r>
    </w:p>
    <w:p>
      <w:pPr>
        <w:ind w:left="3600" w:hanging="3600"/>
      </w:pPr>
      <w:r>
        <w:rPr>
          <w:i/>
        </w:rPr>
        <w:t>16:21</w:t>
      </w:r>
      <w:r>
        <w:t xml:space="preserve"> Maximilian Margreiter:</w:t>
        <w:tab/>
        <w:t xml:space="preserve">Julian du blöder Hund dann trinken wir ein Bier um 1730 </w:t>
      </w:r>
    </w:p>
    <w:p>
      <w:pPr>
        <w:ind w:left="3600" w:hanging="3600"/>
      </w:pPr>
      <w:r>
        <w:rPr>
          <w:i/>
        </w:rPr>
        <w:t>16:31</w:t>
      </w:r>
      <w:r>
        <w:t xml:space="preserve"> Julian Möhlen:</w:t>
        <w:tab/>
        <w:t xml:space="preserve">Ich hab dann noch nicht Uni aus. </w:t>
      </w:r>
    </w:p>
    <w:p>
      <w:pPr>
        <w:ind w:left="3600" w:hanging="3600"/>
      </w:pPr>
      <w:r>
        <w:rPr>
          <w:i/>
        </w:rPr>
        <w:t>16:31</w:t>
      </w:r>
      <w:r>
        <w:t xml:space="preserve"> Julian Möhlen:</w:t>
        <w:tab/>
        <w:t xml:space="preserve">Ich hab extrem viel Bier zu Hause. </w:t>
      </w:r>
    </w:p>
    <w:p>
      <w:pPr>
        <w:ind w:left="3600" w:hanging="3600"/>
      </w:pPr>
      <w:r>
        <w:rPr>
          <w:i/>
        </w:rPr>
        <w:t>16:41</w:t>
      </w:r>
      <w:r>
        <w:t xml:space="preserve"> Maximilian Margreiter:</w:t>
        <w:tab/>
        <w:t xml:space="preserve">Jetzt tu nicht so blöd du bist an der Uni Wien man geht einfach früher wenn es fad is </w:t>
      </w:r>
    </w:p>
    <w:p>
      <w:pPr>
        <w:ind w:left="3600" w:hanging="3600"/>
      </w:pPr>
      <w:r>
        <w:rPr>
          <w:i/>
        </w:rPr>
        <w:t>16:42</w:t>
      </w:r>
      <w:r>
        <w:t xml:space="preserve"> Benni Gröhs:</w:t>
        <w:tab/>
        <w:t xml:space="preserve">Wir sind ja nicht in Oxford </w:t>
      </w:r>
    </w:p>
    <w:p>
      <w:pPr>
        <w:ind w:left="3600" w:hanging="3600"/>
      </w:pPr>
      <w:r>
        <w:rPr>
          <w:i/>
        </w:rPr>
        <w:t>16:43</w:t>
      </w:r>
      <w:r>
        <w:t xml:space="preserve"> Benni Gröhs:</w:t>
        <w:tab/>
        <w:t xml:space="preserve">Oder man spielt Handy </w:t>
      </w:r>
    </w:p>
    <w:p>
      <w:pPr>
        <w:ind w:left="3600" w:hanging="3600"/>
      </w:pPr>
      <w:r>
        <w:rPr>
          <w:i/>
        </w:rPr>
        <w:t>16:43</w:t>
      </w:r>
      <w:r>
        <w:t xml:space="preserve"> Thomas Sundström:</w:t>
        <w:tab/>
        <w:t xml:space="preserve">ich bin ab 1800 dabei </w:t>
      </w:r>
    </w:p>
    <w:p>
      <w:pPr>
        <w:ind w:left="3600" w:hanging="3600"/>
      </w:pPr>
      <w:r>
        <w:rPr>
          <w:i/>
        </w:rPr>
        <w:t>16:43</w:t>
      </w:r>
      <w:r>
        <w:t xml:space="preserve"> Thomas Sundström:</w:t>
        <w:tab/>
        <w:t xml:space="preserve">noch kurz m and a </w:t>
      </w:r>
    </w:p>
    <w:p>
      <w:pPr>
        <w:ind w:left="3600" w:hanging="3600"/>
      </w:pPr>
      <w:r>
        <w:rPr>
          <w:i/>
        </w:rPr>
        <w:t>16:43</w:t>
      </w:r>
      <w:r>
        <w:t xml:space="preserve"> Thomas Sundström:</w:t>
        <w:tab/>
        <w:t xml:space="preserve">#kotzbrockn </w:t>
      </w:r>
    </w:p>
    <w:p>
      <w:pPr>
        <w:ind w:left="3600" w:hanging="3600"/>
      </w:pPr>
      <w:r>
        <w:rPr>
          <w:i/>
        </w:rPr>
        <w:t>16:44</w:t>
      </w:r>
      <w:r>
        <w:t xml:space="preserve"> Benni Gröhs:</w:t>
        <w:tab/>
        <w:t xml:space="preserve">Oder man spielt mit seinem Schnidl gel Thommi wie du bei der einen Übung letztens 🙌🏼 </w:t>
      </w:r>
    </w:p>
    <w:p>
      <w:pPr>
        <w:ind w:left="3600" w:hanging="3600"/>
      </w:pPr>
      <w:r>
        <w:rPr>
          <w:i/>
        </w:rPr>
        <w:t>16:44</w:t>
      </w:r>
      <w:r>
        <w:t xml:space="preserve"> Thomas Sundström:</w:t>
        <w:tab/>
        <w:t xml:space="preserve">haha </w:t>
      </w:r>
    </w:p>
    <w:p>
      <w:pPr>
        <w:ind w:left="3600" w:hanging="3600"/>
      </w:pPr>
      <w:r>
        <w:rPr>
          <w:i/>
        </w:rPr>
        <w:t>16:44</w:t>
      </w:r>
      <w:r>
        <w:t xml:space="preserve"> Thomas Sundström:</w:t>
        <w:tab/>
        <w:t xml:space="preserve">gehst du da net auch hin beno </w:t>
      </w:r>
    </w:p>
    <w:p>
      <w:pPr>
        <w:ind w:left="3600" w:hanging="3600"/>
      </w:pPr>
      <w:r>
        <w:rPr>
          <w:i/>
        </w:rPr>
        <w:t>16:47</w:t>
      </w:r>
      <w:r>
        <w:t xml:space="preserve"> Benni Gröhs:</w:t>
        <w:tab/>
        <w:t xml:space="preserve">Ja </w:t>
      </w:r>
    </w:p>
    <w:p>
      <w:pPr>
        <w:ind w:left="3600" w:hanging="3600"/>
      </w:pPr>
      <w:r>
        <w:rPr>
          <w:i/>
        </w:rPr>
        <w:t>17:03</w:t>
      </w:r>
      <w:r>
        <w:t xml:space="preserve"> Julian Möhlen:</w:t>
        <w:tab/>
        <w:t xml:space="preserve">Uns wurde gerade der Unterschied zwischen binären, dezimalen und hexadezimalen System erklärt. </w:t>
      </w:r>
    </w:p>
    <w:p>
      <w:pPr>
        <w:ind w:left="3600" w:hanging="3600"/>
      </w:pPr>
      <w:r>
        <w:rPr>
          <w:i/>
        </w:rPr>
        <w:t>17:03</w:t>
      </w:r>
      <w:r>
        <w:t xml:space="preserve"> Maximilian Margreiter:</w:t>
        <w:tab/>
        <w:t xml:space="preserve">Ja selbst schuld wenn noch dort bist </w:t>
      </w:r>
    </w:p>
    <w:p>
      <w:pPr>
        <w:ind w:left="3600" w:hanging="3600"/>
      </w:pPr>
      <w:r>
        <w:rPr>
          <w:i/>
        </w:rPr>
        <w:t>17:03</w:t>
      </w:r>
      <w:r>
        <w:t xml:space="preserve"> Maximilian Margreiter:</w:t>
        <w:tab/>
        <w:t xml:space="preserve">Blöder Hund </w:t>
      </w:r>
    </w:p>
    <w:p>
      <w:pPr>
        <w:ind w:left="3600" w:hanging="3600"/>
      </w:pPr>
      <w:r>
        <w:rPr>
          <w:i/>
        </w:rPr>
        <w:t>17:03</w:t>
      </w:r>
      <w:r>
        <w:t xml:space="preserve"> Benedikt Gruber:</w:t>
        <w:tab/>
        <w:t xml:space="preserve">Und: verstehst Dus jetzt endlich? </w:t>
      </w:r>
    </w:p>
    <w:p>
      <w:pPr>
        <w:ind w:left="3600" w:hanging="3600"/>
      </w:pPr>
      <w:r>
        <w:rPr>
          <w:i/>
        </w:rPr>
        <w:t>17:06</w:t>
      </w:r>
      <w:r>
        <w:t xml:space="preserve"> Julian Möhlen:</w:t>
        <w:tab/>
        <w:t xml:space="preserve">Nein, immer noch nicht. Weil ich nicht zuhöre. </w:t>
      </w:r>
    </w:p>
    <w:p>
      <w:pPr>
        <w:ind w:left="3600" w:hanging="3600"/>
      </w:pPr>
      <w:r>
        <w:rPr>
          <w:i/>
        </w:rPr>
        <w:t>17:06</w:t>
      </w:r>
      <w:r>
        <w:t xml:space="preserve"> Maximilian Margreiter:</w:t>
        <w:tab/>
        <w:t xml:space="preserve">Haha </w:t>
      </w:r>
    </w:p>
    <w:p>
      <w:pPr>
        <w:ind w:left="3600" w:hanging="3600"/>
      </w:pPr>
      <w:r>
        <w:rPr>
          <w:i/>
        </w:rPr>
        <w:t>17:29</w:t>
      </w:r>
      <w:r>
        <w:t xml:space="preserve"> Maximilian Margreiter:</w:t>
        <w:tab/>
        <w:t xml:space="preserve">Du blöder Hund </w:t>
      </w:r>
    </w:p>
    <w:p>
      <w:pPr>
        <w:ind w:left="3600" w:hanging="3600"/>
      </w:pPr>
      <w:r>
        <w:rPr>
          <w:i/>
        </w:rPr>
        <w:t>17:39</w:t>
      </w:r>
      <w:r>
        <w:t xml:space="preserve"> Maximilian Margreiter:</w:t>
        <w:tab/>
        <w:t xml:space="preserve">Bier  um 1830 wo !?!? </w:t>
      </w:r>
    </w:p>
    <w:p>
      <w:pPr>
        <w:ind w:left="3600" w:hanging="3600"/>
      </w:pPr>
      <w:r>
        <w:rPr>
          <w:i/>
        </w:rPr>
        <w:t>17:54</w:t>
      </w:r>
      <w:r>
        <w:t xml:space="preserve"> Maximilian Margreiter:</w:t>
        <w:tab/>
        <w:t xml:space="preserve">Ich hatte mal ausgehend von einem Wittgenstein Zitat die Idee für das Szenario dass jemand seine Wohnung nicht mehr verlassen kann weil er die Tür immer in die falsche Richtung zu öffnen versucht  und sich dann aus dem Fenster stürzt das wäre auch witzig  irgendwas ist da mit mir und verschlossen Wohnungstüren das sollte man mal psychoanalytisch untersuchen haha </w:t>
      </w:r>
    </w:p>
    <w:p>
      <w:pPr>
        <w:ind w:left="3600" w:hanging="3600"/>
      </w:pPr>
      <w:r>
        <w:rPr>
          <w:i/>
        </w:rPr>
        <w:t>18:31</w:t>
      </w:r>
      <w:r>
        <w:t xml:space="preserve"> Julian Möhlen:</w:t>
        <w:tab/>
        <w:t xml:space="preserve">Gerne Bier auf meinem Balkon? </w:t>
      </w:r>
    </w:p>
    <w:p>
      <w:pPr>
        <w:ind w:left="3600" w:hanging="3600"/>
      </w:pPr>
      <w:r>
        <w:rPr>
          <w:i/>
        </w:rPr>
        <w:t>18:31</w:t>
      </w:r>
      <w:r>
        <w:t xml:space="preserve"> Julian Möhlen:</w:t>
        <w:tab/>
        <w:t xml:space="preserve">Aber ich gehe erst jetzt von Schoto los. </w:t>
      </w:r>
    </w:p>
    <w:p>
      <w:pPr>
        <w:jc w:val="center"/>
      </w:pPr>
      <w:r>
        <w:t>14.10.2017</w:t>
      </w:r>
    </w:p>
    <w:p>
      <w:pPr>
        <w:ind w:left="3600" w:hanging="3600"/>
      </w:pPr>
      <w:r>
        <w:rPr>
          <w:i/>
        </w:rPr>
        <w:t>17:48</w:t>
      </w:r>
      <w:r>
        <w:t xml:space="preserve"> Thomas Sundström:</w:t>
        <w:tab/>
        <w:t xml:space="preserve">morgen wahlwein bei mir ab 1630 </w:t>
      </w:r>
    </w:p>
    <w:p>
      <w:pPr>
        <w:ind w:left="3600" w:hanging="3600"/>
      </w:pPr>
      <w:r>
        <w:rPr>
          <w:i/>
        </w:rPr>
        <w:t>18:52</w:t>
      </w:r>
      <w:r>
        <w:t xml:space="preserve"> Thomas Sundström:</w:t>
        <w:tab/>
        <w:t xml:space="preserve">wer is in? </w:t>
      </w:r>
    </w:p>
    <w:p>
      <w:pPr>
        <w:ind w:left="3600" w:hanging="3600"/>
      </w:pPr>
      <w:r>
        <w:rPr>
          <w:i/>
        </w:rPr>
        <w:t>18:53</w:t>
      </w:r>
      <w:r>
        <w:t xml:space="preserve"> Maximilian Margreiter:</w:t>
        <w:tab/>
        <w:t xml:space="preserve">In </w:t>
      </w:r>
    </w:p>
    <w:p>
      <w:pPr>
        <w:ind w:left="3600" w:hanging="3600"/>
      </w:pPr>
      <w:r>
        <w:rPr>
          <w:i/>
        </w:rPr>
        <w:t>20:35</w:t>
      </w:r>
      <w:r>
        <w:t xml:space="preserve"> Thomas Sundström:</w:t>
        <w:tab/>
        <w:t xml:space="preserve">hallo? </w:t>
      </w:r>
    </w:p>
    <w:p>
      <w:pPr>
        <w:ind w:left="3600" w:hanging="3600"/>
      </w:pPr>
      <w:r>
        <w:rPr>
          <w:i/>
        </w:rPr>
        <w:t>20:46</w:t>
      </w:r>
      <w:r>
        <w:t xml:space="preserve"> Benni Gröhs:</w:t>
        <w:tab/>
        <w:t xml:space="preserve">Weiß es noch nicht </w:t>
      </w:r>
    </w:p>
    <w:p>
      <w:pPr>
        <w:ind w:left="3600" w:hanging="3600"/>
      </w:pPr>
      <w:r>
        <w:rPr>
          <w:i/>
        </w:rPr>
        <w:t>20:47</w:t>
      </w:r>
      <w:r>
        <w:t xml:space="preserve"> Thomas Sundström:</w:t>
        <w:tab/>
        <w:t xml:space="preserve">gh nimm die iris mit und gut is </w:t>
      </w:r>
    </w:p>
    <w:p>
      <w:pPr>
        <w:ind w:left="3600" w:hanging="3600"/>
      </w:pPr>
      <w:r>
        <w:rPr>
          <w:i/>
        </w:rPr>
        <w:t>20:47</w:t>
      </w:r>
      <w:r>
        <w:t xml:space="preserve"> Thomas Sundström:</w:t>
        <w:tab/>
        <w:t xml:space="preserve">alle andern auch plus 1 </w:t>
      </w:r>
    </w:p>
    <w:p>
      <w:pPr>
        <w:ind w:left="3600" w:hanging="3600"/>
      </w:pPr>
      <w:r>
        <w:rPr>
          <w:i/>
        </w:rPr>
        <w:t>20:48</w:t>
      </w:r>
      <w:r>
        <w:t xml:space="preserve"> Benni Gröhs:</w:t>
        <w:tab/>
        <w:t xml:space="preserve">Haha darum geht's nicht sie ist eh moti, aber wir sind Abendessen bei ihren Eltern also danach? </w:t>
      </w:r>
    </w:p>
    <w:p>
      <w:pPr>
        <w:ind w:left="3600" w:hanging="3600"/>
      </w:pPr>
      <w:r>
        <w:rPr>
          <w:i/>
        </w:rPr>
        <w:t>20:48</w:t>
      </w:r>
      <w:r>
        <w:t xml:space="preserve"> Thomas Sundström:</w:t>
        <w:tab/>
        <w:t xml:space="preserve">#uwantitoo </w:t>
      </w:r>
    </w:p>
    <w:p>
      <w:pPr>
        <w:ind w:left="3600" w:hanging="3600"/>
      </w:pPr>
      <w:r>
        <w:rPr>
          <w:i/>
        </w:rPr>
        <w:t>20:48</w:t>
      </w:r>
      <w:r>
        <w:t xml:space="preserve"> Benni Gröhs:</w:t>
        <w:tab/>
        <w:t xml:space="preserve">Ruf dich dann an </w:t>
      </w:r>
    </w:p>
    <w:p>
      <w:pPr>
        <w:ind w:left="3600" w:hanging="3600"/>
      </w:pPr>
      <w:r>
        <w:rPr>
          <w:i/>
        </w:rPr>
        <w:t>20:48</w:t>
      </w:r>
      <w:r>
        <w:t xml:space="preserve"> Benni Gröhs:</w:t>
        <w:tab/>
        <w:t xml:space="preserve">#sitsonmylaps </w:t>
      </w:r>
    </w:p>
    <w:p>
      <w:pPr>
        <w:ind w:left="3600" w:hanging="3600"/>
      </w:pPr>
      <w:r>
        <w:rPr>
          <w:i/>
        </w:rPr>
        <w:t>20:48</w:t>
      </w:r>
      <w:r>
        <w:t xml:space="preserve"> Thomas Sundström:</w:t>
        <w:tab/>
        <w:t xml:space="preserve">#sitonmylaps </w:t>
      </w:r>
    </w:p>
    <w:p>
      <w:pPr>
        <w:ind w:left="3600" w:hanging="3600"/>
      </w:pPr>
      <w:r>
        <w:rPr>
          <w:i/>
        </w:rPr>
        <w:t>20:48</w:t>
      </w:r>
      <w:r>
        <w:t xml:space="preserve"> Thomas Sundström:</w:t>
        <w:tab/>
        <w:t xml:space="preserve">haha </w:t>
      </w:r>
    </w:p>
    <w:p>
      <w:pPr>
        <w:ind w:left="3600" w:hanging="3600"/>
      </w:pPr>
      <w:r>
        <w:rPr>
          <w:i/>
        </w:rPr>
        <w:t>20:48</w:t>
      </w:r>
      <w:r>
        <w:t xml:space="preserve"> Thomas Sundström:</w:t>
        <w:tab/>
        <w:t xml:space="preserve">ja um 1700 hochrechnung </w:t>
      </w:r>
    </w:p>
    <w:p>
      <w:pPr>
        <w:ind w:left="3600" w:hanging="3600"/>
      </w:pPr>
      <w:r>
        <w:rPr>
          <w:i/>
        </w:rPr>
        <w:t>20:49</w:t>
      </w:r>
      <w:r>
        <w:t xml:space="preserve"> Thomas Sundström:</w:t>
        <w:tab/>
        <w:t xml:space="preserve">aber auch danach saufma eh sicha </w:t>
      </w:r>
    </w:p>
    <w:p>
      <w:pPr>
        <w:ind w:left="3600" w:hanging="3600"/>
      </w:pPr>
      <w:r>
        <w:rPr>
          <w:i/>
        </w:rPr>
        <w:t>20:49</w:t>
      </w:r>
      <w:r>
        <w:t xml:space="preserve"> Thomas Sundström:</w:t>
        <w:tab/>
        <w:t xml:space="preserve">julian? </w:t>
      </w:r>
    </w:p>
    <w:p>
      <w:pPr>
        <w:ind w:left="3600" w:hanging="3600"/>
      </w:pPr>
      <w:r>
        <w:rPr>
          <w:i/>
        </w:rPr>
        <w:t>20:49</w:t>
      </w:r>
      <w:r>
        <w:t xml:space="preserve"> Thomas Sundström:</w:t>
        <w:tab/>
        <w:t xml:space="preserve">benedikt? </w:t>
      </w:r>
    </w:p>
    <w:p>
      <w:pPr>
        <w:ind w:left="3600" w:hanging="3600"/>
      </w:pPr>
      <w:r>
        <w:rPr>
          <w:i/>
        </w:rPr>
        <w:t>20:49</w:t>
      </w:r>
      <w:r>
        <w:t xml:space="preserve"> Thomas Sundström:</w:t>
        <w:tab/>
        <w:t xml:space="preserve">emil? </w:t>
      </w:r>
    </w:p>
    <w:p>
      <w:pPr>
        <w:ind w:left="3600" w:hanging="3600"/>
      </w:pPr>
      <w:r>
        <w:rPr>
          <w:i/>
        </w:rPr>
        <w:t>21:23</w:t>
      </w:r>
      <w:r>
        <w:t xml:space="preserve"> Emil Paiker:</w:t>
        <w:tab/>
        <w:t xml:space="preserve">Kann morgen leider nicht </w:t>
      </w:r>
    </w:p>
    <w:p>
      <w:pPr>
        <w:jc w:val="center"/>
      </w:pPr>
      <w:r>
        <w:t>15.10.2017</w:t>
      </w:r>
    </w:p>
    <w:p>
      <w:pPr>
        <w:ind w:left="3600" w:hanging="3600"/>
      </w:pPr>
      <w:r>
        <w:rPr>
          <w:i/>
        </w:rPr>
        <w:t>10:18</w:t>
      </w:r>
      <w:r>
        <w:t xml:space="preserve"> Julian Möhlen:</w:t>
        <w:tab/>
        <w:t xml:space="preserve">In </w:t>
      </w:r>
    </w:p>
    <w:p>
      <w:pPr>
        <w:ind w:left="3600" w:hanging="3600"/>
      </w:pPr>
      <w:r>
        <w:rPr>
          <w:i/>
        </w:rPr>
        <w:t>11:00</w:t>
      </w:r>
      <w:r>
        <w:t xml:space="preserve"> Thomas Sundström:</w:t>
        <w:tab/>
        <w:t xml:space="preserve">top </w:t>
      </w:r>
    </w:p>
    <w:p>
      <w:pPr>
        <w:ind w:left="3600" w:hanging="3600"/>
      </w:pPr>
      <w:r>
        <w:rPr>
          <w:i/>
        </w:rPr>
        <w:t>11:32</w:t>
      </w:r>
      <w:r>
        <w:t xml:space="preserve"> Thomas Sundström:</w:t>
        <w:tab/>
        <w:t xml:space="preserve">its done, kurz und gut, der kaiser ist tot, lang lebe der kaiser. </w:t>
      </w:r>
    </w:p>
    <w:p>
      <w:pPr>
        <w:ind w:left="3600" w:hanging="3600"/>
      </w:pPr>
      <w:r>
        <w:rPr>
          <w:i/>
        </w:rPr>
        <w:t>11:33</w:t>
      </w:r>
      <w:r>
        <w:t xml:space="preserve"> Benedikt Gruber:</w:t>
        <w:tab/>
        <w:t xml:space="preserve">Vivat! </w:t>
      </w:r>
    </w:p>
    <w:p>
      <w:pPr>
        <w:ind w:left="3600" w:hanging="3600"/>
      </w:pPr>
      <w:r>
        <w:rPr>
          <w:i/>
        </w:rPr>
        <w:t>11:33</w:t>
      </w:r>
      <w:r>
        <w:t xml:space="preserve"> Benedikt Gruber:</w:t>
        <w:tab/>
        <w:t xml:space="preserve">Ich hab heut Chorprobe bis 10 und würd dann noch vorbeischauen, wenn die Elefantenrunde noch tagt! </w:t>
      </w:r>
    </w:p>
    <w:p>
      <w:pPr>
        <w:ind w:left="3600" w:hanging="3600"/>
      </w:pPr>
      <w:r>
        <w:rPr>
          <w:i/>
        </w:rPr>
        <w:t>11:44</w:t>
      </w:r>
      <w:r>
        <w:t xml:space="preserve"> Thomas Sundström:</w:t>
        <w:tab/>
        <w:t xml:space="preserve">2017-10-15-PHOTO-00010124.jpg &lt;‎attached&gt; </w:t>
      </w:r>
    </w:p>
    <w:p>
      <w:pPr>
        <w:ind w:left="3600" w:hanging="3600"/>
      </w:pPr>
      <w:r>
        <w:rPr>
          <w:i/>
        </w:rPr>
        <w:t>11:44</w:t>
      </w:r>
      <w:r>
        <w:t xml:space="preserve"> Thomas Sundström:</w:t>
        <w:tab/>
        <w:t xml:space="preserve">ich hab ihn verpennt </w:t>
      </w:r>
    </w:p>
    <w:p>
      <w:pPr>
        <w:ind w:left="3600" w:hanging="3600"/>
      </w:pPr>
      <w:r>
        <w:rPr>
          <w:i/>
        </w:rPr>
        <w:t>11:44</w:t>
      </w:r>
      <w:r>
        <w:t xml:space="preserve"> Thomas Sundström:</w:t>
        <w:tab/>
        <w:t xml:space="preserve">wie schade </w:t>
      </w:r>
    </w:p>
    <w:p>
      <w:pPr>
        <w:ind w:left="3600" w:hanging="3600"/>
      </w:pPr>
      <w:r>
        <w:rPr>
          <w:i/>
        </w:rPr>
        <w:t>11:44</w:t>
      </w:r>
      <w:r>
        <w:t xml:space="preserve"> Thomas Sundström:</w:t>
        <w:tab/>
        <w:t xml:space="preserve">das hing an der tür </w:t>
      </w:r>
    </w:p>
    <w:p>
      <w:pPr>
        <w:ind w:left="3600" w:hanging="3600"/>
      </w:pPr>
      <w:r>
        <w:rPr>
          <w:i/>
        </w:rPr>
        <w:t>11:45</w:t>
      </w:r>
      <w:r>
        <w:t xml:space="preserve"> Thomas Sundström:</w:t>
        <w:tab/>
        <w:t xml:space="preserve">ein brief vom christ(ian)kind </w:t>
      </w:r>
    </w:p>
    <w:p>
      <w:pPr>
        <w:ind w:left="3600" w:hanging="3600"/>
      </w:pPr>
      <w:r>
        <w:rPr>
          <w:i/>
        </w:rPr>
        <w:t>11:47</w:t>
      </w:r>
      <w:r>
        <w:t xml:space="preserve"> Benni Gröhs:</w:t>
        <w:tab/>
        <w:t xml:space="preserve">Ich bin so restfett mir wird schlecht wenn ich mich auf den Wahlzettel konzentrieren muss </w:t>
      </w:r>
    </w:p>
    <w:p>
      <w:pPr>
        <w:ind w:left="3600" w:hanging="3600"/>
      </w:pPr>
      <w:r>
        <w:rPr>
          <w:i/>
        </w:rPr>
        <w:t>11:48</w:t>
      </w:r>
      <w:r>
        <w:t xml:space="preserve"> Thomas Sundström:</w:t>
        <w:tab/>
        <w:t xml:space="preserve">konzentrier dich halt kurz </w:t>
      </w:r>
    </w:p>
    <w:p>
      <w:pPr>
        <w:ind w:left="3600" w:hanging="3600"/>
      </w:pPr>
      <w:r>
        <w:rPr>
          <w:i/>
        </w:rPr>
        <w:t>11:49</w:t>
      </w:r>
      <w:r>
        <w:t xml:space="preserve"> Benni Gröhs:</w:t>
        <w:tab/>
        <w:t xml:space="preserve">Hehe </w:t>
      </w:r>
    </w:p>
    <w:p>
      <w:pPr>
        <w:ind w:left="3600" w:hanging="3600"/>
      </w:pPr>
      <w:r>
        <w:rPr>
          <w:i/>
        </w:rPr>
        <w:t>11:49</w:t>
      </w:r>
      <w:r>
        <w:t xml:space="preserve"> Maximilian Margreiter:</w:t>
        <w:tab/>
        <w:t xml:space="preserve">Du blöder Hund </w:t>
      </w:r>
    </w:p>
    <w:p>
      <w:pPr>
        <w:ind w:left="3600" w:hanging="3600"/>
      </w:pPr>
      <w:r>
        <w:rPr>
          <w:i/>
        </w:rPr>
        <w:t>11:50</w:t>
      </w:r>
      <w:r>
        <w:t xml:space="preserve"> Benni Gröhs:</w:t>
        <w:tab/>
        <w:t xml:space="preserve">Bin sehr Strolz die richtige Wahl getroffen zu haben </w:t>
      </w:r>
    </w:p>
    <w:p>
      <w:pPr>
        <w:ind w:left="3600" w:hanging="3600"/>
      </w:pPr>
      <w:r>
        <w:rPr>
          <w:i/>
        </w:rPr>
        <w:t>11:54</w:t>
      </w:r>
      <w:r>
        <w:t xml:space="preserve"> Thomas Sundström:</w:t>
        <w:tab/>
        <w:t xml:space="preserve">der is von mir </w:t>
      </w:r>
    </w:p>
    <w:p>
      <w:pPr>
        <w:ind w:left="3600" w:hanging="3600"/>
      </w:pPr>
      <w:r>
        <w:rPr>
          <w:i/>
        </w:rPr>
        <w:t>11:59</w:t>
      </w:r>
      <w:r>
        <w:t xml:space="preserve"> Maximilian Margreiter:</w:t>
        <w:tab/>
        <w:t xml:space="preserve">Ich kann mich nicht entscheiden </w:t>
      </w:r>
    </w:p>
    <w:p>
      <w:pPr>
        <w:ind w:left="3600" w:hanging="3600"/>
      </w:pPr>
      <w:r>
        <w:rPr>
          <w:i/>
        </w:rPr>
        <w:t>12:01</w:t>
      </w:r>
      <w:r>
        <w:t xml:space="preserve"> Maximilian Margreiter:</w:t>
        <w:tab/>
        <w:t xml:space="preserve">Wenigstens ist das Wetter geil </w:t>
      </w:r>
    </w:p>
    <w:p>
      <w:pPr>
        <w:ind w:left="3600" w:hanging="3600"/>
      </w:pPr>
      <w:r>
        <w:rPr>
          <w:i/>
        </w:rPr>
        <w:t>12:07</w:t>
      </w:r>
      <w:r>
        <w:t xml:space="preserve"> Maximilian Margreiter:</w:t>
        <w:tab/>
        <w:t xml:space="preserve">Ich schwanke ja zwischen den Grünen und den neos aber in Anbetracht des Wetters sind Die Grünen eigentlich unwählbar wie kann man etwas gegen den menschgemachten Klimawandel haben wenn er solche Konsequenzen hat </w:t>
      </w:r>
    </w:p>
    <w:p>
      <w:pPr>
        <w:ind w:left="3600" w:hanging="3600"/>
      </w:pPr>
      <w:r>
        <w:rPr>
          <w:i/>
        </w:rPr>
        <w:t>12:10</w:t>
      </w:r>
      <w:r>
        <w:t xml:space="preserve"> Benni Gröhs:</w:t>
        <w:tab/>
        <w:t xml:space="preserve">Jaaaa maxi!!! Beides geil </w:t>
      </w:r>
    </w:p>
    <w:p>
      <w:pPr>
        <w:ind w:left="3600" w:hanging="3600"/>
      </w:pPr>
      <w:r>
        <w:rPr>
          <w:i/>
        </w:rPr>
        <w:t>12:11</w:t>
      </w:r>
      <w:r>
        <w:t xml:space="preserve"> Benni Gröhs:</w:t>
        <w:tab/>
        <w:t xml:space="preserve">#linkswende </w:t>
      </w:r>
    </w:p>
    <w:p>
      <w:pPr>
        <w:ind w:left="3600" w:hanging="3600"/>
      </w:pPr>
      <w:r>
        <w:rPr>
          <w:i/>
        </w:rPr>
        <w:t>13:54</w:t>
      </w:r>
      <w:r>
        <w:t xml:space="preserve"> Maximilian Margreiter:</w:t>
        <w:tab/>
        <w:t xml:space="preserve">Das Wetter ist so geil ist </w:t>
      </w:r>
    </w:p>
    <w:p>
      <w:pPr>
        <w:ind w:left="3600" w:hanging="3600"/>
      </w:pPr>
      <w:r>
        <w:rPr>
          <w:i/>
        </w:rPr>
        <w:t>13:55</w:t>
      </w:r>
      <w:r>
        <w:t xml:space="preserve"> Maximilian Margreiter:</w:t>
        <w:tab/>
        <w:t xml:space="preserve">Und Voraussage auch </w:t>
      </w:r>
    </w:p>
    <w:p>
      <w:pPr>
        <w:ind w:left="3600" w:hanging="3600"/>
      </w:pPr>
      <w:r>
        <w:rPr>
          <w:i/>
        </w:rPr>
        <w:t>13:55</w:t>
      </w:r>
      <w:r>
        <w:t xml:space="preserve"> Maximilian Margreiter:</w:t>
        <w:tab/>
        <w:t xml:space="preserve">2017-10-15-PHOTO-00010142.jpg &lt;‎attached&gt; </w:t>
      </w:r>
    </w:p>
    <w:p>
      <w:pPr>
        <w:ind w:left="3600" w:hanging="3600"/>
      </w:pPr>
      <w:r>
        <w:rPr>
          <w:i/>
        </w:rPr>
        <w:t>14:30</w:t>
      </w:r>
      <w:r>
        <w:t xml:space="preserve"> Benni Gröhs:</w:t>
        <w:tab/>
        <w:t xml:space="preserve">Achtung Wahlempfehlung: </w:t>
      </w:r>
    </w:p>
    <w:p>
      <w:pPr>
        <w:ind w:left="3600" w:hanging="3600"/>
      </w:pPr>
      <w:r>
        <w:rPr>
          <w:i/>
        </w:rPr>
        <w:t>14:30</w:t>
      </w:r>
      <w:r>
        <w:t xml:space="preserve"> Benni Gröhs:</w:t>
        <w:tab/>
        <w:t xml:space="preserve">2017-10-15-PHOTO-00010144.jpg &lt;‎attached&gt; </w:t>
      </w:r>
    </w:p>
    <w:p>
      <w:pPr>
        <w:ind w:left="3600" w:hanging="3600"/>
      </w:pPr>
      <w:r>
        <w:rPr>
          <w:i/>
        </w:rPr>
        <w:t>14:32</w:t>
      </w:r>
      <w:r>
        <w:t xml:space="preserve"> Louis Springer:</w:t>
        <w:tab/>
        <w:t xml:space="preserve">2017-10-15-VIDEO-00010145.mp4 &lt;‎attached&gt; </w:t>
      </w:r>
    </w:p>
    <w:p>
      <w:pPr>
        <w:ind w:left="3600" w:hanging="3600"/>
      </w:pPr>
      <w:r>
        <w:rPr>
          <w:i/>
        </w:rPr>
        <w:t>14:32</w:t>
      </w:r>
      <w:r>
        <w:t xml:space="preserve"> Louis Springer:</w:t>
        <w:tab/>
        <w:t xml:space="preserve">2017-10-15-PHOTO-00010146.jpg &lt;‎attached&gt; </w:t>
      </w:r>
    </w:p>
    <w:p>
      <w:pPr>
        <w:ind w:left="3600" w:hanging="3600"/>
      </w:pPr>
      <w:r>
        <w:rPr>
          <w:i/>
        </w:rPr>
        <w:t>14:32</w:t>
      </w:r>
      <w:r>
        <w:t xml:space="preserve"> Maximilian Margreiter:</w:t>
        <w:tab/>
        <w:t xml:space="preserve">Du 🐛 </w:t>
      </w:r>
    </w:p>
    <w:p>
      <w:pPr>
        <w:ind w:left="3600" w:hanging="3600"/>
      </w:pPr>
      <w:r>
        <w:rPr>
          <w:i/>
        </w:rPr>
        <w:t>14:33</w:t>
      </w:r>
      <w:r>
        <w:t xml:space="preserve"> Maximilian Margreiter:</w:t>
        <w:tab/>
        <w:t xml:space="preserve">Maximale Lüge </w:t>
      </w:r>
    </w:p>
    <w:p>
      <w:pPr>
        <w:ind w:left="3600" w:hanging="3600"/>
      </w:pPr>
      <w:r>
        <w:rPr>
          <w:i/>
        </w:rPr>
        <w:t>14:33</w:t>
      </w:r>
      <w:r>
        <w:t xml:space="preserve"> Benni Gröhs:</w:t>
        <w:tab/>
        <w:t xml:space="preserve">Oida geil Louis! </w:t>
      </w:r>
    </w:p>
    <w:p>
      <w:pPr>
        <w:ind w:left="3600" w:hanging="3600"/>
      </w:pPr>
      <w:r>
        <w:rPr>
          <w:i/>
        </w:rPr>
        <w:t>15:08</w:t>
      </w:r>
      <w:r>
        <w:t xml:space="preserve"> Thomas Sundström:</w:t>
        <w:tab/>
        <w:t xml:space="preserve">maximale lüge </w:t>
      </w:r>
    </w:p>
    <w:p>
      <w:pPr>
        <w:ind w:left="3600" w:hanging="3600"/>
      </w:pPr>
      <w:r>
        <w:rPr>
          <w:i/>
        </w:rPr>
        <w:t>15:27</w:t>
      </w:r>
      <w:r>
        <w:t xml:space="preserve"> Maximilian Margreiter:</w:t>
        <w:tab/>
        <w:t xml:space="preserve">Fake news </w:t>
      </w:r>
    </w:p>
    <w:p>
      <w:pPr>
        <w:ind w:left="3600" w:hanging="3600"/>
      </w:pPr>
      <w:r>
        <w:rPr>
          <w:i/>
        </w:rPr>
        <w:t>16:13</w:t>
      </w:r>
      <w:r>
        <w:t xml:space="preserve"> Thomas Sundström:</w:t>
        <w:tab/>
        <w:t xml:space="preserve">1630 </w:t>
      </w:r>
    </w:p>
    <w:p>
      <w:pPr>
        <w:ind w:left="3600" w:hanging="3600"/>
      </w:pPr>
      <w:r>
        <w:rPr>
          <w:i/>
        </w:rPr>
        <w:t>16:13</w:t>
      </w:r>
      <w:r>
        <w:t xml:space="preserve"> Thomas Sundström:</w:t>
        <w:tab/>
        <w:t xml:space="preserve">steht ne </w:t>
      </w:r>
    </w:p>
    <w:p>
      <w:pPr>
        <w:ind w:left="3600" w:hanging="3600"/>
      </w:pPr>
      <w:r>
        <w:rPr>
          <w:i/>
        </w:rPr>
        <w:t>16:32</w:t>
      </w:r>
      <w:r>
        <w:t xml:space="preserve"> Thomas Sundström:</w:t>
        <w:tab/>
        <w:t xml:space="preserve">zu spät </w:t>
      </w:r>
    </w:p>
    <w:p>
      <w:pPr>
        <w:ind w:left="3600" w:hanging="3600"/>
      </w:pPr>
      <w:r>
        <w:rPr>
          <w:i/>
        </w:rPr>
        <w:t>16:33</w:t>
      </w:r>
      <w:r>
        <w:t xml:space="preserve"> Julian Möhlen:</w:t>
        <w:tab/>
        <w:t xml:space="preserve">Am Weg. </w:t>
      </w:r>
    </w:p>
    <w:p>
      <w:pPr>
        <w:ind w:left="3600" w:hanging="3600"/>
      </w:pPr>
      <w:r>
        <w:rPr>
          <w:i/>
        </w:rPr>
        <w:t>16:33</w:t>
      </w:r>
      <w:r>
        <w:t xml:space="preserve"> Julian Möhlen:</w:t>
        <w:tab/>
        <w:t xml:space="preserve">#lahmfuß </w:t>
      </w:r>
    </w:p>
    <w:p>
      <w:pPr>
        <w:ind w:left="3600" w:hanging="3600"/>
      </w:pPr>
      <w:r>
        <w:rPr>
          <w:i/>
        </w:rPr>
        <w:t>16:34</w:t>
      </w:r>
      <w:r>
        <w:t xml:space="preserve"> Julian Möhlen:</w:t>
        <w:tab/>
        <w:t xml:space="preserve">@436767272182 Oberneid! </w:t>
      </w:r>
    </w:p>
    <w:p>
      <w:pPr>
        <w:ind w:left="3600" w:hanging="3600"/>
      </w:pPr>
      <w:r>
        <w:rPr>
          <w:i/>
        </w:rPr>
        <w:t>16:34</w:t>
      </w:r>
      <w:r>
        <w:t xml:space="preserve"> Julian Möhlen:</w:t>
        <w:tab/>
        <w:t xml:space="preserve">Ähhh... ich meine: Obernice! </w:t>
      </w:r>
    </w:p>
    <w:p>
      <w:pPr>
        <w:ind w:left="3600" w:hanging="3600"/>
      </w:pPr>
      <w:r>
        <w:rPr>
          <w:i/>
        </w:rPr>
        <w:t>16:49</w:t>
      </w:r>
      <w:r>
        <w:t xml:space="preserve"> Thomas Sundström:</w:t>
        <w:tab/>
        <w:t xml:space="preserve">skandal </w:t>
      </w:r>
    </w:p>
    <w:p>
      <w:pPr>
        <w:ind w:left="3600" w:hanging="3600"/>
      </w:pPr>
      <w:r>
        <w:rPr>
          <w:i/>
        </w:rPr>
        <w:t>16:49</w:t>
      </w:r>
      <w:r>
        <w:t xml:space="preserve"> Maximilian Margreiter:</w:t>
        <w:tab/>
        <w:t xml:space="preserve">Was </w:t>
      </w:r>
    </w:p>
    <w:p>
      <w:pPr>
        <w:ind w:left="3600" w:hanging="3600"/>
      </w:pPr>
      <w:r>
        <w:rPr>
          <w:i/>
        </w:rPr>
        <w:t>16:49</w:t>
      </w:r>
      <w:r>
        <w:t xml:space="preserve"> Thomas Sundström:</w:t>
        <w:tab/>
        <w:t xml:space="preserve">wo </w:t>
      </w:r>
    </w:p>
    <w:p>
      <w:pPr>
        <w:ind w:left="3600" w:hanging="3600"/>
      </w:pPr>
      <w:r>
        <w:rPr>
          <w:i/>
        </w:rPr>
        <w:t>16:49</w:t>
      </w:r>
      <w:r>
        <w:t xml:space="preserve"> Maximilian Margreiter:</w:t>
        <w:tab/>
        <w:t xml:space="preserve">Unterwegs nicht in den Bus gekommen einfach zu voll </w:t>
      </w:r>
    </w:p>
    <w:p>
      <w:pPr>
        <w:ind w:left="3600" w:hanging="3600"/>
      </w:pPr>
      <w:r>
        <w:rPr>
          <w:i/>
        </w:rPr>
        <w:t>16:49</w:t>
      </w:r>
      <w:r>
        <w:t xml:space="preserve"> Thomas Sundström:</w:t>
        <w:tab/>
        <w:t xml:space="preserve">wie lang </w:t>
      </w:r>
    </w:p>
    <w:p>
      <w:pPr>
        <w:ind w:left="3600" w:hanging="3600"/>
      </w:pPr>
      <w:r>
        <w:rPr>
          <w:i/>
        </w:rPr>
        <w:t>16:50</w:t>
      </w:r>
      <w:r>
        <w:t xml:space="preserve"> Thomas Sundström:</w:t>
        <w:tab/>
        <w:t xml:space="preserve">10 min bis zur hochrechnung </w:t>
      </w:r>
    </w:p>
    <w:p>
      <w:pPr>
        <w:ind w:left="3600" w:hanging="3600"/>
      </w:pPr>
      <w:r>
        <w:rPr>
          <w:i/>
        </w:rPr>
        <w:t>16:50</w:t>
      </w:r>
      <w:r>
        <w:t xml:space="preserve"> Maximilian Margreiter:</w:t>
        <w:tab/>
        <w:t xml:space="preserve">20min </w:t>
      </w:r>
    </w:p>
    <w:p>
      <w:pPr>
        <w:ind w:left="3600" w:hanging="3600"/>
      </w:pPr>
      <w:r>
        <w:rPr>
          <w:i/>
        </w:rPr>
        <w:t>16:50</w:t>
      </w:r>
      <w:r>
        <w:t xml:space="preserve"> Thomas Sundström:</w:t>
        <w:tab/>
        <w:t xml:space="preserve">komplett versagt </w:t>
      </w:r>
    </w:p>
    <w:p>
      <w:pPr>
        <w:ind w:left="3600" w:hanging="3600"/>
      </w:pPr>
      <w:r>
        <w:rPr>
          <w:i/>
        </w:rPr>
        <w:t>16:51</w:t>
      </w:r>
      <w:r>
        <w:t xml:space="preserve"> Maximilian Margreiter:</w:t>
        <w:tab/>
        <w:t xml:space="preserve">Ich dachte es geht hauptsächlich darum Wein zu trinken um den Schrecken zu verkraften </w:t>
      </w:r>
    </w:p>
    <w:p>
      <w:pPr>
        <w:ind w:left="3600" w:hanging="3600"/>
      </w:pPr>
      <w:r>
        <w:rPr>
          <w:i/>
        </w:rPr>
        <w:t>16:51</w:t>
      </w:r>
      <w:r>
        <w:t xml:space="preserve"> Maximilian Margreiter:</w:t>
        <w:tab/>
        <w:t xml:space="preserve">Wenn der bk Strache heißt </w:t>
      </w:r>
    </w:p>
    <w:p>
      <w:pPr>
        <w:ind w:left="3600" w:hanging="3600"/>
      </w:pPr>
      <w:r>
        <w:rPr>
          <w:i/>
        </w:rPr>
        <w:t>16:52</w:t>
      </w:r>
      <w:r>
        <w:t xml:space="preserve"> Julian Möhlen:</w:t>
        <w:tab/>
        <w:t xml:space="preserve">#Betäubung </w:t>
      </w:r>
    </w:p>
    <w:p>
      <w:pPr>
        <w:ind w:left="3600" w:hanging="3600"/>
      </w:pPr>
      <w:r>
        <w:rPr>
          <w:i/>
        </w:rPr>
        <w:t>16:52</w:t>
      </w:r>
      <w:r>
        <w:t xml:space="preserve"> Maximilian Margreiter:</w:t>
        <w:tab/>
        <w:t xml:space="preserve">#blau </w:t>
      </w:r>
    </w:p>
    <w:p>
      <w:pPr>
        <w:ind w:left="3600" w:hanging="3600"/>
      </w:pPr>
      <w:r>
        <w:rPr>
          <w:i/>
        </w:rPr>
        <w:t>16:55</w:t>
      </w:r>
      <w:r>
        <w:t xml:space="preserve"> Maximilian Margreiter:</w:t>
        <w:tab/>
        <w:t xml:space="preserve">STRACH </w:t>
      </w:r>
    </w:p>
    <w:p>
      <w:pPr>
        <w:ind w:left="3600" w:hanging="3600"/>
      </w:pPr>
      <w:r>
        <w:rPr>
          <w:i/>
        </w:rPr>
        <w:t>17:06</w:t>
      </w:r>
      <w:r>
        <w:t xml:space="preserve"> Julian Möhlen:</w:t>
        <w:tab/>
        <w:t xml:space="preserve">Extreme antiklimax im Fernsehen. </w:t>
      </w:r>
    </w:p>
    <w:p>
      <w:pPr>
        <w:ind w:left="3600" w:hanging="3600"/>
      </w:pPr>
      <w:r>
        <w:rPr>
          <w:i/>
        </w:rPr>
        <w:t>17:06</w:t>
      </w:r>
      <w:r>
        <w:t xml:space="preserve"> Benedikt Gruber:</w:t>
        <w:tab/>
        <w:t xml:space="preserve">Nur unfähig der ORF </w:t>
      </w:r>
    </w:p>
    <w:p>
      <w:pPr>
        <w:ind w:left="3600" w:hanging="3600"/>
      </w:pPr>
      <w:r>
        <w:rPr>
          <w:i/>
        </w:rPr>
        <w:t>17:06</w:t>
      </w:r>
      <w:r>
        <w:t xml:space="preserve"> Maximilian Margreiter:</w:t>
        <w:tab/>
        <w:t xml:space="preserve">Antiklimax ist so ein schönes Wort </w:t>
      </w:r>
    </w:p>
    <w:p>
      <w:pPr>
        <w:ind w:left="3600" w:hanging="3600"/>
      </w:pPr>
      <w:r>
        <w:rPr>
          <w:i/>
        </w:rPr>
        <w:t>17:11</w:t>
      </w:r>
      <w:r>
        <w:t xml:space="preserve"> Thomas Sundström:</w:t>
        <w:tab/>
        <w:t xml:space="preserve">kurz bundeskanzler </w:t>
      </w:r>
    </w:p>
    <w:p>
      <w:pPr>
        <w:ind w:left="3600" w:hanging="3600"/>
      </w:pPr>
      <w:r>
        <w:rPr>
          <w:i/>
        </w:rPr>
        <w:t>17:11</w:t>
      </w:r>
      <w:r>
        <w:t xml:space="preserve"> Benedikt Gruber:</w:t>
        <w:tab/>
        <w:t xml:space="preserve">Öhööööö!!! </w:t>
      </w:r>
    </w:p>
    <w:p>
      <w:pPr>
        <w:ind w:left="3600" w:hanging="3600"/>
      </w:pPr>
      <w:r>
        <w:rPr>
          <w:i/>
        </w:rPr>
        <w:t>17:12</w:t>
      </w:r>
      <w:r>
        <w:t xml:space="preserve"> Maximilian Margreiter:</w:t>
        <w:tab/>
        <w:t xml:space="preserve">Ja leider </w:t>
      </w:r>
    </w:p>
    <w:p>
      <w:pPr>
        <w:ind w:left="3600" w:hanging="3600"/>
      </w:pPr>
      <w:r>
        <w:rPr>
          <w:i/>
        </w:rPr>
        <w:t>17:27</w:t>
      </w:r>
      <w:r>
        <w:t xml:space="preserve"> Benni Gröhs:</w:t>
        <w:tab/>
        <w:t xml:space="preserve">Sehr zach </w:t>
      </w:r>
    </w:p>
    <w:p>
      <w:pPr>
        <w:ind w:left="3600" w:hanging="3600"/>
      </w:pPr>
      <w:r>
        <w:rPr>
          <w:i/>
        </w:rPr>
        <w:t>17:28</w:t>
      </w:r>
      <w:r>
        <w:t xml:space="preserve"> Thomas Sundström:</w:t>
        <w:tab/>
        <w:t xml:space="preserve">keine überraschungen </w:t>
      </w:r>
    </w:p>
    <w:p>
      <w:pPr>
        <w:ind w:left="3600" w:hanging="3600"/>
      </w:pPr>
      <w:r>
        <w:rPr>
          <w:i/>
        </w:rPr>
        <w:t>17:28</w:t>
      </w:r>
      <w:r>
        <w:t xml:space="preserve"> Thomas Sundström:</w:t>
        <w:tab/>
        <w:t xml:space="preserve">bin zufrieden </w:t>
      </w:r>
    </w:p>
    <w:p>
      <w:pPr>
        <w:ind w:left="3600" w:hanging="3600"/>
      </w:pPr>
      <w:r>
        <w:rPr>
          <w:i/>
        </w:rPr>
        <w:t>17:28</w:t>
      </w:r>
      <w:r>
        <w:t xml:space="preserve"> Benni Gröhs:</w:t>
        <w:tab/>
        <w:t xml:space="preserve">Nix neues </w:t>
      </w:r>
    </w:p>
    <w:p>
      <w:pPr>
        <w:ind w:left="3600" w:hanging="3600"/>
      </w:pPr>
      <w:r>
        <w:rPr>
          <w:i/>
        </w:rPr>
        <w:t>17:28</w:t>
      </w:r>
      <w:r>
        <w:t xml:space="preserve"> Thomas Sundström:</w:t>
        <w:tab/>
        <w:t xml:space="preserve">hoffma auf die klein parteien </w:t>
      </w:r>
    </w:p>
    <w:p>
      <w:pPr>
        <w:ind w:left="3600" w:hanging="3600"/>
      </w:pPr>
      <w:r>
        <w:rPr>
          <w:i/>
        </w:rPr>
        <w:t>18:00</w:t>
      </w:r>
      <w:r>
        <w:t xml:space="preserve"> Thomas Sundström:</w:t>
        <w:tab/>
        <w:t xml:space="preserve">uiuiui </w:t>
      </w:r>
    </w:p>
    <w:p>
      <w:pPr>
        <w:ind w:left="3600" w:hanging="3600"/>
      </w:pPr>
      <w:r>
        <w:rPr>
          <w:i/>
        </w:rPr>
        <w:t>18:16</w:t>
      </w:r>
      <w:r>
        <w:t xml:space="preserve"> Benni Gröhs:</w:t>
        <w:tab/>
        <w:t xml:space="preserve">Armutszeugnis für Österreich... #thommiistschuld </w:t>
      </w:r>
    </w:p>
    <w:p>
      <w:pPr>
        <w:ind w:left="3600" w:hanging="3600"/>
      </w:pPr>
      <w:r>
        <w:rPr>
          <w:i/>
        </w:rPr>
        <w:t>18:16</w:t>
      </w:r>
      <w:r>
        <w:t xml:space="preserve"> Benni Gröhs:</w:t>
        <w:tab/>
        <w:t xml:space="preserve">#riesenfehler </w:t>
      </w:r>
    </w:p>
    <w:p>
      <w:pPr>
        <w:ind w:left="3600" w:hanging="3600"/>
      </w:pPr>
      <w:r>
        <w:rPr>
          <w:i/>
        </w:rPr>
        <w:t>18:17</w:t>
      </w:r>
      <w:r>
        <w:t xml:space="preserve"> Thomas Sundström:</w:t>
        <w:tab/>
        <w:t xml:space="preserve">blödsinn </w:t>
      </w:r>
    </w:p>
    <w:p>
      <w:pPr>
        <w:ind w:left="3600" w:hanging="3600"/>
      </w:pPr>
      <w:r>
        <w:rPr>
          <w:i/>
        </w:rPr>
        <w:t>18:17</w:t>
      </w:r>
      <w:r>
        <w:t xml:space="preserve"> Thomas Sundström:</w:t>
        <w:tab/>
        <w:t xml:space="preserve">gutes ergebnis </w:t>
      </w:r>
    </w:p>
    <w:p>
      <w:pPr>
        <w:ind w:left="3600" w:hanging="3600"/>
      </w:pPr>
      <w:r>
        <w:rPr>
          <w:i/>
        </w:rPr>
        <w:t>18:17</w:t>
      </w:r>
      <w:r>
        <w:t xml:space="preserve"> Thomas Sundström:</w:t>
        <w:tab/>
        <w:t xml:space="preserve">nur grüne ist schlecht </w:t>
      </w:r>
    </w:p>
    <w:p>
      <w:pPr>
        <w:ind w:left="3600" w:hanging="3600"/>
      </w:pPr>
      <w:r>
        <w:rPr>
          <w:i/>
        </w:rPr>
        <w:t>18:17</w:t>
      </w:r>
      <w:r>
        <w:t xml:space="preserve"> Benni Gröhs:</w:t>
        <w:tab/>
        <w:t xml:space="preserve">Ganz arg </w:t>
      </w:r>
    </w:p>
    <w:p>
      <w:pPr>
        <w:ind w:left="3600" w:hanging="3600"/>
      </w:pPr>
      <w:r>
        <w:rPr>
          <w:i/>
        </w:rPr>
        <w:t>18:17</w:t>
      </w:r>
      <w:r>
        <w:t xml:space="preserve"> Thomas Sundström:</w:t>
        <w:tab/>
        <w:t xml:space="preserve">die sollten drin bleiben </w:t>
      </w:r>
    </w:p>
    <w:p>
      <w:pPr>
        <w:ind w:left="3600" w:hanging="3600"/>
      </w:pPr>
      <w:r>
        <w:rPr>
          <w:i/>
        </w:rPr>
        <w:t>18:18</w:t>
      </w:r>
      <w:r>
        <w:t xml:space="preserve"> Benni Gröhs:</w:t>
        <w:tab/>
        <w:t xml:space="preserve">Zum Rechtsruck beigetragen- keine Grünen sind Katastrophe </w:t>
      </w:r>
    </w:p>
    <w:p>
      <w:pPr>
        <w:ind w:left="3600" w:hanging="3600"/>
      </w:pPr>
      <w:r>
        <w:rPr>
          <w:i/>
        </w:rPr>
        <w:t>18:19</w:t>
      </w:r>
      <w:r>
        <w:t xml:space="preserve"> Thomas Sundström:</w:t>
        <w:tab/>
        <w:t xml:space="preserve">ich hab strache verhindert </w:t>
      </w:r>
    </w:p>
    <w:p>
      <w:pPr>
        <w:ind w:left="3600" w:hanging="3600"/>
      </w:pPr>
      <w:r>
        <w:rPr>
          <w:i/>
        </w:rPr>
        <w:t>18:20</w:t>
      </w:r>
      <w:r>
        <w:t xml:space="preserve"> Benni Gröhs:</w:t>
        <w:tab/>
        <w:t xml:space="preserve">Jaja </w:t>
      </w:r>
    </w:p>
    <w:p>
      <w:pPr>
        <w:ind w:left="3600" w:hanging="3600"/>
      </w:pPr>
      <w:r>
        <w:rPr>
          <w:i/>
        </w:rPr>
        <w:t>18:20</w:t>
      </w:r>
      <w:r>
        <w:t xml:space="preserve"> Thomas Sundström:</w:t>
        <w:tab/>
        <w:t xml:space="preserve">ich halte meine schützende hand über dieses land damit ihr euren ideologien fröhnen könnt </w:t>
      </w:r>
    </w:p>
    <w:p>
      <w:pPr>
        <w:ind w:left="3600" w:hanging="3600"/>
      </w:pPr>
      <w:r>
        <w:rPr>
          <w:i/>
        </w:rPr>
        <w:t>18:20</w:t>
      </w:r>
      <w:r>
        <w:t xml:space="preserve"> Benni Gröhs:</w:t>
        <w:tab/>
        <w:t xml:space="preserve">Ganz schlimm </w:t>
      </w:r>
    </w:p>
    <w:p>
      <w:pPr>
        <w:ind w:left="3600" w:hanging="3600"/>
      </w:pPr>
      <w:r>
        <w:rPr>
          <w:i/>
        </w:rPr>
        <w:t>18:25</w:t>
      </w:r>
      <w:r>
        <w:t xml:space="preserve"> Julian Möhlen:</w:t>
        <w:tab/>
        <w:t xml:space="preserve">Ja, mein politisches Engagement ist fix. </w:t>
      </w:r>
    </w:p>
    <w:p>
      <w:pPr>
        <w:ind w:left="3600" w:hanging="3600"/>
      </w:pPr>
      <w:r>
        <w:rPr>
          <w:i/>
        </w:rPr>
        <w:t>20:27</w:t>
      </w:r>
      <w:r>
        <w:t xml:space="preserve"> Julian Möhlen:</w:t>
        <w:tab/>
        <w:t xml:space="preserve">Was ist mim Rest? Benedikt im Kursalon? </w:t>
      </w:r>
    </w:p>
    <w:p>
      <w:pPr>
        <w:ind w:left="3600" w:hanging="3600"/>
      </w:pPr>
      <w:r>
        <w:rPr>
          <w:i/>
        </w:rPr>
        <w:t>20:28</w:t>
      </w:r>
      <w:r>
        <w:t xml:space="preserve"> Julian Möhlen:</w:t>
        <w:tab/>
        <w:t xml:space="preserve">Benni? Wo? </w:t>
      </w:r>
    </w:p>
    <w:p>
      <w:pPr>
        <w:ind w:left="3600" w:hanging="3600"/>
      </w:pPr>
      <w:r>
        <w:rPr>
          <w:i/>
        </w:rPr>
        <w:t>20:28</w:t>
      </w:r>
      <w:r>
        <w:t xml:space="preserve"> Benedikt Gruber:</w:t>
        <w:tab/>
        <w:t xml:space="preserve">Na, Chorprobe... </w:t>
      </w:r>
    </w:p>
    <w:p>
      <w:pPr>
        <w:ind w:left="3600" w:hanging="3600"/>
      </w:pPr>
      <w:r>
        <w:rPr>
          <w:i/>
        </w:rPr>
        <w:t>20:28</w:t>
      </w:r>
      <w:r>
        <w:t xml:space="preserve"> Julian Möhlen:</w:t>
        <w:tab/>
        <w:t xml:space="preserve">Emil? Hast du überhaupt gewählt? </w:t>
      </w:r>
    </w:p>
    <w:p>
      <w:pPr>
        <w:ind w:left="3600" w:hanging="3600"/>
      </w:pPr>
      <w:r>
        <w:rPr>
          <w:i/>
        </w:rPr>
        <w:t>20:28</w:t>
      </w:r>
      <w:r>
        <w:t xml:space="preserve"> Benedikt Gruber:</w:t>
        <w:tab/>
        <w:t xml:space="preserve">Kursalon wär aber stimmungsmäßig sicher angenehm </w:t>
      </w:r>
    </w:p>
    <w:p>
      <w:pPr>
        <w:ind w:left="3600" w:hanging="3600"/>
      </w:pPr>
      <w:r>
        <w:rPr>
          <w:i/>
        </w:rPr>
        <w:t>20:31</w:t>
      </w:r>
      <w:r>
        <w:t xml:space="preserve"> Benedikt Gruber:</w:t>
        <w:tab/>
        <w:t xml:space="preserve">Wär sogar eingeladen dorthin... </w:t>
      </w:r>
    </w:p>
    <w:p>
      <w:pPr>
        <w:ind w:left="3600" w:hanging="3600"/>
      </w:pPr>
      <w:r>
        <w:rPr>
          <w:i/>
        </w:rPr>
        <w:t>20:32</w:t>
      </w:r>
      <w:r>
        <w:t xml:space="preserve"> Maximilian Margreiter:</w:t>
        <w:tab/>
        <w:t xml:space="preserve">Ich würde ja eher grünen Wahlparty crashen das ist sicher witziger </w:t>
      </w:r>
    </w:p>
    <w:p>
      <w:pPr>
        <w:ind w:left="3600" w:hanging="3600"/>
      </w:pPr>
      <w:r>
        <w:rPr>
          <w:i/>
        </w:rPr>
        <w:t>20:34</w:t>
      </w:r>
      <w:r>
        <w:t xml:space="preserve"> Benni Gröhs:</w:t>
        <w:tab/>
        <w:t xml:space="preserve">Bin leider heute doch nicht dabei- das dauert hier noch länger! Außerdem bin ich zu restfett... </w:t>
      </w:r>
    </w:p>
    <w:p>
      <w:pPr>
        <w:ind w:left="3600" w:hanging="3600"/>
      </w:pPr>
      <w:r>
        <w:rPr>
          <w:i/>
        </w:rPr>
        <w:t>20:39</w:t>
      </w:r>
      <w:r>
        <w:t xml:space="preserve"> Benedikt Gruber:</w:t>
        <w:tab/>
        <w:t xml:space="preserve">Da gäbe es sicher noch ausreichend beim Buffet... </w:t>
      </w:r>
    </w:p>
    <w:p>
      <w:pPr>
        <w:ind w:left="3600" w:hanging="3600"/>
      </w:pPr>
      <w:r>
        <w:rPr>
          <w:i/>
        </w:rPr>
        <w:t>20:46</w:t>
      </w:r>
      <w:r>
        <w:t xml:space="preserve"> Thomas Sundström:</w:t>
        <w:tab/>
        <w:t xml:space="preserve">ahahaha </w:t>
      </w:r>
    </w:p>
    <w:p>
      <w:pPr>
        <w:ind w:left="3600" w:hanging="3600"/>
      </w:pPr>
      <w:r>
        <w:rPr>
          <w:i/>
        </w:rPr>
        <w:t>20:46</w:t>
      </w:r>
      <w:r>
        <w:t xml:space="preserve"> Thomas Sundström:</w:t>
        <w:tab/>
        <w:t xml:space="preserve">strolz zum fleischhacker </w:t>
      </w:r>
    </w:p>
    <w:p>
      <w:pPr>
        <w:ind w:left="3600" w:hanging="3600"/>
      </w:pPr>
      <w:r>
        <w:rPr>
          <w:i/>
        </w:rPr>
        <w:t>20:46</w:t>
      </w:r>
      <w:r>
        <w:t xml:space="preserve"> Thomas Sundström:</w:t>
        <w:tab/>
        <w:t xml:space="preserve">sie sind a bisl touchy heute </w:t>
      </w:r>
    </w:p>
    <w:p>
      <w:pPr>
        <w:ind w:left="3600" w:hanging="3600"/>
      </w:pPr>
      <w:r>
        <w:rPr>
          <w:i/>
        </w:rPr>
        <w:t>20:46</w:t>
      </w:r>
      <w:r>
        <w:t xml:space="preserve"> Thomas Sundström:</w:t>
        <w:tab/>
        <w:t xml:space="preserve">weil er ihm auf die schulter gegriffen hat </w:t>
      </w:r>
    </w:p>
    <w:p>
      <w:pPr>
        <w:ind w:left="3600" w:hanging="3600"/>
      </w:pPr>
      <w:r>
        <w:rPr>
          <w:i/>
        </w:rPr>
        <w:t>20:49</w:t>
      </w:r>
      <w:r>
        <w:t xml:space="preserve"> Thomas Sundström:</w:t>
        <w:tab/>
        <w:t xml:space="preserve">der strache steigt drauf ein ahajahhaha </w:t>
      </w:r>
    </w:p>
    <w:p>
      <w:pPr>
        <w:ind w:left="3600" w:hanging="3600"/>
      </w:pPr>
      <w:r>
        <w:rPr>
          <w:i/>
        </w:rPr>
        <w:t>20:49</w:t>
      </w:r>
      <w:r>
        <w:t xml:space="preserve"> Thomas Sundström:</w:t>
        <w:tab/>
        <w:t xml:space="preserve">bananenrepublik </w:t>
      </w:r>
    </w:p>
    <w:p>
      <w:pPr>
        <w:ind w:left="3600" w:hanging="3600"/>
      </w:pPr>
      <w:r>
        <w:rPr>
          <w:i/>
        </w:rPr>
        <w:t>20:50</w:t>
      </w:r>
      <w:r>
        <w:t xml:space="preserve"> Maximilian Margreiter:</w:t>
        <w:tab/>
        <w:t xml:space="preserve">Niemand mag den Fleischhacker diesen kleinen Nazi </w:t>
      </w:r>
    </w:p>
    <w:p>
      <w:pPr>
        <w:ind w:left="3600" w:hanging="3600"/>
      </w:pPr>
      <w:r>
        <w:rPr>
          <w:i/>
        </w:rPr>
        <w:t>21:20</w:t>
      </w:r>
      <w:r>
        <w:t xml:space="preserve"> Benedikt Gruber:</w:t>
        <w:tab/>
        <w:t xml:space="preserve">Einladung_Wahlsonntag_15.10.pdf • ‎2 pages &lt;‎attached&gt; </w:t>
      </w:r>
    </w:p>
    <w:p>
      <w:pPr>
        <w:ind w:left="3600" w:hanging="3600"/>
      </w:pPr>
      <w:r>
        <w:rPr>
          <w:i/>
        </w:rPr>
        <w:t>21:21</w:t>
      </w:r>
      <w:r>
        <w:t xml:space="preserve"> Benedikt Gruber:</w:t>
        <w:tab/>
        <w:t xml:space="preserve">Man kommt ohne Probleme hinein... Eingang ist Stadtparkseitig/seit Wienfluss </w:t>
      </w:r>
    </w:p>
    <w:p>
      <w:pPr>
        <w:ind w:left="3600" w:hanging="3600"/>
      </w:pPr>
      <w:r>
        <w:rPr>
          <w:i/>
        </w:rPr>
        <w:t>21:25</w:t>
      </w:r>
      <w:r>
        <w:t xml:space="preserve"> Konstantin Rieger:</w:t>
        <w:tab/>
        <w:t xml:space="preserve">Cool </w:t>
      </w:r>
    </w:p>
    <w:p>
      <w:pPr>
        <w:ind w:left="3600" w:hanging="3600"/>
      </w:pPr>
      <w:r>
        <w:rPr>
          <w:i/>
        </w:rPr>
        <w:t>21:25</w:t>
      </w:r>
      <w:r>
        <w:t xml:space="preserve"> Konstantin Rieger:</w:t>
        <w:tab/>
        <w:t xml:space="preserve">Glaub da gibts keine Party mehr😂 </w:t>
      </w:r>
    </w:p>
    <w:p>
      <w:pPr>
        <w:ind w:left="3600" w:hanging="3600"/>
      </w:pPr>
      <w:r>
        <w:rPr>
          <w:i/>
        </w:rPr>
        <w:t>21:59</w:t>
      </w:r>
      <w:r>
        <w:t xml:space="preserve"> Thomas Sundström:</w:t>
        <w:tab/>
        <w:t xml:space="preserve">2017-10-15-PHOTO-00010217.jpg &lt;‎attached&gt; </w:t>
      </w:r>
    </w:p>
    <w:p>
      <w:pPr>
        <w:ind w:left="3600" w:hanging="3600"/>
      </w:pPr>
      <w:r>
        <w:rPr>
          <w:i/>
        </w:rPr>
        <w:t>21:59</w:t>
      </w:r>
      <w:r>
        <w:t xml:space="preserve"> Thomas Sundström:</w:t>
        <w:tab/>
        <w:t xml:space="preserve">voll im modus </w:t>
      </w:r>
    </w:p>
    <w:p>
      <w:pPr>
        <w:ind w:left="3600" w:hanging="3600"/>
      </w:pPr>
      <w:r>
        <w:rPr>
          <w:i/>
        </w:rPr>
        <w:t>21:59</w:t>
      </w:r>
      <w:r>
        <w:t xml:space="preserve"> Thomas Sundström:</w:t>
        <w:tab/>
        <w:t xml:space="preserve">neuer weg </w:t>
      </w:r>
    </w:p>
    <w:p>
      <w:pPr>
        <w:ind w:left="3600" w:hanging="3600"/>
      </w:pPr>
      <w:r>
        <w:rPr>
          <w:i/>
        </w:rPr>
        <w:t>21:59</w:t>
      </w:r>
      <w:r>
        <w:t xml:space="preserve"> Thomas Sundström:</w:t>
        <w:tab/>
        <w:t xml:space="preserve">westbalkan </w:t>
      </w:r>
    </w:p>
    <w:p>
      <w:pPr>
        <w:ind w:left="3600" w:hanging="3600"/>
      </w:pPr>
      <w:r>
        <w:rPr>
          <w:i/>
        </w:rPr>
        <w:t>21:59</w:t>
      </w:r>
      <w:r>
        <w:t xml:space="preserve"> Thomas Sundström:</w:t>
        <w:tab/>
        <w:t xml:space="preserve">u want it too </w:t>
      </w:r>
    </w:p>
    <w:p>
      <w:pPr>
        <w:ind w:left="3600" w:hanging="3600"/>
      </w:pPr>
      <w:r>
        <w:rPr>
          <w:i/>
        </w:rPr>
        <w:t>21:59</w:t>
      </w:r>
      <w:r>
        <w:t xml:space="preserve"> Maximilian Margreiter:</w:t>
        <w:tab/>
        <w:t xml:space="preserve">Nein ich hätte doch bleiben sollen </w:t>
      </w:r>
    </w:p>
    <w:p>
      <w:pPr>
        <w:ind w:left="3600" w:hanging="3600"/>
      </w:pPr>
      <w:r>
        <w:rPr>
          <w:i/>
        </w:rPr>
        <w:t>21:59</w:t>
      </w:r>
      <w:r>
        <w:t xml:space="preserve"> Thomas Sundström:</w:t>
        <w:tab/>
        <w:t xml:space="preserve">komm her </w:t>
      </w:r>
    </w:p>
    <w:p>
      <w:pPr>
        <w:ind w:left="3600" w:hanging="3600"/>
      </w:pPr>
      <w:r>
        <w:rPr>
          <w:i/>
        </w:rPr>
        <w:t>21:59</w:t>
      </w:r>
      <w:r>
        <w:t xml:space="preserve"> Maximilian Margreiter:</w:t>
        <w:tab/>
        <w:t xml:space="preserve">Extremer Neid </w:t>
      </w:r>
    </w:p>
    <w:p>
      <w:pPr>
        <w:ind w:left="3600" w:hanging="3600"/>
      </w:pPr>
      <w:r>
        <w:rPr>
          <w:i/>
        </w:rPr>
        <w:t>22:00</w:t>
      </w:r>
      <w:r>
        <w:t xml:space="preserve"> Thomas Sundström:</w:t>
        <w:tab/>
        <w:t xml:space="preserve">komm her nur geil </w:t>
      </w:r>
    </w:p>
    <w:p>
      <w:pPr>
        <w:ind w:left="3600" w:hanging="3600"/>
      </w:pPr>
      <w:r>
        <w:rPr>
          <w:i/>
        </w:rPr>
        <w:t>22:00</w:t>
      </w:r>
      <w:r>
        <w:t xml:space="preserve"> Maximilian Margreiter:</w:t>
        <w:tab/>
        <w:t xml:space="preserve">Na da kotz ich mich instant an ohne zu trinken </w:t>
      </w:r>
    </w:p>
    <w:p>
      <w:pPr>
        <w:ind w:left="3600" w:hanging="3600"/>
      </w:pPr>
      <w:r>
        <w:rPr>
          <w:i/>
        </w:rPr>
        <w:t>22:02</w:t>
      </w:r>
      <w:r>
        <w:t xml:space="preserve"> Thomas Sundström:</w:t>
        <w:tab/>
        <w:t xml:space="preserve">scheiß geiö hier </w:t>
      </w:r>
    </w:p>
    <w:p>
      <w:pPr>
        <w:ind w:left="3600" w:hanging="3600"/>
      </w:pPr>
      <w:r>
        <w:rPr>
          <w:i/>
        </w:rPr>
        <w:t>22:02</w:t>
      </w:r>
      <w:r>
        <w:t xml:space="preserve"> Julian Möhlen:</w:t>
        <w:tab/>
        <w:t xml:space="preserve">Ich bin auch da... </w:t>
      </w:r>
    </w:p>
    <w:p>
      <w:pPr>
        <w:ind w:left="3600" w:hanging="3600"/>
      </w:pPr>
      <w:r>
        <w:rPr>
          <w:i/>
        </w:rPr>
        <w:t>22:03</w:t>
      </w:r>
      <w:r>
        <w:t xml:space="preserve"> Maximilian Margreiter:</w:t>
        <w:tab/>
        <w:t xml:space="preserve">Ihr kotzbrocken ich widme mich den restlichen Abend dem </w:t>
      </w:r>
    </w:p>
    <w:p>
      <w:pPr>
        <w:ind w:left="3600" w:hanging="3600"/>
      </w:pPr>
      <w:r>
        <w:rPr>
          <w:i/>
        </w:rPr>
        <w:t>22:04</w:t>
      </w:r>
      <w:r>
        <w:t xml:space="preserve"> Maximilian Margreiter:</w:t>
        <w:tab/>
        <w:t xml:space="preserve">2017-10-15-PHOTO-00010230.jpg &lt;‎attached&gt; </w:t>
      </w:r>
    </w:p>
    <w:p>
      <w:pPr>
        <w:ind w:left="3600" w:hanging="3600"/>
      </w:pPr>
      <w:r>
        <w:rPr>
          <w:i/>
        </w:rPr>
        <w:t>22:04</w:t>
      </w:r>
      <w:r>
        <w:t xml:space="preserve"> Maximilian Margreiter:</w:t>
        <w:tab/>
        <w:t xml:space="preserve">Haha </w:t>
      </w:r>
    </w:p>
    <w:p>
      <w:pPr>
        <w:ind w:left="3600" w:hanging="3600"/>
      </w:pPr>
      <w:r>
        <w:rPr>
          <w:i/>
        </w:rPr>
        <w:t>22:11</w:t>
      </w:r>
      <w:r>
        <w:t xml:space="preserve"> Julian Möhlen:</w:t>
        <w:tab/>
        <w:t xml:space="preserve">HAHAGA! </w:t>
      </w:r>
    </w:p>
    <w:p>
      <w:pPr>
        <w:ind w:left="3600" w:hanging="3600"/>
      </w:pPr>
      <w:r>
        <w:rPr>
          <w:i/>
        </w:rPr>
        <w:t>22:12</w:t>
      </w:r>
      <w:r>
        <w:t xml:space="preserve"> Thomas Sundström:</w:t>
        <w:tab/>
        <w:t xml:space="preserve">2017-10-15-VIDEO-00010233.mp4 &lt;‎attached&gt; </w:t>
      </w:r>
    </w:p>
    <w:p>
      <w:pPr>
        <w:ind w:left="3600" w:hanging="3600"/>
      </w:pPr>
      <w:r>
        <w:rPr>
          <w:i/>
        </w:rPr>
        <w:t>22:19</w:t>
      </w:r>
      <w:r>
        <w:t xml:space="preserve"> Alexander Würz:</w:t>
        <w:tab/>
        <w:t xml:space="preserve">Hahahah </w:t>
      </w:r>
    </w:p>
    <w:p>
      <w:pPr>
        <w:ind w:left="3600" w:hanging="3600"/>
      </w:pPr>
      <w:r>
        <w:rPr>
          <w:i/>
        </w:rPr>
        <w:t>22:46</w:t>
      </w:r>
      <w:r>
        <w:t xml:space="preserve"> Thomas Sundström:</w:t>
        <w:tab/>
        <w:t xml:space="preserve">2017-10-15-PHOTO-00010235.jpg &lt;‎attached&gt; </w:t>
      </w:r>
    </w:p>
    <w:p>
      <w:pPr>
        <w:ind w:left="3600" w:hanging="3600"/>
      </w:pPr>
      <w:r>
        <w:rPr>
          <w:i/>
        </w:rPr>
        <w:t>22:46</w:t>
      </w:r>
      <w:r>
        <w:t xml:space="preserve"> Maximilian Margreiter:</w:t>
        <w:tab/>
        <w:t xml:space="preserve">Höchst komplex </w:t>
      </w:r>
    </w:p>
    <w:p>
      <w:pPr>
        <w:ind w:left="3600" w:hanging="3600"/>
      </w:pPr>
      <w:r>
        <w:rPr>
          <w:i/>
        </w:rPr>
        <w:t>22:48</w:t>
      </w:r>
      <w:r>
        <w:t xml:space="preserve"> Thomas Sundström:</w:t>
        <w:tab/>
        <w:t xml:space="preserve">2017-10-15-PHOTO-00010237.jpg &lt;‎attached&gt; </w:t>
      </w:r>
    </w:p>
    <w:p>
      <w:pPr>
        <w:ind w:left="3600" w:hanging="3600"/>
      </w:pPr>
      <w:r>
        <w:rPr>
          <w:i/>
        </w:rPr>
        <w:t>22:48</w:t>
      </w:r>
      <w:r>
        <w:t xml:space="preserve"> Thomas Sundström:</w:t>
        <w:tab/>
        <w:t xml:space="preserve">die faktna </w:t>
      </w:r>
    </w:p>
    <w:p>
      <w:pPr>
        <w:ind w:left="3600" w:hanging="3600"/>
      </w:pPr>
      <w:r>
        <w:rPr>
          <w:i/>
        </w:rPr>
        <w:t>22:55</w:t>
      </w:r>
      <w:r>
        <w:t xml:space="preserve"> Julian Möhlen:</w:t>
        <w:tab/>
        <w:t xml:space="preserve">Haha! Extrem geiler Selfie Marathon! </w:t>
      </w:r>
    </w:p>
    <w:p>
      <w:pPr>
        <w:ind w:left="3600" w:hanging="3600"/>
      </w:pPr>
      <w:r>
        <w:rPr>
          <w:i/>
        </w:rPr>
        <w:t>22:57</w:t>
      </w:r>
      <w:r>
        <w:t xml:space="preserve"> Patrick Kerschbaumer:</w:t>
        <w:tab/>
        <w:t xml:space="preserve">Seit wann ist der thommi Inder? </w:t>
      </w:r>
    </w:p>
    <w:p>
      <w:pPr>
        <w:jc w:val="center"/>
      </w:pPr>
      <w:r>
        <w:t>16.10.2017</w:t>
      </w:r>
    </w:p>
    <w:p>
      <w:pPr>
        <w:ind w:left="3600" w:hanging="3600"/>
      </w:pPr>
      <w:r>
        <w:rPr>
          <w:i/>
        </w:rPr>
        <w:t>02:06</w:t>
      </w:r>
      <w:r>
        <w:t xml:space="preserve"> Thomas Sundström:</w:t>
        <w:tab/>
        <w:t xml:space="preserve">2017-10-16-PHOTO-00010241.jpg &lt;‎attached&gt; </w:t>
      </w:r>
    </w:p>
    <w:p>
      <w:pPr>
        <w:ind w:left="3600" w:hanging="3600"/>
      </w:pPr>
      <w:r>
        <w:rPr>
          <w:i/>
        </w:rPr>
        <w:t>02:06</w:t>
      </w:r>
      <w:r>
        <w:t xml:space="preserve"> Thomas Sundström:</w:t>
        <w:tab/>
        <w:t xml:space="preserve">haha patrick </w:t>
      </w:r>
    </w:p>
    <w:p>
      <w:pPr>
        <w:ind w:left="3600" w:hanging="3600"/>
      </w:pPr>
      <w:r>
        <w:rPr>
          <w:i/>
        </w:rPr>
        <w:t>02:06</w:t>
      </w:r>
      <w:r>
        <w:t xml:space="preserve"> Thomas Sundström:</w:t>
        <w:tab/>
        <w:t xml:space="preserve">ich hab einen pickel versaut </w:t>
      </w:r>
    </w:p>
    <w:p>
      <w:pPr>
        <w:ind w:left="3600" w:hanging="3600"/>
      </w:pPr>
      <w:r>
        <w:rPr>
          <w:i/>
        </w:rPr>
        <w:t>02:06</w:t>
      </w:r>
      <w:r>
        <w:t xml:space="preserve"> Benedikt Gruber:</w:t>
        <w:tab/>
        <w:t xml:space="preserve">Bist noch dort? </w:t>
      </w:r>
    </w:p>
    <w:p>
      <w:pPr>
        <w:ind w:left="3600" w:hanging="3600"/>
      </w:pPr>
      <w:r>
        <w:rPr>
          <w:i/>
        </w:rPr>
        <w:t>02:07</w:t>
      </w:r>
      <w:r>
        <w:t xml:space="preserve"> Thomas Sundström:</w:t>
        <w:tab/>
        <w:t xml:space="preserve">na längst nicht </w:t>
      </w:r>
    </w:p>
    <w:p>
      <w:pPr>
        <w:ind w:left="3600" w:hanging="3600"/>
      </w:pPr>
      <w:r>
        <w:rPr>
          <w:i/>
        </w:rPr>
        <w:t>03:15</w:t>
      </w:r>
      <w:r>
        <w:t xml:space="preserve"> Louis Springer:</w:t>
        <w:tab/>
        <w:t xml:space="preserve">hahahhahaha </w:t>
      </w:r>
    </w:p>
    <w:p>
      <w:pPr>
        <w:ind w:left="3600" w:hanging="3600"/>
      </w:pPr>
      <w:r>
        <w:rPr>
          <w:i/>
        </w:rPr>
        <w:t>11:42</w:t>
      </w:r>
      <w:r>
        <w:t xml:space="preserve"> Julian Möhlen:</w:t>
        <w:tab/>
        <w:t xml:space="preserve">KK um 13:15? </w:t>
      </w:r>
    </w:p>
    <w:p>
      <w:pPr>
        <w:ind w:left="3600" w:hanging="3600"/>
      </w:pPr>
      <w:r>
        <w:rPr>
          <w:i/>
        </w:rPr>
        <w:t>11:42</w:t>
      </w:r>
      <w:r>
        <w:t xml:space="preserve"> Thomas Sundström:</w:t>
        <w:tab/>
        <w:t xml:space="preserve">ja </w:t>
      </w:r>
    </w:p>
    <w:p>
      <w:pPr>
        <w:ind w:left="3600" w:hanging="3600"/>
      </w:pPr>
      <w:r>
        <w:rPr>
          <w:i/>
        </w:rPr>
        <w:t>12:00</w:t>
      </w:r>
      <w:r>
        <w:t xml:space="preserve"> Maximilian Margreiter:</w:t>
        <w:tab/>
        <w:t xml:space="preserve">Gegenvorschlag Prückel 1300 </w:t>
      </w:r>
    </w:p>
    <w:p>
      <w:pPr>
        <w:ind w:left="3600" w:hanging="3600"/>
      </w:pPr>
      <w:r>
        <w:rPr>
          <w:i/>
        </w:rPr>
        <w:t>12:01</w:t>
      </w:r>
      <w:r>
        <w:t xml:space="preserve"> Thomas Sundström:</w:t>
        <w:tab/>
        <w:t xml:space="preserve">in </w:t>
      </w:r>
    </w:p>
    <w:p>
      <w:pPr>
        <w:ind w:left="3600" w:hanging="3600"/>
      </w:pPr>
      <w:r>
        <w:rPr>
          <w:i/>
        </w:rPr>
        <w:t>12:30</w:t>
      </w:r>
      <w:r>
        <w:t xml:space="preserve"> Maximilian Margreiter:</w:t>
        <w:tab/>
        <w:t xml:space="preserve">Perfekt </w:t>
      </w:r>
    </w:p>
    <w:p>
      <w:pPr>
        <w:ind w:left="3600" w:hanging="3600"/>
      </w:pPr>
      <w:r>
        <w:rPr>
          <w:i/>
        </w:rPr>
        <w:t>12:42</w:t>
      </w:r>
      <w:r>
        <w:t xml:space="preserve"> Julian Möhlen:</w:t>
        <w:tab/>
        <w:t xml:space="preserve">Gh! </w:t>
      </w:r>
    </w:p>
    <w:p>
      <w:pPr>
        <w:ind w:left="3600" w:hanging="3600"/>
      </w:pPr>
      <w:r>
        <w:rPr>
          <w:i/>
        </w:rPr>
        <w:t>12:47</w:t>
      </w:r>
      <w:r>
        <w:t xml:space="preserve"> Thomas Sundström:</w:t>
        <w:tab/>
        <w:t xml:space="preserve">haha maxi wird ich </w:t>
      </w:r>
    </w:p>
    <w:p>
      <w:pPr>
        <w:ind w:left="3600" w:hanging="3600"/>
      </w:pPr>
      <w:r>
        <w:rPr>
          <w:i/>
        </w:rPr>
        <w:t>12:48</w:t>
      </w:r>
      <w:r>
        <w:t xml:space="preserve"> Thomas Sundström:</w:t>
        <w:tab/>
        <w:t xml:space="preserve">ich bin überpünktlicj </w:t>
      </w:r>
    </w:p>
    <w:p>
      <w:pPr>
        <w:ind w:left="3600" w:hanging="3600"/>
      </w:pPr>
      <w:r>
        <w:rPr>
          <w:i/>
        </w:rPr>
        <w:t>12:48</w:t>
      </w:r>
      <w:r>
        <w:t xml:space="preserve"> Thomas Sundström:</w:t>
        <w:tab/>
        <w:t xml:space="preserve">muss 1335 weg </w:t>
      </w:r>
    </w:p>
    <w:p>
      <w:pPr>
        <w:ind w:left="3600" w:hanging="3600"/>
      </w:pPr>
      <w:r>
        <w:rPr>
          <w:i/>
        </w:rPr>
        <w:t>12:49</w:t>
      </w:r>
      <w:r>
        <w:t xml:space="preserve"> Maximilian Margreiter:</w:t>
        <w:tab/>
        <w:t xml:space="preserve">Ja ja. Ganz ruhig ich bin pünktlich oder zumindest fast </w:t>
      </w:r>
    </w:p>
    <w:p>
      <w:pPr>
        <w:ind w:left="3600" w:hanging="3600"/>
      </w:pPr>
      <w:r>
        <w:rPr>
          <w:i/>
        </w:rPr>
        <w:t>12:50</w:t>
      </w:r>
      <w:r>
        <w:t xml:space="preserve"> Thomas Sundström:</w:t>
        <w:tab/>
        <w:t xml:space="preserve">bin schon dort </w:t>
      </w:r>
    </w:p>
    <w:p>
      <w:pPr>
        <w:ind w:left="3600" w:hanging="3600"/>
      </w:pPr>
      <w:r>
        <w:rPr>
          <w:i/>
        </w:rPr>
        <w:t>12:54</w:t>
      </w:r>
      <w:r>
        <w:t xml:space="preserve"> Maximilian Margreiter:</w:t>
        <w:tab/>
        <w:t xml:space="preserve">Bin  in 3 min da </w:t>
      </w:r>
    </w:p>
    <w:p>
      <w:pPr>
        <w:ind w:left="3600" w:hanging="3600"/>
      </w:pPr>
      <w:r>
        <w:rPr>
          <w:i/>
        </w:rPr>
        <w:t>23:01</w:t>
      </w:r>
      <w:r>
        <w:t xml:space="preserve"> Maximilian Margreiter:</w:t>
        <w:tab/>
        <w:t xml:space="preserve">Fuck ich hasse die wu so sehr Freitag Literaturtest und der Professor lässt 5 papers von ihm lesen aber seinen Aufsätzen nach hat er ungefähr die intellektuellen Kapazitäten und den Wortschatz einer Erdnuss das manche Leute sich nicht schämen ist schon erstaunlich </w:t>
      </w:r>
    </w:p>
    <w:p>
      <w:pPr>
        <w:ind w:left="3600" w:hanging="3600"/>
      </w:pPr>
      <w:r>
        <w:rPr>
          <w:i/>
        </w:rPr>
        <w:t>23:26</w:t>
      </w:r>
      <w:r>
        <w:t xml:space="preserve"> Julian Möhlen:</w:t>
        <w:tab/>
        <w:t xml:space="preserve">Sag ihm das nach der Prüfung, ich fände es SO lustig!! </w:t>
      </w:r>
    </w:p>
    <w:p>
      <w:pPr>
        <w:jc w:val="center"/>
      </w:pPr>
      <w:r>
        <w:t>17.10.2017</w:t>
      </w:r>
    </w:p>
    <w:p>
      <w:pPr>
        <w:ind w:left="3600" w:hanging="3600"/>
      </w:pPr>
      <w:r>
        <w:rPr>
          <w:i/>
        </w:rPr>
        <w:t>10:50</w:t>
      </w:r>
      <w:r>
        <w:t xml:space="preserve"> Maximilian Margreiter:</w:t>
        <w:tab/>
        <w:t xml:space="preserve">Kk anyone </w:t>
      </w:r>
    </w:p>
    <w:p>
      <w:pPr>
        <w:ind w:left="3600" w:hanging="3600"/>
      </w:pPr>
      <w:r>
        <w:rPr>
          <w:i/>
        </w:rPr>
        <w:t>12:47</w:t>
      </w:r>
      <w:r>
        <w:t xml:space="preserve"> Julian Möhlen:</w:t>
        <w:tab/>
        <w:t xml:space="preserve">Um 13:00? </w:t>
      </w:r>
    </w:p>
    <w:p>
      <w:pPr>
        <w:ind w:left="3600" w:hanging="3600"/>
      </w:pPr>
      <w:r>
        <w:rPr>
          <w:i/>
        </w:rPr>
        <w:t>12:47</w:t>
      </w:r>
      <w:r>
        <w:t xml:space="preserve"> Julian Möhlen:</w:t>
        <w:tab/>
        <w:t xml:space="preserve">Bin gerade auf der Freyung. </w:t>
      </w:r>
    </w:p>
    <w:p>
      <w:pPr>
        <w:ind w:left="3600" w:hanging="3600"/>
      </w:pPr>
      <w:r>
        <w:rPr>
          <w:i/>
        </w:rPr>
        <w:t>12:47</w:t>
      </w:r>
      <w:r>
        <w:t xml:space="preserve"> Thomas Sundström:</w:t>
        <w:tab/>
        <w:t xml:space="preserve">1315 </w:t>
      </w:r>
    </w:p>
    <w:p>
      <w:pPr>
        <w:ind w:left="3600" w:hanging="3600"/>
      </w:pPr>
      <w:r>
        <w:rPr>
          <w:i/>
        </w:rPr>
        <w:t>12:47</w:t>
      </w:r>
      <w:r>
        <w:t xml:space="preserve"> Thomas Sundström:</w:t>
        <w:tab/>
        <w:t xml:space="preserve">oda gemma mittagessen </w:t>
      </w:r>
    </w:p>
    <w:p>
      <w:pPr>
        <w:ind w:left="3600" w:hanging="3600"/>
      </w:pPr>
      <w:r>
        <w:rPr>
          <w:i/>
        </w:rPr>
        <w:t>13:17</w:t>
      </w:r>
      <w:r>
        <w:t xml:space="preserve"> Thomas Sundström:</w:t>
        <w:tab/>
        <w:t xml:space="preserve">cincin jez </w:t>
      </w:r>
    </w:p>
    <w:p>
      <w:pPr>
        <w:ind w:left="3600" w:hanging="3600"/>
      </w:pPr>
      <w:r>
        <w:rPr>
          <w:i/>
        </w:rPr>
        <w:t>13:18</w:t>
      </w:r>
      <w:r>
        <w:t xml:space="preserve"> Maximilian Margreiter:</w:t>
        <w:tab/>
        <w:t xml:space="preserve">Out </w:t>
      </w:r>
    </w:p>
    <w:p>
      <w:pPr>
        <w:ind w:left="3600" w:hanging="3600"/>
      </w:pPr>
      <w:r>
        <w:rPr>
          <w:i/>
        </w:rPr>
        <w:t>13:27</w:t>
      </w:r>
      <w:r>
        <w:t xml:space="preserve"> Louis Springer:</w:t>
        <w:tab/>
        <w:t xml:space="preserve">out </w:t>
      </w:r>
    </w:p>
    <w:p>
      <w:pPr>
        <w:ind w:left="3600" w:hanging="3600"/>
      </w:pPr>
      <w:r>
        <w:rPr>
          <w:i/>
        </w:rPr>
        <w:t>13:56</w:t>
      </w:r>
      <w:r>
        <w:t xml:space="preserve"> Benni Gröhs:</w:t>
        <w:tab/>
        <w:t xml:space="preserve">Out bin die nächsten Tage ohne Empfang </w:t>
      </w:r>
    </w:p>
    <w:p>
      <w:pPr>
        <w:ind w:left="3600" w:hanging="3600"/>
      </w:pPr>
      <w:r>
        <w:rPr>
          <w:i/>
        </w:rPr>
        <w:t>14:00</w:t>
      </w:r>
      <w:r>
        <w:t xml:space="preserve"> Thomas Sundström:</w:t>
        <w:tab/>
        <w:t xml:space="preserve">wo bist </w:t>
      </w:r>
    </w:p>
    <w:p>
      <w:pPr>
        <w:ind w:left="3600" w:hanging="3600"/>
      </w:pPr>
      <w:r>
        <w:rPr>
          <w:i/>
        </w:rPr>
        <w:t>14:01</w:t>
      </w:r>
      <w:r>
        <w:t xml:space="preserve"> Thomas Sundström:</w:t>
        <w:tab/>
        <w:t xml:space="preserve">ich bin wida auf dem besten weg ins burnout </w:t>
      </w:r>
    </w:p>
    <w:p>
      <w:pPr>
        <w:ind w:left="3600" w:hanging="3600"/>
      </w:pPr>
      <w:r>
        <w:rPr>
          <w:i/>
        </w:rPr>
        <w:t>14:01</w:t>
      </w:r>
      <w:r>
        <w:t xml:space="preserve"> Benni Gröhs:</w:t>
        <w:tab/>
        <w:t xml:space="preserve">Bis Do im Glocknergebiet zwei Gipfel machen und bieakoeren </w:t>
      </w:r>
    </w:p>
    <w:p>
      <w:pPr>
        <w:ind w:left="3600" w:hanging="3600"/>
      </w:pPr>
      <w:r>
        <w:rPr>
          <w:i/>
        </w:rPr>
        <w:t>14:01</w:t>
      </w:r>
      <w:r>
        <w:t xml:space="preserve"> Benni Gröhs:</w:t>
        <w:tab/>
        <w:t xml:space="preserve">Wieso? </w:t>
      </w:r>
    </w:p>
    <w:p>
      <w:pPr>
        <w:ind w:left="3600" w:hanging="3600"/>
      </w:pPr>
      <w:r>
        <w:rPr>
          <w:i/>
        </w:rPr>
        <w:t>14:01</w:t>
      </w:r>
      <w:r>
        <w:t xml:space="preserve"> Thomas Sundström:</w:t>
        <w:tab/>
        <w:t xml:space="preserve">geil </w:t>
      </w:r>
    </w:p>
    <w:p>
      <w:pPr>
        <w:ind w:left="3600" w:hanging="3600"/>
      </w:pPr>
      <w:r>
        <w:rPr>
          <w:i/>
        </w:rPr>
        <w:t>14:02</w:t>
      </w:r>
      <w:r>
        <w:t xml:space="preserve"> Benni Gröhs:</w:t>
        <w:tab/>
        <w:t xml:space="preserve">Wieso burnout? </w:t>
      </w:r>
    </w:p>
    <w:p>
      <w:pPr>
        <w:ind w:left="3600" w:hanging="3600"/>
      </w:pPr>
      <w:r>
        <w:rPr>
          <w:i/>
        </w:rPr>
        <w:t>14:02</w:t>
      </w:r>
      <w:r>
        <w:t xml:space="preserve"> Thomas Sundström:</w:t>
        <w:tab/>
        <w:t xml:space="preserve">kannst eh schon alles </w:t>
      </w:r>
    </w:p>
    <w:p>
      <w:pPr>
        <w:ind w:left="3600" w:hanging="3600"/>
      </w:pPr>
      <w:r>
        <w:rPr>
          <w:i/>
        </w:rPr>
        <w:t>14:02</w:t>
      </w:r>
      <w:r>
        <w:t xml:space="preserve"> Thomas Sundström:</w:t>
        <w:tab/>
        <w:t xml:space="preserve">alter strafrechtler </w:t>
      </w:r>
    </w:p>
    <w:p>
      <w:pPr>
        <w:ind w:left="3600" w:hanging="3600"/>
      </w:pPr>
      <w:r>
        <w:rPr>
          <w:i/>
        </w:rPr>
        <w:t>14:02</w:t>
      </w:r>
      <w:r>
        <w:t xml:space="preserve"> Benni Gröhs:</w:t>
        <w:tab/>
        <w:t xml:space="preserve">Gh </w:t>
      </w:r>
    </w:p>
    <w:p>
      <w:pPr>
        <w:ind w:left="3600" w:hanging="3600"/>
      </w:pPr>
      <w:r>
        <w:rPr>
          <w:i/>
        </w:rPr>
        <w:t>14:02</w:t>
      </w:r>
      <w:r>
        <w:t xml:space="preserve"> Benni Gröhs:</w:t>
        <w:tab/>
        <w:t xml:space="preserve">Lernst du schon? 🙈 </w:t>
      </w:r>
    </w:p>
    <w:p>
      <w:pPr>
        <w:ind w:left="3600" w:hanging="3600"/>
      </w:pPr>
      <w:r>
        <w:rPr>
          <w:i/>
        </w:rPr>
        <w:t>14:02</w:t>
      </w:r>
      <w:r>
        <w:t xml:space="preserve"> Thomas Sundström:</w:t>
        <w:tab/>
        <w:t xml:space="preserve">wohnung uni und alles </w:t>
      </w:r>
    </w:p>
    <w:p>
      <w:pPr>
        <w:ind w:left="3600" w:hanging="3600"/>
      </w:pPr>
      <w:r>
        <w:rPr>
          <w:i/>
        </w:rPr>
        <w:t>14:02</w:t>
      </w:r>
      <w:r>
        <w:t xml:space="preserve"> Thomas Sundström:</w:t>
        <w:tab/>
        <w:t xml:space="preserve">wächst mir über den kopf </w:t>
      </w:r>
    </w:p>
    <w:p>
      <w:pPr>
        <w:ind w:left="3600" w:hanging="3600"/>
      </w:pPr>
      <w:r>
        <w:rPr>
          <w:i/>
        </w:rPr>
        <w:t>14:02</w:t>
      </w:r>
      <w:r>
        <w:t xml:space="preserve"> Thomas Sundström:</w:t>
        <w:tab/>
        <w:t xml:space="preserve">jap ab heute </w:t>
      </w:r>
    </w:p>
    <w:p>
      <w:pPr>
        <w:ind w:left="3600" w:hanging="3600"/>
      </w:pPr>
      <w:r>
        <w:rPr>
          <w:i/>
        </w:rPr>
        <w:t>14:03</w:t>
      </w:r>
      <w:r>
        <w:t xml:space="preserve"> Benni Gröhs:</w:t>
        <w:tab/>
        <w:t xml:space="preserve">Völlig krank </w:t>
      </w:r>
    </w:p>
    <w:p>
      <w:pPr>
        <w:ind w:left="3600" w:hanging="3600"/>
      </w:pPr>
      <w:r>
        <w:rPr>
          <w:i/>
        </w:rPr>
        <w:t>14:06</w:t>
      </w:r>
      <w:r>
        <w:t xml:space="preserve"> Thomas Sundström:</w:t>
        <w:tab/>
        <w:t xml:space="preserve">ja mich pissts schon an </w:t>
      </w:r>
    </w:p>
    <w:p>
      <w:pPr>
        <w:ind w:left="3600" w:hanging="3600"/>
      </w:pPr>
      <w:r>
        <w:rPr>
          <w:i/>
        </w:rPr>
        <w:t>14:06</w:t>
      </w:r>
      <w:r>
        <w:t xml:space="preserve"> Thomas Sundström:</w:t>
        <w:tab/>
        <w:t xml:space="preserve">verdammte arbeitnehmer </w:t>
      </w:r>
    </w:p>
    <w:p>
      <w:pPr>
        <w:ind w:left="3600" w:hanging="3600"/>
      </w:pPr>
      <w:r>
        <w:rPr>
          <w:i/>
        </w:rPr>
        <w:t>14:18</w:t>
      </w:r>
      <w:r>
        <w:t xml:space="preserve"> Benni Gröhs:</w:t>
        <w:tab/>
        <w:t xml:space="preserve">Werde dein Eigentum los und auch die Liebe! - Thommi </w:t>
      </w:r>
    </w:p>
    <w:p>
      <w:pPr>
        <w:ind w:left="3600" w:hanging="3600"/>
      </w:pPr>
      <w:r>
        <w:rPr>
          <w:i/>
        </w:rPr>
        <w:t>14:20</w:t>
      </w:r>
      <w:r>
        <w:t xml:space="preserve"> Maximilian Margreiter:</w:t>
        <w:tab/>
        <w:t xml:space="preserve">Haha ich habe auch schon burnout nicht geeignet für die Hochleistungsgesellschaft </w:t>
      </w:r>
    </w:p>
    <w:p>
      <w:pPr>
        <w:ind w:left="3600" w:hanging="3600"/>
      </w:pPr>
      <w:r>
        <w:rPr>
          <w:i/>
        </w:rPr>
        <w:t>14:27</w:t>
      </w:r>
      <w:r>
        <w:t xml:space="preserve"> Thomas Sundström:</w:t>
        <w:tab/>
        <w:t xml:space="preserve">ich sollte eig schon einen ehrendoktor in architektur haben </w:t>
      </w:r>
    </w:p>
    <w:p>
      <w:pPr>
        <w:ind w:left="3600" w:hanging="3600"/>
      </w:pPr>
      <w:r>
        <w:rPr>
          <w:i/>
        </w:rPr>
        <w:t>15:27</w:t>
      </w:r>
      <w:r>
        <w:t xml:space="preserve"> Maximilian Margreiter:</w:t>
        <w:tab/>
        <w:t xml:space="preserve">Seit neun bis jetzt durchgehend Uni und jetzt noch 4h wu  ich glaube ich überlebe den Tag nicht </w:t>
      </w:r>
    </w:p>
    <w:p>
      <w:pPr>
        <w:ind w:left="3600" w:hanging="3600"/>
      </w:pPr>
      <w:r>
        <w:rPr>
          <w:i/>
        </w:rPr>
        <w:t>16:23</w:t>
      </w:r>
      <w:r>
        <w:t xml:space="preserve"> Thomas Sundström:</w:t>
        <w:tab/>
        <w:t xml:space="preserve">ganz schlimm </w:t>
      </w:r>
    </w:p>
    <w:p>
      <w:pPr>
        <w:ind w:left="3600" w:hanging="3600"/>
      </w:pPr>
      <w:r>
        <w:rPr>
          <w:i/>
        </w:rPr>
        <w:t>18:12</w:t>
      </w:r>
      <w:r>
        <w:t xml:space="preserve"> Julian Möhlen:</w:t>
        <w:tab/>
        <w:t xml:space="preserve">Ich auch nicht. Aber bei mir zum Glück erst ab zehn mit einer kaffeetscherlpause. </w:t>
      </w:r>
    </w:p>
    <w:p>
      <w:pPr>
        <w:ind w:left="3600" w:hanging="3600"/>
      </w:pPr>
      <w:r>
        <w:rPr>
          <w:i/>
        </w:rPr>
        <w:t>18:28</w:t>
      </w:r>
      <w:r>
        <w:t xml:space="preserve"> Louis Springer:</w:t>
        <w:tab/>
        <w:t xml:space="preserve">Hahaha ja, liegt beim Thommi nicht gerade nahe </w:t>
      </w:r>
    </w:p>
    <w:p>
      <w:pPr>
        <w:ind w:left="3600" w:hanging="3600"/>
      </w:pPr>
      <w:r>
        <w:rPr>
          <w:i/>
        </w:rPr>
        <w:t>19:22</w:t>
      </w:r>
      <w:r>
        <w:t xml:space="preserve"> Thomas Sundström:</w:t>
        <w:tab/>
        <w:t xml:space="preserve">2017-10-17-PHOTO-00010293.jpg &lt;‎attached&gt; </w:t>
      </w:r>
    </w:p>
    <w:p>
      <w:pPr>
        <w:ind w:left="3600" w:hanging="3600"/>
      </w:pPr>
      <w:r>
        <w:rPr>
          <w:i/>
        </w:rPr>
        <w:t>19:23</w:t>
      </w:r>
      <w:r>
        <w:t xml:space="preserve"> Thomas Sundström:</w:t>
        <w:tab/>
        <w:t xml:space="preserve">der richtige kurs für mich haha </w:t>
      </w:r>
    </w:p>
    <w:p>
      <w:pPr>
        <w:jc w:val="center"/>
      </w:pPr>
      <w:r>
        <w:t>18.10.2017</w:t>
      </w:r>
    </w:p>
    <w:p>
      <w:pPr>
        <w:ind w:left="3600" w:hanging="3600"/>
      </w:pPr>
      <w:r>
        <w:rPr>
          <w:i/>
        </w:rPr>
        <w:t>09:35</w:t>
      </w:r>
      <w:r>
        <w:t xml:space="preserve"> Julian Möhlen:</w:t>
        <w:tab/>
        <w:t xml:space="preserve">Und Zack, das Wetter geht den Bach hinunter... </w:t>
      </w:r>
    </w:p>
    <w:p>
      <w:pPr>
        <w:ind w:left="3600" w:hanging="3600"/>
      </w:pPr>
      <w:r>
        <w:rPr>
          <w:i/>
        </w:rPr>
        <w:t>10:25</w:t>
      </w:r>
      <w:r>
        <w:t xml:space="preserve"> Maximilian Margreiter:</w:t>
        <w:tab/>
        <w:t xml:space="preserve">Fuck ganz schlimm </w:t>
      </w:r>
    </w:p>
    <w:p>
      <w:pPr>
        <w:ind w:left="3600" w:hanging="3600"/>
      </w:pPr>
      <w:r>
        <w:rPr>
          <w:i/>
        </w:rPr>
        <w:t>11:47</w:t>
      </w:r>
      <w:r>
        <w:t xml:space="preserve"> Maximilian Margreiter:</w:t>
        <w:tab/>
        <w:t xml:space="preserve">Wer will mit mir Mittagessen gehen </w:t>
      </w:r>
    </w:p>
    <w:p>
      <w:pPr>
        <w:jc w:val="center"/>
      </w:pPr>
      <w:r>
        <w:t>19.10.2017</w:t>
      </w:r>
    </w:p>
    <w:p>
      <w:pPr>
        <w:ind w:left="3600" w:hanging="3600"/>
      </w:pPr>
      <w:r>
        <w:rPr>
          <w:i/>
        </w:rPr>
        <w:t>08:51</w:t>
      </w:r>
      <w:r>
        <w:t xml:space="preserve"> Thomas Sundström:</w:t>
        <w:tab/>
        <w:t xml:space="preserve">verdammter morgen </w:t>
      </w:r>
    </w:p>
    <w:p>
      <w:pPr>
        <w:ind w:left="3600" w:hanging="3600"/>
      </w:pPr>
      <w:r>
        <w:rPr>
          <w:i/>
        </w:rPr>
        <w:t>08:51</w:t>
      </w:r>
      <w:r>
        <w:t xml:space="preserve"> Thomas Sundström:</w:t>
        <w:tab/>
        <w:t xml:space="preserve">heute musst ich so tun als führe ich in die arbeit </w:t>
      </w:r>
    </w:p>
    <w:p>
      <w:pPr>
        <w:ind w:left="3600" w:hanging="3600"/>
      </w:pPr>
      <w:r>
        <w:rPr>
          <w:i/>
        </w:rPr>
        <w:t>09:03</w:t>
      </w:r>
      <w:r>
        <w:t xml:space="preserve"> Thomas Sundström:</w:t>
        <w:tab/>
        <w:t xml:space="preserve">die diskussionen in diesem saal sind ja ganz schlimm </w:t>
      </w:r>
    </w:p>
    <w:p>
      <w:pPr>
        <w:ind w:left="3600" w:hanging="3600"/>
      </w:pPr>
      <w:r>
        <w:rPr>
          <w:i/>
        </w:rPr>
        <w:t>10:49</w:t>
      </w:r>
      <w:r>
        <w:t xml:space="preserve"> Thomas Sundström:</w:t>
        <w:tab/>
        <w:t xml:space="preserve">kk anyone um 1130 </w:t>
      </w:r>
    </w:p>
    <w:p>
      <w:pPr>
        <w:ind w:left="3600" w:hanging="3600"/>
      </w:pPr>
      <w:r>
        <w:rPr>
          <w:i/>
        </w:rPr>
        <w:t>10:49</w:t>
      </w:r>
      <w:r>
        <w:t xml:space="preserve"> Maximilian Margreiter:</w:t>
        <w:tab/>
        <w:t xml:space="preserve">1115 </w:t>
      </w:r>
    </w:p>
    <w:p>
      <w:pPr>
        <w:ind w:left="3600" w:hanging="3600"/>
      </w:pPr>
      <w:r>
        <w:rPr>
          <w:i/>
        </w:rPr>
        <w:t>10:50</w:t>
      </w:r>
      <w:r>
        <w:t xml:space="preserve"> Thomas Sundström:</w:t>
        <w:tab/>
        <w:t xml:space="preserve">na muss mir mitarbeitsplus holn </w:t>
      </w:r>
    </w:p>
    <w:p>
      <w:pPr>
        <w:ind w:left="3600" w:hanging="3600"/>
      </w:pPr>
      <w:r>
        <w:rPr>
          <w:i/>
        </w:rPr>
        <w:t>10:50</w:t>
      </w:r>
      <w:r>
        <w:t xml:space="preserve"> Thomas Sundström:</w:t>
        <w:tab/>
        <w:t xml:space="preserve">bin net umsonst da gewesen </w:t>
      </w:r>
    </w:p>
    <w:p>
      <w:pPr>
        <w:ind w:left="3600" w:hanging="3600"/>
      </w:pPr>
      <w:r>
        <w:rPr>
          <w:i/>
        </w:rPr>
        <w:t>10:51</w:t>
      </w:r>
      <w:r>
        <w:t xml:space="preserve"> Maximilian Margreiter:</w:t>
        <w:tab/>
        <w:t xml:space="preserve">Dann nicht </w:t>
      </w:r>
    </w:p>
    <w:p>
      <w:pPr>
        <w:ind w:left="3600" w:hanging="3600"/>
      </w:pPr>
      <w:r>
        <w:rPr>
          <w:i/>
        </w:rPr>
        <w:t>10:52</w:t>
      </w:r>
      <w:r>
        <w:t xml:space="preserve"> Thomas Sundström:</w:t>
        <w:tab/>
        <w:t xml:space="preserve">ok doch aber nur 10 min </w:t>
      </w:r>
    </w:p>
    <w:p>
      <w:pPr>
        <w:ind w:left="3600" w:hanging="3600"/>
      </w:pPr>
      <w:r>
        <w:rPr>
          <w:i/>
        </w:rPr>
        <w:t>10:52</w:t>
      </w:r>
      <w:r>
        <w:t xml:space="preserve"> Thomas Sundström:</w:t>
        <w:tab/>
        <w:t xml:space="preserve">dann kann ich schon jez </w:t>
      </w:r>
    </w:p>
    <w:p>
      <w:pPr>
        <w:ind w:left="3600" w:hanging="3600"/>
      </w:pPr>
      <w:r>
        <w:rPr>
          <w:i/>
        </w:rPr>
        <w:t>10:55</w:t>
      </w:r>
      <w:r>
        <w:t xml:space="preserve"> Maximilian Margreiter:</w:t>
        <w:tab/>
        <w:t xml:space="preserve">Ich muss 1130 Seminar sein bin also Punkt 1115 Kk </w:t>
      </w:r>
    </w:p>
    <w:p>
      <w:pPr>
        <w:ind w:left="3600" w:hanging="3600"/>
      </w:pPr>
      <w:r>
        <w:rPr>
          <w:i/>
        </w:rPr>
        <w:t>10:55</w:t>
      </w:r>
      <w:r>
        <w:t xml:space="preserve"> Thomas Sundström:</w:t>
        <w:tab/>
        <w:t xml:space="preserve">früher net? </w:t>
      </w:r>
    </w:p>
    <w:p>
      <w:pPr>
        <w:ind w:left="3600" w:hanging="3600"/>
      </w:pPr>
      <w:r>
        <w:rPr>
          <w:i/>
        </w:rPr>
        <w:t>10:56</w:t>
      </w:r>
      <w:r>
        <w:t xml:space="preserve"> Maximilian Margreiter:</w:t>
        <w:tab/>
        <w:t xml:space="preserve">Nein bin jetzt noch angewandte </w:t>
      </w:r>
    </w:p>
    <w:p>
      <w:pPr>
        <w:ind w:left="3600" w:hanging="3600"/>
      </w:pPr>
      <w:r>
        <w:rPr>
          <w:i/>
        </w:rPr>
        <w:t>10:56</w:t>
      </w:r>
      <w:r>
        <w:t xml:space="preserve"> Thomas Sundström:</w:t>
        <w:tab/>
        <w:t xml:space="preserve">hophop </w:t>
      </w:r>
    </w:p>
    <w:p>
      <w:pPr>
        <w:ind w:left="3600" w:hanging="3600"/>
      </w:pPr>
      <w:r>
        <w:rPr>
          <w:i/>
        </w:rPr>
        <w:t>11:04</w:t>
      </w:r>
      <w:r>
        <w:t xml:space="preserve"> Maximilian Margreiter:</w:t>
        <w:tab/>
        <w:t xml:space="preserve">Könnte 1110 werden  bin schon herrengasse </w:t>
      </w:r>
    </w:p>
    <w:p>
      <w:pPr>
        <w:ind w:left="3600" w:hanging="3600"/>
      </w:pPr>
      <w:r>
        <w:rPr>
          <w:i/>
        </w:rPr>
        <w:t>11:04</w:t>
      </w:r>
      <w:r>
        <w:t xml:space="preserve"> Thomas Sundström:</w:t>
        <w:tab/>
        <w:t xml:space="preserve">stehe vorm kuppitsch </w:t>
      </w:r>
    </w:p>
    <w:p>
      <w:pPr>
        <w:ind w:left="3600" w:hanging="3600"/>
      </w:pPr>
      <w:r>
        <w:rPr>
          <w:i/>
        </w:rPr>
        <w:t>11:05</w:t>
      </w:r>
      <w:r>
        <w:t xml:space="preserve"> Maximilian Margreiter:</w:t>
        <w:tab/>
        <w:t xml:space="preserve">Ok </w:t>
      </w:r>
    </w:p>
    <w:p>
      <w:pPr>
        <w:ind w:left="3600" w:hanging="3600"/>
      </w:pPr>
      <w:r>
        <w:rPr>
          <w:i/>
        </w:rPr>
        <w:t>11:05</w:t>
      </w:r>
      <w:r>
        <w:t xml:space="preserve"> Thomas Sundström:</w:t>
        <w:tab/>
        <w:t xml:space="preserve">gehe extrem langsam richtung kk </w:t>
      </w:r>
    </w:p>
    <w:p>
      <w:pPr>
        <w:ind w:left="3600" w:hanging="3600"/>
      </w:pPr>
      <w:r>
        <w:rPr>
          <w:i/>
        </w:rPr>
        <w:t>12:41</w:t>
      </w:r>
      <w:r>
        <w:t xml:space="preserve"> Julian Möhlen:</w:t>
        <w:tab/>
        <w:t xml:space="preserve">CC um 13:00? </w:t>
      </w:r>
    </w:p>
    <w:p>
      <w:pPr>
        <w:ind w:left="3600" w:hanging="3600"/>
      </w:pPr>
      <w:r>
        <w:rPr>
          <w:i/>
        </w:rPr>
        <w:t>12:47</w:t>
      </w:r>
      <w:r>
        <w:t xml:space="preserve"> Julian Möhlen:</w:t>
        <w:tab/>
        <w:t xml:space="preserve">Vergesst es, Akku gleich leer. </w:t>
      </w:r>
    </w:p>
    <w:p>
      <w:pPr>
        <w:ind w:left="3600" w:hanging="3600"/>
      </w:pPr>
      <w:r>
        <w:rPr>
          <w:i/>
        </w:rPr>
        <w:t>12:47</w:t>
      </w:r>
      <w:r>
        <w:t xml:space="preserve"> Maximilian Margreiter:</w:t>
        <w:tab/>
        <w:t xml:space="preserve">Doch 1300 Kk fix </w:t>
      </w:r>
    </w:p>
    <w:p>
      <w:pPr>
        <w:ind w:left="3600" w:hanging="3600"/>
      </w:pPr>
      <w:r>
        <w:rPr>
          <w:i/>
        </w:rPr>
        <w:t>12:48</w:t>
      </w:r>
      <w:r>
        <w:t xml:space="preserve"> Julian Möhlen:</w:t>
        <w:tab/>
        <w:t xml:space="preserve">Passt! </w:t>
      </w:r>
    </w:p>
    <w:p>
      <w:pPr>
        <w:ind w:left="3600" w:hanging="3600"/>
      </w:pPr>
      <w:r>
        <w:rPr>
          <w:i/>
        </w:rPr>
        <w:t>12:48</w:t>
      </w:r>
      <w:r>
        <w:t xml:space="preserve"> Julian Möhlen:</w:t>
        <w:tab/>
        <w:t xml:space="preserve">Aber lieber CINCINNATI </w:t>
      </w:r>
    </w:p>
    <w:p>
      <w:pPr>
        <w:ind w:left="3600" w:hanging="3600"/>
      </w:pPr>
      <w:r>
        <w:rPr>
          <w:i/>
        </w:rPr>
        <w:t>12:48</w:t>
      </w:r>
      <w:r>
        <w:t xml:space="preserve"> Julian Möhlen:</w:t>
        <w:tab/>
        <w:t xml:space="preserve">Fuck </w:t>
      </w:r>
    </w:p>
    <w:p>
      <w:pPr>
        <w:ind w:left="3600" w:hanging="3600"/>
      </w:pPr>
      <w:r>
        <w:rPr>
          <w:i/>
        </w:rPr>
        <w:t>12:48</w:t>
      </w:r>
      <w:r>
        <w:t xml:space="preserve"> Maximilian Margreiter:</w:t>
        <w:tab/>
        <w:t xml:space="preserve">Ok </w:t>
      </w:r>
    </w:p>
    <w:p>
      <w:pPr>
        <w:ind w:left="3600" w:hanging="3600"/>
      </w:pPr>
      <w:r>
        <w:rPr>
          <w:i/>
        </w:rPr>
        <w:t>12:48</w:t>
      </w:r>
      <w:r>
        <w:t xml:space="preserve"> Julian Möhlen:</w:t>
        <w:tab/>
        <w:t xml:space="preserve">Cin cin </w:t>
      </w:r>
    </w:p>
    <w:p>
      <w:pPr>
        <w:ind w:left="3600" w:hanging="3600"/>
      </w:pPr>
      <w:r>
        <w:rPr>
          <w:i/>
        </w:rPr>
        <w:t>12:48</w:t>
      </w:r>
      <w:r>
        <w:t xml:space="preserve"> Julian Möhlen:</w:t>
        <w:tab/>
        <w:t xml:space="preserve">Passt 13:00 </w:t>
      </w:r>
    </w:p>
    <w:p>
      <w:pPr>
        <w:ind w:left="3600" w:hanging="3600"/>
      </w:pPr>
      <w:r>
        <w:rPr>
          <w:i/>
        </w:rPr>
        <w:t>12:48</w:t>
      </w:r>
      <w:r>
        <w:t xml:space="preserve"> Julian Möhlen:</w:t>
        <w:tab/>
        <w:t xml:space="preserve">Geil! </w:t>
      </w:r>
    </w:p>
    <w:p>
      <w:pPr>
        <w:ind w:left="3600" w:hanging="3600"/>
      </w:pPr>
      <w:r>
        <w:rPr>
          <w:i/>
        </w:rPr>
        <w:t>12:48</w:t>
      </w:r>
      <w:r>
        <w:t xml:space="preserve"> Maximilian Margreiter:</w:t>
        <w:tab/>
        <w:t xml:space="preserve">1305 komm vom nig </w:t>
      </w:r>
    </w:p>
    <w:p>
      <w:pPr>
        <w:ind w:left="3600" w:hanging="3600"/>
      </w:pPr>
      <w:r>
        <w:rPr>
          <w:i/>
        </w:rPr>
        <w:t>12:49</w:t>
      </w:r>
      <w:r>
        <w:t xml:space="preserve"> Julian Möhlen:</w:t>
        <w:tab/>
        <w:t xml:space="preserve">Passt. </w:t>
      </w:r>
    </w:p>
    <w:p>
      <w:pPr>
        <w:ind w:left="3600" w:hanging="3600"/>
      </w:pPr>
      <w:r>
        <w:rPr>
          <w:i/>
        </w:rPr>
        <w:t>13:04</w:t>
      </w:r>
      <w:r>
        <w:t xml:space="preserve"> Thomas Sundström:</w:t>
        <w:tab/>
        <w:t xml:space="preserve">bin beim friseur </w:t>
      </w:r>
    </w:p>
    <w:p>
      <w:pPr>
        <w:ind w:left="3600" w:hanging="3600"/>
      </w:pPr>
      <w:r>
        <w:rPr>
          <w:i/>
        </w:rPr>
        <w:t>13:05</w:t>
      </w:r>
      <w:r>
        <w:t xml:space="preserve"> Maximilian Margreiter:</w:t>
        <w:tab/>
        <w:t xml:space="preserve">Interessiert mich nicht </w:t>
      </w:r>
    </w:p>
    <w:p>
      <w:pPr>
        <w:ind w:left="3600" w:hanging="3600"/>
      </w:pPr>
      <w:r>
        <w:rPr>
          <w:i/>
        </w:rPr>
        <w:t>13:10</w:t>
      </w:r>
      <w:r>
        <w:t xml:space="preserve"> Louis Springer:</w:t>
        <w:tab/>
        <w:t xml:space="preserve">Yo Leidln, das Münchner Auktionshaus meines St. Galler Mitbewohners Bene veranstaltet am 9.11 eine Vernissage über Zeitgenössische Kunst in der Galerie Wienerroither &amp; Kohlbacher, ihr seid alle herzlich eingeladen, falls ihr Interesse habt. </w:t>
      </w:r>
    </w:p>
    <w:p>
      <w:pPr>
        <w:ind w:left="3600" w:hanging="3600"/>
      </w:pPr>
      <w:r>
        <w:rPr>
          <w:i/>
        </w:rPr>
        <w:t>13:15</w:t>
      </w:r>
      <w:r>
        <w:t xml:space="preserve"> Thomas Sundström:</w:t>
        <w:tab/>
        <w:t xml:space="preserve">ich bin sowieso eingeladen </w:t>
      </w:r>
    </w:p>
    <w:p>
      <w:pPr>
        <w:ind w:left="3600" w:hanging="3600"/>
      </w:pPr>
      <w:r>
        <w:rPr>
          <w:i/>
        </w:rPr>
        <w:t>13:26</w:t>
      </w:r>
      <w:r>
        <w:t xml:space="preserve"> Maximilian Margreiter:</w:t>
        <w:tab/>
        <w:t xml:space="preserve">Haha wienerroither &amp; kohlbacher kannst du dir sowieso nicht leisten </w:t>
      </w:r>
    </w:p>
    <w:p>
      <w:pPr>
        <w:ind w:left="3600" w:hanging="3600"/>
      </w:pPr>
      <w:r>
        <w:rPr>
          <w:i/>
        </w:rPr>
        <w:t>13:40</w:t>
      </w:r>
      <w:r>
        <w:t xml:space="preserve"> Thomas Sundström:</w:t>
        <w:tab/>
        <w:t xml:space="preserve">aber das weiß niemand </w:t>
      </w:r>
    </w:p>
    <w:p>
      <w:pPr>
        <w:ind w:left="3600" w:hanging="3600"/>
      </w:pPr>
      <w:r>
        <w:rPr>
          <w:i/>
        </w:rPr>
        <w:t>13:44</w:t>
      </w:r>
      <w:r>
        <w:t xml:space="preserve"> Maximilian Margreiter:</w:t>
        <w:tab/>
        <w:t xml:space="preserve"># immernuraufvernissagenwegendesgratisessensundalkohols </w:t>
      </w:r>
    </w:p>
    <w:p>
      <w:pPr>
        <w:ind w:left="3600" w:hanging="3600"/>
      </w:pPr>
      <w:r>
        <w:rPr>
          <w:i/>
        </w:rPr>
        <w:t>13:47</w:t>
      </w:r>
      <w:r>
        <w:t xml:space="preserve"> Louis Springer:</w:t>
        <w:tab/>
        <w:t xml:space="preserve">Bene wird auch dort sein </w:t>
      </w:r>
    </w:p>
    <w:p>
      <w:pPr>
        <w:ind w:left="3600" w:hanging="3600"/>
      </w:pPr>
      <w:r>
        <w:rPr>
          <w:i/>
        </w:rPr>
        <w:t>13:54</w:t>
      </w:r>
      <w:r>
        <w:t xml:space="preserve"> Thomas Sundström:</w:t>
        <w:tab/>
        <w:t xml:space="preserve">seids ihr noch irgendwo? </w:t>
      </w:r>
    </w:p>
    <w:p>
      <w:pPr>
        <w:ind w:left="3600" w:hanging="3600"/>
      </w:pPr>
      <w:r>
        <w:rPr>
          <w:i/>
        </w:rPr>
        <w:t>13:55</w:t>
      </w:r>
      <w:r>
        <w:t xml:space="preserve"> Maximilian Margreiter:</w:t>
        <w:tab/>
        <w:t xml:space="preserve">Nein </w:t>
      </w:r>
    </w:p>
    <w:p>
      <w:pPr>
        <w:ind w:left="3600" w:hanging="3600"/>
      </w:pPr>
      <w:r>
        <w:rPr>
          <w:i/>
        </w:rPr>
        <w:t>13:55</w:t>
      </w:r>
      <w:r>
        <w:t xml:space="preserve"> Thomas Sundström:</w:t>
        <w:tab/>
        <w:t xml:space="preserve">blöder hund </w:t>
      </w:r>
    </w:p>
    <w:p>
      <w:pPr>
        <w:ind w:left="3600" w:hanging="3600"/>
      </w:pPr>
      <w:r>
        <w:rPr>
          <w:i/>
        </w:rPr>
        <w:t>16:34</w:t>
      </w:r>
      <w:r>
        <w:t xml:space="preserve"> Julian Möhlen:</w:t>
        <w:tab/>
        <w:t xml:space="preserve">Geil! Wann ist das? Ich bin immer zu haben für gratis Sachen. </w:t>
      </w:r>
    </w:p>
    <w:p>
      <w:pPr>
        <w:ind w:left="3600" w:hanging="3600"/>
      </w:pPr>
      <w:r>
        <w:rPr>
          <w:i/>
        </w:rPr>
        <w:t>16:37</w:t>
      </w:r>
      <w:r>
        <w:t xml:space="preserve"> Louis Springer:</w:t>
        <w:tab/>
        <w:t xml:space="preserve">9.11, Uhrzeit was i no ned </w:t>
      </w:r>
    </w:p>
    <w:p>
      <w:pPr>
        <w:ind w:left="3600" w:hanging="3600"/>
      </w:pPr>
      <w:r>
        <w:rPr>
          <w:i/>
        </w:rPr>
        <w:t>16:34</w:t>
      </w:r>
      <w:r>
        <w:t xml:space="preserve"> Maximilian Margreiter:</w:t>
        <w:tab/>
        <w:t xml:space="preserve">ich habe mich getäuscht seine intellektuellen kapazitäten müssen noch weiter unter denen einer erdnuss  liegen </w:t>
      </w:r>
    </w:p>
    <w:p>
      <w:pPr>
        <w:ind w:left="3600" w:hanging="3600"/>
      </w:pPr>
      <w:r>
        <w:rPr>
          <w:i/>
        </w:rPr>
        <w:t>16:41</w:t>
      </w:r>
      <w:r>
        <w:t xml:space="preserve"> Thomas Sundström:</w:t>
        <w:tab/>
        <w:t xml:space="preserve">dass mit doppel s </w:t>
      </w:r>
    </w:p>
    <w:p>
      <w:pPr>
        <w:ind w:left="3600" w:hanging="3600"/>
      </w:pPr>
      <w:r>
        <w:rPr>
          <w:i/>
        </w:rPr>
        <w:t>16:48</w:t>
      </w:r>
      <w:r>
        <w:t xml:space="preserve"> Maximilian Margreiter:</w:t>
        <w:tab/>
        <w:t xml:space="preserve">wo </w:t>
      </w:r>
    </w:p>
    <w:p>
      <w:pPr>
        <w:ind w:left="3600" w:hanging="3600"/>
      </w:pPr>
      <w:r>
        <w:rPr>
          <w:i/>
        </w:rPr>
        <w:t>16:48</w:t>
      </w:r>
      <w:r>
        <w:t xml:space="preserve"> Maximilian Margreiter:</w:t>
        <w:tab/>
        <w:t xml:space="preserve">ah ja da </w:t>
      </w:r>
    </w:p>
    <w:p>
      <w:pPr>
        <w:ind w:left="3600" w:hanging="3600"/>
      </w:pPr>
      <w:r>
        <w:rPr>
          <w:i/>
        </w:rPr>
        <w:t>16:49</w:t>
      </w:r>
      <w:r>
        <w:t xml:space="preserve"> Maximilian Margreiter:</w:t>
        <w:tab/>
        <w:t xml:space="preserve">haha </w:t>
      </w:r>
    </w:p>
    <w:p>
      <w:pPr>
        <w:ind w:left="3600" w:hanging="3600"/>
      </w:pPr>
      <w:r>
        <w:rPr>
          <w:i/>
        </w:rPr>
        <w:t>16:49</w:t>
      </w:r>
      <w:r>
        <w:t xml:space="preserve"> Thomas Sundström:</w:t>
        <w:tab/>
        <w:t xml:space="preserve">niemals am grammatiknazi zweifeln </w:t>
      </w:r>
    </w:p>
    <w:p>
      <w:pPr>
        <w:ind w:left="3600" w:hanging="3600"/>
      </w:pPr>
      <w:r>
        <w:rPr>
          <w:i/>
        </w:rPr>
        <w:t>17:00</w:t>
      </w:r>
      <w:r>
        <w:t xml:space="preserve"> Maximilian Margreiter:</w:t>
        <w:tab/>
        <w:t xml:space="preserve">extrem nicht motiviert fürs lernen darum habe ich  ein bier getrunken jetzt kann ich mich überhaut nicht mehr konzentrieren vielleicht sollte ich noch ein bier trinken </w:t>
      </w:r>
    </w:p>
    <w:p>
      <w:pPr>
        <w:ind w:left="3600" w:hanging="3600"/>
      </w:pPr>
      <w:r>
        <w:rPr>
          <w:i/>
        </w:rPr>
        <w:t>17:02</w:t>
      </w:r>
      <w:r>
        <w:t xml:space="preserve"> Thomas Sundström:</w:t>
        <w:tab/>
        <w:t xml:space="preserve">ich mach überhaupst nichtd </w:t>
      </w:r>
    </w:p>
    <w:p>
      <w:pPr>
        <w:ind w:left="3600" w:hanging="3600"/>
      </w:pPr>
      <w:r>
        <w:rPr>
          <w:i/>
        </w:rPr>
        <w:t>17:02</w:t>
      </w:r>
      <w:r>
        <w:t xml:space="preserve"> Thomas Sundström:</w:t>
        <w:tab/>
        <w:t xml:space="preserve">und heute musste ich nichtmal was für die wohnung tun </w:t>
      </w:r>
    </w:p>
    <w:p>
      <w:pPr>
        <w:ind w:left="3600" w:hanging="3600"/>
      </w:pPr>
      <w:r>
        <w:rPr>
          <w:i/>
        </w:rPr>
        <w:t>17:02</w:t>
      </w:r>
      <w:r>
        <w:t xml:space="preserve"> Thomas Sundström:</w:t>
        <w:tab/>
        <w:t xml:space="preserve">es schaut düster aus </w:t>
      </w:r>
    </w:p>
    <w:p>
      <w:pPr>
        <w:ind w:left="3600" w:hanging="3600"/>
      </w:pPr>
      <w:r>
        <w:rPr>
          <w:i/>
        </w:rPr>
        <w:t>17:09</w:t>
      </w:r>
      <w:r>
        <w:t xml:space="preserve"> Maximilian Margreiter:</w:t>
        <w:tab/>
        <w:t xml:space="preserve">#burnout #holmirwasmirzusteht #nichtleistenmusssichwiederauszahlen </w:t>
      </w:r>
    </w:p>
    <w:p>
      <w:pPr>
        <w:ind w:left="3600" w:hanging="3600"/>
      </w:pPr>
      <w:r>
        <w:rPr>
          <w:i/>
        </w:rPr>
        <w:t>19:06</w:t>
      </w:r>
      <w:r>
        <w:t xml:space="preserve"> Maximilian Margreiter:</w:t>
        <w:tab/>
        <w:t xml:space="preserve">man muss sich mal vorstellen der typ lässt seine studenten artikel aus einem journal lesen desen herausgeber er selbst ist ,die er selbst geschrieben hat und in denen er sich selbst zitiert ... ich glaube ich habe noch nie etwas derart masturbatorisches und selbstherrliches gesehen ... von manchen menschen kann man wirklich noch was lernen </w:t>
      </w:r>
    </w:p>
    <w:p>
      <w:pPr>
        <w:jc w:val="center"/>
      </w:pPr>
      <w:r>
        <w:t>20.10.2017</w:t>
      </w:r>
    </w:p>
    <w:p>
      <w:pPr>
        <w:ind w:left="3600" w:hanging="3600"/>
      </w:pPr>
      <w:r>
        <w:rPr>
          <w:i/>
        </w:rPr>
        <w:t>04:45</w:t>
      </w:r>
      <w:r>
        <w:t xml:space="preserve"> Louis Springer:</w:t>
        <w:tab/>
        <w:t xml:space="preserve">Aein eigenes Sammelwerk wäre noch besser </w:t>
      </w:r>
    </w:p>
    <w:p>
      <w:pPr>
        <w:ind w:left="3600" w:hanging="3600"/>
      </w:pPr>
      <w:r>
        <w:rPr>
          <w:i/>
        </w:rPr>
        <w:t>08:37</w:t>
      </w:r>
      <w:r>
        <w:t xml:space="preserve"> Benni Gröhs:</w:t>
        <w:tab/>
        <w:t xml:space="preserve">Wäre heute Nm in für KK falls jmd in der Stadt ist!? </w:t>
      </w:r>
    </w:p>
    <w:p>
      <w:pPr>
        <w:ind w:left="3600" w:hanging="3600"/>
      </w:pPr>
      <w:r>
        <w:rPr>
          <w:i/>
        </w:rPr>
        <w:t>08:37</w:t>
      </w:r>
      <w:r>
        <w:t xml:space="preserve"> Benni Gröhs:</w:t>
        <w:tab/>
        <w:t xml:space="preserve">Oder CC </w:t>
      </w:r>
    </w:p>
    <w:p>
      <w:pPr>
        <w:ind w:left="3600" w:hanging="3600"/>
      </w:pPr>
      <w:r>
        <w:rPr>
          <w:i/>
        </w:rPr>
        <w:t>08:37</w:t>
      </w:r>
      <w:r>
        <w:t xml:space="preserve"> Benni Gröhs:</w:t>
        <w:tab/>
        <w:t xml:space="preserve">Oder LSS </w:t>
      </w:r>
    </w:p>
    <w:p>
      <w:pPr>
        <w:ind w:left="3600" w:hanging="3600"/>
      </w:pPr>
      <w:r>
        <w:rPr>
          <w:i/>
        </w:rPr>
        <w:t>08:38</w:t>
      </w:r>
      <w:r>
        <w:t xml:space="preserve"> Benni Gröhs:</w:t>
        <w:tab/>
        <w:t xml:space="preserve">Oder BF </w:t>
      </w:r>
    </w:p>
    <w:p>
      <w:pPr>
        <w:ind w:left="3600" w:hanging="3600"/>
      </w:pPr>
      <w:r>
        <w:rPr>
          <w:i/>
        </w:rPr>
        <w:t>08:39</w:t>
      </w:r>
      <w:r>
        <w:t xml:space="preserve"> Maximilian Margreiter:</w:t>
        <w:tab/>
        <w:t xml:space="preserve">Haha... Benni wäre extrem guter Unternehmensberater  andauernd mit Abkürzungen um sich werfen die  keiner versteht </w:t>
      </w:r>
    </w:p>
    <w:p>
      <w:pPr>
        <w:ind w:left="3600" w:hanging="3600"/>
      </w:pPr>
      <w:r>
        <w:rPr>
          <w:i/>
        </w:rPr>
        <w:t>08:41</w:t>
      </w:r>
      <w:r>
        <w:t xml:space="preserve"> Benni Gröhs:</w:t>
        <w:tab/>
        <w:t xml:space="preserve">Hahah  Ich mach eine Heatmap mit den "mfcs" </w:t>
      </w:r>
    </w:p>
    <w:p>
      <w:pPr>
        <w:ind w:left="3600" w:hanging="3600"/>
      </w:pPr>
      <w:r>
        <w:rPr>
          <w:i/>
        </w:rPr>
        <w:t>08:43</w:t>
      </w:r>
      <w:r>
        <w:t xml:space="preserve"> Benni Gröhs:</w:t>
        <w:tab/>
        <w:t xml:space="preserve">Mfcs= most favorite coffeeshops LSS= Lichtensteinstraße BF= Bäckerei Felzl </w:t>
      </w:r>
    </w:p>
    <w:p>
      <w:pPr>
        <w:ind w:left="3600" w:hanging="3600"/>
      </w:pPr>
      <w:r>
        <w:rPr>
          <w:i/>
        </w:rPr>
        <w:t>08:43</w:t>
      </w:r>
      <w:r>
        <w:t xml:space="preserve"> Benni Gröhs:</w:t>
        <w:tab/>
        <w:t xml:space="preserve">CC und KK sollten KG bekannt sein;) </w:t>
      </w:r>
    </w:p>
    <w:p>
      <w:pPr>
        <w:ind w:left="3600" w:hanging="3600"/>
      </w:pPr>
      <w:r>
        <w:rPr>
          <w:i/>
        </w:rPr>
        <w:t>09:17</w:t>
      </w:r>
      <w:r>
        <w:t xml:space="preserve"> Maximilian Margreiter:</w:t>
        <w:tab/>
        <w:t xml:space="preserve">Die wu ist ein Gift wenn man zu oft und zu lange dort ist stirbt man an einer Überdosis </w:t>
      </w:r>
    </w:p>
    <w:p>
      <w:pPr>
        <w:ind w:left="3600" w:hanging="3600"/>
      </w:pPr>
      <w:r>
        <w:rPr>
          <w:i/>
        </w:rPr>
        <w:t>10:48</w:t>
      </w:r>
      <w:r>
        <w:t xml:space="preserve"> Julian Möhlen:</w:t>
        <w:tab/>
        <w:t xml:space="preserve">Schon gruselig, fahre gerade am Burgtheater vorbei und es stehen etliche Panzer auf der Straße... </w:t>
      </w:r>
    </w:p>
    <w:p>
      <w:pPr>
        <w:ind w:left="3600" w:hanging="3600"/>
      </w:pPr>
      <w:r>
        <w:rPr>
          <w:i/>
        </w:rPr>
        <w:t>10:52</w:t>
      </w:r>
      <w:r>
        <w:t xml:space="preserve"> Maximilian Margreiter:</w:t>
        <w:tab/>
        <w:t xml:space="preserve">Putsch vom Sobotka weil er Angst hat das Innenministerium zu verlieren </w:t>
      </w:r>
    </w:p>
    <w:p>
      <w:pPr>
        <w:ind w:left="3600" w:hanging="3600"/>
      </w:pPr>
      <w:r>
        <w:rPr>
          <w:i/>
        </w:rPr>
        <w:t>10:51</w:t>
      </w:r>
      <w:r>
        <w:t xml:space="preserve"> Julian Möhlen:</w:t>
        <w:tab/>
        <w:t xml:space="preserve">Panzer sehen schon sehr mächtig aus. </w:t>
      </w:r>
    </w:p>
    <w:p>
      <w:pPr>
        <w:ind w:left="3600" w:hanging="3600"/>
      </w:pPr>
      <w:r>
        <w:rPr>
          <w:i/>
        </w:rPr>
        <w:t>10:51</w:t>
      </w:r>
      <w:r>
        <w:t xml:space="preserve"> Benedikt Gruber:</w:t>
        <w:tab/>
        <w:t xml:space="preserve">Mir ist der ganze Konvoi vorher am Ring vor die Füße gefahren. An der Spitze ein extrem rabiater Polizist... </w:t>
      </w:r>
    </w:p>
    <w:p>
      <w:pPr>
        <w:ind w:left="3600" w:hanging="3600"/>
      </w:pPr>
      <w:r>
        <w:rPr>
          <w:i/>
        </w:rPr>
        <w:t>10:53</w:t>
      </w:r>
      <w:r>
        <w:t xml:space="preserve"> Benedikt Gruber:</w:t>
        <w:tab/>
        <w:t xml:space="preserve">Oder der Doskozil besetzt die SPÖ-Zentrale in der Löwelstraße. </w:t>
      </w:r>
    </w:p>
    <w:p>
      <w:pPr>
        <w:ind w:left="3600" w:hanging="3600"/>
      </w:pPr>
      <w:r>
        <w:rPr>
          <w:i/>
        </w:rPr>
        <w:t>10:54</w:t>
      </w:r>
      <w:r>
        <w:t xml:space="preserve"> Maximilian Margreiter:</w:t>
        <w:tab/>
        <w:t xml:space="preserve">Haha </w:t>
      </w:r>
    </w:p>
    <w:p>
      <w:pPr>
        <w:ind w:left="3600" w:hanging="3600"/>
      </w:pPr>
      <w:r>
        <w:rPr>
          <w:i/>
        </w:rPr>
        <w:t>11:03</w:t>
      </w:r>
      <w:r>
        <w:t xml:space="preserve"> Maximilian Margreiter:</w:t>
        <w:tab/>
        <w:t xml:space="preserve">Kk irgendwer </w:t>
      </w:r>
    </w:p>
    <w:p>
      <w:pPr>
        <w:ind w:left="3600" w:hanging="3600"/>
      </w:pPr>
      <w:r>
        <w:rPr>
          <w:i/>
        </w:rPr>
        <w:t>11:04</w:t>
      </w:r>
      <w:r>
        <w:t xml:space="preserve"> Thomas Sundström:</w:t>
        <w:tab/>
        <w:t xml:space="preserve">ja 10 min </w:t>
      </w:r>
    </w:p>
    <w:p>
      <w:pPr>
        <w:ind w:left="3600" w:hanging="3600"/>
      </w:pPr>
      <w:r>
        <w:rPr>
          <w:i/>
        </w:rPr>
        <w:t>11:04</w:t>
      </w:r>
      <w:r>
        <w:t xml:space="preserve"> Maximilian Margreiter:</w:t>
        <w:tab/>
        <w:t xml:space="preserve">15 dann kann ich vorher noch auf die Bibliothek </w:t>
      </w:r>
    </w:p>
    <w:p>
      <w:pPr>
        <w:ind w:left="3600" w:hanging="3600"/>
      </w:pPr>
      <w:r>
        <w:rPr>
          <w:i/>
        </w:rPr>
        <w:t>14:15</w:t>
      </w:r>
      <w:r>
        <w:t xml:space="preserve"> Benni Gröhs:</w:t>
        <w:tab/>
        <w:t xml:space="preserve">Kk? </w:t>
      </w:r>
    </w:p>
    <w:p>
      <w:pPr>
        <w:ind w:left="3600" w:hanging="3600"/>
      </w:pPr>
      <w:r>
        <w:rPr>
          <w:i/>
        </w:rPr>
        <w:t>14:33</w:t>
      </w:r>
      <w:r>
        <w:t xml:space="preserve"> Julian Möhlen:</w:t>
        <w:tab/>
        <w:t xml:space="preserve">CC jetzt! </w:t>
      </w:r>
    </w:p>
    <w:p>
      <w:pPr>
        <w:ind w:left="3600" w:hanging="3600"/>
      </w:pPr>
      <w:r>
        <w:rPr>
          <w:i/>
        </w:rPr>
        <w:t>14:33</w:t>
      </w:r>
      <w:r>
        <w:t xml:space="preserve"> Benni Gröhs:</w:t>
        <w:tab/>
        <w:t xml:space="preserve">In </w:t>
      </w:r>
    </w:p>
    <w:p>
      <w:pPr>
        <w:ind w:left="3600" w:hanging="3600"/>
      </w:pPr>
      <w:r>
        <w:rPr>
          <w:i/>
        </w:rPr>
        <w:t>14:33</w:t>
      </w:r>
      <w:r>
        <w:t xml:space="preserve"> Benni Gröhs:</w:t>
        <w:tab/>
        <w:t xml:space="preserve">Jetzt jetzt? </w:t>
      </w:r>
    </w:p>
    <w:p>
      <w:pPr>
        <w:ind w:left="3600" w:hanging="3600"/>
      </w:pPr>
      <w:r>
        <w:rPr>
          <w:i/>
        </w:rPr>
        <w:t>14:33</w:t>
      </w:r>
      <w:r>
        <w:t xml:space="preserve"> Benni Gröhs:</w:t>
        <w:tab/>
        <w:t xml:space="preserve">0 Sekunden? </w:t>
      </w:r>
    </w:p>
    <w:p>
      <w:pPr>
        <w:ind w:left="3600" w:hanging="3600"/>
      </w:pPr>
      <w:r>
        <w:rPr>
          <w:i/>
        </w:rPr>
        <w:t>14:34</w:t>
      </w:r>
      <w:r>
        <w:t xml:space="preserve"> Julian Möhlen:</w:t>
        <w:tab/>
        <w:t xml:space="preserve">Nein, haha 5 min </w:t>
      </w:r>
    </w:p>
    <w:p>
      <w:pPr>
        <w:ind w:left="3600" w:hanging="3600"/>
      </w:pPr>
      <w:r>
        <w:rPr>
          <w:i/>
        </w:rPr>
        <w:t>14:35</w:t>
      </w:r>
      <w:r>
        <w:t xml:space="preserve"> Julian Möhlen:</w:t>
        <w:tab/>
        <w:t xml:space="preserve">Bin gerade NIG </w:t>
      </w:r>
    </w:p>
    <w:p>
      <w:pPr>
        <w:ind w:left="3600" w:hanging="3600"/>
      </w:pPr>
      <w:r>
        <w:rPr>
          <w:i/>
        </w:rPr>
        <w:t>14:35</w:t>
      </w:r>
      <w:r>
        <w:t xml:space="preserve"> Benni Gröhs:</w:t>
        <w:tab/>
        <w:t xml:space="preserve">Passt bis gleich </w:t>
      </w:r>
    </w:p>
    <w:p>
      <w:pPr>
        <w:ind w:left="3600" w:hanging="3600"/>
      </w:pPr>
      <w:r>
        <w:rPr>
          <w:i/>
        </w:rPr>
        <w:t>14:35</w:t>
      </w:r>
      <w:r>
        <w:t xml:space="preserve"> Julian Möhlen:</w:t>
        <w:tab/>
        <w:t xml:space="preserve">Aber brauche dringend Kaffee. </w:t>
      </w:r>
    </w:p>
    <w:p>
      <w:pPr>
        <w:ind w:left="3600" w:hanging="3600"/>
      </w:pPr>
      <w:r>
        <w:rPr>
          <w:i/>
        </w:rPr>
        <w:t>14:35</w:t>
      </w:r>
      <w:r>
        <w:t xml:space="preserve"> Julian Möhlen:</w:t>
        <w:tab/>
        <w:t xml:space="preserve">GEIL! </w:t>
      </w:r>
    </w:p>
    <w:p>
      <w:pPr>
        <w:ind w:left="3600" w:hanging="3600"/>
      </w:pPr>
      <w:r>
        <w:rPr>
          <w:i/>
        </w:rPr>
        <w:t>14:43</w:t>
      </w:r>
      <w:r>
        <w:t xml:space="preserve"> Julian Möhlen:</w:t>
        <w:tab/>
        <w:t xml:space="preserve">Anwesend bei CC. </w:t>
      </w:r>
    </w:p>
    <w:p>
      <w:pPr>
        <w:ind w:left="3600" w:hanging="3600"/>
      </w:pPr>
      <w:r>
        <w:rPr>
          <w:i/>
        </w:rPr>
        <w:t>17:18</w:t>
      </w:r>
      <w:r>
        <w:t xml:space="preserve"> Julian Möhlen:</w:t>
        <w:tab/>
        <w:t xml:space="preserve">Ich schieß mir in den Kopf, meine Programming Übung ist so langsam wie eine schwarze Nacktschnecke auf heißem, trockenen Asphalt. </w:t>
      </w:r>
    </w:p>
    <w:p>
      <w:pPr>
        <w:ind w:left="3600" w:hanging="3600"/>
      </w:pPr>
      <w:r>
        <w:rPr>
          <w:i/>
        </w:rPr>
        <w:t>17:28</w:t>
      </w:r>
      <w:r>
        <w:t xml:space="preserve"> Benni Gröhs:</w:t>
        <w:tab/>
        <w:t xml:space="preserve">Du Rassist! </w:t>
      </w:r>
    </w:p>
    <w:p>
      <w:pPr>
        <w:ind w:left="3600" w:hanging="3600"/>
      </w:pPr>
      <w:r>
        <w:rPr>
          <w:i/>
        </w:rPr>
        <w:t>18:08</w:t>
      </w:r>
      <w:r>
        <w:t xml:space="preserve"> Julian Möhlen:</w:t>
        <w:tab/>
        <w:t xml:space="preserve">https://www.buechereien.wien.at/de/programm/veranstaltungskalender/4568 </w:t>
      </w:r>
    </w:p>
    <w:p>
      <w:pPr>
        <w:ind w:left="3600" w:hanging="3600"/>
      </w:pPr>
      <w:r>
        <w:rPr>
          <w:i/>
        </w:rPr>
        <w:t>18:08</w:t>
      </w:r>
      <w:r>
        <w:t xml:space="preserve"> Julian Möhlen:</w:t>
        <w:tab/>
        <w:t xml:space="preserve">Ich kotze. </w:t>
      </w:r>
    </w:p>
    <w:p>
      <w:pPr>
        <w:ind w:left="3600" w:hanging="3600"/>
      </w:pPr>
      <w:r>
        <w:rPr>
          <w:i/>
        </w:rPr>
        <w:t>18:08</w:t>
      </w:r>
      <w:r>
        <w:t xml:space="preserve"> Julian Möhlen:</w:t>
        <w:tab/>
        <w:t xml:space="preserve">Der Liessmann spricht über Bildung. </w:t>
      </w:r>
    </w:p>
    <w:p>
      <w:pPr>
        <w:ind w:left="3600" w:hanging="3600"/>
      </w:pPr>
      <w:r>
        <w:rPr>
          <w:i/>
        </w:rPr>
        <w:t>18:09</w:t>
      </w:r>
      <w:r>
        <w:t xml:space="preserve"> Benni Gröhs:</w:t>
        <w:tab/>
        <w:t xml:space="preserve">Ui der Liessmann ist ganz arg! </w:t>
      </w:r>
    </w:p>
    <w:p>
      <w:pPr>
        <w:ind w:left="3600" w:hanging="3600"/>
      </w:pPr>
      <w:r>
        <w:rPr>
          <w:i/>
        </w:rPr>
        <w:t>18:32</w:t>
      </w:r>
      <w:r>
        <w:t xml:space="preserve"> Maximilian Margreiter:</w:t>
        <w:tab/>
        <w:t xml:space="preserve">Wer ist für 1 -10 Bier </w:t>
      </w:r>
    </w:p>
    <w:p>
      <w:pPr>
        <w:ind w:left="3600" w:hanging="3600"/>
      </w:pPr>
      <w:r>
        <w:rPr>
          <w:i/>
        </w:rPr>
        <w:t>18:32</w:t>
      </w:r>
      <w:r>
        <w:t xml:space="preserve"> Julian Möhlen:</w:t>
        <w:tab/>
        <w:t xml:space="preserve">Schon fixiert, bin heute Abend bei einer WG Party. </w:t>
      </w:r>
    </w:p>
    <w:p>
      <w:pPr>
        <w:ind w:left="3600" w:hanging="3600"/>
      </w:pPr>
      <w:r>
        <w:rPr>
          <w:i/>
        </w:rPr>
        <w:t>18:40</w:t>
      </w:r>
      <w:r>
        <w:t xml:space="preserve"> Benni Gröhs:</w:t>
        <w:tab/>
        <w:t xml:space="preserve">Ich leider auch. </w:t>
      </w:r>
    </w:p>
    <w:p>
      <w:pPr>
        <w:ind w:left="3600" w:hanging="3600"/>
      </w:pPr>
      <w:r>
        <w:rPr>
          <w:i/>
        </w:rPr>
        <w:t>18:41</w:t>
      </w:r>
      <w:r>
        <w:t xml:space="preserve"> Thomas Sundström:</w:t>
        <w:tab/>
        <w:t xml:space="preserve">kann anet. </w:t>
      </w:r>
    </w:p>
    <w:p>
      <w:pPr>
        <w:ind w:left="3600" w:hanging="3600"/>
      </w:pPr>
      <w:r>
        <w:rPr>
          <w:i/>
        </w:rPr>
        <w:t>18:42</w:t>
      </w:r>
      <w:r>
        <w:t xml:space="preserve"> Benni Gröhs:</w:t>
        <w:tab/>
        <w:t xml:space="preserve">Von dir hört man gar nichts mehr du 😒🐛 </w:t>
      </w:r>
    </w:p>
    <w:p>
      <w:pPr>
        <w:ind w:left="3600" w:hanging="3600"/>
      </w:pPr>
      <w:r>
        <w:rPr>
          <w:i/>
        </w:rPr>
        <w:t>18:43</w:t>
      </w:r>
      <w:r>
        <w:t xml:space="preserve"> Maximilian Margreiter:</w:t>
        <w:tab/>
        <w:t xml:space="preserve">Dann halt nicht </w:t>
      </w:r>
    </w:p>
    <w:p>
      <w:pPr>
        <w:ind w:left="3600" w:hanging="3600"/>
      </w:pPr>
      <w:r>
        <w:rPr>
          <w:i/>
        </w:rPr>
        <w:t>18:45</w:t>
      </w:r>
      <w:r>
        <w:t xml:space="preserve"> Maximilian Margreiter:</w:t>
        <w:tab/>
        <w:t xml:space="preserve">Herr Sundström raucht sich fix wieder ein er stürzt jetzt ab in die drogenszene in 2 Wochen liegt er mit der Nadel im resselpark </w:t>
      </w:r>
    </w:p>
    <w:p>
      <w:pPr>
        <w:ind w:left="3600" w:hanging="3600"/>
      </w:pPr>
      <w:r>
        <w:rPr>
          <w:i/>
        </w:rPr>
        <w:t>18:50</w:t>
      </w:r>
      <w:r>
        <w:t xml:space="preserve"> Julian Möhlen:</w:t>
        <w:tab/>
        <w:t xml:space="preserve">Arg. </w:t>
      </w:r>
    </w:p>
    <w:p>
      <w:pPr>
        <w:ind w:left="3600" w:hanging="3600"/>
      </w:pPr>
      <w:r>
        <w:rPr>
          <w:i/>
        </w:rPr>
        <w:t>20:11</w:t>
      </w:r>
      <w:r>
        <w:t xml:space="preserve"> Maximilian Margreiter:</w:t>
        <w:tab/>
        <w:t xml:space="preserve">Die Wahrheit ist vorgestern war der letzte schöne Tag des Jahres ab jetzt wäre ich dann wirklich gerne  im Süden </w:t>
      </w:r>
    </w:p>
    <w:p>
      <w:pPr>
        <w:jc w:val="center"/>
      </w:pPr>
      <w:r>
        <w:t>21.10.2017</w:t>
      </w:r>
    </w:p>
    <w:p>
      <w:pPr>
        <w:ind w:left="3600" w:hanging="3600"/>
      </w:pPr>
      <w:r>
        <w:rPr>
          <w:i/>
        </w:rPr>
        <w:t>00:34</w:t>
      </w:r>
      <w:r>
        <w:t xml:space="preserve"> Julian Möhlen:</w:t>
        <w:tab/>
        <w:t xml:space="preserve">Wer ist mich wach? </w:t>
      </w:r>
    </w:p>
    <w:p>
      <w:pPr>
        <w:ind w:left="3600" w:hanging="3600"/>
      </w:pPr>
      <w:r>
        <w:rPr>
          <w:i/>
        </w:rPr>
        <w:t>00:34</w:t>
      </w:r>
      <w:r>
        <w:t xml:space="preserve"> Julian Möhlen:</w:t>
        <w:tab/>
        <w:t xml:space="preserve">3-4 Bier in? </w:t>
      </w:r>
    </w:p>
    <w:p>
      <w:pPr>
        <w:ind w:left="3600" w:hanging="3600"/>
      </w:pPr>
      <w:r>
        <w:rPr>
          <w:i/>
        </w:rPr>
        <w:t>00:35</w:t>
      </w:r>
      <w:r>
        <w:t xml:space="preserve"> Thomas Sundström:</w:t>
        <w:tab/>
        <w:t xml:space="preserve">ich </w:t>
      </w:r>
    </w:p>
    <w:p>
      <w:pPr>
        <w:ind w:left="3600" w:hanging="3600"/>
      </w:pPr>
      <w:r>
        <w:rPr>
          <w:i/>
        </w:rPr>
        <w:t>00:35</w:t>
      </w:r>
      <w:r>
        <w:t xml:space="preserve"> Thomas Sundström:</w:t>
        <w:tab/>
        <w:t xml:space="preserve">wohin soll ich </w:t>
      </w:r>
    </w:p>
    <w:p>
      <w:pPr>
        <w:ind w:left="3600" w:hanging="3600"/>
      </w:pPr>
      <w:r>
        <w:rPr>
          <w:i/>
        </w:rPr>
        <w:t>00:36</w:t>
      </w:r>
      <w:r>
        <w:t xml:space="preserve"> Julian Möhlen:</w:t>
        <w:tab/>
        <w:t xml:space="preserve">Ich bin in deiner Nähe. </w:t>
      </w:r>
    </w:p>
    <w:p>
      <w:pPr>
        <w:ind w:left="3600" w:hanging="3600"/>
      </w:pPr>
      <w:r>
        <w:rPr>
          <w:i/>
        </w:rPr>
        <w:t>00:37</w:t>
      </w:r>
      <w:r>
        <w:t xml:space="preserve"> Julian Möhlen:</w:t>
        <w:tab/>
        <w:t xml:space="preserve">Ich kann zu dir kommen. </w:t>
      </w:r>
    </w:p>
    <w:p>
      <w:pPr>
        <w:ind w:left="3600" w:hanging="3600"/>
      </w:pPr>
      <w:r>
        <w:rPr>
          <w:i/>
        </w:rPr>
        <w:t>00:37</w:t>
      </w:r>
      <w:r>
        <w:t xml:space="preserve"> Thomas Sundström:</w:t>
        <w:tab/>
        <w:t xml:space="preserve">ba kommen sie </w:t>
      </w:r>
    </w:p>
    <w:p>
      <w:pPr>
        <w:ind w:left="3600" w:hanging="3600"/>
      </w:pPr>
      <w:r>
        <w:rPr>
          <w:i/>
        </w:rPr>
        <w:t>00:37</w:t>
      </w:r>
      <w:r>
        <w:t xml:space="preserve"> Julian Möhlen:</w:t>
        <w:tab/>
        <w:t xml:space="preserve">Oder bar? </w:t>
      </w:r>
    </w:p>
    <w:p>
      <w:pPr>
        <w:ind w:left="3600" w:hanging="3600"/>
      </w:pPr>
      <w:r>
        <w:rPr>
          <w:i/>
        </w:rPr>
        <w:t>00:38</w:t>
      </w:r>
      <w:r>
        <w:t xml:space="preserve"> Julian Möhlen:</w:t>
        <w:tab/>
        <w:t xml:space="preserve">Ich muss jetzt diese Party verlassen, weil sie langsam stirbt. </w:t>
      </w:r>
    </w:p>
    <w:p>
      <w:pPr>
        <w:ind w:left="3600" w:hanging="3600"/>
      </w:pPr>
      <w:r>
        <w:rPr>
          <w:i/>
        </w:rPr>
        <w:t>00:40</w:t>
      </w:r>
      <w:r>
        <w:t xml:space="preserve"> Benni Gröhs:</w:t>
        <w:tab/>
        <w:t xml:space="preserve">Oida bin Ur fett </w:t>
      </w:r>
    </w:p>
    <w:p>
      <w:pPr>
        <w:ind w:left="3600" w:hanging="3600"/>
      </w:pPr>
      <w:r>
        <w:rPr>
          <w:i/>
        </w:rPr>
        <w:t>01:04</w:t>
      </w:r>
      <w:r>
        <w:t xml:space="preserve"> Julian Möhlen:</w:t>
        <w:tab/>
        <w:t xml:space="preserve">Ich auch! </w:t>
      </w:r>
    </w:p>
    <w:p>
      <w:pPr>
        <w:ind w:left="3600" w:hanging="3600"/>
      </w:pPr>
      <w:r>
        <w:rPr>
          <w:i/>
        </w:rPr>
        <w:t>01:04</w:t>
      </w:r>
      <w:r>
        <w:t xml:space="preserve"> Julian Möhlen:</w:t>
        <w:tab/>
        <w:t xml:space="preserve">Pack's ninma. </w:t>
      </w:r>
    </w:p>
    <w:p>
      <w:pPr>
        <w:ind w:left="3600" w:hanging="3600"/>
      </w:pPr>
      <w:r>
        <w:rPr>
          <w:i/>
        </w:rPr>
        <w:t>01:04</w:t>
      </w:r>
      <w:r>
        <w:t xml:space="preserve"> Julian Möhlen:</w:t>
        <w:tab/>
        <w:t xml:space="preserve">Am Weg nach Hause. </w:t>
      </w:r>
    </w:p>
    <w:p>
      <w:pPr>
        <w:ind w:left="3600" w:hanging="3600"/>
      </w:pPr>
      <w:r>
        <w:rPr>
          <w:i/>
        </w:rPr>
        <w:t>01:05</w:t>
      </w:r>
      <w:r>
        <w:t xml:space="preserve"> Thomas Sundström:</w:t>
        <w:tab/>
        <w:t xml:space="preserve">komm oida </w:t>
      </w:r>
    </w:p>
    <w:p>
      <w:pPr>
        <w:ind w:left="3600" w:hanging="3600"/>
      </w:pPr>
      <w:r>
        <w:rPr>
          <w:i/>
        </w:rPr>
        <w:t>01:05</w:t>
      </w:r>
      <w:r>
        <w:t xml:space="preserve"> Thomas Sundström:</w:t>
        <w:tab/>
        <w:t xml:space="preserve">blöder hund </w:t>
      </w:r>
    </w:p>
    <w:p>
      <w:pPr>
        <w:ind w:left="3600" w:hanging="3600"/>
      </w:pPr>
      <w:r>
        <w:rPr>
          <w:i/>
        </w:rPr>
        <w:t>01:05</w:t>
      </w:r>
      <w:r>
        <w:t xml:space="preserve"> Thomas Sundström:</w:t>
        <w:tab/>
        <w:t xml:space="preserve">hab mich noch auf ein bier gefreite </w:t>
      </w:r>
    </w:p>
    <w:p>
      <w:pPr>
        <w:ind w:left="3600" w:hanging="3600"/>
      </w:pPr>
      <w:r>
        <w:rPr>
          <w:i/>
        </w:rPr>
        <w:t>01:06</w:t>
      </w:r>
      <w:r>
        <w:t xml:space="preserve"> Julian Möhlen:</w:t>
        <w:tab/>
        <w:t xml:space="preserve">Ja, fuck zu betrunken, keinen geraden Satz. </w:t>
      </w:r>
    </w:p>
    <w:p>
      <w:pPr>
        <w:ind w:left="3600" w:hanging="3600"/>
      </w:pPr>
      <w:r>
        <w:rPr>
          <w:i/>
        </w:rPr>
        <w:t>01:06</w:t>
      </w:r>
      <w:r>
        <w:t xml:space="preserve"> Thomas Sundström:</w:t>
        <w:tab/>
        <w:t xml:space="preserve">wo bist du wurm </w:t>
      </w:r>
    </w:p>
    <w:p>
      <w:pPr>
        <w:ind w:left="3600" w:hanging="3600"/>
      </w:pPr>
      <w:r>
        <w:rPr>
          <w:i/>
        </w:rPr>
        <w:t>01:06</w:t>
      </w:r>
      <w:r>
        <w:t xml:space="preserve"> Julian Möhlen:</w:t>
        <w:tab/>
        <w:t xml:space="preserve">Karlsplatz </w:t>
      </w:r>
    </w:p>
    <w:p>
      <w:pPr>
        <w:ind w:left="3600" w:hanging="3600"/>
      </w:pPr>
      <w:r>
        <w:rPr>
          <w:i/>
        </w:rPr>
        <w:t>01:07</w:t>
      </w:r>
      <w:r>
        <w:t xml:space="preserve"> Julian Möhlen:</w:t>
        <w:tab/>
        <w:t xml:space="preserve">Sorry man :/ </w:t>
      </w:r>
    </w:p>
    <w:p>
      <w:pPr>
        <w:ind w:left="3600" w:hanging="3600"/>
      </w:pPr>
      <w:r>
        <w:rPr>
          <w:i/>
        </w:rPr>
        <w:t>01:08</w:t>
      </w:r>
      <w:r>
        <w:t xml:space="preserve"> Thomas Sundström:</w:t>
        <w:tab/>
        <w:t xml:space="preserve">depp </w:t>
      </w:r>
    </w:p>
    <w:p>
      <w:pPr>
        <w:ind w:left="3600" w:hanging="3600"/>
      </w:pPr>
      <w:r>
        <w:rPr>
          <w:i/>
        </w:rPr>
        <w:t>01:08</w:t>
      </w:r>
      <w:r>
        <w:t xml:space="preserve"> Thomas Sundström:</w:t>
        <w:tab/>
        <w:t xml:space="preserve">wo bist du beni </w:t>
      </w:r>
    </w:p>
    <w:p>
      <w:pPr>
        <w:ind w:left="3600" w:hanging="3600"/>
      </w:pPr>
      <w:r>
        <w:rPr>
          <w:i/>
        </w:rPr>
        <w:t>02:19</w:t>
      </w:r>
      <w:r>
        <w:t xml:space="preserve"> Benni Gröhs:</w:t>
        <w:tab/>
        <w:t xml:space="preserve">War im 16 bei Homeparty bin jetzt zu Hause! </w:t>
      </w:r>
    </w:p>
    <w:p>
      <w:pPr>
        <w:ind w:left="3600" w:hanging="3600"/>
      </w:pPr>
      <w:r>
        <w:rPr>
          <w:i/>
        </w:rPr>
        <w:t>02:19</w:t>
      </w:r>
      <w:r>
        <w:t xml:space="preserve"> Benni Gröhs:</w:t>
        <w:tab/>
        <w:t xml:space="preserve">Ssssaaaauuuuffff </w:t>
      </w:r>
    </w:p>
    <w:p>
      <w:pPr>
        <w:ind w:left="3600" w:hanging="3600"/>
      </w:pPr>
      <w:r>
        <w:rPr>
          <w:i/>
        </w:rPr>
        <w:t>05:04</w:t>
      </w:r>
      <w:r>
        <w:t xml:space="preserve"> Louis Springer:</w:t>
        <w:tab/>
        <w:t xml:space="preserve">😂😂😂 </w:t>
      </w:r>
    </w:p>
    <w:p>
      <w:pPr>
        <w:ind w:left="3600" w:hanging="3600"/>
      </w:pPr>
      <w:r>
        <w:rPr>
          <w:i/>
        </w:rPr>
        <w:t>05:04</w:t>
      </w:r>
      <w:r>
        <w:t xml:space="preserve"> Louis Springer:</w:t>
        <w:tab/>
        <w:t xml:space="preserve">Hahahaha ich vermisse euch </w:t>
      </w:r>
    </w:p>
    <w:p>
      <w:pPr>
        <w:ind w:left="3600" w:hanging="3600"/>
      </w:pPr>
      <w:r>
        <w:rPr>
          <w:i/>
        </w:rPr>
        <w:t>15:05</w:t>
      </w:r>
      <w:r>
        <w:t xml:space="preserve"> Maximilian Margreiter:</w:t>
        <w:tab/>
        <w:t xml:space="preserve">Ich hasse den Winter und die Kälte  und die Nässe </w:t>
      </w:r>
    </w:p>
    <w:p>
      <w:pPr>
        <w:ind w:left="3600" w:hanging="3600"/>
      </w:pPr>
      <w:r>
        <w:rPr>
          <w:i/>
        </w:rPr>
        <w:t>16:25</w:t>
      </w:r>
      <w:r>
        <w:t xml:space="preserve"> Thomas Sundström:</w:t>
        <w:tab/>
        <w:t xml:space="preserve">ab heute um 1800 gibt es im salon die beste kaffeemaschine der welt, achso nein nicht die beste, die teuerste natürluch </w:t>
      </w:r>
    </w:p>
    <w:p>
      <w:pPr>
        <w:ind w:left="3600" w:hanging="3600"/>
      </w:pPr>
      <w:r>
        <w:rPr>
          <w:i/>
        </w:rPr>
        <w:t>16:29</w:t>
      </w:r>
      <w:r>
        <w:t xml:space="preserve"> Louis Springer:</w:t>
        <w:tab/>
        <w:t xml:space="preserve">@4368181537506 </w:t>
      </w:r>
    </w:p>
    <w:p>
      <w:pPr>
        <w:ind w:left="3600" w:hanging="3600"/>
      </w:pPr>
      <w:r>
        <w:rPr>
          <w:i/>
        </w:rPr>
        <w:t>16:31</w:t>
      </w:r>
      <w:r>
        <w:t xml:space="preserve"> Patrick Kerschbaumer:</w:t>
        <w:tab/>
        <w:t xml:space="preserve">Gh @436767272182 </w:t>
      </w:r>
    </w:p>
    <w:p>
      <w:pPr>
        <w:ind w:left="3600" w:hanging="3600"/>
      </w:pPr>
      <w:r>
        <w:rPr>
          <w:i/>
        </w:rPr>
        <w:t>16:31</w:t>
      </w:r>
      <w:r>
        <w:t xml:space="preserve"> Patrick Kerschbaumer:</w:t>
        <w:tab/>
        <w:t xml:space="preserve">Unnötig </w:t>
      </w:r>
    </w:p>
    <w:p>
      <w:pPr>
        <w:ind w:left="3600" w:hanging="3600"/>
      </w:pPr>
      <w:r>
        <w:rPr>
          <w:i/>
        </w:rPr>
        <w:t>16:33</w:t>
      </w:r>
      <w:r>
        <w:t xml:space="preserve"> Maximilian Margreiter:</w:t>
        <w:tab/>
        <w:t xml:space="preserve">Haha </w:t>
      </w:r>
    </w:p>
    <w:p>
      <w:pPr>
        <w:jc w:val="center"/>
      </w:pPr>
      <w:r>
        <w:t>22.10.2017</w:t>
      </w:r>
    </w:p>
    <w:p>
      <w:pPr>
        <w:ind w:left="3600" w:hanging="3600"/>
      </w:pPr>
      <w:r>
        <w:rPr>
          <w:i/>
        </w:rPr>
        <w:t>02:46</w:t>
      </w:r>
      <w:r>
        <w:t xml:space="preserve"> Thomas Sundström:</w:t>
        <w:tab/>
        <w:t xml:space="preserve">2017-10-22-VIDEO-00010430.mp4 &lt;‎attached&gt; </w:t>
      </w:r>
    </w:p>
    <w:p>
      <w:pPr>
        <w:ind w:left="3600" w:hanging="3600"/>
      </w:pPr>
      <w:r>
        <w:rPr>
          <w:i/>
        </w:rPr>
        <w:t>04:53</w:t>
      </w:r>
      <w:r>
        <w:t xml:space="preserve"> Louis Springer:</w:t>
        <w:tab/>
        <w:t xml:space="preserve">Hahahaha </w:t>
      </w:r>
    </w:p>
    <w:p>
      <w:pPr>
        <w:ind w:left="3600" w:hanging="3600"/>
      </w:pPr>
      <w:r>
        <w:rPr>
          <w:i/>
        </w:rPr>
        <w:t>04:53</w:t>
      </w:r>
      <w:r>
        <w:t xml:space="preserve"> Louis Springer:</w:t>
        <w:tab/>
        <w:t xml:space="preserve">Rotwein Orgie?? </w:t>
      </w:r>
    </w:p>
    <w:p>
      <w:pPr>
        <w:ind w:left="3600" w:hanging="3600"/>
      </w:pPr>
      <w:r>
        <w:rPr>
          <w:i/>
        </w:rPr>
        <w:t>10:20</w:t>
      </w:r>
      <w:r>
        <w:t xml:space="preserve"> Emil Paiker:</w:t>
        <w:tab/>
        <w:t xml:space="preserve">Fuuuck </w:t>
      </w:r>
    </w:p>
    <w:p>
      <w:pPr>
        <w:ind w:left="3600" w:hanging="3600"/>
      </w:pPr>
      <w:r>
        <w:rPr>
          <w:i/>
        </w:rPr>
        <w:t>12:34</w:t>
      </w:r>
      <w:r>
        <w:t xml:space="preserve"> Maximilian Margreiter:</w:t>
        <w:tab/>
        <w:t xml:space="preserve">Der Winter ist das schlimmste </w:t>
      </w:r>
    </w:p>
    <w:p>
      <w:pPr>
        <w:ind w:left="3600" w:hanging="3600"/>
      </w:pPr>
      <w:r>
        <w:rPr>
          <w:i/>
        </w:rPr>
        <w:t>14:10</w:t>
      </w:r>
      <w:r>
        <w:t xml:space="preserve"> Louis Springer:</w:t>
        <w:tab/>
        <w:t xml:space="preserve">Ja ganz fürchterlich </w:t>
      </w:r>
    </w:p>
    <w:p>
      <w:pPr>
        <w:ind w:left="3600" w:hanging="3600"/>
      </w:pPr>
      <w:r>
        <w:rPr>
          <w:i/>
        </w:rPr>
        <w:t>14:11</w:t>
      </w:r>
      <w:r>
        <w:t xml:space="preserve"> Thomas Sundström:</w:t>
        <w:tab/>
        <w:t xml:space="preserve">unmenschlich </w:t>
      </w:r>
    </w:p>
    <w:p>
      <w:pPr>
        <w:ind w:left="3600" w:hanging="3600"/>
      </w:pPr>
      <w:r>
        <w:rPr>
          <w:i/>
        </w:rPr>
        <w:t>14:41</w:t>
      </w:r>
      <w:r>
        <w:t xml:space="preserve"> Louis Springer:</w:t>
        <w:tab/>
        <w:t xml:space="preserve">Ja, hier hat's auch von durchschnittlich 34 Grad auf 30 runtergekühlt, ein einziger Alptraum </w:t>
      </w:r>
    </w:p>
    <w:p>
      <w:pPr>
        <w:ind w:left="3600" w:hanging="3600"/>
      </w:pPr>
      <w:r>
        <w:rPr>
          <w:i/>
        </w:rPr>
        <w:t>14:50</w:t>
      </w:r>
      <w:r>
        <w:t xml:space="preserve"> Maximilian Margreiter:</w:t>
        <w:tab/>
        <w:t xml:space="preserve">Du blöder Hund du  🐛 </w:t>
      </w:r>
    </w:p>
    <w:p>
      <w:pPr>
        <w:jc w:val="center"/>
      </w:pPr>
      <w:r>
        <w:t>23.10.2017</w:t>
      </w:r>
    </w:p>
    <w:p>
      <w:pPr>
        <w:ind w:left="3600" w:hanging="3600"/>
      </w:pPr>
      <w:r>
        <w:rPr>
          <w:i/>
        </w:rPr>
        <w:t>08:36</w:t>
      </w:r>
      <w:r>
        <w:t xml:space="preserve"> Julian Möhlen:</w:t>
        <w:tab/>
        <w:t xml:space="preserve">Bibber! Zuuu kalt einfach. Ich hab ein Doppelripp unter meinem Hemd an und der Wind fährt mir dennoch in die Knochen. </w:t>
      </w:r>
    </w:p>
    <w:p>
      <w:pPr>
        <w:ind w:left="3600" w:hanging="3600"/>
      </w:pPr>
      <w:r>
        <w:rPr>
          <w:i/>
        </w:rPr>
        <w:t>11:23</w:t>
      </w:r>
      <w:r>
        <w:t xml:space="preserve"> Louis Springer:</w:t>
        <w:tab/>
        <w:t xml:space="preserve">yo leidln, mein Semester endet am 10. Dez und ich bleibe danach noch bis zum 22. hier, wenn jmd von euch Bock auf Thai Inselhopping oder Trekking in Indonesien oder den Phillipinen hat muss er mir das bald sagen weil ich das langsam planen will. Cheers </w:t>
      </w:r>
    </w:p>
    <w:p>
      <w:pPr>
        <w:ind w:left="3600" w:hanging="3600"/>
      </w:pPr>
      <w:r>
        <w:rPr>
          <w:i/>
        </w:rPr>
        <w:t>11:34</w:t>
      </w:r>
      <w:r>
        <w:t xml:space="preserve"> Alexander Würz:</w:t>
        <w:tab/>
        <w:t xml:space="preserve">Okay </w:t>
      </w:r>
    </w:p>
    <w:p>
      <w:pPr>
        <w:ind w:left="3600" w:hanging="3600"/>
      </w:pPr>
      <w:r>
        <w:rPr>
          <w:i/>
        </w:rPr>
        <w:t>11:35</w:t>
      </w:r>
      <w:r>
        <w:t xml:space="preserve"> Alexander Würz:</w:t>
        <w:tab/>
        <w:t xml:space="preserve">Sehr wsl in </w:t>
      </w:r>
    </w:p>
    <w:p>
      <w:pPr>
        <w:ind w:left="3600" w:hanging="3600"/>
      </w:pPr>
      <w:r>
        <w:rPr>
          <w:i/>
        </w:rPr>
        <w:t>12:14</w:t>
      </w:r>
      <w:r>
        <w:t xml:space="preserve"> Julian Möhlen:</w:t>
        <w:tab/>
        <w:t xml:space="preserve">Klingt extrem geil, aber ich fürchte der boi ist zu busy im kalten wien. :/ </w:t>
      </w:r>
    </w:p>
    <w:p>
      <w:pPr>
        <w:ind w:left="3600" w:hanging="3600"/>
      </w:pPr>
      <w:r>
        <w:rPr>
          <w:i/>
        </w:rPr>
        <w:t>12:40</w:t>
      </w:r>
      <w:r>
        <w:t xml:space="preserve"> Louis Springer:</w:t>
        <w:tab/>
        <w:t xml:space="preserve">Sei kein blöder Hund </w:t>
      </w:r>
    </w:p>
    <w:p>
      <w:pPr>
        <w:ind w:left="3600" w:hanging="3600"/>
      </w:pPr>
      <w:r>
        <w:rPr>
          <w:i/>
        </w:rPr>
        <w:t>13:48</w:t>
      </w:r>
      <w:r>
        <w:t xml:space="preserve"> Maximilian Margreiter:</w:t>
        <w:tab/>
        <w:t xml:space="preserve">1400 kk Oder cc anyone?!? </w:t>
      </w:r>
    </w:p>
    <w:p>
      <w:pPr>
        <w:ind w:left="3600" w:hanging="3600"/>
      </w:pPr>
      <w:r>
        <w:rPr>
          <w:i/>
        </w:rPr>
        <w:t>13:48</w:t>
      </w:r>
      <w:r>
        <w:t xml:space="preserve"> Maximilian Margreiter:</w:t>
        <w:tab/>
        <w:t xml:space="preserve">Der Winter gehört verboten </w:t>
      </w:r>
    </w:p>
    <w:p>
      <w:pPr>
        <w:ind w:left="3600" w:hanging="3600"/>
      </w:pPr>
      <w:r>
        <w:rPr>
          <w:i/>
        </w:rPr>
        <w:t>14:02</w:t>
      </w:r>
      <w:r>
        <w:t xml:space="preserve"> Thomas Sundström:</w:t>
        <w:tab/>
        <w:t xml:space="preserve">cc jez </w:t>
      </w:r>
    </w:p>
    <w:p>
      <w:pPr>
        <w:ind w:left="3600" w:hanging="3600"/>
      </w:pPr>
      <w:r>
        <w:rPr>
          <w:i/>
        </w:rPr>
        <w:t>14:03</w:t>
      </w:r>
      <w:r>
        <w:t xml:space="preserve"> Maximilian Margreiter:</w:t>
        <w:tab/>
        <w:t xml:space="preserve">Ok </w:t>
      </w:r>
    </w:p>
    <w:p>
      <w:pPr>
        <w:ind w:left="3600" w:hanging="3600"/>
      </w:pPr>
      <w:r>
        <w:rPr>
          <w:i/>
        </w:rPr>
        <w:t>14:03</w:t>
      </w:r>
      <w:r>
        <w:t xml:space="preserve"> Maximilian Margreiter:</w:t>
        <w:tab/>
        <w:t xml:space="preserve">Jetzt </w:t>
      </w:r>
    </w:p>
    <w:p>
      <w:pPr>
        <w:ind w:left="3600" w:hanging="3600"/>
      </w:pPr>
      <w:r>
        <w:rPr>
          <w:i/>
        </w:rPr>
        <w:t>14:03</w:t>
      </w:r>
      <w:r>
        <w:t xml:space="preserve"> Thomas Sundström:</w:t>
        <w:tab/>
        <w:t xml:space="preserve">sitz scho dort </w:t>
      </w:r>
    </w:p>
    <w:p>
      <w:pPr>
        <w:ind w:left="3600" w:hanging="3600"/>
      </w:pPr>
      <w:r>
        <w:rPr>
          <w:i/>
        </w:rPr>
        <w:t>14:04</w:t>
      </w:r>
      <w:r>
        <w:t xml:space="preserve"> Maximilian Margreiter:</w:t>
        <w:tab/>
        <w:t xml:space="preserve">Perfekt </w:t>
      </w:r>
    </w:p>
    <w:p>
      <w:pPr>
        <w:ind w:left="3600" w:hanging="3600"/>
      </w:pPr>
      <w:r>
        <w:rPr>
          <w:i/>
        </w:rPr>
        <w:t>14:10</w:t>
      </w:r>
      <w:r>
        <w:t xml:space="preserve"> Benni Gröhs:</w:t>
        <w:tab/>
        <w:t xml:space="preserve">Seid ihr noch da?? </w:t>
      </w:r>
    </w:p>
    <w:p>
      <w:pPr>
        <w:ind w:left="3600" w:hanging="3600"/>
      </w:pPr>
      <w:r>
        <w:rPr>
          <w:i/>
        </w:rPr>
        <w:t>14:10</w:t>
      </w:r>
      <w:r>
        <w:t xml:space="preserve"> Benni Gröhs:</w:t>
        <w:tab/>
        <w:t xml:space="preserve">Komme aus Arbeit </w:t>
      </w:r>
    </w:p>
    <w:p>
      <w:pPr>
        <w:ind w:left="3600" w:hanging="3600"/>
      </w:pPr>
      <w:r>
        <w:rPr>
          <w:i/>
        </w:rPr>
        <w:t>15:47</w:t>
      </w:r>
      <w:r>
        <w:t xml:space="preserve"> Maximilian Margreiter:</w:t>
        <w:tab/>
        <w:t xml:space="preserve">Kaffee irgendwer </w:t>
      </w:r>
    </w:p>
    <w:p>
      <w:pPr>
        <w:ind w:left="3600" w:hanging="3600"/>
      </w:pPr>
      <w:r>
        <w:rPr>
          <w:i/>
        </w:rPr>
        <w:t>16:11</w:t>
      </w:r>
      <w:r>
        <w:t xml:space="preserve"> Julian Möhlen:</w:t>
        <w:tab/>
        <w:t xml:space="preserve">Ja, sehr gerne, bin gerade althanstrasse. </w:t>
      </w:r>
    </w:p>
    <w:p>
      <w:pPr>
        <w:ind w:left="3600" w:hanging="3600"/>
      </w:pPr>
      <w:r>
        <w:rPr>
          <w:i/>
        </w:rPr>
        <w:t>16:11</w:t>
      </w:r>
      <w:r>
        <w:t xml:space="preserve"> Julian Möhlen:</w:t>
        <w:tab/>
        <w:t xml:space="preserve">Brauche so 20-25 zum Schoto. </w:t>
      </w:r>
    </w:p>
    <w:p>
      <w:pPr>
        <w:ind w:left="3600" w:hanging="3600"/>
      </w:pPr>
      <w:r>
        <w:rPr>
          <w:i/>
        </w:rPr>
        <w:t>16:12</w:t>
      </w:r>
      <w:r>
        <w:t xml:space="preserve"> Maximilian Margreiter:</w:t>
        <w:tab/>
        <w:t xml:space="preserve">Ok Ghhh jetzt bin ich gerade in die albertina gegangen  25 min schottentor </w:t>
      </w:r>
    </w:p>
    <w:p>
      <w:pPr>
        <w:ind w:left="3600" w:hanging="3600"/>
      </w:pPr>
      <w:r>
        <w:rPr>
          <w:i/>
        </w:rPr>
        <w:t>16:13</w:t>
      </w:r>
      <w:r>
        <w:t xml:space="preserve"> Maximilian Margreiter:</w:t>
        <w:tab/>
        <w:t xml:space="preserve">Albertina so wieso unerträglich  viel zu viele Leute </w:t>
      </w:r>
    </w:p>
    <w:p>
      <w:pPr>
        <w:ind w:left="3600" w:hanging="3600"/>
      </w:pPr>
      <w:r>
        <w:rPr>
          <w:i/>
        </w:rPr>
        <w:t>16:17</w:t>
      </w:r>
      <w:r>
        <w:t xml:space="preserve"> Alexander Würz:</w:t>
        <w:tab/>
        <w:t xml:space="preserve">Ja nur voll, war letzte Woche </w:t>
      </w:r>
    </w:p>
    <w:p>
      <w:pPr>
        <w:ind w:left="3600" w:hanging="3600"/>
      </w:pPr>
      <w:r>
        <w:rPr>
          <w:i/>
        </w:rPr>
        <w:t>16:18</w:t>
      </w:r>
      <w:r>
        <w:t xml:space="preserve"> Alexander Würz:</w:t>
        <w:tab/>
        <w:t xml:space="preserve">Leute lieben raffael </w:t>
      </w:r>
    </w:p>
    <w:p>
      <w:pPr>
        <w:ind w:left="3600" w:hanging="3600"/>
      </w:pPr>
      <w:r>
        <w:rPr>
          <w:i/>
        </w:rPr>
        <w:t>16:20</w:t>
      </w:r>
      <w:r>
        <w:t xml:space="preserve"> Maximilian Margreiter:</w:t>
        <w:tab/>
        <w:t xml:space="preserve">Ganz arg nach nie so viele Menschen dortgesehen </w:t>
      </w:r>
    </w:p>
    <w:p>
      <w:pPr>
        <w:ind w:left="3600" w:hanging="3600"/>
      </w:pPr>
      <w:r>
        <w:rPr>
          <w:i/>
        </w:rPr>
        <w:t>16:23</w:t>
      </w:r>
      <w:r>
        <w:t xml:space="preserve"> Julian Möhlen:</w:t>
        <w:tab/>
        <w:t xml:space="preserve">"Ich sehe vor lauter Menschen die Bilder nicht!" </w:t>
      </w:r>
    </w:p>
    <w:p>
      <w:pPr>
        <w:jc w:val="center"/>
      </w:pPr>
      <w:r>
        <w:t>24.10.2017</w:t>
      </w:r>
    </w:p>
    <w:p>
      <w:pPr>
        <w:ind w:left="3600" w:hanging="3600"/>
      </w:pPr>
      <w:r>
        <w:rPr>
          <w:i/>
        </w:rPr>
        <w:t>07:10</w:t>
      </w:r>
      <w:r>
        <w:t xml:space="preserve"> Maximilian Margreiter:</w:t>
        <w:tab/>
        <w:t xml:space="preserve">Extremer Kater es geht mir ganz grauslich wie ist das möglich wir haben gestern doch nicht so viel getrunken ich verstehe den Alkohol nicht </w:t>
      </w:r>
    </w:p>
    <w:p>
      <w:pPr>
        <w:ind w:left="3600" w:hanging="3600"/>
      </w:pPr>
      <w:r>
        <w:rPr>
          <w:i/>
        </w:rPr>
        <w:t>11:14</w:t>
      </w:r>
      <w:r>
        <w:t xml:space="preserve"> Thomas Sundström:</w:t>
        <w:tab/>
        <w:t xml:space="preserve">wer will heut was essen gehn </w:t>
      </w:r>
    </w:p>
    <w:p>
      <w:pPr>
        <w:ind w:left="3600" w:hanging="3600"/>
      </w:pPr>
      <w:r>
        <w:rPr>
          <w:i/>
        </w:rPr>
        <w:t>11:14</w:t>
      </w:r>
      <w:r>
        <w:t xml:space="preserve"> Thomas Sundström:</w:t>
        <w:tab/>
        <w:t xml:space="preserve">mir gehts übrigens blendenf </w:t>
      </w:r>
    </w:p>
    <w:p>
      <w:pPr>
        <w:ind w:left="3600" w:hanging="3600"/>
      </w:pPr>
      <w:r>
        <w:rPr>
          <w:i/>
        </w:rPr>
        <w:t>11:41</w:t>
      </w:r>
      <w:r>
        <w:t xml:space="preserve"> Thomas Sundström:</w:t>
        <w:tab/>
        <w:t xml:space="preserve">??! </w:t>
      </w:r>
    </w:p>
    <w:p>
      <w:pPr>
        <w:ind w:left="3600" w:hanging="3600"/>
      </w:pPr>
      <w:r>
        <w:rPr>
          <w:i/>
        </w:rPr>
        <w:t>11:42</w:t>
      </w:r>
      <w:r>
        <w:t xml:space="preserve"> Thomas Sundström:</w:t>
        <w:tab/>
        <w:t xml:space="preserve">????! </w:t>
      </w:r>
    </w:p>
    <w:p>
      <w:pPr>
        <w:ind w:left="3600" w:hanging="3600"/>
      </w:pPr>
      <w:r>
        <w:rPr>
          <w:i/>
        </w:rPr>
        <w:t>14:04</w:t>
      </w:r>
      <w:r>
        <w:t xml:space="preserve"> Thomas Sundström:</w:t>
        <w:tab/>
        <w:t xml:space="preserve">cc anyone? </w:t>
      </w:r>
    </w:p>
    <w:p>
      <w:pPr>
        <w:ind w:left="3600" w:hanging="3600"/>
      </w:pPr>
      <w:r>
        <w:rPr>
          <w:i/>
        </w:rPr>
        <w:t>14:20</w:t>
      </w:r>
      <w:r>
        <w:t xml:space="preserve"> Benni Gröhs:</w:t>
        <w:tab/>
        <w:t xml:space="preserve">Leider nicht, bin noch länger in der Arbeit -.- scheiss </w:t>
      </w:r>
    </w:p>
    <w:p>
      <w:pPr>
        <w:ind w:left="3600" w:hanging="3600"/>
      </w:pPr>
      <w:r>
        <w:rPr>
          <w:i/>
        </w:rPr>
        <w:t>15:43</w:t>
      </w:r>
      <w:r>
        <w:t xml:space="preserve"> Thomas Sundström:</w:t>
        <w:tab/>
        <w:t xml:space="preserve">meldung wenn fertig </w:t>
      </w:r>
    </w:p>
    <w:p>
      <w:pPr>
        <w:jc w:val="center"/>
      </w:pPr>
      <w:r>
        <w:t>25.10.2017</w:t>
      </w:r>
    </w:p>
    <w:p>
      <w:pPr>
        <w:ind w:left="3600" w:hanging="3600"/>
      </w:pPr>
      <w:r>
        <w:rPr>
          <w:i/>
        </w:rPr>
        <w:t>13:24</w:t>
      </w:r>
      <w:r>
        <w:t xml:space="preserve"> Benni Gröhs:</w:t>
        <w:tab/>
        <w:t xml:space="preserve">Kk Bzw Cc anyone? </w:t>
      </w:r>
    </w:p>
    <w:p>
      <w:pPr>
        <w:ind w:left="3600" w:hanging="3600"/>
      </w:pPr>
      <w:r>
        <w:rPr>
          <w:i/>
        </w:rPr>
        <w:t>13:31</w:t>
      </w:r>
      <w:r>
        <w:t xml:space="preserve"> Thomas Sundström:</w:t>
        <w:tab/>
        <w:t xml:space="preserve">ja in 30 min </w:t>
      </w:r>
    </w:p>
    <w:p>
      <w:pPr>
        <w:ind w:left="3600" w:hanging="3600"/>
      </w:pPr>
      <w:r>
        <w:rPr>
          <w:i/>
        </w:rPr>
        <w:t>13:33</w:t>
      </w:r>
      <w:r>
        <w:t xml:space="preserve"> Benni Gröhs:</w:t>
        <w:tab/>
        <w:t xml:space="preserve">Passt schreib wenn du da bist </w:t>
      </w:r>
    </w:p>
    <w:p>
      <w:pPr>
        <w:ind w:left="3600" w:hanging="3600"/>
      </w:pPr>
      <w:r>
        <w:rPr>
          <w:i/>
        </w:rPr>
        <w:t>13:33</w:t>
      </w:r>
      <w:r>
        <w:t xml:space="preserve"> Thomas Sundström:</w:t>
        <w:tab/>
        <w:t xml:space="preserve">top </w:t>
      </w:r>
    </w:p>
    <w:p>
      <w:pPr>
        <w:ind w:left="3600" w:hanging="3600"/>
      </w:pPr>
      <w:r>
        <w:rPr>
          <w:i/>
        </w:rPr>
        <w:t>14:13</w:t>
      </w:r>
      <w:r>
        <w:t xml:space="preserve"> Thomas Sundström:</w:t>
        <w:tab/>
        <w:t xml:space="preserve">brauche noch 10 min </w:t>
      </w:r>
    </w:p>
    <w:p>
      <w:pPr>
        <w:ind w:left="3600" w:hanging="3600"/>
      </w:pPr>
      <w:r>
        <w:rPr>
          <w:i/>
        </w:rPr>
        <w:t>14:17</w:t>
      </w:r>
      <w:r>
        <w:t xml:space="preserve"> Benni Gröhs:</w:t>
        <w:tab/>
        <w:t xml:space="preserve">Ok </w:t>
      </w:r>
    </w:p>
    <w:p>
      <w:pPr>
        <w:ind w:left="3600" w:hanging="3600"/>
      </w:pPr>
      <w:r>
        <w:rPr>
          <w:i/>
        </w:rPr>
        <w:t>14:25</w:t>
      </w:r>
      <w:r>
        <w:t xml:space="preserve"> Thomas Sundström:</w:t>
        <w:tab/>
        <w:t xml:space="preserve">da </w:t>
      </w:r>
    </w:p>
    <w:p>
      <w:pPr>
        <w:ind w:left="3600" w:hanging="3600"/>
      </w:pPr>
      <w:r>
        <w:rPr>
          <w:i/>
        </w:rPr>
        <w:t>14:28</w:t>
      </w:r>
      <w:r>
        <w:t xml:space="preserve"> Benni Gröhs:</w:t>
        <w:tab/>
        <w:t xml:space="preserve">Nein </w:t>
      </w:r>
    </w:p>
    <w:p>
      <w:pPr>
        <w:ind w:left="3600" w:hanging="3600"/>
      </w:pPr>
      <w:r>
        <w:rPr>
          <w:i/>
        </w:rPr>
        <w:t>14:28</w:t>
      </w:r>
      <w:r>
        <w:t xml:space="preserve"> Benni Gröhs:</w:t>
        <w:tab/>
        <w:t xml:space="preserve">Wo </w:t>
      </w:r>
    </w:p>
    <w:p>
      <w:pPr>
        <w:ind w:left="3600" w:hanging="3600"/>
      </w:pPr>
      <w:r>
        <w:rPr>
          <w:i/>
        </w:rPr>
        <w:t>14:28</w:t>
      </w:r>
      <w:r>
        <w:t xml:space="preserve"> Benni Gröhs:</w:t>
        <w:tab/>
        <w:t xml:space="preserve">Bin cc </w:t>
      </w:r>
    </w:p>
    <w:p>
      <w:pPr>
        <w:ind w:left="3600" w:hanging="3600"/>
      </w:pPr>
      <w:r>
        <w:rPr>
          <w:i/>
        </w:rPr>
        <w:t>17:02</w:t>
      </w:r>
      <w:r>
        <w:t xml:space="preserve"> Maximilian Margreiter:</w:t>
        <w:tab/>
        <w:t xml:space="preserve">Kk anyone </w:t>
      </w:r>
    </w:p>
    <w:p>
      <w:pPr>
        <w:ind w:left="3600" w:hanging="3600"/>
      </w:pPr>
      <w:r>
        <w:rPr>
          <w:i/>
        </w:rPr>
        <w:t>17:04</w:t>
      </w:r>
      <w:r>
        <w:t xml:space="preserve"> Thomas Sundström:</w:t>
        <w:tab/>
        <w:t xml:space="preserve">grade weg </w:t>
      </w:r>
    </w:p>
    <w:p>
      <w:pPr>
        <w:ind w:left="3600" w:hanging="3600"/>
      </w:pPr>
      <w:r>
        <w:rPr>
          <w:i/>
        </w:rPr>
        <w:t>17:05</w:t>
      </w:r>
      <w:r>
        <w:t xml:space="preserve"> Thomas Sundström:</w:t>
        <w:tab/>
        <w:t xml:space="preserve">kann mich anbietende </w:t>
      </w:r>
    </w:p>
    <w:p>
      <w:pPr>
        <w:ind w:left="3600" w:hanging="3600"/>
      </w:pPr>
      <w:r>
        <w:rPr>
          <w:i/>
        </w:rPr>
        <w:t>21:01</w:t>
      </w:r>
      <w:r>
        <w:t xml:space="preserve"> Maximilian Margreiter:</w:t>
        <w:tab/>
        <w:t xml:space="preserve">2017-10-25-PHOTO-00010484.jpg &lt;‎attached&gt; </w:t>
      </w:r>
    </w:p>
    <w:p>
      <w:pPr>
        <w:ind w:left="3600" w:hanging="3600"/>
      </w:pPr>
      <w:r>
        <w:rPr>
          <w:i/>
        </w:rPr>
        <w:t>21:31</w:t>
      </w:r>
      <w:r>
        <w:t xml:space="preserve"> Patrick Kerschbaumer:</w:t>
        <w:tab/>
        <w:t xml:space="preserve">Haha nur gut </w:t>
      </w:r>
    </w:p>
    <w:p>
      <w:pPr>
        <w:ind w:left="3600" w:hanging="3600"/>
      </w:pPr>
      <w:r>
        <w:rPr>
          <w:i/>
        </w:rPr>
        <w:t>21:31</w:t>
      </w:r>
      <w:r>
        <w:t xml:space="preserve"> Julian Möhlen:</w:t>
        <w:tab/>
        <w:t xml:space="preserve">Ja, Rühm brauche ich dringend, habe im Museum etwas durchgeblättert, extrem geil! </w:t>
      </w:r>
    </w:p>
    <w:p>
      <w:pPr>
        <w:ind w:left="3600" w:hanging="3600"/>
      </w:pPr>
      <w:r>
        <w:rPr>
          <w:i/>
        </w:rPr>
        <w:t>21:32</w:t>
      </w:r>
      <w:r>
        <w:t xml:space="preserve"> Maximilian Margreiter:</w:t>
        <w:tab/>
        <w:t xml:space="preserve">Ich lache seit einer Stunde laut ... extrem Glück gehabt vier Bänder der Werkausgabe für 30€ bekommen weil es Mängelexemplare sind </w:t>
      </w:r>
    </w:p>
    <w:p>
      <w:pPr>
        <w:ind w:left="3600" w:hanging="3600"/>
      </w:pPr>
      <w:r>
        <w:rPr>
          <w:i/>
        </w:rPr>
        <w:t>21:34</w:t>
      </w:r>
      <w:r>
        <w:t xml:space="preserve"> Julian Möhlen:</w:t>
        <w:tab/>
        <w:t xml:space="preserve">Echt? Wo und wie? </w:t>
      </w:r>
    </w:p>
    <w:p>
      <w:pPr>
        <w:ind w:left="3600" w:hanging="3600"/>
      </w:pPr>
      <w:r>
        <w:rPr>
          <w:i/>
        </w:rPr>
        <w:t>21:34</w:t>
      </w:r>
      <w:r>
        <w:t xml:space="preserve"> Julian Möhlen:</w:t>
        <w:tab/>
        <w:t xml:space="preserve">Sind es die dicken, gelben? </w:t>
      </w:r>
    </w:p>
    <w:p>
      <w:pPr>
        <w:ind w:left="3600" w:hanging="3600"/>
      </w:pPr>
      <w:r>
        <w:rPr>
          <w:i/>
        </w:rPr>
        <w:t>21:34</w:t>
      </w:r>
      <w:r>
        <w:t xml:space="preserve"> Maximilian Margreiter:</w:t>
        <w:tab/>
        <w:t xml:space="preserve">Ja zvab </w:t>
      </w:r>
    </w:p>
    <w:p>
      <w:pPr>
        <w:ind w:left="3600" w:hanging="3600"/>
      </w:pPr>
      <w:r>
        <w:rPr>
          <w:i/>
        </w:rPr>
        <w:t>21:34</w:t>
      </w:r>
      <w:r>
        <w:t xml:space="preserve"> Julian Möhlen:</w:t>
        <w:tab/>
        <w:t xml:space="preserve">Aha, Okidoki. </w:t>
      </w:r>
    </w:p>
    <w:p>
      <w:pPr>
        <w:ind w:left="3600" w:hanging="3600"/>
      </w:pPr>
      <w:r>
        <w:rPr>
          <w:i/>
        </w:rPr>
        <w:t>21:34</w:t>
      </w:r>
      <w:r>
        <w:t xml:space="preserve"> Julian Möhlen:</w:t>
        <w:tab/>
        <w:t xml:space="preserve">Merci! </w:t>
      </w:r>
    </w:p>
    <w:p>
      <w:pPr>
        <w:ind w:left="3600" w:hanging="3600"/>
      </w:pPr>
      <w:r>
        <w:rPr>
          <w:i/>
        </w:rPr>
        <w:t>21:35</w:t>
      </w:r>
      <w:r>
        <w:t xml:space="preserve"> Julian Möhlen:</w:t>
        <w:tab/>
        <w:t xml:space="preserve">Andere frage: geht jemand von euch zum alt-Schotten ball? Lohnt sich das? Ich war noch nie dort... </w:t>
      </w:r>
    </w:p>
    <w:p>
      <w:pPr>
        <w:jc w:val="center"/>
      </w:pPr>
      <w:r>
        <w:t>26.10.2017</w:t>
      </w:r>
    </w:p>
    <w:p>
      <w:pPr>
        <w:ind w:left="3600" w:hanging="3600"/>
      </w:pPr>
      <w:r>
        <w:rPr>
          <w:i/>
        </w:rPr>
        <w:t>04:05</w:t>
      </w:r>
      <w:r>
        <w:t xml:space="preserve"> Thomas Sundström:</w:t>
        <w:tab/>
        <w:t xml:space="preserve">extreeem geil </w:t>
      </w:r>
    </w:p>
    <w:p>
      <w:pPr>
        <w:jc w:val="center"/>
      </w:pPr>
      <w:r>
        <w:t>27.10.2017</w:t>
      </w:r>
    </w:p>
    <w:p>
      <w:pPr>
        <w:ind w:left="3600" w:hanging="3600"/>
      </w:pPr>
      <w:r>
        <w:rPr>
          <w:i/>
        </w:rPr>
        <w:t>14:22</w:t>
      </w:r>
      <w:r>
        <w:t xml:space="preserve"> Thomas Sundström:</w:t>
        <w:tab/>
        <w:t xml:space="preserve">das wars jez mit der schonfrist, es ist aus, das wetter ist ein graus. </w:t>
      </w:r>
    </w:p>
    <w:p>
      <w:pPr>
        <w:ind w:left="3600" w:hanging="3600"/>
      </w:pPr>
      <w:r>
        <w:rPr>
          <w:i/>
        </w:rPr>
        <w:t>14:23</w:t>
      </w:r>
      <w:r>
        <w:t xml:space="preserve"> Maximilian Margreiter:</w:t>
        <w:tab/>
        <w:t xml:space="preserve">Haha ganz grauslich ist es Instant Sizilien wäre angesagt </w:t>
      </w:r>
    </w:p>
    <w:p>
      <w:pPr>
        <w:ind w:left="3600" w:hanging="3600"/>
      </w:pPr>
      <w:r>
        <w:rPr>
          <w:i/>
        </w:rPr>
        <w:t>14:23</w:t>
      </w:r>
      <w:r>
        <w:t xml:space="preserve"> Thomas Sundström:</w:t>
        <w:tab/>
        <w:t xml:space="preserve">ja meine finanzen lassen es nicht zu </w:t>
      </w:r>
    </w:p>
    <w:p>
      <w:pPr>
        <w:ind w:left="3600" w:hanging="3600"/>
      </w:pPr>
      <w:r>
        <w:rPr>
          <w:i/>
        </w:rPr>
        <w:t>14:24</w:t>
      </w:r>
      <w:r>
        <w:t xml:space="preserve"> Louis Springer:</w:t>
        <w:tab/>
        <w:t xml:space="preserve">Sizilien in für April </w:t>
      </w:r>
    </w:p>
    <w:p>
      <w:pPr>
        <w:ind w:left="3600" w:hanging="3600"/>
      </w:pPr>
      <w:r>
        <w:rPr>
          <w:i/>
        </w:rPr>
        <w:t>14:24</w:t>
      </w:r>
      <w:r>
        <w:t xml:space="preserve"> Thomas Sundström:</w:t>
        <w:tab/>
        <w:t xml:space="preserve">schokoladenprinzessin </w:t>
      </w:r>
    </w:p>
    <w:p>
      <w:pPr>
        <w:ind w:left="3600" w:hanging="3600"/>
      </w:pPr>
      <w:r>
        <w:rPr>
          <w:i/>
        </w:rPr>
        <w:t>14:24</w:t>
      </w:r>
      <w:r>
        <w:t xml:space="preserve"> Thomas Sundström:</w:t>
        <w:tab/>
        <w:t xml:space="preserve">auch extrem in </w:t>
      </w:r>
    </w:p>
    <w:p>
      <w:pPr>
        <w:ind w:left="3600" w:hanging="3600"/>
      </w:pPr>
      <w:r>
        <w:rPr>
          <w:i/>
        </w:rPr>
        <w:t>14:24</w:t>
      </w:r>
      <w:r>
        <w:t xml:space="preserve"> Louis Springer:</w:t>
        <w:tab/>
        <w:t xml:space="preserve">😍😍😍 </w:t>
      </w:r>
    </w:p>
    <w:p>
      <w:pPr>
        <w:ind w:left="3600" w:hanging="3600"/>
      </w:pPr>
      <w:r>
        <w:rPr>
          <w:i/>
        </w:rPr>
        <w:t>14:25</w:t>
      </w:r>
      <w:r>
        <w:t xml:space="preserve"> Thomas Sundström:</w:t>
        <w:tab/>
        <w:t xml:space="preserve">was is mit anfang februar </w:t>
      </w:r>
    </w:p>
    <w:p>
      <w:pPr>
        <w:ind w:left="3600" w:hanging="3600"/>
      </w:pPr>
      <w:r>
        <w:rPr>
          <w:i/>
        </w:rPr>
        <w:t>14:25</w:t>
      </w:r>
      <w:r>
        <w:t xml:space="preserve"> Thomas Sundström:</w:t>
        <w:tab/>
        <w:t xml:space="preserve">da machma auch was </w:t>
      </w:r>
    </w:p>
    <w:p>
      <w:pPr>
        <w:ind w:left="3600" w:hanging="3600"/>
      </w:pPr>
      <w:r>
        <w:rPr>
          <w:i/>
        </w:rPr>
        <w:t>14:25</w:t>
      </w:r>
      <w:r>
        <w:t xml:space="preserve"> Louis Springer:</w:t>
        <w:tab/>
        <w:t xml:space="preserve">Oh Gott die eine am Strand in Mondello war instant boner </w:t>
      </w:r>
    </w:p>
    <w:p>
      <w:pPr>
        <w:ind w:left="3600" w:hanging="3600"/>
      </w:pPr>
      <w:r>
        <w:rPr>
          <w:i/>
        </w:rPr>
        <w:t>14:25</w:t>
      </w:r>
      <w:r>
        <w:t xml:space="preserve"> Thomas Sundström:</w:t>
        <w:tab/>
        <w:t xml:space="preserve">man kann nie genug in den urlaub </w:t>
      </w:r>
    </w:p>
    <w:p>
      <w:pPr>
        <w:ind w:left="3600" w:hanging="3600"/>
      </w:pPr>
      <w:r>
        <w:rPr>
          <w:i/>
        </w:rPr>
        <w:t>14:25</w:t>
      </w:r>
      <w:r>
        <w:t xml:space="preserve"> Thomas Sundström:</w:t>
        <w:tab/>
        <w:t xml:space="preserve">jaaaa ganz arg </w:t>
      </w:r>
    </w:p>
    <w:p>
      <w:pPr>
        <w:ind w:left="3600" w:hanging="3600"/>
      </w:pPr>
      <w:r>
        <w:rPr>
          <w:i/>
        </w:rPr>
        <w:t>14:25</w:t>
      </w:r>
      <w:r>
        <w:t xml:space="preserve"> Louis Springer:</w:t>
        <w:tab/>
        <w:t xml:space="preserve">absurdes Schokoladenpüppchen </w:t>
      </w:r>
    </w:p>
    <w:p>
      <w:pPr>
        <w:ind w:left="3600" w:hanging="3600"/>
      </w:pPr>
      <w:r>
        <w:rPr>
          <w:i/>
        </w:rPr>
        <w:t>14:26</w:t>
      </w:r>
      <w:r>
        <w:t xml:space="preserve"> Louis Springer:</w:t>
        <w:tab/>
        <w:t xml:space="preserve">Schoggipüppli </w:t>
      </w:r>
    </w:p>
    <w:p>
      <w:pPr>
        <w:ind w:left="3600" w:hanging="3600"/>
      </w:pPr>
      <w:r>
        <w:rPr>
          <w:i/>
        </w:rPr>
        <w:t>14:26</w:t>
      </w:r>
      <w:r>
        <w:t xml:space="preserve"> Thomas Sundström:</w:t>
        <w:tab/>
        <w:t xml:space="preserve">hahaha </w:t>
      </w:r>
    </w:p>
    <w:p>
      <w:pPr>
        <w:ind w:left="3600" w:hanging="3600"/>
      </w:pPr>
      <w:r>
        <w:rPr>
          <w:i/>
        </w:rPr>
        <w:t>14:26</w:t>
      </w:r>
      <w:r>
        <w:t xml:space="preserve"> Thomas Sundström:</w:t>
        <w:tab/>
        <w:t xml:space="preserve">du vergisst eh nicht unser skypedate? </w:t>
      </w:r>
    </w:p>
    <w:p>
      <w:pPr>
        <w:ind w:left="3600" w:hanging="3600"/>
      </w:pPr>
      <w:r>
        <w:rPr>
          <w:i/>
        </w:rPr>
        <w:t>14:27</w:t>
      </w:r>
      <w:r>
        <w:t xml:space="preserve"> Maximilian Margreiter:</w:t>
        <w:tab/>
        <w:t xml:space="preserve">Zuviel </w:t>
      </w:r>
    </w:p>
    <w:p>
      <w:pPr>
        <w:ind w:left="3600" w:hanging="3600"/>
      </w:pPr>
      <w:r>
        <w:rPr>
          <w:i/>
        </w:rPr>
        <w:t>14:29</w:t>
      </w:r>
      <w:r>
        <w:t xml:space="preserve"> Louis Springer:</w:t>
        <w:tab/>
        <w:t xml:space="preserve">Nein nein </w:t>
      </w:r>
    </w:p>
    <w:p>
      <w:pPr>
        <w:ind w:left="3600" w:hanging="3600"/>
      </w:pPr>
      <w:r>
        <w:rPr>
          <w:i/>
        </w:rPr>
        <w:t>14:40</w:t>
      </w:r>
      <w:r>
        <w:t xml:space="preserve"> Julian Möhlen:</w:t>
        <w:tab/>
        <w:t xml:space="preserve">#sitonmylaps </w:t>
      </w:r>
    </w:p>
    <w:p>
      <w:pPr>
        <w:ind w:left="3600" w:hanging="3600"/>
      </w:pPr>
      <w:r>
        <w:rPr>
          <w:i/>
        </w:rPr>
        <w:t>23:21</w:t>
      </w:r>
      <w:r>
        <w:t xml:space="preserve"> Maximilian Margreiter:</w:t>
        <w:tab/>
        <w:t xml:space="preserve">Ein Bier jemand ? </w:t>
      </w:r>
    </w:p>
    <w:p>
      <w:pPr>
        <w:ind w:left="3600" w:hanging="3600"/>
      </w:pPr>
      <w:r>
        <w:rPr>
          <w:i/>
        </w:rPr>
        <w:t>23:21</w:t>
      </w:r>
      <w:r>
        <w:t xml:space="preserve"> Thomas Sundström:</w:t>
        <w:tab/>
        <w:t xml:space="preserve">bin im flex </w:t>
      </w:r>
    </w:p>
    <w:p>
      <w:pPr>
        <w:ind w:left="3600" w:hanging="3600"/>
      </w:pPr>
      <w:r>
        <w:rPr>
          <w:i/>
        </w:rPr>
        <w:t>23:21</w:t>
      </w:r>
      <w:r>
        <w:t xml:space="preserve"> Thomas Sundström:</w:t>
        <w:tab/>
        <w:t xml:space="preserve">#jugendnachholn </w:t>
      </w:r>
    </w:p>
    <w:p>
      <w:pPr>
        <w:ind w:left="3600" w:hanging="3600"/>
      </w:pPr>
      <w:r>
        <w:rPr>
          <w:i/>
        </w:rPr>
        <w:t>23:21</w:t>
      </w:r>
      <w:r>
        <w:t xml:space="preserve"> Thomas Sundström:</w:t>
        <w:tab/>
        <w:t xml:space="preserve">#niemehr30 </w:t>
      </w:r>
    </w:p>
    <w:p>
      <w:pPr>
        <w:ind w:left="3600" w:hanging="3600"/>
      </w:pPr>
      <w:r>
        <w:rPr>
          <w:i/>
        </w:rPr>
        <w:t>23:21</w:t>
      </w:r>
      <w:r>
        <w:t xml:space="preserve"> Thomas Sundström:</w:t>
        <w:tab/>
        <w:t xml:space="preserve">danach worgel </w:t>
      </w:r>
    </w:p>
    <w:p>
      <w:pPr>
        <w:ind w:left="3600" w:hanging="3600"/>
      </w:pPr>
      <w:r>
        <w:rPr>
          <w:i/>
        </w:rPr>
        <w:t>23:21</w:t>
      </w:r>
      <w:r>
        <w:t xml:space="preserve"> Benedikt Gruber:</w:t>
        <w:tab/>
        <w:t xml:space="preserve">#pädo </w:t>
      </w:r>
    </w:p>
    <w:p>
      <w:pPr>
        <w:ind w:left="3600" w:hanging="3600"/>
      </w:pPr>
      <w:r>
        <w:rPr>
          <w:i/>
        </w:rPr>
        <w:t>23:22</w:t>
      </w:r>
      <w:r>
        <w:t xml:space="preserve"> Maximilian Margreiter:</w:t>
        <w:tab/>
        <w:t xml:space="preserve">Haha </w:t>
      </w:r>
    </w:p>
    <w:p>
      <w:pPr>
        <w:ind w:left="3600" w:hanging="3600"/>
      </w:pPr>
      <w:r>
        <w:rPr>
          <w:i/>
        </w:rPr>
        <w:t>23:22</w:t>
      </w:r>
      <w:r>
        <w:t xml:space="preserve"> Thomas Sundström:</w:t>
        <w:tab/>
        <w:t xml:space="preserve">haha benedikt? </w:t>
      </w:r>
    </w:p>
    <w:p>
      <w:pPr>
        <w:ind w:left="3600" w:hanging="3600"/>
      </w:pPr>
      <w:r>
        <w:rPr>
          <w:i/>
        </w:rPr>
        <w:t>23:22</w:t>
      </w:r>
      <w:r>
        <w:t xml:space="preserve"> Thomas Sundström:</w:t>
        <w:tab/>
        <w:t xml:space="preserve">is that u? </w:t>
      </w:r>
    </w:p>
    <w:p>
      <w:pPr>
        <w:ind w:left="3600" w:hanging="3600"/>
      </w:pPr>
      <w:r>
        <w:rPr>
          <w:i/>
        </w:rPr>
        <w:t>23:22</w:t>
      </w:r>
      <w:r>
        <w:t xml:space="preserve"> Benedikt Gruber:</w:t>
        <w:tab/>
        <w:t xml:space="preserve">Schon. </w:t>
      </w:r>
    </w:p>
    <w:p>
      <w:pPr>
        <w:ind w:left="3600" w:hanging="3600"/>
      </w:pPr>
      <w:r>
        <w:rPr>
          <w:i/>
        </w:rPr>
        <w:t>23:23</w:t>
      </w:r>
      <w:r>
        <w:t xml:space="preserve"> Maximilian Margreiter:</w:t>
        <w:tab/>
        <w:t xml:space="preserve">Was machst du im flex </w:t>
      </w:r>
    </w:p>
    <w:p>
      <w:pPr>
        <w:ind w:left="3600" w:hanging="3600"/>
      </w:pPr>
      <w:r>
        <w:rPr>
          <w:i/>
        </w:rPr>
        <w:t>23:38</w:t>
      </w:r>
      <w:r>
        <w:t xml:space="preserve"> Thomas Sundström:</w:t>
        <w:tab/>
        <w:t xml:space="preserve">joes band </w:t>
      </w:r>
    </w:p>
    <w:p>
      <w:pPr>
        <w:ind w:left="3600" w:hanging="3600"/>
      </w:pPr>
      <w:r>
        <w:rPr>
          <w:i/>
        </w:rPr>
        <w:t>23:40</w:t>
      </w:r>
      <w:r>
        <w:t xml:space="preserve"> Patrick Kerschbaumer:</w:t>
        <w:tab/>
        <w:t xml:space="preserve">Ist das eine neue Droge? </w:t>
      </w:r>
    </w:p>
    <w:p>
      <w:pPr>
        <w:ind w:left="3600" w:hanging="3600"/>
      </w:pPr>
      <w:r>
        <w:rPr>
          <w:i/>
        </w:rPr>
        <w:t>23:41</w:t>
      </w:r>
      <w:r>
        <w:t xml:space="preserve"> Maximilian Margreiter:</w:t>
        <w:tab/>
        <w:t xml:space="preserve">Haha </w:t>
      </w:r>
    </w:p>
    <w:p>
      <w:pPr>
        <w:jc w:val="center"/>
      </w:pPr>
      <w:r>
        <w:t>28.10.2017</w:t>
      </w:r>
    </w:p>
    <w:p>
      <w:pPr>
        <w:ind w:left="3600" w:hanging="3600"/>
      </w:pPr>
      <w:r>
        <w:rPr>
          <w:i/>
        </w:rPr>
        <w:t>00:46</w:t>
      </w:r>
      <w:r>
        <w:t xml:space="preserve"> Thomas Sundström:</w:t>
        <w:tab/>
        <w:t xml:space="preserve">wer kommt in die worgl </w:t>
      </w:r>
    </w:p>
    <w:p>
      <w:pPr>
        <w:ind w:left="3600" w:hanging="3600"/>
      </w:pPr>
      <w:r>
        <w:rPr>
          <w:i/>
        </w:rPr>
        <w:t>07:20</w:t>
      </w:r>
      <w:r>
        <w:t xml:space="preserve"> Louis Springer:</w:t>
        <w:tab/>
        <w:t xml:space="preserve">Oh Gott Joes Band...die Kombination aus billigen Riffs, miserablen Lyrics und kitschigen Musikvideos bringt mich jedes Mal zum Speiben, wenn ich es auf fb sehe </w:t>
      </w:r>
    </w:p>
    <w:p>
      <w:pPr>
        <w:ind w:left="3600" w:hanging="3600"/>
      </w:pPr>
      <w:r>
        <w:rPr>
          <w:i/>
        </w:rPr>
        <w:t>07:44</w:t>
      </w:r>
      <w:r>
        <w:t xml:space="preserve"> Maximilian Margreiter:</w:t>
        <w:tab/>
        <w:t xml:space="preserve">Ja ich finde sie auch immer ein Bisserl sehr seicht </w:t>
      </w:r>
    </w:p>
    <w:p>
      <w:pPr>
        <w:ind w:left="3600" w:hanging="3600"/>
      </w:pPr>
      <w:r>
        <w:rPr>
          <w:i/>
        </w:rPr>
        <w:t>10:32</w:t>
      </w:r>
      <w:r>
        <w:t xml:space="preserve"> Maximilian Margreiter:</w:t>
        <w:tab/>
        <w:t xml:space="preserve">Ich schwöre wenn ich das Geld und noch viel mehr die Zeit hätte ich säße im nächsten Flieger nach Italien dieser Nieselregen ist absolut erbärmlich </w:t>
      </w:r>
    </w:p>
    <w:p>
      <w:pPr>
        <w:ind w:left="3600" w:hanging="3600"/>
      </w:pPr>
      <w:r>
        <w:rPr>
          <w:i/>
        </w:rPr>
        <w:t>10:39</w:t>
      </w:r>
      <w:r>
        <w:t xml:space="preserve"> Louis Springer:</w:t>
        <w:tab/>
        <w:t xml:space="preserve">hmm ja für so ne Pasta wie in Palermo wäre ich schon sehr in </w:t>
      </w:r>
    </w:p>
    <w:p>
      <w:pPr>
        <w:ind w:left="3600" w:hanging="3600"/>
      </w:pPr>
      <w:r>
        <w:rPr>
          <w:i/>
        </w:rPr>
        <w:t>10:41</w:t>
      </w:r>
      <w:r>
        <w:t xml:space="preserve"> Maximilian Margreiter:</w:t>
        <w:tab/>
        <w:t xml:space="preserve">Bei dir hat es eh sicher 30 grad und Sonnenschein und nicht neun und Nieselregen du 🐛 </w:t>
      </w:r>
    </w:p>
    <w:p>
      <w:pPr>
        <w:ind w:left="3600" w:hanging="3600"/>
      </w:pPr>
      <w:r>
        <w:rPr>
          <w:i/>
        </w:rPr>
        <w:t>10:44</w:t>
      </w:r>
      <w:r>
        <w:t xml:space="preserve"> Louis Springer:</w:t>
        <w:tab/>
        <w:t xml:space="preserve">*33 Grad </w:t>
      </w:r>
    </w:p>
    <w:p>
      <w:pPr>
        <w:ind w:left="3600" w:hanging="3600"/>
      </w:pPr>
      <w:r>
        <w:rPr>
          <w:i/>
        </w:rPr>
        <w:t>10:44</w:t>
      </w:r>
      <w:r>
        <w:t xml:space="preserve"> Louis Springer:</w:t>
        <w:tab/>
        <w:t xml:space="preserve">dafür gibts hier halt nur Reis und Reisnudeln und keine geile Pasta </w:t>
      </w:r>
    </w:p>
    <w:p>
      <w:pPr>
        <w:ind w:left="3600" w:hanging="3600"/>
      </w:pPr>
      <w:r>
        <w:rPr>
          <w:i/>
        </w:rPr>
        <w:t>11:38</w:t>
      </w:r>
      <w:r>
        <w:t xml:space="preserve"> Julian Möhlen:</w:t>
        <w:tab/>
        <w:t xml:space="preserve">2017-10-28-PHOTO-00010536.jpg &lt;‎attached&gt; </w:t>
      </w:r>
    </w:p>
    <w:p>
      <w:pPr>
        <w:ind w:left="3600" w:hanging="3600"/>
      </w:pPr>
      <w:r>
        <w:rPr>
          <w:i/>
        </w:rPr>
        <w:t>15:20</w:t>
      </w:r>
      <w:r>
        <w:t xml:space="preserve"> Thomas Sundström:</w:t>
        <w:tab/>
        <w:t xml:space="preserve">ich hab einfach grade 10 h gepennt </w:t>
      </w:r>
    </w:p>
    <w:p>
      <w:pPr>
        <w:ind w:left="3600" w:hanging="3600"/>
      </w:pPr>
      <w:r>
        <w:rPr>
          <w:i/>
        </w:rPr>
        <w:t>15:21</w:t>
      </w:r>
      <w:r>
        <w:t xml:space="preserve"> Thomas Sundström:</w:t>
        <w:tab/>
        <w:t xml:space="preserve">der winterschlaf </w:t>
      </w:r>
    </w:p>
    <w:p>
      <w:pPr>
        <w:ind w:left="3600" w:hanging="3600"/>
      </w:pPr>
      <w:r>
        <w:rPr>
          <w:i/>
        </w:rPr>
        <w:t>16:01</w:t>
      </w:r>
      <w:r>
        <w:t xml:space="preserve"> Maximilian Margreiter:</w:t>
        <w:tab/>
        <w:t xml:space="preserve">Winterschlaf wäre schon sehr geil jetzt schlafen gehen und erst wieder Ende März aufwachen das wäre es </w:t>
      </w:r>
    </w:p>
    <w:p>
      <w:pPr>
        <w:jc w:val="center"/>
      </w:pPr>
      <w:r>
        <w:t>29.10.2017</w:t>
      </w:r>
    </w:p>
    <w:p>
      <w:pPr>
        <w:ind w:left="3600" w:hanging="3600"/>
      </w:pPr>
      <w:r>
        <w:rPr>
          <w:i/>
        </w:rPr>
        <w:t>19:55</w:t>
      </w:r>
      <w:r>
        <w:t xml:space="preserve"> Maximilian Margreiter:</w:t>
        <w:tab/>
        <w:t xml:space="preserve">Wer ist für 1-10 Bier heute zu haben </w:t>
      </w:r>
    </w:p>
    <w:p>
      <w:pPr>
        <w:ind w:left="3600" w:hanging="3600"/>
      </w:pPr>
      <w:r>
        <w:rPr>
          <w:i/>
        </w:rPr>
        <w:t>19:57</w:t>
      </w:r>
      <w:r>
        <w:t xml:space="preserve"> Maximilian Margreiter:</w:t>
        <w:tab/>
        <w:t xml:space="preserve">Ich wäre 1-10 Gin Tonic nicht abgeneigt </w:t>
      </w:r>
    </w:p>
    <w:p>
      <w:pPr>
        <w:ind w:left="3600" w:hanging="3600"/>
      </w:pPr>
      <w:r>
        <w:rPr>
          <w:i/>
        </w:rPr>
        <w:t>20:00</w:t>
      </w:r>
      <w:r>
        <w:t xml:space="preserve"> Thomas Sundström:</w:t>
        <w:tab/>
        <w:t xml:space="preserve">ich auch net, hast du 1 gin, ich bin nämlich pleite </w:t>
      </w:r>
    </w:p>
    <w:p>
      <w:pPr>
        <w:ind w:left="3600" w:hanging="3600"/>
      </w:pPr>
      <w:r>
        <w:rPr>
          <w:i/>
        </w:rPr>
        <w:t>20:00</w:t>
      </w:r>
      <w:r>
        <w:t xml:space="preserve"> Thomas Sundström:</w:t>
        <w:tab/>
        <w:t xml:space="preserve">assets high cashflow low </w:t>
      </w:r>
    </w:p>
    <w:p>
      <w:pPr>
        <w:ind w:left="3600" w:hanging="3600"/>
      </w:pPr>
      <w:r>
        <w:rPr>
          <w:i/>
        </w:rPr>
        <w:t>20:00</w:t>
      </w:r>
      <w:r>
        <w:t xml:space="preserve"> Thomas Sundström:</w:t>
        <w:tab/>
        <w:t xml:space="preserve">uhu das is ein neuer hashtag </w:t>
      </w:r>
    </w:p>
    <w:p>
      <w:pPr>
        <w:ind w:left="3600" w:hanging="3600"/>
      </w:pPr>
      <w:r>
        <w:rPr>
          <w:i/>
        </w:rPr>
        <w:t>20:00</w:t>
      </w:r>
      <w:r>
        <w:t xml:space="preserve"> Thomas Sundström:</w:t>
        <w:tab/>
        <w:t xml:space="preserve">#cashfLow </w:t>
      </w:r>
    </w:p>
    <w:p>
      <w:pPr>
        <w:ind w:left="3600" w:hanging="3600"/>
      </w:pPr>
      <w:r>
        <w:rPr>
          <w:i/>
        </w:rPr>
        <w:t>20:01</w:t>
      </w:r>
      <w:r>
        <w:t xml:space="preserve"> Maximilian Margreiter:</w:t>
        <w:tab/>
        <w:t xml:space="preserve">Du bist schon 27€ bei mir in der Kreide ja ich habe Gin aber kein Tonic mehr </w:t>
      </w:r>
    </w:p>
    <w:p>
      <w:pPr>
        <w:ind w:left="3600" w:hanging="3600"/>
      </w:pPr>
      <w:r>
        <w:rPr>
          <w:i/>
        </w:rPr>
        <w:t>20:01</w:t>
      </w:r>
      <w:r>
        <w:t xml:space="preserve"> Thomas Sundström:</w:t>
        <w:tab/>
        <w:t xml:space="preserve">das is schlecht, hat wer tonic?? </w:t>
      </w:r>
    </w:p>
    <w:p>
      <w:pPr>
        <w:ind w:left="3600" w:hanging="3600"/>
      </w:pPr>
      <w:r>
        <w:rPr>
          <w:i/>
        </w:rPr>
        <w:t>20:02</w:t>
      </w:r>
      <w:r>
        <w:t xml:space="preserve"> Maximilian Margreiter:</w:t>
        <w:tab/>
        <w:t xml:space="preserve">Hat der Wein und co am stephansplatz auch am Sonntag offen </w:t>
      </w:r>
    </w:p>
    <w:p>
      <w:pPr>
        <w:ind w:left="3600" w:hanging="3600"/>
      </w:pPr>
      <w:r>
        <w:rPr>
          <w:i/>
        </w:rPr>
        <w:t>20:02</w:t>
      </w:r>
      <w:r>
        <w:t xml:space="preserve"> Thomas Sundström:</w:t>
        <w:tab/>
        <w:t xml:space="preserve">ich schulde schon vielen scheiß vieö </w:t>
      </w:r>
    </w:p>
    <w:p>
      <w:pPr>
        <w:ind w:left="3600" w:hanging="3600"/>
      </w:pPr>
      <w:r>
        <w:rPr>
          <w:i/>
        </w:rPr>
        <w:t>20:02</w:t>
      </w:r>
      <w:r>
        <w:t xml:space="preserve"> Thomas Sundström:</w:t>
        <w:tab/>
        <w:t xml:space="preserve">schau nach </w:t>
      </w:r>
    </w:p>
    <w:p>
      <w:pPr>
        <w:ind w:left="3600" w:hanging="3600"/>
      </w:pPr>
      <w:r>
        <w:rPr>
          <w:i/>
        </w:rPr>
        <w:t>20:03</w:t>
      </w:r>
      <w:r>
        <w:t xml:space="preserve"> Maximilian Margreiter:</w:t>
        <w:tab/>
        <w:t xml:space="preserve">Ja bis 12  da könnte man gutes Tonic kaufen </w:t>
      </w:r>
    </w:p>
    <w:p>
      <w:pPr>
        <w:ind w:left="3600" w:hanging="3600"/>
      </w:pPr>
      <w:r>
        <w:rPr>
          <w:i/>
        </w:rPr>
        <w:t>20:06</w:t>
      </w:r>
      <w:r>
        <w:t xml:space="preserve"> Maximilian Margreiter:</w:t>
        <w:tab/>
        <w:t xml:space="preserve">Ok Gin Tonic Abend aber wo ? </w:t>
      </w:r>
    </w:p>
    <w:p>
      <w:pPr>
        <w:ind w:left="3600" w:hanging="3600"/>
      </w:pPr>
      <w:r>
        <w:rPr>
          <w:i/>
        </w:rPr>
        <w:t>20:06</w:t>
      </w:r>
      <w:r>
        <w:t xml:space="preserve"> Thomas Sundström:</w:t>
        <w:tab/>
        <w:t xml:space="preserve">ja fahr er hin </w:t>
      </w:r>
    </w:p>
    <w:p>
      <w:pPr>
        <w:ind w:left="3600" w:hanging="3600"/>
      </w:pPr>
      <w:r>
        <w:rPr>
          <w:i/>
        </w:rPr>
        <w:t>20:07</w:t>
      </w:r>
      <w:r>
        <w:t xml:space="preserve"> Thomas Sundström:</w:t>
        <w:tab/>
        <w:t xml:space="preserve">bin noch im gym </w:t>
      </w:r>
    </w:p>
    <w:p>
      <w:pPr>
        <w:ind w:left="3600" w:hanging="3600"/>
      </w:pPr>
      <w:r>
        <w:rPr>
          <w:i/>
        </w:rPr>
        <w:t>20:07</w:t>
      </w:r>
      <w:r>
        <w:t xml:space="preserve"> Thomas Sundström:</w:t>
        <w:tab/>
        <w:t xml:space="preserve">dauert noch a stund bis ich fertig bin </w:t>
      </w:r>
    </w:p>
    <w:p>
      <w:pPr>
        <w:ind w:left="3600" w:hanging="3600"/>
      </w:pPr>
      <w:r>
        <w:rPr>
          <w:i/>
        </w:rPr>
        <w:t>20:08</w:t>
      </w:r>
      <w:r>
        <w:t xml:space="preserve"> Maximilian Margreiter:</w:t>
        <w:tab/>
        <w:t xml:space="preserve">Bin net erst in 30 min daheim und dann in du Stadt zach fahr du von dem gym zum Wein und co am schottentor und Kauf 10 fentimans </w:t>
      </w:r>
    </w:p>
    <w:p>
      <w:pPr>
        <w:ind w:left="3600" w:hanging="3600"/>
      </w:pPr>
      <w:r>
        <w:rPr>
          <w:i/>
        </w:rPr>
        <w:t>20:09</w:t>
      </w:r>
      <w:r>
        <w:t xml:space="preserve"> Thomas Sundström:</w:t>
        <w:tab/>
        <w:t xml:space="preserve">hoffentlich nehmen die kreditkarte </w:t>
      </w:r>
    </w:p>
    <w:p>
      <w:pPr>
        <w:ind w:left="3600" w:hanging="3600"/>
      </w:pPr>
      <w:r>
        <w:rPr>
          <w:i/>
        </w:rPr>
        <w:t>20:09</w:t>
      </w:r>
      <w:r>
        <w:t xml:space="preserve"> Thomas Sundström:</w:t>
        <w:tab/>
        <w:t xml:space="preserve">emil? </w:t>
      </w:r>
    </w:p>
    <w:p>
      <w:pPr>
        <w:ind w:left="3600" w:hanging="3600"/>
      </w:pPr>
      <w:r>
        <w:rPr>
          <w:i/>
        </w:rPr>
        <w:t>20:09</w:t>
      </w:r>
      <w:r>
        <w:t xml:space="preserve"> Thomas Sundström:</w:t>
        <w:tab/>
        <w:t xml:space="preserve">in? </w:t>
      </w:r>
    </w:p>
    <w:p>
      <w:pPr>
        <w:ind w:left="3600" w:hanging="3600"/>
      </w:pPr>
      <w:r>
        <w:rPr>
          <w:i/>
        </w:rPr>
        <w:t>20:09</w:t>
      </w:r>
      <w:r>
        <w:t xml:space="preserve"> Thomas Sundström:</w:t>
        <w:tab/>
        <w:t xml:space="preserve">julian </w:t>
      </w:r>
    </w:p>
    <w:p>
      <w:pPr>
        <w:ind w:left="3600" w:hanging="3600"/>
      </w:pPr>
      <w:r>
        <w:rPr>
          <w:i/>
        </w:rPr>
        <w:t>20:10</w:t>
      </w:r>
      <w:r>
        <w:t xml:space="preserve"> Maximilian Margreiter:</w:t>
        <w:tab/>
        <w:t xml:space="preserve">Alle in  hopp hopp </w:t>
      </w:r>
    </w:p>
    <w:p>
      <w:pPr>
        <w:ind w:left="3600" w:hanging="3600"/>
      </w:pPr>
      <w:r>
        <w:rPr>
          <w:i/>
        </w:rPr>
        <w:t>20:10</w:t>
      </w:r>
      <w:r>
        <w:t xml:space="preserve"> Thomas Sundström:</w:t>
        <w:tab/>
        <w:t xml:space="preserve">beni der alte fliegengewichtboxer kommt sicher nicht </w:t>
      </w:r>
    </w:p>
    <w:p>
      <w:pPr>
        <w:ind w:left="3600" w:hanging="3600"/>
      </w:pPr>
      <w:r>
        <w:rPr>
          <w:i/>
        </w:rPr>
        <w:t>20:10</w:t>
      </w:r>
      <w:r>
        <w:t xml:space="preserve"> Maximilian Margreiter:</w:t>
        <w:tab/>
        <w:t xml:space="preserve">#cashfLow </w:t>
      </w:r>
    </w:p>
    <w:p>
      <w:pPr>
        <w:ind w:left="3600" w:hanging="3600"/>
      </w:pPr>
      <w:r>
        <w:rPr>
          <w:i/>
        </w:rPr>
        <w:t>20:19</w:t>
      </w:r>
      <w:r>
        <w:t xml:space="preserve"> Thomas Sundström:</w:t>
        <w:tab/>
        <w:t xml:space="preserve">ok um 2130 bei mir </w:t>
      </w:r>
    </w:p>
    <w:p>
      <w:pPr>
        <w:ind w:left="3600" w:hanging="3600"/>
      </w:pPr>
      <w:r>
        <w:rPr>
          <w:i/>
        </w:rPr>
        <w:t>20:19</w:t>
      </w:r>
      <w:r>
        <w:t xml:space="preserve"> Thomas Sundström:</w:t>
        <w:tab/>
        <w:t xml:space="preserve">ich will alle sehn </w:t>
      </w:r>
    </w:p>
    <w:p>
      <w:pPr>
        <w:ind w:left="3600" w:hanging="3600"/>
      </w:pPr>
      <w:r>
        <w:rPr>
          <w:i/>
        </w:rPr>
        <w:t>20:19</w:t>
      </w:r>
      <w:r>
        <w:t xml:space="preserve"> Thomas Sundström:</w:t>
        <w:tab/>
        <w:t xml:space="preserve">alle </w:t>
      </w:r>
    </w:p>
    <w:p>
      <w:pPr>
        <w:ind w:left="3600" w:hanging="3600"/>
      </w:pPr>
      <w:r>
        <w:rPr>
          <w:i/>
        </w:rPr>
        <w:t>20:26</w:t>
      </w:r>
      <w:r>
        <w:t xml:space="preserve"> Benni Gröhs:</w:t>
        <w:tab/>
        <w:t xml:space="preserve">Haha Thommi stimmt 🙈 kann aber ein Schweppes Tonic Water beisteuern... da muss man allerdings schon betrunken sein um das zu trinken! </w:t>
      </w:r>
    </w:p>
    <w:p>
      <w:pPr>
        <w:ind w:left="3600" w:hanging="3600"/>
      </w:pPr>
      <w:r>
        <w:rPr>
          <w:i/>
        </w:rPr>
        <w:t>20:27</w:t>
      </w:r>
      <w:r>
        <w:t xml:space="preserve"> Benni Gröhs:</w:t>
        <w:tab/>
        <w:t xml:space="preserve">Maxi liegt im Kühlschrank </w:t>
      </w:r>
    </w:p>
    <w:p>
      <w:pPr>
        <w:ind w:left="3600" w:hanging="3600"/>
      </w:pPr>
      <w:r>
        <w:rPr>
          <w:i/>
        </w:rPr>
        <w:t>20:29</w:t>
      </w:r>
      <w:r>
        <w:t xml:space="preserve"> Thomas Sundström:</w:t>
        <w:tab/>
        <w:t xml:space="preserve">was macht der maxi im kühlschrank </w:t>
      </w:r>
    </w:p>
    <w:p>
      <w:pPr>
        <w:ind w:left="3600" w:hanging="3600"/>
      </w:pPr>
      <w:r>
        <w:rPr>
          <w:i/>
        </w:rPr>
        <w:t>20:30</w:t>
      </w:r>
      <w:r>
        <w:t xml:space="preserve"> Benni Gröhs:</w:t>
        <w:tab/>
        <w:t xml:space="preserve">Hehe </w:t>
      </w:r>
    </w:p>
    <w:p>
      <w:pPr>
        <w:ind w:left="3600" w:hanging="3600"/>
      </w:pPr>
      <w:r>
        <w:rPr>
          <w:i/>
        </w:rPr>
        <w:t>20:32</w:t>
      </w:r>
      <w:r>
        <w:t xml:space="preserve"> Benni Gröhs:</w:t>
        <w:tab/>
        <w:t xml:space="preserve">Kühlen Kopf bewahren .... fuck 🔫🔪 </w:t>
      </w:r>
    </w:p>
    <w:p>
      <w:pPr>
        <w:ind w:left="3600" w:hanging="3600"/>
      </w:pPr>
      <w:r>
        <w:rPr>
          <w:i/>
        </w:rPr>
        <w:t>20:33</w:t>
      </w:r>
      <w:r>
        <w:t xml:space="preserve"> Thomas Sundström:</w:t>
        <w:tab/>
        <w:t xml:space="preserve">haha </w:t>
      </w:r>
    </w:p>
    <w:p>
      <w:pPr>
        <w:ind w:left="3600" w:hanging="3600"/>
      </w:pPr>
      <w:r>
        <w:rPr>
          <w:i/>
        </w:rPr>
        <w:t>20:34</w:t>
      </w:r>
      <w:r>
        <w:t xml:space="preserve"> Thomas Sundström:</w:t>
        <w:tab/>
        <w:t xml:space="preserve">das war be schränk t lustig </w:t>
      </w:r>
    </w:p>
    <w:p>
      <w:pPr>
        <w:ind w:left="3600" w:hanging="3600"/>
      </w:pPr>
      <w:r>
        <w:rPr>
          <w:i/>
        </w:rPr>
        <w:t>20:39</w:t>
      </w:r>
      <w:r>
        <w:t xml:space="preserve"> Thomas Sundström:</w:t>
        <w:tab/>
        <w:t xml:space="preserve">maxi nehma schweppes oda </w:t>
      </w:r>
    </w:p>
    <w:p>
      <w:pPr>
        <w:ind w:left="3600" w:hanging="3600"/>
      </w:pPr>
      <w:r>
        <w:rPr>
          <w:i/>
        </w:rPr>
        <w:t>20:40</w:t>
      </w:r>
      <w:r>
        <w:t xml:space="preserve"> Maximilian Margreiter:</w:t>
        <w:tab/>
        <w:t xml:space="preserve">Du fauler Hund ja passt schon im Gin ist eh nur wenig drin irgendwer hat da mehr getrunken als ich in Erinnerung hatte #alkoholiker </w:t>
      </w:r>
    </w:p>
    <w:p>
      <w:pPr>
        <w:ind w:left="3600" w:hanging="3600"/>
      </w:pPr>
      <w:r>
        <w:rPr>
          <w:i/>
        </w:rPr>
        <w:t>20:41</w:t>
      </w:r>
      <w:r>
        <w:t xml:space="preserve"> Thomas Sundström:</w:t>
        <w:tab/>
        <w:t xml:space="preserve">wie wenig? </w:t>
      </w:r>
    </w:p>
    <w:p>
      <w:pPr>
        <w:ind w:left="3600" w:hanging="3600"/>
      </w:pPr>
      <w:r>
        <w:rPr>
          <w:i/>
        </w:rPr>
        <w:t>20:46</w:t>
      </w:r>
      <w:r>
        <w:t xml:space="preserve"> Maximilian Margreiter:</w:t>
        <w:tab/>
        <w:t xml:space="preserve">Viertel Flasche </w:t>
      </w:r>
    </w:p>
    <w:p>
      <w:pPr>
        <w:ind w:left="3600" w:hanging="3600"/>
      </w:pPr>
      <w:r>
        <w:rPr>
          <w:i/>
        </w:rPr>
        <w:t>20:48</w:t>
      </w:r>
      <w:r>
        <w:t xml:space="preserve"> Thomas Sundström:</w:t>
        <w:tab/>
        <w:t xml:space="preserve">das sind 4 gin tonics oda </w:t>
      </w:r>
    </w:p>
    <w:p>
      <w:pPr>
        <w:ind w:left="3600" w:hanging="3600"/>
      </w:pPr>
      <w:r>
        <w:rPr>
          <w:i/>
        </w:rPr>
        <w:t>20:48</w:t>
      </w:r>
      <w:r>
        <w:t xml:space="preserve"> Thomas Sundström:</w:t>
        <w:tab/>
        <w:t xml:space="preserve">das passt scho </w:t>
      </w:r>
    </w:p>
    <w:p>
      <w:pPr>
        <w:ind w:left="3600" w:hanging="3600"/>
      </w:pPr>
      <w:r>
        <w:rPr>
          <w:i/>
        </w:rPr>
        <w:t>20:48</w:t>
      </w:r>
      <w:r>
        <w:t xml:space="preserve"> Thomas Sundström:</w:t>
        <w:tab/>
        <w:t xml:space="preserve">und es kostet mich nichts </w:t>
      </w:r>
    </w:p>
    <w:p>
      <w:pPr>
        <w:ind w:left="3600" w:hanging="3600"/>
      </w:pPr>
      <w:r>
        <w:rPr>
          <w:i/>
        </w:rPr>
        <w:t>20:48</w:t>
      </w:r>
      <w:r>
        <w:t xml:space="preserve"> Thomas Sundström:</w:t>
        <w:tab/>
        <w:t xml:space="preserve">warum? </w:t>
      </w:r>
    </w:p>
    <w:p>
      <w:pPr>
        <w:ind w:left="3600" w:hanging="3600"/>
      </w:pPr>
      <w:r>
        <w:rPr>
          <w:i/>
        </w:rPr>
        <w:t>20:48</w:t>
      </w:r>
      <w:r>
        <w:t xml:space="preserve"> Thomas Sundström:</w:t>
        <w:tab/>
        <w:t xml:space="preserve">#gratisbierundkaffeeseitmonaten </w:t>
      </w:r>
    </w:p>
    <w:p>
      <w:pPr>
        <w:ind w:left="3600" w:hanging="3600"/>
      </w:pPr>
      <w:r>
        <w:rPr>
          <w:i/>
        </w:rPr>
        <w:t>20:49</w:t>
      </w:r>
      <w:r>
        <w:t xml:space="preserve"> Maximilian Margreiter:</w:t>
        <w:tab/>
        <w:t xml:space="preserve">Blöder Hund </w:t>
      </w:r>
    </w:p>
    <w:p>
      <w:pPr>
        <w:ind w:left="3600" w:hanging="3600"/>
      </w:pPr>
      <w:r>
        <w:rPr>
          <w:i/>
        </w:rPr>
        <w:t>20:50</w:t>
      </w:r>
      <w:r>
        <w:t xml:space="preserve"> Thomas Sundström:</w:t>
        <w:tab/>
        <w:t xml:space="preserve">emil? </w:t>
      </w:r>
    </w:p>
    <w:p>
      <w:pPr>
        <w:ind w:left="3600" w:hanging="3600"/>
      </w:pPr>
      <w:r>
        <w:rPr>
          <w:i/>
        </w:rPr>
        <w:t>20:50</w:t>
      </w:r>
      <w:r>
        <w:t xml:space="preserve"> Thomas Sundström:</w:t>
        <w:tab/>
        <w:t xml:space="preserve">komm </w:t>
      </w:r>
    </w:p>
    <w:p>
      <w:pPr>
        <w:ind w:left="3600" w:hanging="3600"/>
      </w:pPr>
      <w:r>
        <w:rPr>
          <w:i/>
        </w:rPr>
        <w:t>20:50</w:t>
      </w:r>
      <w:r>
        <w:t xml:space="preserve"> Thomas Sundström:</w:t>
        <w:tab/>
        <w:t xml:space="preserve">i see u watching </w:t>
      </w:r>
    </w:p>
    <w:p>
      <w:pPr>
        <w:ind w:left="3600" w:hanging="3600"/>
      </w:pPr>
      <w:r>
        <w:rPr>
          <w:i/>
        </w:rPr>
        <w:t>20:53</w:t>
      </w:r>
      <w:r>
        <w:t xml:space="preserve"> Emil Paiker:</w:t>
        <w:tab/>
        <w:t xml:space="preserve">I can't make it tonight </w:t>
      </w:r>
    </w:p>
    <w:p>
      <w:pPr>
        <w:ind w:left="3600" w:hanging="3600"/>
      </w:pPr>
      <w:r>
        <w:rPr>
          <w:i/>
        </w:rPr>
        <w:t>20:53</w:t>
      </w:r>
      <w:r>
        <w:t xml:space="preserve"> Thomas Sundström:</w:t>
        <w:tab/>
        <w:t xml:space="preserve">bh </w:t>
      </w:r>
    </w:p>
    <w:p>
      <w:pPr>
        <w:ind w:left="3600" w:hanging="3600"/>
      </w:pPr>
      <w:r>
        <w:rPr>
          <w:i/>
        </w:rPr>
        <w:t>20:57</w:t>
      </w:r>
      <w:r>
        <w:t xml:space="preserve"> Thomas Sundström:</w:t>
        <w:tab/>
        <w:t xml:space="preserve">der julian ist in jugoland </w:t>
      </w:r>
    </w:p>
    <w:p>
      <w:pPr>
        <w:ind w:left="3600" w:hanging="3600"/>
      </w:pPr>
      <w:r>
        <w:rPr>
          <w:i/>
        </w:rPr>
        <w:t>20:57</w:t>
      </w:r>
      <w:r>
        <w:t xml:space="preserve"> Thomas Sundström:</w:t>
        <w:tab/>
        <w:t xml:space="preserve">auf urlaub </w:t>
      </w:r>
    </w:p>
    <w:p>
      <w:pPr>
        <w:ind w:left="3600" w:hanging="3600"/>
      </w:pPr>
      <w:r>
        <w:rPr>
          <w:i/>
        </w:rPr>
        <w:t>20:57</w:t>
      </w:r>
      <w:r>
        <w:t xml:space="preserve"> Thomas Sundström:</w:t>
        <w:tab/>
        <w:t xml:space="preserve">der wurm </w:t>
      </w:r>
    </w:p>
    <w:p>
      <w:pPr>
        <w:ind w:left="3600" w:hanging="3600"/>
      </w:pPr>
      <w:r>
        <w:rPr>
          <w:i/>
        </w:rPr>
        <w:t>20:57</w:t>
      </w:r>
      <w:r>
        <w:t xml:space="preserve"> Patrick Kerschbaumer:</w:t>
        <w:tab/>
        <w:t xml:space="preserve">Warum immer sonntags? </w:t>
      </w:r>
    </w:p>
    <w:p>
      <w:pPr>
        <w:ind w:left="3600" w:hanging="3600"/>
      </w:pPr>
      <w:r>
        <w:rPr>
          <w:i/>
        </w:rPr>
        <w:t>20:57</w:t>
      </w:r>
      <w:r>
        <w:t xml:space="preserve"> Patrick Kerschbaumer:</w:t>
        <w:tab/>
        <w:t xml:space="preserve">Ich mein ich kann auch sonst nicht aber warum Sonntags </w:t>
      </w:r>
    </w:p>
    <w:p>
      <w:pPr>
        <w:ind w:left="3600" w:hanging="3600"/>
      </w:pPr>
      <w:r>
        <w:rPr>
          <w:i/>
        </w:rPr>
        <w:t>20:58</w:t>
      </w:r>
      <w:r>
        <w:t xml:space="preserve"> Thomas Sundström:</w:t>
        <w:tab/>
        <w:t xml:space="preserve">warum auch sonst nicht </w:t>
      </w:r>
    </w:p>
    <w:p>
      <w:pPr>
        <w:ind w:left="3600" w:hanging="3600"/>
      </w:pPr>
      <w:r>
        <w:rPr>
          <w:i/>
        </w:rPr>
        <w:t>20:58</w:t>
      </w:r>
      <w:r>
        <w:t xml:space="preserve"> Thomas Sundström:</w:t>
        <w:tab/>
        <w:t xml:space="preserve">weil wir nichts arbeiten </w:t>
      </w:r>
    </w:p>
    <w:p>
      <w:pPr>
        <w:ind w:left="3600" w:hanging="3600"/>
      </w:pPr>
      <w:r>
        <w:rPr>
          <w:i/>
        </w:rPr>
        <w:t>20:58</w:t>
      </w:r>
      <w:r>
        <w:t xml:space="preserve"> Thomas Sundström:</w:t>
        <w:tab/>
        <w:t xml:space="preserve">gar nichts </w:t>
      </w:r>
    </w:p>
    <w:p>
      <w:pPr>
        <w:jc w:val="center"/>
      </w:pPr>
      <w:r>
        <w:t>30.10.2017</w:t>
      </w:r>
    </w:p>
    <w:p>
      <w:pPr>
        <w:ind w:left="3600" w:hanging="3600"/>
      </w:pPr>
      <w:r>
        <w:rPr>
          <w:i/>
        </w:rPr>
        <w:t>12:16</w:t>
      </w:r>
      <w:r>
        <w:t xml:space="preserve"> Maximilian Margreiter:</w:t>
        <w:tab/>
        <w:t xml:space="preserve">Prückel 1300 irgendwer ?!? </w:t>
      </w:r>
    </w:p>
    <w:p>
      <w:pPr>
        <w:ind w:left="3600" w:hanging="3600"/>
      </w:pPr>
      <w:r>
        <w:rPr>
          <w:i/>
        </w:rPr>
        <w:t>13:44</w:t>
      </w:r>
      <w:r>
        <w:t xml:space="preserve"> Julian Möhlen:</w:t>
        <w:tab/>
        <w:t xml:space="preserve">Sonne, 20 Grad, blauer Himmel, ein Kaffee und ein Eis. Sehr glücklich bin ich hier in Ljubljana... </w:t>
      </w:r>
    </w:p>
    <w:p>
      <w:pPr>
        <w:ind w:left="3600" w:hanging="3600"/>
      </w:pPr>
      <w:r>
        <w:rPr>
          <w:i/>
        </w:rPr>
        <w:t>13:45</w:t>
      </w:r>
      <w:r>
        <w:t xml:space="preserve"> Julian Möhlen:</w:t>
        <w:tab/>
        <w:t xml:space="preserve">2017-10-30-PHOTO-00010599.jpg &lt;‎attached&gt; </w:t>
      </w:r>
    </w:p>
    <w:p>
      <w:pPr>
        <w:ind w:left="3600" w:hanging="3600"/>
      </w:pPr>
      <w:r>
        <w:rPr>
          <w:i/>
        </w:rPr>
        <w:t>14:14</w:t>
      </w:r>
      <w:r>
        <w:t xml:space="preserve"> Patrick Kerschbaumer:</w:t>
        <w:tab/>
        <w:t xml:space="preserve">Heast was machst du in meinem Revier?? </w:t>
      </w:r>
    </w:p>
    <w:p>
      <w:pPr>
        <w:ind w:left="3600" w:hanging="3600"/>
      </w:pPr>
      <w:r>
        <w:rPr>
          <w:i/>
        </w:rPr>
        <w:t>14:14</w:t>
      </w:r>
      <w:r>
        <w:t xml:space="preserve"> Patrick Kerschbaumer:</w:t>
        <w:tab/>
        <w:t xml:space="preserve">Komme mit 100 jugos und verbrenne dein Dorf </w:t>
      </w:r>
    </w:p>
    <w:p>
      <w:pPr>
        <w:ind w:left="3600" w:hanging="3600"/>
      </w:pPr>
      <w:r>
        <w:rPr>
          <w:i/>
        </w:rPr>
        <w:t>14:23</w:t>
      </w:r>
      <w:r>
        <w:t xml:space="preserve"> Thomas Sundström:</w:t>
        <w:tab/>
        <w:t xml:space="preserve">verdammt hab verpennt </w:t>
      </w:r>
    </w:p>
    <w:p>
      <w:pPr>
        <w:ind w:left="3600" w:hanging="3600"/>
      </w:pPr>
      <w:r>
        <w:rPr>
          <w:i/>
        </w:rPr>
        <w:t>14:23</w:t>
      </w:r>
      <w:r>
        <w:t xml:space="preserve"> Thomas Sundström:</w:t>
        <w:tab/>
        <w:t xml:space="preserve">prückel nur geil gewesen </w:t>
      </w:r>
    </w:p>
    <w:p>
      <w:pPr>
        <w:ind w:left="3600" w:hanging="3600"/>
      </w:pPr>
      <w:r>
        <w:rPr>
          <w:i/>
        </w:rPr>
        <w:t>15:15</w:t>
      </w:r>
      <w:r>
        <w:t xml:space="preserve"> Thomas Sundström:</w:t>
        <w:tab/>
        <w:t xml:space="preserve">cc anyone? </w:t>
      </w:r>
    </w:p>
    <w:p>
      <w:pPr>
        <w:ind w:left="3600" w:hanging="3600"/>
      </w:pPr>
      <w:r>
        <w:rPr>
          <w:i/>
        </w:rPr>
        <w:t>15:23</w:t>
      </w:r>
      <w:r>
        <w:t xml:space="preserve"> Thomas Sundström:</w:t>
        <w:tab/>
        <w:t xml:space="preserve">😢😢 </w:t>
      </w:r>
    </w:p>
    <w:p>
      <w:pPr>
        <w:ind w:left="3600" w:hanging="3600"/>
      </w:pPr>
      <w:r>
        <w:rPr>
          <w:i/>
        </w:rPr>
        <w:t>15:32</w:t>
      </w:r>
      <w:r>
        <w:t xml:space="preserve"> Maximilian Margreiter:</w:t>
        <w:tab/>
        <w:t xml:space="preserve">Ja cc später so 1700 </w:t>
      </w:r>
    </w:p>
    <w:p>
      <w:pPr>
        <w:ind w:left="3600" w:hanging="3600"/>
      </w:pPr>
      <w:r>
        <w:rPr>
          <w:i/>
        </w:rPr>
        <w:t>15:40</w:t>
      </w:r>
      <w:r>
        <w:t xml:space="preserve"> Maximilian Margreiter:</w:t>
        <w:tab/>
        <w:t xml:space="preserve">Ich meine 1600 </w:t>
      </w:r>
    </w:p>
    <w:p>
      <w:pPr>
        <w:ind w:left="3600" w:hanging="3600"/>
      </w:pPr>
      <w:r>
        <w:rPr>
          <w:i/>
        </w:rPr>
        <w:t>16:11</w:t>
      </w:r>
      <w:r>
        <w:t xml:space="preserve"> Julian Möhlen:</w:t>
        <w:tab/>
        <w:t xml:space="preserve">Hehe... auschecken, ob ich hier ein halbes Jahr Erasmus machen soll. </w:t>
      </w:r>
    </w:p>
    <w:p>
      <w:pPr>
        <w:ind w:left="3600" w:hanging="3600"/>
      </w:pPr>
      <w:r>
        <w:rPr>
          <w:i/>
        </w:rPr>
        <w:t>16:12</w:t>
      </w:r>
      <w:r>
        <w:t xml:space="preserve"> Julian Möhlen:</w:t>
        <w:tab/>
        <w:t xml:space="preserve">Bisher Preise und Leute und Wetter und Essen und Sights nur geil. </w:t>
      </w:r>
    </w:p>
    <w:p>
      <w:pPr>
        <w:ind w:left="3600" w:hanging="3600"/>
      </w:pPr>
      <w:r>
        <w:rPr>
          <w:i/>
        </w:rPr>
        <w:t>16:12</w:t>
      </w:r>
      <w:r>
        <w:t xml:space="preserve"> Julian Möhlen:</w:t>
        <w:tab/>
        <w:t xml:space="preserve">Nur etwas zu viele Deutsche und Österreichische Touristen. Tarne mich als Englischer Snob. </w:t>
      </w:r>
    </w:p>
    <w:p>
      <w:pPr>
        <w:ind w:left="3600" w:hanging="3600"/>
      </w:pPr>
      <w:r>
        <w:rPr>
          <w:i/>
        </w:rPr>
        <w:t>16:12</w:t>
      </w:r>
      <w:r>
        <w:t xml:space="preserve"> Patrick Kerschbaumer:</w:t>
        <w:tab/>
        <w:t xml:space="preserve">Kannst danach sicher besser Slowenisch als ich:D </w:t>
      </w:r>
    </w:p>
    <w:p>
      <w:pPr>
        <w:ind w:left="3600" w:hanging="3600"/>
      </w:pPr>
      <w:r>
        <w:rPr>
          <w:i/>
        </w:rPr>
        <w:t>16:23</w:t>
      </w:r>
      <w:r>
        <w:t xml:space="preserve"> Julian Möhlen:</w:t>
        <w:tab/>
        <w:t xml:space="preserve">Haha, wenn ich überhaupt dazu käme, es zu sprechen, alle Leute sprechen perfekt englisch, wenn nicht sogar deutsch. Wir gehen so über den Markt und ein Typ (Österreicher) unterhält sich einfach so locker auf Deutsch mit einem slowenischem Händler über Maroni... </w:t>
      </w:r>
    </w:p>
    <w:p>
      <w:pPr>
        <w:ind w:left="3600" w:hanging="3600"/>
      </w:pPr>
      <w:r>
        <w:rPr>
          <w:i/>
        </w:rPr>
        <w:t>16:25</w:t>
      </w:r>
      <w:r>
        <w:t xml:space="preserve"> Louis Springer:</w:t>
        <w:tab/>
        <w:t xml:space="preserve">Halbes Jahr Erasmus in Ljubljana, bist du vollkommen des Wahnsinns </w:t>
      </w:r>
    </w:p>
    <w:p>
      <w:pPr>
        <w:ind w:left="3600" w:hanging="3600"/>
      </w:pPr>
      <w:r>
        <w:rPr>
          <w:i/>
        </w:rPr>
        <w:t>16:34</w:t>
      </w:r>
      <w:r>
        <w:t xml:space="preserve"> Julian Möhlen:</w:t>
        <w:tab/>
        <w:t xml:space="preserve">Naja, oder Bratsilava oder Budapest. </w:t>
      </w:r>
    </w:p>
    <w:p>
      <w:pPr>
        <w:ind w:left="3600" w:hanging="3600"/>
      </w:pPr>
      <w:r>
        <w:rPr>
          <w:i/>
        </w:rPr>
        <w:t>16:34</w:t>
      </w:r>
      <w:r>
        <w:t xml:space="preserve"> Julian Möhlen:</w:t>
        <w:tab/>
        <w:t xml:space="preserve">Aber wieviel Slowenisch kannst du, Patsch? </w:t>
      </w:r>
    </w:p>
    <w:p>
      <w:pPr>
        <w:ind w:left="3600" w:hanging="3600"/>
      </w:pPr>
      <w:r>
        <w:rPr>
          <w:i/>
        </w:rPr>
        <w:t>16:35</w:t>
      </w:r>
      <w:r>
        <w:t xml:space="preserve"> Louis Springer:</w:t>
        <w:tab/>
        <w:t xml:space="preserve">Schlaganfall @43676888607103 </w:t>
      </w:r>
    </w:p>
    <w:p>
      <w:pPr>
        <w:ind w:left="3600" w:hanging="3600"/>
      </w:pPr>
      <w:r>
        <w:rPr>
          <w:i/>
        </w:rPr>
        <w:t>16:44</w:t>
      </w:r>
      <w:r>
        <w:t xml:space="preserve"> Patrick Kerschbaumer:</w:t>
        <w:tab/>
        <w:t xml:space="preserve">Hahahaha </w:t>
      </w:r>
    </w:p>
    <w:p>
      <w:pPr>
        <w:ind w:left="3600" w:hanging="3600"/>
      </w:pPr>
      <w:r>
        <w:rPr>
          <w:i/>
        </w:rPr>
        <w:t>16:52</w:t>
      </w:r>
      <w:r>
        <w:t xml:space="preserve"> Emil Paiker:</w:t>
        <w:tab/>
        <w:t xml:space="preserve">Hahaha </w:t>
      </w:r>
    </w:p>
    <w:p>
      <w:pPr>
        <w:ind w:left="3600" w:hanging="3600"/>
      </w:pPr>
      <w:r>
        <w:rPr>
          <w:i/>
        </w:rPr>
        <w:t>21:15</w:t>
      </w:r>
      <w:r>
        <w:t xml:space="preserve"> Maximilian Margreiter:</w:t>
        <w:tab/>
        <w:t xml:space="preserve">Lektürereflexionen und Bier vertragen sich einfach nicht aber ich werde es wahrscheinlich nie lernen </w:t>
      </w:r>
    </w:p>
    <w:p>
      <w:pPr>
        <w:ind w:left="3600" w:hanging="3600"/>
      </w:pPr>
      <w:r>
        <w:rPr>
          <w:i/>
        </w:rPr>
        <w:t>22:15</w:t>
      </w:r>
      <w:r>
        <w:t xml:space="preserve"> Thomas Sundström:</w:t>
        <w:tab/>
        <w:t xml:space="preserve">2017-10-30-PHOTO-00010620.jpg &lt;‎attached&gt; </w:t>
      </w:r>
    </w:p>
    <w:p>
      <w:pPr>
        <w:ind w:left="3600" w:hanging="3600"/>
      </w:pPr>
      <w:r>
        <w:rPr>
          <w:i/>
        </w:rPr>
        <w:t>22:29</w:t>
      </w:r>
      <w:r>
        <w:t xml:space="preserve"> Thomas Sundström:</w:t>
        <w:tab/>
        <w:t xml:space="preserve">wo ist die euphorie? </w:t>
      </w:r>
    </w:p>
    <w:p>
      <w:pPr>
        <w:ind w:left="3600" w:hanging="3600"/>
      </w:pPr>
      <w:r>
        <w:rPr>
          <w:i/>
        </w:rPr>
        <w:t>22:29</w:t>
      </w:r>
      <w:r>
        <w:t xml:space="preserve"> Thomas Sundström:</w:t>
        <w:tab/>
        <w:t xml:space="preserve">ab jez gibt es zwei cc </w:t>
      </w:r>
    </w:p>
    <w:p>
      <w:pPr>
        <w:jc w:val="center"/>
      </w:pPr>
      <w:r>
        <w:t>31.10.2017</w:t>
      </w:r>
    </w:p>
    <w:p>
      <w:pPr>
        <w:ind w:left="3600" w:hanging="3600"/>
      </w:pPr>
      <w:r>
        <w:rPr>
          <w:i/>
        </w:rPr>
        <w:t>09:57</w:t>
      </w:r>
      <w:r>
        <w:t xml:space="preserve"> Benni Gröhs:</w:t>
        <w:tab/>
        <w:t xml:space="preserve">Geil! </w:t>
      </w:r>
    </w:p>
    <w:p>
      <w:pPr>
        <w:ind w:left="3600" w:hanging="3600"/>
      </w:pPr>
      <w:r>
        <w:rPr>
          <w:i/>
        </w:rPr>
        <w:t>09:58</w:t>
      </w:r>
      <w:r>
        <w:t xml:space="preserve"> Benni Gröhs:</w:t>
        <w:tab/>
        <w:t xml:space="preserve">Ich hasse Halloween Btw #grantler </w:t>
      </w:r>
    </w:p>
    <w:p>
      <w:pPr>
        <w:ind w:left="3600" w:hanging="3600"/>
      </w:pPr>
      <w:r>
        <w:rPr>
          <w:i/>
        </w:rPr>
        <w:t>10:00</w:t>
      </w:r>
      <w:r>
        <w:t xml:space="preserve"> Louis Springer:</w:t>
        <w:tab/>
        <w:t xml:space="preserve">Ja nur zach </w:t>
      </w:r>
    </w:p>
    <w:p>
      <w:pPr>
        <w:ind w:left="3600" w:hanging="3600"/>
      </w:pPr>
      <w:r>
        <w:rPr>
          <w:i/>
        </w:rPr>
        <w:t>10:00</w:t>
      </w:r>
      <w:r>
        <w:t xml:space="preserve"> Louis Springer:</w:t>
        <w:tab/>
        <w:t xml:space="preserve">zum saufen braucht man kan schaß Kostüm </w:t>
      </w:r>
    </w:p>
    <w:p>
      <w:pPr>
        <w:ind w:left="3600" w:hanging="3600"/>
      </w:pPr>
      <w:r>
        <w:rPr>
          <w:i/>
        </w:rPr>
        <w:t>10:03</w:t>
      </w:r>
      <w:r>
        <w:t xml:space="preserve"> Benni Gröhs:</w:t>
        <w:tab/>
        <w:t xml:space="preserve">Wenn heute auch nur 1 Jugo bei mir anläutet wähl ich HC </w:t>
      </w:r>
    </w:p>
    <w:p>
      <w:pPr>
        <w:ind w:left="3600" w:hanging="3600"/>
      </w:pPr>
      <w:r>
        <w:rPr>
          <w:i/>
        </w:rPr>
        <w:t>10:03</w:t>
      </w:r>
      <w:r>
        <w:t xml:space="preserve"> Maximilian Margreiter:</w:t>
        <w:tab/>
        <w:t xml:space="preserve">Crema!!!!!! </w:t>
      </w:r>
    </w:p>
    <w:p>
      <w:pPr>
        <w:ind w:left="3600" w:hanging="3600"/>
      </w:pPr>
      <w:r>
        <w:rPr>
          <w:i/>
        </w:rPr>
        <w:t>10:05</w:t>
      </w:r>
      <w:r>
        <w:t xml:space="preserve"> Louis Springer:</w:t>
        <w:tab/>
        <w:t xml:space="preserve">Könntest dich easy als HC verkleiden für Halloween </w:t>
      </w:r>
    </w:p>
    <w:p>
      <w:pPr>
        <w:ind w:left="3600" w:hanging="3600"/>
      </w:pPr>
      <w:r>
        <w:rPr>
          <w:i/>
        </w:rPr>
        <w:t>10:05</w:t>
      </w:r>
      <w:r>
        <w:t xml:space="preserve"> Louis Springer:</w:t>
        <w:tab/>
        <w:t xml:space="preserve">wäre nur lustig </w:t>
      </w:r>
    </w:p>
    <w:p>
      <w:pPr>
        <w:ind w:left="3600" w:hanging="3600"/>
      </w:pPr>
      <w:r>
        <w:rPr>
          <w:i/>
        </w:rPr>
        <w:t>10:05</w:t>
      </w:r>
      <w:r>
        <w:t xml:space="preserve"> Maximilian Margreiter:</w:t>
        <w:tab/>
        <w:t xml:space="preserve">Haha </w:t>
      </w:r>
    </w:p>
    <w:p>
      <w:pPr>
        <w:ind w:left="3600" w:hanging="3600"/>
      </w:pPr>
      <w:r>
        <w:rPr>
          <w:i/>
        </w:rPr>
        <w:t>12:35</w:t>
      </w:r>
      <w:r>
        <w:t xml:space="preserve"> Thomas Sundström:</w:t>
        <w:tab/>
        <w:t xml:space="preserve">wer geht mittagessen </w:t>
      </w:r>
    </w:p>
    <w:p>
      <w:pPr>
        <w:ind w:left="3600" w:hanging="3600"/>
      </w:pPr>
      <w:r>
        <w:rPr>
          <w:i/>
        </w:rPr>
        <w:t>12:36</w:t>
      </w:r>
      <w:r>
        <w:t xml:space="preserve"> Thomas Sundström:</w:t>
        <w:tab/>
        <w:t xml:space="preserve">und ich hasse auch halloweeen </w:t>
      </w:r>
    </w:p>
    <w:p>
      <w:pPr>
        <w:ind w:left="3600" w:hanging="3600"/>
      </w:pPr>
      <w:r>
        <w:rPr>
          <w:i/>
        </w:rPr>
        <w:t>12:37</w:t>
      </w:r>
      <w:r>
        <w:t xml:space="preserve"> Thomas Sundström:</w:t>
        <w:tab/>
        <w:t xml:space="preserve">heute all white party, zum glück bin ich da bewandert #feteblanche #reichundschön </w:t>
      </w:r>
    </w:p>
    <w:p>
      <w:pPr>
        <w:ind w:left="3600" w:hanging="3600"/>
      </w:pPr>
      <w:r>
        <w:rPr>
          <w:i/>
        </w:rPr>
        <w:t>12:38</w:t>
      </w:r>
      <w:r>
        <w:t xml:space="preserve"> Thomas Sundström:</w:t>
        <w:tab/>
        <w:t xml:space="preserve">überhaupt sind alle mottoparties nur mühsam </w:t>
      </w:r>
    </w:p>
    <w:p>
      <w:pPr>
        <w:ind w:left="3600" w:hanging="3600"/>
      </w:pPr>
      <w:r>
        <w:rPr>
          <w:i/>
        </w:rPr>
        <w:t>12:39</w:t>
      </w:r>
      <w:r>
        <w:t xml:space="preserve"> Thomas Sundström:</w:t>
        <w:tab/>
        <w:t xml:space="preserve">wehe jemand in der kg macht das jemals </w:t>
      </w:r>
    </w:p>
    <w:p>
      <w:pPr>
        <w:ind w:left="3600" w:hanging="3600"/>
      </w:pPr>
      <w:r>
        <w:rPr>
          <w:i/>
        </w:rPr>
        <w:t>15:41</w:t>
      </w:r>
      <w:r>
        <w:t xml:space="preserve"> Louis Springer:</w:t>
        <w:tab/>
        <w:t xml:space="preserve">2017-10-31-PHOTO-00010637.jpg &lt;‎attached&gt; </w:t>
      </w:r>
    </w:p>
    <w:p>
      <w:pPr>
        <w:ind w:left="3600" w:hanging="3600"/>
      </w:pPr>
      <w:r>
        <w:rPr>
          <w:i/>
        </w:rPr>
        <w:t>15:42</w:t>
      </w:r>
      <w:r>
        <w:t xml:space="preserve"> Maximilian Margreiter:</w:t>
        <w:tab/>
        <w:t xml:space="preserve">Extrem </w:t>
      </w:r>
    </w:p>
    <w:p>
      <w:pPr>
        <w:ind w:left="3600" w:hanging="3600"/>
      </w:pPr>
      <w:r>
        <w:rPr>
          <w:i/>
        </w:rPr>
        <w:t>15:42</w:t>
      </w:r>
      <w:r>
        <w:t xml:space="preserve"> Thomas Sundström:</w:t>
        <w:tab/>
        <w:t xml:space="preserve">schminke wär nicht notwendig gewesen </w:t>
      </w:r>
    </w:p>
    <w:p>
      <w:pPr>
        <w:ind w:left="3600" w:hanging="3600"/>
      </w:pPr>
      <w:r>
        <w:rPr>
          <w:i/>
        </w:rPr>
        <w:t>15:42</w:t>
      </w:r>
      <w:r>
        <w:t xml:space="preserve"> Louis Springer:</w:t>
        <w:tab/>
        <w:t xml:space="preserve">Ich könnte mir zu mir selbst einen abwedeln denk ich </w:t>
      </w:r>
    </w:p>
    <w:p>
      <w:pPr>
        <w:ind w:left="3600" w:hanging="3600"/>
      </w:pPr>
      <w:r>
        <w:rPr>
          <w:i/>
        </w:rPr>
        <w:t>16:54</w:t>
      </w:r>
      <w:r>
        <w:t xml:space="preserve"> Maximilian Margreiter:</w:t>
        <w:tab/>
        <w:t xml:space="preserve">Extrem zufrieden mit meiner sbwl die einzigen intelligenten Lehrenden die ich je auf der wu gesehen habe </w:t>
      </w:r>
    </w:p>
    <w:p>
      <w:pPr>
        <w:ind w:left="3600" w:hanging="3600"/>
      </w:pPr>
      <w:r>
        <w:rPr>
          <w:i/>
        </w:rPr>
        <w:t>16:56</w:t>
      </w:r>
      <w:r>
        <w:t xml:space="preserve"> Maximilian Margreiter:</w:t>
        <w:tab/>
        <w:t xml:space="preserve">#wulobenstattwubashen #vielleichtverblödeauchichnur </w:t>
      </w:r>
    </w:p>
    <w:p>
      <w:pPr>
        <w:ind w:left="3600" w:hanging="3600"/>
      </w:pPr>
      <w:r>
        <w:rPr>
          <w:i/>
        </w:rPr>
        <w:t>20:02</w:t>
      </w:r>
      <w:r>
        <w:t xml:space="preserve"> Maximilian Margreiter:</w:t>
        <w:tab/>
        <w:t xml:space="preserve">Ich hasse Halloween extrem all die geschissen Leute mit ihren deppatn Kostümen kotzen mich an </w:t>
      </w:r>
    </w:p>
    <w:p>
      <w:pPr>
        <w:ind w:left="3600" w:hanging="3600"/>
      </w:pPr>
      <w:r>
        <w:rPr>
          <w:i/>
        </w:rPr>
        <w:t>20:21</w:t>
      </w:r>
      <w:r>
        <w:t xml:space="preserve"> Thomas Sundström:</w:t>
        <w:tab/>
        <w:t xml:space="preserve">du scheinst einfach auch schon komplett hinüber zu sein wie ich </w:t>
      </w:r>
    </w:p>
    <w:p>
      <w:pPr>
        <w:ind w:left="3600" w:hanging="3600"/>
      </w:pPr>
      <w:r>
        <w:rPr>
          <w:i/>
        </w:rPr>
        <w:t>20:22</w:t>
      </w:r>
      <w:r>
        <w:t xml:space="preserve"> Thomas Sundström:</w:t>
        <w:tab/>
        <w:t xml:space="preserve">das wetter ist der gemeinsame nenner </w:t>
      </w:r>
    </w:p>
    <w:p>
      <w:pPr>
        <w:ind w:left="3600" w:hanging="3600"/>
      </w:pPr>
      <w:r>
        <w:rPr>
          <w:i/>
        </w:rPr>
        <w:t>20:22</w:t>
      </w:r>
      <w:r>
        <w:t xml:space="preserve"> Thomas Sundström:</w:t>
        <w:tab/>
        <w:t xml:space="preserve">da kann man therapieren was man will </w:t>
      </w:r>
    </w:p>
    <w:p>
      <w:pPr>
        <w:ind w:left="3600" w:hanging="3600"/>
      </w:pPr>
      <w:r>
        <w:rPr>
          <w:i/>
        </w:rPr>
        <w:t>20:22</w:t>
      </w:r>
      <w:r>
        <w:t xml:space="preserve"> Maximilian Margreiter:</w:t>
        <w:tab/>
        <w:t xml:space="preserve">Haha da hilft nur die Italien Therapie </w:t>
      </w:r>
    </w:p>
    <w:p>
      <w:pPr>
        <w:ind w:left="3600" w:hanging="3600"/>
      </w:pPr>
      <w:r>
        <w:rPr>
          <w:i/>
        </w:rPr>
        <w:t>20:23</w:t>
      </w:r>
      <w:r>
        <w:t xml:space="preserve"> Thomas Sundström:</w:t>
        <w:tab/>
        <w:t xml:space="preserve">dem ist nichts hinzuzufügen </w:t>
      </w:r>
    </w:p>
    <w:p>
      <w:pPr>
        <w:ind w:left="3600" w:hanging="3600"/>
      </w:pPr>
      <w:r>
        <w:rPr>
          <w:i/>
        </w:rPr>
        <w:t>20:24</w:t>
      </w:r>
      <w:r>
        <w:t xml:space="preserve"> Thomas Sundström:</w:t>
        <w:tab/>
        <w:t xml:space="preserve">alles andere ist ein kunstfehler </w:t>
      </w:r>
    </w:p>
    <w:p>
      <w:pPr>
        <w:ind w:left="3600" w:hanging="3600"/>
      </w:pPr>
      <w:r>
        <w:rPr>
          <w:i/>
        </w:rPr>
        <w:t>20:25</w:t>
      </w:r>
      <w:r>
        <w:t xml:space="preserve"> Thomas Sundström:</w:t>
        <w:tab/>
        <w:t xml:space="preserve">da hilft auch nicht dass man zu hause eine crema hat, das macht die sehnsucht nur noch größer </w:t>
      </w:r>
    </w:p>
    <w:p>
      <w:pPr>
        <w:ind w:left="3600" w:hanging="3600"/>
      </w:pPr>
      <w:r>
        <w:rPr>
          <w:i/>
        </w:rPr>
        <w:t>20:26</w:t>
      </w:r>
      <w:r>
        <w:t xml:space="preserve"> Thomas Sundström:</w:t>
        <w:tab/>
        <w:t xml:space="preserve">ich überlege ernsthaft den gesamten februar im süden zu verbringen </w:t>
      </w:r>
    </w:p>
    <w:p>
      <w:pPr>
        <w:ind w:left="3600" w:hanging="3600"/>
      </w:pPr>
      <w:r>
        <w:rPr>
          <w:i/>
        </w:rPr>
        <w:t>20:26</w:t>
      </w:r>
      <w:r>
        <w:t xml:space="preserve"> Maximilian Margreiter:</w:t>
        <w:tab/>
        <w:t xml:space="preserve">Ich meine da gibt es alles Sonnenschein Pasta Rotwein Kaffee mit crema kunst schokoladenprinzessin etc. </w:t>
      </w:r>
    </w:p>
    <w:p>
      <w:pPr>
        <w:ind w:left="3600" w:hanging="3600"/>
      </w:pPr>
      <w:r>
        <w:rPr>
          <w:i/>
        </w:rPr>
        <w:t>20:27</w:t>
      </w:r>
      <w:r>
        <w:t xml:space="preserve"> Thomas Sundström:</w:t>
        <w:tab/>
        <w:t xml:space="preserve">muss nur noch investoren finden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