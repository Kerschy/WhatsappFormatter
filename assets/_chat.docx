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04.10.2013</w:t>
      </w:r>
    </w:p>
    <w:p>
      <w:pPr>
        <w:ind w:left="3600" w:hanging="3600"/>
      </w:pPr>
      <w:r>
        <w:rPr>
          <w:i/>
        </w:rPr>
        <w:t>16:07</w:t>
      </w:r>
      <w:r>
        <w:t xml:space="preserve"> ‎Thomas Sundström changed the subject to “Kerngruppe” </w:t>
      </w:r>
    </w:p>
    <w:p>
      <w:pPr>
        <w:jc w:val="center"/>
      </w:pPr>
      <w:r>
        <w:t>05.10.2013</w:t>
      </w:r>
    </w:p>
    <w:p>
      <w:pPr>
        <w:ind w:left="3600" w:hanging="3600"/>
      </w:pPr>
      <w:r>
        <w:rPr>
          <w:i/>
        </w:rPr>
        <w:t>00:40</w:t>
      </w:r>
      <w:r>
        <w:t xml:space="preserve"> ‎Thomas Sundström was added </w:t>
      </w:r>
    </w:p>
    <w:p>
      <w:pPr>
        <w:ind w:left="3600" w:hanging="3600"/>
      </w:pPr>
      <w:r>
        <w:rPr>
          <w:i/>
        </w:rPr>
        <w:t>00:40</w:t>
      </w:r>
      <w:r>
        <w:t xml:space="preserve"> ‎Benni Gröhs was added </w:t>
      </w:r>
    </w:p>
    <w:p>
      <w:pPr>
        <w:ind w:left="3600" w:hanging="3600"/>
      </w:pPr>
      <w:r>
        <w:rPr>
          <w:i/>
        </w:rPr>
        <w:t>00:40</w:t>
      </w:r>
      <w:r>
        <w:t xml:space="preserve"> ‎Emil Paiker was added </w:t>
      </w:r>
    </w:p>
    <w:p>
      <w:pPr>
        <w:ind w:left="3600" w:hanging="3600"/>
      </w:pPr>
      <w:r>
        <w:rPr>
          <w:i/>
        </w:rPr>
        <w:t>00:40</w:t>
      </w:r>
      <w:r>
        <w:t xml:space="preserve"> ‎Alexander Würz was added </w:t>
      </w:r>
    </w:p>
    <w:p>
      <w:pPr>
        <w:ind w:left="3600" w:hanging="3600"/>
      </w:pPr>
      <w:r>
        <w:rPr>
          <w:i/>
        </w:rPr>
        <w:t>00:40</w:t>
      </w:r>
      <w:r>
        <w:t xml:space="preserve"> ‎Patrick Kerschbaumer was added </w:t>
      </w:r>
    </w:p>
    <w:p>
      <w:pPr>
        <w:ind w:left="3600" w:hanging="3600"/>
      </w:pPr>
      <w:r>
        <w:rPr>
          <w:i/>
        </w:rPr>
        <w:t>00:40</w:t>
      </w:r>
      <w:r>
        <w:t xml:space="preserve"> ‎Louis Springer was added </w:t>
      </w:r>
    </w:p>
    <w:p>
      <w:pPr>
        <w:ind w:left="3600" w:hanging="3600"/>
      </w:pPr>
      <w:r>
        <w:rPr>
          <w:i/>
        </w:rPr>
        <w:t>00:40</w:t>
      </w:r>
      <w:r>
        <w:t xml:space="preserve"> ‎Jakob Ortel was added </w:t>
      </w:r>
    </w:p>
    <w:p>
      <w:pPr>
        <w:ind w:left="3600" w:hanging="3600"/>
      </w:pPr>
      <w:r>
        <w:rPr>
          <w:i/>
        </w:rPr>
        <w:t>00:40</w:t>
      </w:r>
      <w:r>
        <w:t xml:space="preserve"> ‎You were added </w:t>
      </w:r>
    </w:p>
    <w:p>
      <w:pPr>
        <w:ind w:left="3600" w:hanging="3600"/>
      </w:pPr>
      <w:r>
        <w:rPr>
          <w:i/>
        </w:rPr>
        <w:t>07:09</w:t>
      </w:r>
      <w:r>
        <w:t xml:space="preserve"> Patrick Kerschbaumer:</w:t>
        <w:tab/>
        <w:t xml:space="preserve">2013-10-05-PHOTO-00000010.jpg &lt;‎attached&gt; </w:t>
      </w:r>
    </w:p>
    <w:p>
      <w:pPr>
        <w:ind w:left="3600" w:hanging="3600"/>
      </w:pPr>
      <w:r>
        <w:rPr>
          <w:i/>
        </w:rPr>
        <w:t>15:49</w:t>
      </w:r>
      <w:r>
        <w:t xml:space="preserve"> Patrick Kerschbaumer:</w:t>
        <w:tab/>
        <w:t xml:space="preserve">Wer geht heut mit? </w:t>
      </w:r>
    </w:p>
    <w:p>
      <w:pPr>
        <w:jc w:val="center"/>
      </w:pPr>
      <w:r>
        <w:t>07.10.2013</w:t>
      </w:r>
    </w:p>
    <w:p>
      <w:pPr>
        <w:ind w:left="3600" w:hanging="3600"/>
      </w:pPr>
      <w:r>
        <w:rPr>
          <w:i/>
        </w:rPr>
        <w:t>09:59</w:t>
      </w:r>
      <w:r>
        <w:t xml:space="preserve"> Patrick Kerschbaumer:</w:t>
        <w:tab/>
        <w:t xml:space="preserve">Na leiwand wie inaktiv di Gruppe ist </w:t>
      </w:r>
    </w:p>
    <w:p>
      <w:pPr>
        <w:ind w:left="3600" w:hanging="3600"/>
      </w:pPr>
      <w:r>
        <w:rPr>
          <w:i/>
        </w:rPr>
        <w:t>10:00</w:t>
      </w:r>
      <w:r>
        <w:t xml:space="preserve"> Alexander Würz:</w:t>
        <w:tab/>
        <w:t xml:space="preserve">Dann unterhalt uns, patrick </w:t>
      </w:r>
    </w:p>
    <w:p>
      <w:pPr>
        <w:ind w:left="3600" w:hanging="3600"/>
      </w:pPr>
      <w:r>
        <w:rPr>
          <w:i/>
        </w:rPr>
        <w:t>10:26</w:t>
      </w:r>
      <w:r>
        <w:t xml:space="preserve"> Patrick Kerschbaumer:</w:t>
        <w:tab/>
        <w:t xml:space="preserve">Geht ein mann zum dönerstand: - einen döner. - mit alles? - dativ. - ham wir nicht. - mit allem? - allem hat heute frei. - ES HEISST MIT ALLEM!!! - nein es heißt döner       Paradies. </w:t>
      </w:r>
    </w:p>
    <w:p>
      <w:pPr>
        <w:ind w:left="3600" w:hanging="3600"/>
      </w:pPr>
      <w:r>
        <w:rPr>
          <w:i/>
        </w:rPr>
        <w:t>10:27</w:t>
      </w:r>
      <w:r>
        <w:t xml:space="preserve"> Patrick Kerschbaumer:</w:t>
        <w:tab/>
        <w:t xml:space="preserve">Haha </w:t>
      </w:r>
    </w:p>
    <w:p>
      <w:pPr>
        <w:ind w:left="3600" w:hanging="3600"/>
      </w:pPr>
      <w:r>
        <w:rPr>
          <w:i/>
        </w:rPr>
        <w:t>11:14</w:t>
      </w:r>
      <w:r>
        <w:t xml:space="preserve"> Alexander Würz:</w:t>
        <w:tab/>
        <w:t xml:space="preserve">Hahah ur lustiiiig </w:t>
      </w:r>
    </w:p>
    <w:p>
      <w:pPr>
        <w:ind w:left="3600" w:hanging="3600"/>
      </w:pPr>
      <w:r>
        <w:rPr>
          <w:i/>
        </w:rPr>
        <w:t>11:15</w:t>
      </w:r>
      <w:r>
        <w:t xml:space="preserve"> Patrick Kerschbaumer:</w:t>
        <w:tab/>
        <w:t xml:space="preserve">Ich weeeeiß </w:t>
      </w:r>
    </w:p>
    <w:p>
      <w:pPr>
        <w:ind w:left="3600" w:hanging="3600"/>
      </w:pPr>
      <w:r>
        <w:rPr>
          <w:i/>
        </w:rPr>
        <w:t>11:15</w:t>
      </w:r>
      <w:r>
        <w:t xml:space="preserve"> Patrick Kerschbaumer:</w:t>
        <w:tab/>
        <w:t xml:space="preserve">Du hast nach Unterhaltung gebeten:P </w:t>
      </w:r>
    </w:p>
    <w:p>
      <w:pPr>
        <w:ind w:left="3600" w:hanging="3600"/>
      </w:pPr>
      <w:r>
        <w:rPr>
          <w:i/>
        </w:rPr>
        <w:t>14:04</w:t>
      </w:r>
      <w:r>
        <w:t xml:space="preserve"> Patrick Kerschbaumer:</w:t>
        <w:tab/>
        <w:t xml:space="preserve">Theorie heißt dass man weiß wie es geht aber nicht warum. Praxis ist wenn es funktioniert aber man nicht weiß warum. Der physik vereint nun Praxis und Theorie: nichts funktioniert und keiner weiß warum. </w:t>
      </w:r>
    </w:p>
    <w:p>
      <w:pPr>
        <w:ind w:left="3600" w:hanging="3600"/>
      </w:pPr>
      <w:r>
        <w:rPr>
          <w:i/>
        </w:rPr>
        <w:t>14:04</w:t>
      </w:r>
      <w:r>
        <w:t xml:space="preserve"> Patrick Kerschbaumer:</w:t>
        <w:tab/>
        <w:t xml:space="preserve">Hahaha </w:t>
      </w:r>
    </w:p>
    <w:p>
      <w:pPr>
        <w:ind w:left="3600" w:hanging="3600"/>
      </w:pPr>
      <w:r>
        <w:rPr>
          <w:i/>
        </w:rPr>
        <w:t>14:05</w:t>
      </w:r>
      <w:r>
        <w:t xml:space="preserve"> Patrick Kerschbaumer:</w:t>
        <w:tab/>
        <w:t xml:space="preserve">Witz verschrieben-.- </w:t>
      </w:r>
    </w:p>
    <w:p>
      <w:pPr>
        <w:ind w:left="3600" w:hanging="3600"/>
      </w:pPr>
      <w:r>
        <w:rPr>
          <w:i/>
        </w:rPr>
        <w:t>14:13</w:t>
      </w:r>
      <w:r>
        <w:t xml:space="preserve"> Patrick Kerschbaumer:</w:t>
        <w:tab/>
        <w:t xml:space="preserve">Theorie ist wenn man weiß wie es geht aber es funktioniert nicht. Praxis ist wenn es funktioniert aber man weiß nicht warum. Die Physik verbindet nun Theorie und Praxis: nichts funktioniert und keiner weiß warum:D </w:t>
      </w:r>
    </w:p>
    <w:p>
      <w:pPr>
        <w:ind w:left="3600" w:hanging="3600"/>
      </w:pPr>
      <w:r>
        <w:rPr>
          <w:i/>
        </w:rPr>
        <w:t>14:54</w:t>
      </w:r>
      <w:r>
        <w:t xml:space="preserve"> Patrick Kerschbaumer:</w:t>
        <w:tab/>
        <w:t xml:space="preserve">Mathematiker ist kurz davor das erste Mal mit einem Flugzeug zu fliegen. Er hat wahnsinnig viel Angst - es könnte ja eine Bombe an Bord sein. Dann hat der Mathematiker eine Idee: er nimmt selbst eine Bombe mit; denn die Wahrscheinlichkeit, dass zwei Bomben in einem Flugzeug sind, ist wesentlich geringer, als dass eine Bombe im Flugzeug ist. </w:t>
      </w:r>
    </w:p>
    <w:p>
      <w:pPr>
        <w:ind w:left="3600" w:hanging="3600"/>
      </w:pPr>
      <w:r>
        <w:rPr>
          <w:i/>
        </w:rPr>
        <w:t>14:57</w:t>
      </w:r>
      <w:r>
        <w:t xml:space="preserve"> Alexander Würz:</w:t>
        <w:tab/>
        <w:t xml:space="preserve">Hahahahha </w:t>
      </w:r>
    </w:p>
    <w:p>
      <w:pPr>
        <w:ind w:left="3600" w:hanging="3600"/>
      </w:pPr>
      <w:r>
        <w:rPr>
          <w:i/>
        </w:rPr>
        <w:t>15:03</w:t>
      </w:r>
      <w:r>
        <w:t xml:space="preserve"> Patrick Kerschbaumer:</w:t>
        <w:tab/>
        <w:t xml:space="preserve">Welche Antworten geben folgende Menschen auf die Frage "Was ist 3 * 3 ?" Hausfrau: "Neun" Mathematiker: "Eine einfache Multiplikation" Physiker: "Rund Zehn" Diplom-Ingenieur: (vom Taschenrechner ablesend) "Achtkommaneunneunneunneunneunneunmalzehnhochnull" Der Hacker bricht in den NASA-Supercomputer ein und lässt den rechnen. Logiker: "Bitte definiere 3*3 präziser." Philosoph: "Eine interessante Fragestellung." Politiker: "Ich verstehe Ihre Frage nicht." Der Psychiater: "Weiß ich nicht, aber gut, dass wir darüber geredet haben." Der Rechtsanwalt wird alle Türen verschließen, alle Fenster verdunkeln und Sie dann geheimnisvoll fragen: "Was soll ich Ihnen als Ergebnis rausschlagen"? </w:t>
      </w:r>
    </w:p>
    <w:p>
      <w:pPr>
        <w:ind w:left="3600" w:hanging="3600"/>
      </w:pPr>
      <w:r>
        <w:rPr>
          <w:i/>
        </w:rPr>
        <w:t>15:04</w:t>
      </w:r>
      <w:r>
        <w:t xml:space="preserve"> Patrick Kerschbaumer:</w:t>
        <w:tab/>
        <w:t xml:space="preserve">Ein Ballonfahrer, der sich auf Grund eines Sturmes verflogen hat, macht in geringer Hoehe ueber einer Wiese fest, um einen vorbeikommenden Spaziergaenger zu fragen, wo er sich befindet. Lange Zeit sinniert der Gefragte, um dann zu antworten: "In einem Ballon!" Der Ballonfahrer schaut zuerst verdutzt, und fragt seinerseits nach einer ganzen Weile: "Sind Sie Mathematiker?" "Ja, woran haben Sie das erkannt?" "An der Antwort: 1. Haben Sie sehr lange gebraucht, 2. Ist die Antwort nicht widerlegbar und 3. kann kein Mensch etwas damit anfangen!" </w:t>
      </w:r>
    </w:p>
    <w:p>
      <w:pPr>
        <w:ind w:left="3600" w:hanging="3600"/>
      </w:pPr>
      <w:r>
        <w:rPr>
          <w:i/>
        </w:rPr>
        <w:t>15:04</w:t>
      </w:r>
      <w:r>
        <w:t xml:space="preserve"> Patrick Kerschbaumer:</w:t>
        <w:tab/>
        <w:t xml:space="preserve">So das war der letzte:D </w:t>
      </w:r>
    </w:p>
    <w:p>
      <w:pPr>
        <w:ind w:left="3600" w:hanging="3600"/>
      </w:pPr>
      <w:r>
        <w:rPr>
          <w:i/>
        </w:rPr>
        <w:t>18:32</w:t>
      </w:r>
      <w:r>
        <w:t xml:space="preserve"> Emil Paiker:</w:t>
        <w:tab/>
        <w:t xml:space="preserve">Leute ich hab bis 19 Uhr Dienst kann also frühestens um ~20 Uhr kommen... :-/ </w:t>
      </w:r>
    </w:p>
    <w:p>
      <w:pPr>
        <w:ind w:left="3600" w:hanging="3600"/>
      </w:pPr>
      <w:r>
        <w:rPr>
          <w:i/>
        </w:rPr>
        <w:t>18:32</w:t>
      </w:r>
      <w:r>
        <w:t xml:space="preserve"> Emil Paiker:</w:t>
        <w:tab/>
        <w:t xml:space="preserve">Und im scheiss Diensten stand bis 15:30 bei den modafokkas </w:t>
      </w:r>
    </w:p>
    <w:p>
      <w:pPr>
        <w:ind w:left="3600" w:hanging="3600"/>
      </w:pPr>
      <w:r>
        <w:rPr>
          <w:i/>
        </w:rPr>
        <w:t>18:35</w:t>
      </w:r>
      <w:r>
        <w:t xml:space="preserve"> Louis Springer:</w:t>
        <w:tab/>
        <w:t xml:space="preserve">was is heute? </w:t>
      </w:r>
    </w:p>
    <w:p>
      <w:pPr>
        <w:ind w:left="3600" w:hanging="3600"/>
      </w:pPr>
      <w:r>
        <w:rPr>
          <w:i/>
        </w:rPr>
        <w:t>18:36</w:t>
      </w:r>
      <w:r>
        <w:t xml:space="preserve"> Emil Paiker:</w:t>
        <w:tab/>
        <w:t xml:space="preserve">Tha fuck? Klassen treffen </w:t>
      </w:r>
    </w:p>
    <w:p>
      <w:pPr>
        <w:ind w:left="3600" w:hanging="3600"/>
      </w:pPr>
      <w:r>
        <w:rPr>
          <w:i/>
        </w:rPr>
        <w:t>18:36</w:t>
      </w:r>
      <w:r>
        <w:t xml:space="preserve"> Emil Paiker:</w:t>
        <w:tab/>
        <w:t xml:space="preserve">Um 19 Uhr im zattl </w:t>
      </w:r>
    </w:p>
    <w:p>
      <w:pPr>
        <w:ind w:left="3600" w:hanging="3600"/>
      </w:pPr>
      <w:r>
        <w:rPr>
          <w:i/>
        </w:rPr>
        <w:t>18:37</w:t>
      </w:r>
      <w:r>
        <w:t xml:space="preserve"> Emil Paiker:</w:t>
        <w:tab/>
        <w:t xml:space="preserve">Is eh auf fb! </w:t>
      </w:r>
    </w:p>
    <w:p>
      <w:pPr>
        <w:ind w:left="3600" w:hanging="3600"/>
      </w:pPr>
      <w:r>
        <w:rPr>
          <w:i/>
        </w:rPr>
        <w:t>18:37</w:t>
      </w:r>
      <w:r>
        <w:t xml:space="preserve"> Louis Springer:</w:t>
        <w:tab/>
        <w:t xml:space="preserve">Asooooo </w:t>
      </w:r>
    </w:p>
    <w:p>
      <w:pPr>
        <w:ind w:left="3600" w:hanging="3600"/>
      </w:pPr>
      <w:r>
        <w:rPr>
          <w:i/>
        </w:rPr>
        <w:t>18:37</w:t>
      </w:r>
      <w:r>
        <w:t xml:space="preserve"> Louis Springer:</w:t>
        <w:tab/>
        <w:t xml:space="preserve">lol </w:t>
      </w:r>
    </w:p>
    <w:p>
      <w:pPr>
        <w:ind w:left="3600" w:hanging="3600"/>
      </w:pPr>
      <w:r>
        <w:rPr>
          <w:i/>
        </w:rPr>
        <w:t>19:53</w:t>
      </w:r>
      <w:r>
        <w:t xml:space="preserve"> Emil Paiker:</w:t>
        <w:tab/>
        <w:t xml:space="preserve">Kommst eh oder? </w:t>
      </w:r>
    </w:p>
    <w:p>
      <w:pPr>
        <w:ind w:left="3600" w:hanging="3600"/>
      </w:pPr>
      <w:r>
        <w:rPr>
          <w:i/>
        </w:rPr>
        <w:t>19:54</w:t>
      </w:r>
      <w:r>
        <w:t xml:space="preserve"> Patrick Kerschbaumer:</w:t>
        <w:tab/>
        <w:t xml:space="preserve">Nein leider nicht </w:t>
      </w:r>
    </w:p>
    <w:p>
      <w:pPr>
        <w:ind w:left="3600" w:hanging="3600"/>
      </w:pPr>
      <w:r>
        <w:rPr>
          <w:i/>
        </w:rPr>
        <w:t>19:54</w:t>
      </w:r>
      <w:r>
        <w:t xml:space="preserve"> Patrick Kerschbaumer:</w:t>
        <w:tab/>
        <w:t xml:space="preserve">Aso du meinst den Louis:P </w:t>
      </w:r>
    </w:p>
    <w:p>
      <w:pPr>
        <w:ind w:left="3600" w:hanging="3600"/>
      </w:pPr>
      <w:r>
        <w:rPr>
          <w:i/>
        </w:rPr>
        <w:t>19:58</w:t>
      </w:r>
      <w:r>
        <w:t xml:space="preserve"> Emil Paiker:</w:t>
        <w:tab/>
        <w:t xml:space="preserve">Ja haha </w:t>
      </w:r>
    </w:p>
    <w:p>
      <w:pPr>
        <w:ind w:left="3600" w:hanging="3600"/>
      </w:pPr>
      <w:r>
        <w:rPr>
          <w:i/>
        </w:rPr>
        <w:t>19:59</w:t>
      </w:r>
      <w:r>
        <w:t xml:space="preserve"> Thomas Sundström:</w:t>
        <w:tab/>
        <w:t xml:space="preserve">ich will jez alle hier haben!!! </w:t>
      </w:r>
    </w:p>
    <w:p>
      <w:pPr>
        <w:ind w:left="3600" w:hanging="3600"/>
      </w:pPr>
      <w:r>
        <w:rPr>
          <w:i/>
        </w:rPr>
        <w:t>19:59</w:t>
      </w:r>
      <w:r>
        <w:t xml:space="preserve"> Emil Paiker:</w:t>
        <w:tab/>
        <w:t xml:space="preserve">Ich bin am weg oida </w:t>
      </w:r>
    </w:p>
    <w:p>
      <w:pPr>
        <w:ind w:left="3600" w:hanging="3600"/>
      </w:pPr>
      <w:r>
        <w:rPr>
          <w:i/>
        </w:rPr>
        <w:t>19:59</w:t>
      </w:r>
      <w:r>
        <w:t xml:space="preserve"> Alexander Würz:</w:t>
        <w:tab/>
        <w:t xml:space="preserve">Emil </w:t>
      </w:r>
    </w:p>
    <w:p>
      <w:pPr>
        <w:ind w:left="3600" w:hanging="3600"/>
      </w:pPr>
      <w:r>
        <w:rPr>
          <w:i/>
        </w:rPr>
        <w:t>19:59</w:t>
      </w:r>
      <w:r>
        <w:t xml:space="preserve"> Emil Paiker:</w:t>
        <w:tab/>
        <w:t xml:space="preserve">Hab mir erlaubt 15 Minuten zu Haus zu sein bitch </w:t>
      </w:r>
    </w:p>
    <w:p>
      <w:pPr>
        <w:ind w:left="3600" w:hanging="3600"/>
      </w:pPr>
      <w:r>
        <w:rPr>
          <w:i/>
        </w:rPr>
        <w:t>19:59</w:t>
      </w:r>
      <w:r>
        <w:t xml:space="preserve"> Alexander Würz:</w:t>
        <w:tab/>
        <w:t xml:space="preserve">Warte bei deiner station </w:t>
      </w:r>
    </w:p>
    <w:p>
      <w:pPr>
        <w:ind w:left="3600" w:hanging="3600"/>
      </w:pPr>
      <w:r>
        <w:rPr>
          <w:i/>
        </w:rPr>
        <w:t>20:00</w:t>
      </w:r>
      <w:r>
        <w:t xml:space="preserve"> Emil Paiker:</w:t>
        <w:tab/>
        <w:t xml:space="preserve">Okkk </w:t>
      </w:r>
    </w:p>
    <w:p>
      <w:pPr>
        <w:ind w:left="3600" w:hanging="3600"/>
      </w:pPr>
      <w:r>
        <w:rPr>
          <w:i/>
        </w:rPr>
        <w:t>20:00</w:t>
      </w:r>
      <w:r>
        <w:t xml:space="preserve"> Emil Paiker:</w:t>
        <w:tab/>
        <w:t xml:space="preserve">Cool </w:t>
      </w:r>
    </w:p>
    <w:p>
      <w:pPr>
        <w:ind w:left="3600" w:hanging="3600"/>
      </w:pPr>
      <w:r>
        <w:rPr>
          <w:i/>
        </w:rPr>
        <w:t>20:00</w:t>
      </w:r>
      <w:r>
        <w:t xml:space="preserve"> Emil Paiker:</w:t>
        <w:tab/>
        <w:t xml:space="preserve">5er kommt in 7 Minuten :-/ </w:t>
      </w:r>
    </w:p>
    <w:p>
      <w:pPr>
        <w:ind w:left="3600" w:hanging="3600"/>
      </w:pPr>
      <w:r>
        <w:rPr>
          <w:i/>
        </w:rPr>
        <w:t>20:11</w:t>
      </w:r>
      <w:r>
        <w:t xml:space="preserve"> Alexander Würz:</w:t>
        <w:tab/>
        <w:t xml:space="preserve">Hau rein </w:t>
      </w:r>
    </w:p>
    <w:p>
      <w:pPr>
        <w:ind w:left="3600" w:hanging="3600"/>
      </w:pPr>
      <w:r>
        <w:rPr>
          <w:i/>
        </w:rPr>
        <w:t>20:12</w:t>
      </w:r>
      <w:r>
        <w:t xml:space="preserve"> Emil Paiker:</w:t>
        <w:tab/>
        <w:t xml:space="preserve">Bin da </w:t>
      </w:r>
    </w:p>
    <w:p>
      <w:pPr>
        <w:ind w:left="3600" w:hanging="3600"/>
      </w:pPr>
      <w:r>
        <w:rPr>
          <w:i/>
        </w:rPr>
        <w:t>20:12</w:t>
      </w:r>
      <w:r>
        <w:t xml:space="preserve"> Alexander Würz:</w:t>
        <w:tab/>
        <w:t xml:space="preserve">Auch </w:t>
      </w:r>
    </w:p>
    <w:p>
      <w:pPr>
        <w:ind w:left="3600" w:hanging="3600"/>
      </w:pPr>
      <w:r>
        <w:rPr>
          <w:i/>
        </w:rPr>
        <w:t>20:12</w:t>
      </w:r>
      <w:r>
        <w:t xml:space="preserve"> Alexander Würz:</w:t>
        <w:tab/>
        <w:t xml:space="preserve">Lauf </w:t>
      </w:r>
    </w:p>
    <w:p>
      <w:pPr>
        <w:jc w:val="center"/>
      </w:pPr>
      <w:r>
        <w:t>08.10.2013</w:t>
      </w:r>
    </w:p>
    <w:p>
      <w:pPr>
        <w:ind w:left="3600" w:hanging="3600"/>
      </w:pPr>
      <w:r>
        <w:rPr>
          <w:i/>
        </w:rPr>
        <w:t>00:02</w:t>
      </w:r>
      <w:r>
        <w:t xml:space="preserve"> Patrick Kerschbaumer:</w:t>
        <w:tab/>
        <w:t xml:space="preserve">Und wie war dad treffen? </w:t>
      </w:r>
    </w:p>
    <w:p>
      <w:pPr>
        <w:ind w:left="3600" w:hanging="3600"/>
      </w:pPr>
      <w:r>
        <w:rPr>
          <w:i/>
        </w:rPr>
        <w:t>07:13</w:t>
      </w:r>
      <w:r>
        <w:t xml:space="preserve"> Alexander Würz:</w:t>
        <w:tab/>
        <w:t xml:space="preserve">Komisches Gefühl in den 43er einzusteigen und zu wissen dass ich fix niemanden von euch seh... </w:t>
      </w:r>
    </w:p>
    <w:p>
      <w:pPr>
        <w:jc w:val="center"/>
      </w:pPr>
      <w:r>
        <w:t>10.10.2013</w:t>
      </w:r>
    </w:p>
    <w:p>
      <w:pPr>
        <w:ind w:left="3600" w:hanging="3600"/>
      </w:pPr>
      <w:r>
        <w:rPr>
          <w:i/>
        </w:rPr>
        <w:t>12:26</w:t>
      </w:r>
      <w:r>
        <w:t xml:space="preserve"> Thomas Sundström:</w:t>
        <w:tab/>
        <w:t xml:space="preserve">wer hat heute bock schagerl und harold beim konzert zuzuschauen... </w:t>
      </w:r>
    </w:p>
    <w:p>
      <w:pPr>
        <w:ind w:left="3600" w:hanging="3600"/>
      </w:pPr>
      <w:r>
        <w:rPr>
          <w:i/>
        </w:rPr>
        <w:t>12:26</w:t>
      </w:r>
      <w:r>
        <w:t xml:space="preserve"> Alexander Würz:</w:t>
        <w:tab/>
        <w:t xml:space="preserve">Ich </w:t>
      </w:r>
    </w:p>
    <w:p>
      <w:pPr>
        <w:ind w:left="3600" w:hanging="3600"/>
      </w:pPr>
      <w:r>
        <w:rPr>
          <w:i/>
        </w:rPr>
        <w:t>12:26</w:t>
      </w:r>
      <w:r>
        <w:t xml:space="preserve"> Alexander Würz:</w:t>
        <w:tab/>
        <w:t xml:space="preserve">Fix </w:t>
      </w:r>
    </w:p>
    <w:p>
      <w:pPr>
        <w:ind w:left="3600" w:hanging="3600"/>
      </w:pPr>
      <w:r>
        <w:rPr>
          <w:i/>
        </w:rPr>
        <w:t>12:26</w:t>
      </w:r>
      <w:r>
        <w:t xml:space="preserve"> Alexander Würz:</w:t>
        <w:tab/>
        <w:t xml:space="preserve">Wär legendär </w:t>
      </w:r>
    </w:p>
    <w:p>
      <w:pPr>
        <w:ind w:left="3600" w:hanging="3600"/>
      </w:pPr>
      <w:r>
        <w:rPr>
          <w:i/>
        </w:rPr>
        <w:t>12:30</w:t>
      </w:r>
      <w:r>
        <w:t xml:space="preserve"> Thomas Sundström:</w:t>
        <w:tab/>
        <w:t xml:space="preserve">passt </w:t>
      </w:r>
    </w:p>
    <w:p>
      <w:pPr>
        <w:ind w:left="3600" w:hanging="3600"/>
      </w:pPr>
      <w:r>
        <w:rPr>
          <w:i/>
        </w:rPr>
        <w:t>12:30</w:t>
      </w:r>
      <w:r>
        <w:t xml:space="preserve"> Thomas Sundström:</w:t>
        <w:tab/>
        <w:t xml:space="preserve">local   the beat goes on  jubilee concert 2013  thu 10. 10.   20 :30 jubiläumsfeier und jahrzehnt spezial zugleich </w:t>
      </w:r>
    </w:p>
    <w:p>
      <w:pPr>
        <w:ind w:left="3600" w:hanging="3600"/>
      </w:pPr>
      <w:r>
        <w:rPr>
          <w:i/>
        </w:rPr>
        <w:t>12:30</w:t>
      </w:r>
      <w:r>
        <w:t xml:space="preserve"> Thomas Sundström:</w:t>
        <w:tab/>
        <w:t xml:space="preserve">local ist das lokal huhu </w:t>
      </w:r>
    </w:p>
    <w:p>
      <w:pPr>
        <w:ind w:left="3600" w:hanging="3600"/>
      </w:pPr>
      <w:r>
        <w:rPr>
          <w:i/>
        </w:rPr>
        <w:t>12:31</w:t>
      </w:r>
      <w:r>
        <w:t xml:space="preserve"> Emil Paiker:</w:t>
        <w:tab/>
        <w:t xml:space="preserve">Ich mag auch </w:t>
      </w:r>
    </w:p>
    <w:p>
      <w:pPr>
        <w:ind w:left="3600" w:hanging="3600"/>
      </w:pPr>
      <w:r>
        <w:rPr>
          <w:i/>
        </w:rPr>
        <w:t>12:32</w:t>
      </w:r>
      <w:r>
        <w:t xml:space="preserve"> Thomas Sundström:</w:t>
        <w:tab/>
        <w:t xml:space="preserve">geil 2000 dort </w:t>
      </w:r>
    </w:p>
    <w:p>
      <w:pPr>
        <w:ind w:left="3600" w:hanging="3600"/>
      </w:pPr>
      <w:r>
        <w:rPr>
          <w:i/>
        </w:rPr>
        <w:t>12:33</w:t>
      </w:r>
      <w:r>
        <w:t xml:space="preserve"> Alexander Würz:</w:t>
        <w:tab/>
        <w:t xml:space="preserve">Ok bei nicht und 100 fix haha </w:t>
      </w:r>
    </w:p>
    <w:p>
      <w:pPr>
        <w:ind w:left="3600" w:hanging="3600"/>
      </w:pPr>
      <w:r>
        <w:rPr>
          <w:i/>
        </w:rPr>
        <w:t>12:33</w:t>
      </w:r>
      <w:r>
        <w:t xml:space="preserve"> Alexander Würz:</w:t>
        <w:tab/>
        <w:t xml:space="preserve">Aber sehr fix </w:t>
      </w:r>
    </w:p>
    <w:p>
      <w:pPr>
        <w:ind w:left="3600" w:hanging="3600"/>
      </w:pPr>
      <w:r>
        <w:rPr>
          <w:i/>
        </w:rPr>
        <w:t>12:34</w:t>
      </w:r>
      <w:r>
        <w:t xml:space="preserve"> Alexander Würz:</w:t>
        <w:tab/>
        <w:t xml:space="preserve">Haha 😝 </w:t>
      </w:r>
    </w:p>
    <w:p>
      <w:pPr>
        <w:ind w:left="3600" w:hanging="3600"/>
      </w:pPr>
      <w:r>
        <w:rPr>
          <w:i/>
        </w:rPr>
        <w:t>12:34</w:t>
      </w:r>
      <w:r>
        <w:t xml:space="preserve"> Thomas Sundström:</w:t>
        <w:tab/>
        <w:t xml:space="preserve">hä? </w:t>
      </w:r>
    </w:p>
    <w:p>
      <w:pPr>
        <w:ind w:left="3600" w:hanging="3600"/>
      </w:pPr>
      <w:r>
        <w:rPr>
          <w:i/>
        </w:rPr>
        <w:t>12:34</w:t>
      </w:r>
      <w:r>
        <w:t xml:space="preserve"> Alexander Würz:</w:t>
        <w:tab/>
        <w:t xml:space="preserve">Ich whsl dort aber nicht fix </w:t>
      </w:r>
    </w:p>
    <w:p>
      <w:pPr>
        <w:ind w:left="3600" w:hanging="3600"/>
      </w:pPr>
      <w:r>
        <w:rPr>
          <w:i/>
        </w:rPr>
        <w:t>12:35</w:t>
      </w:r>
      <w:r>
        <w:t xml:space="preserve"> Thomas Sundström:</w:t>
        <w:tab/>
        <w:t xml:space="preserve">warum?? </w:t>
      </w:r>
    </w:p>
    <w:p>
      <w:pPr>
        <w:ind w:left="3600" w:hanging="3600"/>
      </w:pPr>
      <w:r>
        <w:rPr>
          <w:i/>
        </w:rPr>
        <w:t>12:36</w:t>
      </w:r>
      <w:r>
        <w:t xml:space="preserve"> Alexander Würz:</w:t>
        <w:tab/>
        <w:t xml:space="preserve">Bday party </w:t>
      </w:r>
    </w:p>
    <w:p>
      <w:pPr>
        <w:ind w:left="3600" w:hanging="3600"/>
      </w:pPr>
      <w:r>
        <w:rPr>
          <w:i/>
        </w:rPr>
        <w:t>12:36</w:t>
      </w:r>
      <w:r>
        <w:t xml:space="preserve"> Thomas Sundström:</w:t>
        <w:tab/>
        <w:t xml:space="preserve">zac </w:t>
      </w:r>
    </w:p>
    <w:p>
      <w:pPr>
        <w:ind w:left="3600" w:hanging="3600"/>
      </w:pPr>
      <w:r>
        <w:rPr>
          <w:i/>
        </w:rPr>
        <w:t>12:44</w:t>
      </w:r>
      <w:r>
        <w:t xml:space="preserve"> Maximilian Margreiter:</w:t>
        <w:tab/>
        <w:t xml:space="preserve">Bin fix </w:t>
      </w:r>
    </w:p>
    <w:p>
      <w:pPr>
        <w:ind w:left="3600" w:hanging="3600"/>
      </w:pPr>
      <w:r>
        <w:rPr>
          <w:i/>
        </w:rPr>
        <w:t>12:45</w:t>
      </w:r>
      <w:r>
        <w:t xml:space="preserve"> Thomas Sundström:</w:t>
        <w:tab/>
        <w:t xml:space="preserve">supa </w:t>
      </w:r>
    </w:p>
    <w:p>
      <w:pPr>
        <w:ind w:left="3600" w:hanging="3600"/>
      </w:pPr>
      <w:r>
        <w:rPr>
          <w:i/>
        </w:rPr>
        <w:t>12:52</w:t>
      </w:r>
      <w:r>
        <w:t xml:space="preserve"> Thomas Sundström:</w:t>
        <w:tab/>
        <w:t xml:space="preserve">samstag vorglühn bei mir weil einmal im leben sturmfrei... </w:t>
      </w:r>
    </w:p>
    <w:p>
      <w:pPr>
        <w:ind w:left="3600" w:hanging="3600"/>
      </w:pPr>
      <w:r>
        <w:rPr>
          <w:i/>
        </w:rPr>
        <w:t>12:53</w:t>
      </w:r>
      <w:r>
        <w:t xml:space="preserve"> Emil Paiker:</w:t>
        <w:tab/>
        <w:t xml:space="preserve">Fix danke! Haha </w:t>
      </w:r>
    </w:p>
    <w:p>
      <w:pPr>
        <w:ind w:left="3600" w:hanging="3600"/>
      </w:pPr>
      <w:r>
        <w:rPr>
          <w:i/>
        </w:rPr>
        <w:t>12:54</w:t>
      </w:r>
      <w:r>
        <w:t xml:space="preserve"> Thomas Sundström:</w:t>
        <w:tab/>
        <w:t xml:space="preserve">heißt aber nicht dass es keinen sturm gibt...huhuhu </w:t>
      </w:r>
    </w:p>
    <w:p>
      <w:pPr>
        <w:ind w:left="3600" w:hanging="3600"/>
      </w:pPr>
      <w:r>
        <w:rPr>
          <w:i/>
        </w:rPr>
        <w:t>12:55</w:t>
      </w:r>
      <w:r>
        <w:t xml:space="preserve"> Emil Paiker:</w:t>
        <w:tab/>
        <w:t xml:space="preserve">Ahahahaha der war ja mies </w:t>
      </w:r>
    </w:p>
    <w:p>
      <w:pPr>
        <w:ind w:left="3600" w:hanging="3600"/>
      </w:pPr>
      <w:r>
        <w:rPr>
          <w:i/>
        </w:rPr>
        <w:t>16:06</w:t>
      </w:r>
      <w:r>
        <w:t xml:space="preserve"> Alexander Würz:</w:t>
        <w:tab/>
        <w:t xml:space="preserve">Halloooooooooooooooo </w:t>
      </w:r>
    </w:p>
    <w:p>
      <w:pPr>
        <w:ind w:left="3600" w:hanging="3600"/>
      </w:pPr>
      <w:r>
        <w:rPr>
          <w:i/>
        </w:rPr>
        <w:t>16:45</w:t>
      </w:r>
      <w:r>
        <w:t xml:space="preserve"> Alexander Würz:</w:t>
        <w:tab/>
        <w:t xml:space="preserve">2013-10-10-PHOTO-00000078.jpg &lt;‎attached&gt; </w:t>
      </w:r>
    </w:p>
    <w:p>
      <w:pPr>
        <w:ind w:left="3600" w:hanging="3600"/>
      </w:pPr>
      <w:r>
        <w:rPr>
          <w:i/>
        </w:rPr>
        <w:t>16:50</w:t>
      </w:r>
      <w:r>
        <w:t xml:space="preserve"> Louis Springer:</w:t>
        <w:tab/>
        <w:t xml:space="preserve">Viech </w:t>
      </w:r>
    </w:p>
    <w:p>
      <w:pPr>
        <w:ind w:left="3600" w:hanging="3600"/>
      </w:pPr>
      <w:r>
        <w:rPr>
          <w:i/>
        </w:rPr>
        <w:t>17:37</w:t>
      </w:r>
      <w:r>
        <w:t xml:space="preserve"> Thomas Sundström:</w:t>
        <w:tab/>
        <w:t xml:space="preserve">du heute dabei? </w:t>
      </w:r>
    </w:p>
    <w:p>
      <w:pPr>
        <w:ind w:left="3600" w:hanging="3600"/>
      </w:pPr>
      <w:r>
        <w:rPr>
          <w:i/>
        </w:rPr>
        <w:t>19:14</w:t>
      </w:r>
      <w:r>
        <w:t xml:space="preserve"> Alexander Würz:</w:t>
        <w:tab/>
        <w:t xml:space="preserve">Ich komm nicht </w:t>
      </w:r>
    </w:p>
    <w:p>
      <w:pPr>
        <w:ind w:left="3600" w:hanging="3600"/>
      </w:pPr>
      <w:r>
        <w:rPr>
          <w:i/>
        </w:rPr>
        <w:t>19:14</w:t>
      </w:r>
      <w:r>
        <w:t xml:space="preserve"> Alexander Würz:</w:t>
        <w:tab/>
        <w:t xml:space="preserve">Bin zu müde </w:t>
      </w:r>
    </w:p>
    <w:p>
      <w:pPr>
        <w:ind w:left="3600" w:hanging="3600"/>
      </w:pPr>
      <w:r>
        <w:rPr>
          <w:i/>
        </w:rPr>
        <w:t>19:17</w:t>
      </w:r>
      <w:r>
        <w:t xml:space="preserve"> Thomas Sundström:</w:t>
        <w:tab/>
        <w:t xml:space="preserve">du wirst jez einmal das machen was du zugesagt hast. </w:t>
      </w:r>
    </w:p>
    <w:p>
      <w:pPr>
        <w:ind w:left="3600" w:hanging="3600"/>
      </w:pPr>
      <w:r>
        <w:rPr>
          <w:i/>
        </w:rPr>
        <w:t>19:17</w:t>
      </w:r>
      <w:r>
        <w:t xml:space="preserve"> Alexander Würz:</w:t>
        <w:tab/>
        <w:t xml:space="preserve">Ich hab gesagt ich komm wahrscheinlich </w:t>
      </w:r>
    </w:p>
    <w:p>
      <w:pPr>
        <w:ind w:left="3600" w:hanging="3600"/>
      </w:pPr>
      <w:r>
        <w:rPr>
          <w:i/>
        </w:rPr>
        <w:t>19:20</w:t>
      </w:r>
      <w:r>
        <w:t xml:space="preserve"> Thomas Sundström:</w:t>
        <w:tab/>
        <w:t xml:space="preserve">ja wenn sichs mit dieser bday party ausgeht...aber darum gehts ja jez offensichtlich nicht... </w:t>
      </w:r>
    </w:p>
    <w:p>
      <w:pPr>
        <w:ind w:left="3600" w:hanging="3600"/>
      </w:pPr>
      <w:r>
        <w:rPr>
          <w:i/>
        </w:rPr>
        <w:t>19:25</w:t>
      </w:r>
      <w:r>
        <w:t xml:space="preserve"> Thomas Sundström:</w:t>
        <w:tab/>
        <w:t xml:space="preserve">komm schon das is 5 min von dir bei der wu... </w:t>
      </w:r>
    </w:p>
    <w:p>
      <w:pPr>
        <w:ind w:left="3600" w:hanging="3600"/>
      </w:pPr>
      <w:r>
        <w:rPr>
          <w:i/>
        </w:rPr>
        <w:t>19:30</w:t>
      </w:r>
      <w:r>
        <w:t xml:space="preserve"> Alexander Würz:</w:t>
        <w:tab/>
        <w:t xml:space="preserve">Ich komm vll später ok? vielleicht(!!!!) -hatte nur 4 h schlaf </w:t>
      </w:r>
    </w:p>
    <w:p>
      <w:pPr>
        <w:ind w:left="3600" w:hanging="3600"/>
      </w:pPr>
      <w:r>
        <w:rPr>
          <w:i/>
        </w:rPr>
        <w:t>19:33</w:t>
      </w:r>
      <w:r>
        <w:t xml:space="preserve"> Thomas Sundström:</w:t>
        <w:tab/>
        <w:t xml:space="preserve">mann bitte ich geb dir ein bier aus... </w:t>
      </w:r>
    </w:p>
    <w:p>
      <w:pPr>
        <w:ind w:left="3600" w:hanging="3600"/>
      </w:pPr>
      <w:r>
        <w:rPr>
          <w:i/>
        </w:rPr>
        <w:t>19:34</w:t>
      </w:r>
      <w:r>
        <w:t xml:space="preserve"> Alexander Würz:</w:t>
        <w:tab/>
        <w:t xml:space="preserve">Bis wann dauerts? </w:t>
      </w:r>
    </w:p>
    <w:p>
      <w:pPr>
        <w:ind w:left="3600" w:hanging="3600"/>
      </w:pPr>
      <w:r>
        <w:rPr>
          <w:i/>
        </w:rPr>
        <w:t>19:36</w:t>
      </w:r>
      <w:r>
        <w:t xml:space="preserve"> Thomas Sundström:</w:t>
        <w:tab/>
        <w:t xml:space="preserve">ka </w:t>
      </w:r>
    </w:p>
    <w:p>
      <w:pPr>
        <w:ind w:left="3600" w:hanging="3600"/>
      </w:pPr>
      <w:r>
        <w:rPr>
          <w:i/>
        </w:rPr>
        <w:t>19:37</w:t>
      </w:r>
      <w:r>
        <w:t xml:space="preserve"> Alexander Würz:</w:t>
        <w:tab/>
        <w:t xml:space="preserve">Ok hab den anderen keller versprochen, wenn ich gegen 9 noch halbwegs ansprechbar bin komm ich </w:t>
      </w:r>
    </w:p>
    <w:p>
      <w:pPr>
        <w:ind w:left="3600" w:hanging="3600"/>
      </w:pPr>
      <w:r>
        <w:rPr>
          <w:i/>
        </w:rPr>
        <w:t>19:41</w:t>
      </w:r>
      <w:r>
        <w:t xml:space="preserve"> Thomas Sundström:</w:t>
        <w:tab/>
        <w:t xml:space="preserve">wem </w:t>
      </w:r>
    </w:p>
    <w:p>
      <w:pPr>
        <w:ind w:left="3600" w:hanging="3600"/>
      </w:pPr>
      <w:r>
        <w:rPr>
          <w:i/>
        </w:rPr>
        <w:t>19:41</w:t>
      </w:r>
      <w:r>
        <w:t xml:space="preserve"> Alexander Würz:</w:t>
        <w:tab/>
        <w:t xml:space="preserve">Thesi dominik clemens bla vba bla </w:t>
      </w:r>
    </w:p>
    <w:p>
      <w:pPr>
        <w:ind w:left="3600" w:hanging="3600"/>
      </w:pPr>
      <w:r>
        <w:rPr>
          <w:i/>
        </w:rPr>
        <w:t>19:41</w:t>
      </w:r>
      <w:r>
        <w:t xml:space="preserve"> Thomas Sundström:</w:t>
        <w:tab/>
        <w:t xml:space="preserve">ok ich geh da auch hin konzert dauert max 1 stunde... </w:t>
      </w:r>
    </w:p>
    <w:p>
      <w:pPr>
        <w:ind w:left="3600" w:hanging="3600"/>
      </w:pPr>
      <w:r>
        <w:rPr>
          <w:i/>
        </w:rPr>
        <w:t>19:42</w:t>
      </w:r>
      <w:r>
        <w:t xml:space="preserve"> Alexander Würz:</w:t>
        <w:tab/>
        <w:t xml:space="preserve">Also kommst keller? </w:t>
      </w:r>
    </w:p>
    <w:p>
      <w:pPr>
        <w:ind w:left="3600" w:hanging="3600"/>
      </w:pPr>
      <w:r>
        <w:rPr>
          <w:i/>
        </w:rPr>
        <w:t>19:42</w:t>
      </w:r>
      <w:r>
        <w:t xml:space="preserve"> Thomas Sundström:</w:t>
        <w:tab/>
        <w:t xml:space="preserve">komm aber trotzdem der harold freut sich... </w:t>
      </w:r>
    </w:p>
    <w:p>
      <w:pPr>
        <w:ind w:left="3600" w:hanging="3600"/>
      </w:pPr>
      <w:r>
        <w:rPr>
          <w:i/>
        </w:rPr>
        <w:t>19:42</w:t>
      </w:r>
      <w:r>
        <w:t xml:space="preserve"> Thomas Sundström:</w:t>
        <w:tab/>
        <w:t xml:space="preserve">ja danach... </w:t>
      </w:r>
    </w:p>
    <w:p>
      <w:pPr>
        <w:ind w:left="3600" w:hanging="3600"/>
      </w:pPr>
      <w:r>
        <w:rPr>
          <w:i/>
        </w:rPr>
        <w:t>19:43</w:t>
      </w:r>
      <w:r>
        <w:t xml:space="preserve"> Alexander Würz:</w:t>
        <w:tab/>
        <w:t xml:space="preserve">Ich wollt um 9 zum harold </w:t>
      </w:r>
    </w:p>
    <w:p>
      <w:pPr>
        <w:ind w:left="3600" w:hanging="3600"/>
      </w:pPr>
      <w:r>
        <w:rPr>
          <w:i/>
        </w:rPr>
        <w:t>19:43</w:t>
      </w:r>
      <w:r>
        <w:t xml:space="preserve"> Thomas Sundström:</w:t>
        <w:tab/>
        <w:t xml:space="preserve">warum packst dus nicht um halb... </w:t>
      </w:r>
    </w:p>
    <w:p>
      <w:pPr>
        <w:ind w:left="3600" w:hanging="3600"/>
      </w:pPr>
      <w:r>
        <w:rPr>
          <w:i/>
        </w:rPr>
        <w:t>19:44</w:t>
      </w:r>
      <w:r>
        <w:t xml:space="preserve"> Alexander Würz:</w:t>
        <w:tab/>
        <w:t xml:space="preserve">Wenn ich um halb wegfahr bin ich um punkt da </w:t>
      </w:r>
    </w:p>
    <w:p>
      <w:pPr>
        <w:ind w:left="3600" w:hanging="3600"/>
      </w:pPr>
      <w:r>
        <w:rPr>
          <w:i/>
        </w:rPr>
        <w:t>19:44</w:t>
      </w:r>
      <w:r>
        <w:t xml:space="preserve"> Alexander Würz:</w:t>
        <w:tab/>
        <w:t xml:space="preserve">Und bin noch nichtmal da </w:t>
      </w:r>
    </w:p>
    <w:p>
      <w:pPr>
        <w:ind w:left="3600" w:hanging="3600"/>
      </w:pPr>
      <w:r>
        <w:rPr>
          <w:i/>
        </w:rPr>
        <w:t>19:55</w:t>
      </w:r>
      <w:r>
        <w:t xml:space="preserve"> Thomas Sundström:</w:t>
        <w:tab/>
        <w:t xml:space="preserve">heiligenstädter straße 35 </w:t>
      </w:r>
    </w:p>
    <w:p>
      <w:pPr>
        <w:ind w:left="3600" w:hanging="3600"/>
      </w:pPr>
      <w:r>
        <w:rPr>
          <w:i/>
        </w:rPr>
        <w:t>19:55</w:t>
      </w:r>
      <w:r>
        <w:t xml:space="preserve"> Thomas Sundström:</w:t>
        <w:tab/>
        <w:t xml:space="preserve">31 </w:t>
      </w:r>
    </w:p>
    <w:p>
      <w:pPr>
        <w:ind w:left="3600" w:hanging="3600"/>
      </w:pPr>
      <w:r>
        <w:rPr>
          <w:i/>
        </w:rPr>
        <w:t>19:56</w:t>
      </w:r>
      <w:r>
        <w:t xml:space="preserve"> Maximilian Margreiter:</w:t>
        <w:tab/>
        <w:t xml:space="preserve">Bin schon unterwegs </w:t>
      </w:r>
    </w:p>
    <w:p>
      <w:pPr>
        <w:jc w:val="center"/>
      </w:pPr>
      <w:r>
        <w:t>11.10.2013</w:t>
      </w:r>
    </w:p>
    <w:p>
      <w:pPr>
        <w:ind w:left="3600" w:hanging="3600"/>
      </w:pPr>
      <w:r>
        <w:rPr>
          <w:i/>
        </w:rPr>
        <w:t>09:11</w:t>
      </w:r>
      <w:r>
        <w:t xml:space="preserve"> Benni Gröhs:</w:t>
        <w:tab/>
        <w:t xml:space="preserve">Wars geil? </w:t>
      </w:r>
    </w:p>
    <w:p>
      <w:pPr>
        <w:ind w:left="3600" w:hanging="3600"/>
      </w:pPr>
      <w:r>
        <w:rPr>
          <w:i/>
        </w:rPr>
        <w:t>10:34</w:t>
      </w:r>
      <w:r>
        <w:t xml:space="preserve"> Emil Paiker:</w:t>
        <w:tab/>
        <w:t xml:space="preserve">War ganz nett und sau cool alle Lehrer wieder zu sehen.. </w:t>
      </w:r>
    </w:p>
    <w:p>
      <w:pPr>
        <w:ind w:left="3600" w:hanging="3600"/>
      </w:pPr>
      <w:r>
        <w:rPr>
          <w:i/>
        </w:rPr>
        <w:t>10:35</w:t>
      </w:r>
      <w:r>
        <w:t xml:space="preserve"> Benni Gröhs:</w:t>
        <w:tab/>
        <w:t xml:space="preserve">Cool,Ja, wäre auch gern gekommen! </w:t>
      </w:r>
    </w:p>
    <w:p>
      <w:pPr>
        <w:ind w:left="3600" w:hanging="3600"/>
      </w:pPr>
      <w:r>
        <w:rPr>
          <w:i/>
        </w:rPr>
        <w:t>10:36</w:t>
      </w:r>
      <w:r>
        <w:t xml:space="preserve"> Emil Paiker:</w:t>
        <w:tab/>
        <w:t xml:space="preserve">Warum warst du nicht? </w:t>
      </w:r>
    </w:p>
    <w:p>
      <w:pPr>
        <w:ind w:left="3600" w:hanging="3600"/>
      </w:pPr>
      <w:r>
        <w:rPr>
          <w:i/>
        </w:rPr>
        <w:t>10:38</w:t>
      </w:r>
      <w:r>
        <w:t xml:space="preserve"> Benni Gröhs:</w:t>
        <w:tab/>
        <w:t xml:space="preserve">Ich war bei einem Abendessen-.- Naja das  nächste Mal... Heute mein Ausbildner: Die Zivis werden auch immer schlechter....das ist eine chronische Krankheit....ich nenne sie Morbus Balkan  Hahae </w:t>
      </w:r>
    </w:p>
    <w:p>
      <w:pPr>
        <w:ind w:left="3600" w:hanging="3600"/>
      </w:pPr>
      <w:r>
        <w:rPr>
          <w:i/>
        </w:rPr>
        <w:t>10:39</w:t>
      </w:r>
      <w:r>
        <w:t xml:space="preserve"> Emil Paiker:</w:t>
        <w:tab/>
        <w:t xml:space="preserve">Hahaha ja Morbus balkanus sagen sie bei uns über Patienten </w:t>
      </w:r>
    </w:p>
    <w:p>
      <w:pPr>
        <w:ind w:left="3600" w:hanging="3600"/>
      </w:pPr>
      <w:r>
        <w:rPr>
          <w:i/>
        </w:rPr>
        <w:t>10:39</w:t>
      </w:r>
      <w:r>
        <w:t xml:space="preserve"> Benni Gröhs:</w:t>
        <w:tab/>
        <w:t xml:space="preserve">Haha :) </w:t>
      </w:r>
    </w:p>
    <w:p>
      <w:pPr>
        <w:ind w:left="3600" w:hanging="3600"/>
      </w:pPr>
      <w:r>
        <w:rPr>
          <w:i/>
        </w:rPr>
        <w:t>11:27</w:t>
      </w:r>
      <w:r>
        <w:t xml:space="preserve"> Louis Springer:</w:t>
        <w:tab/>
        <w:t xml:space="preserve">Morbus gluck gluck </w:t>
      </w:r>
    </w:p>
    <w:p>
      <w:pPr>
        <w:ind w:left="3600" w:hanging="3600"/>
      </w:pPr>
      <w:r>
        <w:rPr>
          <w:i/>
        </w:rPr>
        <w:t>11:27</w:t>
      </w:r>
      <w:r>
        <w:t xml:space="preserve"> Louis Springer:</w:t>
        <w:tab/>
        <w:t xml:space="preserve">gibt's auch </w:t>
      </w:r>
    </w:p>
    <w:p>
      <w:pPr>
        <w:ind w:left="3600" w:hanging="3600"/>
      </w:pPr>
      <w:r>
        <w:rPr>
          <w:i/>
        </w:rPr>
        <w:t>11:32</w:t>
      </w:r>
      <w:r>
        <w:t xml:space="preserve"> Louis Springer:</w:t>
        <w:tab/>
        <w:t xml:space="preserve">vorallem verpasst du ö-swe </w:t>
      </w:r>
    </w:p>
    <w:p>
      <w:pPr>
        <w:ind w:left="3600" w:hanging="3600"/>
      </w:pPr>
      <w:r>
        <w:rPr>
          <w:i/>
        </w:rPr>
        <w:t>11:37</w:t>
      </w:r>
      <w:r>
        <w:t xml:space="preserve"> Benni Gröhs:</w:t>
        <w:tab/>
        <w:t xml:space="preserve">Haha auch gut:) </w:t>
      </w:r>
    </w:p>
    <w:p>
      <w:pPr>
        <w:ind w:left="3600" w:hanging="3600"/>
      </w:pPr>
      <w:r>
        <w:rPr>
          <w:i/>
        </w:rPr>
        <w:t>12:00</w:t>
      </w:r>
      <w:r>
        <w:t xml:space="preserve"> Thomas Sundström:</w:t>
        <w:tab/>
        <w:t xml:space="preserve">wer is morgen abend dabei bei mir?? </w:t>
      </w:r>
    </w:p>
    <w:p>
      <w:pPr>
        <w:ind w:left="3600" w:hanging="3600"/>
      </w:pPr>
      <w:r>
        <w:rPr>
          <w:i/>
        </w:rPr>
        <w:t>12:07</w:t>
      </w:r>
      <w:r>
        <w:t xml:space="preserve"> Emil Paiker:</w:t>
        <w:tab/>
        <w:t xml:space="preserve">Ich </w:t>
      </w:r>
    </w:p>
    <w:p>
      <w:pPr>
        <w:ind w:left="3600" w:hanging="3600"/>
      </w:pPr>
      <w:r>
        <w:rPr>
          <w:i/>
        </w:rPr>
        <w:t>15:38</w:t>
      </w:r>
      <w:r>
        <w:t xml:space="preserve"> Thomas Sundström:</w:t>
        <w:tab/>
        <w:t xml:space="preserve">treffen wir uns heut irgendwann wegen fußball? </w:t>
      </w:r>
    </w:p>
    <w:p>
      <w:pPr>
        <w:ind w:left="3600" w:hanging="3600"/>
      </w:pPr>
      <w:r>
        <w:rPr>
          <w:i/>
        </w:rPr>
        <w:t>15:43</w:t>
      </w:r>
      <w:r>
        <w:t xml:space="preserve"> Emil Paiker:</w:t>
        <w:tab/>
        <w:t xml:space="preserve">Nacht Dienst :-( </w:t>
      </w:r>
    </w:p>
    <w:p>
      <w:pPr>
        <w:ind w:left="3600" w:hanging="3600"/>
      </w:pPr>
      <w:r>
        <w:rPr>
          <w:i/>
        </w:rPr>
        <w:t>20:45</w:t>
      </w:r>
      <w:r>
        <w:t xml:space="preserve"> Emil Paiker:</w:t>
        <w:tab/>
        <w:t xml:space="preserve">Eure tipps für das Spiel? Ich sag 3:1 für Schweden </w:t>
      </w:r>
    </w:p>
    <w:p>
      <w:pPr>
        <w:ind w:left="3600" w:hanging="3600"/>
      </w:pPr>
      <w:r>
        <w:rPr>
          <w:i/>
        </w:rPr>
        <w:t>20:45</w:t>
      </w:r>
      <w:r>
        <w:t xml:space="preserve"> Thomas Sundström:</w:t>
        <w:tab/>
        <w:t xml:space="preserve">2:0 österreich </w:t>
      </w:r>
    </w:p>
    <w:p>
      <w:pPr>
        <w:ind w:left="3600" w:hanging="3600"/>
      </w:pPr>
      <w:r>
        <w:rPr>
          <w:i/>
        </w:rPr>
        <w:t>20:58</w:t>
      </w:r>
      <w:r>
        <w:t xml:space="preserve"> ‎Patrick Kerschbaumer left </w:t>
      </w:r>
    </w:p>
    <w:p>
      <w:pPr>
        <w:ind w:left="3600" w:hanging="3600"/>
      </w:pPr>
      <w:r>
        <w:rPr>
          <w:i/>
        </w:rPr>
        <w:t>21:14</w:t>
      </w:r>
      <w:r>
        <w:t xml:space="preserve"> Emil Paiker:</w:t>
        <w:tab/>
        <w:t xml:space="preserve">Baaaaaam </w:t>
      </w:r>
    </w:p>
    <w:p>
      <w:pPr>
        <w:ind w:left="3600" w:hanging="3600"/>
      </w:pPr>
      <w:r>
        <w:rPr>
          <w:i/>
        </w:rPr>
        <w:t>21:14</w:t>
      </w:r>
      <w:r>
        <w:t xml:space="preserve"> Thomas Sundström:</w:t>
        <w:tab/>
        <w:t xml:space="preserve">hast du eig arbeit?? </w:t>
      </w:r>
    </w:p>
    <w:p>
      <w:pPr>
        <w:ind w:left="3600" w:hanging="3600"/>
      </w:pPr>
      <w:r>
        <w:rPr>
          <w:i/>
        </w:rPr>
        <w:t>21:14</w:t>
      </w:r>
      <w:r>
        <w:t xml:space="preserve"> Emil Paiker:</w:t>
        <w:tab/>
        <w:t xml:space="preserve">Ja Sitz auf da Station und schau das Spiel </w:t>
      </w:r>
    </w:p>
    <w:p>
      <w:pPr>
        <w:ind w:left="3600" w:hanging="3600"/>
      </w:pPr>
      <w:r>
        <w:rPr>
          <w:i/>
        </w:rPr>
        <w:t>21:15</w:t>
      </w:r>
      <w:r>
        <w:t xml:space="preserve"> Thomas Sundström:</w:t>
        <w:tab/>
        <w:t xml:space="preserve">geil aus dem nichts kam das... </w:t>
      </w:r>
    </w:p>
    <w:p>
      <w:pPr>
        <w:ind w:left="3600" w:hanging="3600"/>
      </w:pPr>
      <w:r>
        <w:rPr>
          <w:i/>
        </w:rPr>
        <w:t>21:15</w:t>
      </w:r>
      <w:r>
        <w:t xml:space="preserve"> Alexander Würz:</w:t>
        <w:tab/>
        <w:t xml:space="preserve">Emil du chiller </w:t>
      </w:r>
    </w:p>
    <w:p>
      <w:pPr>
        <w:ind w:left="3600" w:hanging="3600"/>
      </w:pPr>
      <w:r>
        <w:rPr>
          <w:i/>
        </w:rPr>
        <w:t>21:15</w:t>
      </w:r>
      <w:r>
        <w:t xml:space="preserve"> Emil Paiker:</w:t>
        <w:tab/>
        <w:t xml:space="preserve">Das auch.... Phew.. </w:t>
      </w:r>
    </w:p>
    <w:p>
      <w:pPr>
        <w:ind w:left="3600" w:hanging="3600"/>
      </w:pPr>
      <w:r>
        <w:rPr>
          <w:i/>
        </w:rPr>
        <w:t>21:19</w:t>
      </w:r>
      <w:r>
        <w:t xml:space="preserve"> Emil Paiker:</w:t>
        <w:tab/>
        <w:t xml:space="preserve">Seid ihr alle zusammen? </w:t>
      </w:r>
    </w:p>
    <w:p>
      <w:pPr>
        <w:ind w:left="3600" w:hanging="3600"/>
      </w:pPr>
      <w:r>
        <w:rPr>
          <w:i/>
        </w:rPr>
        <w:t>21:19</w:t>
      </w:r>
      <w:r>
        <w:t xml:space="preserve"> Thomas Sundström:</w:t>
        <w:tab/>
        <w:t xml:space="preserve">wer? </w:t>
      </w:r>
    </w:p>
    <w:p>
      <w:pPr>
        <w:ind w:left="3600" w:hanging="3600"/>
      </w:pPr>
      <w:r>
        <w:rPr>
          <w:i/>
        </w:rPr>
        <w:t>21:19</w:t>
      </w:r>
      <w:r>
        <w:t xml:space="preserve"> Emil Paiker:</w:t>
        <w:tab/>
        <w:t xml:space="preserve">Schaut die Kerngruppe das Spiel gemeinsam? </w:t>
      </w:r>
    </w:p>
    <w:p>
      <w:pPr>
        <w:ind w:left="3600" w:hanging="3600"/>
      </w:pPr>
      <w:r>
        <w:rPr>
          <w:i/>
        </w:rPr>
        <w:t>21:20</w:t>
      </w:r>
      <w:r>
        <w:t xml:space="preserve"> Thomas Sundström:</w:t>
        <w:tab/>
        <w:t xml:space="preserve">nein ich bin zaus würzi bitte komm morgen!! </w:t>
      </w:r>
    </w:p>
    <w:p>
      <w:pPr>
        <w:ind w:left="3600" w:hanging="3600"/>
      </w:pPr>
      <w:r>
        <w:rPr>
          <w:i/>
        </w:rPr>
        <w:t>21:21</w:t>
      </w:r>
      <w:r>
        <w:t xml:space="preserve"> Alexander Würz:</w:t>
        <w:tab/>
        <w:t xml:space="preserve">Bin auch zaus </w:t>
      </w:r>
    </w:p>
    <w:p>
      <w:pPr>
        <w:ind w:left="3600" w:hanging="3600"/>
      </w:pPr>
      <w:r>
        <w:rPr>
          <w:i/>
        </w:rPr>
        <w:t>21:21</w:t>
      </w:r>
      <w:r>
        <w:t xml:space="preserve"> Alexander Würz:</w:t>
        <w:tab/>
        <w:t xml:space="preserve">Mal schauen... </w:t>
      </w:r>
    </w:p>
    <w:p>
      <w:pPr>
        <w:ind w:left="3600" w:hanging="3600"/>
      </w:pPr>
      <w:r>
        <w:rPr>
          <w:i/>
        </w:rPr>
        <w:t>21:21</w:t>
      </w:r>
      <w:r>
        <w:t xml:space="preserve"> Thomas Sundström:</w:t>
        <w:tab/>
        <w:t xml:space="preserve">dann arbeite heut und komm mogen... </w:t>
      </w:r>
    </w:p>
    <w:p>
      <w:pPr>
        <w:ind w:left="3600" w:hanging="3600"/>
      </w:pPr>
      <w:r>
        <w:rPr>
          <w:i/>
        </w:rPr>
        <w:t>21:34</w:t>
      </w:r>
      <w:r>
        <w:t xml:space="preserve"> Louis Springer:</w:t>
        <w:tab/>
        <w:t xml:space="preserve">Viech gespielt bis jetzt </w:t>
      </w:r>
    </w:p>
    <w:p>
      <w:pPr>
        <w:ind w:left="3600" w:hanging="3600"/>
      </w:pPr>
      <w:r>
        <w:rPr>
          <w:i/>
        </w:rPr>
        <w:t>21:34</w:t>
      </w:r>
      <w:r>
        <w:t xml:space="preserve"> Louis Springer:</w:t>
        <w:tab/>
        <w:t xml:space="preserve">V.a alaba und dragovic </w:t>
      </w:r>
    </w:p>
    <w:p>
      <w:pPr>
        <w:ind w:left="3600" w:hanging="3600"/>
      </w:pPr>
      <w:r>
        <w:rPr>
          <w:i/>
        </w:rPr>
        <w:t>21:36</w:t>
      </w:r>
      <w:r>
        <w:t xml:space="preserve"> Emil Paiker:</w:t>
        <w:tab/>
        <w:t xml:space="preserve">Viiiech </w:t>
      </w:r>
    </w:p>
    <w:p>
      <w:pPr>
        <w:ind w:left="3600" w:hanging="3600"/>
      </w:pPr>
      <w:r>
        <w:rPr>
          <w:i/>
        </w:rPr>
        <w:t>21:36</w:t>
      </w:r>
      <w:r>
        <w:t xml:space="preserve"> Emil Paiker:</w:t>
        <w:tab/>
        <w:t xml:space="preserve">Und Alex komm bitte morgen!! </w:t>
      </w:r>
    </w:p>
    <w:p>
      <w:pPr>
        <w:ind w:left="3600" w:hanging="3600"/>
      </w:pPr>
      <w:r>
        <w:rPr>
          <w:i/>
        </w:rPr>
        <w:t>21:38</w:t>
      </w:r>
      <w:r>
        <w:t xml:space="preserve"> Alexander Würz:</w:t>
        <w:tab/>
        <w:t xml:space="preserve">Ich schau wie weit ich gekommen bin </w:t>
      </w:r>
    </w:p>
    <w:p>
      <w:pPr>
        <w:ind w:left="3600" w:hanging="3600"/>
      </w:pPr>
      <w:r>
        <w:rPr>
          <w:i/>
        </w:rPr>
        <w:t>21:38</w:t>
      </w:r>
      <w:r>
        <w:t xml:space="preserve"> Emil Paiker:</w:t>
        <w:tab/>
        <w:t xml:space="preserve">Ok :-D </w:t>
      </w:r>
    </w:p>
    <w:p>
      <w:pPr>
        <w:ind w:left="3600" w:hanging="3600"/>
      </w:pPr>
      <w:r>
        <w:rPr>
          <w:i/>
        </w:rPr>
        <w:t>21:38</w:t>
      </w:r>
      <w:r>
        <w:t xml:space="preserve"> Alexander Würz:</w:t>
        <w:tab/>
        <w:t xml:space="preserve">Aber kann gut sein dass ich komm 😉 </w:t>
      </w:r>
    </w:p>
    <w:p>
      <w:pPr>
        <w:ind w:left="3600" w:hanging="3600"/>
      </w:pPr>
      <w:r>
        <w:rPr>
          <w:i/>
        </w:rPr>
        <w:t>22:38</w:t>
      </w:r>
      <w:r>
        <w:t xml:space="preserve"> Louis Springer:</w:t>
        <w:tab/>
        <w:t xml:space="preserve">Elmander ghört ghaut </w:t>
      </w:r>
    </w:p>
    <w:p>
      <w:pPr>
        <w:ind w:left="3600" w:hanging="3600"/>
      </w:pPr>
      <w:r>
        <w:rPr>
          <w:i/>
        </w:rPr>
        <w:t>22:38</w:t>
      </w:r>
      <w:r>
        <w:t xml:space="preserve"> Thomas Sundström:</w:t>
        <w:tab/>
        <w:t xml:space="preserve">aber wirklich </w:t>
      </w:r>
    </w:p>
    <w:p>
      <w:pPr>
        <w:ind w:left="3600" w:hanging="3600"/>
      </w:pPr>
      <w:r>
        <w:rPr>
          <w:i/>
        </w:rPr>
        <w:t>22:38</w:t>
      </w:r>
      <w:r>
        <w:t xml:space="preserve"> Emil Paiker:</w:t>
        <w:tab/>
        <w:t xml:space="preserve">Ja so ein Opfer </w:t>
      </w:r>
    </w:p>
    <w:p>
      <w:pPr>
        <w:jc w:val="center"/>
      </w:pPr>
      <w:r>
        <w:t>12.10.2013</w:t>
      </w:r>
    </w:p>
    <w:p>
      <w:pPr>
        <w:ind w:left="3600" w:hanging="3600"/>
      </w:pPr>
      <w:r>
        <w:rPr>
          <w:i/>
        </w:rPr>
        <w:t>00:16</w:t>
      </w:r>
      <w:r>
        <w:t xml:space="preserve"> Emil Paiker:</w:t>
        <w:tab/>
        <w:t xml:space="preserve">Nach 5 Stunden Fernsehen der Fahrer so: naa jetzt könnt ma Scho langsam Pause bekommen... </w:t>
      </w:r>
    </w:p>
    <w:p>
      <w:pPr>
        <w:ind w:left="3600" w:hanging="3600"/>
      </w:pPr>
      <w:r>
        <w:rPr>
          <w:i/>
        </w:rPr>
        <w:t>00:16</w:t>
      </w:r>
      <w:r>
        <w:t xml:space="preserve"> Emil Paiker:</w:t>
        <w:tab/>
        <w:t xml:space="preserve">Fuuucking fad hier!! </w:t>
      </w:r>
    </w:p>
    <w:p>
      <w:pPr>
        <w:ind w:left="3600" w:hanging="3600"/>
      </w:pPr>
      <w:r>
        <w:rPr>
          <w:i/>
        </w:rPr>
        <w:t>03:47</w:t>
      </w:r>
      <w:r>
        <w:t xml:space="preserve"> Thomas Sundström:</w:t>
        <w:tab/>
        <w:t xml:space="preserve">lied idee für morgen...unser alter stil ist passe </w:t>
      </w:r>
    </w:p>
    <w:p>
      <w:pPr>
        <w:ind w:left="3600" w:hanging="3600"/>
      </w:pPr>
      <w:r>
        <w:rPr>
          <w:i/>
        </w:rPr>
        <w:t>16:32</w:t>
      </w:r>
      <w:r>
        <w:t xml:space="preserve"> Benni Gröhs:</w:t>
        <w:tab/>
        <w:t xml:space="preserve">Ich kann heute leider nicht! :(  Viel Spaß euch! </w:t>
      </w:r>
    </w:p>
    <w:p>
      <w:pPr>
        <w:ind w:left="3600" w:hanging="3600"/>
      </w:pPr>
      <w:r>
        <w:rPr>
          <w:i/>
        </w:rPr>
        <w:t>19:48</w:t>
      </w:r>
      <w:r>
        <w:t xml:space="preserve"> Emil Paiker:</w:t>
        <w:tab/>
        <w:t xml:space="preserve">Schade..  Bb </w:t>
      </w:r>
    </w:p>
    <w:p>
      <w:pPr>
        <w:jc w:val="center"/>
      </w:pPr>
      <w:r>
        <w:t>14.10.2013</w:t>
      </w:r>
    </w:p>
    <w:p>
      <w:pPr>
        <w:ind w:left="3600" w:hanging="3600"/>
      </w:pPr>
      <w:r>
        <w:rPr>
          <w:i/>
        </w:rPr>
        <w:t>07:51</w:t>
      </w:r>
      <w:r>
        <w:t xml:space="preserve"> Benni Gröhs:</w:t>
        <w:tab/>
        <w:t xml:space="preserve">Wie wars am Samstag? </w:t>
      </w:r>
    </w:p>
    <w:p>
      <w:pPr>
        <w:ind w:left="3600" w:hanging="3600"/>
      </w:pPr>
      <w:r>
        <w:rPr>
          <w:i/>
        </w:rPr>
        <w:t>07:51</w:t>
      </w:r>
      <w:r>
        <w:t xml:space="preserve"> Emil Paiker:</w:t>
        <w:tab/>
        <w:t xml:space="preserve">Nett.. Bei dir? </w:t>
      </w:r>
    </w:p>
    <w:p>
      <w:pPr>
        <w:ind w:left="3600" w:hanging="3600"/>
      </w:pPr>
      <w:r>
        <w:rPr>
          <w:i/>
        </w:rPr>
        <w:t>07:53</w:t>
      </w:r>
      <w:r>
        <w:t xml:space="preserve"> Benni Gröhs:</w:t>
        <w:tab/>
        <w:t xml:space="preserve">Nicht besonders, bin Ja nur Auto gefahren und Hab geschlafen:) seid ihr ausgegangen? </w:t>
      </w:r>
    </w:p>
    <w:p>
      <w:pPr>
        <w:ind w:left="3600" w:hanging="3600"/>
      </w:pPr>
      <w:r>
        <w:rPr>
          <w:i/>
        </w:rPr>
        <w:t>07:55</w:t>
      </w:r>
      <w:r>
        <w:t xml:space="preserve"> Emil Paiker:</w:t>
        <w:tab/>
        <w:t xml:space="preserve">Ja thommi und ich ham im ride Club den Patrick gefunden und der wurde sofort raus geworfen.. Warum Auto? </w:t>
      </w:r>
    </w:p>
    <w:p>
      <w:pPr>
        <w:ind w:left="3600" w:hanging="3600"/>
      </w:pPr>
      <w:r>
        <w:rPr>
          <w:i/>
        </w:rPr>
        <w:t>08:18</w:t>
      </w:r>
      <w:r>
        <w:t xml:space="preserve"> Benni Gröhs:</w:t>
        <w:tab/>
        <w:t xml:space="preserve">Hahaha, warum? Hab meine Eltern vom Flieger abgeholt.. </w:t>
      </w:r>
    </w:p>
    <w:p>
      <w:pPr>
        <w:ind w:left="3600" w:hanging="3600"/>
      </w:pPr>
      <w:r>
        <w:rPr>
          <w:i/>
        </w:rPr>
        <w:t>08:26</w:t>
      </w:r>
      <w:r>
        <w:t xml:space="preserve"> Emil Paiker:</w:t>
        <w:tab/>
        <w:t xml:space="preserve">Cool haha ja sie ham ihm das all you can drink Band abgerissen und dann raus.. Vielleicht weil er schon extrem zu war und bekifft.. </w:t>
      </w:r>
    </w:p>
    <w:p>
      <w:pPr>
        <w:ind w:left="3600" w:hanging="3600"/>
      </w:pPr>
      <w:r>
        <w:rPr>
          <w:i/>
        </w:rPr>
        <w:t>09:14</w:t>
      </w:r>
      <w:r>
        <w:t xml:space="preserve"> Benni Gröhs:</w:t>
        <w:tab/>
        <w:t xml:space="preserve">Warum war er nicht beim Thommi? </w:t>
      </w:r>
    </w:p>
    <w:p>
      <w:pPr>
        <w:ind w:left="3600" w:hanging="3600"/>
      </w:pPr>
      <w:r>
        <w:rPr>
          <w:i/>
        </w:rPr>
        <w:t>10:15</w:t>
      </w:r>
      <w:r>
        <w:t xml:space="preserve"> Thomas Sundström:</w:t>
        <w:tab/>
        <w:t xml:space="preserve">er stand mal wieder in den sternen... </w:t>
      </w:r>
    </w:p>
    <w:p>
      <w:pPr>
        <w:ind w:left="3600" w:hanging="3600"/>
      </w:pPr>
      <w:r>
        <w:rPr>
          <w:i/>
        </w:rPr>
        <w:t>10:31</w:t>
      </w:r>
      <w:r>
        <w:t xml:space="preserve"> Emil Paiker:</w:t>
        <w:tab/>
        <w:t xml:space="preserve">War mit Kollegen vom zivi verabredet... Kh </w:t>
      </w:r>
    </w:p>
    <w:p>
      <w:pPr>
        <w:ind w:left="3600" w:hanging="3600"/>
      </w:pPr>
      <w:r>
        <w:rPr>
          <w:i/>
        </w:rPr>
        <w:t>10:33</w:t>
      </w:r>
      <w:r>
        <w:t xml:space="preserve"> Benni Gröhs:</w:t>
        <w:tab/>
        <w:t xml:space="preserve">Ah ok  Wie ist ride? </w:t>
      </w:r>
    </w:p>
    <w:p>
      <w:pPr>
        <w:ind w:left="3600" w:hanging="3600"/>
      </w:pPr>
      <w:r>
        <w:rPr>
          <w:i/>
        </w:rPr>
        <w:t>10:42</w:t>
      </w:r>
      <w:r>
        <w:t xml:space="preserve"> Emil Paiker:</w:t>
        <w:tab/>
        <w:t xml:space="preserve">Ganz schlecht... Aber Patrick rocken schau b hat uns Alkohol geschenkt haha </w:t>
      </w:r>
    </w:p>
    <w:p>
      <w:pPr>
        <w:ind w:left="3600" w:hanging="3600"/>
      </w:pPr>
      <w:r>
        <w:rPr>
          <w:i/>
        </w:rPr>
        <w:t>10:42</w:t>
      </w:r>
      <w:r>
        <w:t xml:space="preserve"> Benni Gröhs:</w:t>
        <w:tab/>
        <w:t xml:space="preserve">Haha cool:) </w:t>
      </w:r>
    </w:p>
    <w:p>
      <w:pPr>
        <w:ind w:left="3600" w:hanging="3600"/>
      </w:pPr>
      <w:r>
        <w:rPr>
          <w:i/>
        </w:rPr>
        <w:t>11:06</w:t>
      </w:r>
      <w:r>
        <w:t xml:space="preserve"> Louis Springer:</w:t>
        <w:tab/>
        <w:t xml:space="preserve">warum ist der Patrick nicht in der "kerngruppe"-Gruppe ? </w:t>
      </w:r>
    </w:p>
    <w:p>
      <w:pPr>
        <w:ind w:left="3600" w:hanging="3600"/>
      </w:pPr>
      <w:r>
        <w:rPr>
          <w:i/>
        </w:rPr>
        <w:t>11:06</w:t>
      </w:r>
      <w:r>
        <w:t xml:space="preserve"> Benni Gröhs:</w:t>
        <w:tab/>
        <w:t xml:space="preserve">Ist er doch! </w:t>
      </w:r>
    </w:p>
    <w:p>
      <w:pPr>
        <w:ind w:left="3600" w:hanging="3600"/>
      </w:pPr>
      <w:r>
        <w:rPr>
          <w:i/>
        </w:rPr>
        <w:t>11:06</w:t>
      </w:r>
      <w:r>
        <w:t xml:space="preserve"> Benni Gröhs:</w:t>
        <w:tab/>
        <w:t xml:space="preserve">Nicht mehr!? </w:t>
      </w:r>
    </w:p>
    <w:p>
      <w:pPr>
        <w:ind w:left="3600" w:hanging="3600"/>
      </w:pPr>
      <w:r>
        <w:rPr>
          <w:i/>
        </w:rPr>
        <w:t>11:07</w:t>
      </w:r>
      <w:r>
        <w:t xml:space="preserve"> Maximilian Margreiter:</w:t>
        <w:tab/>
        <w:t xml:space="preserve">Nein er hat sie verlassen </w:t>
      </w:r>
    </w:p>
    <w:p>
      <w:pPr>
        <w:ind w:left="3600" w:hanging="3600"/>
      </w:pPr>
      <w:r>
        <w:rPr>
          <w:i/>
        </w:rPr>
        <w:t>11:07</w:t>
      </w:r>
      <w:r>
        <w:t xml:space="preserve"> Emil Paiker:</w:t>
        <w:tab/>
        <w:t xml:space="preserve">Nein er hat sie verlassen... </w:t>
      </w:r>
    </w:p>
    <w:p>
      <w:pPr>
        <w:ind w:left="3600" w:hanging="3600"/>
      </w:pPr>
      <w:r>
        <w:rPr>
          <w:i/>
        </w:rPr>
        <w:t>11:07</w:t>
      </w:r>
      <w:r>
        <w:t xml:space="preserve"> Benni Gröhs:</w:t>
        <w:tab/>
        <w:t xml:space="preserve">Wtf!? </w:t>
      </w:r>
    </w:p>
    <w:p>
      <w:pPr>
        <w:ind w:left="3600" w:hanging="3600"/>
      </w:pPr>
      <w:r>
        <w:rPr>
          <w:i/>
        </w:rPr>
        <w:t>11:07</w:t>
      </w:r>
      <w:r>
        <w:t xml:space="preserve"> Louis Springer:</w:t>
        <w:tab/>
        <w:t xml:space="preserve">ja ich hab's schon kapiert </w:t>
      </w:r>
    </w:p>
    <w:p>
      <w:pPr>
        <w:ind w:left="3600" w:hanging="3600"/>
      </w:pPr>
      <w:r>
        <w:rPr>
          <w:i/>
        </w:rPr>
        <w:t>11:07</w:t>
      </w:r>
      <w:r>
        <w:t xml:space="preserve"> Benni Gröhs:</w:t>
        <w:tab/>
        <w:t xml:space="preserve">Ich glaube er hat sie verlassen... </w:t>
      </w:r>
    </w:p>
    <w:p>
      <w:pPr>
        <w:ind w:left="3600" w:hanging="3600"/>
      </w:pPr>
      <w:r>
        <w:rPr>
          <w:i/>
        </w:rPr>
        <w:t>11:07</w:t>
      </w:r>
      <w:r>
        <w:t xml:space="preserve"> Emil Paiker:</w:t>
        <w:tab/>
        <w:t xml:space="preserve">Ja er hat a bissl ein Problem derzeit... </w:t>
      </w:r>
    </w:p>
    <w:p>
      <w:pPr>
        <w:ind w:left="3600" w:hanging="3600"/>
      </w:pPr>
      <w:r>
        <w:rPr>
          <w:i/>
        </w:rPr>
        <w:t>11:08</w:t>
      </w:r>
      <w:r>
        <w:t xml:space="preserve"> Emil Paiker:</w:t>
        <w:tab/>
        <w:t xml:space="preserve">Hahaha Beni </w:t>
      </w:r>
    </w:p>
    <w:p>
      <w:pPr>
        <w:ind w:left="3600" w:hanging="3600"/>
      </w:pPr>
      <w:r>
        <w:rPr>
          <w:i/>
        </w:rPr>
        <w:t>11:08</w:t>
      </w:r>
      <w:r>
        <w:t xml:space="preserve"> Louis Springer:</w:t>
        <w:tab/>
        <w:t xml:space="preserve">Alkohol? </w:t>
      </w:r>
    </w:p>
    <w:p>
      <w:pPr>
        <w:ind w:left="3600" w:hanging="3600"/>
      </w:pPr>
      <w:r>
        <w:rPr>
          <w:i/>
        </w:rPr>
        <w:t>11:08</w:t>
      </w:r>
      <w:r>
        <w:t xml:space="preserve"> Louis Springer:</w:t>
        <w:tab/>
        <w:t xml:space="preserve">Drogen? </w:t>
      </w:r>
    </w:p>
    <w:p>
      <w:pPr>
        <w:ind w:left="3600" w:hanging="3600"/>
      </w:pPr>
      <w:r>
        <w:rPr>
          <w:i/>
        </w:rPr>
        <w:t>11:08</w:t>
      </w:r>
      <w:r>
        <w:t xml:space="preserve"> Benni Gröhs:</w:t>
        <w:tab/>
        <w:t xml:space="preserve">SEX </w:t>
      </w:r>
    </w:p>
    <w:p>
      <w:pPr>
        <w:ind w:left="3600" w:hanging="3600"/>
      </w:pPr>
      <w:r>
        <w:rPr>
          <w:i/>
        </w:rPr>
        <w:t>11:08</w:t>
      </w:r>
      <w:r>
        <w:t xml:space="preserve"> Emil Paiker:</w:t>
        <w:tab/>
        <w:t xml:space="preserve">Ducky hat Pilz! </w:t>
      </w:r>
    </w:p>
    <w:p>
      <w:pPr>
        <w:ind w:left="3600" w:hanging="3600"/>
      </w:pPr>
      <w:r>
        <w:rPr>
          <w:i/>
        </w:rPr>
        <w:t>11:08</w:t>
      </w:r>
      <w:r>
        <w:t xml:space="preserve"> Louis Springer:</w:t>
        <w:tab/>
        <w:t xml:space="preserve">fuck, Zivildienst versaut meinen Humor </w:t>
      </w:r>
    </w:p>
    <w:p>
      <w:pPr>
        <w:ind w:left="3600" w:hanging="3600"/>
      </w:pPr>
      <w:r>
        <w:rPr>
          <w:i/>
        </w:rPr>
        <w:t>11:08</w:t>
      </w:r>
      <w:r>
        <w:t xml:space="preserve"> Benni Gröhs:</w:t>
        <w:tab/>
        <w:t xml:space="preserve">Die Frauen halt... </w:t>
      </w:r>
    </w:p>
    <w:p>
      <w:pPr>
        <w:ind w:left="3600" w:hanging="3600"/>
      </w:pPr>
      <w:r>
        <w:rPr>
          <w:i/>
        </w:rPr>
        <w:t>11:09</w:t>
      </w:r>
      <w:r>
        <w:t xml:space="preserve"> Emil Paiker:</w:t>
        <w:tab/>
        <w:t xml:space="preserve">Haha </w:t>
      </w:r>
    </w:p>
    <w:p>
      <w:pPr>
        <w:ind w:left="3600" w:hanging="3600"/>
      </w:pPr>
      <w:r>
        <w:rPr>
          <w:i/>
        </w:rPr>
        <w:t>11:09</w:t>
      </w:r>
      <w:r>
        <w:t xml:space="preserve"> Benni Gröhs:</w:t>
        <w:tab/>
        <w:t xml:space="preserve">Wir können Ja die Ariana in die Kerngruppe holen Haha :) </w:t>
      </w:r>
    </w:p>
    <w:p>
      <w:pPr>
        <w:ind w:left="3600" w:hanging="3600"/>
      </w:pPr>
      <w:r>
        <w:rPr>
          <w:i/>
        </w:rPr>
        <w:t>11:10</w:t>
      </w:r>
      <w:r>
        <w:t xml:space="preserve"> Emil Paiker:</w:t>
        <w:tab/>
        <w:t xml:space="preserve">Hahaha legendär </w:t>
      </w:r>
    </w:p>
    <w:p>
      <w:pPr>
        <w:jc w:val="center"/>
      </w:pPr>
      <w:r>
        <w:t>15.10.2013</w:t>
      </w:r>
    </w:p>
    <w:p>
      <w:pPr>
        <w:ind w:left="3600" w:hanging="3600"/>
      </w:pPr>
      <w:r>
        <w:rPr>
          <w:i/>
        </w:rPr>
        <w:t>09:05</w:t>
      </w:r>
      <w:r>
        <w:t xml:space="preserve"> Emil Paiker:</w:t>
        <w:tab/>
        <w:t xml:space="preserve">Wer schaut mit mir heute das Spiel an? </w:t>
      </w:r>
    </w:p>
    <w:p>
      <w:pPr>
        <w:ind w:left="3600" w:hanging="3600"/>
      </w:pPr>
      <w:r>
        <w:rPr>
          <w:i/>
        </w:rPr>
        <w:t>14:38</w:t>
      </w:r>
      <w:r>
        <w:t xml:space="preserve"> Louis Springer:</w:t>
        <w:tab/>
        <w:t xml:space="preserve">kein Bock auf Österreich </w:t>
      </w:r>
    </w:p>
    <w:p>
      <w:pPr>
        <w:ind w:left="3600" w:hanging="3600"/>
      </w:pPr>
      <w:r>
        <w:rPr>
          <w:i/>
        </w:rPr>
        <w:t>14:39</w:t>
      </w:r>
      <w:r>
        <w:t xml:space="preserve"> Alexander Würz:</w:t>
        <w:tab/>
        <w:t xml:space="preserve">Ich geh stadthalle </w:t>
      </w:r>
    </w:p>
    <w:p>
      <w:pPr>
        <w:ind w:left="3600" w:hanging="3600"/>
      </w:pPr>
      <w:r>
        <w:rPr>
          <w:i/>
        </w:rPr>
        <w:t>14:40</w:t>
      </w:r>
      <w:r>
        <w:t xml:space="preserve"> Emil Paiker:</w:t>
        <w:tab/>
        <w:t xml:space="preserve">Tennis in der Stadthalle? </w:t>
      </w:r>
    </w:p>
    <w:p>
      <w:pPr>
        <w:ind w:left="3600" w:hanging="3600"/>
      </w:pPr>
      <w:r>
        <w:rPr>
          <w:i/>
        </w:rPr>
        <w:t>14:41</w:t>
      </w:r>
      <w:r>
        <w:t xml:space="preserve"> Alexander Würz:</w:t>
        <w:tab/>
        <w:t xml:space="preserve">Jop </w:t>
      </w:r>
    </w:p>
    <w:p>
      <w:pPr>
        <w:ind w:left="3600" w:hanging="3600"/>
      </w:pPr>
      <w:r>
        <w:rPr>
          <w:i/>
        </w:rPr>
        <w:t>15:03</w:t>
      </w:r>
      <w:r>
        <w:t xml:space="preserve"> Alexander Würz:</w:t>
        <w:tab/>
        <w:t xml:space="preserve">Wer is dabei? </w:t>
      </w:r>
    </w:p>
    <w:p>
      <w:pPr>
        <w:ind w:left="3600" w:hanging="3600"/>
      </w:pPr>
      <w:r>
        <w:rPr>
          <w:i/>
        </w:rPr>
        <w:t>15:04</w:t>
      </w:r>
      <w:r>
        <w:t xml:space="preserve"> Alexander Würz:</w:t>
        <w:tab/>
        <w:t xml:space="preserve">Stadthalle? </w:t>
      </w:r>
    </w:p>
    <w:p>
      <w:pPr>
        <w:ind w:left="3600" w:hanging="3600"/>
      </w:pPr>
      <w:r>
        <w:rPr>
          <w:i/>
        </w:rPr>
        <w:t>15:19</w:t>
      </w:r>
      <w:r>
        <w:t xml:space="preserve"> Thomas Sundström:</w:t>
        <w:tab/>
        <w:t xml:space="preserve">mag ka tennis </w:t>
      </w:r>
    </w:p>
    <w:p>
      <w:pPr>
        <w:ind w:left="3600" w:hanging="3600"/>
      </w:pPr>
      <w:r>
        <w:rPr>
          <w:i/>
        </w:rPr>
        <w:t>15:21</w:t>
      </w:r>
      <w:r>
        <w:t xml:space="preserve"> Emil Paiker:</w:t>
        <w:tab/>
        <w:t xml:space="preserve">Ich auch nicht so, sry.. </w:t>
      </w:r>
    </w:p>
    <w:p>
      <w:pPr>
        <w:ind w:left="3600" w:hanging="3600"/>
      </w:pPr>
      <w:r>
        <w:rPr>
          <w:i/>
        </w:rPr>
        <w:t>15:23</w:t>
      </w:r>
      <w:r>
        <w:t xml:space="preserve"> Benni Gröhs:</w:t>
        <w:tab/>
        <w:t xml:space="preserve">Oida Fahrsicherheitstraining 165$ die san deppat, dann noch 2x60$ perfektionafahrt.....die ham an Schuss! </w:t>
      </w:r>
    </w:p>
    <w:p>
      <w:pPr>
        <w:ind w:left="3600" w:hanging="3600"/>
      </w:pPr>
      <w:r>
        <w:rPr>
          <w:i/>
        </w:rPr>
        <w:t>15:24</w:t>
      </w:r>
      <w:r>
        <w:t xml:space="preserve"> Thomas Sundström:</w:t>
        <w:tab/>
        <w:t xml:space="preserve">ja immer diese kosten fürs autofahren...;) </w:t>
      </w:r>
    </w:p>
    <w:p>
      <w:pPr>
        <w:ind w:left="3600" w:hanging="3600"/>
      </w:pPr>
      <w:r>
        <w:rPr>
          <w:i/>
        </w:rPr>
        <w:t>15:25</w:t>
      </w:r>
      <w:r>
        <w:t xml:space="preserve"> Benni Gröhs:</w:t>
        <w:tab/>
        <w:t xml:space="preserve">Hahah immerhin Hab Ich einen:) </w:t>
      </w:r>
    </w:p>
    <w:p>
      <w:pPr>
        <w:ind w:left="3600" w:hanging="3600"/>
      </w:pPr>
      <w:r>
        <w:rPr>
          <w:i/>
        </w:rPr>
        <w:t>15:25</w:t>
      </w:r>
      <w:r>
        <w:t xml:space="preserve"> Thomas Sundström:</w:t>
        <w:tab/>
        <w:t xml:space="preserve">woher weißt du das eig? </w:t>
      </w:r>
    </w:p>
    <w:p>
      <w:pPr>
        <w:ind w:left="3600" w:hanging="3600"/>
      </w:pPr>
      <w:r>
        <w:rPr>
          <w:i/>
        </w:rPr>
        <w:t>15:26</w:t>
      </w:r>
      <w:r>
        <w:t xml:space="preserve"> Emil Paiker:</w:t>
        <w:tab/>
        <w:t xml:space="preserve">Wenigstens habt ihr keinen Scheiß Tag. Patient mit läusen, Patient mit sandler, Patient mit Hepatitis c. Ich bin so tot oida </w:t>
      </w:r>
    </w:p>
    <w:p>
      <w:pPr>
        <w:ind w:left="3600" w:hanging="3600"/>
      </w:pPr>
      <w:r>
        <w:rPr>
          <w:i/>
        </w:rPr>
        <w:t>15:27</w:t>
      </w:r>
      <w:r>
        <w:t xml:space="preserve"> Thomas Sundström:</w:t>
        <w:tab/>
        <w:t xml:space="preserve">hepatitis c ist nur über spritzen übertragbar, sandler bist du schon und läuse hast du wrsl auch schon nachdem du dir die haare nie wäscht...also wo ist problem? </w:t>
      </w:r>
    </w:p>
    <w:p>
      <w:pPr>
        <w:ind w:left="3600" w:hanging="3600"/>
      </w:pPr>
      <w:r>
        <w:rPr>
          <w:i/>
        </w:rPr>
        <w:t>15:28</w:t>
      </w:r>
      <w:r>
        <w:t xml:space="preserve"> Alexander Würz:</w:t>
        <w:tab/>
        <w:t xml:space="preserve">Wer würd Fußball schaun gehen? </w:t>
      </w:r>
    </w:p>
    <w:p>
      <w:pPr>
        <w:ind w:left="3600" w:hanging="3600"/>
      </w:pPr>
      <w:r>
        <w:rPr>
          <w:i/>
        </w:rPr>
        <w:t>15:29</w:t>
      </w:r>
      <w:r>
        <w:t xml:space="preserve"> Thomas Sundström:</w:t>
        <w:tab/>
        <w:t xml:space="preserve">ich nicht zu behindat... </w:t>
      </w:r>
    </w:p>
    <w:p>
      <w:pPr>
        <w:ind w:left="3600" w:hanging="3600"/>
      </w:pPr>
      <w:r>
        <w:rPr>
          <w:i/>
        </w:rPr>
        <w:t>15:30</w:t>
      </w:r>
      <w:r>
        <w:t xml:space="preserve"> Benni Gröhs:</w:t>
        <w:tab/>
        <w:t xml:space="preserve">Meine Eltern haben's mir erzählt.... </w:t>
      </w:r>
    </w:p>
    <w:p>
      <w:pPr>
        <w:ind w:left="3600" w:hanging="3600"/>
      </w:pPr>
      <w:r>
        <w:rPr>
          <w:i/>
        </w:rPr>
        <w:t>15:30</w:t>
      </w:r>
      <w:r>
        <w:t xml:space="preserve"> Thomas Sundström:</w:t>
        <w:tab/>
        <w:t xml:space="preserve">Deine Eltern??!?!! </w:t>
      </w:r>
    </w:p>
    <w:p>
      <w:pPr>
        <w:ind w:left="3600" w:hanging="3600"/>
      </w:pPr>
      <w:r>
        <w:rPr>
          <w:i/>
        </w:rPr>
        <w:t>15:30</w:t>
      </w:r>
      <w:r>
        <w:t xml:space="preserve"> Thomas Sundström:</w:t>
        <w:tab/>
        <w:t xml:space="preserve">und woher wissen die das?? </w:t>
      </w:r>
    </w:p>
    <w:p>
      <w:pPr>
        <w:ind w:left="3600" w:hanging="3600"/>
      </w:pPr>
      <w:r>
        <w:rPr>
          <w:i/>
        </w:rPr>
        <w:t>15:32</w:t>
      </w:r>
      <w:r>
        <w:t xml:space="preserve"> Benni Gröhs:</w:t>
        <w:tab/>
        <w:t xml:space="preserve">Hahaha Nein ka irgendjmd von der Kerngruppe wird's amal erzählt haben... </w:t>
      </w:r>
    </w:p>
    <w:p>
      <w:pPr>
        <w:ind w:left="3600" w:hanging="3600"/>
      </w:pPr>
      <w:r>
        <w:rPr>
          <w:i/>
        </w:rPr>
        <w:t>15:33</w:t>
      </w:r>
      <w:r>
        <w:t xml:space="preserve"> Thomas Sundström:</w:t>
        <w:tab/>
        <w:t xml:space="preserve">wollte ich zwar erzählen aba wuascht...es bleibt eh nie irgendwas geheim... </w:t>
      </w:r>
    </w:p>
    <w:p>
      <w:pPr>
        <w:ind w:left="3600" w:hanging="3600"/>
      </w:pPr>
      <w:r>
        <w:rPr>
          <w:i/>
        </w:rPr>
        <w:t>15:35</w:t>
      </w:r>
      <w:r>
        <w:t xml:space="preserve"> Benni Gröhs:</w:t>
        <w:tab/>
        <w:t xml:space="preserve">Ich finds extrem lustig übrigens:) Haha  Wann hast ihn wieder? </w:t>
      </w:r>
    </w:p>
    <w:p>
      <w:pPr>
        <w:ind w:left="3600" w:hanging="3600"/>
      </w:pPr>
      <w:r>
        <w:rPr>
          <w:i/>
        </w:rPr>
        <w:t>15:56</w:t>
      </w:r>
      <w:r>
        <w:t xml:space="preserve"> Thomas Sundström:</w:t>
        <w:tab/>
        <w:t xml:space="preserve">eher a bisl behindat...15.1. und 2000 mäuse weg...feuerwehr war gott sei dank a bisl billiger als erwartet... </w:t>
      </w:r>
    </w:p>
    <w:p>
      <w:pPr>
        <w:ind w:left="3600" w:hanging="3600"/>
      </w:pPr>
      <w:r>
        <w:rPr>
          <w:i/>
        </w:rPr>
        <w:t>15:58</w:t>
      </w:r>
      <w:r>
        <w:t xml:space="preserve"> Benni Gröhs:</w:t>
        <w:tab/>
        <w:t xml:space="preserve">Feuerwehr? Was hat die dort gmacht? </w:t>
      </w:r>
    </w:p>
    <w:p>
      <w:pPr>
        <w:ind w:left="3600" w:hanging="3600"/>
      </w:pPr>
      <w:r>
        <w:rPr>
          <w:i/>
        </w:rPr>
        <w:t>16:00</w:t>
      </w:r>
      <w:r>
        <w:t xml:space="preserve"> Thomas Sundström:</w:t>
        <w:tab/>
        <w:t xml:space="preserve">fettes löschfahrzeug mit 8 leuten dann is einer ins auto gestiegen und hats 10 meter zum nächsten parkplatz gefahren...weil die polizei das nicht darf... </w:t>
      </w:r>
    </w:p>
    <w:p>
      <w:pPr>
        <w:ind w:left="3600" w:hanging="3600"/>
      </w:pPr>
      <w:r>
        <w:rPr>
          <w:i/>
        </w:rPr>
        <w:t>16:03</w:t>
      </w:r>
      <w:r>
        <w:t xml:space="preserve"> Benni Gröhs:</w:t>
        <w:tab/>
        <w:t xml:space="preserve">Bääm....dann bist du eh noch gut davon gekommen....was hat deine Mutter gesagt? </w:t>
      </w:r>
    </w:p>
    <w:p>
      <w:pPr>
        <w:ind w:left="3600" w:hanging="3600"/>
      </w:pPr>
      <w:r>
        <w:rPr>
          <w:i/>
        </w:rPr>
        <w:t>16:03</w:t>
      </w:r>
      <w:r>
        <w:t xml:space="preserve"> Maximilian Margreiter:</w:t>
        <w:tab/>
        <w:t xml:space="preserve">Für die 2000 € würdest du lustiger weise tatsächlich ziemlich genau 2000 echte Mäuse bekommen die Preise für eine lebende Maus liegen zwischen 90 cent und 1.1€ Ich meine 2000 echte Mäuse wären doch ein Spaß </w:t>
      </w:r>
    </w:p>
    <w:p>
      <w:pPr>
        <w:ind w:left="3600" w:hanging="3600"/>
      </w:pPr>
      <w:r>
        <w:rPr>
          <w:i/>
        </w:rPr>
        <w:t>16:05</w:t>
      </w:r>
      <w:r>
        <w:t xml:space="preserve"> Thomas Sundström:</w:t>
        <w:tab/>
        <w:t xml:space="preserve">is das das was man in philo und mathe auf wiener unis lernt...na bravo </w:t>
      </w:r>
    </w:p>
    <w:p>
      <w:pPr>
        <w:ind w:left="3600" w:hanging="3600"/>
      </w:pPr>
      <w:r>
        <w:rPr>
          <w:i/>
        </w:rPr>
        <w:t>16:06</w:t>
      </w:r>
      <w:r>
        <w:t xml:space="preserve"> Thomas Sundström:</w:t>
        <w:tab/>
        <w:t xml:space="preserve">die kriegst du von mir zum 20er </w:t>
      </w:r>
    </w:p>
    <w:p>
      <w:pPr>
        <w:ind w:left="3600" w:hanging="3600"/>
      </w:pPr>
      <w:r>
        <w:rPr>
          <w:i/>
        </w:rPr>
        <w:t>16:06</w:t>
      </w:r>
      <w:r>
        <w:t xml:space="preserve"> Thomas Sundström:</w:t>
        <w:tab/>
        <w:t xml:space="preserve">gemeinschaftsgeschenk </w:t>
      </w:r>
    </w:p>
    <w:p>
      <w:pPr>
        <w:ind w:left="3600" w:hanging="3600"/>
      </w:pPr>
      <w:r>
        <w:rPr>
          <w:i/>
        </w:rPr>
        <w:t>16:06</w:t>
      </w:r>
      <w:r>
        <w:t xml:space="preserve"> Thomas Sundström:</w:t>
        <w:tab/>
        <w:t xml:space="preserve">@beni du kannst es dir vorstellen... </w:t>
      </w:r>
    </w:p>
    <w:p>
      <w:pPr>
        <w:ind w:left="3600" w:hanging="3600"/>
      </w:pPr>
      <w:r>
        <w:rPr>
          <w:i/>
        </w:rPr>
        <w:t>16:06</w:t>
      </w:r>
      <w:r>
        <w:t xml:space="preserve"> Thomas Sundström:</w:t>
        <w:tab/>
        <w:t xml:space="preserve">@benni </w:t>
      </w:r>
    </w:p>
    <w:p>
      <w:pPr>
        <w:ind w:left="3600" w:hanging="3600"/>
      </w:pPr>
      <w:r>
        <w:rPr>
          <w:i/>
        </w:rPr>
        <w:t>16:08</w:t>
      </w:r>
      <w:r>
        <w:t xml:space="preserve"> Benni Gröhs:</w:t>
        <w:tab/>
        <w:t xml:space="preserve">Jaja die Mütter:) bei mir wars Gott sei dank nur das Postauto :) und es waren Beide schuld </w:t>
      </w:r>
    </w:p>
    <w:p>
      <w:pPr>
        <w:ind w:left="3600" w:hanging="3600"/>
      </w:pPr>
      <w:r>
        <w:rPr>
          <w:i/>
        </w:rPr>
        <w:t>16:08</w:t>
      </w:r>
      <w:r>
        <w:t xml:space="preserve"> Thomas Sundström:</w:t>
        <w:tab/>
        <w:t xml:space="preserve">waaaas??? :D davon weiß ich nix??! </w:t>
      </w:r>
    </w:p>
    <w:p>
      <w:pPr>
        <w:ind w:left="3600" w:hanging="3600"/>
      </w:pPr>
      <w:r>
        <w:rPr>
          <w:i/>
        </w:rPr>
        <w:t>16:11</w:t>
      </w:r>
      <w:r>
        <w:t xml:space="preserve"> Benni Gröhs:</w:t>
        <w:tab/>
        <w:t xml:space="preserve">Mir ist jmd fett ins Postauto reingefahren Haha :) aber war seine schuld </w:t>
      </w:r>
    </w:p>
    <w:p>
      <w:pPr>
        <w:ind w:left="3600" w:hanging="3600"/>
      </w:pPr>
      <w:r>
        <w:rPr>
          <w:i/>
        </w:rPr>
        <w:t>16:12</w:t>
      </w:r>
      <w:r>
        <w:t xml:space="preserve"> Thomas Sundström:</w:t>
        <w:tab/>
        <w:t xml:space="preserve">ja wirklichen unfall hab ich noch keinen verursacht.. </w:t>
      </w:r>
    </w:p>
    <w:p>
      <w:pPr>
        <w:ind w:left="3600" w:hanging="3600"/>
      </w:pPr>
      <w:r>
        <w:rPr>
          <w:i/>
        </w:rPr>
        <w:t>16:14</w:t>
      </w:r>
      <w:r>
        <w:t xml:space="preserve"> Thomas Sundström:</w:t>
        <w:tab/>
        <w:t xml:space="preserve">war mim moser übrigens grade auf ein bier...weiß jez alles über japanische fotographien und warum das schottengymnasium den bach runter geht und der christoph ein depp ist... </w:t>
      </w:r>
    </w:p>
    <w:p>
      <w:pPr>
        <w:ind w:left="3600" w:hanging="3600"/>
      </w:pPr>
      <w:r>
        <w:rPr>
          <w:i/>
        </w:rPr>
        <w:t>16:14</w:t>
      </w:r>
      <w:r>
        <w:t xml:space="preserve"> Benni Gröhs:</w:t>
        <w:tab/>
        <w:t xml:space="preserve">Haha nice:) </w:t>
      </w:r>
    </w:p>
    <w:p>
      <w:pPr>
        <w:ind w:left="3600" w:hanging="3600"/>
      </w:pPr>
      <w:r>
        <w:rPr>
          <w:i/>
        </w:rPr>
        <w:t>16:32</w:t>
      </w:r>
      <w:r>
        <w:t xml:space="preserve"> Thomas Sundström:</w:t>
        <w:tab/>
        <w:t xml:space="preserve">ich will jez übrigens alle zivildiener bitten sich die urlaubstage für silvester zu sichern...und zwar fasst </w:t>
      </w:r>
    </w:p>
    <w:p>
      <w:pPr>
        <w:ind w:left="3600" w:hanging="3600"/>
      </w:pPr>
      <w:r>
        <w:rPr>
          <w:i/>
        </w:rPr>
        <w:t>17:57</w:t>
      </w:r>
      <w:r>
        <w:t xml:space="preserve"> Alexander Würz:</w:t>
        <w:tab/>
        <w:t xml:space="preserve">15.1 ist btw mein bday </w:t>
      </w:r>
    </w:p>
    <w:p>
      <w:pPr>
        <w:ind w:left="3600" w:hanging="3600"/>
      </w:pPr>
      <w:r>
        <w:rPr>
          <w:i/>
        </w:rPr>
        <w:t>17:58</w:t>
      </w:r>
      <w:r>
        <w:t xml:space="preserve"> Thomas Sundström:</w:t>
        <w:tab/>
        <w:t xml:space="preserve">geil was ein zufall </w:t>
      </w:r>
    </w:p>
    <w:p>
      <w:pPr>
        <w:jc w:val="center"/>
      </w:pPr>
      <w:r>
        <w:t>16.10.2013</w:t>
      </w:r>
    </w:p>
    <w:p>
      <w:pPr>
        <w:ind w:left="3600" w:hanging="3600"/>
      </w:pPr>
      <w:r>
        <w:rPr>
          <w:i/>
        </w:rPr>
        <w:t>10:29</w:t>
      </w:r>
      <w:r>
        <w:t xml:space="preserve"> Benni Gröhs:</w:t>
        <w:tab/>
        <w:t xml:space="preserve">Kann Ich erst ab Dezember... </w:t>
      </w:r>
    </w:p>
    <w:p>
      <w:pPr>
        <w:ind w:left="3600" w:hanging="3600"/>
      </w:pPr>
      <w:r>
        <w:rPr>
          <w:i/>
        </w:rPr>
        <w:t>11:47</w:t>
      </w:r>
      <w:r>
        <w:t xml:space="preserve"> ‎Louis Springer left </w:t>
      </w:r>
    </w:p>
    <w:p>
      <w:pPr>
        <w:jc w:val="center"/>
      </w:pPr>
      <w:r>
        <w:t>17.10.2013</w:t>
      </w:r>
    </w:p>
    <w:p>
      <w:pPr>
        <w:ind w:left="3600" w:hanging="3600"/>
      </w:pPr>
      <w:r>
        <w:rPr>
          <w:i/>
        </w:rPr>
        <w:t>18:16</w:t>
      </w:r>
      <w:r>
        <w:t xml:space="preserve"> Thomas Sundström:</w:t>
        <w:tab/>
        <w:t xml:space="preserve">wer hat lust auf passe heute? soll am do gut sein </w:t>
      </w:r>
    </w:p>
    <w:p>
      <w:pPr>
        <w:ind w:left="3600" w:hanging="3600"/>
      </w:pPr>
      <w:r>
        <w:rPr>
          <w:i/>
        </w:rPr>
        <w:t>18:17</w:t>
      </w:r>
      <w:r>
        <w:t xml:space="preserve"> Alexander Würz:</w:t>
        <w:tab/>
        <w:t xml:space="preserve">Bin krank </w:t>
      </w:r>
    </w:p>
    <w:p>
      <w:pPr>
        <w:ind w:left="3600" w:hanging="3600"/>
      </w:pPr>
      <w:r>
        <w:rPr>
          <w:i/>
        </w:rPr>
        <w:t>18:17</w:t>
      </w:r>
      <w:r>
        <w:t xml:space="preserve"> Thomas Sundström:</w:t>
        <w:tab/>
        <w:t xml:space="preserve">was hamma denn? </w:t>
      </w:r>
    </w:p>
    <w:p>
      <w:pPr>
        <w:ind w:left="3600" w:hanging="3600"/>
      </w:pPr>
      <w:r>
        <w:rPr>
          <w:i/>
        </w:rPr>
        <w:t>18:17</w:t>
      </w:r>
      <w:r>
        <w:t xml:space="preserve"> Alexander Würz:</w:t>
        <w:tab/>
        <w:t xml:space="preserve">Grippaler infekt </w:t>
      </w:r>
    </w:p>
    <w:p>
      <w:pPr>
        <w:ind w:left="3600" w:hanging="3600"/>
      </w:pPr>
      <w:r>
        <w:rPr>
          <w:i/>
        </w:rPr>
        <w:t>18:19</w:t>
      </w:r>
      <w:r>
        <w:t xml:space="preserve"> Thomas Sundström:</w:t>
        <w:tab/>
        <w:t xml:space="preserve">na dann gute besserung alter sack...;) </w:t>
      </w:r>
    </w:p>
    <w:p>
      <w:pPr>
        <w:ind w:left="3600" w:hanging="3600"/>
      </w:pPr>
      <w:r>
        <w:rPr>
          <w:i/>
        </w:rPr>
        <w:t>18:20</w:t>
      </w:r>
      <w:r>
        <w:t xml:space="preserve"> Alexander Würz:</w:t>
        <w:tab/>
        <w:t xml:space="preserve">Dank :) euch viel Spaß </w:t>
      </w:r>
    </w:p>
    <w:p>
      <w:pPr>
        <w:ind w:left="3600" w:hanging="3600"/>
      </w:pPr>
      <w:r>
        <w:rPr>
          <w:i/>
        </w:rPr>
        <w:t>18:20</w:t>
      </w:r>
      <w:r>
        <w:t xml:space="preserve"> Benni Gröhs:</w:t>
        <w:tab/>
        <w:t xml:space="preserve">Dienst-.- </w:t>
      </w:r>
    </w:p>
    <w:p>
      <w:pPr>
        <w:ind w:left="3600" w:hanging="3600"/>
      </w:pPr>
      <w:r>
        <w:rPr>
          <w:i/>
        </w:rPr>
        <w:t>18:20</w:t>
      </w:r>
      <w:r>
        <w:t xml:space="preserve"> Thomas Sundström:</w:t>
        <w:tab/>
        <w:t xml:space="preserve">werde eh nur ich gehn so wies aussieht... </w:t>
      </w:r>
    </w:p>
    <w:p>
      <w:pPr>
        <w:ind w:left="3600" w:hanging="3600"/>
      </w:pPr>
      <w:r>
        <w:rPr>
          <w:i/>
        </w:rPr>
        <w:t>18:34</w:t>
      </w:r>
      <w:r>
        <w:t xml:space="preserve"> Emil Paiker:</w:t>
        <w:tab/>
        <w:t xml:space="preserve">Ich will ausgehen aber nicht Passage.. </w:t>
      </w:r>
    </w:p>
    <w:p>
      <w:pPr>
        <w:ind w:left="3600" w:hanging="3600"/>
      </w:pPr>
      <w:r>
        <w:rPr>
          <w:i/>
        </w:rPr>
        <w:t>18:36</w:t>
      </w:r>
      <w:r>
        <w:t xml:space="preserve"> Thomas Sundström:</w:t>
        <w:tab/>
        <w:t xml:space="preserve">hast du nix dienst morgen? ja wir treffen uns um 10 auf ein bier... </w:t>
      </w:r>
    </w:p>
    <w:p>
      <w:pPr>
        <w:jc w:val="center"/>
      </w:pPr>
      <w:r>
        <w:t>19.10.2013</w:t>
      </w:r>
    </w:p>
    <w:p>
      <w:pPr>
        <w:ind w:left="3600" w:hanging="3600"/>
      </w:pPr>
      <w:r>
        <w:rPr>
          <w:i/>
        </w:rPr>
        <w:t>18:25</w:t>
      </w:r>
      <w:r>
        <w:t xml:space="preserve"> Thomas Sundström:</w:t>
        <w:tab/>
        <w:t xml:space="preserve">wer will heut was machen? </w:t>
      </w:r>
    </w:p>
    <w:p>
      <w:pPr>
        <w:ind w:left="3600" w:hanging="3600"/>
      </w:pPr>
      <w:r>
        <w:rPr>
          <w:i/>
        </w:rPr>
        <w:t>18:41</w:t>
      </w:r>
      <w:r>
        <w:t xml:space="preserve"> Benni Gröhs:</w:t>
        <w:tab/>
        <w:t xml:space="preserve">Ich treff mich heute mit einem Mädl, Ich weiß ihr habt Vorrang, aber heute nicht :) Viel Spaß </w:t>
      </w:r>
    </w:p>
    <w:p>
      <w:pPr>
        <w:ind w:left="3600" w:hanging="3600"/>
      </w:pPr>
      <w:r>
        <w:rPr>
          <w:i/>
        </w:rPr>
        <w:t>18:43</w:t>
      </w:r>
      <w:r>
        <w:t xml:space="preserve"> Alexander Würz:</w:t>
        <w:tab/>
        <w:t xml:space="preserve">Ich bin später whsl passage </w:t>
      </w:r>
    </w:p>
    <w:p>
      <w:pPr>
        <w:ind w:left="3600" w:hanging="3600"/>
      </w:pPr>
      <w:r>
        <w:rPr>
          <w:i/>
        </w:rPr>
        <w:t>18:44</w:t>
      </w:r>
      <w:r>
        <w:t xml:space="preserve"> Thomas Sundström:</w:t>
        <w:tab/>
        <w:t xml:space="preserve">vorher nix? </w:t>
      </w:r>
    </w:p>
    <w:p>
      <w:pPr>
        <w:ind w:left="3600" w:hanging="3600"/>
      </w:pPr>
      <w:r>
        <w:rPr>
          <w:i/>
        </w:rPr>
        <w:t>18:44</w:t>
      </w:r>
      <w:r>
        <w:t xml:space="preserve"> Alexander Würz:</w:t>
        <w:tab/>
        <w:t xml:space="preserve">Vorher mit louis </w:t>
      </w:r>
    </w:p>
    <w:p>
      <w:pPr>
        <w:ind w:left="3600" w:hanging="3600"/>
      </w:pPr>
      <w:r>
        <w:rPr>
          <w:i/>
        </w:rPr>
        <w:t>18:45</w:t>
      </w:r>
      <w:r>
        <w:t xml:space="preserve"> Alexander Würz:</w:t>
        <w:tab/>
        <w:t xml:space="preserve">Aber auch erst ab 9 oder 10 </w:t>
      </w:r>
    </w:p>
    <w:p>
      <w:pPr>
        <w:ind w:left="3600" w:hanging="3600"/>
      </w:pPr>
      <w:r>
        <w:rPr>
          <w:i/>
        </w:rPr>
        <w:t>18:45</w:t>
      </w:r>
      <w:r>
        <w:t xml:space="preserve"> Thomas Sundström:</w:t>
        <w:tab/>
        <w:t xml:space="preserve">aha und da sollen wir nicht davei sein oder wie? </w:t>
      </w:r>
    </w:p>
    <w:p>
      <w:pPr>
        <w:jc w:val="center"/>
      </w:pPr>
      <w:r>
        <w:t>20.10.2013</w:t>
      </w:r>
    </w:p>
    <w:p>
      <w:pPr>
        <w:ind w:left="3600" w:hanging="3600"/>
      </w:pPr>
      <w:r>
        <w:rPr>
          <w:i/>
        </w:rPr>
        <w:t>17:22</w:t>
      </w:r>
      <w:r>
        <w:t xml:space="preserve"> Emil Paiker:</w:t>
        <w:tab/>
        <w:t xml:space="preserve">Wer will heute was machen? </w:t>
      </w:r>
    </w:p>
    <w:p>
      <w:pPr>
        <w:ind w:left="3600" w:hanging="3600"/>
      </w:pPr>
      <w:r>
        <w:rPr>
          <w:i/>
        </w:rPr>
        <w:t>17:25</w:t>
      </w:r>
      <w:r>
        <w:t xml:space="preserve"> Alexander Würz:</w:t>
        <w:tab/>
        <w:t xml:space="preserve">Was magst machen? </w:t>
      </w:r>
    </w:p>
    <w:p>
      <w:pPr>
        <w:ind w:left="3600" w:hanging="3600"/>
      </w:pPr>
      <w:r>
        <w:rPr>
          <w:i/>
        </w:rPr>
        <w:t>17:26</w:t>
      </w:r>
      <w:r>
        <w:t xml:space="preserve"> Emil Paiker:</w:t>
        <w:tab/>
        <w:t xml:space="preserve">Weiß Net irgendwas Bar Billard oder so.. Halt nicht zuhause rum sitzen.. Du? </w:t>
      </w:r>
    </w:p>
    <w:p>
      <w:pPr>
        <w:ind w:left="3600" w:hanging="3600"/>
      </w:pPr>
      <w:r>
        <w:rPr>
          <w:i/>
        </w:rPr>
        <w:t>17:30</w:t>
      </w:r>
      <w:r>
        <w:t xml:space="preserve"> Alexander Würz:</w:t>
        <w:tab/>
        <w:t xml:space="preserve">Billiard - kann aber nur bis 7, halb 8... </w:t>
      </w:r>
    </w:p>
    <w:p>
      <w:pPr>
        <w:ind w:left="3600" w:hanging="3600"/>
      </w:pPr>
      <w:r>
        <w:rPr>
          <w:i/>
        </w:rPr>
        <w:t>17:31</w:t>
      </w:r>
      <w:r>
        <w:t xml:space="preserve"> Emil Paiker:</w:t>
        <w:tab/>
        <w:t xml:space="preserve">Haha schade hab bis 7 Dienst.. Bb </w:t>
      </w:r>
    </w:p>
    <w:p>
      <w:pPr>
        <w:ind w:left="3600" w:hanging="3600"/>
      </w:pPr>
      <w:r>
        <w:rPr>
          <w:i/>
        </w:rPr>
        <w:t>17:40</w:t>
      </w:r>
      <w:r>
        <w:t xml:space="preserve"> Alexander Würz:</w:t>
        <w:tab/>
        <w:t xml:space="preserve">Morgen kino? </w:t>
      </w:r>
    </w:p>
    <w:p>
      <w:pPr>
        <w:ind w:left="3600" w:hanging="3600"/>
      </w:pPr>
      <w:r>
        <w:rPr>
          <w:i/>
        </w:rPr>
        <w:t>17:41</w:t>
      </w:r>
      <w:r>
        <w:t xml:space="preserve"> Emil Paiker:</w:t>
        <w:tab/>
        <w:t xml:space="preserve">Wann? </w:t>
      </w:r>
    </w:p>
    <w:p>
      <w:pPr>
        <w:ind w:left="3600" w:hanging="3600"/>
      </w:pPr>
      <w:r>
        <w:rPr>
          <w:i/>
        </w:rPr>
        <w:t>17:42</w:t>
      </w:r>
      <w:r>
        <w:t xml:space="preserve"> Alexander Würz:</w:t>
        <w:tab/>
        <w:t xml:space="preserve">Ja k.a  gegen abend? </w:t>
      </w:r>
    </w:p>
    <w:p>
      <w:pPr>
        <w:ind w:left="3600" w:hanging="3600"/>
      </w:pPr>
      <w:r>
        <w:rPr>
          <w:i/>
        </w:rPr>
        <w:t>17:42</w:t>
      </w:r>
      <w:r>
        <w:t xml:space="preserve"> Emil Paiker:</w:t>
        <w:tab/>
        <w:t xml:space="preserve">Gerne! </w:t>
      </w:r>
    </w:p>
    <w:p>
      <w:pPr>
        <w:ind w:left="3600" w:hanging="3600"/>
      </w:pPr>
      <w:r>
        <w:rPr>
          <w:i/>
        </w:rPr>
        <w:t>17:50</w:t>
      </w:r>
      <w:r>
        <w:t xml:space="preserve"> Thomas Sundström:</w:t>
        <w:tab/>
        <w:t xml:space="preserve">dabei. </w:t>
      </w:r>
    </w:p>
    <w:p>
      <w:pPr>
        <w:ind w:left="3600" w:hanging="3600"/>
      </w:pPr>
      <w:r>
        <w:rPr>
          <w:i/>
        </w:rPr>
        <w:t>17:51</w:t>
      </w:r>
      <w:r>
        <w:t xml:space="preserve"> Emil Paiker:</w:t>
        <w:tab/>
        <w:t xml:space="preserve">Supa </w:t>
      </w:r>
    </w:p>
    <w:p>
      <w:pPr>
        <w:ind w:left="3600" w:hanging="3600"/>
      </w:pPr>
      <w:r>
        <w:rPr>
          <w:i/>
        </w:rPr>
        <w:t>18:47</w:t>
      </w:r>
      <w:r>
        <w:t xml:space="preserve"> Alexander Würz:</w:t>
        <w:tab/>
        <w:t xml:space="preserve">Geil! </w:t>
      </w:r>
    </w:p>
    <w:p>
      <w:pPr>
        <w:ind w:left="3600" w:hanging="3600"/>
      </w:pPr>
      <w:r>
        <w:rPr>
          <w:i/>
        </w:rPr>
        <w:t>18:47</w:t>
      </w:r>
      <w:r>
        <w:t xml:space="preserve"> Alexander Würz:</w:t>
        <w:tab/>
        <w:t xml:space="preserve">Geh ma davor auch was essen? </w:t>
      </w:r>
    </w:p>
    <w:p>
      <w:pPr>
        <w:jc w:val="center"/>
      </w:pPr>
      <w:r>
        <w:t>21.10.2013</w:t>
      </w:r>
    </w:p>
    <w:p>
      <w:pPr>
        <w:ind w:left="3600" w:hanging="3600"/>
      </w:pPr>
      <w:r>
        <w:rPr>
          <w:i/>
        </w:rPr>
        <w:t>11:38</w:t>
      </w:r>
      <w:r>
        <w:t xml:space="preserve"> Thomas Sundström:</w:t>
        <w:tab/>
        <w:t xml:space="preserve">wann wird kino? </w:t>
      </w:r>
    </w:p>
    <w:p>
      <w:pPr>
        <w:ind w:left="3600" w:hanging="3600"/>
      </w:pPr>
      <w:r>
        <w:rPr>
          <w:i/>
        </w:rPr>
        <w:t>12:37</w:t>
      </w:r>
      <w:r>
        <w:t xml:space="preserve"> Thomas Sundström:</w:t>
        <w:tab/>
        <w:t xml:space="preserve">??? </w:t>
      </w:r>
    </w:p>
    <w:p>
      <w:pPr>
        <w:ind w:left="3600" w:hanging="3600"/>
      </w:pPr>
      <w:r>
        <w:rPr>
          <w:i/>
        </w:rPr>
        <w:t>12:38</w:t>
      </w:r>
      <w:r>
        <w:t xml:space="preserve"> Emil Paiker:</w:t>
        <w:tab/>
        <w:t xml:space="preserve">Alex organisiert.. Und ich kann nicht fix! Familie zach!! </w:t>
      </w:r>
    </w:p>
    <w:p>
      <w:pPr>
        <w:ind w:left="3600" w:hanging="3600"/>
      </w:pPr>
      <w:r>
        <w:rPr>
          <w:i/>
        </w:rPr>
        <w:t>12:38</w:t>
      </w:r>
      <w:r>
        <w:t xml:space="preserve"> Emil Paiker:</w:t>
        <w:tab/>
        <w:t xml:space="preserve">Sry </w:t>
      </w:r>
    </w:p>
    <w:p>
      <w:pPr>
        <w:ind w:left="3600" w:hanging="3600"/>
      </w:pPr>
      <w:r>
        <w:rPr>
          <w:i/>
        </w:rPr>
        <w:t>12:51</w:t>
      </w:r>
      <w:r>
        <w:t xml:space="preserve"> Thomas Sundström:</w:t>
        <w:tab/>
        <w:t xml:space="preserve">pisst mich an. </w:t>
      </w:r>
    </w:p>
    <w:p>
      <w:pPr>
        <w:ind w:left="3600" w:hanging="3600"/>
      </w:pPr>
      <w:r>
        <w:rPr>
          <w:i/>
        </w:rPr>
        <w:t>12:53</w:t>
      </w:r>
      <w:r>
        <w:t xml:space="preserve"> Thomas Sundström:</w:t>
        <w:tab/>
        <w:t xml:space="preserve">du kannst fix nicht oder nicht fix?? </w:t>
      </w:r>
    </w:p>
    <w:p>
      <w:pPr>
        <w:ind w:left="3600" w:hanging="3600"/>
      </w:pPr>
      <w:r>
        <w:rPr>
          <w:i/>
        </w:rPr>
        <w:t>12:54</w:t>
      </w:r>
      <w:r>
        <w:t xml:space="preserve"> Emil Paiker:</w:t>
        <w:tab/>
        <w:t xml:space="preserve">Nicht fix </w:t>
      </w:r>
    </w:p>
    <w:p>
      <w:pPr>
        <w:ind w:left="3600" w:hanging="3600"/>
      </w:pPr>
      <w:r>
        <w:rPr>
          <w:i/>
        </w:rPr>
        <w:t>12:55</w:t>
      </w:r>
      <w:r>
        <w:t xml:space="preserve"> Thomas Sundström:</w:t>
        <w:tab/>
        <w:t xml:space="preserve">also il est possible </w:t>
      </w:r>
    </w:p>
    <w:p>
      <w:pPr>
        <w:ind w:left="3600" w:hanging="3600"/>
      </w:pPr>
      <w:r>
        <w:rPr>
          <w:i/>
        </w:rPr>
        <w:t>12:56</w:t>
      </w:r>
      <w:r>
        <w:t xml:space="preserve"> Emil Paiker:</w:t>
        <w:tab/>
        <w:t xml:space="preserve">Ja aber mein Vater will ur viele Sachen von mir.. </w:t>
      </w:r>
    </w:p>
    <w:p>
      <w:pPr>
        <w:ind w:left="3600" w:hanging="3600"/>
      </w:pPr>
      <w:r>
        <w:rPr>
          <w:i/>
        </w:rPr>
        <w:t>12:57</w:t>
      </w:r>
      <w:r>
        <w:t xml:space="preserve"> Thomas Sundström:</w:t>
        <w:tab/>
        <w:t xml:space="preserve">ja dann mach amal a arbeit so wie ich... </w:t>
      </w:r>
    </w:p>
    <w:p>
      <w:pPr>
        <w:ind w:left="3600" w:hanging="3600"/>
      </w:pPr>
      <w:r>
        <w:rPr>
          <w:i/>
        </w:rPr>
        <w:t>15:28</w:t>
      </w:r>
      <w:r>
        <w:t xml:space="preserve"> Alexander Würz:</w:t>
        <w:tab/>
        <w:t xml:space="preserve">17.30 prisoner's im apollo? Oder 18.15 gravity? </w:t>
      </w:r>
    </w:p>
    <w:p>
      <w:pPr>
        <w:ind w:left="3600" w:hanging="3600"/>
      </w:pPr>
      <w:r>
        <w:rPr>
          <w:i/>
        </w:rPr>
        <w:t>15:28</w:t>
      </w:r>
      <w:r>
        <w:t xml:space="preserve"> Alexander Würz:</w:t>
        <w:tab/>
        <w:t xml:space="preserve">Oder schau ob du was besseres findest </w:t>
      </w:r>
    </w:p>
    <w:p>
      <w:pPr>
        <w:ind w:left="3600" w:hanging="3600"/>
      </w:pPr>
      <w:r>
        <w:rPr>
          <w:i/>
        </w:rPr>
        <w:t>15:29</w:t>
      </w:r>
      <w:r>
        <w:t xml:space="preserve"> Thomas Sundström:</w:t>
        <w:tab/>
        <w:t xml:space="preserve">alles zu früh spätere vorstellung bitte </w:t>
      </w:r>
    </w:p>
    <w:p>
      <w:pPr>
        <w:ind w:left="3600" w:hanging="3600"/>
      </w:pPr>
      <w:r>
        <w:rPr>
          <w:i/>
        </w:rPr>
        <w:t>15:29</w:t>
      </w:r>
      <w:r>
        <w:t xml:space="preserve"> Alexander Würz:</w:t>
        <w:tab/>
        <w:t xml:space="preserve">Kann nicht später... </w:t>
      </w:r>
    </w:p>
    <w:p>
      <w:pPr>
        <w:ind w:left="3600" w:hanging="3600"/>
      </w:pPr>
      <w:r>
        <w:rPr>
          <w:i/>
        </w:rPr>
        <w:t>15:29</w:t>
      </w:r>
      <w:r>
        <w:t xml:space="preserve"> Thomas Sundström:</w:t>
        <w:tab/>
        <w:t xml:space="preserve">? </w:t>
      </w:r>
    </w:p>
    <w:p>
      <w:pPr>
        <w:ind w:left="3600" w:hanging="3600"/>
      </w:pPr>
      <w:r>
        <w:rPr>
          <w:i/>
        </w:rPr>
        <w:t>15:30</w:t>
      </w:r>
      <w:r>
        <w:t xml:space="preserve"> Alexander Würz:</w:t>
        <w:tab/>
        <w:t xml:space="preserve">Muss auf meine schwester aufpassen und um 8/halb9 zhaus sein </w:t>
      </w:r>
    </w:p>
    <w:p>
      <w:pPr>
        <w:ind w:left="3600" w:hanging="3600"/>
      </w:pPr>
      <w:r>
        <w:rPr>
          <w:i/>
        </w:rPr>
        <w:t>15:30</w:t>
      </w:r>
      <w:r>
        <w:t xml:space="preserve"> Thomas Sundström:</w:t>
        <w:tab/>
        <w:t xml:space="preserve">ja dann gehts eben heut net...bei mir zmd </w:t>
      </w:r>
    </w:p>
    <w:p>
      <w:pPr>
        <w:ind w:left="3600" w:hanging="3600"/>
      </w:pPr>
      <w:r>
        <w:rPr>
          <w:i/>
        </w:rPr>
        <w:t>15:31</w:t>
      </w:r>
      <w:r>
        <w:t xml:space="preserve"> Thomas Sundström:</w:t>
        <w:tab/>
        <w:t xml:space="preserve">morgen ist spiel du hast eh noch meine karten? </w:t>
      </w:r>
    </w:p>
    <w:p>
      <w:pPr>
        <w:ind w:left="3600" w:hanging="3600"/>
      </w:pPr>
      <w:r>
        <w:rPr>
          <w:i/>
        </w:rPr>
        <w:t>15:31</w:t>
      </w:r>
      <w:r>
        <w:t xml:space="preserve"> Alexander Würz:</w:t>
        <w:tab/>
        <w:t xml:space="preserve">Nein weggehaut </w:t>
      </w:r>
    </w:p>
    <w:p>
      <w:pPr>
        <w:ind w:left="3600" w:hanging="3600"/>
      </w:pPr>
      <w:r>
        <w:rPr>
          <w:i/>
        </w:rPr>
        <w:t>15:31</w:t>
      </w:r>
      <w:r>
        <w:t xml:space="preserve"> Thomas Sundström:</w:t>
        <w:tab/>
        <w:t xml:space="preserve">so ein pech </w:t>
      </w:r>
    </w:p>
    <w:p>
      <w:pPr>
        <w:ind w:left="3600" w:hanging="3600"/>
      </w:pPr>
      <w:r>
        <w:rPr>
          <w:i/>
        </w:rPr>
        <w:t>15:33</w:t>
      </w:r>
      <w:r>
        <w:t xml:space="preserve"> Thomas Sundström:</w:t>
        <w:tab/>
        <w:t xml:space="preserve">kann deine schwester nicht auf sich selbst aufpassen die ist doch eh schon oberstufe oder? </w:t>
      </w:r>
    </w:p>
    <w:p>
      <w:pPr>
        <w:ind w:left="3600" w:hanging="3600"/>
      </w:pPr>
      <w:r>
        <w:rPr>
          <w:i/>
        </w:rPr>
        <w:t>15:33</w:t>
      </w:r>
      <w:r>
        <w:t xml:space="preserve"> Alexander Würz:</w:t>
        <w:tab/>
        <w:t xml:space="preserve">Na 4te </w:t>
      </w:r>
    </w:p>
    <w:p>
      <w:pPr>
        <w:ind w:left="3600" w:hanging="3600"/>
      </w:pPr>
      <w:r>
        <w:rPr>
          <w:i/>
        </w:rPr>
        <w:t>15:34</w:t>
      </w:r>
      <w:r>
        <w:t xml:space="preserve"> Thomas Sundström:</w:t>
        <w:tab/>
        <w:t xml:space="preserve">ja mein gott mit 14 geht man schon aus... </w:t>
      </w:r>
    </w:p>
    <w:p>
      <w:pPr>
        <w:ind w:left="3600" w:hanging="3600"/>
      </w:pPr>
      <w:r>
        <w:rPr>
          <w:i/>
        </w:rPr>
        <w:t>15:34</w:t>
      </w:r>
      <w:r>
        <w:t xml:space="preserve"> Alexander Würz:</w:t>
        <w:tab/>
        <w:t xml:space="preserve">Sie is aber 13 ;) </w:t>
      </w:r>
    </w:p>
    <w:p>
      <w:pPr>
        <w:ind w:left="3600" w:hanging="3600"/>
      </w:pPr>
      <w:r>
        <w:rPr>
          <w:i/>
        </w:rPr>
        <w:t>15:35</w:t>
      </w:r>
      <w:r>
        <w:t xml:space="preserve"> Thomas Sundström:</w:t>
        <w:tab/>
        <w:t xml:space="preserve">gg ok ja dann wirts net gehn weil da emil auch viel zu tun hat und wrsl auch erst später kann... </w:t>
      </w:r>
    </w:p>
    <w:p>
      <w:pPr>
        <w:ind w:left="3600" w:hanging="3600"/>
      </w:pPr>
      <w:r>
        <w:rPr>
          <w:i/>
        </w:rPr>
        <w:t>15:38</w:t>
      </w:r>
      <w:r>
        <w:t xml:space="preserve"> Maximilian Margreiter:</w:t>
        <w:tab/>
        <w:t xml:space="preserve">Also ich wäre für Apollo 20.30 gravity </w:t>
      </w:r>
    </w:p>
    <w:p>
      <w:pPr>
        <w:ind w:left="3600" w:hanging="3600"/>
      </w:pPr>
      <w:r>
        <w:rPr>
          <w:i/>
        </w:rPr>
        <w:t>15:38</w:t>
      </w:r>
      <w:r>
        <w:t xml:space="preserve"> Thomas Sundström:</w:t>
        <w:tab/>
        <w:t xml:space="preserve">ich auch </w:t>
      </w:r>
    </w:p>
    <w:p>
      <w:pPr>
        <w:ind w:left="3600" w:hanging="3600"/>
      </w:pPr>
      <w:r>
        <w:rPr>
          <w:i/>
        </w:rPr>
        <w:t>15:38</w:t>
      </w:r>
      <w:r>
        <w:t xml:space="preserve"> Alexander Würz:</w:t>
        <w:tab/>
        <w:t xml:space="preserve">Kann ich meine schwester mitnehmen? </w:t>
      </w:r>
    </w:p>
    <w:p>
      <w:pPr>
        <w:ind w:left="3600" w:hanging="3600"/>
      </w:pPr>
      <w:r>
        <w:rPr>
          <w:i/>
        </w:rPr>
        <w:t>15:38</w:t>
      </w:r>
      <w:r>
        <w:t xml:space="preserve"> Thomas Sundström:</w:t>
        <w:tab/>
        <w:t xml:space="preserve">ja fix </w:t>
      </w:r>
    </w:p>
    <w:p>
      <w:pPr>
        <w:ind w:left="3600" w:hanging="3600"/>
      </w:pPr>
      <w:r>
        <w:rPr>
          <w:i/>
        </w:rPr>
        <w:t>15:38</w:t>
      </w:r>
      <w:r>
        <w:t xml:space="preserve"> Maximilian Margreiter:</w:t>
        <w:tab/>
        <w:t xml:space="preserve">Ist auch imax 3D dann soll optisch sehr imposant </w:t>
      </w:r>
    </w:p>
    <w:p>
      <w:pPr>
        <w:ind w:left="3600" w:hanging="3600"/>
      </w:pPr>
      <w:r>
        <w:rPr>
          <w:i/>
        </w:rPr>
        <w:t>15:39</w:t>
      </w:r>
      <w:r>
        <w:t xml:space="preserve"> Thomas Sundström:</w:t>
        <w:tab/>
        <w:t xml:space="preserve">deutsch kannst nimma </w:t>
      </w:r>
    </w:p>
    <w:p>
      <w:pPr>
        <w:ind w:left="3600" w:hanging="3600"/>
      </w:pPr>
      <w:r>
        <w:rPr>
          <w:i/>
        </w:rPr>
        <w:t>15:39</w:t>
      </w:r>
      <w:r>
        <w:t xml:space="preserve"> Thomas Sundström:</w:t>
        <w:tab/>
        <w:t xml:space="preserve">wir füllen die ab...;) </w:t>
      </w:r>
    </w:p>
    <w:p>
      <w:pPr>
        <w:ind w:left="3600" w:hanging="3600"/>
      </w:pPr>
      <w:r>
        <w:rPr>
          <w:i/>
        </w:rPr>
        <w:t>15:39</w:t>
      </w:r>
      <w:r>
        <w:t xml:space="preserve"> Alexander Würz:</w:t>
        <w:tab/>
        <w:t xml:space="preserve">Hahha </w:t>
      </w:r>
    </w:p>
    <w:p>
      <w:pPr>
        <w:ind w:left="3600" w:hanging="3600"/>
      </w:pPr>
      <w:r>
        <w:rPr>
          <w:i/>
        </w:rPr>
        <w:t>15:39</w:t>
      </w:r>
      <w:r>
        <w:t xml:space="preserve"> Alexander Würz:</w:t>
        <w:tab/>
        <w:t xml:space="preserve">Ok </w:t>
      </w:r>
    </w:p>
    <w:p>
      <w:pPr>
        <w:ind w:left="3600" w:hanging="3600"/>
      </w:pPr>
      <w:r>
        <w:rPr>
          <w:i/>
        </w:rPr>
        <w:t>15:39</w:t>
      </w:r>
      <w:r>
        <w:t xml:space="preserve"> Thomas Sundström:</w:t>
        <w:tab/>
        <w:t xml:space="preserve">passt 2030 apollo i ll be there </w:t>
      </w:r>
    </w:p>
    <w:p>
      <w:pPr>
        <w:ind w:left="3600" w:hanging="3600"/>
      </w:pPr>
      <w:r>
        <w:rPr>
          <w:i/>
        </w:rPr>
        <w:t>15:40</w:t>
      </w:r>
      <w:r>
        <w:t xml:space="preserve"> Alexander Würz:</w:t>
        <w:tab/>
        <w:t xml:space="preserve">Und was is mit prisoners? </w:t>
      </w:r>
    </w:p>
    <w:p>
      <w:pPr>
        <w:ind w:left="3600" w:hanging="3600"/>
      </w:pPr>
      <w:r>
        <w:rPr>
          <w:i/>
        </w:rPr>
        <w:t>15:40</w:t>
      </w:r>
      <w:r>
        <w:t xml:space="preserve"> Thomas Sundström:</w:t>
        <w:tab/>
        <w:t xml:space="preserve">was das? </w:t>
      </w:r>
    </w:p>
    <w:p>
      <w:pPr>
        <w:ind w:left="3600" w:hanging="3600"/>
      </w:pPr>
      <w:r>
        <w:rPr>
          <w:i/>
        </w:rPr>
        <w:t>15:40</w:t>
      </w:r>
      <w:r>
        <w:t xml:space="preserve"> Maximilian Margreiter:</w:t>
        <w:tab/>
        <w:t xml:space="preserve">Besser noch als du "wann wird kino?" </w:t>
      </w:r>
    </w:p>
    <w:p>
      <w:pPr>
        <w:ind w:left="3600" w:hanging="3600"/>
      </w:pPr>
      <w:r>
        <w:rPr>
          <w:i/>
        </w:rPr>
        <w:t>15:40</w:t>
      </w:r>
      <w:r>
        <w:t xml:space="preserve"> Thomas Sundström:</w:t>
        <w:tab/>
        <w:t xml:space="preserve">da ist alles da prädikat subjekt </w:t>
      </w:r>
    </w:p>
    <w:p>
      <w:pPr>
        <w:ind w:left="3600" w:hanging="3600"/>
      </w:pPr>
      <w:r>
        <w:rPr>
          <w:i/>
        </w:rPr>
        <w:t>15:42</w:t>
      </w:r>
      <w:r>
        <w:t xml:space="preserve"> Thomas Sundström:</w:t>
        <w:tab/>
        <w:t xml:space="preserve">ja mir ises wuascht ich bin auch für prisoners </w:t>
      </w:r>
    </w:p>
    <w:p>
      <w:pPr>
        <w:ind w:left="3600" w:hanging="3600"/>
      </w:pPr>
      <w:r>
        <w:rPr>
          <w:i/>
        </w:rPr>
        <w:t>15:43</w:t>
      </w:r>
      <w:r>
        <w:t xml:space="preserve"> Thomas Sundström:</w:t>
        <w:tab/>
        <w:t xml:space="preserve">wenn es gewollt wird </w:t>
      </w:r>
    </w:p>
    <w:p>
      <w:pPr>
        <w:ind w:left="3600" w:hanging="3600"/>
      </w:pPr>
      <w:r>
        <w:rPr>
          <w:i/>
        </w:rPr>
        <w:t>15:43</w:t>
      </w:r>
      <w:r>
        <w:t xml:space="preserve"> Maximilian Margreiter:</w:t>
        <w:tab/>
        <w:t xml:space="preserve">Na ich bin für gravity </w:t>
      </w:r>
    </w:p>
    <w:p>
      <w:pPr>
        <w:ind w:left="3600" w:hanging="3600"/>
      </w:pPr>
      <w:r>
        <w:rPr>
          <w:i/>
        </w:rPr>
        <w:t>15:43</w:t>
      </w:r>
      <w:r>
        <w:t xml:space="preserve"> Alexander Würz:</w:t>
        <w:tab/>
        <w:t xml:space="preserve">Ok dann gravity </w:t>
      </w:r>
    </w:p>
    <w:p>
      <w:pPr>
        <w:ind w:left="3600" w:hanging="3600"/>
      </w:pPr>
      <w:r>
        <w:rPr>
          <w:i/>
        </w:rPr>
        <w:t>15:44</w:t>
      </w:r>
      <w:r>
        <w:t xml:space="preserve"> Thomas Sundström:</w:t>
        <w:tab/>
        <w:t xml:space="preserve">maxi wird rabiat </w:t>
      </w:r>
    </w:p>
    <w:p>
      <w:pPr>
        <w:ind w:left="3600" w:hanging="3600"/>
      </w:pPr>
      <w:r>
        <w:rPr>
          <w:i/>
        </w:rPr>
        <w:t>15:44</w:t>
      </w:r>
      <w:r>
        <w:t xml:space="preserve"> Thomas Sundström:</w:t>
        <w:tab/>
        <w:t xml:space="preserve">dabei ist er kein jude (rabbiat) </w:t>
      </w:r>
    </w:p>
    <w:p>
      <w:pPr>
        <w:ind w:left="3600" w:hanging="3600"/>
      </w:pPr>
      <w:r>
        <w:rPr>
          <w:i/>
        </w:rPr>
        <w:t>15:50</w:t>
      </w:r>
      <w:r>
        <w:t xml:space="preserve"> Thomas Sundström:</w:t>
        <w:tab/>
        <w:t xml:space="preserve">maxi ist für gute karten verantwortlich. </w:t>
      </w:r>
    </w:p>
    <w:p>
      <w:pPr>
        <w:ind w:left="3600" w:hanging="3600"/>
      </w:pPr>
      <w:r>
        <w:rPr>
          <w:i/>
        </w:rPr>
        <w:t>15:50</w:t>
      </w:r>
      <w:r>
        <w:t xml:space="preserve"> Thomas Sundström:</w:t>
        <w:tab/>
        <w:t xml:space="preserve">ich informiere de julian </w:t>
      </w:r>
    </w:p>
    <w:p>
      <w:pPr>
        <w:ind w:left="3600" w:hanging="3600"/>
      </w:pPr>
      <w:r>
        <w:rPr>
          <w:i/>
        </w:rPr>
        <w:t>15:51</w:t>
      </w:r>
      <w:r>
        <w:t xml:space="preserve"> Emil Paiker:</w:t>
        <w:tab/>
        <w:t xml:space="preserve">Ich de Patrick </w:t>
      </w:r>
    </w:p>
    <w:p>
      <w:pPr>
        <w:ind w:left="3600" w:hanging="3600"/>
      </w:pPr>
      <w:r>
        <w:rPr>
          <w:i/>
        </w:rPr>
        <w:t>15:51</w:t>
      </w:r>
      <w:r>
        <w:t xml:space="preserve"> Emil Paiker:</w:t>
        <w:tab/>
        <w:t xml:space="preserve">Und Louis </w:t>
      </w:r>
    </w:p>
    <w:p>
      <w:pPr>
        <w:ind w:left="3600" w:hanging="3600"/>
      </w:pPr>
      <w:r>
        <w:rPr>
          <w:i/>
        </w:rPr>
        <w:t>15:51</w:t>
      </w:r>
      <w:r>
        <w:t xml:space="preserve"> Maximilian Margreiter:</w:t>
        <w:tab/>
        <w:t xml:space="preserve">Nein bin ich net weil ich bis 19 Uhr irgendwas philovorlesung habe </w:t>
      </w:r>
    </w:p>
    <w:p>
      <w:pPr>
        <w:ind w:left="3600" w:hanging="3600"/>
      </w:pPr>
      <w:r>
        <w:rPr>
          <w:i/>
        </w:rPr>
        <w:t>15:52</w:t>
      </w:r>
      <w:r>
        <w:t xml:space="preserve"> Maximilian Margreiter:</w:t>
        <w:tab/>
        <w:t xml:space="preserve">Und keine zeit jetzt habe noch welche davor abzuholen </w:t>
      </w:r>
    </w:p>
    <w:p>
      <w:pPr>
        <w:ind w:left="3600" w:hanging="3600"/>
      </w:pPr>
      <w:r>
        <w:rPr>
          <w:i/>
        </w:rPr>
        <w:t>15:59</w:t>
      </w:r>
      <w:r>
        <w:t xml:space="preserve"> Thomas Sundström:</w:t>
        <w:tab/>
        <w:t xml:space="preserve">ok julian geht nach der philovorlesung zu dieser altschottenpizza is gratis drum überleg ich das auch und danach kino </w:t>
      </w:r>
    </w:p>
    <w:p>
      <w:pPr>
        <w:ind w:left="3600" w:hanging="3600"/>
      </w:pPr>
      <w:r>
        <w:rPr>
          <w:i/>
        </w:rPr>
        <w:t>16:00</w:t>
      </w:r>
      <w:r>
        <w:t xml:space="preserve"> Thomas Sundström:</w:t>
        <w:tab/>
        <w:t xml:space="preserve">das is um 1900 </w:t>
      </w:r>
    </w:p>
    <w:p>
      <w:pPr>
        <w:ind w:left="3600" w:hanging="3600"/>
      </w:pPr>
      <w:r>
        <w:rPr>
          <w:i/>
        </w:rPr>
        <w:t>16:01</w:t>
      </w:r>
      <w:r>
        <w:t xml:space="preserve"> Emil Paiker:</w:t>
        <w:tab/>
        <w:t xml:space="preserve">Ah ja shit da wollte ich auch hingehen.... </w:t>
      </w:r>
    </w:p>
    <w:p>
      <w:pPr>
        <w:ind w:left="3600" w:hanging="3600"/>
      </w:pPr>
      <w:r>
        <w:rPr>
          <w:i/>
        </w:rPr>
        <w:t>16:01</w:t>
      </w:r>
      <w:r>
        <w:t xml:space="preserve"> Emil Paiker:</w:t>
        <w:tab/>
        <w:t xml:space="preserve">Wo is das? </w:t>
      </w:r>
    </w:p>
    <w:p>
      <w:pPr>
        <w:ind w:left="3600" w:hanging="3600"/>
      </w:pPr>
      <w:r>
        <w:rPr>
          <w:i/>
        </w:rPr>
        <w:t>16:01</w:t>
      </w:r>
      <w:r>
        <w:t xml:space="preserve"> Alexander Würz:</w:t>
        <w:tab/>
        <w:t xml:space="preserve">Da wollt ich auch hin hahah </w:t>
      </w:r>
    </w:p>
    <w:p>
      <w:pPr>
        <w:ind w:left="3600" w:hanging="3600"/>
      </w:pPr>
      <w:r>
        <w:rPr>
          <w:i/>
        </w:rPr>
        <w:t>16:01</w:t>
      </w:r>
      <w:r>
        <w:t xml:space="preserve"> Alexander Würz:</w:t>
        <w:tab/>
        <w:t xml:space="preserve">Hast du dich angemeldet? </w:t>
      </w:r>
    </w:p>
    <w:p>
      <w:pPr>
        <w:ind w:left="3600" w:hanging="3600"/>
      </w:pPr>
      <w:r>
        <w:rPr>
          <w:i/>
        </w:rPr>
        <w:t>16:02</w:t>
      </w:r>
      <w:r>
        <w:t xml:space="preserve"> Emil Paiker:</w:t>
        <w:tab/>
        <w:t xml:space="preserve">Muss man sich anmelden? </w:t>
      </w:r>
    </w:p>
    <w:p>
      <w:pPr>
        <w:ind w:left="3600" w:hanging="3600"/>
      </w:pPr>
      <w:r>
        <w:rPr>
          <w:i/>
        </w:rPr>
        <w:t>16:02</w:t>
      </w:r>
      <w:r>
        <w:t xml:space="preserve"> Emil Paiker:</w:t>
        <w:tab/>
        <w:t xml:space="preserve">Kh </w:t>
      </w:r>
    </w:p>
    <w:p>
      <w:pPr>
        <w:ind w:left="3600" w:hanging="3600"/>
      </w:pPr>
      <w:r>
        <w:rPr>
          <w:i/>
        </w:rPr>
        <w:t>16:02</w:t>
      </w:r>
      <w:r>
        <w:t xml:space="preserve"> Alexander Würz:</w:t>
        <w:tab/>
        <w:t xml:space="preserve">Ja glaub </w:t>
      </w:r>
    </w:p>
    <w:p>
      <w:pPr>
        <w:ind w:left="3600" w:hanging="3600"/>
      </w:pPr>
      <w:r>
        <w:rPr>
          <w:i/>
        </w:rPr>
        <w:t>16:03</w:t>
      </w:r>
      <w:r>
        <w:t xml:space="preserve"> Emil Paiker:</w:t>
        <w:tab/>
        <w:t xml:space="preserve">Muuuuh </w:t>
      </w:r>
    </w:p>
    <w:p>
      <w:pPr>
        <w:ind w:left="3600" w:hanging="3600"/>
      </w:pPr>
      <w:r>
        <w:rPr>
          <w:i/>
        </w:rPr>
        <w:t>16:03</w:t>
      </w:r>
      <w:r>
        <w:t xml:space="preserve"> Thomas Sundström:</w:t>
        <w:tab/>
        <w:t xml:space="preserve">maxi braucht zahl an leuten </w:t>
      </w:r>
    </w:p>
    <w:p>
      <w:pPr>
        <w:ind w:left="3600" w:hanging="3600"/>
      </w:pPr>
      <w:r>
        <w:rPr>
          <w:i/>
        </w:rPr>
        <w:t>16:04</w:t>
      </w:r>
      <w:r>
        <w:t xml:space="preserve"> Thomas Sundström:</w:t>
        <w:tab/>
        <w:t xml:space="preserve">is wuascht ich melde mich da jez an und dich auch wenn du willst </w:t>
      </w:r>
    </w:p>
    <w:p>
      <w:pPr>
        <w:ind w:left="3600" w:hanging="3600"/>
      </w:pPr>
      <w:r>
        <w:rPr>
          <w:i/>
        </w:rPr>
        <w:t>16:04</w:t>
      </w:r>
      <w:r>
        <w:t xml:space="preserve"> Emil Paiker:</w:t>
        <w:tab/>
        <w:t xml:space="preserve">Ok Pizza Zug ist abgefahren... </w:t>
      </w:r>
    </w:p>
    <w:p>
      <w:pPr>
        <w:ind w:left="3600" w:hanging="3600"/>
      </w:pPr>
      <w:r>
        <w:rPr>
          <w:i/>
        </w:rPr>
        <w:t>16:04</w:t>
      </w:r>
      <w:r>
        <w:t xml:space="preserve"> Thomas Sundström:</w:t>
        <w:tab/>
        <w:t xml:space="preserve">kommt deine schwester jez mit </w:t>
      </w:r>
    </w:p>
    <w:p>
      <w:pPr>
        <w:ind w:left="3600" w:hanging="3600"/>
      </w:pPr>
      <w:r>
        <w:rPr>
          <w:i/>
        </w:rPr>
        <w:t>16:04</w:t>
      </w:r>
      <w:r>
        <w:t xml:space="preserve"> Thomas Sundström:</w:t>
        <w:tab/>
        <w:t xml:space="preserve">? </w:t>
      </w:r>
    </w:p>
    <w:p>
      <w:pPr>
        <w:ind w:left="3600" w:hanging="3600"/>
      </w:pPr>
      <w:r>
        <w:rPr>
          <w:i/>
        </w:rPr>
        <w:t>16:04</w:t>
      </w:r>
      <w:r>
        <w:t xml:space="preserve"> Thomas Sundström:</w:t>
        <w:tab/>
        <w:t xml:space="preserve">heißt du kommst mit oda net? </w:t>
      </w:r>
    </w:p>
    <w:p>
      <w:pPr>
        <w:ind w:left="3600" w:hanging="3600"/>
      </w:pPr>
      <w:r>
        <w:rPr>
          <w:i/>
        </w:rPr>
        <w:t>16:06</w:t>
      </w:r>
      <w:r>
        <w:t xml:space="preserve"> Alexander Würz:</w:t>
        <w:tab/>
        <w:t xml:space="preserve">Emil kommt mit </w:t>
      </w:r>
    </w:p>
    <w:p>
      <w:pPr>
        <w:ind w:left="3600" w:hanging="3600"/>
      </w:pPr>
      <w:r>
        <w:rPr>
          <w:i/>
        </w:rPr>
        <w:t>16:06</w:t>
      </w:r>
      <w:r>
        <w:t xml:space="preserve"> Thomas Sundström:</w:t>
        <w:tab/>
        <w:t xml:space="preserve">und deine schwester </w:t>
      </w:r>
    </w:p>
    <w:p>
      <w:pPr>
        <w:ind w:left="3600" w:hanging="3600"/>
      </w:pPr>
      <w:r>
        <w:rPr>
          <w:i/>
        </w:rPr>
        <w:t>16:06</w:t>
      </w:r>
      <w:r>
        <w:t xml:space="preserve"> Alexander Würz:</w:t>
        <w:tab/>
        <w:t xml:space="preserve">5min </w:t>
      </w:r>
    </w:p>
    <w:p>
      <w:pPr>
        <w:ind w:left="3600" w:hanging="3600"/>
      </w:pPr>
      <w:r>
        <w:rPr>
          <w:i/>
        </w:rPr>
        <w:t>16:32</w:t>
      </w:r>
      <w:r>
        <w:t xml:space="preserve"> Alexander Würz:</w:t>
        <w:tab/>
        <w:t xml:space="preserve">Ok sind dabei </w:t>
      </w:r>
    </w:p>
    <w:p>
      <w:pPr>
        <w:ind w:left="3600" w:hanging="3600"/>
      </w:pPr>
      <w:r>
        <w:rPr>
          <w:i/>
        </w:rPr>
        <w:t>16:32</w:t>
      </w:r>
      <w:r>
        <w:t xml:space="preserve"> Emil Paiker:</w:t>
        <w:tab/>
        <w:t xml:space="preserve">Awesome </w:t>
      </w:r>
    </w:p>
    <w:p>
      <w:pPr>
        <w:ind w:left="3600" w:hanging="3600"/>
      </w:pPr>
      <w:r>
        <w:rPr>
          <w:i/>
        </w:rPr>
        <w:t>19:17</w:t>
      </w:r>
      <w:r>
        <w:t xml:space="preserve"> Alexander Würz:</w:t>
        <w:tab/>
        <w:t xml:space="preserve">Kennt wer einen guten Orthopäden?? </w:t>
      </w:r>
    </w:p>
    <w:p>
      <w:pPr>
        <w:ind w:left="3600" w:hanging="3600"/>
      </w:pPr>
      <w:r>
        <w:rPr>
          <w:i/>
        </w:rPr>
        <w:t>19:18</w:t>
      </w:r>
      <w:r>
        <w:t xml:space="preserve"> Emil Paiker:</w:t>
        <w:tab/>
        <w:t xml:space="preserve">Ja </w:t>
      </w:r>
    </w:p>
    <w:p>
      <w:pPr>
        <w:ind w:left="3600" w:hanging="3600"/>
      </w:pPr>
      <w:r>
        <w:rPr>
          <w:i/>
        </w:rPr>
        <w:t>19:23</w:t>
      </w:r>
      <w:r>
        <w:t xml:space="preserve"> Alexander Würz:</w:t>
        <w:tab/>
        <w:t xml:space="preserve">Ok, wie heißt der? </w:t>
      </w:r>
    </w:p>
    <w:p>
      <w:pPr>
        <w:ind w:left="3600" w:hanging="3600"/>
      </w:pPr>
      <w:r>
        <w:rPr>
          <w:i/>
        </w:rPr>
        <w:t>20:38</w:t>
      </w:r>
      <w:r>
        <w:t xml:space="preserve"> Alexander Würz:</w:t>
        <w:tab/>
        <w:t xml:space="preserve">Hallooooooo </w:t>
      </w:r>
    </w:p>
    <w:p>
      <w:pPr>
        <w:ind w:left="3600" w:hanging="3600"/>
      </w:pPr>
      <w:r>
        <w:rPr>
          <w:i/>
        </w:rPr>
        <w:t>20:40</w:t>
      </w:r>
      <w:r>
        <w:t xml:space="preserve"> Emil Paiker:</w:t>
        <w:tab/>
        <w:t xml:space="preserve">Sehr enttäuscht von euch. </w:t>
      </w:r>
    </w:p>
    <w:p>
      <w:pPr>
        <w:ind w:left="3600" w:hanging="3600"/>
      </w:pPr>
      <w:r>
        <w:rPr>
          <w:i/>
        </w:rPr>
        <w:t>20:40</w:t>
      </w:r>
      <w:r>
        <w:t xml:space="preserve"> Alexander Würz:</w:t>
        <w:tab/>
        <w:t xml:space="preserve">!!!!!!! </w:t>
      </w:r>
    </w:p>
    <w:p>
      <w:pPr>
        <w:jc w:val="center"/>
      </w:pPr>
      <w:r>
        <w:t>22.10.2013</w:t>
      </w:r>
    </w:p>
    <w:p>
      <w:pPr>
        <w:ind w:left="3600" w:hanging="3600"/>
      </w:pPr>
      <w:r>
        <w:rPr>
          <w:i/>
        </w:rPr>
        <w:t>11:27</w:t>
      </w:r>
      <w:r>
        <w:t xml:space="preserve"> Thomas Sundström:</w:t>
        <w:tab/>
        <w:t xml:space="preserve">sorry an alle das mim kino war meine schuld!! ihr (emil würzi) habts was gut!! </w:t>
      </w:r>
    </w:p>
    <w:p>
      <w:pPr>
        <w:ind w:left="3600" w:hanging="3600"/>
      </w:pPr>
      <w:r>
        <w:rPr>
          <w:i/>
        </w:rPr>
        <w:t>11:28</w:t>
      </w:r>
      <w:r>
        <w:t xml:space="preserve"> Emil Paiker:</w:t>
        <w:tab/>
        <w:t xml:space="preserve">Na schau </w:t>
      </w:r>
    </w:p>
    <w:p>
      <w:pPr>
        <w:ind w:left="3600" w:hanging="3600"/>
      </w:pPr>
      <w:r>
        <w:rPr>
          <w:i/>
        </w:rPr>
        <w:t>11:28</w:t>
      </w:r>
      <w:r>
        <w:t xml:space="preserve"> Emil Paiker:</w:t>
        <w:tab/>
        <w:t xml:space="preserve">Bb </w:t>
      </w:r>
    </w:p>
    <w:p>
      <w:pPr>
        <w:ind w:left="3600" w:hanging="3600"/>
      </w:pPr>
      <w:r>
        <w:rPr>
          <w:i/>
        </w:rPr>
        <w:t>11:29</w:t>
      </w:r>
      <w:r>
        <w:t xml:space="preserve"> Thomas Sundström:</w:t>
        <w:tab/>
        <w:t xml:space="preserve">ihr hättet auch zum schottendingsda kommen sollen...habts ihr den film dann eig angeschaut? </w:t>
      </w:r>
    </w:p>
    <w:p>
      <w:pPr>
        <w:jc w:val="center"/>
      </w:pPr>
      <w:r>
        <w:t>25.10.2013</w:t>
      </w:r>
    </w:p>
    <w:p>
      <w:pPr>
        <w:ind w:left="3600" w:hanging="3600"/>
      </w:pPr>
      <w:r>
        <w:rPr>
          <w:i/>
        </w:rPr>
        <w:t>09:07</w:t>
      </w:r>
      <w:r>
        <w:t xml:space="preserve"> Benni Gröhs:</w:t>
        <w:tab/>
        <w:t xml:space="preserve">Ich hab Sa und So von 7-19 Uhr Dienst, wird wohl nix mit Treffen -.- </w:t>
      </w:r>
    </w:p>
    <w:p>
      <w:pPr>
        <w:ind w:left="3600" w:hanging="3600"/>
      </w:pPr>
      <w:r>
        <w:rPr>
          <w:i/>
        </w:rPr>
        <w:t>11:26</w:t>
      </w:r>
      <w:r>
        <w:t xml:space="preserve"> Thomas Sundström:</w:t>
        <w:tab/>
        <w:t xml:space="preserve">wann hattest du dann frei die woche? </w:t>
      </w:r>
    </w:p>
    <w:p>
      <w:pPr>
        <w:ind w:left="3600" w:hanging="3600"/>
      </w:pPr>
      <w:r>
        <w:rPr>
          <w:i/>
        </w:rPr>
        <w:t>11:44</w:t>
      </w:r>
      <w:r>
        <w:t xml:space="preserve"> Benni Gröhs:</w:t>
        <w:tab/>
        <w:t xml:space="preserve">Gar nicht, ich hab heute auch Dienst, aber es geht sich glaub ich mit den Ruhezeiten aus, weil ich heute nur bis 14.30 hab -.- </w:t>
      </w:r>
    </w:p>
    <w:p>
      <w:pPr>
        <w:ind w:left="3600" w:hanging="3600"/>
      </w:pPr>
      <w:r>
        <w:rPr>
          <w:i/>
        </w:rPr>
        <w:t>11:49</w:t>
      </w:r>
      <w:r>
        <w:t xml:space="preserve"> Thomas Sundström:</w:t>
        <w:tab/>
        <w:t xml:space="preserve">das gibts eig nicht... </w:t>
      </w:r>
    </w:p>
    <w:p>
      <w:pPr>
        <w:ind w:left="3600" w:hanging="3600"/>
      </w:pPr>
      <w:r>
        <w:rPr>
          <w:i/>
        </w:rPr>
        <w:t>11:51</w:t>
      </w:r>
      <w:r>
        <w:t xml:space="preserve"> Benni Gröhs:</w:t>
        <w:tab/>
        <w:t xml:space="preserve">Hat mein Fahrer auch gemeint aber Ich soll mich nicht mit der Dienstführung anlegen -.- </w:t>
      </w:r>
    </w:p>
    <w:p>
      <w:pPr>
        <w:ind w:left="3600" w:hanging="3600"/>
      </w:pPr>
      <w:r>
        <w:rPr>
          <w:i/>
        </w:rPr>
        <w:t>11:53</w:t>
      </w:r>
      <w:r>
        <w:t xml:space="preserve"> Thomas Sundström:</w:t>
        <w:tab/>
        <w:t xml:space="preserve">wie wärs du machst das sonst lassen sie dich immer so lange scheiße bauen...langsam bin ich wirklich froh dass ich bei den johannitern bin... </w:t>
      </w:r>
    </w:p>
    <w:p>
      <w:pPr>
        <w:ind w:left="3600" w:hanging="3600"/>
      </w:pPr>
      <w:r>
        <w:rPr>
          <w:i/>
        </w:rPr>
        <w:t>12:19</w:t>
      </w:r>
      <w:r>
        <w:t xml:space="preserve"> Benni Gröhs:</w:t>
        <w:tab/>
        <w:t xml:space="preserve">Ich hab Ja dann wann anders 3 Tage frei... </w:t>
      </w:r>
    </w:p>
    <w:p>
      <w:pPr>
        <w:ind w:left="3600" w:hanging="3600"/>
      </w:pPr>
      <w:r>
        <w:rPr>
          <w:i/>
        </w:rPr>
        <w:t>12:25</w:t>
      </w:r>
      <w:r>
        <w:t xml:space="preserve"> Thomas Sundström:</w:t>
        <w:tab/>
        <w:t xml:space="preserve">mein bruder hat am montag eine fußballrunde organisiert er bräuchte mit mir noch 2...wer hat bock? </w:t>
      </w:r>
    </w:p>
    <w:p>
      <w:pPr>
        <w:ind w:left="3600" w:hanging="3600"/>
      </w:pPr>
      <w:r>
        <w:rPr>
          <w:i/>
        </w:rPr>
        <w:t>12:26</w:t>
      </w:r>
      <w:r>
        <w:t xml:space="preserve"> Alexander Würz:</w:t>
        <w:tab/>
        <w:t xml:space="preserve">Wer macht heut was? </w:t>
      </w:r>
    </w:p>
    <w:p>
      <w:pPr>
        <w:ind w:left="3600" w:hanging="3600"/>
      </w:pPr>
      <w:r>
        <w:rPr>
          <w:i/>
        </w:rPr>
        <w:t>12:26</w:t>
      </w:r>
      <w:r>
        <w:t xml:space="preserve"> Benni Gröhs:</w:t>
        <w:tab/>
        <w:t xml:space="preserve">Wann Montag? </w:t>
      </w:r>
    </w:p>
    <w:p>
      <w:pPr>
        <w:ind w:left="3600" w:hanging="3600"/>
      </w:pPr>
      <w:r>
        <w:rPr>
          <w:i/>
        </w:rPr>
        <w:t>12:26</w:t>
      </w:r>
      <w:r>
        <w:t xml:space="preserve"> Thomas Sundström:</w:t>
        <w:tab/>
        <w:t xml:space="preserve">2030-2200 </w:t>
      </w:r>
    </w:p>
    <w:p>
      <w:pPr>
        <w:ind w:left="3600" w:hanging="3600"/>
      </w:pPr>
      <w:r>
        <w:rPr>
          <w:i/>
        </w:rPr>
        <w:t>12:27</w:t>
      </w:r>
      <w:r>
        <w:t xml:space="preserve"> Thomas Sundström:</w:t>
        <w:tab/>
        <w:t xml:space="preserve">6 gegen 6 </w:t>
      </w:r>
    </w:p>
    <w:p>
      <w:pPr>
        <w:ind w:left="3600" w:hanging="3600"/>
      </w:pPr>
      <w:r>
        <w:rPr>
          <w:i/>
        </w:rPr>
        <w:t>12:27</w:t>
      </w:r>
      <w:r>
        <w:t xml:space="preserve"> Benni Gröhs:</w:t>
        <w:tab/>
        <w:t xml:space="preserve">Na scheisse kann ich nicht-.- </w:t>
      </w:r>
    </w:p>
    <w:p>
      <w:pPr>
        <w:ind w:left="3600" w:hanging="3600"/>
      </w:pPr>
      <w:r>
        <w:rPr>
          <w:i/>
        </w:rPr>
        <w:t>12:28</w:t>
      </w:r>
      <w:r>
        <w:t xml:space="preserve"> Thomas Sundström:</w:t>
        <w:tab/>
        <w:t xml:space="preserve">oida wann hast du denn immer dienst oder is da was anderes... </w:t>
      </w:r>
    </w:p>
    <w:p>
      <w:pPr>
        <w:ind w:left="3600" w:hanging="3600"/>
      </w:pPr>
      <w:r>
        <w:rPr>
          <w:i/>
        </w:rPr>
        <w:t>12:28</w:t>
      </w:r>
      <w:r>
        <w:t xml:space="preserve"> Alexander Würz:</w:t>
        <w:tab/>
        <w:t xml:space="preserve">Ich hab klausur am di </w:t>
      </w:r>
    </w:p>
    <w:p>
      <w:pPr>
        <w:ind w:left="3600" w:hanging="3600"/>
      </w:pPr>
      <w:r>
        <w:rPr>
          <w:i/>
        </w:rPr>
        <w:t>12:29</w:t>
      </w:r>
      <w:r>
        <w:t xml:space="preserve"> Thomas Sundström:</w:t>
        <w:tab/>
        <w:t xml:space="preserve">ok wuascht dann eben nicht dann spieln wir halt nur 5 gegen 5 </w:t>
      </w:r>
    </w:p>
    <w:p>
      <w:pPr>
        <w:ind w:left="3600" w:hanging="3600"/>
      </w:pPr>
      <w:r>
        <w:rPr>
          <w:i/>
        </w:rPr>
        <w:t>12:29</w:t>
      </w:r>
      <w:r>
        <w:t xml:space="preserve"> Thomas Sundström:</w:t>
        <w:tab/>
        <w:t xml:space="preserve">@würzi ich dachte du machst heut nix... </w:t>
      </w:r>
    </w:p>
    <w:p>
      <w:pPr>
        <w:ind w:left="3600" w:hanging="3600"/>
      </w:pPr>
      <w:r>
        <w:rPr>
          <w:i/>
        </w:rPr>
        <w:t>12:32</w:t>
      </w:r>
      <w:r>
        <w:t xml:space="preserve"> Alexander Würz:</w:t>
        <w:tab/>
        <w:t xml:space="preserve">Vll mal schaun </w:t>
      </w:r>
    </w:p>
    <w:p>
      <w:pPr>
        <w:ind w:left="3600" w:hanging="3600"/>
      </w:pPr>
      <w:r>
        <w:rPr>
          <w:i/>
        </w:rPr>
        <w:t>12:32</w:t>
      </w:r>
      <w:r>
        <w:t xml:space="preserve"> Alexander Würz:</w:t>
        <w:tab/>
        <w:t xml:space="preserve">Hast du wad geplant? </w:t>
      </w:r>
    </w:p>
    <w:p>
      <w:pPr>
        <w:ind w:left="3600" w:hanging="3600"/>
      </w:pPr>
      <w:r>
        <w:rPr>
          <w:i/>
        </w:rPr>
        <w:t>12:32</w:t>
      </w:r>
      <w:r>
        <w:t xml:space="preserve"> Thomas Sundström:</w:t>
        <w:tab/>
        <w:t xml:space="preserve">nö eher morgen weil passe is heit nix </w:t>
      </w:r>
    </w:p>
    <w:p>
      <w:pPr>
        <w:ind w:left="3600" w:hanging="3600"/>
      </w:pPr>
      <w:r>
        <w:rPr>
          <w:i/>
        </w:rPr>
        <w:t>12:33</w:t>
      </w:r>
      <w:r>
        <w:t xml:space="preserve"> Alexander Würz:</w:t>
        <w:tab/>
        <w:t xml:space="preserve">Waaaas? </w:t>
      </w:r>
    </w:p>
    <w:p>
      <w:pPr>
        <w:ind w:left="3600" w:hanging="3600"/>
      </w:pPr>
      <w:r>
        <w:rPr>
          <w:i/>
        </w:rPr>
        <w:t>12:33</w:t>
      </w:r>
      <w:r>
        <w:t xml:space="preserve"> Thomas Sundström:</w:t>
        <w:tab/>
        <w:t xml:space="preserve">is schlecht </w:t>
      </w:r>
    </w:p>
    <w:p>
      <w:pPr>
        <w:ind w:left="3600" w:hanging="3600"/>
      </w:pPr>
      <w:r>
        <w:rPr>
          <w:i/>
        </w:rPr>
        <w:t>12:34</w:t>
      </w:r>
      <w:r>
        <w:t xml:space="preserve"> Alexander Würz:</w:t>
        <w:tab/>
        <w:t xml:space="preserve">Heut is flash </w:t>
      </w:r>
    </w:p>
    <w:p>
      <w:pPr>
        <w:ind w:left="3600" w:hanging="3600"/>
      </w:pPr>
      <w:r>
        <w:rPr>
          <w:i/>
        </w:rPr>
        <w:t>12:34</w:t>
      </w:r>
      <w:r>
        <w:t xml:space="preserve"> Alexander Würz:</w:t>
        <w:tab/>
        <w:t xml:space="preserve">Oder? </w:t>
      </w:r>
    </w:p>
    <w:p>
      <w:pPr>
        <w:ind w:left="3600" w:hanging="3600"/>
      </w:pPr>
      <w:r>
        <w:rPr>
          <w:i/>
        </w:rPr>
        <w:t>12:35</w:t>
      </w:r>
      <w:r>
        <w:t xml:space="preserve"> Thomas Sundström:</w:t>
        <w:tab/>
        <w:t xml:space="preserve">ja eh und das is shit wie wir doch schon wissen.., </w:t>
      </w:r>
    </w:p>
    <w:p>
      <w:pPr>
        <w:ind w:left="3600" w:hanging="3600"/>
      </w:pPr>
      <w:r>
        <w:rPr>
          <w:i/>
        </w:rPr>
        <w:t>12:53</w:t>
      </w:r>
      <w:r>
        <w:t xml:space="preserve"> Alexander Würz:</w:t>
        <w:tab/>
        <w:t xml:space="preserve">Mhhh </w:t>
      </w:r>
    </w:p>
    <w:p>
      <w:pPr>
        <w:ind w:left="3600" w:hanging="3600"/>
      </w:pPr>
      <w:r>
        <w:rPr>
          <w:i/>
        </w:rPr>
        <w:t>13:06</w:t>
      </w:r>
      <w:r>
        <w:t xml:space="preserve"> Thomas Sundström:</w:t>
        <w:tab/>
        <w:t xml:space="preserve">? </w:t>
      </w:r>
    </w:p>
    <w:p>
      <w:pPr>
        <w:ind w:left="3600" w:hanging="3600"/>
      </w:pPr>
      <w:r>
        <w:rPr>
          <w:i/>
        </w:rPr>
        <w:t>14:17</w:t>
      </w:r>
      <w:r>
        <w:t xml:space="preserve"> Alexander Würz:</w:t>
        <w:tab/>
        <w:t xml:space="preserve">https://m.facebook.com/story.php?story_fbid=632646230107147&amp;id=239888059382968&amp;__user=1096830704 </w:t>
      </w:r>
    </w:p>
    <w:p>
      <w:pPr>
        <w:ind w:left="3600" w:hanging="3600"/>
      </w:pPr>
      <w:r>
        <w:rPr>
          <w:i/>
        </w:rPr>
        <w:t>14:17</w:t>
      </w:r>
      <w:r>
        <w:t xml:space="preserve"> Alexander Würz:</w:t>
        <w:tab/>
        <w:t xml:space="preserve">Einfach göttlich </w:t>
      </w:r>
    </w:p>
    <w:p>
      <w:pPr>
        <w:ind w:left="3600" w:hanging="3600"/>
      </w:pPr>
      <w:r>
        <w:rPr>
          <w:i/>
        </w:rPr>
        <w:t>17:39</w:t>
      </w:r>
      <w:r>
        <w:t xml:space="preserve"> Emil Paiker:</w:t>
        <w:tab/>
        <w:t xml:space="preserve">Hahaha </w:t>
      </w:r>
    </w:p>
    <w:p>
      <w:pPr>
        <w:jc w:val="center"/>
      </w:pPr>
      <w:r>
        <w:t>02.12.2013</w:t>
      </w:r>
    </w:p>
    <w:p>
      <w:pPr>
        <w:ind w:left="3600" w:hanging="3600"/>
      </w:pPr>
      <w:r>
        <w:rPr>
          <w:i/>
        </w:rPr>
        <w:t>16:05</w:t>
      </w:r>
      <w:r>
        <w:t xml:space="preserve"> ‎Alexander Würz was removed </w:t>
      </w:r>
    </w:p>
    <w:p>
      <w:pPr>
        <w:jc w:val="center"/>
      </w:pPr>
      <w:r>
        <w:t>18.11.2013</w:t>
      </w:r>
    </w:p>
    <w:p>
      <w:pPr>
        <w:ind w:left="3600" w:hanging="3600"/>
      </w:pPr>
      <w:r>
        <w:rPr>
          <w:i/>
        </w:rPr>
        <w:t>08:08</w:t>
      </w:r>
      <w:r>
        <w:t xml:space="preserve"> Benni Gröhs:</w:t>
        <w:tab/>
        <w:t xml:space="preserve">Wtf die Veronique Deloison hat mich gerade angerufen! Ich hab nicht abgehoben! </w:t>
      </w:r>
    </w:p>
    <w:p>
      <w:pPr>
        <w:jc w:val="center"/>
      </w:pPr>
      <w:r>
        <w:t>02.12.2013</w:t>
      </w:r>
    </w:p>
    <w:p>
      <w:pPr>
        <w:ind w:left="3600" w:hanging="3600"/>
      </w:pPr>
      <w:r>
        <w:rPr>
          <w:i/>
        </w:rPr>
        <w:t>16:05</w:t>
      </w:r>
      <w:r>
        <w:t xml:space="preserve"> ‎Alexander Würz left </w:t>
      </w:r>
    </w:p>
    <w:p>
      <w:pPr>
        <w:jc w:val="center"/>
      </w:pPr>
      <w:r>
        <w:t>18.11.2013</w:t>
      </w:r>
    </w:p>
    <w:p>
      <w:pPr>
        <w:ind w:left="3600" w:hanging="3600"/>
      </w:pPr>
      <w:r>
        <w:rPr>
          <w:i/>
        </w:rPr>
        <w:t>08:11</w:t>
      </w:r>
      <w:r>
        <w:t xml:space="preserve"> Thomas Sundström:</w:t>
        <w:tab/>
        <w:t xml:space="preserve">haha </w:t>
      </w:r>
    </w:p>
    <w:p>
      <w:pPr>
        <w:ind w:left="3600" w:hanging="3600"/>
      </w:pPr>
      <w:r>
        <w:rPr>
          <w:i/>
        </w:rPr>
        <w:t>08:12</w:t>
      </w:r>
      <w:r>
        <w:t xml:space="preserve"> Emil Paiker:</w:t>
        <w:tab/>
        <w:t xml:space="preserve">Lol </w:t>
      </w:r>
    </w:p>
    <w:p>
      <w:pPr>
        <w:ind w:left="3600" w:hanging="3600"/>
      </w:pPr>
      <w:r>
        <w:rPr>
          <w:i/>
        </w:rPr>
        <w:t>08:27</w:t>
      </w:r>
      <w:r>
        <w:t xml:space="preserve"> Thomas Sundström:</w:t>
        <w:tab/>
        <w:t xml:space="preserve">heller=harold </w:t>
      </w:r>
    </w:p>
    <w:p>
      <w:pPr>
        <w:ind w:left="3600" w:hanging="3600"/>
      </w:pPr>
      <w:r>
        <w:rPr>
          <w:i/>
        </w:rPr>
        <w:t>08:46</w:t>
      </w:r>
      <w:r>
        <w:t xml:space="preserve"> Emil Paiker:</w:t>
        <w:tab/>
        <w:t xml:space="preserve">Haha legend </w:t>
      </w:r>
    </w:p>
    <w:p>
      <w:pPr>
        <w:jc w:val="center"/>
      </w:pPr>
      <w:r>
        <w:t>26.11.2013</w:t>
      </w:r>
    </w:p>
    <w:p>
      <w:pPr>
        <w:ind w:left="3600" w:hanging="3600"/>
      </w:pPr>
      <w:r>
        <w:rPr>
          <w:i/>
        </w:rPr>
        <w:t>16:14</w:t>
      </w:r>
      <w:r>
        <w:t xml:space="preserve"> Benni Gröhs:</w:t>
        <w:tab/>
        <w:t xml:space="preserve">Die Prüfung wurde zerfetzt, ab morgen Rtw Whoop Whoop:) </w:t>
      </w:r>
    </w:p>
    <w:p>
      <w:pPr>
        <w:ind w:left="3600" w:hanging="3600"/>
      </w:pPr>
      <w:r>
        <w:rPr>
          <w:i/>
        </w:rPr>
        <w:t>16:47</w:t>
      </w:r>
      <w:r>
        <w:t xml:space="preserve"> Emil Paiker:</w:t>
        <w:tab/>
        <w:t xml:space="preserve">Was du hattest schon rs Prüfung? </w:t>
      </w:r>
    </w:p>
    <w:p>
      <w:pPr>
        <w:ind w:left="3600" w:hanging="3600"/>
      </w:pPr>
      <w:r>
        <w:rPr>
          <w:i/>
        </w:rPr>
        <w:t>16:47</w:t>
      </w:r>
      <w:r>
        <w:t xml:space="preserve"> Emil Paiker:</w:t>
        <w:tab/>
        <w:t xml:space="preserve">Gratulatiooooon </w:t>
      </w:r>
    </w:p>
    <w:p>
      <w:pPr>
        <w:ind w:left="3600" w:hanging="3600"/>
      </w:pPr>
      <w:r>
        <w:rPr>
          <w:i/>
        </w:rPr>
        <w:t>16:47</w:t>
      </w:r>
      <w:r>
        <w:t xml:space="preserve"> Benni Gröhs:</w:t>
        <w:tab/>
        <w:t xml:space="preserve">Jap! Danke </w:t>
      </w:r>
    </w:p>
    <w:p>
      <w:pPr>
        <w:ind w:left="3600" w:hanging="3600"/>
      </w:pPr>
      <w:r>
        <w:rPr>
          <w:i/>
        </w:rPr>
        <w:t>16:48</w:t>
      </w:r>
      <w:r>
        <w:t xml:space="preserve"> Emil Paiker:</w:t>
        <w:tab/>
        <w:t xml:space="preserve">Frett </w:t>
      </w:r>
    </w:p>
    <w:p>
      <w:pPr>
        <w:ind w:left="3600" w:hanging="3600"/>
      </w:pPr>
      <w:r>
        <w:rPr>
          <w:i/>
        </w:rPr>
        <w:t>16:48</w:t>
      </w:r>
      <w:r>
        <w:t xml:space="preserve"> Emil Paiker:</w:t>
        <w:tab/>
        <w:t xml:space="preserve">Fett </w:t>
      </w:r>
    </w:p>
    <w:p>
      <w:pPr>
        <w:ind w:left="3600" w:hanging="3600"/>
      </w:pPr>
      <w:r>
        <w:rPr>
          <w:i/>
        </w:rPr>
        <w:t>16:48</w:t>
      </w:r>
      <w:r>
        <w:t xml:space="preserve"> Emil Paiker:</w:t>
        <w:tab/>
        <w:t xml:space="preserve">Jetzt fehlt nur noch thommi </w:t>
      </w:r>
    </w:p>
    <w:p>
      <w:pPr>
        <w:ind w:left="3600" w:hanging="3600"/>
      </w:pPr>
      <w:r>
        <w:rPr>
          <w:i/>
        </w:rPr>
        <w:t>16:48</w:t>
      </w:r>
      <w:r>
        <w:t xml:space="preserve"> Emil Paiker:</w:t>
        <w:tab/>
        <w:t xml:space="preserve">Der fährt Donnerstag mit mir seinen ersten Dienst haha </w:t>
      </w:r>
    </w:p>
    <w:p>
      <w:pPr>
        <w:ind w:left="3600" w:hanging="3600"/>
      </w:pPr>
      <w:r>
        <w:rPr>
          <w:i/>
        </w:rPr>
        <w:t>20:47</w:t>
      </w:r>
      <w:r>
        <w:t xml:space="preserve"> Benni Gröhs:</w:t>
        <w:tab/>
        <w:t xml:space="preserve">Geil :) eh sau witzig! </w:t>
      </w:r>
    </w:p>
    <w:p>
      <w:pPr>
        <w:ind w:left="3600" w:hanging="3600"/>
      </w:pPr>
      <w:r>
        <w:rPr>
          <w:i/>
        </w:rPr>
        <w:t>21:39</w:t>
      </w:r>
      <w:r>
        <w:t xml:space="preserve"> Thomas Sundström:</w:t>
        <w:tab/>
        <w:t xml:space="preserve">es läuft alles bestens... </w:t>
      </w:r>
    </w:p>
    <w:p>
      <w:pPr>
        <w:ind w:left="3600" w:hanging="3600"/>
      </w:pPr>
      <w:r>
        <w:rPr>
          <w:i/>
        </w:rPr>
        <w:t>21:41</w:t>
      </w:r>
      <w:r>
        <w:t xml:space="preserve"> Thomas Sundström:</w:t>
        <w:tab/>
        <w:t xml:space="preserve">0:1 austria ich glaubs nicht... </w:t>
      </w:r>
    </w:p>
    <w:p>
      <w:pPr>
        <w:ind w:left="3600" w:hanging="3600"/>
      </w:pPr>
      <w:r>
        <w:rPr>
          <w:i/>
        </w:rPr>
        <w:t>21:42</w:t>
      </w:r>
      <w:r>
        <w:t xml:space="preserve"> Thomas Sundström:</w:t>
        <w:tab/>
        <w:t xml:space="preserve">1:0 bvb </w:t>
      </w:r>
    </w:p>
    <w:p>
      <w:pPr>
        <w:ind w:left="3600" w:hanging="3600"/>
      </w:pPr>
      <w:r>
        <w:rPr>
          <w:i/>
        </w:rPr>
        <w:t>21:46</w:t>
      </w:r>
      <w:r>
        <w:t xml:space="preserve"> Alexander Würz:</w:t>
        <w:tab/>
        <w:t xml:space="preserve">Austria kann noch aufsteigen wenn sie das match gegen porto und gegen zenit gewinnen </w:t>
      </w:r>
    </w:p>
    <w:p>
      <w:pPr>
        <w:ind w:left="3600" w:hanging="3600"/>
      </w:pPr>
      <w:r>
        <w:rPr>
          <w:i/>
        </w:rPr>
        <w:t>21:46</w:t>
      </w:r>
      <w:r>
        <w:t xml:space="preserve"> Alexander Würz:</w:t>
        <w:tab/>
        <w:t xml:space="preserve">Btw </w:t>
      </w:r>
    </w:p>
    <w:p>
      <w:pPr>
        <w:ind w:left="3600" w:hanging="3600"/>
      </w:pPr>
      <w:r>
        <w:rPr>
          <w:i/>
        </w:rPr>
        <w:t>21:46</w:t>
      </w:r>
      <w:r>
        <w:t xml:space="preserve"> Alexander Würz:</w:t>
        <w:tab/>
        <w:t xml:space="preserve">ARSENAL 1:0 </w:t>
      </w:r>
    </w:p>
    <w:p>
      <w:pPr>
        <w:ind w:left="3600" w:hanging="3600"/>
      </w:pPr>
      <w:r>
        <w:rPr>
          <w:i/>
        </w:rPr>
        <w:t>21:50</w:t>
      </w:r>
      <w:r>
        <w:t xml:space="preserve"> Thomas Sundström:</w:t>
        <w:tab/>
        <w:t xml:space="preserve">1:1 austria </w:t>
      </w:r>
    </w:p>
    <w:p>
      <w:pPr>
        <w:ind w:left="3600" w:hanging="3600"/>
      </w:pPr>
      <w:r>
        <w:rPr>
          <w:i/>
        </w:rPr>
        <w:t>21:51</w:t>
      </w:r>
      <w:r>
        <w:t xml:space="preserve"> Emil Paiker:</w:t>
        <w:tab/>
        <w:t xml:space="preserve">SPAM </w:t>
      </w:r>
    </w:p>
    <w:p>
      <w:pPr>
        <w:ind w:left="3600" w:hanging="3600"/>
      </w:pPr>
      <w:r>
        <w:rPr>
          <w:i/>
        </w:rPr>
        <w:t>22:03</w:t>
      </w:r>
      <w:r>
        <w:t xml:space="preserve"> Thomas Sundström:</w:t>
        <w:tab/>
        <w:t xml:space="preserve">2:0 </w:t>
      </w:r>
    </w:p>
    <w:p>
      <w:pPr>
        <w:ind w:left="3600" w:hanging="3600"/>
      </w:pPr>
      <w:r>
        <w:rPr>
          <w:i/>
        </w:rPr>
        <w:t>22:03</w:t>
      </w:r>
      <w:r>
        <w:t xml:space="preserve"> Thomas Sundström:</w:t>
        <w:tab/>
        <w:t xml:space="preserve">jubuuuuu </w:t>
      </w:r>
    </w:p>
    <w:p>
      <w:pPr>
        <w:ind w:left="3600" w:hanging="3600"/>
      </w:pPr>
      <w:r>
        <w:rPr>
          <w:i/>
        </w:rPr>
        <w:t>22:04</w:t>
      </w:r>
      <w:r>
        <w:t xml:space="preserve"> Thomas Sundström:</w:t>
        <w:tab/>
        <w:t xml:space="preserve">fuck das is spannend </w:t>
      </w:r>
    </w:p>
    <w:p>
      <w:pPr>
        <w:ind w:left="3600" w:hanging="3600"/>
      </w:pPr>
      <w:r>
        <w:rPr>
          <w:i/>
        </w:rPr>
        <w:t>22:21</w:t>
      </w:r>
      <w:r>
        <w:t xml:space="preserve"> Thomas Sundström:</w:t>
        <w:tab/>
        <w:t xml:space="preserve">3:1 fuck oida </w:t>
      </w:r>
    </w:p>
    <w:p>
      <w:pPr>
        <w:ind w:left="3600" w:hanging="3600"/>
      </w:pPr>
      <w:r>
        <w:rPr>
          <w:i/>
        </w:rPr>
        <w:t>22:22</w:t>
      </w:r>
      <w:r>
        <w:t xml:space="preserve"> Thomas Sundström:</w:t>
        <w:tab/>
        <w:t xml:space="preserve">ich zuck aus </w:t>
      </w:r>
    </w:p>
    <w:p>
      <w:pPr>
        <w:ind w:left="3600" w:hanging="3600"/>
      </w:pPr>
      <w:r>
        <w:rPr>
          <w:i/>
        </w:rPr>
        <w:t>22:22</w:t>
      </w:r>
      <w:r>
        <w:t xml:space="preserve"> Alexander Würz:</w:t>
        <w:tab/>
        <w:t xml:space="preserve">Arsenal 2:0!!!! </w:t>
      </w:r>
    </w:p>
    <w:p>
      <w:pPr>
        <w:ind w:left="3600" w:hanging="3600"/>
      </w:pPr>
      <w:r>
        <w:rPr>
          <w:i/>
        </w:rPr>
        <w:t>22:37</w:t>
      </w:r>
      <w:r>
        <w:t xml:space="preserve"> Thomas Sundström:</w:t>
        <w:tab/>
        <w:t xml:space="preserve">jawohllll </w:t>
      </w:r>
    </w:p>
    <w:p>
      <w:pPr>
        <w:ind w:left="3600" w:hanging="3600"/>
      </w:pPr>
      <w:r>
        <w:rPr>
          <w:i/>
        </w:rPr>
        <w:t>22:43</w:t>
      </w:r>
      <w:r>
        <w:t xml:space="preserve"> Thomas Sundström:</w:t>
        <w:tab/>
        <w:t xml:space="preserve">oida austria spielen zwei auswärtsmatches unentschieden und nix zaus... </w:t>
      </w:r>
    </w:p>
    <w:p>
      <w:pPr>
        <w:jc w:val="center"/>
      </w:pPr>
      <w:r>
        <w:t>29.11.2013</w:t>
      </w:r>
    </w:p>
    <w:p>
      <w:pPr>
        <w:ind w:left="3600" w:hanging="3600"/>
      </w:pPr>
      <w:r>
        <w:rPr>
          <w:i/>
        </w:rPr>
        <w:t>20:27</w:t>
      </w:r>
      <w:r>
        <w:t xml:space="preserve"> Emil Paiker:</w:t>
        <w:tab/>
        <w:t xml:space="preserve">Sorry booys i bin bissl spät dran... </w:t>
      </w:r>
    </w:p>
    <w:p>
      <w:pPr>
        <w:ind w:left="3600" w:hanging="3600"/>
      </w:pPr>
      <w:r>
        <w:rPr>
          <w:i/>
        </w:rPr>
        <w:t>20:27</w:t>
      </w:r>
      <w:r>
        <w:t xml:space="preserve"> Thomas Sundström:</w:t>
        <w:tab/>
        <w:t xml:space="preserve">brauch noch min a hoibe stund...sorry </w:t>
      </w:r>
    </w:p>
    <w:p>
      <w:pPr>
        <w:ind w:left="3600" w:hanging="3600"/>
      </w:pPr>
      <w:r>
        <w:rPr>
          <w:i/>
        </w:rPr>
        <w:t>20:52</w:t>
      </w:r>
      <w:r>
        <w:t xml:space="preserve"> Alexander Würz:</w:t>
        <w:tab/>
        <w:t xml:space="preserve">Ihr 2 kaschperl </w:t>
      </w:r>
    </w:p>
    <w:p>
      <w:pPr>
        <w:ind w:left="3600" w:hanging="3600"/>
      </w:pPr>
      <w:r>
        <w:rPr>
          <w:i/>
        </w:rPr>
        <w:t>20:53</w:t>
      </w:r>
      <w:r>
        <w:t xml:space="preserve"> Emil Paiker:</w:t>
        <w:tab/>
        <w:t xml:space="preserve">Louis is nicht in dieser Gruppe... </w:t>
      </w:r>
    </w:p>
    <w:p>
      <w:pPr>
        <w:ind w:left="3600" w:hanging="3600"/>
      </w:pPr>
      <w:r>
        <w:rPr>
          <w:i/>
        </w:rPr>
        <w:t>20:53</w:t>
      </w:r>
      <w:r>
        <w:t xml:space="preserve"> Benni Gröhs:</w:t>
        <w:tab/>
        <w:t xml:space="preserve">Ich komm auch bissl später, weil Ich sonst eh immer der erste bin hihi </w:t>
      </w:r>
    </w:p>
    <w:p>
      <w:pPr>
        <w:ind w:left="3600" w:hanging="3600"/>
      </w:pPr>
      <w:r>
        <w:rPr>
          <w:i/>
        </w:rPr>
        <w:t>20:53</w:t>
      </w:r>
      <w:r>
        <w:t xml:space="preserve"> Emil Paiker:</w:t>
        <w:tab/>
        <w:t xml:space="preserve">Wut? Haha </w:t>
      </w:r>
    </w:p>
    <w:p>
      <w:pPr>
        <w:ind w:left="3600" w:hanging="3600"/>
      </w:pPr>
      <w:r>
        <w:rPr>
          <w:i/>
        </w:rPr>
        <w:t>20:54</w:t>
      </w:r>
      <w:r>
        <w:t xml:space="preserve"> Emil Paiker:</w:t>
        <w:tab/>
        <w:t xml:space="preserve">*meine feier* </w:t>
      </w:r>
    </w:p>
    <w:p>
      <w:pPr>
        <w:ind w:left="3600" w:hanging="3600"/>
      </w:pPr>
      <w:r>
        <w:rPr>
          <w:i/>
        </w:rPr>
        <w:t>20:54</w:t>
      </w:r>
      <w:r>
        <w:t xml:space="preserve"> Emil Paiker:</w:t>
        <w:tab/>
        <w:t xml:space="preserve">Haha </w:t>
      </w:r>
    </w:p>
    <w:p>
      <w:pPr>
        <w:ind w:left="3600" w:hanging="3600"/>
      </w:pPr>
      <w:r>
        <w:rPr>
          <w:i/>
        </w:rPr>
        <w:t>20:54</w:t>
      </w:r>
      <w:r>
        <w:t xml:space="preserve"> Benni Gröhs:</w:t>
        <w:tab/>
        <w:t xml:space="preserve">Aja haha Ich kanns erklären! Warte doch nicht:) wird legendar heute </w:t>
      </w:r>
    </w:p>
    <w:p>
      <w:pPr>
        <w:ind w:left="3600" w:hanging="3600"/>
      </w:pPr>
      <w:r>
        <w:rPr>
          <w:i/>
        </w:rPr>
        <w:t>20:55</w:t>
      </w:r>
      <w:r>
        <w:t xml:space="preserve"> Emil Paiker:</w:t>
        <w:tab/>
        <w:t xml:space="preserve">Jap hoffe </w:t>
      </w:r>
    </w:p>
    <w:p>
      <w:pPr>
        <w:ind w:left="3600" w:hanging="3600"/>
      </w:pPr>
      <w:r>
        <w:rPr>
          <w:i/>
        </w:rPr>
        <w:t>20:55</w:t>
      </w:r>
      <w:r>
        <w:t xml:space="preserve"> Thomas Sundström:</w:t>
        <w:tab/>
        <w:t xml:space="preserve">??? </w:t>
      </w:r>
    </w:p>
    <w:p>
      <w:pPr>
        <w:ind w:left="3600" w:hanging="3600"/>
      </w:pPr>
      <w:r>
        <w:rPr>
          <w:i/>
        </w:rPr>
        <w:t>20:55</w:t>
      </w:r>
      <w:r>
        <w:t xml:space="preserve"> Emil Paiker:</w:t>
        <w:tab/>
        <w:t xml:space="preserve">Alex zah </w:t>
      </w:r>
    </w:p>
    <w:p>
      <w:pPr>
        <w:ind w:left="3600" w:hanging="3600"/>
      </w:pPr>
      <w:r>
        <w:rPr>
          <w:i/>
        </w:rPr>
        <w:t>20:55</w:t>
      </w:r>
      <w:r>
        <w:t xml:space="preserve"> Benni Gröhs:</w:t>
        <w:tab/>
        <w:t xml:space="preserve">20min </w:t>
      </w:r>
    </w:p>
    <w:p>
      <w:pPr>
        <w:ind w:left="3600" w:hanging="3600"/>
      </w:pPr>
      <w:r>
        <w:rPr>
          <w:i/>
        </w:rPr>
        <w:t>20:55</w:t>
      </w:r>
      <w:r>
        <w:t xml:space="preserve"> Thomas Sundström:</w:t>
        <w:tab/>
        <w:t xml:space="preserve">warum is da würzi scho wid zspät...tststs </w:t>
      </w:r>
    </w:p>
    <w:p>
      <w:pPr>
        <w:ind w:left="3600" w:hanging="3600"/>
      </w:pPr>
      <w:r>
        <w:rPr>
          <w:i/>
        </w:rPr>
        <w:t>20:57</w:t>
      </w:r>
      <w:r>
        <w:t xml:space="preserve"> Emil Paiker:</w:t>
        <w:tab/>
        <w:t xml:space="preserve">Passt </w:t>
      </w:r>
    </w:p>
    <w:p>
      <w:pPr>
        <w:ind w:left="3600" w:hanging="3600"/>
      </w:pPr>
      <w:r>
        <w:rPr>
          <w:i/>
        </w:rPr>
        <w:t>20:57</w:t>
      </w:r>
      <w:r>
        <w:t xml:space="preserve"> Emil Paiker:</w:t>
        <w:tab/>
        <w:t xml:space="preserve">Also ich steh lange Gasse und warte </w:t>
      </w:r>
    </w:p>
    <w:p>
      <w:pPr>
        <w:ind w:left="3600" w:hanging="3600"/>
      </w:pPr>
      <w:r>
        <w:rPr>
          <w:i/>
        </w:rPr>
        <w:t>20:57</w:t>
      </w:r>
      <w:r>
        <w:t xml:space="preserve"> Thomas Sundström:</w:t>
        <w:tab/>
        <w:t xml:space="preserve">na du kpmmst her bin glei da... </w:t>
      </w:r>
    </w:p>
    <w:p>
      <w:pPr>
        <w:ind w:left="3600" w:hanging="3600"/>
      </w:pPr>
      <w:r>
        <w:rPr>
          <w:i/>
        </w:rPr>
        <w:t>20:58</w:t>
      </w:r>
      <w:r>
        <w:t xml:space="preserve"> Thomas Sundström:</w:t>
        <w:tab/>
        <w:t xml:space="preserve">gibts ja net dass ich der erste bin </w:t>
      </w:r>
    </w:p>
    <w:p>
      <w:pPr>
        <w:ind w:left="3600" w:hanging="3600"/>
      </w:pPr>
      <w:r>
        <w:rPr>
          <w:i/>
        </w:rPr>
        <w:t>21:19</w:t>
      </w:r>
      <w:r>
        <w:t xml:space="preserve"> Benni Gröhs:</w:t>
        <w:tab/>
        <w:t xml:space="preserve">Niemand kommt nüchtern! </w:t>
      </w:r>
    </w:p>
    <w:p>
      <w:pPr>
        <w:jc w:val="center"/>
      </w:pPr>
      <w:r>
        <w:t>30.11.2013</w:t>
      </w:r>
    </w:p>
    <w:p>
      <w:pPr>
        <w:ind w:left="3600" w:hanging="3600"/>
      </w:pPr>
      <w:r>
        <w:rPr>
          <w:i/>
        </w:rPr>
        <w:t>04:01</w:t>
      </w:r>
      <w:r>
        <w:t xml:space="preserve"> Emil Paiker:</w:t>
        <w:tab/>
        <w:t xml:space="preserve">Åßlända gedisst! </w:t>
      </w:r>
    </w:p>
    <w:p>
      <w:pPr>
        <w:ind w:left="3600" w:hanging="3600"/>
      </w:pPr>
      <w:r>
        <w:rPr>
          <w:i/>
        </w:rPr>
        <w:t>04:02</w:t>
      </w:r>
      <w:r>
        <w:t xml:space="preserve"> Emil Paiker:</w:t>
        <w:tab/>
        <w:t xml:space="preserve">Mit bG, ls, aw, und ts. </w:t>
      </w:r>
    </w:p>
    <w:p>
      <w:pPr>
        <w:ind w:left="3600" w:hanging="3600"/>
      </w:pPr>
      <w:r>
        <w:rPr>
          <w:i/>
        </w:rPr>
        <w:t>04:02</w:t>
      </w:r>
      <w:r>
        <w:t xml:space="preserve"> Emil Paiker:</w:t>
        <w:tab/>
        <w:t xml:space="preserve">Hahaha </w:t>
      </w:r>
    </w:p>
    <w:p>
      <w:pPr>
        <w:ind w:left="3600" w:hanging="3600"/>
      </w:pPr>
      <w:r>
        <w:rPr>
          <w:i/>
        </w:rPr>
        <w:t>13:47</w:t>
      </w:r>
      <w:r>
        <w:t xml:space="preserve"> Benni Gröhs:</w:t>
        <w:tab/>
        <w:t xml:space="preserve">Haha der Mohr war überhaupt der Beste:) </w:t>
      </w:r>
    </w:p>
    <w:p>
      <w:pPr>
        <w:jc w:val="center"/>
      </w:pPr>
      <w:r>
        <w:t>31.10.2013</w:t>
      </w:r>
    </w:p>
    <w:p>
      <w:pPr>
        <w:ind w:left="3600" w:hanging="3600"/>
      </w:pPr>
      <w:r>
        <w:rPr>
          <w:i/>
        </w:rPr>
        <w:t>07:05</w:t>
      </w:r>
      <w:r>
        <w:t xml:space="preserve"> Benni Gröhs:</w:t>
        <w:tab/>
        <w:t xml:space="preserve">Bin heute RTW :S Waaaahhh </w:t>
      </w:r>
    </w:p>
    <w:p>
      <w:pPr>
        <w:ind w:left="3600" w:hanging="3600"/>
      </w:pPr>
      <w:r>
        <w:rPr>
          <w:i/>
        </w:rPr>
        <w:t>07:09</w:t>
      </w:r>
      <w:r>
        <w:t xml:space="preserve"> Emil Paiker:</w:t>
        <w:tab/>
        <w:t xml:space="preserve">Wtf? Extrem... </w:t>
      </w:r>
    </w:p>
    <w:p>
      <w:pPr>
        <w:ind w:left="3600" w:hanging="3600"/>
      </w:pPr>
      <w:r>
        <w:rPr>
          <w:i/>
        </w:rPr>
        <w:t>07:10</w:t>
      </w:r>
      <w:r>
        <w:t xml:space="preserve"> Emil Paiker:</w:t>
        <w:tab/>
        <w:t xml:space="preserve">Wieviele Dienste hattest du schon? </w:t>
      </w:r>
    </w:p>
    <w:p>
      <w:pPr>
        <w:ind w:left="3600" w:hanging="3600"/>
      </w:pPr>
      <w:r>
        <w:rPr>
          <w:i/>
        </w:rPr>
        <w:t>08:17</w:t>
      </w:r>
      <w:r>
        <w:t xml:space="preserve"> Benni Gröhs:</w:t>
        <w:tab/>
        <w:t xml:space="preserve">2 Haha RTW ist legendär!!!! Schlagerl, Oberschenkelbruch und scheisse im Gesicht! Yolo </w:t>
      </w:r>
    </w:p>
    <w:p>
      <w:pPr>
        <w:ind w:left="3600" w:hanging="3600"/>
      </w:pPr>
      <w:r>
        <w:rPr>
          <w:i/>
        </w:rPr>
        <w:t>08:51</w:t>
      </w:r>
      <w:r>
        <w:t xml:space="preserve"> Emil Paiker:</w:t>
        <w:tab/>
        <w:t xml:space="preserve">Hahaha </w:t>
      </w:r>
    </w:p>
    <w:p>
      <w:pPr>
        <w:ind w:left="3600" w:hanging="3600"/>
      </w:pPr>
      <w:r>
        <w:rPr>
          <w:i/>
        </w:rPr>
        <w:t>09:35</w:t>
      </w:r>
      <w:r>
        <w:t xml:space="preserve"> Benni Gröhs:</w:t>
        <w:tab/>
        <w:t xml:space="preserve">Fuck haben Selbstmörder grad vom Fenster runtergeholt:S </w:t>
      </w:r>
    </w:p>
    <w:p>
      <w:pPr>
        <w:ind w:left="3600" w:hanging="3600"/>
      </w:pPr>
      <w:r>
        <w:rPr>
          <w:i/>
        </w:rPr>
        <w:t>09:38</w:t>
      </w:r>
      <w:r>
        <w:t xml:space="preserve"> Emil Paiker:</w:t>
        <w:tab/>
        <w:t xml:space="preserve">Crazy shit... Unterbringung mit Polizei? </w:t>
      </w:r>
    </w:p>
    <w:p>
      <w:pPr>
        <w:ind w:left="3600" w:hanging="3600"/>
      </w:pPr>
      <w:r>
        <w:rPr>
          <w:i/>
        </w:rPr>
        <w:t>09:42</w:t>
      </w:r>
      <w:r>
        <w:t xml:space="preserve"> Benni Gröhs:</w:t>
        <w:tab/>
        <w:t xml:space="preserve">Ja:S ins Smz mit ihm </w:t>
      </w:r>
    </w:p>
    <w:p>
      <w:pPr>
        <w:jc w:val="center"/>
      </w:pPr>
      <w:r>
        <w:t>01.11.2013</w:t>
      </w:r>
    </w:p>
    <w:p>
      <w:pPr>
        <w:ind w:left="3600" w:hanging="3600"/>
      </w:pPr>
      <w:r>
        <w:rPr>
          <w:i/>
        </w:rPr>
        <w:t>19:31</w:t>
      </w:r>
      <w:r>
        <w:t xml:space="preserve"> Benni Gröhs:</w:t>
        <w:tab/>
        <w:t xml:space="preserve">8.45 Billiard! Köö wer kommt? </w:t>
      </w:r>
    </w:p>
    <w:p>
      <w:pPr>
        <w:ind w:left="3600" w:hanging="3600"/>
      </w:pPr>
      <w:r>
        <w:rPr>
          <w:i/>
        </w:rPr>
        <w:t>19:31</w:t>
      </w:r>
      <w:r>
        <w:t xml:space="preserve"> Thomas Sundström:</w:t>
        <w:tab/>
        <w:t xml:space="preserve">na arbeit </w:t>
      </w:r>
    </w:p>
    <w:p>
      <w:pPr>
        <w:ind w:left="3600" w:hanging="3600"/>
      </w:pPr>
      <w:r>
        <w:rPr>
          <w:i/>
        </w:rPr>
        <w:t>19:31</w:t>
      </w:r>
      <w:r>
        <w:t xml:space="preserve"> Benni Gröhs:</w:t>
        <w:tab/>
        <w:t xml:space="preserve">Kk </w:t>
      </w:r>
    </w:p>
    <w:p>
      <w:pPr>
        <w:ind w:left="3600" w:hanging="3600"/>
      </w:pPr>
      <w:r>
        <w:rPr>
          <w:i/>
        </w:rPr>
        <w:t>19:58</w:t>
      </w:r>
      <w:r>
        <w:t xml:space="preserve"> Emil Paiker:</w:t>
        <w:tab/>
        <w:t xml:space="preserve">Ich komm!! Aber geht auch 21:15? </w:t>
      </w:r>
    </w:p>
    <w:p>
      <w:pPr>
        <w:ind w:left="3600" w:hanging="3600"/>
      </w:pPr>
      <w:r>
        <w:rPr>
          <w:i/>
        </w:rPr>
        <w:t>19:58</w:t>
      </w:r>
      <w:r>
        <w:t xml:space="preserve"> Benni Gröhs:</w:t>
        <w:tab/>
        <w:t xml:space="preserve">Ja! Ja! </w:t>
      </w:r>
    </w:p>
    <w:p>
      <w:pPr>
        <w:ind w:left="3600" w:hanging="3600"/>
      </w:pPr>
      <w:r>
        <w:rPr>
          <w:i/>
        </w:rPr>
        <w:t>19:58</w:t>
      </w:r>
      <w:r>
        <w:t xml:space="preserve"> Emil Paiker:</w:t>
        <w:tab/>
        <w:t xml:space="preserve">Super biz dann </w:t>
      </w:r>
    </w:p>
    <w:p>
      <w:pPr>
        <w:jc w:val="center"/>
      </w:pPr>
      <w:r>
        <w:t>06.11.2013</w:t>
      </w:r>
    </w:p>
    <w:p>
      <w:pPr>
        <w:ind w:left="3600" w:hanging="3600"/>
      </w:pPr>
      <w:r>
        <w:rPr>
          <w:i/>
        </w:rPr>
        <w:t>14:48</w:t>
      </w:r>
      <w:r>
        <w:t xml:space="preserve"> Thomas Sundström:</w:t>
        <w:tab/>
        <w:t xml:space="preserve">wer hat bock auf cl heute im pub? </w:t>
      </w:r>
    </w:p>
    <w:p>
      <w:pPr>
        <w:ind w:left="3600" w:hanging="3600"/>
      </w:pPr>
      <w:r>
        <w:rPr>
          <w:i/>
        </w:rPr>
        <w:t>14:48</w:t>
      </w:r>
      <w:r>
        <w:t xml:space="preserve"> Alexander Würz:</w:t>
        <w:tab/>
        <w:t xml:space="preserve">Kann net :( </w:t>
      </w:r>
    </w:p>
    <w:p>
      <w:pPr>
        <w:ind w:left="3600" w:hanging="3600"/>
      </w:pPr>
      <w:r>
        <w:rPr>
          <w:i/>
        </w:rPr>
        <w:t>14:48</w:t>
      </w:r>
      <w:r>
        <w:t xml:space="preserve"> Thomas Sundström:</w:t>
        <w:tab/>
        <w:t xml:space="preserve">? </w:t>
      </w:r>
    </w:p>
    <w:p>
      <w:pPr>
        <w:ind w:left="3600" w:hanging="3600"/>
      </w:pPr>
      <w:r>
        <w:rPr>
          <w:i/>
        </w:rPr>
        <w:t>14:48</w:t>
      </w:r>
      <w:r>
        <w:t xml:space="preserve"> Alexander Würz:</w:t>
        <w:tab/>
        <w:t xml:space="preserve">Karate und dann thesi </w:t>
      </w:r>
    </w:p>
    <w:p>
      <w:pPr>
        <w:ind w:left="3600" w:hanging="3600"/>
      </w:pPr>
      <w:r>
        <w:rPr>
          <w:i/>
        </w:rPr>
        <w:t>14:49</w:t>
      </w:r>
      <w:r>
        <w:t xml:space="preserve"> Thomas Sundström:</w:t>
        <w:tab/>
        <w:t xml:space="preserve">was thesi? </w:t>
      </w:r>
    </w:p>
    <w:p>
      <w:pPr>
        <w:ind w:left="3600" w:hanging="3600"/>
      </w:pPr>
      <w:r>
        <w:rPr>
          <w:i/>
        </w:rPr>
        <w:t>14:49</w:t>
      </w:r>
      <w:r>
        <w:t xml:space="preserve"> Alexander Würz:</w:t>
        <w:tab/>
        <w:t xml:space="preserve">Lädt ein. Jusgschicht </w:t>
      </w:r>
    </w:p>
    <w:p>
      <w:pPr>
        <w:ind w:left="3600" w:hanging="3600"/>
      </w:pPr>
      <w:r>
        <w:rPr>
          <w:i/>
        </w:rPr>
        <w:t>14:49</w:t>
      </w:r>
      <w:r>
        <w:t xml:space="preserve"> Thomas Sundström:</w:t>
        <w:tab/>
        <w:t xml:space="preserve">ich wusste die lädt mich nimma ein :D </w:t>
      </w:r>
    </w:p>
    <w:p>
      <w:pPr>
        <w:ind w:left="3600" w:hanging="3600"/>
      </w:pPr>
      <w:r>
        <w:rPr>
          <w:i/>
        </w:rPr>
        <w:t>14:50</w:t>
      </w:r>
      <w:r>
        <w:t xml:space="preserve"> Alexander Würz:</w:t>
        <w:tab/>
        <w:t xml:space="preserve">Ja das kann auch sein 😜 </w:t>
      </w:r>
    </w:p>
    <w:p>
      <w:pPr>
        <w:ind w:left="3600" w:hanging="3600"/>
      </w:pPr>
      <w:r>
        <w:rPr>
          <w:i/>
        </w:rPr>
        <w:t>22:58</w:t>
      </w:r>
      <w:r>
        <w:t xml:space="preserve"> Alexander Würz:</w:t>
        <w:tab/>
        <w:t xml:space="preserve">AAAROOOONNN RAMSEYYYY </w:t>
      </w:r>
    </w:p>
    <w:p>
      <w:pPr>
        <w:jc w:val="center"/>
      </w:pPr>
      <w:r>
        <w:t>07.11.2013</w:t>
      </w:r>
    </w:p>
    <w:p>
      <w:pPr>
        <w:ind w:left="3600" w:hanging="3600"/>
      </w:pPr>
      <w:r>
        <w:rPr>
          <w:i/>
        </w:rPr>
        <w:t>22:05</w:t>
      </w:r>
      <w:r>
        <w:t xml:space="preserve"> Thomas Sundström:</w:t>
        <w:tab/>
        <w:t xml:space="preserve">auf probe...;) </w:t>
      </w:r>
    </w:p>
    <w:p>
      <w:pPr>
        <w:ind w:left="3600" w:hanging="3600"/>
      </w:pPr>
      <w:r>
        <w:rPr>
          <w:i/>
        </w:rPr>
        <w:t>22:13</w:t>
      </w:r>
      <w:r>
        <w:t xml:space="preserve"> Alexander Würz:</w:t>
        <w:tab/>
        <w:t xml:space="preserve">AAAAROOOOON RAMMMSSSSSEEEEEEY </w:t>
      </w:r>
    </w:p>
    <w:p>
      <w:pPr>
        <w:ind w:left="3600" w:hanging="3600"/>
      </w:pPr>
      <w:r>
        <w:rPr>
          <w:i/>
        </w:rPr>
        <w:t>22:13</w:t>
      </w:r>
      <w:r>
        <w:t xml:space="preserve"> Alexander Würz:</w:t>
        <w:tab/>
        <w:t xml:space="preserve">Fuccccck   uuuuuuuuu </w:t>
      </w:r>
    </w:p>
    <w:p>
      <w:pPr>
        <w:jc w:val="center"/>
      </w:pPr>
      <w:r>
        <w:t>08.11.2013</w:t>
      </w:r>
    </w:p>
    <w:p>
      <w:pPr>
        <w:ind w:left="3600" w:hanging="3600"/>
      </w:pPr>
      <w:r>
        <w:rPr>
          <w:i/>
        </w:rPr>
        <w:t>09:30</w:t>
      </w:r>
      <w:r>
        <w:t xml:space="preserve"> Thomas Sundström:</w:t>
        <w:tab/>
        <w:t xml:space="preserve">heute skrivanek konzert wer kommt mit harold und co sind auch dort... </w:t>
      </w:r>
    </w:p>
    <w:p>
      <w:pPr>
        <w:jc w:val="center"/>
      </w:pPr>
      <w:r>
        <w:t>10.11.2013</w:t>
      </w:r>
    </w:p>
    <w:p>
      <w:pPr>
        <w:ind w:left="3600" w:hanging="3600"/>
      </w:pPr>
      <w:r>
        <w:rPr>
          <w:i/>
        </w:rPr>
        <w:t>19:14</w:t>
      </w:r>
      <w:r>
        <w:t xml:space="preserve"> Benni Gröhs:</w:t>
        <w:tab/>
        <w:t xml:space="preserve">Van Persie@ </w:t>
      </w:r>
    </w:p>
    <w:p>
      <w:pPr>
        <w:ind w:left="3600" w:hanging="3600"/>
      </w:pPr>
      <w:r>
        <w:rPr>
          <w:i/>
        </w:rPr>
        <w:t>19:15</w:t>
      </w:r>
      <w:r>
        <w:t xml:space="preserve"> Alexander Würz:</w:t>
        <w:tab/>
        <w:t xml:space="preserve">2013-11-10-PHOTO-00000449.jpg &lt;‎attached&gt; </w:t>
      </w:r>
    </w:p>
    <w:p>
      <w:pPr>
        <w:ind w:left="3600" w:hanging="3600"/>
      </w:pPr>
      <w:r>
        <w:rPr>
          <w:i/>
        </w:rPr>
        <w:t>19:16</w:t>
      </w:r>
      <w:r>
        <w:t xml:space="preserve"> Benni Gröhs:</w:t>
        <w:tab/>
        <w:t xml:space="preserve">Haha nimmer lange! Muhaha </w:t>
      </w:r>
    </w:p>
    <w:p>
      <w:pPr>
        <w:jc w:val="center"/>
      </w:pPr>
      <w:r>
        <w:t>15.11.2013</w:t>
      </w:r>
    </w:p>
    <w:p>
      <w:pPr>
        <w:ind w:left="3600" w:hanging="3600"/>
      </w:pPr>
      <w:r>
        <w:rPr>
          <w:i/>
        </w:rPr>
        <w:t>12:03</w:t>
      </w:r>
      <w:r>
        <w:t xml:space="preserve"> Emil Paiker:</w:t>
        <w:tab/>
        <w:t xml:space="preserve">Road Trip nach schwechat!! Wer is dabei? </w:t>
      </w:r>
    </w:p>
    <w:p>
      <w:pPr>
        <w:ind w:left="3600" w:hanging="3600"/>
      </w:pPr>
      <w:r>
        <w:rPr>
          <w:i/>
        </w:rPr>
        <w:t>12:12</w:t>
      </w:r>
      <w:r>
        <w:t xml:space="preserve"> Benni Gröhs:</w:t>
        <w:tab/>
        <w:t xml:space="preserve">Warum Schwechat? </w:t>
      </w:r>
    </w:p>
    <w:p>
      <w:pPr>
        <w:ind w:left="3600" w:hanging="3600"/>
      </w:pPr>
      <w:r>
        <w:rPr>
          <w:i/>
        </w:rPr>
        <w:t>12:16</w:t>
      </w:r>
      <w:r>
        <w:t xml:space="preserve"> Emil Paiker:</w:t>
        <w:tab/>
        <w:t xml:space="preserve">Müssen Sofas aus dem Lager holen für die Feier.. Der Keller is nämlich noch leer.. Und brauchen wen zum tragen haha </w:t>
      </w:r>
    </w:p>
    <w:p>
      <w:pPr>
        <w:ind w:left="3600" w:hanging="3600"/>
      </w:pPr>
      <w:r>
        <w:rPr>
          <w:i/>
        </w:rPr>
        <w:t>12:22</w:t>
      </w:r>
      <w:r>
        <w:t xml:space="preserve"> Benni Gröhs:</w:t>
        <w:tab/>
        <w:t xml:space="preserve">Aso Haha hab halt Dienst heute, wann würdest du fahren? </w:t>
      </w:r>
    </w:p>
    <w:p>
      <w:pPr>
        <w:ind w:left="3600" w:hanging="3600"/>
      </w:pPr>
      <w:r>
        <w:rPr>
          <w:i/>
        </w:rPr>
        <w:t>12:25</w:t>
      </w:r>
      <w:r>
        <w:t xml:space="preserve"> Alexander Würz:</w:t>
        <w:tab/>
        <w:t xml:space="preserve">Heute AM ABEND GOAS!!! PRUFÜNG GEPACKT, HEUT WIRD MAL ORDENTLICH GEFEIERT </w:t>
      </w:r>
    </w:p>
    <w:p>
      <w:pPr>
        <w:ind w:left="3600" w:hanging="3600"/>
      </w:pPr>
      <w:r>
        <w:rPr>
          <w:i/>
        </w:rPr>
        <w:t>12:35</w:t>
      </w:r>
      <w:r>
        <w:t xml:space="preserve"> Emil Paiker:</w:t>
        <w:tab/>
        <w:t xml:space="preserve">Würd zw. 15:30 und 16 Uhr fahren </w:t>
      </w:r>
    </w:p>
    <w:p>
      <w:pPr>
        <w:ind w:left="3600" w:hanging="3600"/>
      </w:pPr>
      <w:r>
        <w:rPr>
          <w:i/>
        </w:rPr>
        <w:t>12:35</w:t>
      </w:r>
      <w:r>
        <w:t xml:space="preserve"> Emil Paiker:</w:t>
        <w:tab/>
        <w:t xml:space="preserve">Und ja Alex Gooß </w:t>
      </w:r>
    </w:p>
    <w:p>
      <w:pPr>
        <w:ind w:left="3600" w:hanging="3600"/>
      </w:pPr>
      <w:r>
        <w:rPr>
          <w:i/>
        </w:rPr>
        <w:t>12:37</w:t>
      </w:r>
      <w:r>
        <w:t xml:space="preserve"> Benni Gröhs:</w:t>
        <w:tab/>
        <w:t xml:space="preserve">Da hab noch Dienst-.- </w:t>
      </w:r>
    </w:p>
    <w:p>
      <w:pPr>
        <w:ind w:left="3600" w:hanging="3600"/>
      </w:pPr>
      <w:r>
        <w:rPr>
          <w:i/>
        </w:rPr>
        <w:t>12:45</w:t>
      </w:r>
      <w:r>
        <w:t xml:space="preserve"> Emil Paiker:</w:t>
        <w:tab/>
        <w:t xml:space="preserve">Schade danke trotzdem </w:t>
      </w:r>
    </w:p>
    <w:p>
      <w:pPr>
        <w:ind w:left="3600" w:hanging="3600"/>
      </w:pPr>
      <w:r>
        <w:rPr>
          <w:i/>
        </w:rPr>
        <w:t>12:46</w:t>
      </w:r>
      <w:r>
        <w:t xml:space="preserve"> Thomas Sundström:</w:t>
        <w:tab/>
        <w:t xml:space="preserve">nimm da den würz und den louis... </w:t>
      </w:r>
    </w:p>
    <w:p>
      <w:pPr>
        <w:ind w:left="3600" w:hanging="3600"/>
      </w:pPr>
      <w:r>
        <w:rPr>
          <w:i/>
        </w:rPr>
        <w:t>12:46</w:t>
      </w:r>
      <w:r>
        <w:t xml:space="preserve"> Emil Paiker:</w:t>
        <w:tab/>
        <w:t xml:space="preserve">Beide können net </w:t>
      </w:r>
    </w:p>
    <w:p>
      <w:pPr>
        <w:ind w:left="3600" w:hanging="3600"/>
      </w:pPr>
      <w:r>
        <w:rPr>
          <w:i/>
        </w:rPr>
        <w:t>12:47</w:t>
      </w:r>
      <w:r>
        <w:t xml:space="preserve"> Emil Paiker:</w:t>
        <w:tab/>
        <w:t xml:space="preserve">Aber fietsch kommt </w:t>
      </w:r>
    </w:p>
    <w:p>
      <w:pPr>
        <w:ind w:left="3600" w:hanging="3600"/>
      </w:pPr>
      <w:r>
        <w:rPr>
          <w:i/>
        </w:rPr>
        <w:t>12:47</w:t>
      </w:r>
      <w:r>
        <w:t xml:space="preserve"> Thomas Sundström:</w:t>
        <w:tab/>
        <w:t xml:space="preserve">julian </w:t>
      </w:r>
    </w:p>
    <w:p>
      <w:pPr>
        <w:ind w:left="3600" w:hanging="3600"/>
      </w:pPr>
      <w:r>
        <w:rPr>
          <w:i/>
        </w:rPr>
        <w:t>12:47</w:t>
      </w:r>
      <w:r>
        <w:t xml:space="preserve"> Thomas Sundström:</w:t>
        <w:tab/>
        <w:t xml:space="preserve">maxi </w:t>
      </w:r>
    </w:p>
    <w:p>
      <w:pPr>
        <w:ind w:left="3600" w:hanging="3600"/>
      </w:pPr>
      <w:r>
        <w:rPr>
          <w:i/>
        </w:rPr>
        <w:t>12:47</w:t>
      </w:r>
      <w:r>
        <w:t xml:space="preserve"> Emil Paiker:</w:t>
        <w:tab/>
        <w:t xml:space="preserve">Ka Nummern </w:t>
      </w:r>
    </w:p>
    <w:p>
      <w:pPr>
        <w:ind w:left="3600" w:hanging="3600"/>
      </w:pPr>
      <w:r>
        <w:rPr>
          <w:i/>
        </w:rPr>
        <w:t>12:47</w:t>
      </w:r>
      <w:r>
        <w:t xml:space="preserve"> Emil Paiker:</w:t>
        <w:tab/>
        <w:t xml:space="preserve">Schreib ihnen </w:t>
      </w:r>
    </w:p>
    <w:p>
      <w:pPr>
        <w:ind w:left="3600" w:hanging="3600"/>
      </w:pPr>
      <w:r>
        <w:rPr>
          <w:i/>
        </w:rPr>
        <w:t>12:47</w:t>
      </w:r>
      <w:r>
        <w:t xml:space="preserve"> Alexander Würz:</w:t>
        <w:tab/>
        <w:t xml:space="preserve">Maxi is in dieser gruppe </w:t>
      </w:r>
    </w:p>
    <w:p>
      <w:pPr>
        <w:ind w:left="3600" w:hanging="3600"/>
      </w:pPr>
      <w:r>
        <w:rPr>
          <w:i/>
        </w:rPr>
        <w:t>12:48</w:t>
      </w:r>
      <w:r>
        <w:t xml:space="preserve"> Emil Paiker:</w:t>
        <w:tab/>
        <w:t xml:space="preserve">Aka </w:t>
      </w:r>
    </w:p>
    <w:p>
      <w:pPr>
        <w:ind w:left="3600" w:hanging="3600"/>
      </w:pPr>
      <w:r>
        <w:rPr>
          <w:i/>
        </w:rPr>
        <w:t>23:00</w:t>
      </w:r>
      <w:r>
        <w:t xml:space="preserve"> Emil Paiker:</w:t>
        <w:tab/>
        <w:t xml:space="preserve">Sorry Leute, heut muss ich euch mal enttäuschen, ich schaffs nimmer. Könnte erst jetzt gehen bin aber zu tot. N8. </w:t>
      </w:r>
    </w:p>
    <w:p>
      <w:pPr>
        <w:jc w:val="center"/>
      </w:pPr>
      <w:r>
        <w:t>16.11.2013</w:t>
      </w:r>
    </w:p>
    <w:p>
      <w:pPr>
        <w:ind w:left="3600" w:hanging="3600"/>
      </w:pPr>
      <w:r>
        <w:rPr>
          <w:i/>
        </w:rPr>
        <w:t>15:15</w:t>
      </w:r>
      <w:r>
        <w:t xml:space="preserve"> Emil Paiker:</w:t>
        <w:tab/>
        <w:t xml:space="preserve">2013-11-16-PHOTO-00000470.jpg &lt;‎attached&gt; </w:t>
      </w:r>
    </w:p>
    <w:p>
      <w:pPr>
        <w:ind w:left="3600" w:hanging="3600"/>
      </w:pPr>
      <w:r>
        <w:rPr>
          <w:i/>
        </w:rPr>
        <w:t>15:16</w:t>
      </w:r>
      <w:r>
        <w:t xml:space="preserve"> Emil Paiker:</w:t>
        <w:tab/>
        <w:t xml:space="preserve">Bitches get ready.... </w:t>
      </w:r>
    </w:p>
    <w:p>
      <w:pPr>
        <w:ind w:left="3600" w:hanging="3600"/>
      </w:pPr>
      <w:r>
        <w:rPr>
          <w:i/>
        </w:rPr>
        <w:t>15:16</w:t>
      </w:r>
      <w:r>
        <w:t xml:space="preserve"> Emil Paiker:</w:t>
        <w:tab/>
        <w:t xml:space="preserve">:) </w:t>
      </w:r>
    </w:p>
    <w:p>
      <w:pPr>
        <w:ind w:left="3600" w:hanging="3600"/>
      </w:pPr>
      <w:r>
        <w:rPr>
          <w:i/>
        </w:rPr>
        <w:t>15:17</w:t>
      </w:r>
      <w:r>
        <w:t xml:space="preserve"> Alexander Würz:</w:t>
        <w:tab/>
        <w:t xml:space="preserve">Heineken 👌 </w:t>
      </w:r>
    </w:p>
    <w:p>
      <w:pPr>
        <w:ind w:left="3600" w:hanging="3600"/>
      </w:pPr>
      <w:r>
        <w:rPr>
          <w:i/>
        </w:rPr>
        <w:t>17:15</w:t>
      </w:r>
      <w:r>
        <w:t xml:space="preserve"> Thomas Sundström:</w:t>
        <w:tab/>
        <w:t xml:space="preserve">und wer soll das trinkem????? </w:t>
      </w:r>
    </w:p>
    <w:p>
      <w:pPr>
        <w:ind w:left="3600" w:hanging="3600"/>
      </w:pPr>
      <w:r>
        <w:rPr>
          <w:i/>
        </w:rPr>
        <w:t>17:15</w:t>
      </w:r>
      <w:r>
        <w:t xml:space="preserve"> Thomas Sundström:</w:t>
        <w:tab/>
        <w:t xml:space="preserve">hahahaha </w:t>
      </w:r>
    </w:p>
    <w:p>
      <w:pPr>
        <w:ind w:left="3600" w:hanging="3600"/>
      </w:pPr>
      <w:r>
        <w:rPr>
          <w:i/>
        </w:rPr>
        <w:t>17:15</w:t>
      </w:r>
      <w:r>
        <w:t xml:space="preserve"> Alexander Würz:</w:t>
        <w:tab/>
        <w:t xml:space="preserve">Du ;) </w:t>
      </w:r>
    </w:p>
    <w:p>
      <w:pPr>
        <w:ind w:left="3600" w:hanging="3600"/>
      </w:pPr>
      <w:r>
        <w:rPr>
          <w:i/>
        </w:rPr>
        <w:t>17:16</w:t>
      </w:r>
      <w:r>
        <w:t xml:space="preserve"> Thomas Sundström:</w:t>
        <w:tab/>
        <w:t xml:space="preserve">da is zu wenig wein glaub ich wenn das nur 2 flaschen sind... </w:t>
      </w:r>
    </w:p>
    <w:p>
      <w:pPr>
        <w:ind w:left="3600" w:hanging="3600"/>
      </w:pPr>
      <w:r>
        <w:rPr>
          <w:i/>
        </w:rPr>
        <w:t>17:16</w:t>
      </w:r>
      <w:r>
        <w:t xml:space="preserve"> Thomas Sundström:</w:t>
        <w:tab/>
        <w:t xml:space="preserve">wer geht heut passe? </w:t>
      </w:r>
    </w:p>
    <w:p>
      <w:pPr>
        <w:ind w:left="3600" w:hanging="3600"/>
      </w:pPr>
      <w:r>
        <w:rPr>
          <w:i/>
        </w:rPr>
        <w:t>18:01</w:t>
      </w:r>
      <w:r>
        <w:t xml:space="preserve"> Emil Paiker:</w:t>
        <w:tab/>
        <w:t xml:space="preserve">Wein hamma noch... </w:t>
      </w:r>
    </w:p>
    <w:p>
      <w:pPr>
        <w:jc w:val="center"/>
      </w:pPr>
      <w:r>
        <w:t>17.11.2013</w:t>
      </w:r>
    </w:p>
    <w:p>
      <w:pPr>
        <w:ind w:left="3600" w:hanging="3600"/>
      </w:pPr>
      <w:r>
        <w:rPr>
          <w:i/>
        </w:rPr>
        <w:t>02:40</w:t>
      </w:r>
      <w:r>
        <w:t xml:space="preserve"> Emil Paiker:</w:t>
        <w:tab/>
        <w:t xml:space="preserve">Fuck to you, fuck to you face, fuck to you whole family! </w:t>
      </w:r>
    </w:p>
    <w:p>
      <w:pPr>
        <w:ind w:left="3600" w:hanging="3600"/>
      </w:pPr>
      <w:r>
        <w:rPr>
          <w:i/>
        </w:rPr>
        <w:t>03:09</w:t>
      </w:r>
      <w:r>
        <w:t xml:space="preserve"> Benni Gröhs:</w:t>
        <w:tab/>
        <w:t xml:space="preserve">Bsuff! </w:t>
      </w:r>
    </w:p>
    <w:p>
      <w:pPr>
        <w:ind w:left="3600" w:hanging="3600"/>
      </w:pPr>
      <w:r>
        <w:rPr>
          <w:i/>
        </w:rPr>
        <w:t>03:09</w:t>
      </w:r>
      <w:r>
        <w:t xml:space="preserve"> Thomas Sundström:</w:t>
        <w:tab/>
        <w:t xml:space="preserve">bsuuuffffff </w:t>
      </w:r>
    </w:p>
    <w:p>
      <w:pPr>
        <w:ind w:left="3600" w:hanging="3600"/>
      </w:pPr>
      <w:r>
        <w:rPr>
          <w:i/>
        </w:rPr>
        <w:t>03:10</w:t>
      </w:r>
      <w:r>
        <w:t xml:space="preserve"> Benni Gröhs:</w:t>
        <w:tab/>
        <w:t xml:space="preserve">Dong </w:t>
      </w:r>
    </w:p>
    <w:p>
      <w:pPr>
        <w:ind w:left="3600" w:hanging="3600"/>
      </w:pPr>
      <w:r>
        <w:rPr>
          <w:i/>
        </w:rPr>
        <w:t>03:10</w:t>
      </w:r>
      <w:r>
        <w:t xml:space="preserve"> Thomas Sundström:</w:t>
        <w:tab/>
        <w:t xml:space="preserve">??? </w:t>
      </w:r>
    </w:p>
    <w:p>
      <w:pPr>
        <w:ind w:left="3600" w:hanging="3600"/>
      </w:pPr>
      <w:r>
        <w:rPr>
          <w:i/>
        </w:rPr>
        <w:t>03:10</w:t>
      </w:r>
      <w:r>
        <w:t xml:space="preserve"> Alexander Würz:</w:t>
        <w:tab/>
        <w:t xml:space="preserve">!!!!! </w:t>
      </w:r>
    </w:p>
    <w:p>
      <w:pPr>
        <w:ind w:left="3600" w:hanging="3600"/>
      </w:pPr>
      <w:r>
        <w:rPr>
          <w:i/>
        </w:rPr>
        <w:t>03:10</w:t>
      </w:r>
      <w:r>
        <w:t xml:space="preserve"> Alexander Würz:</w:t>
        <w:tab/>
        <w:t xml:space="preserve">YESSSS </w:t>
      </w:r>
    </w:p>
    <w:p>
      <w:pPr>
        <w:ind w:left="3600" w:hanging="3600"/>
      </w:pPr>
      <w:r>
        <w:rPr>
          <w:i/>
        </w:rPr>
        <w:t>03:10</w:t>
      </w:r>
      <w:r>
        <w:t xml:space="preserve"> Thomas Sundström:</w:t>
        <w:tab/>
        <w:t xml:space="preserve">penn du sau du bist nicht mitgekommen... </w:t>
      </w:r>
    </w:p>
    <w:p>
      <w:pPr>
        <w:ind w:left="3600" w:hanging="3600"/>
      </w:pPr>
      <w:r>
        <w:rPr>
          <w:i/>
        </w:rPr>
        <w:t>08:47</w:t>
      </w:r>
      <w:r>
        <w:t xml:space="preserve"> Emil Paiker:</w:t>
        <w:tab/>
        <w:t xml:space="preserve">Meister Beni!!! </w:t>
      </w:r>
    </w:p>
    <w:p>
      <w:pPr>
        <w:ind w:left="3600" w:hanging="3600"/>
      </w:pPr>
      <w:r>
        <w:rPr>
          <w:i/>
        </w:rPr>
        <w:t>08:47</w:t>
      </w:r>
      <w:r>
        <w:t xml:space="preserve"> Emil Paiker:</w:t>
        <w:tab/>
        <w:t xml:space="preserve">Geil </w:t>
      </w:r>
    </w:p>
    <w:p>
      <w:pPr>
        <w:jc w:val="center"/>
      </w:pPr>
      <w:r>
        <w:t>19.11.2013</w:t>
      </w:r>
    </w:p>
    <w:p>
      <w:pPr>
        <w:ind w:left="3600" w:hanging="3600"/>
      </w:pPr>
      <w:r>
        <w:rPr>
          <w:i/>
        </w:rPr>
        <w:t>12:20</w:t>
      </w:r>
      <w:r>
        <w:t xml:space="preserve"> Benni Gröhs:</w:t>
        <w:tab/>
        <w:t xml:space="preserve">2013-11-19-PHOTO-00000490.jpg &lt;‎attached&gt; </w:t>
      </w:r>
    </w:p>
    <w:p>
      <w:pPr>
        <w:ind w:left="3600" w:hanging="3600"/>
      </w:pPr>
      <w:r>
        <w:rPr>
          <w:i/>
        </w:rPr>
        <w:t>12:29</w:t>
      </w:r>
      <w:r>
        <w:t xml:space="preserve"> Emil Paiker:</w:t>
        <w:tab/>
        <w:t xml:space="preserve">Hahahahaha </w:t>
      </w:r>
    </w:p>
    <w:p>
      <w:pPr>
        <w:ind w:left="3600" w:hanging="3600"/>
      </w:pPr>
      <w:r>
        <w:rPr>
          <w:i/>
        </w:rPr>
        <w:t>12:29</w:t>
      </w:r>
      <w:r>
        <w:t xml:space="preserve"> Emil Paiker:</w:t>
        <w:tab/>
        <w:t xml:space="preserve">Wie geil </w:t>
      </w:r>
    </w:p>
    <w:p>
      <w:pPr>
        <w:jc w:val="center"/>
      </w:pPr>
      <w:r>
        <w:t>20.11.2013</w:t>
      </w:r>
    </w:p>
    <w:p>
      <w:pPr>
        <w:ind w:left="3600" w:hanging="3600"/>
      </w:pPr>
      <w:r>
        <w:rPr>
          <w:i/>
        </w:rPr>
        <w:t>21:27</w:t>
      </w:r>
      <w:r>
        <w:t xml:space="preserve"> Alexander Würz:</w:t>
        <w:tab/>
        <w:t xml:space="preserve">2013-11-20-PHOTO-00000493.jpg &lt;‎attached&gt; </w:t>
      </w:r>
    </w:p>
    <w:p>
      <w:pPr>
        <w:ind w:left="3600" w:hanging="3600"/>
      </w:pPr>
      <w:r>
        <w:rPr>
          <w:i/>
        </w:rPr>
        <w:t>22:03</w:t>
      </w:r>
      <w:r>
        <w:t xml:space="preserve"> Emil Paiker:</w:t>
        <w:tab/>
        <w:t xml:space="preserve">Spats </w:t>
      </w:r>
    </w:p>
    <w:p>
      <w:pPr>
        <w:ind w:left="3600" w:hanging="3600"/>
      </w:pPr>
      <w:r>
        <w:rPr>
          <w:i/>
        </w:rPr>
        <w:t>22:03</w:t>
      </w:r>
      <w:r>
        <w:t xml:space="preserve"> Emil Paiker:</w:t>
        <w:tab/>
        <w:t xml:space="preserve">St </w:t>
      </w:r>
    </w:p>
    <w:p>
      <w:pPr>
        <w:ind w:left="3600" w:hanging="3600"/>
      </w:pPr>
      <w:r>
        <w:rPr>
          <w:i/>
        </w:rPr>
        <w:t>22:04</w:t>
      </w:r>
      <w:r>
        <w:t xml:space="preserve"> Benni Gröhs:</w:t>
        <w:tab/>
        <w:t xml:space="preserve">Frape halt.. </w:t>
      </w:r>
    </w:p>
    <w:p>
      <w:pPr>
        <w:ind w:left="3600" w:hanging="3600"/>
      </w:pPr>
      <w:r>
        <w:rPr>
          <w:i/>
        </w:rPr>
        <w:t>22:04</w:t>
      </w:r>
      <w:r>
        <w:t xml:space="preserve"> Emil Paiker:</w:t>
        <w:tab/>
        <w:t xml:space="preserve">Ja.... </w:t>
      </w:r>
    </w:p>
    <w:p>
      <w:pPr>
        <w:ind w:left="3600" w:hanging="3600"/>
      </w:pPr>
      <w:r>
        <w:rPr>
          <w:i/>
        </w:rPr>
        <w:t>22:05</w:t>
      </w:r>
      <w:r>
        <w:t xml:space="preserve"> Alexander Würz:</w:t>
        <w:tab/>
        <w:t xml:space="preserve">Na gee, wirklich?! </w:t>
      </w:r>
    </w:p>
    <w:p>
      <w:pPr>
        <w:ind w:left="3600" w:hanging="3600"/>
      </w:pPr>
      <w:r>
        <w:rPr>
          <w:i/>
        </w:rPr>
        <w:t>23:01</w:t>
      </w:r>
      <w:r>
        <w:t xml:space="preserve"> Thomas Sundström:</w:t>
        <w:tab/>
        <w:t xml:space="preserve">das is geil!! </w:t>
      </w:r>
    </w:p>
    <w:p>
      <w:pPr>
        <w:ind w:left="3600" w:hanging="3600"/>
      </w:pPr>
      <w:r>
        <w:rPr>
          <w:i/>
        </w:rPr>
        <w:t>23:33</w:t>
      </w:r>
      <w:r>
        <w:t xml:space="preserve"> Benni Gröhs:</w:t>
        <w:tab/>
        <w:t xml:space="preserve">Der Jo Haha wäre sau lustig den mal in einem Porno zu sehen:) hahaha </w:t>
      </w:r>
    </w:p>
    <w:p>
      <w:pPr>
        <w:ind w:left="3600" w:hanging="3600"/>
      </w:pPr>
      <w:r>
        <w:rPr>
          <w:i/>
        </w:rPr>
        <w:t>23:36</w:t>
      </w:r>
      <w:r>
        <w:t xml:space="preserve"> Thomas Sundström:</w:t>
        <w:tab/>
        <w:t xml:space="preserve">wann bist du morgen spätestens da? </w:t>
      </w:r>
    </w:p>
    <w:p>
      <w:pPr>
        <w:ind w:left="3600" w:hanging="3600"/>
      </w:pPr>
      <w:r>
        <w:rPr>
          <w:i/>
        </w:rPr>
        <w:t>23:36</w:t>
      </w:r>
      <w:r>
        <w:t xml:space="preserve"> Thomas Sundström:</w:t>
        <w:tab/>
        <w:t xml:space="preserve">konzert mein ich </w:t>
      </w:r>
    </w:p>
    <w:p>
      <w:pPr>
        <w:ind w:left="3600" w:hanging="3600"/>
      </w:pPr>
      <w:r>
        <w:rPr>
          <w:i/>
        </w:rPr>
        <w:t>23:36</w:t>
      </w:r>
      <w:r>
        <w:t xml:space="preserve"> Thomas Sundström:</w:t>
        <w:tab/>
        <w:t xml:space="preserve">was hast du für karten? </w:t>
      </w:r>
    </w:p>
    <w:p>
      <w:pPr>
        <w:ind w:left="3600" w:hanging="3600"/>
      </w:pPr>
      <w:r>
        <w:rPr>
          <w:i/>
        </w:rPr>
        <w:t>23:37</w:t>
      </w:r>
      <w:r>
        <w:t xml:space="preserve"> Benni Gröhs:</w:t>
        <w:tab/>
        <w:t xml:space="preserve">Golden irgendwos! 19.30 </w:t>
      </w:r>
    </w:p>
    <w:p>
      <w:pPr>
        <w:ind w:left="3600" w:hanging="3600"/>
      </w:pPr>
      <w:r>
        <w:rPr>
          <w:i/>
        </w:rPr>
        <w:t>23:38</w:t>
      </w:r>
      <w:r>
        <w:t xml:space="preserve"> Thomas Sundström:</w:t>
        <w:tab/>
        <w:t xml:space="preserve">golden circle wie ich sehr gut...ich stell mich früh an und du kommst dann einfach zu mir vor schau halt dass du vor einlass da bist... </w:t>
      </w:r>
    </w:p>
    <w:p>
      <w:pPr>
        <w:ind w:left="3600" w:hanging="3600"/>
      </w:pPr>
      <w:r>
        <w:rPr>
          <w:i/>
        </w:rPr>
        <w:t>23:38</w:t>
      </w:r>
      <w:r>
        <w:t xml:space="preserve"> Benni Gröhs:</w:t>
        <w:tab/>
        <w:t xml:space="preserve">K klingt gut! </w:t>
      </w:r>
    </w:p>
    <w:p>
      <w:pPr>
        <w:ind w:left="3600" w:hanging="3600"/>
      </w:pPr>
      <w:r>
        <w:rPr>
          <w:i/>
        </w:rPr>
        <w:t>23:40</w:t>
      </w:r>
      <w:r>
        <w:t xml:space="preserve"> Thomas Sundström:</w:t>
        <w:tab/>
        <w:t xml:space="preserve">übrigens check das mit kitz.... </w:t>
      </w:r>
    </w:p>
    <w:p>
      <w:pPr>
        <w:ind w:left="3600" w:hanging="3600"/>
      </w:pPr>
      <w:r>
        <w:rPr>
          <w:i/>
        </w:rPr>
        <w:t>23:41</w:t>
      </w:r>
      <w:r>
        <w:t xml:space="preserve"> Benni Gröhs:</w:t>
        <w:tab/>
        <w:t xml:space="preserve">Ich krieg fix nicht frei, aber Ich wechsel Radl extra damit ich noch auf einem anderen Wege frei haben könnte:) #genius </w:t>
      </w:r>
    </w:p>
    <w:p>
      <w:pPr>
        <w:ind w:left="3600" w:hanging="3600"/>
      </w:pPr>
      <w:r>
        <w:rPr>
          <w:i/>
        </w:rPr>
        <w:t>23:42</w:t>
      </w:r>
      <w:r>
        <w:t xml:space="preserve"> Thomas Sundström:</w:t>
        <w:tab/>
        <w:t xml:space="preserve">du kriegst fix frei wenn du weihnachten bis nachmittag fährst und 25. wenn notwendig... </w:t>
      </w:r>
    </w:p>
    <w:p>
      <w:pPr>
        <w:ind w:left="3600" w:hanging="3600"/>
      </w:pPr>
      <w:r>
        <w:rPr>
          <w:i/>
        </w:rPr>
        <w:t>23:44</w:t>
      </w:r>
      <w:r>
        <w:t xml:space="preserve"> Benni Gröhs:</w:t>
        <w:tab/>
        <w:t xml:space="preserve">Bei uns ist das anders, aber ich wechsel eh Radl, dann ist es sowieso wieder anders, weil bei RTW hat man nur 3 Tage die Woche Dienst! </w:t>
      </w:r>
    </w:p>
    <w:p>
      <w:pPr>
        <w:ind w:left="3600" w:hanging="3600"/>
      </w:pPr>
      <w:r>
        <w:rPr>
          <w:i/>
        </w:rPr>
        <w:t>23:44</w:t>
      </w:r>
      <w:r>
        <w:t xml:space="preserve"> Thomas Sundström:</w:t>
        <w:tab/>
        <w:t xml:space="preserve">rtw???? </w:t>
      </w:r>
    </w:p>
    <w:p>
      <w:pPr>
        <w:ind w:left="3600" w:hanging="3600"/>
      </w:pPr>
      <w:r>
        <w:rPr>
          <w:i/>
        </w:rPr>
        <w:t>23:44</w:t>
      </w:r>
      <w:r>
        <w:t xml:space="preserve"> Thomas Sundström:</w:t>
        <w:tab/>
        <w:t xml:space="preserve">du fährst rtw? </w:t>
      </w:r>
    </w:p>
    <w:p>
      <w:pPr>
        <w:ind w:left="3600" w:hanging="3600"/>
      </w:pPr>
      <w:r>
        <w:rPr>
          <w:i/>
        </w:rPr>
        <w:t>23:45</w:t>
      </w:r>
      <w:r>
        <w:t xml:space="preserve"> Benni Gröhs:</w:t>
        <w:tab/>
        <w:t xml:space="preserve">Ab nächstem Monat... </w:t>
      </w:r>
    </w:p>
    <w:p>
      <w:pPr>
        <w:ind w:left="3600" w:hanging="3600"/>
      </w:pPr>
      <w:r>
        <w:rPr>
          <w:i/>
        </w:rPr>
        <w:t>23:45</w:t>
      </w:r>
      <w:r>
        <w:t xml:space="preserve"> Benni Gröhs:</w:t>
        <w:tab/>
        <w:t xml:space="preserve">Deswegen kann ich's noch nicht sagen... </w:t>
      </w:r>
    </w:p>
    <w:p>
      <w:pPr>
        <w:ind w:left="3600" w:hanging="3600"/>
      </w:pPr>
      <w:r>
        <w:rPr>
          <w:i/>
        </w:rPr>
        <w:t>23:45</w:t>
      </w:r>
      <w:r>
        <w:t xml:space="preserve"> Thomas Sundström:</w:t>
        <w:tab/>
        <w:t xml:space="preserve">das is ja echt ein scheiß verein in dem du da arbeitest...bei uns gibts des net...;) </w:t>
      </w:r>
    </w:p>
    <w:p>
      <w:pPr>
        <w:ind w:left="3600" w:hanging="3600"/>
      </w:pPr>
      <w:r>
        <w:rPr>
          <w:i/>
        </w:rPr>
        <w:t>23:46</w:t>
      </w:r>
      <w:r>
        <w:t xml:space="preserve"> Benni Gröhs:</w:t>
        <w:tab/>
        <w:t xml:space="preserve">Bei eich gibt es das auch:) </w:t>
      </w:r>
    </w:p>
    <w:p>
      <w:pPr>
        <w:ind w:left="3600" w:hanging="3600"/>
      </w:pPr>
      <w:r>
        <w:rPr>
          <w:i/>
        </w:rPr>
        <w:t>23:46</w:t>
      </w:r>
      <w:r>
        <w:t xml:space="preserve"> Thomas Sundström:</w:t>
        <w:tab/>
        <w:t xml:space="preserve">na ned in nach 2 monaten "erfahrung" </w:t>
      </w:r>
    </w:p>
    <w:p>
      <w:pPr>
        <w:ind w:left="3600" w:hanging="3600"/>
      </w:pPr>
      <w:r>
        <w:rPr>
          <w:i/>
        </w:rPr>
        <w:t>23:47</w:t>
      </w:r>
      <w:r>
        <w:t xml:space="preserve"> Thomas Sundström:</w:t>
        <w:tab/>
        <w:t xml:space="preserve">gut nacht zusammen!! </w:t>
      </w:r>
    </w:p>
    <w:p>
      <w:pPr>
        <w:ind w:left="3600" w:hanging="3600"/>
      </w:pPr>
      <w:r>
        <w:rPr>
          <w:i/>
        </w:rPr>
        <w:t>23:47</w:t>
      </w:r>
      <w:r>
        <w:t xml:space="preserve"> Benni Gröhs:</w:t>
        <w:tab/>
        <w:t xml:space="preserve">Aso..mir machts halt mehr Spaß... </w:t>
      </w:r>
    </w:p>
    <w:p>
      <w:pPr>
        <w:ind w:left="3600" w:hanging="3600"/>
      </w:pPr>
      <w:r>
        <w:rPr>
          <w:i/>
        </w:rPr>
        <w:t>23:47</w:t>
      </w:r>
      <w:r>
        <w:t xml:space="preserve"> Benni Gröhs:</w:t>
        <w:tab/>
        <w:t xml:space="preserve">Guats Nächtle </w:t>
      </w:r>
    </w:p>
    <w:p>
      <w:pPr>
        <w:ind w:left="3600" w:hanging="3600"/>
      </w:pPr>
      <w:r>
        <w:rPr>
          <w:i/>
        </w:rPr>
        <w:t>23:48</w:t>
      </w:r>
      <w:r>
        <w:t xml:space="preserve"> Thomas Sundström:</w:t>
        <w:tab/>
        <w:t xml:space="preserve">ja is eh geil...ich bin halt nicht gern opfer und werde von einem zuvi behandelt... </w:t>
      </w:r>
    </w:p>
    <w:p>
      <w:pPr>
        <w:ind w:left="3600" w:hanging="3600"/>
      </w:pPr>
      <w:r>
        <w:rPr>
          <w:i/>
        </w:rPr>
        <w:t>23:49</w:t>
      </w:r>
      <w:r>
        <w:t xml:space="preserve"> Benni Gröhs:</w:t>
        <w:tab/>
        <w:t xml:space="preserve">Aso Ja Haha Ich auch nicht:) </w:t>
      </w:r>
    </w:p>
    <w:p>
      <w:pPr>
        <w:jc w:val="center"/>
      </w:pPr>
      <w:r>
        <w:t>21.11.2013</w:t>
      </w:r>
    </w:p>
    <w:p>
      <w:pPr>
        <w:ind w:left="3600" w:hanging="3600"/>
      </w:pPr>
      <w:r>
        <w:rPr>
          <w:i/>
        </w:rPr>
        <w:t>10:14</w:t>
      </w:r>
      <w:r>
        <w:t xml:space="preserve"> Emil Paiker:</w:t>
        <w:tab/>
        <w:t xml:space="preserve">Wir müssen halt rd2 Kurs machen dann kömma auch rtw fahren, nur halt nicht permanent weil wir sau wenige rtws ham und jeder drauf will :) </w:t>
      </w:r>
    </w:p>
    <w:p>
      <w:pPr>
        <w:jc w:val="center"/>
      </w:pPr>
      <w:r>
        <w:t>23.11.2013</w:t>
      </w:r>
    </w:p>
    <w:p>
      <w:pPr>
        <w:ind w:left="3600" w:hanging="3600"/>
      </w:pPr>
      <w:r>
        <w:rPr>
          <w:i/>
        </w:rPr>
        <w:t>10:45</w:t>
      </w:r>
      <w:r>
        <w:t xml:space="preserve"> Benni Gröhs:</w:t>
        <w:tab/>
        <w:t xml:space="preserve">Leidln, ich bin draufgekommen, dass ich selbst heute mein Geburtstagsessen habe. ABER ich schleich mich spätestens um 10 und komm direkt zu dir Emil. Ich will, dass ihr schon fett seid, wenn ich komm, ich werde euch nämlich schnell einholen :) </w:t>
      </w:r>
    </w:p>
    <w:p>
      <w:pPr>
        <w:ind w:left="3600" w:hanging="3600"/>
      </w:pPr>
      <w:r>
        <w:rPr>
          <w:i/>
        </w:rPr>
        <w:t>16:33</w:t>
      </w:r>
      <w:r>
        <w:t xml:space="preserve"> Emil Paiker:</w:t>
        <w:tab/>
        <w:t xml:space="preserve">Das Dessert heute: </w:t>
      </w:r>
    </w:p>
    <w:p>
      <w:pPr>
        <w:ind w:left="3600" w:hanging="3600"/>
      </w:pPr>
      <w:r>
        <w:rPr>
          <w:i/>
        </w:rPr>
        <w:t>16:33</w:t>
      </w:r>
      <w:r>
        <w:t xml:space="preserve"> Emil Paiker:</w:t>
        <w:tab/>
        <w:t xml:space="preserve">2013-11-23-PHOTO-00000526.jpg &lt;‎attached&gt; </w:t>
      </w:r>
    </w:p>
    <w:p>
      <w:pPr>
        <w:ind w:left="3600" w:hanging="3600"/>
      </w:pPr>
      <w:r>
        <w:rPr>
          <w:i/>
        </w:rPr>
        <w:t>16:35</w:t>
      </w:r>
      <w:r>
        <w:t xml:space="preserve"> Emil Paiker:</w:t>
        <w:tab/>
        <w:t xml:space="preserve">Fail haha </w:t>
      </w:r>
    </w:p>
    <w:p>
      <w:pPr>
        <w:jc w:val="center"/>
      </w:pPr>
      <w:r>
        <w:t>24.11.2013</w:t>
      </w:r>
    </w:p>
    <w:p>
      <w:pPr>
        <w:ind w:left="3600" w:hanging="3600"/>
      </w:pPr>
      <w:r>
        <w:rPr>
          <w:i/>
        </w:rPr>
        <w:t>01:34</w:t>
      </w:r>
      <w:r>
        <w:t xml:space="preserve"> Benni Gröhs:</w:t>
        <w:tab/>
        <w:t xml:space="preserve">Des is wei da Patrick ollawei so fett is! </w:t>
      </w:r>
    </w:p>
    <w:p>
      <w:pPr>
        <w:ind w:left="3600" w:hanging="3600"/>
      </w:pPr>
      <w:r>
        <w:rPr>
          <w:i/>
        </w:rPr>
        <w:t>04:27</w:t>
      </w:r>
      <w:r>
        <w:t xml:space="preserve"> Emil Paiker:</w:t>
        <w:tab/>
        <w:t xml:space="preserve">Alls klar </w:t>
      </w:r>
    </w:p>
    <w:p>
      <w:pPr>
        <w:ind w:left="3600" w:hanging="3600"/>
      </w:pPr>
      <w:r>
        <w:rPr>
          <w:i/>
        </w:rPr>
        <w:t>12:51</w:t>
      </w:r>
      <w:r>
        <w:t xml:space="preserve"> Thomas Sundström:</w:t>
        <w:tab/>
        <w:t xml:space="preserve">des woar das geilste...wir sind king! </w:t>
      </w:r>
    </w:p>
    <w:p>
      <w:pPr>
        <w:ind w:left="3600" w:hanging="3600"/>
      </w:pPr>
      <w:r>
        <w:rPr>
          <w:i/>
        </w:rPr>
        <w:t>12:57</w:t>
      </w:r>
      <w:r>
        <w:t xml:space="preserve"> Benni Gröhs:</w:t>
        <w:tab/>
        <w:t xml:space="preserve">Bin noch immer fett </w:t>
      </w:r>
    </w:p>
    <w:p>
      <w:pPr>
        <w:ind w:left="3600" w:hanging="3600"/>
      </w:pPr>
      <w:r>
        <w:rPr>
          <w:i/>
        </w:rPr>
        <w:t>12:57</w:t>
      </w:r>
      <w:r>
        <w:t xml:space="preserve"> Thomas Sundström:</w:t>
        <w:tab/>
        <w:t xml:space="preserve">ich auch und kopfweh </w:t>
      </w:r>
    </w:p>
    <w:p>
      <w:pPr>
        <w:ind w:left="3600" w:hanging="3600"/>
      </w:pPr>
      <w:r>
        <w:rPr>
          <w:i/>
        </w:rPr>
        <w:t>12:58</w:t>
      </w:r>
      <w:r>
        <w:t xml:space="preserve"> Thomas Sundström:</w:t>
        <w:tab/>
        <w:t xml:space="preserve">hypoglykämie... </w:t>
      </w:r>
    </w:p>
    <w:p>
      <w:pPr>
        <w:ind w:left="3600" w:hanging="3600"/>
      </w:pPr>
      <w:r>
        <w:rPr>
          <w:i/>
        </w:rPr>
        <w:t>12:58</w:t>
      </w:r>
      <w:r>
        <w:t xml:space="preserve"> Thomas Sundström:</w:t>
        <w:tab/>
        <w:t xml:space="preserve">haha </w:t>
      </w:r>
    </w:p>
    <w:p>
      <w:pPr>
        <w:ind w:left="3600" w:hanging="3600"/>
      </w:pPr>
      <w:r>
        <w:rPr>
          <w:i/>
        </w:rPr>
        <w:t>13:09</w:t>
      </w:r>
      <w:r>
        <w:t xml:space="preserve"> Emil Paiker:</w:t>
        <w:tab/>
        <w:t xml:space="preserve">Hahaha liebe euch alle! Danke dass ihr da wart und bald wieder! </w:t>
      </w:r>
    </w:p>
    <w:p>
      <w:pPr>
        <w:ind w:left="3600" w:hanging="3600"/>
      </w:pPr>
      <w:r>
        <w:rPr>
          <w:i/>
        </w:rPr>
        <w:t>13:10</w:t>
      </w:r>
      <w:r>
        <w:t xml:space="preserve"> Emil Paiker:</w:t>
        <w:tab/>
        <w:t xml:space="preserve">Fotos von der Zerstörung kommen noch! </w:t>
      </w:r>
    </w:p>
    <w:p>
      <w:pPr>
        <w:ind w:left="3600" w:hanging="3600"/>
      </w:pPr>
      <w:r>
        <w:rPr>
          <w:i/>
        </w:rPr>
        <w:t>13:14</w:t>
      </w:r>
      <w:r>
        <w:t xml:space="preserve"> Thomas Sundström:</w:t>
        <w:tab/>
        <w:t xml:space="preserve">der verlorene sohn kehrt zurück... </w:t>
      </w:r>
    </w:p>
    <w:p>
      <w:pPr>
        <w:ind w:left="3600" w:hanging="3600"/>
      </w:pPr>
      <w:r>
        <w:rPr>
          <w:i/>
        </w:rPr>
        <w:t>13:15</w:t>
      </w:r>
      <w:r>
        <w:t xml:space="preserve"> Emil Paiker:</w:t>
        <w:tab/>
        <w:t xml:space="preserve">Hahah </w:t>
      </w:r>
    </w:p>
    <w:p>
      <w:pPr>
        <w:ind w:left="3600" w:hanging="3600"/>
      </w:pPr>
      <w:r>
        <w:rPr>
          <w:i/>
        </w:rPr>
        <w:t>13:16</w:t>
      </w:r>
      <w:r>
        <w:t xml:space="preserve"> Patrick Kerschbaumer:</w:t>
        <w:tab/>
        <w:t xml:space="preserve">Hallo </w:t>
      </w:r>
    </w:p>
    <w:p>
      <w:pPr>
        <w:ind w:left="3600" w:hanging="3600"/>
      </w:pPr>
      <w:r>
        <w:rPr>
          <w:i/>
        </w:rPr>
        <w:t>13:16</w:t>
      </w:r>
      <w:r>
        <w:t xml:space="preserve"> Emil Paiker:</w:t>
        <w:tab/>
        <w:t xml:space="preserve">'Meine' erste Passage bitch hat sich gestern mit Alex Nummer eingespeichert. Hahaha fail </w:t>
      </w:r>
    </w:p>
    <w:p>
      <w:pPr>
        <w:ind w:left="3600" w:hanging="3600"/>
      </w:pPr>
      <w:r>
        <w:rPr>
          <w:i/>
        </w:rPr>
        <w:t>13:20</w:t>
      </w:r>
      <w:r>
        <w:t xml:space="preserve"> Thomas Sundström:</w:t>
        <w:tab/>
        <w:t xml:space="preserve">:D </w:t>
      </w:r>
    </w:p>
    <w:p>
      <w:pPr>
        <w:ind w:left="3600" w:hanging="3600"/>
      </w:pPr>
      <w:r>
        <w:rPr>
          <w:i/>
        </w:rPr>
        <w:t>13:27</w:t>
      </w:r>
      <w:r>
        <w:t xml:space="preserve"> Emil Paiker:</w:t>
        <w:tab/>
        <w:t xml:space="preserve">Und ich hab cupcake Glasur in den Haaren :/ </w:t>
      </w:r>
    </w:p>
    <w:p>
      <w:pPr>
        <w:ind w:left="3600" w:hanging="3600"/>
      </w:pPr>
      <w:r>
        <w:rPr>
          <w:i/>
        </w:rPr>
        <w:t>13:34</w:t>
      </w:r>
      <w:r>
        <w:t xml:space="preserve"> Patrick Kerschbaumer:</w:t>
        <w:tab/>
        <w:t xml:space="preserve">Ich habe unidentifizierbare weiße flecken auf meinem Pullover:P </w:t>
      </w:r>
    </w:p>
    <w:p>
      <w:pPr>
        <w:ind w:left="3600" w:hanging="3600"/>
      </w:pPr>
      <w:r>
        <w:rPr>
          <w:i/>
        </w:rPr>
        <w:t>13:43</w:t>
      </w:r>
      <w:r>
        <w:t xml:space="preserve"> Thomas Sundström:</w:t>
        <w:tab/>
        <w:t xml:space="preserve">hat irgendwer noch ahnung was gestern alles passiert ist? haha </w:t>
      </w:r>
    </w:p>
    <w:p>
      <w:pPr>
        <w:ind w:left="3600" w:hanging="3600"/>
      </w:pPr>
      <w:r>
        <w:rPr>
          <w:i/>
        </w:rPr>
        <w:t>13:46</w:t>
      </w:r>
      <w:r>
        <w:t xml:space="preserve"> Emil Paiker:</w:t>
        <w:tab/>
        <w:t xml:space="preserve">2013-11-24-PHOTO-00000545.jpg &lt;‎attached&gt; </w:t>
      </w:r>
    </w:p>
    <w:p>
      <w:pPr>
        <w:ind w:left="3600" w:hanging="3600"/>
      </w:pPr>
      <w:r>
        <w:rPr>
          <w:i/>
        </w:rPr>
        <w:t>14:02</w:t>
      </w:r>
      <w:r>
        <w:t xml:space="preserve"> Alexander Würz:</w:t>
        <w:tab/>
        <w:t xml:space="preserve">Vernichtuuuuuung </w:t>
      </w:r>
    </w:p>
    <w:p>
      <w:pPr>
        <w:ind w:left="3600" w:hanging="3600"/>
      </w:pPr>
      <w:r>
        <w:rPr>
          <w:i/>
        </w:rPr>
        <w:t>14:02</w:t>
      </w:r>
      <w:r>
        <w:t xml:space="preserve"> Alexander Würz:</w:t>
        <w:tab/>
        <w:t xml:space="preserve">Bin ärger fett noch immer </w:t>
      </w:r>
    </w:p>
    <w:p>
      <w:pPr>
        <w:ind w:left="3600" w:hanging="3600"/>
      </w:pPr>
      <w:r>
        <w:rPr>
          <w:i/>
        </w:rPr>
        <w:t>14:02</w:t>
      </w:r>
      <w:r>
        <w:t xml:space="preserve"> Benni Gröhs:</w:t>
        <w:tab/>
        <w:t xml:space="preserve">Ich hab auch Maroni in meiner Unterhose gefunden... </w:t>
      </w:r>
    </w:p>
    <w:p>
      <w:pPr>
        <w:ind w:left="3600" w:hanging="3600"/>
      </w:pPr>
      <w:r>
        <w:rPr>
          <w:i/>
        </w:rPr>
        <w:t>14:03</w:t>
      </w:r>
      <w:r>
        <w:t xml:space="preserve"> Benni Gröhs:</w:t>
        <w:tab/>
        <w:t xml:space="preserve">Tschuldige Patrick! </w:t>
      </w:r>
    </w:p>
    <w:p>
      <w:pPr>
        <w:ind w:left="3600" w:hanging="3600"/>
      </w:pPr>
      <w:r>
        <w:rPr>
          <w:i/>
        </w:rPr>
        <w:t>14:03</w:t>
      </w:r>
      <w:r>
        <w:t xml:space="preserve"> Thomas Sundström:</w:t>
        <w:tab/>
        <w:t xml:space="preserve">so geil </w:t>
      </w:r>
    </w:p>
    <w:p>
      <w:pPr>
        <w:ind w:left="3600" w:hanging="3600"/>
      </w:pPr>
      <w:r>
        <w:rPr>
          <w:i/>
        </w:rPr>
        <w:t>14:22</w:t>
      </w:r>
      <w:r>
        <w:t xml:space="preserve"> Emil Paiker:</w:t>
        <w:tab/>
        <w:t xml:space="preserve">2013-11-24-PHOTO-00000551.jpg &lt;‎attached&gt; </w:t>
      </w:r>
    </w:p>
    <w:p>
      <w:pPr>
        <w:ind w:left="3600" w:hanging="3600"/>
      </w:pPr>
      <w:r>
        <w:rPr>
          <w:i/>
        </w:rPr>
        <w:t>15:01</w:t>
      </w:r>
      <w:r>
        <w:t xml:space="preserve"> Thomas Sundström:</w:t>
        <w:tab/>
        <w:t xml:space="preserve">is die anlage ok? </w:t>
      </w:r>
    </w:p>
    <w:p>
      <w:pPr>
        <w:jc w:val="center"/>
      </w:pPr>
      <w:r>
        <w:t>02.12.2013</w:t>
      </w:r>
    </w:p>
    <w:p>
      <w:pPr>
        <w:ind w:left="3600" w:hanging="3600"/>
      </w:pPr>
      <w:r>
        <w:rPr>
          <w:i/>
        </w:rPr>
        <w:t>16:05</w:t>
      </w:r>
      <w:r>
        <w:t xml:space="preserve"> ‎Alexander Würz was added </w:t>
      </w:r>
    </w:p>
    <w:p>
      <w:pPr>
        <w:ind w:left="3600" w:hanging="3600"/>
      </w:pPr>
      <w:r>
        <w:rPr>
          <w:i/>
        </w:rPr>
        <w:t>16:05</w:t>
      </w:r>
      <w:r>
        <w:t xml:space="preserve"> ‎Alexander Würz was added </w:t>
      </w:r>
    </w:p>
    <w:p>
      <w:pPr>
        <w:ind w:left="3600" w:hanging="3600"/>
      </w:pPr>
      <w:r>
        <w:rPr>
          <w:i/>
        </w:rPr>
        <w:t>16:05</w:t>
      </w:r>
      <w:r>
        <w:t xml:space="preserve"> ‎Patrick Kerschbaumer was added </w:t>
      </w:r>
    </w:p>
    <w:p>
      <w:pPr>
        <w:ind w:left="3600" w:hanging="3600"/>
      </w:pPr>
      <w:r>
        <w:rPr>
          <w:i/>
        </w:rPr>
        <w:t>16:05</w:t>
      </w:r>
      <w:r>
        <w:t xml:space="preserve"> ‎Benedikt Gruber was added </w:t>
      </w:r>
    </w:p>
    <w:p>
      <w:pPr>
        <w:jc w:val="center"/>
      </w:pPr>
      <w:r>
        <w:t>05.12.2013</w:t>
      </w:r>
    </w:p>
    <w:p>
      <w:pPr>
        <w:ind w:left="3600" w:hanging="3600"/>
      </w:pPr>
      <w:r>
        <w:rPr>
          <w:i/>
        </w:rPr>
        <w:t>01:11</w:t>
      </w:r>
      <w:r>
        <w:t xml:space="preserve"> Benni Gröhs:</w:t>
        <w:tab/>
        <w:t xml:space="preserve">Heute Gästeliateb PassageK? </w:t>
      </w:r>
    </w:p>
    <w:p>
      <w:pPr>
        <w:ind w:left="3600" w:hanging="3600"/>
      </w:pPr>
      <w:r>
        <w:rPr>
          <w:i/>
        </w:rPr>
        <w:t>01:11</w:t>
      </w:r>
      <w:r>
        <w:t xml:space="preserve"> Benni Gröhs:</w:t>
        <w:tab/>
        <w:t xml:space="preserve">Wer kommt? </w:t>
      </w:r>
    </w:p>
    <w:p>
      <w:pPr>
        <w:ind w:left="3600" w:hanging="3600"/>
      </w:pPr>
      <w:r>
        <w:rPr>
          <w:i/>
        </w:rPr>
        <w:t>01:16</w:t>
      </w:r>
      <w:r>
        <w:t xml:space="preserve"> Alexander Würz:</w:t>
        <w:tab/>
        <w:t xml:space="preserve">Am weg </w:t>
      </w:r>
    </w:p>
    <w:p>
      <w:pPr>
        <w:ind w:left="3600" w:hanging="3600"/>
      </w:pPr>
      <w:r>
        <w:rPr>
          <w:i/>
        </w:rPr>
        <w:t>06:23</w:t>
      </w:r>
      <w:r>
        <w:t xml:space="preserve"> Thomas Sundström:</w:t>
        <w:tab/>
        <w:t xml:space="preserve">du??? </w:t>
      </w:r>
    </w:p>
    <w:p>
      <w:pPr>
        <w:ind w:left="3600" w:hanging="3600"/>
      </w:pPr>
      <w:r>
        <w:rPr>
          <w:i/>
        </w:rPr>
        <w:t>14:50</w:t>
      </w:r>
      <w:r>
        <w:t xml:space="preserve"> Benni Gröhs:</w:t>
        <w:tab/>
        <w:t xml:space="preserve">Wollen wir für Sonndoch ein Kickerl organisieren? </w:t>
      </w:r>
    </w:p>
    <w:p>
      <w:pPr>
        <w:ind w:left="3600" w:hanging="3600"/>
      </w:pPr>
      <w:r>
        <w:rPr>
          <w:i/>
        </w:rPr>
        <w:t>14:50</w:t>
      </w:r>
      <w:r>
        <w:t xml:space="preserve"> Emil Paiker:</w:t>
        <w:tab/>
        <w:t xml:space="preserve">Ja </w:t>
      </w:r>
    </w:p>
    <w:p>
      <w:pPr>
        <w:ind w:left="3600" w:hanging="3600"/>
      </w:pPr>
      <w:r>
        <w:rPr>
          <w:i/>
        </w:rPr>
        <w:t>14:51</w:t>
      </w:r>
      <w:r>
        <w:t xml:space="preserve"> Benni Gröhs:</w:t>
        <w:tab/>
        <w:t xml:space="preserve">Es müssten halt mind. 8 Jas sein für Westsidesoccer </w:t>
      </w:r>
    </w:p>
    <w:p>
      <w:pPr>
        <w:ind w:left="3600" w:hanging="3600"/>
      </w:pPr>
      <w:r>
        <w:rPr>
          <w:i/>
        </w:rPr>
        <w:t>14:53</w:t>
      </w:r>
      <w:r>
        <w:t xml:space="preserve"> Thomas Sundström:</w:t>
        <w:tab/>
        <w:t xml:space="preserve">ich fix </w:t>
      </w:r>
    </w:p>
    <w:p>
      <w:pPr>
        <w:ind w:left="3600" w:hanging="3600"/>
      </w:pPr>
      <w:r>
        <w:rPr>
          <w:i/>
        </w:rPr>
        <w:t>14:53</w:t>
      </w:r>
      <w:r>
        <w:t xml:space="preserve"> Emil Paiker:</w:t>
        <w:tab/>
        <w:t xml:space="preserve">Ich fix </w:t>
      </w:r>
    </w:p>
    <w:p>
      <w:pPr>
        <w:ind w:left="3600" w:hanging="3600"/>
      </w:pPr>
      <w:r>
        <w:rPr>
          <w:i/>
        </w:rPr>
        <w:t>14:54</w:t>
      </w:r>
      <w:r>
        <w:t xml:space="preserve"> Benni Gröhs:</w:t>
        <w:tab/>
        <w:t xml:space="preserve">Louis und ich auch..dh mind. noch 4! </w:t>
      </w:r>
    </w:p>
    <w:p>
      <w:pPr>
        <w:ind w:left="3600" w:hanging="3600"/>
      </w:pPr>
      <w:r>
        <w:rPr>
          <w:i/>
        </w:rPr>
        <w:t>14:54</w:t>
      </w:r>
      <w:r>
        <w:t xml:space="preserve"> Alexander Würz:</w:t>
        <w:tab/>
        <w:t xml:space="preserve">Ist das jndoo4 </w:t>
      </w:r>
    </w:p>
    <w:p>
      <w:pPr>
        <w:ind w:left="3600" w:hanging="3600"/>
      </w:pPr>
      <w:r>
        <w:rPr>
          <w:i/>
        </w:rPr>
        <w:t>14:54</w:t>
      </w:r>
      <w:r>
        <w:t xml:space="preserve"> Alexander Würz:</w:t>
        <w:tab/>
        <w:t xml:space="preserve">Indoor </w:t>
      </w:r>
    </w:p>
    <w:p>
      <w:pPr>
        <w:ind w:left="3600" w:hanging="3600"/>
      </w:pPr>
      <w:r>
        <w:rPr>
          <w:i/>
        </w:rPr>
        <w:t>14:54</w:t>
      </w:r>
      <w:r>
        <w:t xml:space="preserve"> Alexander Würz:</w:t>
        <w:tab/>
        <w:t xml:space="preserve">Schon oder? </w:t>
      </w:r>
    </w:p>
    <w:p>
      <w:pPr>
        <w:ind w:left="3600" w:hanging="3600"/>
      </w:pPr>
      <w:r>
        <w:rPr>
          <w:i/>
        </w:rPr>
        <w:t>14:54</w:t>
      </w:r>
      <w:r>
        <w:t xml:space="preserve"> Thomas Sundström:</w:t>
        <w:tab/>
        <w:t xml:space="preserve">ja spasy </w:t>
      </w:r>
    </w:p>
    <w:p>
      <w:pPr>
        <w:ind w:left="3600" w:hanging="3600"/>
      </w:pPr>
      <w:r>
        <w:rPr>
          <w:i/>
        </w:rPr>
        <w:t>14:55</w:t>
      </w:r>
      <w:r>
        <w:t xml:space="preserve"> Thomas Sundström:</w:t>
        <w:tab/>
        <w:t xml:space="preserve">ja fixxx </w:t>
      </w:r>
    </w:p>
    <w:p>
      <w:pPr>
        <w:ind w:left="3600" w:hanging="3600"/>
      </w:pPr>
      <w:r>
        <w:rPr>
          <w:i/>
        </w:rPr>
        <w:t>14:55</w:t>
      </w:r>
      <w:r>
        <w:t xml:space="preserve"> Emil Paiker:</w:t>
        <w:tab/>
        <w:t xml:space="preserve">Soll ich jo Benedikt fragen? </w:t>
      </w:r>
    </w:p>
    <w:p>
      <w:pPr>
        <w:ind w:left="3600" w:hanging="3600"/>
      </w:pPr>
      <w:r>
        <w:rPr>
          <w:i/>
        </w:rPr>
        <w:t>14:56</w:t>
      </w:r>
      <w:r>
        <w:t xml:space="preserve"> Thomas Sundström:</w:t>
        <w:tab/>
        <w:t xml:space="preserve">jap und ich maxi </w:t>
      </w:r>
    </w:p>
    <w:p>
      <w:pPr>
        <w:ind w:left="3600" w:hanging="3600"/>
      </w:pPr>
      <w:r>
        <w:rPr>
          <w:i/>
        </w:rPr>
        <w:t>14:56</w:t>
      </w:r>
      <w:r>
        <w:t xml:space="preserve"> Emil Paiker:</w:t>
        <w:tab/>
        <w:t xml:space="preserve">Ok </w:t>
      </w:r>
    </w:p>
    <w:p>
      <w:pPr>
        <w:ind w:left="3600" w:hanging="3600"/>
      </w:pPr>
      <w:r>
        <w:rPr>
          <w:i/>
        </w:rPr>
        <w:t>14:56</w:t>
      </w:r>
      <w:r>
        <w:t xml:space="preserve"> Alexander Würz:</w:t>
        <w:tab/>
        <w:t xml:space="preserve">Ich bin dabei </w:t>
      </w:r>
    </w:p>
    <w:p>
      <w:pPr>
        <w:ind w:left="3600" w:hanging="3600"/>
      </w:pPr>
      <w:r>
        <w:rPr>
          <w:i/>
        </w:rPr>
        <w:t>14:56</w:t>
      </w:r>
      <w:r>
        <w:t xml:space="preserve"> Alexander Würz:</w:t>
        <w:tab/>
        <w:t xml:space="preserve">Außer ich werd krank </w:t>
      </w:r>
    </w:p>
    <w:p>
      <w:pPr>
        <w:ind w:left="3600" w:hanging="3600"/>
      </w:pPr>
      <w:r>
        <w:rPr>
          <w:i/>
        </w:rPr>
        <w:t>14:56</w:t>
      </w:r>
      <w:r>
        <w:t xml:space="preserve"> Alexander Würz:</w:t>
        <w:tab/>
        <w:t xml:space="preserve">Oder son shit </w:t>
      </w:r>
    </w:p>
    <w:p>
      <w:pPr>
        <w:ind w:left="3600" w:hanging="3600"/>
      </w:pPr>
      <w:r>
        <w:rPr>
          <w:i/>
        </w:rPr>
        <w:t>14:56</w:t>
      </w:r>
      <w:r>
        <w:t xml:space="preserve"> Thomas Sundström:</w:t>
        <w:tab/>
        <w:t xml:space="preserve">westside ist zu 8 aber zu groß da wär ich eher für soccer dome... </w:t>
      </w:r>
    </w:p>
    <w:p>
      <w:pPr>
        <w:ind w:left="3600" w:hanging="3600"/>
      </w:pPr>
      <w:r>
        <w:rPr>
          <w:i/>
        </w:rPr>
        <w:t>14:57</w:t>
      </w:r>
      <w:r>
        <w:t xml:space="preserve"> Emil Paiker:</w:t>
        <w:tab/>
        <w:t xml:space="preserve">Schotten? </w:t>
      </w:r>
    </w:p>
    <w:p>
      <w:pPr>
        <w:ind w:left="3600" w:hanging="3600"/>
      </w:pPr>
      <w:r>
        <w:rPr>
          <w:i/>
        </w:rPr>
        <w:t>14:57</w:t>
      </w:r>
      <w:r>
        <w:t xml:space="preserve"> Emil Paiker:</w:t>
        <w:tab/>
        <w:t xml:space="preserve">Gh </w:t>
      </w:r>
    </w:p>
    <w:p>
      <w:pPr>
        <w:ind w:left="3600" w:hanging="3600"/>
      </w:pPr>
      <w:r>
        <w:rPr>
          <w:i/>
        </w:rPr>
        <w:t>14:58</w:t>
      </w:r>
      <w:r>
        <w:t xml:space="preserve"> Benni Gröhs:</w:t>
        <w:tab/>
        <w:t xml:space="preserve">Passt ich kenn mich nicht so gut aus! Dann bitte reservier dort wos besser passt! </w:t>
      </w:r>
    </w:p>
    <w:p>
      <w:pPr>
        <w:ind w:left="3600" w:hanging="3600"/>
      </w:pPr>
      <w:r>
        <w:rPr>
          <w:i/>
        </w:rPr>
        <w:t>15:29</w:t>
      </w:r>
      <w:r>
        <w:t xml:space="preserve"> Maximilian Margreiter:</w:t>
        <w:tab/>
        <w:t xml:space="preserve">Ich bin auch fabric </w:t>
      </w:r>
    </w:p>
    <w:p>
      <w:pPr>
        <w:ind w:left="3600" w:hanging="3600"/>
      </w:pPr>
      <w:r>
        <w:rPr>
          <w:i/>
        </w:rPr>
        <w:t>15:30</w:t>
      </w:r>
      <w:r>
        <w:t xml:space="preserve"> Maximilian Margreiter:</w:t>
        <w:tab/>
        <w:t xml:space="preserve">Mein Handy schreibt lustige Dinge meine dabei </w:t>
      </w:r>
    </w:p>
    <w:p>
      <w:pPr>
        <w:ind w:left="3600" w:hanging="3600"/>
      </w:pPr>
      <w:r>
        <w:rPr>
          <w:i/>
        </w:rPr>
        <w:t>15:56</w:t>
      </w:r>
      <w:r>
        <w:t xml:space="preserve"> Benedikt Gruber:</w:t>
        <w:tab/>
        <w:t xml:space="preserve">Wann würde es ca. losgehen? </w:t>
      </w:r>
    </w:p>
    <w:p>
      <w:pPr>
        <w:ind w:left="3600" w:hanging="3600"/>
      </w:pPr>
      <w:r>
        <w:rPr>
          <w:i/>
        </w:rPr>
        <w:t>19:40</w:t>
      </w:r>
      <w:r>
        <w:t xml:space="preserve"> Thomas Sundström:</w:t>
        <w:tab/>
        <w:t xml:space="preserve">4-6 müsste aber jez reservieren </w:t>
      </w:r>
    </w:p>
    <w:p>
      <w:pPr>
        <w:ind w:left="3600" w:hanging="3600"/>
      </w:pPr>
      <w:r>
        <w:rPr>
          <w:i/>
        </w:rPr>
        <w:t>19:40</w:t>
      </w:r>
      <w:r>
        <w:t xml:space="preserve"> Maximilian Margreiter:</w:t>
        <w:tab/>
        <w:t xml:space="preserve">Ja in Ordnung </w:t>
      </w:r>
    </w:p>
    <w:p>
      <w:pPr>
        <w:ind w:left="3600" w:hanging="3600"/>
      </w:pPr>
      <w:r>
        <w:rPr>
          <w:i/>
        </w:rPr>
        <w:t>19:40</w:t>
      </w:r>
      <w:r>
        <w:t xml:space="preserve"> Benni Gröhs:</w:t>
        <w:tab/>
        <w:t xml:space="preserve">Passt Reservierung! </w:t>
      </w:r>
    </w:p>
    <w:p>
      <w:pPr>
        <w:ind w:left="3600" w:hanging="3600"/>
      </w:pPr>
      <w:r>
        <w:rPr>
          <w:i/>
        </w:rPr>
        <w:t>19:42</w:t>
      </w:r>
      <w:r>
        <w:t xml:space="preserve"> Emil Paiker:</w:t>
        <w:tab/>
        <w:t xml:space="preserve">Iz gut </w:t>
      </w:r>
    </w:p>
    <w:p>
      <w:pPr>
        <w:ind w:left="3600" w:hanging="3600"/>
      </w:pPr>
      <w:r>
        <w:rPr>
          <w:i/>
        </w:rPr>
        <w:t>19:43</w:t>
      </w:r>
      <w:r>
        <w:t xml:space="preserve"> Thomas Sundström:</w:t>
        <w:tab/>
        <w:t xml:space="preserve">das kostet halt 120 euro insgesamt... </w:t>
      </w:r>
    </w:p>
    <w:p>
      <w:pPr>
        <w:ind w:left="3600" w:hanging="3600"/>
      </w:pPr>
      <w:r>
        <w:rPr>
          <w:i/>
        </w:rPr>
        <w:t>19:43</w:t>
      </w:r>
      <w:r>
        <w:t xml:space="preserve"> Emil Paiker:</w:t>
        <w:tab/>
        <w:t xml:space="preserve">Gh? </w:t>
      </w:r>
    </w:p>
    <w:p>
      <w:pPr>
        <w:ind w:left="3600" w:hanging="3600"/>
      </w:pPr>
      <w:r>
        <w:rPr>
          <w:i/>
        </w:rPr>
        <w:t>19:43</w:t>
      </w:r>
      <w:r>
        <w:t xml:space="preserve"> Emil Paiker:</w:t>
        <w:tab/>
        <w:t xml:space="preserve">Too much </w:t>
      </w:r>
    </w:p>
    <w:p>
      <w:pPr>
        <w:ind w:left="3600" w:hanging="3600"/>
      </w:pPr>
      <w:r>
        <w:rPr>
          <w:i/>
        </w:rPr>
        <w:t>19:44</w:t>
      </w:r>
      <w:r>
        <w:t xml:space="preserve"> Maximilian Margreiter:</w:t>
        <w:tab/>
        <w:t xml:space="preserve">A bisserl viel für 2 h </w:t>
      </w:r>
    </w:p>
    <w:p>
      <w:pPr>
        <w:ind w:left="3600" w:hanging="3600"/>
      </w:pPr>
      <w:r>
        <w:rPr>
          <w:i/>
        </w:rPr>
        <w:t>20:04</w:t>
      </w:r>
      <w:r>
        <w:t xml:space="preserve"> Thomas Sundström:</w:t>
        <w:tab/>
        <w:t xml:space="preserve">billiger wirds net </w:t>
      </w:r>
    </w:p>
    <w:p>
      <w:pPr>
        <w:ind w:left="3600" w:hanging="3600"/>
      </w:pPr>
      <w:r>
        <w:rPr>
          <w:i/>
        </w:rPr>
        <w:t>21:08</w:t>
      </w:r>
      <w:r>
        <w:t xml:space="preserve"> Thomas Sundström:</w:t>
        <w:tab/>
        <w:t xml:space="preserve">das sind 15 für jeden es gibt das nicht billiger in wien... </w:t>
      </w:r>
    </w:p>
    <w:p>
      <w:pPr>
        <w:ind w:left="3600" w:hanging="3600"/>
      </w:pPr>
      <w:r>
        <w:rPr>
          <w:i/>
        </w:rPr>
        <w:t>21:08</w:t>
      </w:r>
      <w:r>
        <w:t xml:space="preserve"> Thomas Sundström:</w:t>
        <w:tab/>
        <w:t xml:space="preserve">wie ihr wollt aber heute noch zu oder absagen </w:t>
      </w:r>
    </w:p>
    <w:p>
      <w:pPr>
        <w:ind w:left="3600" w:hanging="3600"/>
      </w:pPr>
      <w:r>
        <w:rPr>
          <w:i/>
        </w:rPr>
        <w:t>21:52</w:t>
      </w:r>
      <w:r>
        <w:t xml:space="preserve"> Emil Paiker:</w:t>
        <w:tab/>
        <w:t xml:space="preserve">Ja von mir aus wenn wir wirklich 8 sind... </w:t>
      </w:r>
    </w:p>
    <w:p>
      <w:pPr>
        <w:ind w:left="3600" w:hanging="3600"/>
      </w:pPr>
      <w:r>
        <w:rPr>
          <w:i/>
        </w:rPr>
        <w:t>21:58</w:t>
      </w:r>
      <w:r>
        <w:t xml:space="preserve"> Benni Gröhs:</w:t>
        <w:tab/>
        <w:t xml:space="preserve">Jo </w:t>
      </w:r>
    </w:p>
    <w:p>
      <w:pPr>
        <w:ind w:left="3600" w:hanging="3600"/>
      </w:pPr>
      <w:r>
        <w:rPr>
          <w:i/>
        </w:rPr>
        <w:t>21:59</w:t>
      </w:r>
      <w:r>
        <w:t xml:space="preserve"> Thomas Sundström:</w:t>
        <w:tab/>
        <w:t xml:space="preserve">ich will alle </w:t>
      </w:r>
    </w:p>
    <w:p>
      <w:pPr>
        <w:ind w:left="3600" w:hanging="3600"/>
      </w:pPr>
      <w:r>
        <w:rPr>
          <w:i/>
        </w:rPr>
        <w:t>22:20</w:t>
      </w:r>
      <w:r>
        <w:t xml:space="preserve"> Alexander Würz:</w:t>
        <w:tab/>
        <w:t xml:space="preserve">Wenn mich keiner verletzt bin ich dabei </w:t>
      </w:r>
    </w:p>
    <w:p>
      <w:pPr>
        <w:ind w:left="3600" w:hanging="3600"/>
      </w:pPr>
      <w:r>
        <w:rPr>
          <w:i/>
        </w:rPr>
        <w:t>22:21</w:t>
      </w:r>
      <w:r>
        <w:t xml:space="preserve"> Alexander Würz:</w:t>
        <w:tab/>
        <w:t xml:space="preserve">Und wenns net mwhr als 15 kostet </w:t>
      </w:r>
    </w:p>
    <w:p>
      <w:pPr>
        <w:ind w:left="3600" w:hanging="3600"/>
      </w:pPr>
      <w:r>
        <w:rPr>
          <w:i/>
        </w:rPr>
        <w:t>22:22</w:t>
      </w:r>
      <w:r>
        <w:t xml:space="preserve"> Alexander Würz:</w:t>
        <w:tab/>
        <w:t xml:space="preserve">Und wann? </w:t>
      </w:r>
    </w:p>
    <w:p>
      <w:pPr>
        <w:ind w:left="3600" w:hanging="3600"/>
      </w:pPr>
      <w:r>
        <w:rPr>
          <w:i/>
        </w:rPr>
        <w:t>23:02</w:t>
      </w:r>
      <w:r>
        <w:t xml:space="preserve"> Thomas Sundström:</w:t>
        <w:tab/>
        <w:t xml:space="preserve">schau mal weiter oben 4-6 </w:t>
      </w:r>
    </w:p>
    <w:p>
      <w:pPr>
        <w:ind w:left="3600" w:hanging="3600"/>
      </w:pPr>
      <w:r>
        <w:rPr>
          <w:i/>
        </w:rPr>
        <w:t>23:03</w:t>
      </w:r>
      <w:r>
        <w:t xml:space="preserve"> Alexander Würz:</w:t>
        <w:tab/>
        <w:t xml:space="preserve">Shit </w:t>
      </w:r>
    </w:p>
    <w:p>
      <w:pPr>
        <w:ind w:left="3600" w:hanging="3600"/>
      </w:pPr>
      <w:r>
        <w:rPr>
          <w:i/>
        </w:rPr>
        <w:t>23:03</w:t>
      </w:r>
      <w:r>
        <w:t xml:space="preserve"> Alexander Würz:</w:t>
        <w:tab/>
        <w:t xml:space="preserve">Wo is der westside? </w:t>
      </w:r>
    </w:p>
    <w:p>
      <w:pPr>
        <w:ind w:left="3600" w:hanging="3600"/>
      </w:pPr>
      <w:r>
        <w:rPr>
          <w:i/>
        </w:rPr>
        <w:t>23:03</w:t>
      </w:r>
      <w:r>
        <w:t xml:space="preserve"> Alexander Würz:</w:t>
        <w:tab/>
        <w:t xml:space="preserve">Hab von 13-15 training </w:t>
      </w:r>
    </w:p>
    <w:p>
      <w:pPr>
        <w:ind w:left="3600" w:hanging="3600"/>
      </w:pPr>
      <w:r>
        <w:rPr>
          <w:i/>
        </w:rPr>
        <w:t>23:03</w:t>
      </w:r>
      <w:r>
        <w:t xml:space="preserve"> Thomas Sundström:</w:t>
        <w:tab/>
        <w:t xml:space="preserve">soccer dome!!!!!! </w:t>
      </w:r>
    </w:p>
    <w:p>
      <w:pPr>
        <w:ind w:left="3600" w:hanging="3600"/>
      </w:pPr>
      <w:r>
        <w:rPr>
          <w:i/>
        </w:rPr>
        <w:t>23:03</w:t>
      </w:r>
      <w:r>
        <w:t xml:space="preserve"> Alexander Würz:</w:t>
        <w:tab/>
        <w:t xml:space="preserve">Wos das? </w:t>
      </w:r>
    </w:p>
    <w:p>
      <w:pPr>
        <w:ind w:left="3600" w:hanging="3600"/>
      </w:pPr>
      <w:r>
        <w:rPr>
          <w:i/>
        </w:rPr>
        <w:t>23:03</w:t>
      </w:r>
      <w:r>
        <w:t xml:space="preserve"> Thomas Sundström:</w:t>
        <w:tab/>
        <w:t xml:space="preserve">ja dann kannst du ja um 4 </w:t>
      </w:r>
    </w:p>
    <w:p>
      <w:pPr>
        <w:ind w:left="3600" w:hanging="3600"/>
      </w:pPr>
      <w:r>
        <w:rPr>
          <w:i/>
        </w:rPr>
        <w:t>23:04</w:t>
      </w:r>
      <w:r>
        <w:t xml:space="preserve"> Alexander Würz:</w:t>
        <w:tab/>
        <w:t xml:space="preserve">Ja werd bissi k.o sein ;) </w:t>
      </w:r>
    </w:p>
    <w:p>
      <w:pPr>
        <w:ind w:left="3600" w:hanging="3600"/>
      </w:pPr>
      <w:r>
        <w:rPr>
          <w:i/>
        </w:rPr>
        <w:t>23:04</w:t>
      </w:r>
      <w:r>
        <w:t xml:space="preserve"> Alexander Würz:</w:t>
        <w:tab/>
        <w:t xml:space="preserve">Ich bin dann joker </w:t>
      </w:r>
    </w:p>
    <w:p>
      <w:pPr>
        <w:ind w:left="3600" w:hanging="3600"/>
      </w:pPr>
      <w:r>
        <w:rPr>
          <w:i/>
        </w:rPr>
        <w:t>23:04</w:t>
      </w:r>
      <w:r>
        <w:t xml:space="preserve"> Alexander Würz:</w:t>
        <w:tab/>
        <w:t xml:space="preserve">Super joker ;) </w:t>
      </w:r>
    </w:p>
    <w:p>
      <w:pPr>
        <w:ind w:left="3600" w:hanging="3600"/>
      </w:pPr>
      <w:r>
        <w:rPr>
          <w:i/>
        </w:rPr>
        <w:t>23:04</w:t>
      </w:r>
      <w:r>
        <w:t xml:space="preserve"> Alexander Würz:</w:t>
        <w:tab/>
        <w:t xml:space="preserve">Ab ca 5 </w:t>
      </w:r>
    </w:p>
    <w:p>
      <w:pPr>
        <w:ind w:left="3600" w:hanging="3600"/>
      </w:pPr>
      <w:r>
        <w:rPr>
          <w:i/>
        </w:rPr>
        <w:t>23:05</w:t>
      </w:r>
      <w:r>
        <w:t xml:space="preserve"> Benni Gröhs:</w:t>
        <w:tab/>
        <w:t xml:space="preserve">Das geht nicht. Wir brauchen 8 Spieler um 4, die auch spielen und zahlen. </w:t>
      </w:r>
    </w:p>
    <w:p>
      <w:pPr>
        <w:ind w:left="3600" w:hanging="3600"/>
      </w:pPr>
      <w:r>
        <w:rPr>
          <w:i/>
        </w:rPr>
        <w:t>23:06</w:t>
      </w:r>
      <w:r>
        <w:t xml:space="preserve"> Thomas Sundström:</w:t>
        <w:tab/>
        <w:t xml:space="preserve">genau. würzi entscheide </w:t>
      </w:r>
    </w:p>
    <w:p>
      <w:pPr>
        <w:ind w:left="3600" w:hanging="3600"/>
      </w:pPr>
      <w:r>
        <w:rPr>
          <w:i/>
        </w:rPr>
        <w:t>23:06</w:t>
      </w:r>
      <w:r>
        <w:t xml:space="preserve"> Alexander Würz:</w:t>
        <w:tab/>
        <w:t xml:space="preserve">Dann nicht. </w:t>
      </w:r>
    </w:p>
    <w:p>
      <w:pPr>
        <w:ind w:left="3600" w:hanging="3600"/>
      </w:pPr>
      <w:r>
        <w:rPr>
          <w:i/>
        </w:rPr>
        <w:t>23:08</w:t>
      </w:r>
      <w:r>
        <w:t xml:space="preserve"> Thomas Sundström:</w:t>
        <w:tab/>
        <w:t xml:space="preserve">gut wen haben wir...benni emil maxi louis benedikt ich...brauchen also noch 2 </w:t>
      </w:r>
    </w:p>
    <w:p>
      <w:pPr>
        <w:ind w:left="3600" w:hanging="3600"/>
      </w:pPr>
      <w:r>
        <w:rPr>
          <w:i/>
        </w:rPr>
        <w:t>23:08</w:t>
      </w:r>
      <w:r>
        <w:t xml:space="preserve"> Thomas Sundström:</w:t>
        <w:tab/>
        <w:t xml:space="preserve">jo? </w:t>
      </w:r>
    </w:p>
    <w:p>
      <w:pPr>
        <w:ind w:left="3600" w:hanging="3600"/>
      </w:pPr>
      <w:r>
        <w:rPr>
          <w:i/>
        </w:rPr>
        <w:t>23:08</w:t>
      </w:r>
      <w:r>
        <w:t xml:space="preserve"> Thomas Sundström:</w:t>
        <w:tab/>
        <w:t xml:space="preserve">pat? </w:t>
      </w:r>
    </w:p>
    <w:p>
      <w:pPr>
        <w:ind w:left="3600" w:hanging="3600"/>
      </w:pPr>
      <w:r>
        <w:rPr>
          <w:i/>
        </w:rPr>
        <w:t>23:08</w:t>
      </w:r>
      <w:r>
        <w:t xml:space="preserve"> Thomas Sundström:</w:t>
        <w:tab/>
        <w:t xml:space="preserve">julian? </w:t>
      </w:r>
    </w:p>
    <w:p>
      <w:pPr>
        <w:ind w:left="3600" w:hanging="3600"/>
      </w:pPr>
      <w:r>
        <w:rPr>
          <w:i/>
        </w:rPr>
        <w:t>23:08</w:t>
      </w:r>
      <w:r>
        <w:t xml:space="preserve"> Benni Gröhs:</w:t>
        <w:tab/>
        <w:t xml:space="preserve">Jo? </w:t>
      </w:r>
    </w:p>
    <w:p>
      <w:pPr>
        <w:ind w:left="3600" w:hanging="3600"/>
      </w:pPr>
      <w:r>
        <w:rPr>
          <w:i/>
        </w:rPr>
        <w:t>23:09</w:t>
      </w:r>
      <w:r>
        <w:t xml:space="preserve"> Benni Gröhs:</w:t>
        <w:tab/>
        <w:t xml:space="preserve">Konsti? </w:t>
      </w:r>
    </w:p>
    <w:p>
      <w:pPr>
        <w:ind w:left="3600" w:hanging="3600"/>
      </w:pPr>
      <w:r>
        <w:rPr>
          <w:i/>
        </w:rPr>
        <w:t>23:09</w:t>
      </w:r>
      <w:r>
        <w:t xml:space="preserve"> Thomas Sundström:</w:t>
        <w:tab/>
        <w:t xml:space="preserve">baumi? </w:t>
      </w:r>
    </w:p>
    <w:p>
      <w:pPr>
        <w:ind w:left="3600" w:hanging="3600"/>
      </w:pPr>
      <w:r>
        <w:rPr>
          <w:i/>
        </w:rPr>
        <w:t>23:09</w:t>
      </w:r>
      <w:r>
        <w:t xml:space="preserve"> Thomas Sundström:</w:t>
        <w:tab/>
        <w:t xml:space="preserve">haha </w:t>
      </w:r>
    </w:p>
    <w:p>
      <w:pPr>
        <w:ind w:left="3600" w:hanging="3600"/>
      </w:pPr>
      <w:r>
        <w:rPr>
          <w:i/>
        </w:rPr>
        <w:t>23:10</w:t>
      </w:r>
      <w:r>
        <w:t xml:space="preserve"> Alexander Würz:</w:t>
        <w:tab/>
        <w:t xml:space="preserve">Verstehe nicht warum man nicht nachkommen kann aber gut </w:t>
      </w:r>
    </w:p>
    <w:p>
      <w:pPr>
        <w:ind w:left="3600" w:hanging="3600"/>
      </w:pPr>
      <w:r>
        <w:rPr>
          <w:i/>
        </w:rPr>
        <w:t>23:10</w:t>
      </w:r>
      <w:r>
        <w:t xml:space="preserve"> Thomas Sundström:</w:t>
        <w:tab/>
        <w:t xml:space="preserve">weil wir dann nicht ausgeglichen sind????? </w:t>
      </w:r>
    </w:p>
    <w:p>
      <w:pPr>
        <w:ind w:left="3600" w:hanging="3600"/>
      </w:pPr>
      <w:r>
        <w:rPr>
          <w:i/>
        </w:rPr>
        <w:t>23:11</w:t>
      </w:r>
      <w:r>
        <w:t xml:space="preserve"> Thomas Sundström:</w:t>
        <w:tab/>
        <w:t xml:space="preserve">und 8 das absolute minimum an leuten ist!! </w:t>
      </w:r>
    </w:p>
    <w:p>
      <w:pPr>
        <w:ind w:left="3600" w:hanging="3600"/>
      </w:pPr>
      <w:r>
        <w:rPr>
          <w:i/>
        </w:rPr>
        <w:t>23:14</w:t>
      </w:r>
      <w:r>
        <w:t xml:space="preserve"> Benni Gröhs:</w:t>
        <w:tab/>
        <w:t xml:space="preserve">Naja nachkommen geht halt mit Wechselspieler aber es müssen 8Spieler sein, die pünktlich da sind. </w:t>
      </w:r>
    </w:p>
    <w:p>
      <w:pPr>
        <w:ind w:left="3600" w:hanging="3600"/>
      </w:pPr>
      <w:r>
        <w:rPr>
          <w:i/>
        </w:rPr>
        <w:t>23:16</w:t>
      </w:r>
      <w:r>
        <w:t xml:space="preserve"> Alexander Würz:</w:t>
        <w:tab/>
        <w:t xml:space="preserve">Ich spiel einfach in derammschaft vom thommi, der wird eh nach 30min ausgeschlossen ;) dann is es ausgeglichen ;) </w:t>
      </w:r>
    </w:p>
    <w:p>
      <w:pPr>
        <w:ind w:left="3600" w:hanging="3600"/>
      </w:pPr>
      <w:r>
        <w:rPr>
          <w:i/>
        </w:rPr>
        <w:t>23:17</w:t>
      </w:r>
      <w:r>
        <w:t xml:space="preserve"> Benni Gröhs:</w:t>
        <w:tab/>
        <w:t xml:space="preserve">Passt! Komm halt schnell, sonst zahlst du umasunst:) </w:t>
      </w:r>
    </w:p>
    <w:p>
      <w:pPr>
        <w:ind w:left="3600" w:hanging="3600"/>
      </w:pPr>
      <w:r>
        <w:rPr>
          <w:i/>
        </w:rPr>
        <w:t>23:25</w:t>
      </w:r>
      <w:r>
        <w:t xml:space="preserve"> Thomas Sundström:</w:t>
        <w:tab/>
        <w:t xml:space="preserve">ich penn jez morgen dienst schauts dass ihr die leit zusammekriegt dann reservier ich...das macht jemand der nix zu tun hat... </w:t>
      </w:r>
    </w:p>
    <w:p>
      <w:pPr>
        <w:jc w:val="center"/>
      </w:pPr>
      <w:r>
        <w:t>06.12.2013</w:t>
      </w:r>
    </w:p>
    <w:p>
      <w:pPr>
        <w:ind w:left="3600" w:hanging="3600"/>
      </w:pPr>
      <w:r>
        <w:rPr>
          <w:i/>
        </w:rPr>
        <w:t>08:05</w:t>
      </w:r>
      <w:r>
        <w:t xml:space="preserve"> Thomas Sundström:</w:t>
        <w:tab/>
        <w:t xml:space="preserve">ich will dass alle zustimmen hophop </w:t>
      </w:r>
    </w:p>
    <w:p>
      <w:pPr>
        <w:ind w:left="3600" w:hanging="3600"/>
      </w:pPr>
      <w:r>
        <w:rPr>
          <w:i/>
        </w:rPr>
        <w:t>08:36</w:t>
      </w:r>
      <w:r>
        <w:t xml:space="preserve"> Emil Paiker:</w:t>
        <w:tab/>
        <w:t xml:space="preserve">Ja wenn wir 8 sind </w:t>
      </w:r>
    </w:p>
    <w:p>
      <w:pPr>
        <w:ind w:left="3600" w:hanging="3600"/>
      </w:pPr>
      <w:r>
        <w:rPr>
          <w:i/>
        </w:rPr>
        <w:t>09:58</w:t>
      </w:r>
      <w:r>
        <w:t xml:space="preserve"> Thomas Sundström:</w:t>
        <w:tab/>
        <w:t xml:space="preserve">hophplop </w:t>
      </w:r>
    </w:p>
    <w:p>
      <w:pPr>
        <w:ind w:left="3600" w:hanging="3600"/>
      </w:pPr>
      <w:r>
        <w:rPr>
          <w:i/>
        </w:rPr>
        <w:t>11:18</w:t>
      </w:r>
      <w:r>
        <w:t xml:space="preserve"> Benni Gröhs:</w:t>
        <w:tab/>
        <w:t xml:space="preserve">Ja </w:t>
      </w:r>
    </w:p>
    <w:p>
      <w:pPr>
        <w:ind w:left="3600" w:hanging="3600"/>
      </w:pPr>
      <w:r>
        <w:rPr>
          <w:i/>
        </w:rPr>
        <w:t>11:19</w:t>
      </w:r>
      <w:r>
        <w:t xml:space="preserve"> Maximilian Margreiter:</w:t>
        <w:tab/>
        <w:t xml:space="preserve">Jo schon in Ordnung </w:t>
      </w:r>
    </w:p>
    <w:p>
      <w:pPr>
        <w:ind w:left="3600" w:hanging="3600"/>
      </w:pPr>
      <w:r>
        <w:rPr>
          <w:i/>
        </w:rPr>
        <w:t>12:20</w:t>
      </w:r>
      <w:r>
        <w:t xml:space="preserve"> Thomas Sundström:</w:t>
        <w:tab/>
        <w:t xml:space="preserve">5 sind wir jez was is mim louis benedikt und noch einen... </w:t>
      </w:r>
    </w:p>
    <w:p>
      <w:pPr>
        <w:ind w:left="3600" w:hanging="3600"/>
      </w:pPr>
      <w:r>
        <w:rPr>
          <w:i/>
        </w:rPr>
        <w:t>12:35</w:t>
      </w:r>
      <w:r>
        <w:t xml:space="preserve"> Emil Paiker:</w:t>
        <w:tab/>
        <w:t xml:space="preserve">Ka? </w:t>
      </w:r>
    </w:p>
    <w:p>
      <w:pPr>
        <w:ind w:left="3600" w:hanging="3600"/>
      </w:pPr>
      <w:r>
        <w:rPr>
          <w:i/>
        </w:rPr>
        <w:t>13:05</w:t>
      </w:r>
      <w:r>
        <w:t xml:space="preserve"> Benedikt Gruber:</w:t>
        <w:tab/>
        <w:t xml:space="preserve">Ich werde mitkommen... :) </w:t>
      </w:r>
    </w:p>
    <w:p>
      <w:pPr>
        <w:ind w:left="3600" w:hanging="3600"/>
      </w:pPr>
      <w:r>
        <w:rPr>
          <w:i/>
        </w:rPr>
        <w:t>13:05</w:t>
      </w:r>
      <w:r>
        <w:t xml:space="preserve"> Emil Paiker:</w:t>
        <w:tab/>
        <w:t xml:space="preserve">Nice! </w:t>
      </w:r>
    </w:p>
    <w:p>
      <w:pPr>
        <w:ind w:left="3600" w:hanging="3600"/>
      </w:pPr>
      <w:r>
        <w:rPr>
          <w:i/>
        </w:rPr>
        <w:t>14:03</w:t>
      </w:r>
      <w:r>
        <w:t xml:space="preserve"> Thomas Sundström:</w:t>
        <w:tab/>
        <w:t xml:space="preserve">übered den jo </w:t>
      </w:r>
    </w:p>
    <w:p>
      <w:pPr>
        <w:ind w:left="3600" w:hanging="3600"/>
      </w:pPr>
      <w:r>
        <w:rPr>
          <w:i/>
        </w:rPr>
        <w:t>20:30</w:t>
      </w:r>
      <w:r>
        <w:t xml:space="preserve"> Emil Paiker:</w:t>
        <w:tab/>
        <w:t xml:space="preserve">Halb leider nicht packt, Sry!! </w:t>
      </w:r>
    </w:p>
    <w:p>
      <w:pPr>
        <w:ind w:left="3600" w:hanging="3600"/>
      </w:pPr>
      <w:r>
        <w:rPr>
          <w:i/>
        </w:rPr>
        <w:t>20:30</w:t>
      </w:r>
      <w:r>
        <w:t xml:space="preserve"> Emil Paiker:</w:t>
        <w:tab/>
        <w:t xml:space="preserve">aber Alex.... :/ </w:t>
      </w:r>
    </w:p>
    <w:p>
      <w:pPr>
        <w:ind w:left="3600" w:hanging="3600"/>
      </w:pPr>
      <w:r>
        <w:rPr>
          <w:i/>
        </w:rPr>
        <w:t>20:31</w:t>
      </w:r>
      <w:r>
        <w:t xml:space="preserve"> Emil Paiker:</w:t>
        <w:tab/>
        <w:t xml:space="preserve">2013-12-06-PHOTO-00000643.jpg &lt;‎attached&gt; </w:t>
      </w:r>
    </w:p>
    <w:p>
      <w:pPr>
        <w:ind w:left="3600" w:hanging="3600"/>
      </w:pPr>
      <w:r>
        <w:rPr>
          <w:i/>
        </w:rPr>
        <w:t>20:31</w:t>
      </w:r>
      <w:r>
        <w:t xml:space="preserve"> Alexander Würz:</w:t>
        <w:tab/>
        <w:t xml:space="preserve">Wann? </w:t>
      </w:r>
    </w:p>
    <w:p>
      <w:pPr>
        <w:ind w:left="3600" w:hanging="3600"/>
      </w:pPr>
      <w:r>
        <w:rPr>
          <w:i/>
        </w:rPr>
        <w:t>20:32</w:t>
      </w:r>
      <w:r>
        <w:t xml:space="preserve"> Emil Paiker:</w:t>
        <w:tab/>
        <w:t xml:space="preserve">15 min geht schon vor es is kalt </w:t>
      </w:r>
    </w:p>
    <w:p>
      <w:pPr>
        <w:ind w:left="3600" w:hanging="3600"/>
      </w:pPr>
      <w:r>
        <w:rPr>
          <w:i/>
        </w:rPr>
        <w:t>20:32</w:t>
      </w:r>
      <w:r>
        <w:t xml:space="preserve"> Emil Paiker:</w:t>
        <w:tab/>
        <w:t xml:space="preserve">A bissl... </w:t>
      </w:r>
    </w:p>
    <w:p>
      <w:pPr>
        <w:ind w:left="3600" w:hanging="3600"/>
      </w:pPr>
      <w:r>
        <w:rPr>
          <w:i/>
        </w:rPr>
        <w:t>20:32</w:t>
      </w:r>
      <w:r>
        <w:t xml:space="preserve"> Alexander Würz:</w:t>
        <w:tab/>
        <w:t xml:space="preserve">Ok </w:t>
      </w:r>
    </w:p>
    <w:p>
      <w:pPr>
        <w:ind w:left="3600" w:hanging="3600"/>
      </w:pPr>
      <w:r>
        <w:rPr>
          <w:i/>
        </w:rPr>
        <w:t>20:32</w:t>
      </w:r>
      <w:r>
        <w:t xml:space="preserve"> Alexander Würz:</w:t>
        <w:tab/>
        <w:t xml:space="preserve">Dann geh ich schnell nachhaise </w:t>
      </w:r>
    </w:p>
    <w:p>
      <w:pPr>
        <w:ind w:left="3600" w:hanging="3600"/>
      </w:pPr>
      <w:r>
        <w:rPr>
          <w:i/>
        </w:rPr>
        <w:t>20:32</w:t>
      </w:r>
      <w:r>
        <w:t xml:space="preserve"> Alexander Würz:</w:t>
        <w:tab/>
        <w:t xml:space="preserve">Hab meine Kopfhörer vergessen </w:t>
      </w:r>
    </w:p>
    <w:p>
      <w:pPr>
        <w:ind w:left="3600" w:hanging="3600"/>
      </w:pPr>
      <w:r>
        <w:rPr>
          <w:i/>
        </w:rPr>
        <w:t>20:32</w:t>
      </w:r>
      <w:r>
        <w:t xml:space="preserve"> Alexander Würz:</w:t>
        <w:tab/>
        <w:t xml:space="preserve">Bis gleich </w:t>
      </w:r>
    </w:p>
    <w:p>
      <w:pPr>
        <w:ind w:left="3600" w:hanging="3600"/>
      </w:pPr>
      <w:r>
        <w:rPr>
          <w:i/>
        </w:rPr>
        <w:t>20:32</w:t>
      </w:r>
      <w:r>
        <w:t xml:space="preserve"> Emil Paiker:</w:t>
        <w:tab/>
        <w:t xml:space="preserve">Wo bist du? </w:t>
      </w:r>
    </w:p>
    <w:p>
      <w:pPr>
        <w:ind w:left="3600" w:hanging="3600"/>
      </w:pPr>
      <w:r>
        <w:rPr>
          <w:i/>
        </w:rPr>
        <w:t>20:45</w:t>
      </w:r>
      <w:r>
        <w:t xml:space="preserve"> Alexander Würz:</w:t>
        <w:tab/>
        <w:t xml:space="preserve">Na wo bist duuuu </w:t>
      </w:r>
    </w:p>
    <w:p>
      <w:pPr>
        <w:ind w:left="3600" w:hanging="3600"/>
      </w:pPr>
      <w:r>
        <w:rPr>
          <w:i/>
        </w:rPr>
        <w:t>20:45</w:t>
      </w:r>
      <w:r>
        <w:t xml:space="preserve"> Alexander Würz:</w:t>
        <w:tab/>
        <w:t xml:space="preserve">Ich wart mci </w:t>
      </w:r>
    </w:p>
    <w:p>
      <w:pPr>
        <w:ind w:left="3600" w:hanging="3600"/>
      </w:pPr>
      <w:r>
        <w:rPr>
          <w:i/>
        </w:rPr>
        <w:t>20:45</w:t>
      </w:r>
      <w:r>
        <w:t xml:space="preserve"> Emil Paiker:</w:t>
        <w:tab/>
        <w:t xml:space="preserve">Schotten Tor </w:t>
      </w:r>
    </w:p>
    <w:p>
      <w:pPr>
        <w:ind w:left="3600" w:hanging="3600"/>
      </w:pPr>
      <w:r>
        <w:rPr>
          <w:i/>
        </w:rPr>
        <w:t>20:47</w:t>
      </w:r>
      <w:r>
        <w:t xml:space="preserve"> Alexander Würz:</w:t>
        <w:tab/>
        <w:t xml:space="preserve">K </w:t>
      </w:r>
    </w:p>
    <w:p>
      <w:pPr>
        <w:ind w:left="3600" w:hanging="3600"/>
      </w:pPr>
      <w:r>
        <w:rPr>
          <w:i/>
        </w:rPr>
        <w:t>20:47</w:t>
      </w:r>
      <w:r>
        <w:t xml:space="preserve"> Emil Paiker:</w:t>
        <w:tab/>
        <w:t xml:space="preserve">Bin mci </w:t>
      </w:r>
    </w:p>
    <w:p>
      <w:pPr>
        <w:ind w:left="3600" w:hanging="3600"/>
      </w:pPr>
      <w:r>
        <w:rPr>
          <w:i/>
        </w:rPr>
        <w:t>20:47</w:t>
      </w:r>
      <w:r>
        <w:t xml:space="preserve"> Emil Paiker:</w:t>
        <w:tab/>
        <w:t xml:space="preserve">Wo du </w:t>
      </w:r>
    </w:p>
    <w:p>
      <w:pPr>
        <w:ind w:left="3600" w:hanging="3600"/>
      </w:pPr>
      <w:r>
        <w:rPr>
          <w:i/>
        </w:rPr>
        <w:t>20:47</w:t>
      </w:r>
      <w:r>
        <w:t xml:space="preserve"> Alexander Würz:</w:t>
        <w:tab/>
        <w:t xml:space="preserve">Kk </w:t>
      </w:r>
    </w:p>
    <w:p>
      <w:pPr>
        <w:ind w:left="3600" w:hanging="3600"/>
      </w:pPr>
      <w:r>
        <w:rPr>
          <w:i/>
        </w:rPr>
        <w:t>20:48</w:t>
      </w:r>
      <w:r>
        <w:t xml:space="preserve"> Alexander Würz:</w:t>
        <w:tab/>
        <w:t xml:space="preserve">Schottentor </w:t>
      </w:r>
    </w:p>
    <w:p>
      <w:pPr>
        <w:ind w:left="3600" w:hanging="3600"/>
      </w:pPr>
      <w:r>
        <w:rPr>
          <w:i/>
        </w:rPr>
        <w:t>20:48</w:t>
      </w:r>
      <w:r>
        <w:t xml:space="preserve"> Maximilian Margreiter:</w:t>
        <w:tab/>
        <w:t xml:space="preserve">Bin jetzt auch da </w:t>
      </w:r>
    </w:p>
    <w:p>
      <w:pPr>
        <w:ind w:left="3600" w:hanging="3600"/>
      </w:pPr>
      <w:r>
        <w:rPr>
          <w:i/>
        </w:rPr>
        <w:t>20:49</w:t>
      </w:r>
      <w:r>
        <w:t xml:space="preserve"> Emil Paiker:</w:t>
        <w:tab/>
        <w:t xml:space="preserve">Sauber treffma mci </w:t>
      </w:r>
    </w:p>
    <w:p>
      <w:pPr>
        <w:ind w:left="3600" w:hanging="3600"/>
      </w:pPr>
      <w:r>
        <w:rPr>
          <w:i/>
        </w:rPr>
        <w:t>20:49</w:t>
      </w:r>
      <w:r>
        <w:t xml:space="preserve"> Maximilian Margreiter:</w:t>
        <w:tab/>
        <w:t xml:space="preserve">Mci ? </w:t>
      </w:r>
    </w:p>
    <w:p>
      <w:pPr>
        <w:ind w:left="3600" w:hanging="3600"/>
      </w:pPr>
      <w:r>
        <w:rPr>
          <w:i/>
        </w:rPr>
        <w:t>22:49</w:t>
      </w:r>
      <w:r>
        <w:t xml:space="preserve"> Thomas Sundström:</w:t>
        <w:tab/>
        <w:t xml:space="preserve">wo seids? </w:t>
      </w:r>
    </w:p>
    <w:p>
      <w:pPr>
        <w:ind w:left="3600" w:hanging="3600"/>
      </w:pPr>
      <w:r>
        <w:rPr>
          <w:i/>
        </w:rPr>
        <w:t>22:50</w:t>
      </w:r>
      <w:r>
        <w:t xml:space="preserve"> Emil Paiker:</w:t>
        <w:tab/>
        <w:t xml:space="preserve">Fahren 43 zum bliss Club </w:t>
      </w:r>
    </w:p>
    <w:p>
      <w:pPr>
        <w:ind w:left="3600" w:hanging="3600"/>
      </w:pPr>
      <w:r>
        <w:rPr>
          <w:i/>
        </w:rPr>
        <w:t>23:04</w:t>
      </w:r>
      <w:r>
        <w:t xml:space="preserve"> Thomas Sundström:</w:t>
        <w:tab/>
        <w:t xml:space="preserve">wo is des?? </w:t>
      </w:r>
    </w:p>
    <w:p>
      <w:pPr>
        <w:ind w:left="3600" w:hanging="3600"/>
      </w:pPr>
      <w:r>
        <w:rPr>
          <w:i/>
        </w:rPr>
        <w:t>23:11</w:t>
      </w:r>
      <w:r>
        <w:t xml:space="preserve"> Alexander Würz:</w:t>
        <w:tab/>
        <w:t xml:space="preserve">Neber der bmx bar </w:t>
      </w:r>
    </w:p>
    <w:p>
      <w:pPr>
        <w:ind w:left="3600" w:hanging="3600"/>
      </w:pPr>
      <w:r>
        <w:rPr>
          <w:i/>
        </w:rPr>
        <w:t>23:12</w:t>
      </w:r>
      <w:r>
        <w:t xml:space="preserve"> Alexander Würz:</w:t>
        <w:tab/>
        <w:t xml:space="preserve">Eine station mit dem 43er richtung neuwaldegg vom schottentor </w:t>
      </w:r>
    </w:p>
    <w:p>
      <w:pPr>
        <w:ind w:left="3600" w:hanging="3600"/>
      </w:pPr>
      <w:r>
        <w:rPr>
          <w:i/>
        </w:rPr>
        <w:t>23:12</w:t>
      </w:r>
      <w:r>
        <w:t xml:space="preserve"> Thomas Sundström:</w:t>
        <w:tab/>
        <w:t xml:space="preserve">ok </w:t>
      </w:r>
    </w:p>
    <w:p>
      <w:pPr>
        <w:jc w:val="center"/>
      </w:pPr>
      <w:r>
        <w:t>07.12.2013</w:t>
      </w:r>
    </w:p>
    <w:p>
      <w:pPr>
        <w:ind w:left="3600" w:hanging="3600"/>
      </w:pPr>
      <w:r>
        <w:rPr>
          <w:i/>
        </w:rPr>
        <w:t>12:29</w:t>
      </w:r>
      <w:r>
        <w:t xml:space="preserve"> Benni Gröhs:</w:t>
        <w:tab/>
        <w:t xml:space="preserve">Morgen ist der Tag der Tage! Denn : morgen geht die Kerngruppe FUßBALL SPIELEN!  Wann? Morgen Sonntag um 14:00! Wo? Treffpunkt beim Emil! Warum? Weil wir alle Viel zu wenig Sport machen, weil ich euch wiedersehen will und, weil wir leiwand sind! </w:t>
      </w:r>
    </w:p>
    <w:p>
      <w:pPr>
        <w:ind w:left="3600" w:hanging="3600"/>
      </w:pPr>
      <w:r>
        <w:rPr>
          <w:i/>
        </w:rPr>
        <w:t>13:13</w:t>
      </w:r>
      <w:r>
        <w:t xml:space="preserve"> Thomas Sundström:</w:t>
        <w:tab/>
        <w:t xml:space="preserve">und wo gehn wir hin? </w:t>
      </w:r>
    </w:p>
    <w:p>
      <w:pPr>
        <w:ind w:left="3600" w:hanging="3600"/>
      </w:pPr>
      <w:r>
        <w:rPr>
          <w:i/>
        </w:rPr>
        <w:t>13:21</w:t>
      </w:r>
      <w:r>
        <w:t xml:space="preserve"> Emil Paiker:</w:t>
        <w:tab/>
        <w:t xml:space="preserve">Is alles geregelt </w:t>
      </w:r>
    </w:p>
    <w:p>
      <w:pPr>
        <w:ind w:left="3600" w:hanging="3600"/>
      </w:pPr>
      <w:r>
        <w:rPr>
          <w:i/>
        </w:rPr>
        <w:t>13:21</w:t>
      </w:r>
      <w:r>
        <w:t xml:space="preserve"> Thomas Sundström:</w:t>
        <w:tab/>
        <w:t xml:space="preserve">gut </w:t>
      </w:r>
    </w:p>
    <w:p>
      <w:pPr>
        <w:ind w:left="3600" w:hanging="3600"/>
      </w:pPr>
      <w:r>
        <w:rPr>
          <w:i/>
        </w:rPr>
        <w:t>14:27</w:t>
      </w:r>
      <w:r>
        <w:t xml:space="preserve"> Alexander Würz:</w:t>
        <w:tab/>
        <w:t xml:space="preserve">2013-12-07-AUDIO-00000673.aac &lt;‎attached&gt; </w:t>
      </w:r>
    </w:p>
    <w:p>
      <w:pPr>
        <w:ind w:left="3600" w:hanging="3600"/>
      </w:pPr>
      <w:r>
        <w:rPr>
          <w:i/>
        </w:rPr>
        <w:t>14:28</w:t>
      </w:r>
      <w:r>
        <w:t xml:space="preserve"> Alexander Würz:</w:t>
        <w:tab/>
        <w:t xml:space="preserve">Handy fail </w:t>
      </w:r>
    </w:p>
    <w:p>
      <w:pPr>
        <w:ind w:left="3600" w:hanging="3600"/>
      </w:pPr>
      <w:r>
        <w:rPr>
          <w:i/>
        </w:rPr>
        <w:t>14:28</w:t>
      </w:r>
      <w:r>
        <w:t xml:space="preserve"> Emil Paiker:</w:t>
        <w:tab/>
        <w:t xml:space="preserve">Faul </w:t>
      </w:r>
    </w:p>
    <w:p>
      <w:pPr>
        <w:ind w:left="3600" w:hanging="3600"/>
      </w:pPr>
      <w:r>
        <w:rPr>
          <w:i/>
        </w:rPr>
        <w:t>21:25</w:t>
      </w:r>
      <w:r>
        <w:t xml:space="preserve"> Emil Paiker:</w:t>
        <w:tab/>
        <w:t xml:space="preserve">Wer macht heute was? Motivatioon </w:t>
      </w:r>
    </w:p>
    <w:p>
      <w:pPr>
        <w:ind w:left="3600" w:hanging="3600"/>
      </w:pPr>
      <w:r>
        <w:rPr>
          <w:i/>
        </w:rPr>
        <w:t>21:25</w:t>
      </w:r>
      <w:r>
        <w:t xml:space="preserve"> Emil Paiker:</w:t>
        <w:tab/>
        <w:t xml:space="preserve">! </w:t>
      </w:r>
    </w:p>
    <w:p>
      <w:pPr>
        <w:jc w:val="center"/>
      </w:pPr>
      <w:r>
        <w:t>08.12.2013</w:t>
      </w:r>
    </w:p>
    <w:p>
      <w:pPr>
        <w:ind w:left="3600" w:hanging="3600"/>
      </w:pPr>
      <w:r>
        <w:rPr>
          <w:i/>
        </w:rPr>
        <w:t>11:02</w:t>
      </w:r>
      <w:r>
        <w:t xml:space="preserve"> Benni Gröhs:</w:t>
        <w:tab/>
        <w:t xml:space="preserve">Nagut zu dritt geht Fußball auch nicht:( </w:t>
      </w:r>
    </w:p>
    <w:p>
      <w:pPr>
        <w:ind w:left="3600" w:hanging="3600"/>
      </w:pPr>
      <w:r>
        <w:rPr>
          <w:i/>
        </w:rPr>
        <w:t>11:03</w:t>
      </w:r>
      <w:r>
        <w:t xml:space="preserve"> Maximilian Margreiter:</w:t>
        <w:tab/>
        <w:t xml:space="preserve">Warum zu dritt </w:t>
      </w:r>
    </w:p>
    <w:p>
      <w:pPr>
        <w:ind w:left="3600" w:hanging="3600"/>
      </w:pPr>
      <w:r>
        <w:rPr>
          <w:i/>
        </w:rPr>
        <w:t>11:03</w:t>
      </w:r>
      <w:r>
        <w:t xml:space="preserve"> Maximilian Margreiter:</w:t>
        <w:tab/>
        <w:t xml:space="preserve">Wer kommt denn net </w:t>
      </w:r>
    </w:p>
    <w:p>
      <w:pPr>
        <w:ind w:left="3600" w:hanging="3600"/>
      </w:pPr>
      <w:r>
        <w:rPr>
          <w:i/>
        </w:rPr>
        <w:t>11:04</w:t>
      </w:r>
      <w:r>
        <w:t xml:space="preserve"> Benni Gröhs:</w:t>
        <w:tab/>
        <w:t xml:space="preserve">Aso bist du auch dabei? Naja irgendwie hat sich niemand gemeldet...und Louis kommt nicht... </w:t>
      </w:r>
    </w:p>
    <w:p>
      <w:pPr>
        <w:ind w:left="3600" w:hanging="3600"/>
      </w:pPr>
      <w:r>
        <w:rPr>
          <w:i/>
        </w:rPr>
        <w:t>11:05</w:t>
      </w:r>
      <w:r>
        <w:t xml:space="preserve"> Emil Paiker:</w:t>
        <w:tab/>
        <w:t xml:space="preserve">Maxi thommi Beni Emil sind doch mal fix 14:00 Albertgasse oder? </w:t>
      </w:r>
    </w:p>
    <w:p>
      <w:pPr>
        <w:ind w:left="3600" w:hanging="3600"/>
      </w:pPr>
      <w:r>
        <w:rPr>
          <w:i/>
        </w:rPr>
        <w:t>11:05</w:t>
      </w:r>
      <w:r>
        <w:t xml:space="preserve"> Maximilian Margreiter:</w:t>
        <w:tab/>
        <w:t xml:space="preserve">Ja und was ist mit dem Rest </w:t>
      </w:r>
    </w:p>
    <w:p>
      <w:pPr>
        <w:ind w:left="3600" w:hanging="3600"/>
      </w:pPr>
      <w:r>
        <w:rPr>
          <w:i/>
        </w:rPr>
        <w:t>11:05</w:t>
      </w:r>
      <w:r>
        <w:t xml:space="preserve"> Emil Paiker:</w:t>
        <w:tab/>
        <w:t xml:space="preserve">Meldet sich nicht... </w:t>
      </w:r>
    </w:p>
    <w:p>
      <w:pPr>
        <w:ind w:left="3600" w:hanging="3600"/>
      </w:pPr>
      <w:r>
        <w:rPr>
          <w:i/>
        </w:rPr>
        <w:t>11:19</w:t>
      </w:r>
      <w:r>
        <w:t xml:space="preserve"> Thomas Sundström:</w:t>
        <w:tab/>
        <w:t xml:space="preserve">ich kann nicht...sorry hab essen...ich bin deppat...könnte 1500 </w:t>
      </w:r>
    </w:p>
    <w:p>
      <w:pPr>
        <w:ind w:left="3600" w:hanging="3600"/>
      </w:pPr>
      <w:r>
        <w:rPr>
          <w:i/>
        </w:rPr>
        <w:t>11:25</w:t>
      </w:r>
      <w:r>
        <w:t xml:space="preserve"> Maximilian Margreiter:</w:t>
        <w:tab/>
        <w:t xml:space="preserve">Steht Fußball jetzt oder net ?! </w:t>
      </w:r>
    </w:p>
    <w:p>
      <w:pPr>
        <w:ind w:left="3600" w:hanging="3600"/>
      </w:pPr>
      <w:r>
        <w:rPr>
          <w:i/>
        </w:rPr>
        <w:t>11:26</w:t>
      </w:r>
      <w:r>
        <w:t xml:space="preserve"> Benni Gröhs:</w:t>
        <w:tab/>
        <w:t xml:space="preserve">Oider Dann halt15:00 sind Dann wenigstens alle dabei? </w:t>
      </w:r>
    </w:p>
    <w:p>
      <w:pPr>
        <w:ind w:left="3600" w:hanging="3600"/>
      </w:pPr>
      <w:r>
        <w:rPr>
          <w:i/>
        </w:rPr>
        <w:t>11:26</w:t>
      </w:r>
      <w:r>
        <w:t xml:space="preserve"> Benni Gröhs:</w:t>
        <w:tab/>
        <w:t xml:space="preserve">Ja es steht halt um 3 </w:t>
      </w:r>
    </w:p>
    <w:p>
      <w:pPr>
        <w:ind w:left="3600" w:hanging="3600"/>
      </w:pPr>
      <w:r>
        <w:rPr>
          <w:i/>
        </w:rPr>
        <w:t>11:27</w:t>
      </w:r>
      <w:r>
        <w:t xml:space="preserve"> Maximilian Margreiter:</w:t>
        <w:tab/>
        <w:t xml:space="preserve">Mir recht </w:t>
      </w:r>
    </w:p>
    <w:p>
      <w:pPr>
        <w:ind w:left="3600" w:hanging="3600"/>
      </w:pPr>
      <w:r>
        <w:rPr>
          <w:i/>
        </w:rPr>
        <w:t>11:28</w:t>
      </w:r>
      <w:r>
        <w:t xml:space="preserve"> Thomas Sundström:</w:t>
        <w:tab/>
        <w:t xml:space="preserve">na 1530 </w:t>
      </w:r>
    </w:p>
    <w:p>
      <w:pPr>
        <w:ind w:left="3600" w:hanging="3600"/>
      </w:pPr>
      <w:r>
        <w:rPr>
          <w:i/>
        </w:rPr>
        <w:t>11:28</w:t>
      </w:r>
      <w:r>
        <w:t xml:space="preserve"> Thomas Sundström:</w:t>
        <w:tab/>
        <w:t xml:space="preserve">haben tisch erst um 1430 </w:t>
      </w:r>
    </w:p>
    <w:p>
      <w:pPr>
        <w:ind w:left="3600" w:hanging="3600"/>
      </w:pPr>
      <w:r>
        <w:rPr>
          <w:i/>
        </w:rPr>
        <w:t>11:28</w:t>
      </w:r>
      <w:r>
        <w:t xml:space="preserve"> Thomas Sundström:</w:t>
        <w:tab/>
        <w:t xml:space="preserve">sorry bin heut a bisibehindat </w:t>
      </w:r>
    </w:p>
    <w:p>
      <w:pPr>
        <w:ind w:left="3600" w:hanging="3600"/>
      </w:pPr>
      <w:r>
        <w:rPr>
          <w:i/>
        </w:rPr>
        <w:t>11:29</w:t>
      </w:r>
      <w:r>
        <w:t xml:space="preserve"> Benni Gröhs:</w:t>
        <w:tab/>
        <w:t xml:space="preserve">Ab 4 wirds dunkel-.- </w:t>
      </w:r>
    </w:p>
    <w:p>
      <w:pPr>
        <w:ind w:left="3600" w:hanging="3600"/>
      </w:pPr>
      <w:r>
        <w:rPr>
          <w:i/>
        </w:rPr>
        <w:t>11:29</w:t>
      </w:r>
      <w:r>
        <w:t xml:space="preserve"> Benni Gröhs:</w:t>
        <w:tab/>
        <w:t xml:space="preserve">Ned nur bisibehindat </w:t>
      </w:r>
    </w:p>
    <w:p>
      <w:pPr>
        <w:ind w:left="3600" w:hanging="3600"/>
      </w:pPr>
      <w:r>
        <w:rPr>
          <w:i/>
        </w:rPr>
        <w:t>11:30</w:t>
      </w:r>
      <w:r>
        <w:t xml:space="preserve"> Thomas Sundström:</w:t>
        <w:tab/>
        <w:t xml:space="preserve">ja ich glaub des wird nix mit mir...ich organisier dafür ein fußball für nächste woche wenn alle dabei sind... </w:t>
      </w:r>
    </w:p>
    <w:p>
      <w:pPr>
        <w:ind w:left="3600" w:hanging="3600"/>
      </w:pPr>
      <w:r>
        <w:rPr>
          <w:i/>
        </w:rPr>
        <w:t>11:30</w:t>
      </w:r>
      <w:r>
        <w:t xml:space="preserve"> Thomas Sundström:</w:t>
        <w:tab/>
        <w:t xml:space="preserve">mir wachsen die dinge grade über den kopf </w:t>
      </w:r>
    </w:p>
    <w:p>
      <w:pPr>
        <w:ind w:left="3600" w:hanging="3600"/>
      </w:pPr>
      <w:r>
        <w:rPr>
          <w:i/>
        </w:rPr>
        <w:t>11:31</w:t>
      </w:r>
      <w:r>
        <w:t xml:space="preserve"> Benni Gröhs:</w:t>
        <w:tab/>
        <w:t xml:space="preserve">Was für Dinge? Ein Familienessen? Hahah Na passt scho, Dann halt nicht! Bis irgendwann... </w:t>
      </w:r>
    </w:p>
    <w:p>
      <w:pPr>
        <w:ind w:left="3600" w:hanging="3600"/>
      </w:pPr>
      <w:r>
        <w:rPr>
          <w:i/>
        </w:rPr>
        <w:t>11:38</w:t>
      </w:r>
      <w:r>
        <w:t xml:space="preserve"> Maximilian Margreiter:</w:t>
        <w:tab/>
        <w:t xml:space="preserve">Allesamt unfähig ggggh Schade hätte mich gefreut </w:t>
      </w:r>
    </w:p>
    <w:p>
      <w:pPr>
        <w:ind w:left="3600" w:hanging="3600"/>
      </w:pPr>
      <w:r>
        <w:rPr>
          <w:i/>
        </w:rPr>
        <w:t>11:41</w:t>
      </w:r>
      <w:r>
        <w:t xml:space="preserve"> Thomas Sundström:</w:t>
        <w:tab/>
        <w:t xml:space="preserve">sorry </w:t>
      </w:r>
    </w:p>
    <w:p>
      <w:pPr>
        <w:ind w:left="3600" w:hanging="3600"/>
      </w:pPr>
      <w:r>
        <w:rPr>
          <w:i/>
        </w:rPr>
        <w:t>11:41</w:t>
      </w:r>
      <w:r>
        <w:t xml:space="preserve"> Thomas Sundström:</w:t>
        <w:tab/>
        <w:t xml:space="preserve">der benni halt... </w:t>
      </w:r>
    </w:p>
    <w:p>
      <w:pPr>
        <w:ind w:left="3600" w:hanging="3600"/>
      </w:pPr>
      <w:r>
        <w:rPr>
          <w:i/>
        </w:rPr>
        <w:t>11:42</w:t>
      </w:r>
      <w:r>
        <w:t xml:space="preserve"> Maximilian Margreiter:</w:t>
        <w:tab/>
        <w:t xml:space="preserve">Ja der Benni ist an allem schuld  so ein  jugo : ) </w:t>
      </w:r>
    </w:p>
    <w:p>
      <w:pPr>
        <w:ind w:left="3600" w:hanging="3600"/>
      </w:pPr>
      <w:r>
        <w:rPr>
          <w:i/>
        </w:rPr>
        <w:t>11:45</w:t>
      </w:r>
      <w:r>
        <w:t xml:space="preserve"> Benni Gröhs:</w:t>
        <w:tab/>
        <w:t xml:space="preserve">-.- Ich liebe euch:) </w:t>
      </w:r>
    </w:p>
    <w:p>
      <w:pPr>
        <w:ind w:left="3600" w:hanging="3600"/>
      </w:pPr>
      <w:r>
        <w:rPr>
          <w:i/>
        </w:rPr>
        <w:t>12:01</w:t>
      </w:r>
      <w:r>
        <w:t xml:space="preserve"> Emil Paiker:</w:t>
        <w:tab/>
        <w:t xml:space="preserve">2013-12-08-PHOTO-00000703.jpg &lt;‎attached&gt; </w:t>
      </w:r>
    </w:p>
    <w:p>
      <w:pPr>
        <w:jc w:val="center"/>
      </w:pPr>
      <w:r>
        <w:t>10.12.2013</w:t>
      </w:r>
    </w:p>
    <w:p>
      <w:pPr>
        <w:ind w:left="3600" w:hanging="3600"/>
      </w:pPr>
      <w:r>
        <w:rPr>
          <w:i/>
        </w:rPr>
        <w:t>18:57</w:t>
      </w:r>
      <w:r>
        <w:t xml:space="preserve"> Thomas Sundström:</w:t>
        <w:tab/>
        <w:t xml:space="preserve">wer hat lust dieses we nach kitz zu fahren...wir fahren allerdings nur offpist...alle reinen pistensäcke sind hier also falsch..maxi und ich sind dabei! </w:t>
      </w:r>
    </w:p>
    <w:p>
      <w:pPr>
        <w:ind w:left="3600" w:hanging="3600"/>
      </w:pPr>
      <w:r>
        <w:rPr>
          <w:i/>
        </w:rPr>
        <w:t>18:58</w:t>
      </w:r>
      <w:r>
        <w:t xml:space="preserve"> Emil Paiker:</w:t>
        <w:tab/>
        <w:t xml:space="preserve">I komm net weil du mich off-pisst </w:t>
      </w:r>
    </w:p>
    <w:p>
      <w:pPr>
        <w:ind w:left="3600" w:hanging="3600"/>
      </w:pPr>
      <w:r>
        <w:rPr>
          <w:i/>
        </w:rPr>
        <w:t>18:58</w:t>
      </w:r>
      <w:r>
        <w:t xml:space="preserve"> Emil Paiker:</w:t>
        <w:tab/>
        <w:t xml:space="preserve">Hahaha </w:t>
      </w:r>
    </w:p>
    <w:p>
      <w:pPr>
        <w:ind w:left="3600" w:hanging="3600"/>
      </w:pPr>
      <w:r>
        <w:rPr>
          <w:i/>
        </w:rPr>
        <w:t>18:59</w:t>
      </w:r>
      <w:r>
        <w:t xml:space="preserve"> Maximilian Margreiter:</w:t>
        <w:tab/>
        <w:t xml:space="preserve">Genial meisterwerk Emil </w:t>
      </w:r>
    </w:p>
    <w:p>
      <w:pPr>
        <w:ind w:left="3600" w:hanging="3600"/>
      </w:pPr>
      <w:r>
        <w:rPr>
          <w:i/>
        </w:rPr>
        <w:t>19:09</w:t>
      </w:r>
      <w:r>
        <w:t xml:space="preserve"> Benni Gröhs:</w:t>
        <w:tab/>
        <w:t xml:space="preserve">Hab Dienst... </w:t>
      </w:r>
    </w:p>
    <w:p>
      <w:pPr>
        <w:ind w:left="3600" w:hanging="3600"/>
      </w:pPr>
      <w:r>
        <w:rPr>
          <w:i/>
        </w:rPr>
        <w:t>19:10</w:t>
      </w:r>
      <w:r>
        <w:t xml:space="preserve"> Benni Gröhs:</w:t>
        <w:tab/>
        <w:t xml:space="preserve">Aber geile Idee und Viel Spaß! </w:t>
      </w:r>
    </w:p>
    <w:p>
      <w:pPr>
        <w:ind w:left="3600" w:hanging="3600"/>
      </w:pPr>
      <w:r>
        <w:rPr>
          <w:i/>
        </w:rPr>
        <w:t>19:18</w:t>
      </w:r>
      <w:r>
        <w:t xml:space="preserve"> Benni Gröhs:</w:t>
        <w:tab/>
        <w:t xml:space="preserve">Leute wer ist eigentlich dabei, wenn wir uns vor dem Altschottenball ansaufen? Ich würde nämlich was Vorglüh ähnliches machen....mit meiner sis....die ist auch immer fett...Tradition und so! </w:t>
      </w:r>
    </w:p>
    <w:p>
      <w:pPr>
        <w:ind w:left="3600" w:hanging="3600"/>
      </w:pPr>
      <w:r>
        <w:rPr>
          <w:i/>
        </w:rPr>
        <w:t>19:23</w:t>
      </w:r>
      <w:r>
        <w:t xml:space="preserve"> Patrick Kerschbaumer:</w:t>
        <w:tab/>
        <w:t xml:space="preserve">Würde sehr gern mit nur muss ich am Samstag arbeiten:/ </w:t>
      </w:r>
    </w:p>
    <w:p>
      <w:pPr>
        <w:ind w:left="3600" w:hanging="3600"/>
      </w:pPr>
      <w:r>
        <w:rPr>
          <w:i/>
        </w:rPr>
        <w:t>19:45</w:t>
      </w:r>
      <w:r>
        <w:t xml:space="preserve"> Emil Paiker:</w:t>
        <w:tab/>
        <w:t xml:space="preserve">Sehr gern, wann is er denn? Und was kostet Eintritt? </w:t>
      </w:r>
    </w:p>
    <w:p>
      <w:pPr>
        <w:ind w:left="3600" w:hanging="3600"/>
      </w:pPr>
      <w:r>
        <w:rPr>
          <w:i/>
        </w:rPr>
        <w:t>19:46</w:t>
      </w:r>
      <w:r>
        <w:t xml:space="preserve"> Emil Paiker:</w:t>
        <w:tab/>
        <w:t xml:space="preserve">Danke! </w:t>
      </w:r>
    </w:p>
    <w:p>
      <w:pPr>
        <w:ind w:left="3600" w:hanging="3600"/>
      </w:pPr>
      <w:r>
        <w:rPr>
          <w:i/>
        </w:rPr>
        <w:t>19:46</w:t>
      </w:r>
      <w:r>
        <w:t xml:space="preserve"> Benni Gröhs:</w:t>
        <w:tab/>
        <w:t xml:space="preserve">Ich glaube 11.1. </w:t>
      </w:r>
    </w:p>
    <w:p>
      <w:pPr>
        <w:ind w:left="3600" w:hanging="3600"/>
      </w:pPr>
      <w:r>
        <w:rPr>
          <w:i/>
        </w:rPr>
        <w:t>19:47</w:t>
      </w:r>
      <w:r>
        <w:t xml:space="preserve"> Benedikt Gruber:</w:t>
        <w:tab/>
        <w:t xml:space="preserve">Ja, ist am 11.1. ...  Ich kann leider nicht vorglühen kommen - ich werde vsl. Eröffnen... :-/ </w:t>
      </w:r>
    </w:p>
    <w:p>
      <w:pPr>
        <w:ind w:left="3600" w:hanging="3600"/>
      </w:pPr>
      <w:r>
        <w:rPr>
          <w:i/>
        </w:rPr>
        <w:t>19:51</w:t>
      </w:r>
      <w:r>
        <w:t xml:space="preserve"> Benni Gröhs:</w:t>
        <w:tab/>
        <w:t xml:space="preserve">Niemand eröffnet nüchtern.... </w:t>
      </w:r>
    </w:p>
    <w:p>
      <w:pPr>
        <w:ind w:left="3600" w:hanging="3600"/>
      </w:pPr>
      <w:r>
        <w:rPr>
          <w:i/>
        </w:rPr>
        <w:t>19:51</w:t>
      </w:r>
      <w:r>
        <w:t xml:space="preserve"> Emil Paiker:</w:t>
        <w:tab/>
        <w:t xml:space="preserve">Haha also wieviel $$? </w:t>
      </w:r>
    </w:p>
    <w:p>
      <w:pPr>
        <w:ind w:left="3600" w:hanging="3600"/>
      </w:pPr>
      <w:r>
        <w:rPr>
          <w:i/>
        </w:rPr>
        <w:t>19:52</w:t>
      </w:r>
      <w:r>
        <w:t xml:space="preserve"> Benni Gröhs:</w:t>
        <w:tab/>
        <w:t xml:space="preserve">Ka... </w:t>
      </w:r>
    </w:p>
    <w:p>
      <w:pPr>
        <w:ind w:left="3600" w:hanging="3600"/>
      </w:pPr>
      <w:r>
        <w:rPr>
          <w:i/>
        </w:rPr>
        <w:t>19:52</w:t>
      </w:r>
      <w:r>
        <w:t xml:space="preserve"> Emil Paiker:</w:t>
        <w:tab/>
        <w:t xml:space="preserve">Ok a guat </w:t>
      </w:r>
    </w:p>
    <w:p>
      <w:pPr>
        <w:ind w:left="3600" w:hanging="3600"/>
      </w:pPr>
      <w:r>
        <w:rPr>
          <w:i/>
        </w:rPr>
        <w:t>19:52</w:t>
      </w:r>
      <w:r>
        <w:t xml:space="preserve"> Benni Gröhs:</w:t>
        <w:tab/>
        <w:t xml:space="preserve">Wir sind jetzt eh scheiss reich:) </w:t>
      </w:r>
    </w:p>
    <w:p>
      <w:pPr>
        <w:ind w:left="3600" w:hanging="3600"/>
      </w:pPr>
      <w:r>
        <w:rPr>
          <w:i/>
        </w:rPr>
        <w:t>19:53</w:t>
      </w:r>
      <w:r>
        <w:t xml:space="preserve"> Emil Paiker:</w:t>
        <w:tab/>
        <w:t xml:space="preserve">Hahaha ja.. Am gettin moneeeey oooh </w:t>
      </w:r>
    </w:p>
    <w:p>
      <w:pPr>
        <w:jc w:val="center"/>
      </w:pPr>
      <w:r>
        <w:t>11.12.2013</w:t>
      </w:r>
    </w:p>
    <w:p>
      <w:pPr>
        <w:ind w:left="3600" w:hanging="3600"/>
      </w:pPr>
      <w:r>
        <w:rPr>
          <w:i/>
        </w:rPr>
        <w:t>20:51</w:t>
      </w:r>
      <w:r>
        <w:t xml:space="preserve"> Thomas Sundström:</w:t>
        <w:tab/>
        <w:t xml:space="preserve">alles nach plan </w:t>
      </w:r>
    </w:p>
    <w:p>
      <w:pPr>
        <w:ind w:left="3600" w:hanging="3600"/>
      </w:pPr>
      <w:r>
        <w:rPr>
          <w:i/>
        </w:rPr>
        <w:t>21:00</w:t>
      </w:r>
      <w:r>
        <w:t xml:space="preserve"> Alexander Würz:</w:t>
        <w:tab/>
        <w:t xml:space="preserve">Diawara!!! </w:t>
      </w:r>
    </w:p>
    <w:p>
      <w:pPr>
        <w:ind w:left="3600" w:hanging="3600"/>
      </w:pPr>
      <w:r>
        <w:rPr>
          <w:i/>
        </w:rPr>
        <w:t>22:39</w:t>
      </w:r>
      <w:r>
        <w:t xml:space="preserve"> Thomas Sundström:</w:t>
        <w:tab/>
        <w:t xml:space="preserve">wer redet jetzt??? hä??? </w:t>
      </w:r>
    </w:p>
    <w:p>
      <w:pPr>
        <w:ind w:left="3600" w:hanging="3600"/>
      </w:pPr>
      <w:r>
        <w:rPr>
          <w:i/>
        </w:rPr>
        <w:t>22:40</w:t>
      </w:r>
      <w:r>
        <w:t xml:space="preserve"> Thomas Sundström:</w:t>
        <w:tab/>
        <w:t xml:space="preserve">gruppensieger sag ich nur! </w:t>
      </w:r>
    </w:p>
    <w:p>
      <w:pPr>
        <w:ind w:left="3600" w:hanging="3600"/>
      </w:pPr>
      <w:r>
        <w:rPr>
          <w:i/>
        </w:rPr>
        <w:t>22:42</w:t>
      </w:r>
      <w:r>
        <w:t xml:space="preserve"> Alexander Würz:</w:t>
        <w:tab/>
        <w:t xml:space="preserve">Arsenal is tdm weiter ;) </w:t>
      </w:r>
    </w:p>
    <w:p>
      <w:pPr>
        <w:ind w:left="3600" w:hanging="3600"/>
      </w:pPr>
      <w:r>
        <w:rPr>
          <w:i/>
        </w:rPr>
        <w:t>22:44</w:t>
      </w:r>
      <w:r>
        <w:t xml:space="preserve"> Alexander Würz:</w:t>
        <w:tab/>
        <w:t xml:space="preserve">Aber was war mit da austria los? 4:1??!?! </w:t>
      </w:r>
    </w:p>
    <w:p>
      <w:pPr>
        <w:ind w:left="3600" w:hanging="3600"/>
      </w:pPr>
      <w:r>
        <w:rPr>
          <w:i/>
        </w:rPr>
        <w:t>22:44</w:t>
      </w:r>
      <w:r>
        <w:t xml:space="preserve"> Thomas Sundström:</w:t>
        <w:tab/>
        <w:t xml:space="preserve">wir haben 4:1 gegenzenit gewonnen </w:t>
      </w:r>
    </w:p>
    <w:p>
      <w:pPr>
        <w:ind w:left="3600" w:hanging="3600"/>
      </w:pPr>
      <w:r>
        <w:rPr>
          <w:i/>
        </w:rPr>
        <w:t>22:44</w:t>
      </w:r>
      <w:r>
        <w:t xml:space="preserve"> Thomas Sundström:</w:t>
        <w:tab/>
        <w:t xml:space="preserve">wtf </w:t>
      </w:r>
    </w:p>
    <w:p>
      <w:pPr>
        <w:ind w:left="3600" w:hanging="3600"/>
      </w:pPr>
      <w:r>
        <w:rPr>
          <w:i/>
        </w:rPr>
        <w:t>22:44</w:t>
      </w:r>
      <w:r>
        <w:t xml:space="preserve"> Alexander Würz:</w:t>
        <w:tab/>
        <w:t xml:space="preserve">Zenit hätte noch aufsteigen können haha </w:t>
      </w:r>
    </w:p>
    <w:p>
      <w:pPr>
        <w:ind w:left="3600" w:hanging="3600"/>
      </w:pPr>
      <w:r>
        <w:rPr>
          <w:i/>
        </w:rPr>
        <w:t>22:44</w:t>
      </w:r>
      <w:r>
        <w:t xml:space="preserve"> Alexander Würz:</w:t>
        <w:tab/>
        <w:t xml:space="preserve">Ups </w:t>
      </w:r>
    </w:p>
    <w:p>
      <w:pPr>
        <w:ind w:left="3600" w:hanging="3600"/>
      </w:pPr>
      <w:r>
        <w:rPr>
          <w:i/>
        </w:rPr>
        <w:t>22:44</w:t>
      </w:r>
      <w:r>
        <w:t xml:space="preserve"> Alexander Würz:</w:t>
        <w:tab/>
        <w:t xml:space="preserve">Zenit is eh weiter </w:t>
      </w:r>
    </w:p>
    <w:p>
      <w:pPr>
        <w:ind w:left="3600" w:hanging="3600"/>
      </w:pPr>
      <w:r>
        <w:rPr>
          <w:i/>
        </w:rPr>
        <w:t>22:46</w:t>
      </w:r>
      <w:r>
        <w:t xml:space="preserve"> Alexander Würz:</w:t>
        <w:tab/>
        <w:t xml:space="preserve">Ich wette arsenal bekommt bayern zugelost </w:t>
      </w:r>
    </w:p>
    <w:p>
      <w:pPr>
        <w:ind w:left="3600" w:hanging="3600"/>
      </w:pPr>
      <w:r>
        <w:rPr>
          <w:i/>
        </w:rPr>
        <w:t>22:53</w:t>
      </w:r>
      <w:r>
        <w:t xml:space="preserve"> Benni Gröhs:</w:t>
        <w:tab/>
        <w:t xml:space="preserve">LEGENDÄR!!! </w:t>
      </w:r>
    </w:p>
    <w:p>
      <w:pPr>
        <w:jc w:val="center"/>
      </w:pPr>
      <w:r>
        <w:t>12.12.2013</w:t>
      </w:r>
    </w:p>
    <w:p>
      <w:pPr>
        <w:ind w:left="3600" w:hanging="3600"/>
      </w:pPr>
      <w:r>
        <w:rPr>
          <w:i/>
        </w:rPr>
        <w:t>08:22</w:t>
      </w:r>
      <w:r>
        <w:t xml:space="preserve"> Thomas Sundström:</w:t>
        <w:tab/>
        <w:t xml:space="preserve">ich will dass bayern atletico kriegt </w:t>
      </w:r>
    </w:p>
    <w:p>
      <w:pPr>
        <w:ind w:left="3600" w:hanging="3600"/>
      </w:pPr>
      <w:r>
        <w:rPr>
          <w:i/>
        </w:rPr>
        <w:t>14:51</w:t>
      </w:r>
      <w:r>
        <w:t xml:space="preserve"> Emil Paiker:</w:t>
        <w:tab/>
        <w:t xml:space="preserve">Samma froh dass wir beim Elmayer waren.... </w:t>
      </w:r>
    </w:p>
    <w:p>
      <w:pPr>
        <w:ind w:left="3600" w:hanging="3600"/>
      </w:pPr>
      <w:r>
        <w:rPr>
          <w:i/>
        </w:rPr>
        <w:t>14:51</w:t>
      </w:r>
      <w:r>
        <w:t xml:space="preserve"> Emil Paiker:</w:t>
        <w:tab/>
        <w:t xml:space="preserve">2013-12-12-PHOTO-00000737.jpg &lt;‎attached&gt; </w:t>
      </w:r>
    </w:p>
    <w:p>
      <w:pPr>
        <w:ind w:left="3600" w:hanging="3600"/>
      </w:pPr>
      <w:r>
        <w:rPr>
          <w:i/>
        </w:rPr>
        <w:t>14:53</w:t>
      </w:r>
      <w:r>
        <w:t xml:space="preserve"> Benni Gröhs:</w:t>
        <w:tab/>
        <w:t xml:space="preserve">Hahahaha Bestes! </w:t>
      </w:r>
    </w:p>
    <w:p>
      <w:pPr>
        <w:ind w:left="3600" w:hanging="3600"/>
      </w:pPr>
      <w:r>
        <w:rPr>
          <w:i/>
        </w:rPr>
        <w:t>14:53</w:t>
      </w:r>
      <w:r>
        <w:t xml:space="preserve"> Patrick Kerschbaumer:</w:t>
        <w:tab/>
        <w:t xml:space="preserve">Ahahah ob man da wohl auch wirklich tanzen lernt?:D </w:t>
      </w:r>
    </w:p>
    <w:p>
      <w:pPr>
        <w:ind w:left="3600" w:hanging="3600"/>
      </w:pPr>
      <w:r>
        <w:rPr>
          <w:i/>
        </w:rPr>
        <w:t>14:53</w:t>
      </w:r>
      <w:r>
        <w:t xml:space="preserve"> Benni Gröhs:</w:t>
        <w:tab/>
        <w:t xml:space="preserve">*pfeiff* </w:t>
      </w:r>
    </w:p>
    <w:p>
      <w:pPr>
        <w:ind w:left="3600" w:hanging="3600"/>
      </w:pPr>
      <w:r>
        <w:rPr>
          <w:i/>
        </w:rPr>
        <w:t>14:54</w:t>
      </w:r>
      <w:r>
        <w:t xml:space="preserve"> Emil Paiker:</w:t>
        <w:tab/>
        <w:t xml:space="preserve">Haha </w:t>
      </w:r>
    </w:p>
    <w:p>
      <w:pPr>
        <w:ind w:left="3600" w:hanging="3600"/>
      </w:pPr>
      <w:r>
        <w:rPr>
          <w:i/>
        </w:rPr>
        <w:t>14:55</w:t>
      </w:r>
      <w:r>
        <w:t xml:space="preserve"> Benni Gröhs:</w:t>
        <w:tab/>
        <w:t xml:space="preserve">Haha wer kennt den Tango de la Muerte? Nachher ist man schwanger:) </w:t>
      </w:r>
    </w:p>
    <w:p>
      <w:pPr>
        <w:ind w:left="3600" w:hanging="3600"/>
      </w:pPr>
      <w:r>
        <w:rPr>
          <w:i/>
        </w:rPr>
        <w:t>14:55</w:t>
      </w:r>
      <w:r>
        <w:t xml:space="preserve"> Emil Paiker:</w:t>
        <w:tab/>
        <w:t xml:space="preserve">Ich! Hahaha </w:t>
      </w:r>
    </w:p>
    <w:p>
      <w:pPr>
        <w:ind w:left="3600" w:hanging="3600"/>
      </w:pPr>
      <w:r>
        <w:rPr>
          <w:i/>
        </w:rPr>
        <w:t>14:56</w:t>
      </w:r>
      <w:r>
        <w:t xml:space="preserve"> Patrick Kerschbaumer:</w:t>
        <w:tab/>
        <w:t xml:space="preserve">Also nur mit Kondom </w:t>
      </w:r>
    </w:p>
    <w:p>
      <w:pPr>
        <w:jc w:val="center"/>
      </w:pPr>
      <w:r>
        <w:t>13.12.2013</w:t>
      </w:r>
    </w:p>
    <w:p>
      <w:pPr>
        <w:ind w:left="3600" w:hanging="3600"/>
      </w:pPr>
      <w:r>
        <w:rPr>
          <w:i/>
        </w:rPr>
        <w:t>07:17</w:t>
      </w:r>
      <w:r>
        <w:t xml:space="preserve"> Benni Gröhs:</w:t>
        <w:tab/>
        <w:t xml:space="preserve">Wie wars im Kölla? </w:t>
      </w:r>
    </w:p>
    <w:p>
      <w:pPr>
        <w:ind w:left="3600" w:hanging="3600"/>
      </w:pPr>
      <w:r>
        <w:rPr>
          <w:i/>
        </w:rPr>
        <w:t>07:18</w:t>
      </w:r>
      <w:r>
        <w:t xml:space="preserve"> Thomas Sundström:</w:t>
        <w:tab/>
        <w:t xml:space="preserve">ich war nicht da emil ist krqnk. </w:t>
      </w:r>
    </w:p>
    <w:p>
      <w:pPr>
        <w:ind w:left="3600" w:hanging="3600"/>
      </w:pPr>
      <w:r>
        <w:rPr>
          <w:i/>
        </w:rPr>
        <w:t>07:30</w:t>
      </w:r>
      <w:r>
        <w:t xml:space="preserve"> Benni Gröhs:</w:t>
        <w:tab/>
        <w:t xml:space="preserve">Ojemine! Soundgarden kommt zum Nova:) Bin fix dort </w:t>
      </w:r>
    </w:p>
    <w:p>
      <w:pPr>
        <w:ind w:left="3600" w:hanging="3600"/>
      </w:pPr>
      <w:r>
        <w:rPr>
          <w:i/>
        </w:rPr>
        <w:t>08:19</w:t>
      </w:r>
      <w:r>
        <w:t xml:space="preserve"> Emil Paiker:</w:t>
        <w:tab/>
        <w:t xml:space="preserve">Bin Akh Notfall Ambulanz falls jemand vorbeikommt :) </w:t>
      </w:r>
    </w:p>
    <w:p>
      <w:pPr>
        <w:ind w:left="3600" w:hanging="3600"/>
      </w:pPr>
      <w:r>
        <w:rPr>
          <w:i/>
        </w:rPr>
        <w:t>08:26</w:t>
      </w:r>
      <w:r>
        <w:t xml:space="preserve"> Benni Gröhs:</w:t>
        <w:tab/>
        <w:t xml:space="preserve">Ich auch...Also jetzt Parkplatz:) </w:t>
      </w:r>
    </w:p>
    <w:p>
      <w:pPr>
        <w:ind w:left="3600" w:hanging="3600"/>
      </w:pPr>
      <w:r>
        <w:rPr>
          <w:i/>
        </w:rPr>
        <w:t>08:29</w:t>
      </w:r>
      <w:r>
        <w:t xml:space="preserve"> Emil Paiker:</w:t>
        <w:tab/>
        <w:t xml:space="preserve">Nice </w:t>
      </w:r>
    </w:p>
    <w:p>
      <w:pPr>
        <w:ind w:left="3600" w:hanging="3600"/>
      </w:pPr>
      <w:r>
        <w:rPr>
          <w:i/>
        </w:rPr>
        <w:t>08:29</w:t>
      </w:r>
      <w:r>
        <w:t xml:space="preserve"> Emil Paiker:</w:t>
        <w:tab/>
        <w:t xml:space="preserve">Bin hinten bei Tür b </w:t>
      </w:r>
    </w:p>
    <w:p>
      <w:pPr>
        <w:ind w:left="3600" w:hanging="3600"/>
      </w:pPr>
      <w:r>
        <w:rPr>
          <w:i/>
        </w:rPr>
        <w:t>08:35</w:t>
      </w:r>
      <w:r>
        <w:t xml:space="preserve"> Benni Gröhs:</w:t>
        <w:tab/>
        <w:t xml:space="preserve">Shit bin wieder weg! Fahr heute mit dem Chef der Notfallrettung und der ist ur streng:/ </w:t>
      </w:r>
    </w:p>
    <w:p>
      <w:pPr>
        <w:ind w:left="3600" w:hanging="3600"/>
      </w:pPr>
      <w:r>
        <w:rPr>
          <w:i/>
        </w:rPr>
        <w:t>08:55</w:t>
      </w:r>
      <w:r>
        <w:t xml:space="preserve"> Emil Paiker:</w:t>
        <w:tab/>
        <w:t xml:space="preserve">ASo hähä kp </w:t>
      </w:r>
    </w:p>
    <w:p>
      <w:pPr>
        <w:ind w:left="3600" w:hanging="3600"/>
      </w:pPr>
      <w:r>
        <w:rPr>
          <w:i/>
        </w:rPr>
        <w:t>08:55</w:t>
      </w:r>
      <w:r>
        <w:t xml:space="preserve"> Emil Paiker:</w:t>
        <w:tab/>
        <w:t xml:space="preserve">Und Glück </w:t>
      </w:r>
    </w:p>
    <w:p>
      <w:pPr>
        <w:ind w:left="3600" w:hanging="3600"/>
      </w:pPr>
      <w:r>
        <w:rPr>
          <w:i/>
        </w:rPr>
        <w:t>10:17</w:t>
      </w:r>
      <w:r>
        <w:t xml:space="preserve"> Benni Gröhs:</w:t>
        <w:tab/>
        <w:t xml:space="preserve">Hatte grade ein kleines Kind, das vom Auto angefahren wurde und es spielt Fußball bei Rapid, ist Torschützenführender mit bereits 27 Toren und hat schon Angebote vom Juventus bekommen, wartet aber auf eins von Bayern:) nächster Alaba....ist auch schwarz:) </w:t>
      </w:r>
    </w:p>
    <w:p>
      <w:pPr>
        <w:ind w:left="3600" w:hanging="3600"/>
      </w:pPr>
      <w:r>
        <w:rPr>
          <w:i/>
        </w:rPr>
        <w:t>10:18</w:t>
      </w:r>
      <w:r>
        <w:t xml:space="preserve"> Emil Paiker:</w:t>
        <w:tab/>
        <w:t xml:space="preserve">Lol geil </w:t>
      </w:r>
    </w:p>
    <w:p>
      <w:pPr>
        <w:ind w:left="3600" w:hanging="3600"/>
      </w:pPr>
      <w:r>
        <w:rPr>
          <w:i/>
        </w:rPr>
        <w:t>10:19</w:t>
      </w:r>
      <w:r>
        <w:t xml:space="preserve"> Benni Gröhs:</w:t>
        <w:tab/>
        <w:t xml:space="preserve">Jetzt wird er halt scheisse, weil er sich verletzt hat haha:) Na, der packt das schon, der ist sau nett:) </w:t>
      </w:r>
    </w:p>
    <w:p>
      <w:pPr>
        <w:ind w:left="3600" w:hanging="3600"/>
      </w:pPr>
      <w:r>
        <w:rPr>
          <w:i/>
        </w:rPr>
        <w:t>17:18</w:t>
      </w:r>
      <w:r>
        <w:t xml:space="preserve"> Benni Gröhs:</w:t>
        <w:tab/>
        <w:t xml:space="preserve">Scheiss oarger Tag heute bei mir:( bei einem Einsatz musste die Wega kommen haha:) </w:t>
      </w:r>
    </w:p>
    <w:p>
      <w:pPr>
        <w:ind w:left="3600" w:hanging="3600"/>
      </w:pPr>
      <w:r>
        <w:rPr>
          <w:i/>
        </w:rPr>
        <w:t>18:00</w:t>
      </w:r>
      <w:r>
        <w:t xml:space="preserve"> Benni Gröhs:</w:t>
        <w:tab/>
        <w:t xml:space="preserve">Liebe alle, wie jedes Jahr findet der Altschottenball statt - diesmal am 11. Jänner 2014. In altbewährter Tradition veranstalten wir natürlich einen Cocktail, wobei der diesmal nicht im Palais Auersperg stattfinden wird, sondern bei Clemens und Marianne - direkte Verbindung zum Auersperg inbegriffen, und endlich wieder gibt es die Möglichkeit, sich altersgemäß in der Straßenbahn weiter zu betrinken. Ich bitte um Zu- oder Absage bis Mittwoch, 18. Dezember, und Mitteilung, welche und wie viele Karten ich für euch reservieren soll. Diese werden wie immer an der Abendkasse hinterlegt und sind dort zu bezahlen. Wenn ich richtig gerechnet habe, ist dies das verflixte 7. Jahr, in dem wir in - wenn auch immer wieder anderer Runde - den Altschottenball unsicher machen! Alles Liebe Caro </w:t>
      </w:r>
    </w:p>
    <w:p>
      <w:pPr>
        <w:ind w:left="3600" w:hanging="3600"/>
      </w:pPr>
      <w:r>
        <w:rPr>
          <w:i/>
        </w:rPr>
        <w:t>18:00</w:t>
      </w:r>
      <w:r>
        <w:t xml:space="preserve"> Benni Gröhs:</w:t>
        <w:tab/>
        <w:t xml:space="preserve">Also mir bitte sagen wer kommt! </w:t>
      </w:r>
    </w:p>
    <w:p>
      <w:pPr>
        <w:jc w:val="center"/>
      </w:pPr>
      <w:r>
        <w:t>14.12.2013</w:t>
      </w:r>
    </w:p>
    <w:p>
      <w:pPr>
        <w:ind w:left="3600" w:hanging="3600"/>
      </w:pPr>
      <w:r>
        <w:rPr>
          <w:i/>
        </w:rPr>
        <w:t>19:10</w:t>
      </w:r>
      <w:r>
        <w:t xml:space="preserve"> Alexander Würz:</w:t>
        <w:tab/>
        <w:t xml:space="preserve">Kino </w:t>
      </w:r>
    </w:p>
    <w:p>
      <w:pPr>
        <w:ind w:left="3600" w:hanging="3600"/>
      </w:pPr>
      <w:r>
        <w:rPr>
          <w:i/>
        </w:rPr>
        <w:t>19:10</w:t>
      </w:r>
      <w:r>
        <w:t xml:space="preserve"> Alexander Würz:</w:t>
        <w:tab/>
        <w:t xml:space="preserve">20.40 artslis </w:t>
      </w:r>
    </w:p>
    <w:p>
      <w:pPr>
        <w:ind w:left="3600" w:hanging="3600"/>
      </w:pPr>
      <w:r>
        <w:rPr>
          <w:i/>
        </w:rPr>
        <w:t>19:10</w:t>
      </w:r>
      <w:r>
        <w:t xml:space="preserve"> Alexander Würz:</w:t>
        <w:tab/>
        <w:t xml:space="preserve">Artis </w:t>
      </w:r>
    </w:p>
    <w:p>
      <w:pPr>
        <w:ind w:left="3600" w:hanging="3600"/>
      </w:pPr>
      <w:r>
        <w:rPr>
          <w:i/>
        </w:rPr>
        <w:t>19:10</w:t>
      </w:r>
      <w:r>
        <w:t xml:space="preserve"> Alexander Würz:</w:t>
        <w:tab/>
        <w:t xml:space="preserve">Hobb8t </w:t>
      </w:r>
    </w:p>
    <w:p>
      <w:pPr>
        <w:ind w:left="3600" w:hanging="3600"/>
      </w:pPr>
      <w:r>
        <w:rPr>
          <w:i/>
        </w:rPr>
        <w:t>19:11</w:t>
      </w:r>
      <w:r>
        <w:t xml:space="preserve"> Alexander Würz:</w:t>
        <w:tab/>
        <w:t xml:space="preserve">Hobbit </w:t>
      </w:r>
    </w:p>
    <w:p>
      <w:pPr>
        <w:ind w:left="3600" w:hanging="3600"/>
      </w:pPr>
      <w:r>
        <w:rPr>
          <w:i/>
        </w:rPr>
        <w:t>19:11</w:t>
      </w:r>
      <w:r>
        <w:t xml:space="preserve"> Alexander Würz:</w:t>
        <w:tab/>
        <w:t xml:space="preserve">Lol </w:t>
      </w:r>
    </w:p>
    <w:p>
      <w:pPr>
        <w:ind w:left="3600" w:hanging="3600"/>
      </w:pPr>
      <w:r>
        <w:rPr>
          <w:i/>
        </w:rPr>
        <w:t>19:11</w:t>
      </w:r>
      <w:r>
        <w:t xml:space="preserve"> Alexander Würz:</w:t>
        <w:tab/>
        <w:t xml:space="preserve">Wers dabei? </w:t>
      </w:r>
    </w:p>
    <w:p>
      <w:pPr>
        <w:ind w:left="3600" w:hanging="3600"/>
      </w:pPr>
      <w:r>
        <w:rPr>
          <w:i/>
        </w:rPr>
        <w:t>19:11</w:t>
      </w:r>
      <w:r>
        <w:t xml:space="preserve"> Thomas Sundström:</w:t>
        <w:tab/>
        <w:t xml:space="preserve">dienstag bitte maxi und ich wollen auch... </w:t>
      </w:r>
    </w:p>
    <w:p>
      <w:pPr>
        <w:ind w:left="3600" w:hanging="3600"/>
      </w:pPr>
      <w:r>
        <w:rPr>
          <w:i/>
        </w:rPr>
        <w:t>23:18</w:t>
      </w:r>
      <w:r>
        <w:t xml:space="preserve"> Maximilian Margreiter:</w:t>
        <w:tab/>
        <w:t xml:space="preserve">2013-12-14-PHOTO-00000769.jpg &lt;‎attached&gt; </w:t>
      </w:r>
    </w:p>
    <w:p>
      <w:pPr>
        <w:ind w:left="3600" w:hanging="3600"/>
      </w:pPr>
      <w:r>
        <w:rPr>
          <w:i/>
        </w:rPr>
        <w:t>23:18</w:t>
      </w:r>
      <w:r>
        <w:t xml:space="preserve"> Maximilian Margreiter:</w:t>
        <w:tab/>
        <w:t xml:space="preserve">Londoner oida </w:t>
      </w:r>
    </w:p>
    <w:p>
      <w:pPr>
        <w:ind w:left="3600" w:hanging="3600"/>
      </w:pPr>
      <w:r>
        <w:rPr>
          <w:i/>
        </w:rPr>
        <w:t>23:54</w:t>
      </w:r>
      <w:r>
        <w:t xml:space="preserve"> Benedikt Gruber:</w:t>
        <w:tab/>
        <w:t xml:space="preserve">Di wär genial! </w:t>
      </w:r>
    </w:p>
    <w:p>
      <w:pPr>
        <w:jc w:val="center"/>
      </w:pPr>
      <w:r>
        <w:t>16.12.2013</w:t>
      </w:r>
    </w:p>
    <w:p>
      <w:pPr>
        <w:ind w:left="3600" w:hanging="3600"/>
      </w:pPr>
      <w:r>
        <w:rPr>
          <w:i/>
        </w:rPr>
        <w:t>13:30</w:t>
      </w:r>
      <w:r>
        <w:t xml:space="preserve"> Alexander Würz:</w:t>
        <w:tab/>
        <w:t xml:space="preserve">Arsenal gegen bayern </w:t>
      </w:r>
    </w:p>
    <w:p>
      <w:pPr>
        <w:ind w:left="3600" w:hanging="3600"/>
      </w:pPr>
      <w:r>
        <w:rPr>
          <w:i/>
        </w:rPr>
        <w:t>13:30</w:t>
      </w:r>
      <w:r>
        <w:t xml:space="preserve"> Alexander Würz:</w:t>
        <w:tab/>
        <w:t xml:space="preserve">Ich hans vorhergesagt </w:t>
      </w:r>
    </w:p>
    <w:p>
      <w:pPr>
        <w:ind w:left="3600" w:hanging="3600"/>
      </w:pPr>
      <w:r>
        <w:rPr>
          <w:i/>
        </w:rPr>
        <w:t>13:30</w:t>
      </w:r>
      <w:r>
        <w:t xml:space="preserve"> Alexander Würz:</w:t>
        <w:tab/>
        <w:t xml:space="preserve">Dortmund gegen real na Spaß zenit... </w:t>
      </w:r>
    </w:p>
    <w:p>
      <w:pPr>
        <w:ind w:left="3600" w:hanging="3600"/>
      </w:pPr>
      <w:r>
        <w:rPr>
          <w:i/>
        </w:rPr>
        <w:t>13:31</w:t>
      </w:r>
      <w:r>
        <w:t xml:space="preserve"> Benni Gröhs:</w:t>
        <w:tab/>
        <w:t xml:space="preserve">Jawui:) geiles Spiel </w:t>
      </w:r>
    </w:p>
    <w:p>
      <w:pPr>
        <w:ind w:left="3600" w:hanging="3600"/>
      </w:pPr>
      <w:r>
        <w:rPr>
          <w:i/>
        </w:rPr>
        <w:t>13:32</w:t>
      </w:r>
      <w:r>
        <w:t xml:space="preserve"> Thomas Sundström:</w:t>
        <w:tab/>
        <w:t xml:space="preserve">ja so gut wie die austria werma hoffentlich sein...haha </w:t>
      </w:r>
    </w:p>
    <w:p>
      <w:pPr>
        <w:ind w:left="3600" w:hanging="3600"/>
      </w:pPr>
      <w:r>
        <w:rPr>
          <w:i/>
        </w:rPr>
        <w:t>13:32</w:t>
      </w:r>
      <w:r>
        <w:t xml:space="preserve"> Benni Gröhs:</w:t>
        <w:tab/>
        <w:t xml:space="preserve">ManCity Barca wird auch Leiwand! </w:t>
      </w:r>
    </w:p>
    <w:p>
      <w:pPr>
        <w:ind w:left="3600" w:hanging="3600"/>
      </w:pPr>
      <w:r>
        <w:rPr>
          <w:i/>
        </w:rPr>
        <w:t>13:36</w:t>
      </w:r>
      <w:r>
        <w:t xml:space="preserve"> Thomas Sundström:</w:t>
        <w:tab/>
        <w:t xml:space="preserve">bayern arsenal und athletico milan werden die spannensten spiele </w:t>
      </w:r>
    </w:p>
    <w:p>
      <w:pPr>
        <w:ind w:left="3600" w:hanging="3600"/>
      </w:pPr>
      <w:r>
        <w:rPr>
          <w:i/>
        </w:rPr>
        <w:t>13:36</w:t>
      </w:r>
      <w:r>
        <w:t xml:space="preserve"> Benni Gröhs:</w:t>
        <w:tab/>
        <w:t xml:space="preserve">Milan hat keine Chance! </w:t>
      </w:r>
    </w:p>
    <w:p>
      <w:pPr>
        <w:ind w:left="3600" w:hanging="3600"/>
      </w:pPr>
      <w:r>
        <w:rPr>
          <w:i/>
        </w:rPr>
        <w:t>13:37</w:t>
      </w:r>
      <w:r>
        <w:t xml:space="preserve"> Thomas Sundström:</w:t>
        <w:tab/>
        <w:t xml:space="preserve">glaub ich auch aber die italiener sind immer für eine überraschung gut... </w:t>
      </w:r>
    </w:p>
    <w:p>
      <w:pPr>
        <w:ind w:left="3600" w:hanging="3600"/>
      </w:pPr>
      <w:r>
        <w:rPr>
          <w:i/>
        </w:rPr>
        <w:t>13:37</w:t>
      </w:r>
      <w:r>
        <w:t xml:space="preserve"> Thomas Sundström:</w:t>
        <w:tab/>
        <w:t xml:space="preserve">bayer paris wird auch spannend </w:t>
      </w:r>
    </w:p>
    <w:p>
      <w:pPr>
        <w:ind w:left="3600" w:hanging="3600"/>
      </w:pPr>
      <w:r>
        <w:rPr>
          <w:i/>
        </w:rPr>
        <w:t>13:38</w:t>
      </w:r>
      <w:r>
        <w:t xml:space="preserve"> Benni Gröhs:</w:t>
        <w:tab/>
        <w:t xml:space="preserve">Na, ManUtd hat sie zwei mal zerfetzt.das schafft Psg locker </w:t>
      </w:r>
    </w:p>
    <w:p>
      <w:pPr>
        <w:ind w:left="3600" w:hanging="3600"/>
      </w:pPr>
      <w:r>
        <w:rPr>
          <w:i/>
        </w:rPr>
        <w:t>13:38</w:t>
      </w:r>
      <w:r>
        <w:t xml:space="preserve"> Alexander Würz:</w:t>
        <w:tab/>
        <w:t xml:space="preserve">Ich glaub arsenal wirds nicht packen leider. Sonst steigen alle favoriten auf, city wirds auch packen glaub ic </w:t>
      </w:r>
    </w:p>
    <w:p>
      <w:pPr>
        <w:ind w:left="3600" w:hanging="3600"/>
      </w:pPr>
      <w:r>
        <w:rPr>
          <w:i/>
        </w:rPr>
        <w:t>13:39</w:t>
      </w:r>
      <w:r>
        <w:t xml:space="preserve"> Thomas Sundström:</w:t>
        <w:tab/>
        <w:t xml:space="preserve">ich hoffe suf arsenal rache für letztes jahr... </w:t>
      </w:r>
    </w:p>
    <w:p>
      <w:pPr>
        <w:ind w:left="3600" w:hanging="3600"/>
      </w:pPr>
      <w:r>
        <w:rPr>
          <w:i/>
        </w:rPr>
        <w:t>13:40</w:t>
      </w:r>
      <w:r>
        <w:t xml:space="preserve"> Alexander Würz:</w:t>
        <w:tab/>
        <w:t xml:space="preserve">Dazu brauchte man nen besseren Stürmer, aber selbst wenn der kommt ist er nicht rechtzeitig einsatzfähig glaub ich :( </w:t>
      </w:r>
    </w:p>
    <w:p>
      <w:pPr>
        <w:jc w:val="center"/>
      </w:pPr>
      <w:r>
        <w:t>17.12.2013</w:t>
      </w:r>
    </w:p>
    <w:p>
      <w:pPr>
        <w:ind w:left="3600" w:hanging="3600"/>
      </w:pPr>
      <w:r>
        <w:rPr>
          <w:i/>
        </w:rPr>
        <w:t>11:28</w:t>
      </w:r>
      <w:r>
        <w:t xml:space="preserve"> Thomas Sundström:</w:t>
        <w:tab/>
        <w:t xml:space="preserve">so leute wer is heute dabei 1930 apollo hobbit... </w:t>
      </w:r>
    </w:p>
    <w:p>
      <w:pPr>
        <w:ind w:left="3600" w:hanging="3600"/>
      </w:pPr>
      <w:r>
        <w:rPr>
          <w:i/>
        </w:rPr>
        <w:t>12:49</w:t>
      </w:r>
      <w:r>
        <w:t xml:space="preserve"> Thomas Sundström:</w:t>
        <w:tab/>
        <w:t xml:space="preserve">??? </w:t>
      </w:r>
    </w:p>
    <w:p>
      <w:pPr>
        <w:ind w:left="3600" w:hanging="3600"/>
      </w:pPr>
      <w:r>
        <w:rPr>
          <w:i/>
        </w:rPr>
        <w:t>13:04</w:t>
      </w:r>
      <w:r>
        <w:t xml:space="preserve"> Emil Paiker:</w:t>
        <w:tab/>
        <w:t xml:space="preserve">Dienst </w:t>
      </w:r>
    </w:p>
    <w:p>
      <w:pPr>
        <w:ind w:left="3600" w:hanging="3600"/>
      </w:pPr>
      <w:r>
        <w:rPr>
          <w:i/>
        </w:rPr>
        <w:t>13:33</w:t>
      </w:r>
      <w:r>
        <w:t xml:space="preserve"> Thomas Sundström:</w:t>
        <w:tab/>
        <w:t xml:space="preserve">welcher dienst dauert bis 1930? aber wuascht du wolltest eh nicht gehn </w:t>
      </w:r>
    </w:p>
    <w:p>
      <w:pPr>
        <w:ind w:left="3600" w:hanging="3600"/>
      </w:pPr>
      <w:r>
        <w:rPr>
          <w:i/>
        </w:rPr>
        <w:t>13:34</w:t>
      </w:r>
      <w:r>
        <w:t xml:space="preserve"> Benni Gröhs:</w:t>
        <w:tab/>
        <w:t xml:space="preserve">Hast du Nachtdienst? </w:t>
      </w:r>
    </w:p>
    <w:p>
      <w:pPr>
        <w:ind w:left="3600" w:hanging="3600"/>
      </w:pPr>
      <w:r>
        <w:rPr>
          <w:i/>
        </w:rPr>
        <w:t>13:34</w:t>
      </w:r>
      <w:r>
        <w:t xml:space="preserve"> Thomas Sundström:</w:t>
        <w:tab/>
        <w:t xml:space="preserve">was is mit dir? </w:t>
      </w:r>
    </w:p>
    <w:p>
      <w:pPr>
        <w:ind w:left="3600" w:hanging="3600"/>
      </w:pPr>
      <w:r>
        <w:rPr>
          <w:i/>
        </w:rPr>
        <w:t>13:36</w:t>
      </w:r>
      <w:r>
        <w:t xml:space="preserve"> Emil Paiker:</w:t>
        <w:tab/>
        <w:t xml:space="preserve">Hit Info: der 11-19:30 dienst dauert bis --&gt; ***19:30*** &lt;-- </w:t>
      </w:r>
    </w:p>
    <w:p>
      <w:pPr>
        <w:ind w:left="3600" w:hanging="3600"/>
      </w:pPr>
      <w:r>
        <w:rPr>
          <w:i/>
        </w:rPr>
        <w:t>13:37</w:t>
      </w:r>
      <w:r>
        <w:t xml:space="preserve"> Benni Gröhs:</w:t>
        <w:tab/>
        <w:t xml:space="preserve">Ich war bei der Premiere...eine Karte ist zufällig frei geworden! </w:t>
      </w:r>
    </w:p>
    <w:p>
      <w:pPr>
        <w:ind w:left="3600" w:hanging="3600"/>
      </w:pPr>
      <w:r>
        <w:rPr>
          <w:i/>
        </w:rPr>
        <w:t>13:37</w:t>
      </w:r>
      <w:r>
        <w:t xml:space="preserve"> Emil Paiker:</w:t>
        <w:tab/>
        <w:t xml:space="preserve">Schau auf dp.johanniter.at </w:t>
      </w:r>
    </w:p>
    <w:p>
      <w:pPr>
        <w:ind w:left="3600" w:hanging="3600"/>
      </w:pPr>
      <w:r>
        <w:rPr>
          <w:i/>
        </w:rPr>
        <w:t>13:38</w:t>
      </w:r>
      <w:r>
        <w:t xml:space="preserve"> Benni Gröhs:</w:t>
        <w:tab/>
        <w:t xml:space="preserve">Find ihn jetzt nicht soo toll, weil der Elfenwald, der sau lang ist im Buch nur ziemlich kurz ist...und naja, kommt halt nicht an Herr der Ringe ran:) aber ganz witzig:) </w:t>
      </w:r>
    </w:p>
    <w:p>
      <w:pPr>
        <w:jc w:val="center"/>
      </w:pPr>
      <w:r>
        <w:t>18.12.2013</w:t>
      </w:r>
    </w:p>
    <w:p>
      <w:pPr>
        <w:ind w:left="3600" w:hanging="3600"/>
      </w:pPr>
      <w:r>
        <w:rPr>
          <w:i/>
        </w:rPr>
        <w:t>10:30</w:t>
      </w:r>
      <w:r>
        <w:t xml:space="preserve"> Emil Paiker:</w:t>
        <w:tab/>
        <w:t xml:space="preserve">Pearl Jam kommt nach wien !!! </w:t>
      </w:r>
    </w:p>
    <w:p>
      <w:pPr>
        <w:ind w:left="3600" w:hanging="3600"/>
      </w:pPr>
      <w:r>
        <w:rPr>
          <w:i/>
        </w:rPr>
        <w:t>10:30</w:t>
      </w:r>
      <w:r>
        <w:t xml:space="preserve"> Emil Paiker:</w:t>
        <w:tab/>
        <w:t xml:space="preserve">Endlich woohoo </w:t>
      </w:r>
    </w:p>
    <w:p>
      <w:pPr>
        <w:ind w:left="3600" w:hanging="3600"/>
      </w:pPr>
      <w:r>
        <w:rPr>
          <w:i/>
        </w:rPr>
        <w:t>10:54</w:t>
      </w:r>
      <w:r>
        <w:t xml:space="preserve"> Benni Gröhs:</w:t>
        <w:tab/>
        <w:t xml:space="preserve">Geil:) </w:t>
      </w:r>
    </w:p>
    <w:p>
      <w:pPr>
        <w:ind w:left="3600" w:hanging="3600"/>
      </w:pPr>
      <w:r>
        <w:rPr>
          <w:i/>
        </w:rPr>
        <w:t>20:46</w:t>
      </w:r>
      <w:r>
        <w:t xml:space="preserve"> Benni Gröhs:</w:t>
        <w:tab/>
        <w:t xml:space="preserve">Morgen Naw :) und Emil, Wann sind sie in Wien? </w:t>
      </w:r>
    </w:p>
    <w:p>
      <w:pPr>
        <w:ind w:left="3600" w:hanging="3600"/>
      </w:pPr>
      <w:r>
        <w:rPr>
          <w:i/>
        </w:rPr>
        <w:t>22:23</w:t>
      </w:r>
      <w:r>
        <w:t xml:space="preserve"> Emil Paiker:</w:t>
        <w:tab/>
        <w:t xml:space="preserve">26.5. glaub ich.. Hab keine Tickets gefunden aber Plakat.. </w:t>
      </w:r>
    </w:p>
    <w:p>
      <w:pPr>
        <w:ind w:left="3600" w:hanging="3600"/>
      </w:pPr>
      <w:r>
        <w:rPr>
          <w:i/>
        </w:rPr>
        <w:t>22:23</w:t>
      </w:r>
      <w:r>
        <w:t xml:space="preserve"> Emil Paiker:</w:t>
        <w:tab/>
        <w:t xml:space="preserve">Und bis heut Solma Zusagen für s ball oder? </w:t>
      </w:r>
    </w:p>
    <w:p>
      <w:pPr>
        <w:ind w:left="3600" w:hanging="3600"/>
      </w:pPr>
      <w:r>
        <w:rPr>
          <w:i/>
        </w:rPr>
        <w:t>22:57</w:t>
      </w:r>
      <w:r>
        <w:t xml:space="preserve"> Thomas Sundström:</w:t>
        <w:tab/>
        <w:t xml:space="preserve">c </w:t>
      </w:r>
    </w:p>
    <w:p>
      <w:pPr>
        <w:jc w:val="center"/>
      </w:pPr>
      <w:r>
        <w:t>19.12.2013</w:t>
      </w:r>
    </w:p>
    <w:p>
      <w:pPr>
        <w:ind w:left="3600" w:hanging="3600"/>
      </w:pPr>
      <w:r>
        <w:rPr>
          <w:i/>
        </w:rPr>
        <w:t>21:54</w:t>
      </w:r>
      <w:r>
        <w:t xml:space="preserve"> Benni Gröhs:</w:t>
        <w:tab/>
        <w:t xml:space="preserve">Wir sehen uns morgen bei Julians Abschiedspunsch? </w:t>
      </w:r>
    </w:p>
    <w:p>
      <w:pPr>
        <w:ind w:left="3600" w:hanging="3600"/>
      </w:pPr>
      <w:r>
        <w:rPr>
          <w:i/>
        </w:rPr>
        <w:t>21:55</w:t>
      </w:r>
      <w:r>
        <w:t xml:space="preserve"> Thomas Sundström:</w:t>
        <w:tab/>
        <w:t xml:space="preserve">fix </w:t>
      </w:r>
    </w:p>
    <w:p>
      <w:pPr>
        <w:ind w:left="3600" w:hanging="3600"/>
      </w:pPr>
      <w:r>
        <w:rPr>
          <w:i/>
        </w:rPr>
        <w:t>21:56</w:t>
      </w:r>
      <w:r>
        <w:t xml:space="preserve"> Alexander Würz:</w:t>
        <w:tab/>
        <w:t xml:space="preserve">Jo </w:t>
      </w:r>
    </w:p>
    <w:p>
      <w:pPr>
        <w:ind w:left="3600" w:hanging="3600"/>
      </w:pPr>
      <w:r>
        <w:rPr>
          <w:i/>
        </w:rPr>
        <w:t>22:11</w:t>
      </w:r>
      <w:r>
        <w:t xml:space="preserve"> Benedikt Gruber:</w:t>
        <w:tab/>
        <w:t xml:space="preserve">Wer danach noch nicht genug hat: Feuerzangenbowle im Keller Leitermayergasse 43, 1180. ;D würd mich freuen, wenn ihr kommen würdet! (mit Julian abgesprochen, ab ca 21h...) </w:t>
      </w:r>
    </w:p>
    <w:p>
      <w:pPr>
        <w:ind w:left="3600" w:hanging="3600"/>
      </w:pPr>
      <w:r>
        <w:rPr>
          <w:i/>
        </w:rPr>
        <w:t>22:11</w:t>
      </w:r>
      <w:r>
        <w:t xml:space="preserve"> Thomas Sundström:</w:t>
        <w:tab/>
        <w:t xml:space="preserve">ja fix ich bin da dabei </w:t>
      </w:r>
    </w:p>
    <w:p>
      <w:pPr>
        <w:ind w:left="3600" w:hanging="3600"/>
      </w:pPr>
      <w:r>
        <w:rPr>
          <w:i/>
        </w:rPr>
        <w:t>22:20</w:t>
      </w:r>
      <w:r>
        <w:t xml:space="preserve"> Benni Gröhs:</w:t>
        <w:tab/>
        <w:t xml:space="preserve">Klingt sehr verlockend, Danke Benben:) </w:t>
      </w:r>
    </w:p>
    <w:p>
      <w:pPr>
        <w:ind w:left="3600" w:hanging="3600"/>
      </w:pPr>
      <w:r>
        <w:rPr>
          <w:i/>
        </w:rPr>
        <w:t>22:20</w:t>
      </w:r>
      <w:r>
        <w:t xml:space="preserve"> Thomas Sundström:</w:t>
        <w:tab/>
        <w:t xml:space="preserve">du hast doch schon zugesa </w:t>
      </w:r>
    </w:p>
    <w:p>
      <w:pPr>
        <w:ind w:left="3600" w:hanging="3600"/>
      </w:pPr>
      <w:r>
        <w:rPr>
          <w:i/>
        </w:rPr>
        <w:t>22:22</w:t>
      </w:r>
      <w:r>
        <w:t xml:space="preserve"> Benni Gröhs:</w:t>
        <w:tab/>
        <w:t xml:space="preserve">Ja ich hab da schon zugesa </w:t>
      </w:r>
    </w:p>
    <w:p>
      <w:pPr>
        <w:ind w:left="3600" w:hanging="3600"/>
      </w:pPr>
      <w:r>
        <w:rPr>
          <w:i/>
        </w:rPr>
        <w:t>22:22</w:t>
      </w:r>
      <w:r>
        <w:t xml:space="preserve"> Thomas Sundström:</w:t>
        <w:tab/>
        <w:t xml:space="preserve">huhu </w:t>
      </w:r>
    </w:p>
    <w:p>
      <w:pPr>
        <w:jc w:val="center"/>
      </w:pPr>
      <w:r>
        <w:t>20.12.2013</w:t>
      </w:r>
    </w:p>
    <w:p>
      <w:pPr>
        <w:ind w:left="3600" w:hanging="3600"/>
      </w:pPr>
      <w:r>
        <w:rPr>
          <w:i/>
        </w:rPr>
        <w:t>02:17</w:t>
      </w:r>
      <w:r>
        <w:t xml:space="preserve"> Emil Paiker:</w:t>
        <w:tab/>
        <w:t xml:space="preserve">Fix </w:t>
      </w:r>
    </w:p>
    <w:p>
      <w:pPr>
        <w:ind w:left="3600" w:hanging="3600"/>
      </w:pPr>
      <w:r>
        <w:rPr>
          <w:i/>
        </w:rPr>
        <w:t>02:17</w:t>
      </w:r>
      <w:r>
        <w:t xml:space="preserve"> Emil Paiker:</w:t>
        <w:tab/>
        <w:t xml:space="preserve">Dank </w:t>
      </w:r>
    </w:p>
    <w:p>
      <w:pPr>
        <w:ind w:left="3600" w:hanging="3600"/>
      </w:pPr>
      <w:r>
        <w:rPr>
          <w:i/>
        </w:rPr>
        <w:t>11:46</w:t>
      </w:r>
      <w:r>
        <w:t xml:space="preserve"> Patrick Kerschbaumer:</w:t>
        <w:tab/>
        <w:t xml:space="preserve">Das frequency lineup ist so genial:D </w:t>
      </w:r>
    </w:p>
    <w:p>
      <w:pPr>
        <w:ind w:left="3600" w:hanging="3600"/>
      </w:pPr>
      <w:r>
        <w:rPr>
          <w:i/>
        </w:rPr>
        <w:t>11:50</w:t>
      </w:r>
      <w:r>
        <w:t xml:space="preserve"> Benni Gröhs:</w:t>
        <w:tab/>
        <w:t xml:space="preserve">Legendär! </w:t>
      </w:r>
    </w:p>
    <w:p>
      <w:pPr>
        <w:ind w:left="3600" w:hanging="3600"/>
      </w:pPr>
      <w:r>
        <w:rPr>
          <w:i/>
        </w:rPr>
        <w:t>11:52</w:t>
      </w:r>
      <w:r>
        <w:t xml:space="preserve"> Thomas Sundström:</w:t>
        <w:tab/>
        <w:t xml:space="preserve">tja ich glaube da müssma hon.., </w:t>
      </w:r>
    </w:p>
    <w:p>
      <w:pPr>
        <w:ind w:left="3600" w:hanging="3600"/>
      </w:pPr>
      <w:r>
        <w:rPr>
          <w:i/>
        </w:rPr>
        <w:t>11:52</w:t>
      </w:r>
      <w:r>
        <w:t xml:space="preserve"> Thomas Sundström:</w:t>
        <w:tab/>
        <w:t xml:space="preserve">hin </w:t>
      </w:r>
    </w:p>
    <w:p>
      <w:pPr>
        <w:ind w:left="3600" w:hanging="3600"/>
      </w:pPr>
      <w:r>
        <w:rPr>
          <w:i/>
        </w:rPr>
        <w:t>11:55</w:t>
      </w:r>
      <w:r>
        <w:t xml:space="preserve"> Patrick Kerschbaumer:</w:t>
        <w:tab/>
        <w:t xml:space="preserve">Aber sowas von </w:t>
      </w:r>
    </w:p>
    <w:p>
      <w:pPr>
        <w:ind w:left="3600" w:hanging="3600"/>
      </w:pPr>
      <w:r>
        <w:rPr>
          <w:i/>
        </w:rPr>
        <w:t>11:57</w:t>
      </w:r>
      <w:r>
        <w:t xml:space="preserve"> Patrick Kerschbaumer:</w:t>
        <w:tab/>
        <w:t xml:space="preserve">Kaufe glaube ich gleich die koarten </w:t>
      </w:r>
    </w:p>
    <w:p>
      <w:pPr>
        <w:ind w:left="3600" w:hanging="3600"/>
      </w:pPr>
      <w:r>
        <w:rPr>
          <w:i/>
        </w:rPr>
        <w:t>11:59</w:t>
      </w:r>
      <w:r>
        <w:t xml:space="preserve"> Thomas Sundström:</w:t>
        <w:tab/>
        <w:t xml:space="preserve">wos is mit kitz? </w:t>
      </w:r>
    </w:p>
    <w:p>
      <w:pPr>
        <w:ind w:left="3600" w:hanging="3600"/>
      </w:pPr>
      <w:r>
        <w:rPr>
          <w:i/>
        </w:rPr>
        <w:t>12:01</w:t>
      </w:r>
      <w:r>
        <w:t xml:space="preserve"> Patrick Kerschbaumer:</w:t>
        <w:tab/>
        <w:t xml:space="preserve">Wie lang fährt man mim Zug? </w:t>
      </w:r>
    </w:p>
    <w:p>
      <w:pPr>
        <w:ind w:left="3600" w:hanging="3600"/>
      </w:pPr>
      <w:r>
        <w:rPr>
          <w:i/>
        </w:rPr>
        <w:t>12:01</w:t>
      </w:r>
      <w:r>
        <w:t xml:space="preserve"> Thomas Sundström:</w:t>
        <w:tab/>
        <w:t xml:space="preserve">du fährst entweder mit uns oder mit emil und louis </w:t>
      </w:r>
    </w:p>
    <w:p>
      <w:pPr>
        <w:ind w:left="3600" w:hanging="3600"/>
      </w:pPr>
      <w:r>
        <w:rPr>
          <w:i/>
        </w:rPr>
        <w:t>12:02</w:t>
      </w:r>
      <w:r>
        <w:t xml:space="preserve"> Patrick Kerschbaumer:</w:t>
        <w:tab/>
        <w:t xml:space="preserve">Muss es wissen weil ich halt am ersten um 19 Uhr Dienst habe </w:t>
      </w:r>
    </w:p>
    <w:p>
      <w:pPr>
        <w:ind w:left="3600" w:hanging="3600"/>
      </w:pPr>
      <w:r>
        <w:rPr>
          <w:i/>
        </w:rPr>
        <w:t>12:03</w:t>
      </w:r>
      <w:r>
        <w:t xml:space="preserve"> Patrick Kerschbaumer:</w:t>
        <w:tab/>
        <w:t xml:space="preserve">Und würde am 31 kommen </w:t>
      </w:r>
    </w:p>
    <w:p>
      <w:pPr>
        <w:ind w:left="3600" w:hanging="3600"/>
      </w:pPr>
      <w:r>
        <w:rPr>
          <w:i/>
        </w:rPr>
        <w:t>12:03</w:t>
      </w:r>
      <w:r>
        <w:t xml:space="preserve"> Thomas Sundström:</w:t>
        <w:tab/>
        <w:t xml:space="preserve">ja dann kannst du net schifahren </w:t>
      </w:r>
    </w:p>
    <w:p>
      <w:pPr>
        <w:ind w:left="3600" w:hanging="3600"/>
      </w:pPr>
      <w:r>
        <w:rPr>
          <w:i/>
        </w:rPr>
        <w:t>12:03</w:t>
      </w:r>
      <w:r>
        <w:t xml:space="preserve"> Thomas Sundström:</w:t>
        <w:tab/>
        <w:t xml:space="preserve">gut </w:t>
      </w:r>
    </w:p>
    <w:p>
      <w:pPr>
        <w:ind w:left="3600" w:hanging="3600"/>
      </w:pPr>
      <w:r>
        <w:rPr>
          <w:i/>
        </w:rPr>
        <w:t>12:03</w:t>
      </w:r>
      <w:r>
        <w:t xml:space="preserve"> Thomas Sundström:</w:t>
        <w:tab/>
        <w:t xml:space="preserve">5h </w:t>
      </w:r>
    </w:p>
    <w:p>
      <w:pPr>
        <w:ind w:left="3600" w:hanging="3600"/>
      </w:pPr>
      <w:r>
        <w:rPr>
          <w:i/>
        </w:rPr>
        <w:t>12:05</w:t>
      </w:r>
      <w:r>
        <w:t xml:space="preserve"> Patrick Kerschbaumer:</w:t>
        <w:tab/>
        <w:t xml:space="preserve">Dann müsste ich halt wieder sehr früh am ersten fahren aber wird schon gehen </w:t>
      </w:r>
    </w:p>
    <w:p>
      <w:pPr>
        <w:ind w:left="3600" w:hanging="3600"/>
      </w:pPr>
      <w:r>
        <w:rPr>
          <w:i/>
        </w:rPr>
        <w:t>12:05</w:t>
      </w:r>
      <w:r>
        <w:t xml:space="preserve"> Thomas Sundström:</w:t>
        <w:tab/>
        <w:t xml:space="preserve">wenn du um 1900 dienst hast???? </w:t>
      </w:r>
    </w:p>
    <w:p>
      <w:pPr>
        <w:ind w:left="3600" w:hanging="3600"/>
      </w:pPr>
      <w:r>
        <w:rPr>
          <w:i/>
        </w:rPr>
        <w:t>12:06</w:t>
      </w:r>
      <w:r>
        <w:t xml:space="preserve"> Thomas Sundström:</w:t>
        <w:tab/>
        <w:t xml:space="preserve">da reicht wohl mittag </w:t>
      </w:r>
    </w:p>
    <w:p>
      <w:pPr>
        <w:ind w:left="3600" w:hanging="3600"/>
      </w:pPr>
      <w:r>
        <w:rPr>
          <w:i/>
        </w:rPr>
        <w:t>12:06</w:t>
      </w:r>
      <w:r>
        <w:t xml:space="preserve"> Patrick Kerschbaumer:</w:t>
        <w:tab/>
        <w:t xml:space="preserve">Ja aber wenn man Silvester feiert dann ist selbst der nachmittag früh:D </w:t>
      </w:r>
    </w:p>
    <w:p>
      <w:pPr>
        <w:ind w:left="3600" w:hanging="3600"/>
      </w:pPr>
      <w:r>
        <w:rPr>
          <w:i/>
        </w:rPr>
        <w:t>12:07</w:t>
      </w:r>
      <w:r>
        <w:t xml:space="preserve"> Thomas Sundström:</w:t>
        <w:tab/>
        <w:t xml:space="preserve">ja wir sind um 11 am berg... </w:t>
      </w:r>
    </w:p>
    <w:p>
      <w:pPr>
        <w:ind w:left="3600" w:hanging="3600"/>
      </w:pPr>
      <w:r>
        <w:rPr>
          <w:i/>
        </w:rPr>
        <w:t>15:44</w:t>
      </w:r>
      <w:r>
        <w:t xml:space="preserve"> Benni Gröhs:</w:t>
        <w:tab/>
        <w:t xml:space="preserve">Wer geht mit mir zum Miley Cyrus Konzert? Wird legendär! </w:t>
      </w:r>
    </w:p>
    <w:p>
      <w:pPr>
        <w:ind w:left="3600" w:hanging="3600"/>
      </w:pPr>
      <w:r>
        <w:rPr>
          <w:i/>
        </w:rPr>
        <w:t>15:49</w:t>
      </w:r>
      <w:r>
        <w:t xml:space="preserve"> Emil Paiker:</w:t>
        <w:tab/>
        <w:t xml:space="preserve">Woohoo! </w:t>
      </w:r>
    </w:p>
    <w:p>
      <w:pPr>
        <w:ind w:left="3600" w:hanging="3600"/>
      </w:pPr>
      <w:r>
        <w:rPr>
          <w:i/>
        </w:rPr>
        <w:t>15:49</w:t>
      </w:r>
      <w:r>
        <w:t xml:space="preserve"> Emil Paiker:</w:t>
        <w:tab/>
        <w:t xml:space="preserve">2013-12-20-PHOTO-00000835.jpg &lt;‎attached&gt; </w:t>
      </w:r>
    </w:p>
    <w:p>
      <w:pPr>
        <w:ind w:left="3600" w:hanging="3600"/>
      </w:pPr>
      <w:r>
        <w:rPr>
          <w:i/>
        </w:rPr>
        <w:t>15:50</w:t>
      </w:r>
      <w:r>
        <w:t xml:space="preserve"> Emil Paiker:</w:t>
        <w:tab/>
        <w:t xml:space="preserve">Miley is a fix </w:t>
      </w:r>
    </w:p>
    <w:p>
      <w:pPr>
        <w:ind w:left="3600" w:hanging="3600"/>
      </w:pPr>
      <w:r>
        <w:rPr>
          <w:i/>
        </w:rPr>
        <w:t>15:51</w:t>
      </w:r>
      <w:r>
        <w:t xml:space="preserve"> Thomas Sundström:</w:t>
        <w:tab/>
        <w:t xml:space="preserve">how much pearl jam </w:t>
      </w:r>
    </w:p>
    <w:p>
      <w:pPr>
        <w:ind w:left="3600" w:hanging="3600"/>
      </w:pPr>
      <w:r>
        <w:rPr>
          <w:i/>
        </w:rPr>
        <w:t>15:51</w:t>
      </w:r>
      <w:r>
        <w:t xml:space="preserve"> Emil Paiker:</w:t>
        <w:tab/>
        <w:t xml:space="preserve">So viel zahlt leider nur ein Ultra Fan... :/ </w:t>
      </w:r>
    </w:p>
    <w:p>
      <w:pPr>
        <w:ind w:left="3600" w:hanging="3600"/>
      </w:pPr>
      <w:r>
        <w:rPr>
          <w:i/>
        </w:rPr>
        <w:t>15:51</w:t>
      </w:r>
      <w:r>
        <w:t xml:space="preserve"> Emil Paiker:</w:t>
        <w:tab/>
        <w:t xml:space="preserve">Zu teuer </w:t>
      </w:r>
    </w:p>
    <w:p>
      <w:pPr>
        <w:ind w:left="3600" w:hanging="3600"/>
      </w:pPr>
      <w:r>
        <w:rPr>
          <w:i/>
        </w:rPr>
        <w:t>15:51</w:t>
      </w:r>
      <w:r>
        <w:t xml:space="preserve"> Emil Paiker:</w:t>
        <w:tab/>
        <w:t xml:space="preserve">70 </w:t>
      </w:r>
    </w:p>
    <w:p>
      <w:pPr>
        <w:ind w:left="3600" w:hanging="3600"/>
      </w:pPr>
      <w:r>
        <w:rPr>
          <w:i/>
        </w:rPr>
        <w:t>15:52</w:t>
      </w:r>
      <w:r>
        <w:t xml:space="preserve"> Thomas Sundström:</w:t>
        <w:tab/>
        <w:t xml:space="preserve">na das is in ordnung </w:t>
      </w:r>
    </w:p>
    <w:p>
      <w:pPr>
        <w:ind w:left="3600" w:hanging="3600"/>
      </w:pPr>
      <w:r>
        <w:rPr>
          <w:i/>
        </w:rPr>
        <w:t>15:52</w:t>
      </w:r>
      <w:r>
        <w:t xml:space="preserve"> Emil Paiker:</w:t>
        <w:tab/>
        <w:t xml:space="preserve">Spielen halt nicht oft also hab ich reinkaut </w:t>
      </w:r>
    </w:p>
    <w:p>
      <w:pPr>
        <w:ind w:left="3600" w:hanging="3600"/>
      </w:pPr>
      <w:r>
        <w:rPr>
          <w:i/>
        </w:rPr>
        <w:t>15:58</w:t>
      </w:r>
      <w:r>
        <w:t xml:space="preserve"> Benni Gröhs:</w:t>
        <w:tab/>
        <w:t xml:space="preserve">Ich komm auch mit! </w:t>
      </w:r>
    </w:p>
    <w:p>
      <w:pPr>
        <w:ind w:left="3600" w:hanging="3600"/>
      </w:pPr>
      <w:r>
        <w:rPr>
          <w:i/>
        </w:rPr>
        <w:t>15:58</w:t>
      </w:r>
      <w:r>
        <w:t xml:space="preserve"> Emil Paiker:</w:t>
        <w:tab/>
        <w:t xml:space="preserve">Jawwoih! </w:t>
      </w:r>
    </w:p>
    <w:p>
      <w:pPr>
        <w:ind w:left="3600" w:hanging="3600"/>
      </w:pPr>
      <w:r>
        <w:rPr>
          <w:i/>
        </w:rPr>
        <w:t>15:58</w:t>
      </w:r>
      <w:r>
        <w:t xml:space="preserve"> Thomas Sundström:</w:t>
        <w:tab/>
        <w:t xml:space="preserve">neues album is halt kaka </w:t>
      </w:r>
    </w:p>
    <w:p>
      <w:pPr>
        <w:ind w:left="3600" w:hanging="3600"/>
      </w:pPr>
      <w:r>
        <w:rPr>
          <w:i/>
        </w:rPr>
        <w:t>15:58</w:t>
      </w:r>
      <w:r>
        <w:t xml:space="preserve"> Emil Paiker:</w:t>
        <w:tab/>
        <w:t xml:space="preserve">Glaub Tickets San nimmer lang da... </w:t>
      </w:r>
    </w:p>
    <w:p>
      <w:pPr>
        <w:ind w:left="3600" w:hanging="3600"/>
      </w:pPr>
      <w:r>
        <w:rPr>
          <w:i/>
        </w:rPr>
        <w:t>15:59</w:t>
      </w:r>
      <w:r>
        <w:t xml:space="preserve"> Emil Paiker:</w:t>
        <w:tab/>
        <w:t xml:space="preserve">Ja is kaka aber das dürfen sie </w:t>
      </w:r>
    </w:p>
    <w:p>
      <w:pPr>
        <w:ind w:left="3600" w:hanging="3600"/>
      </w:pPr>
      <w:r>
        <w:rPr>
          <w:i/>
        </w:rPr>
        <w:t>16:07</w:t>
      </w:r>
      <w:r>
        <w:t xml:space="preserve"> Benni Gröhs:</w:t>
        <w:tab/>
        <w:t xml:space="preserve">Mein Juni wird Bombe: NiN, Nova, Best kept secrets, Pearl Jam! </w:t>
      </w:r>
    </w:p>
    <w:p>
      <w:pPr>
        <w:ind w:left="3600" w:hanging="3600"/>
      </w:pPr>
      <w:r>
        <w:rPr>
          <w:i/>
        </w:rPr>
        <w:t>16:07</w:t>
      </w:r>
      <w:r>
        <w:t xml:space="preserve"> Thomas Sundström:</w:t>
        <w:tab/>
        <w:t xml:space="preserve">du gehst nova?? </w:t>
      </w:r>
    </w:p>
    <w:p>
      <w:pPr>
        <w:ind w:left="3600" w:hanging="3600"/>
      </w:pPr>
      <w:r>
        <w:rPr>
          <w:i/>
        </w:rPr>
        <w:t>16:08</w:t>
      </w:r>
      <w:r>
        <w:t xml:space="preserve"> Emil Paiker:</w:t>
        <w:tab/>
        <w:t xml:space="preserve">A BAAM </w:t>
      </w:r>
    </w:p>
    <w:p>
      <w:pPr>
        <w:ind w:left="3600" w:hanging="3600"/>
      </w:pPr>
      <w:r>
        <w:rPr>
          <w:i/>
        </w:rPr>
        <w:t>16:08</w:t>
      </w:r>
      <w:r>
        <w:t xml:space="preserve"> Emil Paiker:</w:t>
        <w:tab/>
        <w:t xml:space="preserve">Dropkick m. </w:t>
      </w:r>
    </w:p>
    <w:p>
      <w:pPr>
        <w:ind w:left="3600" w:hanging="3600"/>
      </w:pPr>
      <w:r>
        <w:rPr>
          <w:i/>
        </w:rPr>
        <w:t>16:19</w:t>
      </w:r>
      <w:r>
        <w:t xml:space="preserve"> Benni Gröhs:</w:t>
        <w:tab/>
        <w:t xml:space="preserve">Fix zu Soundgarden </w:t>
      </w:r>
    </w:p>
    <w:p>
      <w:pPr>
        <w:ind w:left="3600" w:hanging="3600"/>
      </w:pPr>
      <w:r>
        <w:rPr>
          <w:i/>
        </w:rPr>
        <w:t>16:20</w:t>
      </w:r>
      <w:r>
        <w:t xml:space="preserve"> Emil Paiker:</w:t>
        <w:tab/>
        <w:t xml:space="preserve">Ajaa die San ja auch dort! </w:t>
      </w:r>
    </w:p>
    <w:p>
      <w:pPr>
        <w:ind w:left="3600" w:hanging="3600"/>
      </w:pPr>
      <w:r>
        <w:rPr>
          <w:i/>
        </w:rPr>
        <w:t>20:02</w:t>
      </w:r>
      <w:r>
        <w:t xml:space="preserve"> Benni Gröhs:</w:t>
        <w:tab/>
        <w:t xml:space="preserve">Ich komm direkt zum Benedikt, weil ich erst jetzt zu hause bin mit Uniform und pipapo. Deshalb meine Bitte: schaut's, dass der Julian fix zum Benedikt kommt:) Danke bis gleich! </w:t>
      </w:r>
    </w:p>
    <w:p>
      <w:pPr>
        <w:ind w:left="3600" w:hanging="3600"/>
      </w:pPr>
      <w:r>
        <w:rPr>
          <w:i/>
        </w:rPr>
        <w:t>20:10</w:t>
      </w:r>
      <w:r>
        <w:t xml:space="preserve"> Emil Paiker:</w:t>
        <w:tab/>
        <w:t xml:space="preserve">Julian kommt wenn sich alle bei ihm schleichen. </w:t>
      </w:r>
    </w:p>
    <w:p>
      <w:pPr>
        <w:ind w:left="3600" w:hanging="3600"/>
      </w:pPr>
      <w:r>
        <w:rPr>
          <w:i/>
        </w:rPr>
        <w:t>20:10</w:t>
      </w:r>
      <w:r>
        <w:t xml:space="preserve"> Emil Paiker:</w:t>
        <w:tab/>
        <w:t xml:space="preserve">Aber i komm a z spät bin auch jetzt erst heim </w:t>
      </w:r>
    </w:p>
    <w:p>
      <w:pPr>
        <w:ind w:left="3600" w:hanging="3600"/>
      </w:pPr>
      <w:r>
        <w:rPr>
          <w:i/>
        </w:rPr>
        <w:t>20:23</w:t>
      </w:r>
      <w:r>
        <w:t xml:space="preserve"> Benni Gröhs:</w:t>
        <w:tab/>
        <w:t xml:space="preserve">Ok passt! Kommst du Dann auch direkt? Dann schaut halt, dass sich alles zum Benedikt verlagert! </w:t>
      </w:r>
    </w:p>
    <w:p>
      <w:pPr>
        <w:ind w:left="3600" w:hanging="3600"/>
      </w:pPr>
      <w:r>
        <w:rPr>
          <w:i/>
        </w:rPr>
        <w:t>21:20</w:t>
      </w:r>
      <w:r>
        <w:t xml:space="preserve"> Emil Paiker:</w:t>
        <w:tab/>
        <w:t xml:space="preserve">Ich fang ihn ein und bring ihn mit. Bin ZBO. Haha </w:t>
      </w:r>
    </w:p>
    <w:p>
      <w:pPr>
        <w:ind w:left="3600" w:hanging="3600"/>
      </w:pPr>
      <w:r>
        <w:rPr>
          <w:i/>
        </w:rPr>
        <w:t>23:07</w:t>
      </w:r>
      <w:r>
        <w:t xml:space="preserve"> Emil Paiker:</w:t>
        <w:tab/>
        <w:t xml:space="preserve">Bin ZAO </w:t>
      </w:r>
    </w:p>
    <w:p>
      <w:pPr>
        <w:jc w:val="center"/>
      </w:pPr>
      <w:r>
        <w:t>21.12.2013</w:t>
      </w:r>
    </w:p>
    <w:p>
      <w:pPr>
        <w:ind w:left="3600" w:hanging="3600"/>
      </w:pPr>
      <w:r>
        <w:rPr>
          <w:i/>
        </w:rPr>
        <w:t>20:59</w:t>
      </w:r>
      <w:r>
        <w:t xml:space="preserve"> Benni Gröhs:</w:t>
        <w:tab/>
        <w:t xml:space="preserve">Haha es hat grad eine Blut gespieben, da musste ich an dich denken Emil:) </w:t>
      </w:r>
    </w:p>
    <w:p>
      <w:pPr>
        <w:jc w:val="center"/>
      </w:pPr>
      <w:r>
        <w:t>22.12.2013</w:t>
      </w:r>
    </w:p>
    <w:p>
      <w:pPr>
        <w:ind w:left="3600" w:hanging="3600"/>
      </w:pPr>
      <w:r>
        <w:rPr>
          <w:i/>
        </w:rPr>
        <w:t>01:29</w:t>
      </w:r>
      <w:r>
        <w:t xml:space="preserve"> Emil Paiker:</w:t>
        <w:tab/>
        <w:t xml:space="preserve">Lol fühl mich geschmeichelt :D </w:t>
      </w:r>
    </w:p>
    <w:p>
      <w:pPr>
        <w:ind w:left="3600" w:hanging="3600"/>
      </w:pPr>
      <w:r>
        <w:rPr>
          <w:i/>
        </w:rPr>
        <w:t>01:43</w:t>
      </w:r>
      <w:r>
        <w:t xml:space="preserve"> Benni Gröhs:</w:t>
        <w:tab/>
        <w:t xml:space="preserve">Mit Blaulicht bei MCDonald's Schottentor:) </w:t>
      </w:r>
    </w:p>
    <w:p>
      <w:pPr>
        <w:ind w:left="3600" w:hanging="3600"/>
      </w:pPr>
      <w:r>
        <w:rPr>
          <w:i/>
        </w:rPr>
        <w:t>01:46</w:t>
      </w:r>
      <w:r>
        <w:t xml:space="preserve"> Alexander Würz:</w:t>
        <w:tab/>
        <w:t xml:space="preserve">Sind getadr vorbeihefahren </w:t>
      </w:r>
    </w:p>
    <w:p>
      <w:pPr>
        <w:ind w:left="3600" w:hanging="3600"/>
      </w:pPr>
      <w:r>
        <w:rPr>
          <w:i/>
        </w:rPr>
        <w:t>01:46</w:t>
      </w:r>
      <w:r>
        <w:t xml:space="preserve"> Benni Gröhs:</w:t>
        <w:tab/>
        <w:t xml:space="preserve">Gesehen? </w:t>
      </w:r>
    </w:p>
    <w:p>
      <w:pPr>
        <w:ind w:left="3600" w:hanging="3600"/>
      </w:pPr>
      <w:r>
        <w:rPr>
          <w:i/>
        </w:rPr>
        <w:t>01:46</w:t>
      </w:r>
      <w:r>
        <w:t xml:space="preserve"> Emil Paiker:</w:t>
        <w:tab/>
        <w:t xml:space="preserve">Was war? </w:t>
      </w:r>
    </w:p>
    <w:p>
      <w:pPr>
        <w:ind w:left="3600" w:hanging="3600"/>
      </w:pPr>
      <w:r>
        <w:rPr>
          <w:i/>
        </w:rPr>
        <w:t>01:46</w:t>
      </w:r>
      <w:r>
        <w:t xml:space="preserve"> Benni Gröhs:</w:t>
        <w:tab/>
        <w:t xml:space="preserve">Haben uns jetzt auf die andere Seite gestellt! </w:t>
      </w:r>
    </w:p>
    <w:p>
      <w:pPr>
        <w:ind w:left="3600" w:hanging="3600"/>
      </w:pPr>
      <w:r>
        <w:rPr>
          <w:i/>
        </w:rPr>
        <w:t>01:47</w:t>
      </w:r>
      <w:r>
        <w:t xml:space="preserve"> Benni Gröhs:</w:t>
        <w:tab/>
        <w:t xml:space="preserve">Sandler und ich hab mir an cheesy geholt-) </w:t>
      </w:r>
    </w:p>
    <w:p>
      <w:pPr>
        <w:ind w:left="3600" w:hanging="3600"/>
      </w:pPr>
      <w:r>
        <w:rPr>
          <w:i/>
        </w:rPr>
        <w:t>01:47</w:t>
      </w:r>
      <w:r>
        <w:t xml:space="preserve"> Emil Paiker:</w:t>
        <w:tab/>
        <w:t xml:space="preserve">Haha </w:t>
      </w:r>
    </w:p>
    <w:p>
      <w:pPr>
        <w:ind w:left="3600" w:hanging="3600"/>
      </w:pPr>
      <w:r>
        <w:rPr>
          <w:i/>
        </w:rPr>
        <w:t>01:47</w:t>
      </w:r>
      <w:r>
        <w:t xml:space="preserve"> Emil Paiker:</w:t>
        <w:tab/>
        <w:t xml:space="preserve">Legend </w:t>
      </w:r>
    </w:p>
    <w:p>
      <w:pPr>
        <w:ind w:left="3600" w:hanging="3600"/>
      </w:pPr>
      <w:r>
        <w:rPr>
          <w:i/>
        </w:rPr>
        <w:t>01:48</w:t>
      </w:r>
      <w:r>
        <w:t xml:space="preserve"> Benni Gröhs:</w:t>
        <w:tab/>
        <w:t xml:space="preserve">Man bekommt in Uniform ein gratis Getränk whooop:) </w:t>
      </w:r>
    </w:p>
    <w:p>
      <w:pPr>
        <w:ind w:left="3600" w:hanging="3600"/>
      </w:pPr>
      <w:r>
        <w:rPr>
          <w:i/>
        </w:rPr>
        <w:t>02:44</w:t>
      </w:r>
      <w:r>
        <w:t xml:space="preserve"> Benni Gröhs:</w:t>
        <w:tab/>
        <w:t xml:space="preserve">War grad in Lutz der Club:) bewusstlose Bitch:) </w:t>
      </w:r>
    </w:p>
    <w:p>
      <w:pPr>
        <w:jc w:val="center"/>
      </w:pPr>
      <w:r>
        <w:t>23.12.2013</w:t>
      </w:r>
    </w:p>
    <w:p>
      <w:pPr>
        <w:ind w:left="3600" w:hanging="3600"/>
      </w:pPr>
      <w:r>
        <w:rPr>
          <w:i/>
        </w:rPr>
        <w:t>19:55</w:t>
      </w:r>
      <w:r>
        <w:t xml:space="preserve"> Benni Gröhs:</w:t>
        <w:tab/>
        <w:t xml:space="preserve">Kommt jmd Morgen zu Rorate und Altschottenfrühstück? </w:t>
      </w:r>
    </w:p>
    <w:p>
      <w:pPr>
        <w:ind w:left="3600" w:hanging="3600"/>
      </w:pPr>
      <w:r>
        <w:rPr>
          <w:i/>
        </w:rPr>
        <w:t>20:20</w:t>
      </w:r>
      <w:r>
        <w:t xml:space="preserve"> Thomas Sundström:</w:t>
        <w:tab/>
        <w:t xml:space="preserve">dienst...wie schauts jez aus mit kitz? </w:t>
      </w:r>
    </w:p>
    <w:p>
      <w:pPr>
        <w:ind w:left="3600" w:hanging="3600"/>
      </w:pPr>
      <w:r>
        <w:rPr>
          <w:i/>
        </w:rPr>
        <w:t>20:51</w:t>
      </w:r>
      <w:r>
        <w:t xml:space="preserve"> Benni Gröhs:</w:t>
        <w:tab/>
        <w:t xml:space="preserve">Dienstführung ist nicht da bis 26. deshalb hab ich die Leitstelle angerufen und die hat mich zam gschissn </w:t>
      </w:r>
    </w:p>
    <w:p>
      <w:pPr>
        <w:ind w:left="3600" w:hanging="3600"/>
      </w:pPr>
      <w:r>
        <w:rPr>
          <w:i/>
        </w:rPr>
        <w:t>20:52</w:t>
      </w:r>
      <w:r>
        <w:t xml:space="preserve"> Emil Paiker:</w:t>
        <w:tab/>
        <w:t xml:space="preserve">A dienst </w:t>
      </w:r>
    </w:p>
    <w:p>
      <w:pPr>
        <w:ind w:left="3600" w:hanging="3600"/>
      </w:pPr>
      <w:r>
        <w:rPr>
          <w:i/>
        </w:rPr>
        <w:t>20:52</w:t>
      </w:r>
      <w:r>
        <w:t xml:space="preserve"> Thomas Sundström:</w:t>
        <w:tab/>
        <w:t xml:space="preserve">dann ruf am 26. an </w:t>
      </w:r>
    </w:p>
    <w:p>
      <w:pPr>
        <w:ind w:left="3600" w:hanging="3600"/>
      </w:pPr>
      <w:r>
        <w:rPr>
          <w:i/>
        </w:rPr>
        <w:t>21:17</w:t>
      </w:r>
      <w:r>
        <w:t xml:space="preserve"> Benni Gröhs:</w:t>
        <w:tab/>
        <w:t xml:space="preserve">Eh </w:t>
      </w:r>
    </w:p>
    <w:p>
      <w:pPr>
        <w:ind w:left="3600" w:hanging="3600"/>
      </w:pPr>
      <w:r>
        <w:rPr>
          <w:i/>
        </w:rPr>
        <w:t>21:51</w:t>
      </w:r>
      <w:r>
        <w:t xml:space="preserve"> Jakob Ortel:</w:t>
        <w:tab/>
        <w:t xml:space="preserve">Habe gerade legendäre kerngruppengespräche der letzten Monate gelesen. Extrem geil. Ja ich geh morgen fix Frühstück. Leiwand </w:t>
      </w:r>
    </w:p>
    <w:p>
      <w:pPr>
        <w:ind w:left="3600" w:hanging="3600"/>
      </w:pPr>
      <w:r>
        <w:rPr>
          <w:i/>
        </w:rPr>
        <w:t>21:52</w:t>
      </w:r>
      <w:r>
        <w:t xml:space="preserve"> Emil Paiker:</w:t>
        <w:tab/>
        <w:t xml:space="preserve">*kommt zu spät* </w:t>
      </w:r>
    </w:p>
    <w:p>
      <w:pPr>
        <w:ind w:left="3600" w:hanging="3600"/>
      </w:pPr>
      <w:r>
        <w:rPr>
          <w:i/>
        </w:rPr>
        <w:t>21:52</w:t>
      </w:r>
      <w:r>
        <w:t xml:space="preserve"> Alexander Würz:</w:t>
        <w:tab/>
        <w:t xml:space="preserve">So 10000 nachrichten, er freut sich ur und dann alles aus der kerngruppe haha </w:t>
      </w:r>
    </w:p>
    <w:p>
      <w:pPr>
        <w:ind w:left="3600" w:hanging="3600"/>
      </w:pPr>
      <w:r>
        <w:rPr>
          <w:i/>
        </w:rPr>
        <w:t>21:56</w:t>
      </w:r>
      <w:r>
        <w:t xml:space="preserve"> Jakob Ortel:</w:t>
        <w:tab/>
        <w:t xml:space="preserve">Haha. Hahaaaaaag </w:t>
      </w:r>
    </w:p>
    <w:p>
      <w:pPr>
        <w:ind w:left="3600" w:hanging="3600"/>
      </w:pPr>
      <w:r>
        <w:rPr>
          <w:i/>
        </w:rPr>
        <w:t>21:57</w:t>
      </w:r>
      <w:r>
        <w:t xml:space="preserve"> Jakob Ortel:</w:t>
        <w:tab/>
        <w:t xml:space="preserve">Übrigens: machma dieses Wochenende noch an netten kerngruppenabend? </w:t>
      </w:r>
    </w:p>
    <w:p>
      <w:pPr>
        <w:ind w:left="3600" w:hanging="3600"/>
      </w:pPr>
      <w:r>
        <w:rPr>
          <w:i/>
        </w:rPr>
        <w:t>21:58</w:t>
      </w:r>
      <w:r>
        <w:t xml:space="preserve"> Jakob Ortel:</w:t>
        <w:tab/>
        <w:t xml:space="preserve">Bin bespffen </w:t>
      </w:r>
    </w:p>
    <w:p>
      <w:pPr>
        <w:ind w:left="3600" w:hanging="3600"/>
      </w:pPr>
      <w:r>
        <w:rPr>
          <w:i/>
        </w:rPr>
        <w:t>21:58</w:t>
      </w:r>
      <w:r>
        <w:t xml:space="preserve"> Thomas Sundström:</w:t>
        <w:tab/>
        <w:t xml:space="preserve">ja fix was machst du grad?? </w:t>
      </w:r>
    </w:p>
    <w:p>
      <w:pPr>
        <w:ind w:left="3600" w:hanging="3600"/>
      </w:pPr>
      <w:r>
        <w:rPr>
          <w:i/>
        </w:rPr>
        <w:t>22:00</w:t>
      </w:r>
      <w:r>
        <w:t xml:space="preserve"> Jakob Ortel:</w:t>
        <w:tab/>
        <w:t xml:space="preserve">Sitz grad im Auto. Auf dem Nachhauseweg nach Wien warn grad wo essen. Du? Smachst du grad? Rondewu? </w:t>
      </w:r>
    </w:p>
    <w:p>
      <w:pPr>
        <w:ind w:left="3600" w:hanging="3600"/>
      </w:pPr>
      <w:r>
        <w:rPr>
          <w:i/>
        </w:rPr>
        <w:t>22:03</w:t>
      </w:r>
      <w:r>
        <w:t xml:space="preserve"> Thomas Sundström:</w:t>
        <w:tab/>
        <w:t xml:space="preserve">na pennen gehn morgen 7 uhr dienst haha </w:t>
      </w:r>
    </w:p>
    <w:p>
      <w:pPr>
        <w:ind w:left="3600" w:hanging="3600"/>
      </w:pPr>
      <w:r>
        <w:rPr>
          <w:i/>
        </w:rPr>
        <w:t>22:04</w:t>
      </w:r>
      <w:r>
        <w:t xml:space="preserve"> Benni Gröhs:</w:t>
        <w:tab/>
        <w:t xml:space="preserve">Bin sau bsuff! Jakuf, wir sehen uns morgen früh </w:t>
      </w:r>
    </w:p>
    <w:p>
      <w:pPr>
        <w:ind w:left="3600" w:hanging="3600"/>
      </w:pPr>
      <w:r>
        <w:rPr>
          <w:i/>
        </w:rPr>
        <w:t>22:04</w:t>
      </w:r>
      <w:r>
        <w:t xml:space="preserve"> Jakob Ortel:</w:t>
        <w:tab/>
        <w:t xml:space="preserve">Aso ja stimmt hab ich vergessen die kerngruppe ist "erwachsen" geworden. Na passt schon versteh ich du hast Pflichten und sowas im Gegensatz zu mir. </w:t>
      </w:r>
    </w:p>
    <w:p>
      <w:pPr>
        <w:ind w:left="3600" w:hanging="3600"/>
      </w:pPr>
      <w:r>
        <w:rPr>
          <w:i/>
        </w:rPr>
        <w:t>22:05</w:t>
      </w:r>
      <w:r>
        <w:t xml:space="preserve"> Alexander Würz:</w:t>
        <w:tab/>
        <w:t xml:space="preserve">Oida wer steht freiwillig so früh auf?! </w:t>
      </w:r>
    </w:p>
    <w:p>
      <w:pPr>
        <w:ind w:left="3600" w:hanging="3600"/>
      </w:pPr>
      <w:r>
        <w:rPr>
          <w:i/>
        </w:rPr>
        <w:t>22:05</w:t>
      </w:r>
      <w:r>
        <w:t xml:space="preserve"> Alexander Würz:</w:t>
        <w:tab/>
        <w:t xml:space="preserve">Haha </w:t>
      </w:r>
    </w:p>
    <w:p>
      <w:pPr>
        <w:ind w:left="3600" w:hanging="3600"/>
      </w:pPr>
      <w:r>
        <w:rPr>
          <w:i/>
        </w:rPr>
        <w:t>22:05</w:t>
      </w:r>
      <w:r>
        <w:t xml:space="preserve"> Jakob Ortel:</w:t>
        <w:tab/>
        <w:t xml:space="preserve">Geil. Ich freue mich auf Dich morgen in aller weihnachtlicher frühe </w:t>
      </w:r>
    </w:p>
    <w:p>
      <w:pPr>
        <w:ind w:left="3600" w:hanging="3600"/>
      </w:pPr>
      <w:r>
        <w:rPr>
          <w:i/>
        </w:rPr>
        <w:t>22:05</w:t>
      </w:r>
      <w:r>
        <w:t xml:space="preserve"> Benni Gröhs:</w:t>
        <w:tab/>
        <w:t xml:space="preserve">Scheiss auf erwachsen! Jetzt sind wir einmal leiwand </w:t>
      </w:r>
    </w:p>
    <w:p>
      <w:pPr>
        <w:ind w:left="3600" w:hanging="3600"/>
      </w:pPr>
      <w:r>
        <w:rPr>
          <w:i/>
        </w:rPr>
        <w:t>22:05</w:t>
      </w:r>
      <w:r>
        <w:t xml:space="preserve"> Jakob Ortel:</w:t>
        <w:tab/>
        <w:t xml:space="preserve">Yolo </w:t>
      </w:r>
    </w:p>
    <w:p>
      <w:pPr>
        <w:ind w:left="3600" w:hanging="3600"/>
      </w:pPr>
      <w:r>
        <w:rPr>
          <w:i/>
        </w:rPr>
        <w:t>22:06</w:t>
      </w:r>
      <w:r>
        <w:t xml:space="preserve"> Alexander Würz:</w:t>
        <w:tab/>
        <w:t xml:space="preserve">Lol </w:t>
      </w:r>
    </w:p>
    <w:p>
      <w:pPr>
        <w:ind w:left="3600" w:hanging="3600"/>
      </w:pPr>
      <w:r>
        <w:rPr>
          <w:i/>
        </w:rPr>
        <w:t>22:06</w:t>
      </w:r>
      <w:r>
        <w:t xml:space="preserve"> Thomas Sundström:</w:t>
        <w:tab/>
        <w:t xml:space="preserve">?? </w:t>
      </w:r>
    </w:p>
    <w:p>
      <w:pPr>
        <w:ind w:left="3600" w:hanging="3600"/>
      </w:pPr>
      <w:r>
        <w:rPr>
          <w:i/>
        </w:rPr>
        <w:t>22:07</w:t>
      </w:r>
      <w:r>
        <w:t xml:space="preserve"> Benni Gröhs:</w:t>
        <w:tab/>
        <w:t xml:space="preserve">Wooooohhhooo </w:t>
      </w:r>
    </w:p>
    <w:p>
      <w:pPr>
        <w:ind w:left="3600" w:hanging="3600"/>
      </w:pPr>
      <w:r>
        <w:rPr>
          <w:i/>
        </w:rPr>
        <w:t>22:07</w:t>
      </w:r>
      <w:r>
        <w:t xml:space="preserve"> Thomas Sundström:</w:t>
        <w:tab/>
        <w:t xml:space="preserve">??? </w:t>
      </w:r>
    </w:p>
    <w:p>
      <w:pPr>
        <w:ind w:left="3600" w:hanging="3600"/>
      </w:pPr>
      <w:r>
        <w:rPr>
          <w:i/>
        </w:rPr>
        <w:t>22:08</w:t>
      </w:r>
      <w:r>
        <w:t xml:space="preserve"> Alexander Würz:</w:t>
        <w:tab/>
        <w:t xml:space="preserve">Swaaaaag </w:t>
      </w:r>
    </w:p>
    <w:p>
      <w:pPr>
        <w:ind w:left="3600" w:hanging="3600"/>
      </w:pPr>
      <w:r>
        <w:rPr>
          <w:i/>
        </w:rPr>
        <w:t>22:08</w:t>
      </w:r>
      <w:r>
        <w:t xml:space="preserve"> Alexander Würz:</w:t>
        <w:tab/>
        <w:t xml:space="preserve">Haha </w:t>
      </w:r>
    </w:p>
    <w:p>
      <w:pPr>
        <w:ind w:left="3600" w:hanging="3600"/>
      </w:pPr>
      <w:r>
        <w:rPr>
          <w:i/>
        </w:rPr>
        <w:t>22:08</w:t>
      </w:r>
      <w:r>
        <w:t xml:space="preserve"> Benni Gröhs:</w:t>
        <w:tab/>
        <w:t xml:space="preserve">Jetzt trink ma mal was! </w:t>
      </w:r>
    </w:p>
    <w:p>
      <w:pPr>
        <w:ind w:left="3600" w:hanging="3600"/>
      </w:pPr>
      <w:r>
        <w:rPr>
          <w:i/>
        </w:rPr>
        <w:t>22:08</w:t>
      </w:r>
      <w:r>
        <w:t xml:space="preserve"> Emil Paiker:</w:t>
        <w:tab/>
        <w:t xml:space="preserve">Haha grad ne Gesang spur aufgenommen und jetzt sind sau viele Handy vibrier Geräusche drin .... </w:t>
      </w:r>
    </w:p>
    <w:p>
      <w:pPr>
        <w:ind w:left="3600" w:hanging="3600"/>
      </w:pPr>
      <w:r>
        <w:rPr>
          <w:i/>
        </w:rPr>
        <w:t>22:09</w:t>
      </w:r>
      <w:r>
        <w:t xml:space="preserve"> Alexander Würz:</w:t>
        <w:tab/>
        <w:t xml:space="preserve">Dreh den swag auf emil </w:t>
      </w:r>
    </w:p>
    <w:p>
      <w:pPr>
        <w:ind w:left="3600" w:hanging="3600"/>
      </w:pPr>
      <w:r>
        <w:rPr>
          <w:i/>
        </w:rPr>
        <w:t>22:09</w:t>
      </w:r>
      <w:r>
        <w:t xml:space="preserve"> Benni Gröhs:</w:t>
        <w:tab/>
        <w:t xml:space="preserve">Hahah virbrieren, Sex, ficken höhö titten </w:t>
      </w:r>
    </w:p>
    <w:p>
      <w:pPr>
        <w:ind w:left="3600" w:hanging="3600"/>
      </w:pPr>
      <w:r>
        <w:rPr>
          <w:i/>
        </w:rPr>
        <w:t>22:10</w:t>
      </w:r>
      <w:r>
        <w:t xml:space="preserve"> Emil Paiker:</w:t>
        <w:tab/>
        <w:t xml:space="preserve">2013-12-23-PHOTO-00000904.jpg &lt;‎attached&gt; </w:t>
      </w:r>
    </w:p>
    <w:p>
      <w:pPr>
        <w:ind w:left="3600" w:hanging="3600"/>
      </w:pPr>
      <w:r>
        <w:rPr>
          <w:i/>
        </w:rPr>
        <w:t>22:10</w:t>
      </w:r>
      <w:r>
        <w:t xml:space="preserve"> Emil Paiker:</w:t>
        <w:tab/>
        <w:t xml:space="preserve">Haha seckzick öhrro! </w:t>
      </w:r>
    </w:p>
    <w:p>
      <w:pPr>
        <w:ind w:left="3600" w:hanging="3600"/>
      </w:pPr>
      <w:r>
        <w:rPr>
          <w:i/>
        </w:rPr>
        <w:t>22:10</w:t>
      </w:r>
      <w:r>
        <w:t xml:space="preserve"> Alexander Würz:</w:t>
        <w:tab/>
        <w:t xml:space="preserve">HAHAHAHHA </w:t>
      </w:r>
    </w:p>
    <w:p>
      <w:pPr>
        <w:ind w:left="3600" w:hanging="3600"/>
      </w:pPr>
      <w:r>
        <w:rPr>
          <w:i/>
        </w:rPr>
        <w:t>22:15</w:t>
      </w:r>
      <w:r>
        <w:t xml:space="preserve"> Benni Gröhs:</w:t>
        <w:tab/>
        <w:t xml:space="preserve">Brotherliebe </w:t>
      </w:r>
    </w:p>
    <w:p>
      <w:pPr>
        <w:ind w:left="3600" w:hanging="3600"/>
      </w:pPr>
      <w:r>
        <w:rPr>
          <w:i/>
        </w:rPr>
        <w:t>22:15</w:t>
      </w:r>
      <w:r>
        <w:t xml:space="preserve"> Benni Gröhs:</w:t>
        <w:tab/>
        <w:t xml:space="preserve">2013-12-23-PHOTO-00000908.jpg &lt;‎attached&gt; </w:t>
      </w:r>
    </w:p>
    <w:p>
      <w:pPr>
        <w:ind w:left="3600" w:hanging="3600"/>
      </w:pPr>
      <w:r>
        <w:rPr>
          <w:i/>
        </w:rPr>
        <w:t>22:15</w:t>
      </w:r>
      <w:r>
        <w:t xml:space="preserve"> Benni Gröhs:</w:t>
        <w:tab/>
        <w:t xml:space="preserve">Wo seid ihr? </w:t>
      </w:r>
    </w:p>
    <w:p>
      <w:pPr>
        <w:ind w:left="3600" w:hanging="3600"/>
      </w:pPr>
      <w:r>
        <w:rPr>
          <w:i/>
        </w:rPr>
        <w:t>22:16</w:t>
      </w:r>
      <w:r>
        <w:t xml:space="preserve"> Thomas Sundström:</w:t>
        <w:tab/>
        <w:t xml:space="preserve">kein dienst morgen haha?? </w:t>
      </w:r>
    </w:p>
    <w:p>
      <w:pPr>
        <w:ind w:left="3600" w:hanging="3600"/>
      </w:pPr>
      <w:r>
        <w:rPr>
          <w:i/>
        </w:rPr>
        <w:t>22:16</w:t>
      </w:r>
      <w:r>
        <w:t xml:space="preserve"> Emil Paiker:</w:t>
        <w:tab/>
        <w:t xml:space="preserve">Süüüüüüßß </w:t>
      </w:r>
    </w:p>
    <w:p>
      <w:pPr>
        <w:ind w:left="3600" w:hanging="3600"/>
      </w:pPr>
      <w:r>
        <w:rPr>
          <w:i/>
        </w:rPr>
        <w:t>22:16</w:t>
      </w:r>
      <w:r>
        <w:t xml:space="preserve"> Emil Paiker:</w:t>
        <w:tab/>
        <w:t xml:space="preserve">Daham bin i </w:t>
      </w:r>
    </w:p>
    <w:p>
      <w:pPr>
        <w:ind w:left="3600" w:hanging="3600"/>
      </w:pPr>
      <w:r>
        <w:rPr>
          <w:i/>
        </w:rPr>
        <w:t>22:16</w:t>
      </w:r>
      <w:r>
        <w:t xml:space="preserve"> Benni Gröhs:</w:t>
        <w:tab/>
        <w:t xml:space="preserve">Bei pdia jetzt wird alam gwoffa </w:t>
      </w:r>
    </w:p>
    <w:p>
      <w:pPr>
        <w:ind w:left="3600" w:hanging="3600"/>
      </w:pPr>
      <w:r>
        <w:rPr>
          <w:i/>
        </w:rPr>
        <w:t>22:58</w:t>
      </w:r>
      <w:r>
        <w:t xml:space="preserve"> Benni Gröhs:</w:t>
        <w:tab/>
        <w:t xml:space="preserve">Is jmd in der Stadt? </w:t>
      </w:r>
    </w:p>
    <w:p>
      <w:pPr>
        <w:jc w:val="center"/>
      </w:pPr>
      <w:r>
        <w:t>24.12.2013</w:t>
      </w:r>
    </w:p>
    <w:p>
      <w:pPr>
        <w:ind w:left="3600" w:hanging="3600"/>
      </w:pPr>
      <w:r>
        <w:rPr>
          <w:i/>
        </w:rPr>
        <w:t>21:19</w:t>
      </w:r>
      <w:r>
        <w:t xml:space="preserve"> Emil Paiker:</w:t>
        <w:tab/>
        <w:t xml:space="preserve">Frohe Weihnachten freunde! </w:t>
      </w:r>
    </w:p>
    <w:p>
      <w:pPr>
        <w:ind w:left="3600" w:hanging="3600"/>
      </w:pPr>
      <w:r>
        <w:rPr>
          <w:i/>
        </w:rPr>
        <w:t>21:19</w:t>
      </w:r>
      <w:r>
        <w:t xml:space="preserve"> Emil Paiker:</w:t>
        <w:tab/>
        <w:t xml:space="preserve">2013-12-24-PHOTO-00000916.jpg &lt;‎attached&gt; </w:t>
      </w:r>
    </w:p>
    <w:p>
      <w:pPr>
        <w:ind w:left="3600" w:hanging="3600"/>
      </w:pPr>
      <w:r>
        <w:rPr>
          <w:i/>
        </w:rPr>
        <w:t>21:19</w:t>
      </w:r>
      <w:r>
        <w:t xml:space="preserve"> Benni Gröhs:</w:t>
        <w:tab/>
        <w:t xml:space="preserve">❤ </w:t>
      </w:r>
    </w:p>
    <w:p>
      <w:pPr>
        <w:ind w:left="3600" w:hanging="3600"/>
      </w:pPr>
      <w:r>
        <w:rPr>
          <w:i/>
        </w:rPr>
        <w:t>21:20</w:t>
      </w:r>
      <w:r>
        <w:t xml:space="preserve"> Alexander Würz:</w:t>
        <w:tab/>
        <w:t xml:space="preserve">King!!!! </w:t>
      </w:r>
    </w:p>
    <w:p>
      <w:pPr>
        <w:ind w:left="3600" w:hanging="3600"/>
      </w:pPr>
      <w:r>
        <w:rPr>
          <w:i/>
        </w:rPr>
        <w:t>21:22</w:t>
      </w:r>
      <w:r>
        <w:t xml:space="preserve"> Patrick Kerschbaumer:</w:t>
        <w:tab/>
        <w:t xml:space="preserve">Frohe weihnachten:) </w:t>
      </w:r>
    </w:p>
    <w:p>
      <w:pPr>
        <w:ind w:left="3600" w:hanging="3600"/>
      </w:pPr>
      <w:r>
        <w:rPr>
          <w:i/>
        </w:rPr>
        <w:t>23:47</w:t>
      </w:r>
      <w:r>
        <w:t xml:space="preserve"> Thomas Sundström:</w:t>
        <w:tab/>
        <w:t xml:space="preserve">frohe weihnachten </w:t>
      </w:r>
    </w:p>
    <w:p>
      <w:pPr>
        <w:jc w:val="center"/>
      </w:pPr>
      <w:r>
        <w:t>25.12.2013</w:t>
      </w:r>
    </w:p>
    <w:p>
      <w:pPr>
        <w:ind w:left="3600" w:hanging="3600"/>
      </w:pPr>
      <w:r>
        <w:rPr>
          <w:i/>
        </w:rPr>
        <w:t>18:12</w:t>
      </w:r>
      <w:r>
        <w:t xml:space="preserve"> Benni Gröhs:</w:t>
        <w:tab/>
        <w:t xml:space="preserve">2013-12-25-PHOTO-00000921.jpg &lt;‎attached&gt; </w:t>
      </w:r>
    </w:p>
    <w:p>
      <w:pPr>
        <w:ind w:left="3600" w:hanging="3600"/>
      </w:pPr>
      <w:r>
        <w:rPr>
          <w:i/>
        </w:rPr>
        <w:t>18:12</w:t>
      </w:r>
      <w:r>
        <w:t xml:space="preserve"> Benni Gröhs:</w:t>
        <w:tab/>
        <w:t xml:space="preserve">Großbrand mit Katastrophenzug haha:) Gemeindebau im 15. </w:t>
      </w:r>
    </w:p>
    <w:p>
      <w:pPr>
        <w:ind w:left="3600" w:hanging="3600"/>
      </w:pPr>
      <w:r>
        <w:rPr>
          <w:i/>
        </w:rPr>
        <w:t>18:31</w:t>
      </w:r>
      <w:r>
        <w:t xml:space="preserve"> Emil Paiker:</w:t>
        <w:tab/>
        <w:t xml:space="preserve">Arg.. Habt ihr ein tablet als Rückspiegel? </w:t>
      </w:r>
    </w:p>
    <w:p>
      <w:pPr>
        <w:ind w:left="3600" w:hanging="3600"/>
      </w:pPr>
      <w:r>
        <w:rPr>
          <w:i/>
        </w:rPr>
        <w:t>18:31</w:t>
      </w:r>
      <w:r>
        <w:t xml:space="preserve"> Emil Paiker:</w:t>
        <w:tab/>
        <w:t xml:space="preserve">Sieht Crazy aus... </w:t>
      </w:r>
    </w:p>
    <w:p>
      <w:pPr>
        <w:ind w:left="3600" w:hanging="3600"/>
      </w:pPr>
      <w:r>
        <w:rPr>
          <w:i/>
        </w:rPr>
        <w:t>18:33</w:t>
      </w:r>
      <w:r>
        <w:t xml:space="preserve"> Benni Gröhs:</w:t>
        <w:tab/>
        <w:t xml:space="preserve">Haha Nein, das ist unser Boardcomputer!aber am Foto sieht man halt nur weiß... </w:t>
      </w:r>
    </w:p>
    <w:p>
      <w:pPr>
        <w:ind w:left="3600" w:hanging="3600"/>
      </w:pPr>
      <w:r>
        <w:rPr>
          <w:i/>
        </w:rPr>
        <w:t>18:34</w:t>
      </w:r>
      <w:r>
        <w:t xml:space="preserve"> Benni Gröhs:</w:t>
        <w:tab/>
        <w:t xml:space="preserve">Und alles weil ein kleines Madchen mit Feuer gespielt hat:) </w:t>
      </w:r>
    </w:p>
    <w:p>
      <w:pPr>
        <w:ind w:left="3600" w:hanging="3600"/>
      </w:pPr>
      <w:r>
        <w:rPr>
          <w:i/>
        </w:rPr>
        <w:t>19:07</w:t>
      </w:r>
      <w:r>
        <w:t xml:space="preserve"> Emil Paiker:</w:t>
        <w:tab/>
        <w:t xml:space="preserve">Haha fail </w:t>
      </w:r>
    </w:p>
    <w:p>
      <w:pPr>
        <w:jc w:val="center"/>
      </w:pPr>
      <w:r>
        <w:t>26.12.2013</w:t>
      </w:r>
    </w:p>
    <w:p>
      <w:pPr>
        <w:ind w:left="3600" w:hanging="3600"/>
      </w:pPr>
      <w:r>
        <w:rPr>
          <w:i/>
        </w:rPr>
        <w:t>13:56</w:t>
      </w:r>
      <w:r>
        <w:t xml:space="preserve"> Thomas Sundström:</w:t>
        <w:tab/>
        <w:t xml:space="preserve">wer hat hobbit jez noch nicht gesehen und hätte heute bock? </w:t>
      </w:r>
    </w:p>
    <w:p>
      <w:pPr>
        <w:ind w:left="3600" w:hanging="3600"/>
      </w:pPr>
      <w:r>
        <w:rPr>
          <w:i/>
        </w:rPr>
        <w:t>14:54</w:t>
      </w:r>
      <w:r>
        <w:t xml:space="preserve"> Alexander Würz:</w:t>
        <w:tab/>
        <w:t xml:space="preserve">2013-12-26-PHOTO-00000929.jpg &lt;‎attached&gt; </w:t>
      </w:r>
    </w:p>
    <w:p>
      <w:pPr>
        <w:ind w:left="3600" w:hanging="3600"/>
      </w:pPr>
      <w:r>
        <w:rPr>
          <w:i/>
        </w:rPr>
        <w:t>14:57</w:t>
      </w:r>
      <w:r>
        <w:t xml:space="preserve"> Thomas Sundström:</w:t>
        <w:tab/>
        <w:t xml:space="preserve">welcome to kitz </w:t>
      </w:r>
    </w:p>
    <w:p>
      <w:pPr>
        <w:ind w:left="3600" w:hanging="3600"/>
      </w:pPr>
      <w:r>
        <w:rPr>
          <w:i/>
        </w:rPr>
        <w:t>14:57</w:t>
      </w:r>
      <w:r>
        <w:t xml:space="preserve"> Thomas Sundström:</w:t>
        <w:tab/>
        <w:t xml:space="preserve">foto geschossen vom hahnenkamm </w:t>
      </w:r>
    </w:p>
    <w:p>
      <w:pPr>
        <w:ind w:left="3600" w:hanging="3600"/>
      </w:pPr>
      <w:r>
        <w:rPr>
          <w:i/>
        </w:rPr>
        <w:t>15:05</w:t>
      </w:r>
      <w:r>
        <w:t xml:space="preserve"> Alexander Würz:</w:t>
        <w:tab/>
        <w:t xml:space="preserve">Sonnenrast... </w:t>
      </w:r>
    </w:p>
    <w:p>
      <w:pPr>
        <w:ind w:left="3600" w:hanging="3600"/>
      </w:pPr>
      <w:r>
        <w:rPr>
          <w:i/>
        </w:rPr>
        <w:t>15:13</w:t>
      </w:r>
      <w:r>
        <w:t xml:space="preserve"> Thomas Sundström:</w:t>
        <w:tab/>
        <w:t xml:space="preserve">sonnenrast ist kein berg </w:t>
      </w:r>
    </w:p>
    <w:p>
      <w:pPr>
        <w:ind w:left="3600" w:hanging="3600"/>
      </w:pPr>
      <w:r>
        <w:rPr>
          <w:i/>
        </w:rPr>
        <w:t>15:13</w:t>
      </w:r>
      <w:r>
        <w:t xml:space="preserve"> Thomas Sundström:</w:t>
        <w:tab/>
        <w:t xml:space="preserve">aber ehrenbachhöhe ist richtiger... </w:t>
      </w:r>
    </w:p>
    <w:p>
      <w:pPr>
        <w:jc w:val="center"/>
      </w:pPr>
      <w:r>
        <w:t>27.12.2013</w:t>
      </w:r>
    </w:p>
    <w:p>
      <w:pPr>
        <w:ind w:left="3600" w:hanging="3600"/>
      </w:pPr>
      <w:r>
        <w:rPr>
          <w:i/>
        </w:rPr>
        <w:t>22:36</w:t>
      </w:r>
      <w:r>
        <w:t xml:space="preserve"> Emil Paiker:</w:t>
        <w:tab/>
        <w:t xml:space="preserve">Irgendwer bock heut was zu machen? </w:t>
      </w:r>
    </w:p>
    <w:p>
      <w:pPr>
        <w:jc w:val="center"/>
      </w:pPr>
      <w:r>
        <w:t>29.12.2013</w:t>
      </w:r>
    </w:p>
    <w:p>
      <w:pPr>
        <w:ind w:left="3600" w:hanging="3600"/>
      </w:pPr>
      <w:r>
        <w:rPr>
          <w:i/>
        </w:rPr>
        <w:t>12:52</w:t>
      </w:r>
      <w:r>
        <w:t xml:space="preserve"> Maximilian Margreiter:</w:t>
        <w:tab/>
        <w:t xml:space="preserve">20:30 heute Hobbit donauplex wer will ? </w:t>
      </w:r>
    </w:p>
    <w:p>
      <w:pPr>
        <w:ind w:left="3600" w:hanging="3600"/>
      </w:pPr>
      <w:r>
        <w:rPr>
          <w:i/>
        </w:rPr>
        <w:t>12:54</w:t>
      </w:r>
      <w:r>
        <w:t xml:space="preserve"> Maximilian Margreiter:</w:t>
        <w:tab/>
        <w:t xml:space="preserve">Wenn jemand bald zusagt reserviere ich Tickets </w:t>
      </w:r>
    </w:p>
    <w:p>
      <w:pPr>
        <w:ind w:left="3600" w:hanging="3600"/>
      </w:pPr>
      <w:r>
        <w:rPr>
          <w:i/>
        </w:rPr>
        <w:t>13:14</w:t>
      </w:r>
      <w:r>
        <w:t xml:space="preserve"> Emil Paiker:</w:t>
        <w:tab/>
        <w:t xml:space="preserve">Sorry, steh nicht auf solche Filme.. </w:t>
      </w:r>
    </w:p>
    <w:p>
      <w:pPr>
        <w:jc w:val="center"/>
      </w:pPr>
      <w:r>
        <w:t>31.12.2013</w:t>
      </w:r>
    </w:p>
    <w:p>
      <w:pPr>
        <w:ind w:left="3600" w:hanging="3600"/>
      </w:pPr>
      <w:r>
        <w:rPr>
          <w:i/>
        </w:rPr>
        <w:t>18:28</w:t>
      </w:r>
      <w:r>
        <w:t xml:space="preserve"> Benni Gröhs:</w:t>
        <w:tab/>
        <w:t xml:space="preserve">Leute gebt Gas heute! Viel Spaß:) </w:t>
      </w:r>
    </w:p>
    <w:p>
      <w:pPr>
        <w:jc w:val="center"/>
      </w:pPr>
      <w:r>
        <w:t>01.01.2014</w:t>
      </w:r>
    </w:p>
    <w:p>
      <w:pPr>
        <w:ind w:left="3600" w:hanging="3600"/>
      </w:pPr>
      <w:r>
        <w:rPr>
          <w:i/>
        </w:rPr>
        <w:t>00:01</w:t>
      </w:r>
      <w:r>
        <w:t xml:space="preserve"> Patrick Kerschbaumer:</w:t>
        <w:tab/>
        <w:t xml:space="preserve">Frohes neues Jahr Leute </w:t>
      </w:r>
    </w:p>
    <w:p>
      <w:pPr>
        <w:ind w:left="3600" w:hanging="3600"/>
      </w:pPr>
      <w:r>
        <w:rPr>
          <w:i/>
        </w:rPr>
        <w:t>00:12</w:t>
      </w:r>
      <w:r>
        <w:t xml:space="preserve"> Benedikt Gruber:</w:t>
        <w:tab/>
        <w:t xml:space="preserve">Prosit Neujahr!! :D </w:t>
      </w:r>
    </w:p>
    <w:p>
      <w:pPr>
        <w:jc w:val="center"/>
      </w:pPr>
      <w:r>
        <w:t>02.01.2014</w:t>
      </w:r>
    </w:p>
    <w:p>
      <w:pPr>
        <w:ind w:left="3600" w:hanging="3600"/>
      </w:pPr>
      <w:r>
        <w:rPr>
          <w:i/>
        </w:rPr>
        <w:t>13:37</w:t>
      </w:r>
      <w:r>
        <w:t xml:space="preserve"> Thomas Sundström:</w:t>
        <w:tab/>
        <w:t xml:space="preserve">bin willi </w:t>
      </w:r>
    </w:p>
    <w:p>
      <w:pPr>
        <w:ind w:left="3600" w:hanging="3600"/>
      </w:pPr>
      <w:r>
        <w:rPr>
          <w:i/>
        </w:rPr>
        <w:t>13:39</w:t>
      </w:r>
      <w:r>
        <w:t xml:space="preserve"> Benni Gröhs:</w:t>
        <w:tab/>
        <w:t xml:space="preserve">Bin krank:( haha aber Maaahhhlllzzzäät! </w:t>
      </w:r>
    </w:p>
    <w:p>
      <w:pPr>
        <w:ind w:left="3600" w:hanging="3600"/>
      </w:pPr>
      <w:r>
        <w:rPr>
          <w:i/>
        </w:rPr>
        <w:t>14:13</w:t>
      </w:r>
      <w:r>
        <w:t xml:space="preserve"> Thomas Sundström:</w:t>
        <w:tab/>
        <w:t xml:space="preserve">im stand huhu </w:t>
      </w:r>
    </w:p>
    <w:p>
      <w:pPr>
        <w:jc w:val="center"/>
      </w:pPr>
      <w:r>
        <w:t>03.01.2014</w:t>
      </w:r>
    </w:p>
    <w:p>
      <w:pPr>
        <w:ind w:left="3600" w:hanging="3600"/>
      </w:pPr>
      <w:r>
        <w:rPr>
          <w:i/>
        </w:rPr>
        <w:t>13:03</w:t>
      </w:r>
      <w:r>
        <w:t xml:space="preserve"> Jakob Ortel:</w:t>
        <w:tab/>
        <w:t xml:space="preserve">Hab ihn packt den depperten </w:t>
      </w:r>
    </w:p>
    <w:p>
      <w:pPr>
        <w:ind w:left="3600" w:hanging="3600"/>
      </w:pPr>
      <w:r>
        <w:rPr>
          <w:i/>
        </w:rPr>
        <w:t>13:03</w:t>
      </w:r>
      <w:r>
        <w:t xml:space="preserve"> Jakob Ortel:</w:t>
        <w:tab/>
        <w:t xml:space="preserve">Schein </w:t>
      </w:r>
    </w:p>
    <w:p>
      <w:pPr>
        <w:ind w:left="3600" w:hanging="3600"/>
      </w:pPr>
      <w:r>
        <w:rPr>
          <w:i/>
        </w:rPr>
        <w:t>13:03</w:t>
      </w:r>
      <w:r>
        <w:t xml:space="preserve"> Jakob Ortel:</w:t>
        <w:tab/>
        <w:t xml:space="preserve">Wer nennt sich schon fünffach geprüfter kraftwagenlenker? </w:t>
      </w:r>
    </w:p>
    <w:p>
      <w:pPr>
        <w:ind w:left="3600" w:hanging="3600"/>
      </w:pPr>
      <w:r>
        <w:rPr>
          <w:i/>
        </w:rPr>
        <w:t>13:03</w:t>
      </w:r>
      <w:r>
        <w:t xml:space="preserve"> Benni Gröhs:</w:t>
        <w:tab/>
        <w:t xml:space="preserve">Jawui!!! </w:t>
      </w:r>
    </w:p>
    <w:p>
      <w:pPr>
        <w:ind w:left="3600" w:hanging="3600"/>
      </w:pPr>
      <w:r>
        <w:rPr>
          <w:i/>
        </w:rPr>
        <w:t>13:03</w:t>
      </w:r>
      <w:r>
        <w:t xml:space="preserve"> Benni Gröhs:</w:t>
        <w:tab/>
        <w:t xml:space="preserve">Stoark! </w:t>
      </w:r>
    </w:p>
    <w:p>
      <w:pPr>
        <w:ind w:left="3600" w:hanging="3600"/>
      </w:pPr>
      <w:r>
        <w:rPr>
          <w:i/>
        </w:rPr>
        <w:t>13:04</w:t>
      </w:r>
      <w:r>
        <w:t xml:space="preserve"> Emil Paiker:</w:t>
        <w:tab/>
        <w:t xml:space="preserve">Hahaha legendär. </w:t>
      </w:r>
    </w:p>
    <w:p>
      <w:pPr>
        <w:ind w:left="3600" w:hanging="3600"/>
      </w:pPr>
      <w:r>
        <w:rPr>
          <w:i/>
        </w:rPr>
        <w:t>13:04</w:t>
      </w:r>
      <w:r>
        <w:t xml:space="preserve"> Emil Paiker:</w:t>
        <w:tab/>
        <w:t xml:space="preserve">Machma hazerl alle </w:t>
      </w:r>
    </w:p>
    <w:p>
      <w:pPr>
        <w:ind w:left="3600" w:hanging="3600"/>
      </w:pPr>
      <w:r>
        <w:rPr>
          <w:i/>
        </w:rPr>
        <w:t>13:04</w:t>
      </w:r>
      <w:r>
        <w:t xml:space="preserve"> Emil Paiker:</w:t>
        <w:tab/>
        <w:t xml:space="preserve">Sophienalpe haha </w:t>
      </w:r>
    </w:p>
    <w:p>
      <w:pPr>
        <w:ind w:left="3600" w:hanging="3600"/>
      </w:pPr>
      <w:r>
        <w:rPr>
          <w:i/>
        </w:rPr>
        <w:t>13:05</w:t>
      </w:r>
      <w:r>
        <w:t xml:space="preserve"> Thomas Sundström:</w:t>
        <w:tab/>
        <w:t xml:space="preserve">20 tage vor mir haha </w:t>
      </w:r>
    </w:p>
    <w:p>
      <w:pPr>
        <w:ind w:left="3600" w:hanging="3600"/>
      </w:pPr>
      <w:r>
        <w:rPr>
          <w:i/>
        </w:rPr>
        <w:t>13:06</w:t>
      </w:r>
      <w:r>
        <w:t xml:space="preserve"> Benni Gröhs:</w:t>
        <w:tab/>
        <w:t xml:space="preserve">Jeder hat seine eigene Ghettostrecke und dann ermitteln wir einen Gesamtsieger hahah </w:t>
      </w:r>
    </w:p>
    <w:p>
      <w:pPr>
        <w:ind w:left="3600" w:hanging="3600"/>
      </w:pPr>
      <w:r>
        <w:rPr>
          <w:i/>
        </w:rPr>
        <w:t>13:06</w:t>
      </w:r>
      <w:r>
        <w:t xml:space="preserve"> Thomas Sundström:</w:t>
        <w:tab/>
        <w:t xml:space="preserve">? </w:t>
      </w:r>
    </w:p>
    <w:p>
      <w:pPr>
        <w:ind w:left="3600" w:hanging="3600"/>
      </w:pPr>
      <w:r>
        <w:rPr>
          <w:i/>
        </w:rPr>
        <w:t>13:09</w:t>
      </w:r>
      <w:r>
        <w:t xml:space="preserve"> Emil Paiker:</w:t>
        <w:tab/>
        <w:t xml:space="preserve">Haha fix! </w:t>
      </w:r>
    </w:p>
    <w:p>
      <w:pPr>
        <w:ind w:left="3600" w:hanging="3600"/>
      </w:pPr>
      <w:r>
        <w:rPr>
          <w:i/>
        </w:rPr>
        <w:t>13:12</w:t>
      </w:r>
      <w:r>
        <w:t xml:space="preserve"> Jakob Ortel:</w:t>
        <w:tab/>
        <w:t xml:space="preserve">Fix. Ich verlier dann halt den Schein wieder haha </w:t>
      </w:r>
    </w:p>
    <w:p>
      <w:pPr>
        <w:jc w:val="center"/>
      </w:pPr>
      <w:r>
        <w:t>05.01.2014</w:t>
      </w:r>
    </w:p>
    <w:p>
      <w:pPr>
        <w:ind w:left="3600" w:hanging="3600"/>
      </w:pPr>
      <w:r>
        <w:rPr>
          <w:i/>
        </w:rPr>
        <w:t>12:10</w:t>
      </w:r>
      <w:r>
        <w:t xml:space="preserve"> Benni Gröhs:</w:t>
        <w:tab/>
        <w:t xml:space="preserve">Naca 7:/ </w:t>
      </w:r>
    </w:p>
    <w:p>
      <w:pPr>
        <w:ind w:left="3600" w:hanging="3600"/>
      </w:pPr>
      <w:r>
        <w:rPr>
          <w:i/>
        </w:rPr>
        <w:t>12:13</w:t>
      </w:r>
      <w:r>
        <w:t xml:space="preserve"> Jakob Ortel:</w:t>
        <w:tab/>
        <w:t xml:space="preserve">Dod? </w:t>
      </w:r>
    </w:p>
    <w:p>
      <w:pPr>
        <w:ind w:left="3600" w:hanging="3600"/>
      </w:pPr>
      <w:r>
        <w:rPr>
          <w:i/>
        </w:rPr>
        <w:t>12:14</w:t>
      </w:r>
      <w:r>
        <w:t xml:space="preserve"> Benni Gröhs:</w:t>
        <w:tab/>
        <w:t xml:space="preserve">Dod </w:t>
      </w:r>
    </w:p>
    <w:p>
      <w:pPr>
        <w:ind w:left="3600" w:hanging="3600"/>
      </w:pPr>
      <w:r>
        <w:rPr>
          <w:i/>
        </w:rPr>
        <w:t>12:15</w:t>
      </w:r>
      <w:r>
        <w:t xml:space="preserve"> Jakob Ortel:</w:t>
        <w:tab/>
        <w:t xml:space="preserve">Wie </w:t>
      </w:r>
    </w:p>
    <w:p>
      <w:pPr>
        <w:ind w:left="3600" w:hanging="3600"/>
      </w:pPr>
      <w:r>
        <w:rPr>
          <w:i/>
        </w:rPr>
        <w:t>12:15</w:t>
      </w:r>
      <w:r>
        <w:t xml:space="preserve"> Benni Gröhs:</w:t>
        <w:tab/>
        <w:t xml:space="preserve">Lungenembolie, hat nur 5min gedauert! </w:t>
      </w:r>
    </w:p>
    <w:p>
      <w:pPr>
        <w:ind w:left="3600" w:hanging="3600"/>
      </w:pPr>
      <w:r>
        <w:rPr>
          <w:i/>
        </w:rPr>
        <w:t>12:16</w:t>
      </w:r>
      <w:r>
        <w:t xml:space="preserve"> Thomas Sundström:</w:t>
        <w:tab/>
        <w:t xml:space="preserve">wie oid </w:t>
      </w:r>
    </w:p>
    <w:p>
      <w:pPr>
        <w:ind w:left="3600" w:hanging="3600"/>
      </w:pPr>
      <w:r>
        <w:rPr>
          <w:i/>
        </w:rPr>
        <w:t>12:18</w:t>
      </w:r>
      <w:r>
        <w:t xml:space="preserve"> Benni Gröhs:</w:t>
        <w:tab/>
        <w:t xml:space="preserve">So 70 </w:t>
      </w:r>
    </w:p>
    <w:p>
      <w:pPr>
        <w:ind w:left="3600" w:hanging="3600"/>
      </w:pPr>
      <w:r>
        <w:rPr>
          <w:i/>
        </w:rPr>
        <w:t>12:18</w:t>
      </w:r>
      <w:r>
        <w:t xml:space="preserve"> Thomas Sundström:</w:t>
        <w:tab/>
        <w:t xml:space="preserve">sonst gsund? </w:t>
      </w:r>
    </w:p>
    <w:p>
      <w:pPr>
        <w:ind w:left="3600" w:hanging="3600"/>
      </w:pPr>
      <w:r>
        <w:rPr>
          <w:i/>
        </w:rPr>
        <w:t>12:18</w:t>
      </w:r>
      <w:r>
        <w:t xml:space="preserve"> Thomas Sundström:</w:t>
        <w:tab/>
        <w:t xml:space="preserve">askl </w:t>
      </w:r>
    </w:p>
    <w:p>
      <w:pPr>
        <w:ind w:left="3600" w:hanging="3600"/>
      </w:pPr>
      <w:r>
        <w:rPr>
          <w:i/>
        </w:rPr>
        <w:t>12:19</w:t>
      </w:r>
      <w:r>
        <w:t xml:space="preserve"> Thomas Sundström:</w:t>
        <w:tab/>
        <w:t xml:space="preserve">raucher wrsl </w:t>
      </w:r>
    </w:p>
    <w:p>
      <w:pPr>
        <w:ind w:left="3600" w:hanging="3600"/>
      </w:pPr>
      <w:r>
        <w:rPr>
          <w:i/>
        </w:rPr>
        <w:t>12:19</w:t>
      </w:r>
      <w:r>
        <w:t xml:space="preserve"> Benni Gröhs:</w:t>
        <w:tab/>
        <w:t xml:space="preserve">Nur ein Bein sonst weiß ich nichts... </w:t>
      </w:r>
    </w:p>
    <w:p>
      <w:pPr>
        <w:ind w:left="3600" w:hanging="3600"/>
      </w:pPr>
      <w:r>
        <w:rPr>
          <w:i/>
        </w:rPr>
        <w:t>12:20</w:t>
      </w:r>
      <w:r>
        <w:t xml:space="preserve"> Thomas Sundström:</w:t>
        <w:tab/>
        <w:t xml:space="preserve">st. p. arterieller verschluss im bein tippe ich </w:t>
      </w:r>
    </w:p>
    <w:p>
      <w:pPr>
        <w:ind w:left="3600" w:hanging="3600"/>
      </w:pPr>
      <w:r>
        <w:rPr>
          <w:i/>
        </w:rPr>
        <w:t>12:21</w:t>
      </w:r>
      <w:r>
        <w:t xml:space="preserve"> Thomas Sundström:</w:t>
        <w:tab/>
        <w:t xml:space="preserve">und jez venenthrombose </w:t>
      </w:r>
    </w:p>
    <w:p>
      <w:pPr>
        <w:ind w:left="3600" w:hanging="3600"/>
      </w:pPr>
      <w:r>
        <w:rPr>
          <w:i/>
        </w:rPr>
        <w:t>12:21</w:t>
      </w:r>
      <w:r>
        <w:t xml:space="preserve"> Thomas Sundström:</w:t>
        <w:tab/>
        <w:t xml:space="preserve">haha blabla </w:t>
      </w:r>
    </w:p>
    <w:p>
      <w:pPr>
        <w:ind w:left="3600" w:hanging="3600"/>
      </w:pPr>
      <w:r>
        <w:rPr>
          <w:i/>
        </w:rPr>
        <w:t>16:38</w:t>
      </w:r>
      <w:r>
        <w:t xml:space="preserve"> Benni Gröhs:</w:t>
        <w:tab/>
        <w:t xml:space="preserve">Und gerade negativ reanimiert:( scheiss Tag! </w:t>
      </w:r>
    </w:p>
    <w:p>
      <w:pPr>
        <w:ind w:left="3600" w:hanging="3600"/>
      </w:pPr>
      <w:r>
        <w:rPr>
          <w:i/>
        </w:rPr>
        <w:t>16:46</w:t>
      </w:r>
      <w:r>
        <w:t xml:space="preserve"> Emil Paiker:</w:t>
        <w:tab/>
        <w:t xml:space="preserve">Zach.. :/ wie alt </w:t>
      </w:r>
    </w:p>
    <w:p>
      <w:pPr>
        <w:ind w:left="3600" w:hanging="3600"/>
      </w:pPr>
      <w:r>
        <w:rPr>
          <w:i/>
        </w:rPr>
        <w:t>16:53</w:t>
      </w:r>
      <w:r>
        <w:t xml:space="preserve"> Benni Gröhs:</w:t>
        <w:tab/>
        <w:t xml:space="preserve">Eh in den 70ern </w:t>
      </w:r>
    </w:p>
    <w:p>
      <w:pPr>
        <w:ind w:left="3600" w:hanging="3600"/>
      </w:pPr>
      <w:r>
        <w:rPr>
          <w:i/>
        </w:rPr>
        <w:t>16:54</w:t>
      </w:r>
      <w:r>
        <w:t xml:space="preserve"> Emil Paiker:</w:t>
        <w:tab/>
        <w:t xml:space="preserve">Aso.. Auch mühsam. </w:t>
      </w:r>
    </w:p>
    <w:p>
      <w:pPr>
        <w:ind w:left="3600" w:hanging="3600"/>
      </w:pPr>
      <w:r>
        <w:rPr>
          <w:i/>
        </w:rPr>
        <w:t>18:05</w:t>
      </w:r>
      <w:r>
        <w:t xml:space="preserve"> Jakob Ortel:</w:t>
        <w:tab/>
        <w:t xml:space="preserve">Eh </w:t>
      </w:r>
    </w:p>
    <w:p>
      <w:pPr>
        <w:ind w:left="3600" w:hanging="3600"/>
      </w:pPr>
      <w:r>
        <w:rPr>
          <w:i/>
        </w:rPr>
        <w:t>18:05</w:t>
      </w:r>
      <w:r>
        <w:t xml:space="preserve"> Jakob Ortel:</w:t>
        <w:tab/>
        <w:t xml:space="preserve">"Eh in den 70ern" </w:t>
      </w:r>
    </w:p>
    <w:p>
      <w:pPr>
        <w:ind w:left="3600" w:hanging="3600"/>
      </w:pPr>
      <w:r>
        <w:rPr>
          <w:i/>
        </w:rPr>
        <w:t>18:06</w:t>
      </w:r>
      <w:r>
        <w:t xml:space="preserve"> Jakob Ortel:</w:t>
        <w:tab/>
        <w:t xml:space="preserve">Sanitätersprache </w:t>
      </w:r>
    </w:p>
    <w:p>
      <w:pPr>
        <w:ind w:left="3600" w:hanging="3600"/>
      </w:pPr>
      <w:r>
        <w:rPr>
          <w:i/>
        </w:rPr>
        <w:t>18:06</w:t>
      </w:r>
      <w:r>
        <w:t xml:space="preserve"> Emil Paiker:</w:t>
        <w:tab/>
        <w:t xml:space="preserve">Hahaha eh arg eigentlich. </w:t>
      </w:r>
    </w:p>
    <w:p>
      <w:pPr>
        <w:ind w:left="3600" w:hanging="3600"/>
      </w:pPr>
      <w:r>
        <w:rPr>
          <w:i/>
        </w:rPr>
        <w:t>18:06</w:t>
      </w:r>
      <w:r>
        <w:t xml:space="preserve"> Emil Paiker:</w:t>
        <w:tab/>
        <w:t xml:space="preserve">Wer macht heute was? </w:t>
      </w:r>
    </w:p>
    <w:p>
      <w:pPr>
        <w:jc w:val="center"/>
      </w:pPr>
      <w:r>
        <w:t>07.01.2014</w:t>
      </w:r>
    </w:p>
    <w:p>
      <w:pPr>
        <w:ind w:left="3600" w:hanging="3600"/>
      </w:pPr>
      <w:r>
        <w:rPr>
          <w:i/>
        </w:rPr>
        <w:t>15:52</w:t>
      </w:r>
      <w:r>
        <w:t xml:space="preserve"> Benni Gröhs:</w:t>
        <w:tab/>
        <w:t xml:space="preserve">Also Louis will, dass ich Karten für Ball reservier. Dh. Für Alex, Emil, Thommi, Louis und mich reservier ich eine Karte! </w:t>
      </w:r>
    </w:p>
    <w:p>
      <w:pPr>
        <w:ind w:left="3600" w:hanging="3600"/>
      </w:pPr>
      <w:r>
        <w:rPr>
          <w:i/>
        </w:rPr>
        <w:t>15:54</w:t>
      </w:r>
      <w:r>
        <w:t xml:space="preserve"> Emil Paiker:</w:t>
        <w:tab/>
        <w:t xml:space="preserve">Passt danke </w:t>
      </w:r>
    </w:p>
    <w:p>
      <w:pPr>
        <w:ind w:left="3600" w:hanging="3600"/>
      </w:pPr>
      <w:r>
        <w:rPr>
          <w:i/>
        </w:rPr>
        <w:t>17:53</w:t>
      </w:r>
      <w:r>
        <w:t xml:space="preserve"> Maximilian Margreiter:</w:t>
        <w:tab/>
        <w:t xml:space="preserve">Ich habe würzis lange verlorenen Zwillingsbruder gefunden er sieht haargenau gleich aus spricht gleich und hat die selbe Körperhaltung </w:t>
      </w:r>
    </w:p>
    <w:p>
      <w:pPr>
        <w:ind w:left="3600" w:hanging="3600"/>
      </w:pPr>
      <w:r>
        <w:rPr>
          <w:i/>
        </w:rPr>
        <w:t>17:54</w:t>
      </w:r>
      <w:r>
        <w:t xml:space="preserve"> Patrick Kerschbaumer:</w:t>
        <w:tab/>
        <w:t xml:space="preserve">Wahrscheinlich wars der würzi:D </w:t>
      </w:r>
    </w:p>
    <w:p>
      <w:pPr>
        <w:ind w:left="3600" w:hanging="3600"/>
      </w:pPr>
      <w:r>
        <w:rPr>
          <w:i/>
        </w:rPr>
        <w:t>17:55</w:t>
      </w:r>
      <w:r>
        <w:t xml:space="preserve"> Alexander Würz:</w:t>
        <w:tab/>
        <w:t xml:space="preserve">Haha </w:t>
      </w:r>
    </w:p>
    <w:p>
      <w:pPr>
        <w:ind w:left="3600" w:hanging="3600"/>
      </w:pPr>
      <w:r>
        <w:rPr>
          <w:i/>
        </w:rPr>
        <w:t>17:55</w:t>
      </w:r>
      <w:r>
        <w:t xml:space="preserve"> Maximilian Margreiter:</w:t>
        <w:tab/>
        <w:t xml:space="preserve">Ja es ist unfassbar er trägt sogar so einen typischen würzi schal und hat auch den selben Haarschnitt </w:t>
      </w:r>
    </w:p>
    <w:p>
      <w:pPr>
        <w:ind w:left="3600" w:hanging="3600"/>
      </w:pPr>
      <w:r>
        <w:rPr>
          <w:i/>
        </w:rPr>
        <w:t>17:56</w:t>
      </w:r>
      <w:r>
        <w:t xml:space="preserve"> Alexander Würz:</w:t>
        <w:tab/>
        <w:t xml:space="preserve">Hahah ich will wissen wie der heisst </w:t>
      </w:r>
    </w:p>
    <w:p>
      <w:pPr>
        <w:ind w:left="3600" w:hanging="3600"/>
      </w:pPr>
      <w:r>
        <w:rPr>
          <w:i/>
        </w:rPr>
        <w:t>17:59</w:t>
      </w:r>
      <w:r>
        <w:t xml:space="preserve"> Maximilian Margreiter:</w:t>
        <w:tab/>
        <w:t xml:space="preserve">Maxim lebedev </w:t>
      </w:r>
    </w:p>
    <w:p>
      <w:pPr>
        <w:ind w:left="3600" w:hanging="3600"/>
      </w:pPr>
      <w:r>
        <w:rPr>
          <w:i/>
        </w:rPr>
        <w:t>17:59</w:t>
      </w:r>
      <w:r>
        <w:t xml:space="preserve"> Alexander Würz:</w:t>
        <w:tab/>
        <w:t xml:space="preserve">Haha woher kennst du den maxim? </w:t>
      </w:r>
    </w:p>
    <w:p>
      <w:pPr>
        <w:ind w:left="3600" w:hanging="3600"/>
      </w:pPr>
      <w:r>
        <w:rPr>
          <w:i/>
        </w:rPr>
        <w:t>18:00</w:t>
      </w:r>
      <w:r>
        <w:t xml:space="preserve"> Maximilian Margreiter:</w:t>
        <w:tab/>
        <w:t xml:space="preserve">Vom bundesheer er sieht dir schon sehr ähnlich </w:t>
      </w:r>
    </w:p>
    <w:p>
      <w:pPr>
        <w:ind w:left="3600" w:hanging="3600"/>
      </w:pPr>
      <w:r>
        <w:rPr>
          <w:i/>
        </w:rPr>
        <w:t>18:33</w:t>
      </w:r>
      <w:r>
        <w:t xml:space="preserve"> Thomas Sundström:</w:t>
        <w:tab/>
        <w:t xml:space="preserve">1. maxi will net schottenball? 2. aha sehr interessant 3. ihr sprecht mit einem RS (feeling excited) huhu </w:t>
      </w:r>
    </w:p>
    <w:p>
      <w:pPr>
        <w:ind w:left="3600" w:hanging="3600"/>
      </w:pPr>
      <w:r>
        <w:rPr>
          <w:i/>
        </w:rPr>
        <w:t>18:36</w:t>
      </w:r>
      <w:r>
        <w:t xml:space="preserve"> Maximilian Margreiter:</w:t>
        <w:tab/>
        <w:t xml:space="preserve">Nein danke kein schottenbalk für mich </w:t>
      </w:r>
    </w:p>
    <w:p>
      <w:pPr>
        <w:ind w:left="3600" w:hanging="3600"/>
      </w:pPr>
      <w:r>
        <w:rPr>
          <w:i/>
        </w:rPr>
        <w:t>18:37</w:t>
      </w:r>
      <w:r>
        <w:t xml:space="preserve"> Maximilian Margreiter:</w:t>
        <w:tab/>
        <w:t xml:space="preserve">*ball aber haha lustiger Tippfehler </w:t>
      </w:r>
    </w:p>
    <w:p>
      <w:pPr>
        <w:ind w:left="3600" w:hanging="3600"/>
      </w:pPr>
      <w:r>
        <w:rPr>
          <w:i/>
        </w:rPr>
        <w:t>18:37</w:t>
      </w:r>
      <w:r>
        <w:t xml:space="preserve"> Thomas Sundström:</w:t>
        <w:tab/>
        <w:t xml:space="preserve">der fürsr von liechtenstein hat ehrenschutz </w:t>
      </w:r>
    </w:p>
    <w:p>
      <w:pPr>
        <w:ind w:left="3600" w:hanging="3600"/>
      </w:pPr>
      <w:r>
        <w:rPr>
          <w:i/>
        </w:rPr>
        <w:t>18:37</w:t>
      </w:r>
      <w:r>
        <w:t xml:space="preserve"> Thomas Sundström:</w:t>
        <w:tab/>
        <w:t xml:space="preserve">ja dachte ich auch </w:t>
      </w:r>
    </w:p>
    <w:p>
      <w:pPr>
        <w:ind w:left="3600" w:hanging="3600"/>
      </w:pPr>
      <w:r>
        <w:rPr>
          <w:i/>
        </w:rPr>
        <w:t>18:53</w:t>
      </w:r>
      <w:r>
        <w:t xml:space="preserve"> Benni Gröhs:</w:t>
        <w:tab/>
        <w:t xml:space="preserve">Maxi ist Bundesheer ge?! Super Thommi </w:t>
      </w:r>
    </w:p>
    <w:p>
      <w:pPr>
        <w:ind w:left="3600" w:hanging="3600"/>
      </w:pPr>
      <w:r>
        <w:rPr>
          <w:i/>
        </w:rPr>
        <w:t>18:57</w:t>
      </w:r>
      <w:r>
        <w:t xml:space="preserve"> Thomas Sundström:</w:t>
        <w:tab/>
        <w:t xml:space="preserve">soll ich den viktor zulassen? </w:t>
      </w:r>
    </w:p>
    <w:p>
      <w:pPr>
        <w:ind w:left="3600" w:hanging="3600"/>
      </w:pPr>
      <w:r>
        <w:rPr>
          <w:i/>
        </w:rPr>
        <w:t>18:58</w:t>
      </w:r>
      <w:r>
        <w:t xml:space="preserve"> Thomas Sundström:</w:t>
        <w:tab/>
        <w:t xml:space="preserve">er hat um aufnahme zum altschottenverein gebeten und ich und die thesi müssen zustimmen... </w:t>
      </w:r>
    </w:p>
    <w:p>
      <w:pPr>
        <w:ind w:left="3600" w:hanging="3600"/>
      </w:pPr>
      <w:r>
        <w:rPr>
          <w:i/>
        </w:rPr>
        <w:t>18:58</w:t>
      </w:r>
      <w:r>
        <w:t xml:space="preserve"> Thomas Sundström:</w:t>
        <w:tab/>
        <w:t xml:space="preserve">muhahahaha </w:t>
      </w:r>
    </w:p>
    <w:p>
      <w:pPr>
        <w:ind w:left="3600" w:hanging="3600"/>
      </w:pPr>
      <w:r>
        <w:rPr>
          <w:i/>
        </w:rPr>
        <w:t>22:43</w:t>
      </w:r>
      <w:r>
        <w:t xml:space="preserve"> Benni Gröhs:</w:t>
        <w:tab/>
        <w:t xml:space="preserve">Also ich hab lang geraunzt und wir bekommen jetzt die Ballkarten zum Vorverkaufspreis und müssen erst dort bezahlen! Bitte jetzt auch wirklich kommen und Geld mitnehmen, sonst bin ich der gfickte:) Bussi und hat jmd Nacht heute? </w:t>
      </w:r>
    </w:p>
    <w:p>
      <w:pPr>
        <w:ind w:left="3600" w:hanging="3600"/>
      </w:pPr>
      <w:r>
        <w:rPr>
          <w:i/>
        </w:rPr>
        <w:t>22:44</w:t>
      </w:r>
      <w:r>
        <w:t xml:space="preserve"> Thomas Sundström:</w:t>
        <w:tab/>
        <w:t xml:space="preserve">ja ich bin student ich zahl 35 </w:t>
      </w:r>
    </w:p>
    <w:p>
      <w:pPr>
        <w:ind w:left="3600" w:hanging="3600"/>
      </w:pPr>
      <w:r>
        <w:rPr>
          <w:i/>
        </w:rPr>
        <w:t>22:45</w:t>
      </w:r>
      <w:r>
        <w:t xml:space="preserve"> Benni Gröhs:</w:t>
        <w:tab/>
        <w:t xml:space="preserve">Ja, wir sind alle Studenten... </w:t>
      </w:r>
    </w:p>
    <w:p>
      <w:pPr>
        <w:ind w:left="3600" w:hanging="3600"/>
      </w:pPr>
      <w:r>
        <w:rPr>
          <w:i/>
        </w:rPr>
        <w:t>22:45</w:t>
      </w:r>
      <w:r>
        <w:t xml:space="preserve"> Thomas Sundström:</w:t>
        <w:tab/>
        <w:t xml:space="preserve">gut supa danke </w:t>
      </w:r>
    </w:p>
    <w:p>
      <w:pPr>
        <w:ind w:left="3600" w:hanging="3600"/>
      </w:pPr>
      <w:r>
        <w:rPr>
          <w:i/>
        </w:rPr>
        <w:t>22:59</w:t>
      </w:r>
      <w:r>
        <w:t xml:space="preserve"> Alexander Würz:</w:t>
        <w:tab/>
        <w:t xml:space="preserve">Manu sunderland 1:2 </w:t>
      </w:r>
    </w:p>
    <w:p>
      <w:pPr>
        <w:ind w:left="3600" w:hanging="3600"/>
      </w:pPr>
      <w:r>
        <w:rPr>
          <w:i/>
        </w:rPr>
        <w:t>22:59</w:t>
      </w:r>
      <w:r>
        <w:t xml:space="preserve"> Alexander Würz:</w:t>
        <w:tab/>
        <w:t xml:space="preserve">Lol </w:t>
      </w:r>
    </w:p>
    <w:p>
      <w:pPr>
        <w:jc w:val="center"/>
      </w:pPr>
      <w:r>
        <w:t>08.01.2014</w:t>
      </w:r>
    </w:p>
    <w:p>
      <w:pPr>
        <w:ind w:left="3600" w:hanging="3600"/>
      </w:pPr>
      <w:r>
        <w:rPr>
          <w:i/>
        </w:rPr>
        <w:t>18:39</w:t>
      </w:r>
      <w:r>
        <w:t xml:space="preserve"> Thomas Sundström:</w:t>
        <w:tab/>
        <w:t xml:space="preserve">nachschulung geht in die nächste runde! yesss </w:t>
      </w:r>
    </w:p>
    <w:p>
      <w:pPr>
        <w:jc w:val="center"/>
      </w:pPr>
      <w:r>
        <w:t>12.01.2014</w:t>
      </w:r>
    </w:p>
    <w:p>
      <w:pPr>
        <w:ind w:left="3600" w:hanging="3600"/>
      </w:pPr>
      <w:r>
        <w:rPr>
          <w:i/>
        </w:rPr>
        <w:t>04:12</w:t>
      </w:r>
      <w:r>
        <w:t xml:space="preserve"> Emil Paiker:</w:t>
        <w:tab/>
        <w:t xml:space="preserve">Geile Freunde: alle schleichen sich. Motharrr bitch !! </w:t>
      </w:r>
    </w:p>
    <w:p>
      <w:pPr>
        <w:ind w:left="3600" w:hanging="3600"/>
      </w:pPr>
      <w:r>
        <w:rPr>
          <w:i/>
        </w:rPr>
        <w:t>17:43</w:t>
      </w:r>
      <w:r>
        <w:t xml:space="preserve"> Benni Gröhs:</w:t>
        <w:tab/>
        <w:t xml:space="preserve">Haha hab dich nicht mehr gfunden:) wo warst du? Ich war in der Disko! War ziemlich Restfett heute:) </w:t>
      </w:r>
    </w:p>
    <w:p>
      <w:pPr>
        <w:ind w:left="3600" w:hanging="3600"/>
      </w:pPr>
      <w:r>
        <w:rPr>
          <w:i/>
        </w:rPr>
        <w:t>17:44</w:t>
      </w:r>
      <w:r>
        <w:t xml:space="preserve"> Benni Gröhs:</w:t>
        <w:tab/>
        <w:t xml:space="preserve">Und meine Eltern so: also immer, wenn wir den Thommi am Abend sehen ist er beschwipst! Recht hat er:) </w:t>
      </w:r>
    </w:p>
    <w:p>
      <w:pPr>
        <w:ind w:left="3600" w:hanging="3600"/>
      </w:pPr>
      <w:r>
        <w:rPr>
          <w:i/>
        </w:rPr>
        <w:t>18:12</w:t>
      </w:r>
      <w:r>
        <w:t xml:space="preserve"> Thomas Sundström:</w:t>
        <w:tab/>
        <w:t xml:space="preserve">hahaha fix ich war so zu thesis vater hat mich auf alles eingeladen und wir ham über den bernd elsner geschimpft...emil pauli (gh) und ich waren dann noch bei der thesi nachglühen...dort bin ich dann heute aufgewacht...hahaha scheiß leiwand geilster ball meines lebens... </w:t>
      </w:r>
    </w:p>
    <w:p>
      <w:pPr>
        <w:ind w:left="3600" w:hanging="3600"/>
      </w:pPr>
      <w:r>
        <w:rPr>
          <w:i/>
        </w:rPr>
        <w:t>18:53</w:t>
      </w:r>
      <w:r>
        <w:t xml:space="preserve"> Benni Gröhs:</w:t>
        <w:tab/>
        <w:t xml:space="preserve">Haha war aber echt lustig :)  Übrigens schuldest du mir 20€ und der Emil 5! Cool, dass wir wieder gemeinsam was gmacht haben! </w:t>
      </w:r>
    </w:p>
    <w:p>
      <w:pPr>
        <w:ind w:left="3600" w:hanging="3600"/>
      </w:pPr>
      <w:r>
        <w:rPr>
          <w:i/>
        </w:rPr>
        <w:t>18:54</w:t>
      </w:r>
      <w:r>
        <w:t xml:space="preserve"> Thomas Sundström:</w:t>
        <w:tab/>
        <w:t xml:space="preserve">ja fix der louis zahl dir des und gibt mir dann halt nur 55 </w:t>
      </w:r>
    </w:p>
    <w:p>
      <w:pPr>
        <w:ind w:left="3600" w:hanging="3600"/>
      </w:pPr>
      <w:r>
        <w:rPr>
          <w:i/>
        </w:rPr>
        <w:t>19:05</w:t>
      </w:r>
      <w:r>
        <w:t xml:space="preserve"> Benni Gröhs:</w:t>
        <w:tab/>
        <w:t xml:space="preserve">Bin für Wiederholung nächstes Jahr:) </w:t>
      </w:r>
    </w:p>
    <w:p>
      <w:pPr>
        <w:ind w:left="3600" w:hanging="3600"/>
      </w:pPr>
      <w:r>
        <w:rPr>
          <w:i/>
        </w:rPr>
        <w:t>19:07</w:t>
      </w:r>
      <w:r>
        <w:t xml:space="preserve"> Benni Gröhs:</w:t>
        <w:tab/>
        <w:t xml:space="preserve">Waaah ich bin noch so im Partymode und will einfach nur tanzen:) ich war fast durchgehend von 11-4 in der Disko haha </w:t>
      </w:r>
    </w:p>
    <w:p>
      <w:pPr>
        <w:ind w:left="3600" w:hanging="3600"/>
      </w:pPr>
      <w:r>
        <w:rPr>
          <w:i/>
        </w:rPr>
        <w:t>20:59</w:t>
      </w:r>
      <w:r>
        <w:t xml:space="preserve"> Emil Paiker:</w:t>
        <w:tab/>
        <w:t xml:space="preserve">Wtf haha hab dich auch nimmer gefunden.. War legendär bin nächstes Jahr auch fix! :) </w:t>
      </w:r>
    </w:p>
    <w:p>
      <w:pPr>
        <w:ind w:left="3600" w:hanging="3600"/>
      </w:pPr>
      <w:r>
        <w:rPr>
          <w:i/>
        </w:rPr>
        <w:t>20:59</w:t>
      </w:r>
      <w:r>
        <w:t xml:space="preserve"> Emil Paiker:</w:t>
        <w:tab/>
        <w:t xml:space="preserve">Wenn ich da bin.. </w:t>
      </w:r>
    </w:p>
    <w:p>
      <w:pPr>
        <w:jc w:val="center"/>
      </w:pPr>
      <w:r>
        <w:t>13.01.2014</w:t>
      </w:r>
    </w:p>
    <w:p>
      <w:pPr>
        <w:ind w:left="3600" w:hanging="3600"/>
      </w:pPr>
      <w:r>
        <w:rPr>
          <w:i/>
        </w:rPr>
        <w:t>12:21</w:t>
      </w:r>
      <w:r>
        <w:t xml:space="preserve"> Benni Gröhs:</w:t>
        <w:tab/>
        <w:t xml:space="preserve">Willi! </w:t>
      </w:r>
    </w:p>
    <w:p>
      <w:pPr>
        <w:ind w:left="3600" w:hanging="3600"/>
      </w:pPr>
      <w:r>
        <w:rPr>
          <w:i/>
        </w:rPr>
        <w:t>12:22</w:t>
      </w:r>
      <w:r>
        <w:t xml:space="preserve"> Emil Paiker:</w:t>
        <w:tab/>
        <w:t xml:space="preserve">Kfj :/ </w:t>
      </w:r>
    </w:p>
    <w:p>
      <w:pPr>
        <w:ind w:left="3600" w:hanging="3600"/>
      </w:pPr>
      <w:r>
        <w:rPr>
          <w:i/>
        </w:rPr>
        <w:t>12:22</w:t>
      </w:r>
      <w:r>
        <w:t xml:space="preserve"> Benni Gröhs:</w:t>
        <w:tab/>
        <w:t xml:space="preserve">Mit dem Philipp Lanjus hahaha </w:t>
      </w:r>
    </w:p>
    <w:p>
      <w:pPr>
        <w:ind w:left="3600" w:hanging="3600"/>
      </w:pPr>
      <w:r>
        <w:rPr>
          <w:i/>
        </w:rPr>
        <w:t>12:23</w:t>
      </w:r>
      <w:r>
        <w:t xml:space="preserve"> Thomas Sundström:</w:t>
        <w:tab/>
        <w:t xml:space="preserve">woher kennst du den? </w:t>
      </w:r>
    </w:p>
    <w:p>
      <w:pPr>
        <w:ind w:left="3600" w:hanging="3600"/>
      </w:pPr>
      <w:r>
        <w:rPr>
          <w:i/>
        </w:rPr>
        <w:t>12:24</w:t>
      </w:r>
      <w:r>
        <w:t xml:space="preserve"> Benni Gröhs:</w:t>
        <w:tab/>
        <w:t xml:space="preserve">Pfadis haha </w:t>
      </w:r>
    </w:p>
    <w:p>
      <w:pPr>
        <w:ind w:left="3600" w:hanging="3600"/>
      </w:pPr>
      <w:r>
        <w:rPr>
          <w:i/>
        </w:rPr>
        <w:t>12:24</w:t>
      </w:r>
      <w:r>
        <w:t xml:space="preserve"> Emil Paiker:</w:t>
        <w:tab/>
        <w:t xml:space="preserve">Da phipps! </w:t>
      </w:r>
    </w:p>
    <w:p>
      <w:pPr>
        <w:ind w:left="3600" w:hanging="3600"/>
      </w:pPr>
      <w:r>
        <w:rPr>
          <w:i/>
        </w:rPr>
        <w:t>12:24</w:t>
      </w:r>
      <w:r>
        <w:t xml:space="preserve"> Emil Paiker:</w:t>
        <w:tab/>
        <w:t xml:space="preserve">Legendär haha </w:t>
      </w:r>
    </w:p>
    <w:p>
      <w:pPr>
        <w:ind w:left="3600" w:hanging="3600"/>
      </w:pPr>
      <w:r>
        <w:rPr>
          <w:i/>
        </w:rPr>
        <w:t>14:30</w:t>
      </w:r>
      <w:r>
        <w:t xml:space="preserve"> Benni Gröhs:</w:t>
        <w:tab/>
        <w:t xml:space="preserve">Er war immer der Beste in Brennball:) </w:t>
      </w:r>
    </w:p>
    <w:p>
      <w:pPr>
        <w:ind w:left="3600" w:hanging="3600"/>
      </w:pPr>
      <w:r>
        <w:rPr>
          <w:i/>
        </w:rPr>
        <w:t>15:36</w:t>
      </w:r>
      <w:r>
        <w:t xml:space="preserve"> Emil Paiker:</w:t>
        <w:tab/>
        <w:t xml:space="preserve">Haha fix! </w:t>
      </w:r>
    </w:p>
    <w:p>
      <w:pPr>
        <w:jc w:val="center"/>
      </w:pPr>
      <w:r>
        <w:t>14.01.2014</w:t>
      </w:r>
    </w:p>
    <w:p>
      <w:pPr>
        <w:ind w:left="3600" w:hanging="3600"/>
      </w:pPr>
      <w:r>
        <w:rPr>
          <w:i/>
        </w:rPr>
        <w:t>13:46</w:t>
      </w:r>
      <w:r>
        <w:t xml:space="preserve"> Emil Paiker:</w:t>
        <w:tab/>
        <w:t xml:space="preserve">Bin im Haus franz borgia. Da ham wir doch mal Praktikum gemacht oder? </w:t>
      </w:r>
    </w:p>
    <w:p>
      <w:pPr>
        <w:ind w:left="3600" w:hanging="3600"/>
      </w:pPr>
      <w:r>
        <w:rPr>
          <w:i/>
        </w:rPr>
        <w:t>14:25</w:t>
      </w:r>
      <w:r>
        <w:t xml:space="preserve"> Benni Gröhs:</w:t>
        <w:tab/>
        <w:t xml:space="preserve">Haha geilo:) fix! </w:t>
      </w:r>
    </w:p>
    <w:p>
      <w:pPr>
        <w:ind w:left="3600" w:hanging="3600"/>
      </w:pPr>
      <w:r>
        <w:rPr>
          <w:i/>
        </w:rPr>
        <w:t>14:37</w:t>
      </w:r>
      <w:r>
        <w:t xml:space="preserve"> Thomas Sundström:</w:t>
        <w:tab/>
        <w:t xml:space="preserve">ich hab gradw die dritte stunde standort und habe den bahnwärter thiel gelesen...intellektuelle aufwertung des sanidaseins. </w:t>
      </w:r>
    </w:p>
    <w:p>
      <w:pPr>
        <w:ind w:left="3600" w:hanging="3600"/>
      </w:pPr>
      <w:r>
        <w:rPr>
          <w:i/>
        </w:rPr>
        <w:t>14:38</w:t>
      </w:r>
      <w:r>
        <w:t xml:space="preserve"> Benni Gröhs:</w:t>
        <w:tab/>
        <w:t xml:space="preserve">Ich les grad Komm süßer Tod, passt sooo gut:) </w:t>
      </w:r>
    </w:p>
    <w:p>
      <w:pPr>
        <w:ind w:left="3600" w:hanging="3600"/>
      </w:pPr>
      <w:r>
        <w:rPr>
          <w:i/>
        </w:rPr>
        <w:t>14:39</w:t>
      </w:r>
      <w:r>
        <w:t xml:space="preserve"> Thomas Sundström:</w:t>
        <w:tab/>
        <w:t xml:space="preserve">morgen beginn ich mit zauberberg haha! </w:t>
      </w:r>
    </w:p>
    <w:p>
      <w:pPr>
        <w:ind w:left="3600" w:hanging="3600"/>
      </w:pPr>
      <w:r>
        <w:rPr>
          <w:i/>
        </w:rPr>
        <w:t>15:00</w:t>
      </w:r>
      <w:r>
        <w:t xml:space="preserve"> Emil Paiker:</w:t>
        <w:tab/>
        <w:t xml:space="preserve">Großartig is der Anfang vom Zauberberg. Eine der wenigen Stellen von Mann die mir mehr taugen als doderer. </w:t>
      </w:r>
    </w:p>
    <w:p>
      <w:pPr>
        <w:ind w:left="3600" w:hanging="3600"/>
      </w:pPr>
      <w:r>
        <w:rPr>
          <w:i/>
        </w:rPr>
        <w:t>15:00</w:t>
      </w:r>
      <w:r>
        <w:t xml:space="preserve"> Emil Paiker:</w:t>
        <w:tab/>
        <w:t xml:space="preserve">Hab's aber nie fertig gelesen </w:t>
      </w:r>
    </w:p>
    <w:p>
      <w:pPr>
        <w:ind w:left="3600" w:hanging="3600"/>
      </w:pPr>
      <w:r>
        <w:rPr>
          <w:i/>
        </w:rPr>
        <w:t>15:00</w:t>
      </w:r>
      <w:r>
        <w:t xml:space="preserve"> Emil Paiker:</w:t>
        <w:tab/>
        <w:t xml:space="preserve">Haha fail </w:t>
      </w:r>
    </w:p>
    <w:p>
      <w:pPr>
        <w:ind w:left="3600" w:hanging="3600"/>
      </w:pPr>
      <w:r>
        <w:rPr>
          <w:i/>
        </w:rPr>
        <w:t>15:29</w:t>
      </w:r>
      <w:r>
        <w:t xml:space="preserve"> Benni Gröhs:</w:t>
        <w:tab/>
        <w:t xml:space="preserve">Heeeeee Brother </w:t>
      </w:r>
    </w:p>
    <w:p>
      <w:pPr>
        <w:ind w:left="3600" w:hanging="3600"/>
      </w:pPr>
      <w:r>
        <w:rPr>
          <w:i/>
        </w:rPr>
        <w:t>15:30</w:t>
      </w:r>
      <w:r>
        <w:t xml:space="preserve"> Thomas Sundström:</w:t>
        <w:tab/>
        <w:t xml:space="preserve">ö3 </w:t>
      </w:r>
    </w:p>
    <w:p>
      <w:pPr>
        <w:ind w:left="3600" w:hanging="3600"/>
      </w:pPr>
      <w:r>
        <w:rPr>
          <w:i/>
        </w:rPr>
        <w:t>15:30</w:t>
      </w:r>
      <w:r>
        <w:t xml:space="preserve"> Emil Paiker:</w:t>
        <w:tab/>
        <w:t xml:space="preserve">Tha fuq da is Werbung? </w:t>
      </w:r>
    </w:p>
    <w:p>
      <w:pPr>
        <w:ind w:left="3600" w:hanging="3600"/>
      </w:pPr>
      <w:r>
        <w:rPr>
          <w:i/>
        </w:rPr>
        <w:t>15:31</w:t>
      </w:r>
      <w:r>
        <w:t xml:space="preserve"> Thomas Sundström:</w:t>
        <w:tab/>
        <w:t xml:space="preserve">ja jez </w:t>
      </w:r>
    </w:p>
    <w:p>
      <w:pPr>
        <w:ind w:left="3600" w:hanging="3600"/>
      </w:pPr>
      <w:r>
        <w:rPr>
          <w:i/>
        </w:rPr>
        <w:t>15:32</w:t>
      </w:r>
      <w:r>
        <w:t xml:space="preserve"> Benni Gröhs:</w:t>
        <w:tab/>
        <w:t xml:space="preserve">Hahaha jetzt! </w:t>
      </w:r>
    </w:p>
    <w:p>
      <w:pPr>
        <w:ind w:left="3600" w:hanging="3600"/>
      </w:pPr>
      <w:r>
        <w:rPr>
          <w:i/>
        </w:rPr>
        <w:t>15:32</w:t>
      </w:r>
      <w:r>
        <w:t xml:space="preserve"> Benni Gröhs:</w:t>
        <w:tab/>
        <w:t xml:space="preserve">G </w:t>
      </w:r>
    </w:p>
    <w:p>
      <w:pPr>
        <w:ind w:left="3600" w:hanging="3600"/>
      </w:pPr>
      <w:r>
        <w:rPr>
          <w:i/>
        </w:rPr>
        <w:t>15:32</w:t>
      </w:r>
      <w:r>
        <w:t xml:space="preserve"> Emil Paiker:</w:t>
        <w:tab/>
        <w:t xml:space="preserve">Ajaaaaaa </w:t>
      </w:r>
    </w:p>
    <w:p>
      <w:pPr>
        <w:ind w:left="3600" w:hanging="3600"/>
      </w:pPr>
      <w:r>
        <w:rPr>
          <w:i/>
        </w:rPr>
        <w:t>15:49</w:t>
      </w:r>
      <w:r>
        <w:t xml:space="preserve"> Benni Gröhs:</w:t>
        <w:tab/>
        <w:t xml:space="preserve">Oh Gott Timber ist noch schlimmer als Heeeeey Brother! </w:t>
      </w:r>
    </w:p>
    <w:p>
      <w:pPr>
        <w:ind w:left="3600" w:hanging="3600"/>
      </w:pPr>
      <w:r>
        <w:rPr>
          <w:i/>
        </w:rPr>
        <w:t>15:54</w:t>
      </w:r>
      <w:r>
        <w:t xml:space="preserve"> Benni Gröhs:</w:t>
        <w:tab/>
        <w:t xml:space="preserve">And I set Feeeeeiiiiiiaaaaaa to the Raaaaiiiiinnn! </w:t>
      </w:r>
    </w:p>
    <w:p>
      <w:pPr>
        <w:ind w:left="3600" w:hanging="3600"/>
      </w:pPr>
      <w:r>
        <w:rPr>
          <w:i/>
        </w:rPr>
        <w:t>16:13</w:t>
      </w:r>
      <w:r>
        <w:t xml:space="preserve"> Emil Paiker:</w:t>
        <w:tab/>
        <w:t xml:space="preserve">End wihl nefa pi röööaahlß </w:t>
      </w:r>
    </w:p>
    <w:p>
      <w:pPr>
        <w:jc w:val="center"/>
      </w:pPr>
      <w:r>
        <w:t>16.01.2014</w:t>
      </w:r>
    </w:p>
    <w:p>
      <w:pPr>
        <w:ind w:left="3600" w:hanging="3600"/>
      </w:pPr>
      <w:r>
        <w:rPr>
          <w:i/>
        </w:rPr>
        <w:t>13:12</w:t>
      </w:r>
      <w:r>
        <w:t xml:space="preserve"> Benni Gröhs:</w:t>
        <w:tab/>
        <w:t xml:space="preserve">Jo, könntet ihr eure Namen schreiben, bin jetzt auch im Club des angebissen Apfels und hab keine Nummern mehr:/ </w:t>
      </w:r>
    </w:p>
    <w:p>
      <w:pPr>
        <w:ind w:left="3600" w:hanging="3600"/>
      </w:pPr>
      <w:r>
        <w:rPr>
          <w:i/>
        </w:rPr>
        <w:t>13:13</w:t>
      </w:r>
      <w:r>
        <w:t xml:space="preserve"> Thomas Sundström:</w:t>
        <w:tab/>
        <w:t xml:space="preserve">thommi </w:t>
      </w:r>
    </w:p>
    <w:p>
      <w:pPr>
        <w:ind w:left="3600" w:hanging="3600"/>
      </w:pPr>
      <w:r>
        <w:rPr>
          <w:i/>
        </w:rPr>
        <w:t>13:13</w:t>
      </w:r>
      <w:r>
        <w:t xml:space="preserve"> Patrick Kerschbaumer:</w:t>
        <w:tab/>
        <w:t xml:space="preserve">Hans </w:t>
      </w:r>
    </w:p>
    <w:p>
      <w:pPr>
        <w:ind w:left="3600" w:hanging="3600"/>
      </w:pPr>
      <w:r>
        <w:rPr>
          <w:i/>
        </w:rPr>
        <w:t>13:13</w:t>
      </w:r>
      <w:r>
        <w:t xml:space="preserve"> Benedikt Gruber:</w:t>
        <w:tab/>
        <w:t xml:space="preserve">Bist du nicht der Paiker?! </w:t>
      </w:r>
    </w:p>
    <w:p>
      <w:pPr>
        <w:ind w:left="3600" w:hanging="3600"/>
      </w:pPr>
      <w:r>
        <w:rPr>
          <w:i/>
        </w:rPr>
        <w:t>13:14</w:t>
      </w:r>
      <w:r>
        <w:t xml:space="preserve"> Patrick Kerschbaumer:</w:t>
        <w:tab/>
        <w:t xml:space="preserve">Haha ja aber ich dachte es geht um die Vornamen;) :D </w:t>
      </w:r>
    </w:p>
    <w:p>
      <w:pPr>
        <w:ind w:left="3600" w:hanging="3600"/>
      </w:pPr>
      <w:r>
        <w:rPr>
          <w:i/>
        </w:rPr>
        <w:t>13:17</w:t>
      </w:r>
      <w:r>
        <w:t xml:space="preserve"> Benedikt Gruber:</w:t>
        <w:tab/>
        <w:t xml:space="preserve">Haha </w:t>
      </w:r>
    </w:p>
    <w:p>
      <w:pPr>
        <w:ind w:left="3600" w:hanging="3600"/>
      </w:pPr>
      <w:r>
        <w:rPr>
          <w:i/>
        </w:rPr>
        <w:t>13:17</w:t>
      </w:r>
      <w:r>
        <w:t xml:space="preserve"> Benedikt Gruber:</w:t>
        <w:tab/>
        <w:t xml:space="preserve">Und um Bennis Bitte nachzukommen...  Benedikt </w:t>
      </w:r>
    </w:p>
    <w:p>
      <w:pPr>
        <w:ind w:left="3600" w:hanging="3600"/>
      </w:pPr>
      <w:r>
        <w:rPr>
          <w:i/>
        </w:rPr>
        <w:t>13:32</w:t>
      </w:r>
      <w:r>
        <w:t xml:space="preserve"> Benni Gröhs:</w:t>
        <w:tab/>
        <w:t xml:space="preserve">Dank! </w:t>
      </w:r>
    </w:p>
    <w:p>
      <w:pPr>
        <w:ind w:left="3600" w:hanging="3600"/>
      </w:pPr>
      <w:r>
        <w:rPr>
          <w:i/>
        </w:rPr>
        <w:t>13:37</w:t>
      </w:r>
      <w:r>
        <w:t xml:space="preserve"> Emil Paiker:</w:t>
        <w:tab/>
        <w:t xml:space="preserve">Eeemillooo </w:t>
      </w:r>
    </w:p>
    <w:p>
      <w:pPr>
        <w:ind w:left="3600" w:hanging="3600"/>
      </w:pPr>
      <w:r>
        <w:rPr>
          <w:i/>
        </w:rPr>
        <w:t>13:38</w:t>
      </w:r>
      <w:r>
        <w:t xml:space="preserve"> Emil Paiker:</w:t>
        <w:tab/>
        <w:t xml:space="preserve">S oda c? </w:t>
      </w:r>
    </w:p>
    <w:p>
      <w:pPr>
        <w:ind w:left="3600" w:hanging="3600"/>
      </w:pPr>
      <w:r>
        <w:rPr>
          <w:i/>
        </w:rPr>
        <w:t>13:38</w:t>
      </w:r>
      <w:r>
        <w:t xml:space="preserve"> Emil Paiker:</w:t>
        <w:tab/>
        <w:t xml:space="preserve">S - wie ich dich kenne.. </w:t>
      </w:r>
    </w:p>
    <w:p>
      <w:pPr>
        <w:ind w:left="3600" w:hanging="3600"/>
      </w:pPr>
      <w:r>
        <w:rPr>
          <w:i/>
        </w:rPr>
        <w:t>13:38</w:t>
      </w:r>
      <w:r>
        <w:t xml:space="preserve"> Benni Gröhs:</w:t>
        <w:tab/>
        <w:t xml:space="preserve">Sss </w:t>
      </w:r>
    </w:p>
    <w:p>
      <w:pPr>
        <w:ind w:left="3600" w:hanging="3600"/>
      </w:pPr>
      <w:r>
        <w:rPr>
          <w:i/>
        </w:rPr>
        <w:t>13:38</w:t>
      </w:r>
      <w:r>
        <w:t xml:space="preserve"> Emil Paiker:</w:t>
        <w:tab/>
        <w:t xml:space="preserve">Haha </w:t>
      </w:r>
    </w:p>
    <w:p>
      <w:pPr>
        <w:ind w:left="3600" w:hanging="3600"/>
      </w:pPr>
      <w:r>
        <w:rPr>
          <w:i/>
        </w:rPr>
        <w:t>13:39</w:t>
      </w:r>
      <w:r>
        <w:t xml:space="preserve"> Benni Gröhs:</w:t>
        <w:tab/>
        <w:t xml:space="preserve">Homma denkt wennschodennscho </w:t>
      </w:r>
    </w:p>
    <w:p>
      <w:pPr>
        <w:ind w:left="3600" w:hanging="3600"/>
      </w:pPr>
      <w:r>
        <w:rPr>
          <w:i/>
        </w:rPr>
        <w:t>13:39</w:t>
      </w:r>
      <w:r>
        <w:t xml:space="preserve"> Emil Paiker:</w:t>
        <w:tab/>
        <w:t xml:space="preserve">Es gab einmal den Ausdruck "alpha male".... Der wird ersetzt durch 5s user </w:t>
      </w:r>
    </w:p>
    <w:p>
      <w:pPr>
        <w:ind w:left="3600" w:hanging="3600"/>
      </w:pPr>
      <w:r>
        <w:rPr>
          <w:i/>
        </w:rPr>
        <w:t>13:39</w:t>
      </w:r>
      <w:r>
        <w:t xml:space="preserve"> Emil Paiker:</w:t>
        <w:tab/>
        <w:t xml:space="preserve">Fix </w:t>
      </w:r>
    </w:p>
    <w:p>
      <w:pPr>
        <w:ind w:left="3600" w:hanging="3600"/>
      </w:pPr>
      <w:r>
        <w:rPr>
          <w:i/>
        </w:rPr>
        <w:t>13:39</w:t>
      </w:r>
      <w:r>
        <w:t xml:space="preserve"> Benni Gröhs:</w:t>
        <w:tab/>
        <w:t xml:space="preserve">Höhöhö ich verliere es fix </w:t>
      </w:r>
    </w:p>
    <w:p>
      <w:pPr>
        <w:ind w:left="3600" w:hanging="3600"/>
      </w:pPr>
      <w:r>
        <w:rPr>
          <w:i/>
        </w:rPr>
        <w:t>13:39</w:t>
      </w:r>
      <w:r>
        <w:t xml:space="preserve"> Emil Paiker:</w:t>
        <w:tab/>
        <w:t xml:space="preserve">Hahaha </w:t>
      </w:r>
    </w:p>
    <w:p>
      <w:pPr>
        <w:ind w:left="3600" w:hanging="3600"/>
      </w:pPr>
      <w:r>
        <w:rPr>
          <w:i/>
        </w:rPr>
        <w:t>16:04</w:t>
      </w:r>
      <w:r>
        <w:t xml:space="preserve"> Benni Gröhs:</w:t>
        <w:tab/>
        <w:t xml:space="preserve">Ich freu mich schon wieder auf Party mit euch. Ich bin seit fast 5 Monaten wieder am Markt! </w:t>
      </w:r>
    </w:p>
    <w:p>
      <w:pPr>
        <w:ind w:left="3600" w:hanging="3600"/>
      </w:pPr>
      <w:r>
        <w:rPr>
          <w:i/>
        </w:rPr>
        <w:t>16:06</w:t>
      </w:r>
      <w:r>
        <w:t xml:space="preserve"> Emil Paiker:</w:t>
        <w:tab/>
        <w:t xml:space="preserve">Jawoih ! </w:t>
      </w:r>
    </w:p>
    <w:p>
      <w:pPr>
        <w:ind w:left="3600" w:hanging="3600"/>
      </w:pPr>
      <w:r>
        <w:rPr>
          <w:i/>
        </w:rPr>
        <w:t>16:08</w:t>
      </w:r>
      <w:r>
        <w:t xml:space="preserve"> Benni Gröhs:</w:t>
        <w:tab/>
        <w:t xml:space="preserve">Naja ich denk mir ewig traurig sein bringt auch nichts ... </w:t>
      </w:r>
    </w:p>
    <w:p>
      <w:pPr>
        <w:ind w:left="3600" w:hanging="3600"/>
      </w:pPr>
      <w:r>
        <w:rPr>
          <w:i/>
        </w:rPr>
        <w:t>16:08</w:t>
      </w:r>
      <w:r>
        <w:t xml:space="preserve"> Thomas Sundström:</w:t>
        <w:tab/>
        <w:t xml:space="preserve">worüber?? </w:t>
      </w:r>
    </w:p>
    <w:p>
      <w:pPr>
        <w:ind w:left="3600" w:hanging="3600"/>
      </w:pPr>
      <w:r>
        <w:rPr>
          <w:i/>
        </w:rPr>
        <w:t>16:08</w:t>
      </w:r>
      <w:r>
        <w:t xml:space="preserve"> Thomas Sundström:</w:t>
        <w:tab/>
        <w:t xml:space="preserve">hab ich da was verpasst? </w:t>
      </w:r>
    </w:p>
    <w:p>
      <w:pPr>
        <w:ind w:left="3600" w:hanging="3600"/>
      </w:pPr>
      <w:r>
        <w:rPr>
          <w:i/>
        </w:rPr>
        <w:t>16:09</w:t>
      </w:r>
      <w:r>
        <w:t xml:space="preserve"> Benni Gröhs:</w:t>
        <w:tab/>
        <w:t xml:space="preserve">Ich hab mich wieder von meiner Freundin getrennt:/ </w:t>
      </w:r>
    </w:p>
    <w:p>
      <w:pPr>
        <w:ind w:left="3600" w:hanging="3600"/>
      </w:pPr>
      <w:r>
        <w:rPr>
          <w:i/>
        </w:rPr>
        <w:t>16:09</w:t>
      </w:r>
      <w:r>
        <w:t xml:space="preserve"> Thomas Sundström:</w:t>
        <w:tab/>
        <w:t xml:space="preserve">welche freundin?? </w:t>
      </w:r>
    </w:p>
    <w:p>
      <w:pPr>
        <w:ind w:left="3600" w:hanging="3600"/>
      </w:pPr>
      <w:r>
        <w:rPr>
          <w:i/>
        </w:rPr>
        <w:t>16:10</w:t>
      </w:r>
      <w:r>
        <w:t xml:space="preserve"> Patrick Kerschbaumer:</w:t>
        <w:tab/>
        <w:t xml:space="preserve">Hey das tut mir leid:/ </w:t>
      </w:r>
    </w:p>
    <w:p>
      <w:pPr>
        <w:ind w:left="3600" w:hanging="3600"/>
      </w:pPr>
      <w:r>
        <w:rPr>
          <w:i/>
        </w:rPr>
        <w:t>16:10</w:t>
      </w:r>
      <w:r>
        <w:t xml:space="preserve"> Benni Gröhs:</w:t>
        <w:tab/>
        <w:t xml:space="preserve">Die ich seit 4,5 Monaten hatte.. Man ich hab's doch hundert mal erzählt... Egal </w:t>
      </w:r>
    </w:p>
    <w:p>
      <w:pPr>
        <w:ind w:left="3600" w:hanging="3600"/>
      </w:pPr>
      <w:r>
        <w:rPr>
          <w:i/>
        </w:rPr>
        <w:t>16:10</w:t>
      </w:r>
      <w:r>
        <w:t xml:space="preserve"> Benni Gröhs:</w:t>
        <w:tab/>
        <w:t xml:space="preserve">Danke </w:t>
      </w:r>
    </w:p>
    <w:p>
      <w:pPr>
        <w:ind w:left="3600" w:hanging="3600"/>
      </w:pPr>
      <w:r>
        <w:rPr>
          <w:i/>
        </w:rPr>
        <w:t>16:11</w:t>
      </w:r>
      <w:r>
        <w:t xml:space="preserve"> Thomas Sundström:</w:t>
        <w:tab/>
        <w:t xml:space="preserve">ich hab sie nie kennengerlernt. </w:t>
      </w:r>
    </w:p>
    <w:p>
      <w:pPr>
        <w:ind w:left="3600" w:hanging="3600"/>
      </w:pPr>
      <w:r>
        <w:rPr>
          <w:i/>
        </w:rPr>
        <w:t>16:11</w:t>
      </w:r>
      <w:r>
        <w:t xml:space="preserve"> Thomas Sundström:</w:t>
        <w:tab/>
        <w:t xml:space="preserve">tolle freundschaft </w:t>
      </w:r>
    </w:p>
    <w:p>
      <w:pPr>
        <w:ind w:left="3600" w:hanging="3600"/>
      </w:pPr>
      <w:r>
        <w:rPr>
          <w:i/>
        </w:rPr>
        <w:t>16:12</w:t>
      </w:r>
      <w:r>
        <w:t xml:space="preserve"> Benni Gröhs:</w:t>
        <w:tab/>
        <w:t xml:space="preserve">Halts Maul ich bin jetzt traurig nicht du :) </w:t>
      </w:r>
    </w:p>
    <w:p>
      <w:pPr>
        <w:ind w:left="3600" w:hanging="3600"/>
      </w:pPr>
      <w:r>
        <w:rPr>
          <w:i/>
        </w:rPr>
        <w:t>16:12</w:t>
      </w:r>
      <w:r>
        <w:t xml:space="preserve"> Thomas Sundström:</w:t>
        <w:tab/>
        <w:t xml:space="preserve">doch ich jez auch :) </w:t>
      </w:r>
    </w:p>
    <w:p>
      <w:pPr>
        <w:ind w:left="3600" w:hanging="3600"/>
      </w:pPr>
      <w:r>
        <w:rPr>
          <w:i/>
        </w:rPr>
        <w:t>20:54</w:t>
      </w:r>
      <w:r>
        <w:t xml:space="preserve"> Benni Gröhs:</w:t>
        <w:tab/>
        <w:t xml:space="preserve">Mein Name bei Snapchat ist benschovi! </w:t>
      </w:r>
    </w:p>
    <w:p>
      <w:pPr>
        <w:ind w:left="3600" w:hanging="3600"/>
      </w:pPr>
      <w:r>
        <w:rPr>
          <w:i/>
        </w:rPr>
        <w:t>21:12</w:t>
      </w:r>
      <w:r>
        <w:t xml:space="preserve"> Emil Paiker:</w:t>
        <w:tab/>
        <w:t xml:space="preserve">Emilliooo </w:t>
      </w:r>
    </w:p>
    <w:p>
      <w:pPr>
        <w:ind w:left="3600" w:hanging="3600"/>
      </w:pPr>
      <w:r>
        <w:rPr>
          <w:i/>
        </w:rPr>
        <w:t>21:13</w:t>
      </w:r>
      <w:r>
        <w:t xml:space="preserve"> Emil Paiker:</w:t>
        <w:tab/>
        <w:t xml:space="preserve">Bin ich auf snapchat </w:t>
      </w:r>
    </w:p>
    <w:p>
      <w:pPr>
        <w:ind w:left="3600" w:hanging="3600"/>
      </w:pPr>
      <w:r>
        <w:rPr>
          <w:i/>
        </w:rPr>
        <w:t>21:13</w:t>
      </w:r>
      <w:r>
        <w:t xml:space="preserve"> Benni Gröhs:</w:t>
        <w:tab/>
        <w:t xml:space="preserve">Haha ich liebe den Scheiss:) </w:t>
      </w:r>
    </w:p>
    <w:p>
      <w:pPr>
        <w:ind w:left="3600" w:hanging="3600"/>
      </w:pPr>
      <w:r>
        <w:rPr>
          <w:i/>
        </w:rPr>
        <w:t>21:14</w:t>
      </w:r>
      <w:r>
        <w:t xml:space="preserve"> Emil Paiker:</w:t>
        <w:tab/>
        <w:t xml:space="preserve">#Addicted </w:t>
      </w:r>
    </w:p>
    <w:p>
      <w:pPr>
        <w:ind w:left="3600" w:hanging="3600"/>
      </w:pPr>
      <w:r>
        <w:rPr>
          <w:i/>
        </w:rPr>
        <w:t>21:27</w:t>
      </w:r>
      <w:r>
        <w:t xml:space="preserve"> Maximilian Margreiter:</w:t>
        <w:tab/>
        <w:t xml:space="preserve">Wer geht morgen mit mir saufen ich muss das bundesheer verdrängen </w:t>
      </w:r>
    </w:p>
    <w:p>
      <w:pPr>
        <w:ind w:left="3600" w:hanging="3600"/>
      </w:pPr>
      <w:r>
        <w:rPr>
          <w:i/>
        </w:rPr>
        <w:t>21:28</w:t>
      </w:r>
      <w:r>
        <w:t xml:space="preserve"> Emil Paiker:</w:t>
        <w:tab/>
        <w:t xml:space="preserve">Fix &lt;3 </w:t>
      </w:r>
    </w:p>
    <w:p>
      <w:pPr>
        <w:ind w:left="3600" w:hanging="3600"/>
      </w:pPr>
      <w:r>
        <w:rPr>
          <w:i/>
        </w:rPr>
        <w:t>21:52</w:t>
      </w:r>
      <w:r>
        <w:t xml:space="preserve"> Thomas Sundström:</w:t>
        <w:tab/>
        <w:t xml:space="preserve">ich pack des snapchat net </w:t>
      </w:r>
    </w:p>
    <w:p>
      <w:pPr>
        <w:ind w:left="3600" w:hanging="3600"/>
      </w:pPr>
      <w:r>
        <w:rPr>
          <w:i/>
        </w:rPr>
        <w:t>21:54</w:t>
      </w:r>
      <w:r>
        <w:t xml:space="preserve"> Benni Gröhs:</w:t>
        <w:tab/>
        <w:t xml:space="preserve">Haha </w:t>
      </w:r>
    </w:p>
    <w:p>
      <w:pPr>
        <w:ind w:left="3600" w:hanging="3600"/>
      </w:pPr>
      <w:r>
        <w:rPr>
          <w:i/>
        </w:rPr>
        <w:t>21:55</w:t>
      </w:r>
      <w:r>
        <w:t xml:space="preserve"> Thomas Sundström:</w:t>
        <w:tab/>
        <w:t xml:space="preserve">@maxi </w:t>
      </w:r>
    </w:p>
    <w:p>
      <w:pPr>
        <w:ind w:left="3600" w:hanging="3600"/>
      </w:pPr>
      <w:r>
        <w:rPr>
          <w:i/>
        </w:rPr>
        <w:t>21:55</w:t>
      </w:r>
      <w:r>
        <w:t xml:space="preserve"> Thomas Sundström:</w:t>
        <w:tab/>
        <w:t xml:space="preserve">2014-01-16-PHOTO-00001086.jpg &lt;‎attached&gt; </w:t>
      </w:r>
    </w:p>
    <w:p>
      <w:pPr>
        <w:ind w:left="3600" w:hanging="3600"/>
      </w:pPr>
      <w:r>
        <w:rPr>
          <w:i/>
        </w:rPr>
        <w:t>21:55</w:t>
      </w:r>
      <w:r>
        <w:t xml:space="preserve"> Thomas Sundström:</w:t>
        <w:tab/>
        <w:t xml:space="preserve">wie lange noch... </w:t>
      </w:r>
    </w:p>
    <w:p>
      <w:pPr>
        <w:ind w:left="3600" w:hanging="3600"/>
      </w:pPr>
      <w:r>
        <w:rPr>
          <w:i/>
        </w:rPr>
        <w:t>22:22</w:t>
      </w:r>
      <w:r>
        <w:t xml:space="preserve"> Benni Gröhs:</w:t>
        <w:tab/>
        <w:t xml:space="preserve">Und Maxi schon mal die Seife fallen lassen? </w:t>
      </w:r>
    </w:p>
    <w:p>
      <w:pPr>
        <w:jc w:val="center"/>
      </w:pPr>
      <w:r>
        <w:t>17.01.2014</w:t>
      </w:r>
    </w:p>
    <w:p>
      <w:pPr>
        <w:ind w:left="3600" w:hanging="3600"/>
      </w:pPr>
      <w:r>
        <w:rPr>
          <w:i/>
        </w:rPr>
        <w:t>00:50</w:t>
      </w:r>
      <w:r>
        <w:t xml:space="preserve"> Patrick Kerschbaumer:</w:t>
        <w:tab/>
        <w:t xml:space="preserve">Paaaaaeteeeey </w:t>
      </w:r>
    </w:p>
    <w:p>
      <w:pPr>
        <w:ind w:left="3600" w:hanging="3600"/>
      </w:pPr>
      <w:r>
        <w:rPr>
          <w:i/>
        </w:rPr>
        <w:t>16:16</w:t>
      </w:r>
      <w:r>
        <w:t xml:space="preserve"> Maximilian Margreiter:</w:t>
        <w:tab/>
        <w:t xml:space="preserve">Frei !!!! </w:t>
      </w:r>
    </w:p>
    <w:p>
      <w:pPr>
        <w:ind w:left="3600" w:hanging="3600"/>
      </w:pPr>
      <w:r>
        <w:rPr>
          <w:i/>
        </w:rPr>
        <w:t>19:45</w:t>
      </w:r>
      <w:r>
        <w:t xml:space="preserve"> Maximilian Margreiter:</w:t>
        <w:tab/>
        <w:t xml:space="preserve">Wer geht heute also aus </w:t>
      </w:r>
    </w:p>
    <w:p>
      <w:pPr>
        <w:ind w:left="3600" w:hanging="3600"/>
      </w:pPr>
      <w:r>
        <w:rPr>
          <w:i/>
        </w:rPr>
        <w:t>19:58</w:t>
      </w:r>
      <w:r>
        <w:t xml:space="preserve"> Emil Paiker:</w:t>
        <w:tab/>
        <w:t xml:space="preserve">Ich </w:t>
      </w:r>
    </w:p>
    <w:p>
      <w:pPr>
        <w:ind w:left="3600" w:hanging="3600"/>
      </w:pPr>
      <w:r>
        <w:rPr>
          <w:i/>
        </w:rPr>
        <w:t>19:59</w:t>
      </w:r>
      <w:r>
        <w:t xml:space="preserve"> Thomas Sundström:</w:t>
        <w:tab/>
        <w:t xml:space="preserve">ich </w:t>
      </w:r>
    </w:p>
    <w:p>
      <w:pPr>
        <w:ind w:left="3600" w:hanging="3600"/>
      </w:pPr>
      <w:r>
        <w:rPr>
          <w:i/>
        </w:rPr>
        <w:t>22:02</w:t>
      </w:r>
      <w:r>
        <w:t xml:space="preserve"> Emil Paiker:</w:t>
        <w:tab/>
        <w:t xml:space="preserve">Maxi thommi wo seid's? </w:t>
      </w:r>
    </w:p>
    <w:p>
      <w:pPr>
        <w:jc w:val="center"/>
      </w:pPr>
      <w:r>
        <w:t>18.01.2014</w:t>
      </w:r>
    </w:p>
    <w:p>
      <w:pPr>
        <w:ind w:left="3600" w:hanging="3600"/>
      </w:pPr>
      <w:r>
        <w:rPr>
          <w:i/>
        </w:rPr>
        <w:t>12:57</w:t>
      </w:r>
      <w:r>
        <w:t xml:space="preserve"> Alexander Würz:</w:t>
        <w:tab/>
        <w:t xml:space="preserve">Wers heut dabei?! </w:t>
      </w:r>
    </w:p>
    <w:p>
      <w:pPr>
        <w:ind w:left="3600" w:hanging="3600"/>
      </w:pPr>
      <w:r>
        <w:rPr>
          <w:i/>
        </w:rPr>
        <w:t>12:58</w:t>
      </w:r>
      <w:r>
        <w:t xml:space="preserve"> Emil Paiker:</w:t>
        <w:tab/>
        <w:t xml:space="preserve">FIIIX ! </w:t>
      </w:r>
    </w:p>
    <w:p>
      <w:pPr>
        <w:ind w:left="3600" w:hanging="3600"/>
      </w:pPr>
      <w:r>
        <w:rPr>
          <w:i/>
        </w:rPr>
        <w:t>12:58</w:t>
      </w:r>
      <w:r>
        <w:t xml:space="preserve"> Emil Paiker:</w:t>
        <w:tab/>
        <w:t xml:space="preserve">Was mit Varga konsti etc? </w:t>
      </w:r>
    </w:p>
    <w:p>
      <w:pPr>
        <w:ind w:left="3600" w:hanging="3600"/>
      </w:pPr>
      <w:r>
        <w:rPr>
          <w:i/>
        </w:rPr>
        <w:t>14:09</w:t>
      </w:r>
      <w:r>
        <w:t xml:space="preserve"> Benni Gröhs:</w:t>
        <w:tab/>
        <w:t xml:space="preserve">Hmm Dienst:/ </w:t>
      </w:r>
    </w:p>
    <w:p>
      <w:pPr>
        <w:ind w:left="3600" w:hanging="3600"/>
      </w:pPr>
      <w:r>
        <w:rPr>
          <w:i/>
        </w:rPr>
        <w:t>15:44</w:t>
      </w:r>
      <w:r>
        <w:t xml:space="preserve"> Alexander Würz:</w:t>
        <w:tab/>
        <w:t xml:space="preserve">Schade :(( </w:t>
      </w:r>
    </w:p>
    <w:p>
      <w:pPr>
        <w:ind w:left="3600" w:hanging="3600"/>
      </w:pPr>
      <w:r>
        <w:rPr>
          <w:i/>
        </w:rPr>
        <w:t>15:44</w:t>
      </w:r>
      <w:r>
        <w:t xml:space="preserve"> Alexander Würz:</w:t>
        <w:tab/>
        <w:t xml:space="preserve">Rest? </w:t>
      </w:r>
    </w:p>
    <w:p>
      <w:pPr>
        <w:ind w:left="3600" w:hanging="3600"/>
      </w:pPr>
      <w:r>
        <w:rPr>
          <w:i/>
        </w:rPr>
        <w:t>15:52</w:t>
      </w:r>
      <w:r>
        <w:t xml:space="preserve"> Emil Paiker:</w:t>
        <w:tab/>
        <w:t xml:space="preserve">Fix </w:t>
      </w:r>
    </w:p>
    <w:p>
      <w:pPr>
        <w:ind w:left="3600" w:hanging="3600"/>
      </w:pPr>
      <w:r>
        <w:rPr>
          <w:i/>
        </w:rPr>
        <w:t>16:02</w:t>
      </w:r>
      <w:r>
        <w:t xml:space="preserve"> Maximilian Margreiter:</w:t>
        <w:tab/>
        <w:t xml:space="preserve">Jo ich bin heute auch dabei </w:t>
      </w:r>
    </w:p>
    <w:p>
      <w:pPr>
        <w:ind w:left="3600" w:hanging="3600"/>
      </w:pPr>
      <w:r>
        <w:rPr>
          <w:i/>
        </w:rPr>
        <w:t>16:27</w:t>
      </w:r>
      <w:r>
        <w:t xml:space="preserve"> Alexander Würz:</w:t>
        <w:tab/>
        <w:t xml:space="preserve">Geil!!! :) </w:t>
      </w:r>
    </w:p>
    <w:p>
      <w:pPr>
        <w:ind w:left="3600" w:hanging="3600"/>
      </w:pPr>
      <w:r>
        <w:rPr>
          <w:i/>
        </w:rPr>
        <w:t>16:29</w:t>
      </w:r>
      <w:r>
        <w:t xml:space="preserve"> Emil Paiker:</w:t>
        <w:tab/>
        <w:t xml:space="preserve">Erstes gutes Lied auf Krone Hit </w:t>
      </w:r>
    </w:p>
    <w:p>
      <w:pPr>
        <w:ind w:left="3600" w:hanging="3600"/>
      </w:pPr>
      <w:r>
        <w:rPr>
          <w:i/>
        </w:rPr>
        <w:t>16:29</w:t>
      </w:r>
      <w:r>
        <w:t xml:space="preserve"> Emil Paiker:</w:t>
        <w:tab/>
        <w:t xml:space="preserve">&lt;3 </w:t>
      </w:r>
    </w:p>
    <w:p>
      <w:pPr>
        <w:jc w:val="center"/>
      </w:pPr>
      <w:r>
        <w:t>19.01.2014</w:t>
      </w:r>
    </w:p>
    <w:p>
      <w:pPr>
        <w:ind w:left="3600" w:hanging="3600"/>
      </w:pPr>
      <w:r>
        <w:rPr>
          <w:i/>
        </w:rPr>
        <w:t>02:48</w:t>
      </w:r>
      <w:r>
        <w:t xml:space="preserve"> Emil Paiker:</w:t>
        <w:tab/>
        <w:t xml:space="preserve">Burschen mein Schal hab ich vergesse. In der Passage, bitte mitnehmen ( spez. thommi) </w:t>
      </w:r>
    </w:p>
    <w:p>
      <w:pPr>
        <w:ind w:left="3600" w:hanging="3600"/>
      </w:pPr>
      <w:r>
        <w:rPr>
          <w:i/>
        </w:rPr>
        <w:t>02:48</w:t>
      </w:r>
      <w:r>
        <w:t xml:space="preserve"> Emil Paiker:</w:t>
        <w:tab/>
        <w:t xml:space="preserve">Dan k </w:t>
      </w:r>
    </w:p>
    <w:p>
      <w:pPr>
        <w:ind w:left="3600" w:hanging="3600"/>
      </w:pPr>
      <w:r>
        <w:rPr>
          <w:i/>
        </w:rPr>
        <w:t>10:11</w:t>
      </w:r>
      <w:r>
        <w:t xml:space="preserve"> Emil Paiker:</w:t>
        <w:tab/>
        <w:t xml:space="preserve">He wir sollten echt den Keller aufräumen gehen. Haben ihn gestern Abend ja nicht gerade verschönert... Ich hab noch den Schlüssel und bin ab ~ 12 dort. Wär nett wenn wer hilft. :) </w:t>
      </w:r>
    </w:p>
    <w:p>
      <w:pPr>
        <w:jc w:val="center"/>
      </w:pPr>
      <w:r>
        <w:t>22.01.2014</w:t>
      </w:r>
    </w:p>
    <w:p>
      <w:pPr>
        <w:ind w:left="3600" w:hanging="3600"/>
      </w:pPr>
      <w:r>
        <w:rPr>
          <w:i/>
        </w:rPr>
        <w:t>09:20</w:t>
      </w:r>
      <w:r>
        <w:t xml:space="preserve"> Emil Paiker:</w:t>
        <w:tab/>
        <w:t xml:space="preserve">Wtf wieder reanimiert! Diesmal "positiv"... </w:t>
      </w:r>
    </w:p>
    <w:p>
      <w:pPr>
        <w:ind w:left="3600" w:hanging="3600"/>
      </w:pPr>
      <w:r>
        <w:rPr>
          <w:i/>
        </w:rPr>
        <w:t>09:20</w:t>
      </w:r>
      <w:r>
        <w:t xml:space="preserve"> Emil Paiker:</w:t>
        <w:tab/>
        <w:t xml:space="preserve">Primär haha </w:t>
      </w:r>
    </w:p>
    <w:p>
      <w:pPr>
        <w:ind w:left="3600" w:hanging="3600"/>
      </w:pPr>
      <w:r>
        <w:rPr>
          <w:i/>
        </w:rPr>
        <w:t>09:22</w:t>
      </w:r>
      <w:r>
        <w:t xml:space="preserve"> Benni Gröhs:</w:t>
        <w:tab/>
        <w:t xml:space="preserve">Geilo! </w:t>
      </w:r>
    </w:p>
    <w:p>
      <w:pPr>
        <w:ind w:left="3600" w:hanging="3600"/>
      </w:pPr>
      <w:r>
        <w:rPr>
          <w:i/>
        </w:rPr>
        <w:t>16:06</w:t>
      </w:r>
      <w:r>
        <w:t xml:space="preserve"> Emil Paiker:</w:t>
        <w:tab/>
        <w:t xml:space="preserve">2014-01-22-PHOTO-00001112.jpg &lt;‎attached&gt; </w:t>
      </w:r>
    </w:p>
    <w:p>
      <w:pPr>
        <w:ind w:left="3600" w:hanging="3600"/>
      </w:pPr>
      <w:r>
        <w:rPr>
          <w:i/>
        </w:rPr>
        <w:t>16:06</w:t>
      </w:r>
      <w:r>
        <w:t xml:space="preserve"> Emil Paiker:</w:t>
        <w:tab/>
        <w:t xml:space="preserve">Yo heeeyyy </w:t>
      </w:r>
    </w:p>
    <w:p>
      <w:pPr>
        <w:ind w:left="3600" w:hanging="3600"/>
      </w:pPr>
      <w:r>
        <w:rPr>
          <w:i/>
        </w:rPr>
        <w:t>17:10</w:t>
      </w:r>
      <w:r>
        <w:t xml:space="preserve"> Benni Gröhs:</w:t>
        <w:tab/>
        <w:t xml:space="preserve">Hahaha Lool! </w:t>
      </w:r>
    </w:p>
    <w:p>
      <w:pPr>
        <w:jc w:val="center"/>
      </w:pPr>
      <w:r>
        <w:t>23.01.2014</w:t>
      </w:r>
    </w:p>
    <w:p>
      <w:pPr>
        <w:ind w:left="3600" w:hanging="3600"/>
      </w:pPr>
      <w:r>
        <w:rPr>
          <w:i/>
        </w:rPr>
        <w:t>13:01</w:t>
      </w:r>
      <w:r>
        <w:t xml:space="preserve"> Emil Paiker:</w:t>
        <w:tab/>
        <w:t xml:space="preserve">Leitln! Morgen 19:30 Wolf of walllllstreeeeet! Who's down? </w:t>
      </w:r>
    </w:p>
    <w:p>
      <w:pPr>
        <w:jc w:val="center"/>
      </w:pPr>
      <w:r>
        <w:t>24.01.2014</w:t>
      </w:r>
    </w:p>
    <w:p>
      <w:pPr>
        <w:ind w:left="3600" w:hanging="3600"/>
      </w:pPr>
      <w:r>
        <w:rPr>
          <w:i/>
        </w:rPr>
        <w:t>03:41</w:t>
      </w:r>
      <w:r>
        <w:t xml:space="preserve"> Benni Gröhs:</w:t>
        <w:tab/>
        <w:t xml:space="preserve">Bin am Philharmonikerball haha </w:t>
      </w:r>
    </w:p>
    <w:p>
      <w:pPr>
        <w:ind w:left="3600" w:hanging="3600"/>
      </w:pPr>
      <w:r>
        <w:rPr>
          <w:i/>
        </w:rPr>
        <w:t>03:41</w:t>
      </w:r>
      <w:r>
        <w:t xml:space="preserve"> Benni Gröhs:</w:t>
        <w:tab/>
        <w:t xml:space="preserve">2014-01-24-PHOTO-00001117.jpg &lt;‎attached&gt; </w:t>
      </w:r>
    </w:p>
    <w:p>
      <w:pPr>
        <w:ind w:left="3600" w:hanging="3600"/>
      </w:pPr>
      <w:r>
        <w:rPr>
          <w:i/>
        </w:rPr>
        <w:t>06:06</w:t>
      </w:r>
      <w:r>
        <w:t xml:space="preserve"> Emil Paiker:</w:t>
        <w:tab/>
        <w:t xml:space="preserve">Geil geil... Was wars am Ende? </w:t>
      </w:r>
    </w:p>
    <w:p>
      <w:pPr>
        <w:ind w:left="3600" w:hanging="3600"/>
      </w:pPr>
      <w:r>
        <w:rPr>
          <w:i/>
        </w:rPr>
        <w:t>06:12</w:t>
      </w:r>
      <w:r>
        <w:t xml:space="preserve"> Benni Gröhs:</w:t>
        <w:tab/>
        <w:t xml:space="preserve">Bewusstlose Alkoleiche-.- aber fesch! </w:t>
      </w:r>
    </w:p>
    <w:p>
      <w:pPr>
        <w:ind w:left="3600" w:hanging="3600"/>
      </w:pPr>
      <w:r>
        <w:rPr>
          <w:i/>
        </w:rPr>
        <w:t>06:13</w:t>
      </w:r>
      <w:r>
        <w:t xml:space="preserve"> Emil Paiker:</w:t>
        <w:tab/>
        <w:t xml:space="preserve">HAhahaha auf der Bühne </w:t>
      </w:r>
    </w:p>
    <w:p>
      <w:pPr>
        <w:ind w:left="3600" w:hanging="3600"/>
      </w:pPr>
      <w:r>
        <w:rPr>
          <w:i/>
        </w:rPr>
        <w:t>17:20</w:t>
      </w:r>
      <w:r>
        <w:t xml:space="preserve"> Thomas Sundström:</w:t>
        <w:tab/>
        <w:t xml:space="preserve">Back in Black </w:t>
      </w:r>
    </w:p>
    <w:p>
      <w:pPr>
        <w:ind w:left="3600" w:hanging="3600"/>
      </w:pPr>
      <w:r>
        <w:rPr>
          <w:i/>
        </w:rPr>
        <w:t>23:29</w:t>
      </w:r>
      <w:r>
        <w:t xml:space="preserve"> Emil Paiker:</w:t>
        <w:tab/>
        <w:t xml:space="preserve">2014-01-24-PHOTO-00001122.jpg &lt;‎attached&gt; </w:t>
      </w:r>
    </w:p>
    <w:p>
      <w:pPr>
        <w:jc w:val="center"/>
      </w:pPr>
      <w:r>
        <w:t>25.01.2014</w:t>
      </w:r>
    </w:p>
    <w:p>
      <w:pPr>
        <w:ind w:left="3600" w:hanging="3600"/>
      </w:pPr>
      <w:r>
        <w:rPr>
          <w:i/>
        </w:rPr>
        <w:t>09:52</w:t>
      </w:r>
      <w:r>
        <w:t xml:space="preserve"> Thomas Sundström:</w:t>
        <w:tab/>
        <w:t xml:space="preserve">schwul. </w:t>
      </w:r>
    </w:p>
    <w:p>
      <w:pPr>
        <w:jc w:val="center"/>
      </w:pPr>
      <w:r>
        <w:t>26.01.2014</w:t>
      </w:r>
    </w:p>
    <w:p>
      <w:pPr>
        <w:ind w:left="3600" w:hanging="3600"/>
      </w:pPr>
      <w:r>
        <w:rPr>
          <w:i/>
        </w:rPr>
        <w:t>04:39</w:t>
      </w:r>
      <w:r>
        <w:t xml:space="preserve"> Emil Paiker:</w:t>
        <w:tab/>
        <w:t xml:space="preserve">2014-01-26-PHOTO-00001124.jpg &lt;‎attached&gt; </w:t>
      </w:r>
    </w:p>
    <w:p>
      <w:pPr>
        <w:ind w:left="3600" w:hanging="3600"/>
      </w:pPr>
      <w:r>
        <w:rPr>
          <w:i/>
        </w:rPr>
        <w:t>22:52</w:t>
      </w:r>
      <w:r>
        <w:t xml:space="preserve"> Benedikt Gruber:</w:t>
        <w:tab/>
        <w:t xml:space="preserve">Wer ist morgen eigentlich von euch am Jägerball? :) </w:t>
      </w:r>
    </w:p>
    <w:p>
      <w:pPr>
        <w:ind w:left="3600" w:hanging="3600"/>
      </w:pPr>
      <w:r>
        <w:rPr>
          <w:i/>
        </w:rPr>
        <w:t>22:59</w:t>
      </w:r>
      <w:r>
        <w:t xml:space="preserve"> Thomas Sundström:</w:t>
        <w:tab/>
        <w:t xml:space="preserve">ich nicht...den 10er kriegst wann anders haha </w:t>
      </w:r>
    </w:p>
    <w:p>
      <w:pPr>
        <w:jc w:val="center"/>
      </w:pPr>
      <w:r>
        <w:t>27.01.2014</w:t>
      </w:r>
    </w:p>
    <w:p>
      <w:pPr>
        <w:ind w:left="3600" w:hanging="3600"/>
      </w:pPr>
      <w:r>
        <w:rPr>
          <w:i/>
        </w:rPr>
        <w:t>03:16</w:t>
      </w:r>
      <w:r>
        <w:t xml:space="preserve"> Benni Gröhs:</w:t>
        <w:tab/>
        <w:t xml:space="preserve">Wooohhhhooooo </w:t>
      </w:r>
    </w:p>
    <w:p>
      <w:pPr>
        <w:ind w:left="3600" w:hanging="3600"/>
      </w:pPr>
      <w:r>
        <w:rPr>
          <w:i/>
        </w:rPr>
        <w:t>03:17</w:t>
      </w:r>
      <w:r>
        <w:t xml:space="preserve"> Benni Gröhs:</w:t>
        <w:tab/>
        <w:t xml:space="preserve">Fledermaus ist legendär! </w:t>
      </w:r>
    </w:p>
    <w:p>
      <w:pPr>
        <w:ind w:left="3600" w:hanging="3600"/>
      </w:pPr>
      <w:r>
        <w:rPr>
          <w:i/>
        </w:rPr>
        <w:t>08:29</w:t>
      </w:r>
      <w:r>
        <w:t xml:space="preserve"> Thomas Sundström:</w:t>
        <w:tab/>
        <w:t xml:space="preserve">wer hat bock auf fußball heute unserer gruppe sind zwei leute ausgefallen... </w:t>
      </w:r>
    </w:p>
    <w:p>
      <w:pPr>
        <w:ind w:left="3600" w:hanging="3600"/>
      </w:pPr>
      <w:r>
        <w:rPr>
          <w:i/>
        </w:rPr>
        <w:t>08:33</w:t>
      </w:r>
      <w:r>
        <w:t xml:space="preserve"> Patrick Kerschbaumer:</w:t>
        <w:tab/>
        <w:t xml:space="preserve">2014-01-27-PHOTO-00001130.jpg &lt;‎attached&gt; </w:t>
      </w:r>
    </w:p>
    <w:p>
      <w:pPr>
        <w:ind w:left="3600" w:hanging="3600"/>
      </w:pPr>
      <w:r>
        <w:rPr>
          <w:i/>
        </w:rPr>
        <w:t>08:33</w:t>
      </w:r>
      <w:r>
        <w:t xml:space="preserve"> Patrick Kerschbaumer:</w:t>
        <w:tab/>
        <w:t xml:space="preserve">Geiles Wetter zum boarden😉 </w:t>
      </w:r>
    </w:p>
    <w:p>
      <w:pPr>
        <w:ind w:left="3600" w:hanging="3600"/>
      </w:pPr>
      <w:r>
        <w:rPr>
          <w:i/>
        </w:rPr>
        <w:t>08:54</w:t>
      </w:r>
      <w:r>
        <w:t xml:space="preserve"> Emil Paiker:</w:t>
        <w:tab/>
        <w:t xml:space="preserve">Ich Fußball </w:t>
      </w:r>
    </w:p>
    <w:p>
      <w:pPr>
        <w:ind w:left="3600" w:hanging="3600"/>
      </w:pPr>
      <w:r>
        <w:rPr>
          <w:i/>
        </w:rPr>
        <w:t>12:09</w:t>
      </w:r>
      <w:r>
        <w:t xml:space="preserve"> Patrick Kerschbaumer:</w:t>
        <w:tab/>
        <w:t xml:space="preserve">2014-01-27-PHOTO-00001133.jpg &lt;‎attached&gt; </w:t>
      </w:r>
    </w:p>
    <w:p>
      <w:pPr>
        <w:ind w:left="3600" w:hanging="3600"/>
      </w:pPr>
      <w:r>
        <w:rPr>
          <w:i/>
        </w:rPr>
        <w:t>12:12</w:t>
      </w:r>
      <w:r>
        <w:t xml:space="preserve"> Benni Gröhs:</w:t>
        <w:tab/>
        <w:t xml:space="preserve">Coolio! </w:t>
      </w:r>
    </w:p>
    <w:p>
      <w:pPr>
        <w:ind w:left="3600" w:hanging="3600"/>
      </w:pPr>
      <w:r>
        <w:rPr>
          <w:i/>
        </w:rPr>
        <w:t>12:12</w:t>
      </w:r>
      <w:r>
        <w:t xml:space="preserve"> Thomas Sundström:</w:t>
        <w:tab/>
        <w:t xml:space="preserve">wo? </w:t>
      </w:r>
    </w:p>
    <w:p>
      <w:pPr>
        <w:ind w:left="3600" w:hanging="3600"/>
      </w:pPr>
      <w:r>
        <w:rPr>
          <w:i/>
        </w:rPr>
        <w:t>12:16</w:t>
      </w:r>
      <w:r>
        <w:t xml:space="preserve"> Patrick Kerschbaumer:</w:t>
        <w:tab/>
        <w:t xml:space="preserve">Nassfeld </w:t>
      </w:r>
    </w:p>
    <w:p>
      <w:pPr>
        <w:ind w:left="3600" w:hanging="3600"/>
      </w:pPr>
      <w:r>
        <w:rPr>
          <w:i/>
        </w:rPr>
        <w:t>12:16</w:t>
      </w:r>
      <w:r>
        <w:t xml:space="preserve"> Thomas Sundström:</w:t>
        <w:tab/>
        <w:t xml:space="preserve">urlaub? </w:t>
      </w:r>
    </w:p>
    <w:p>
      <w:pPr>
        <w:ind w:left="3600" w:hanging="3600"/>
      </w:pPr>
      <w:r>
        <w:rPr>
          <w:i/>
        </w:rPr>
        <w:t>12:16</w:t>
      </w:r>
      <w:r>
        <w:t xml:space="preserve"> Patrick Kerschbaumer:</w:t>
        <w:tab/>
        <w:t xml:space="preserve">Die vollbartmaske ist so geil </w:t>
      </w:r>
    </w:p>
    <w:p>
      <w:pPr>
        <w:ind w:left="3600" w:hanging="3600"/>
      </w:pPr>
      <w:r>
        <w:rPr>
          <w:i/>
        </w:rPr>
        <w:t>12:16</w:t>
      </w:r>
      <w:r>
        <w:t xml:space="preserve"> Patrick Kerschbaumer:</w:t>
        <w:tab/>
        <w:t xml:space="preserve">Ja </w:t>
      </w:r>
    </w:p>
    <w:p>
      <w:pPr>
        <w:ind w:left="3600" w:hanging="3600"/>
      </w:pPr>
      <w:r>
        <w:rPr>
          <w:i/>
        </w:rPr>
        <w:t>12:17</w:t>
      </w:r>
      <w:r>
        <w:t xml:space="preserve"> Patrick Kerschbaumer:</w:t>
        <w:tab/>
        <w:t xml:space="preserve">Bis samstag </w:t>
      </w:r>
    </w:p>
    <w:p>
      <w:pPr>
        <w:ind w:left="3600" w:hanging="3600"/>
      </w:pPr>
      <w:r>
        <w:rPr>
          <w:i/>
        </w:rPr>
        <w:t>12:16</w:t>
      </w:r>
      <w:r>
        <w:t xml:space="preserve"> Thomas Sundström:</w:t>
        <w:tab/>
        <w:t xml:space="preserve">wie lang </w:t>
      </w:r>
    </w:p>
    <w:p>
      <w:pPr>
        <w:ind w:left="3600" w:hanging="3600"/>
      </w:pPr>
      <w:r>
        <w:rPr>
          <w:i/>
        </w:rPr>
        <w:t>12:17</w:t>
      </w:r>
      <w:r>
        <w:t xml:space="preserve"> Patrick Kerschbaumer:</w:t>
        <w:tab/>
        <w:t xml:space="preserve">Seit ihr nächste Woche in kit z? </w:t>
      </w:r>
    </w:p>
    <w:p>
      <w:pPr>
        <w:ind w:left="3600" w:hanging="3600"/>
      </w:pPr>
      <w:r>
        <w:rPr>
          <w:i/>
        </w:rPr>
        <w:t>12:18</w:t>
      </w:r>
      <w:r>
        <w:t xml:space="preserve"> Benni Gröhs:</w:t>
        <w:tab/>
        <w:t xml:space="preserve">Leute Fledermaus am Sonntag ist sau lustig! </w:t>
      </w:r>
    </w:p>
    <w:p>
      <w:pPr>
        <w:ind w:left="3600" w:hanging="3600"/>
      </w:pPr>
      <w:r>
        <w:rPr>
          <w:i/>
        </w:rPr>
        <w:t>12:20</w:t>
      </w:r>
      <w:r>
        <w:t xml:space="preserve"> Emil Paiker:</w:t>
        <w:tab/>
        <w:t xml:space="preserve">Was is Fledermaus? </w:t>
      </w:r>
    </w:p>
    <w:p>
      <w:pPr>
        <w:ind w:left="3600" w:hanging="3600"/>
      </w:pPr>
      <w:r>
        <w:rPr>
          <w:i/>
        </w:rPr>
        <w:t>12:21</w:t>
      </w:r>
      <w:r>
        <w:t xml:space="preserve"> Thomas Sundström:</w:t>
        <w:tab/>
        <w:t xml:space="preserve">baumis stammlokal -.- </w:t>
      </w:r>
    </w:p>
    <w:p>
      <w:pPr>
        <w:ind w:left="3600" w:hanging="3600"/>
      </w:pPr>
      <w:r>
        <w:rPr>
          <w:i/>
        </w:rPr>
        <w:t>12:21</w:t>
      </w:r>
      <w:r>
        <w:t xml:space="preserve"> Thomas Sundström:</w:t>
        <w:tab/>
        <w:t xml:space="preserve">haha </w:t>
      </w:r>
    </w:p>
    <w:p>
      <w:pPr>
        <w:ind w:left="3600" w:hanging="3600"/>
      </w:pPr>
      <w:r>
        <w:rPr>
          <w:i/>
        </w:rPr>
        <w:t>12:21</w:t>
      </w:r>
      <w:r>
        <w:t xml:space="preserve"> Emil Paiker:</w:t>
        <w:tab/>
        <w:t xml:space="preserve">Hahaha </w:t>
      </w:r>
    </w:p>
    <w:p>
      <w:pPr>
        <w:ind w:left="3600" w:hanging="3600"/>
      </w:pPr>
      <w:r>
        <w:rPr>
          <w:i/>
        </w:rPr>
        <w:t>12:22</w:t>
      </w:r>
      <w:r>
        <w:t xml:space="preserve"> Benni Gröhs:</w:t>
        <w:tab/>
        <w:t xml:space="preserve">Eine Tanzbar am Graben, wo es halt eher alternative Musik gibt! Ziemlich lustig:) </w:t>
      </w:r>
    </w:p>
    <w:p>
      <w:pPr>
        <w:ind w:left="3600" w:hanging="3600"/>
      </w:pPr>
      <w:r>
        <w:rPr>
          <w:i/>
        </w:rPr>
        <w:t>12:22</w:t>
      </w:r>
      <w:r>
        <w:t xml:space="preserve"> Benni Gröhs:</w:t>
        <w:tab/>
        <w:t xml:space="preserve">Haha </w:t>
      </w:r>
    </w:p>
    <w:p>
      <w:pPr>
        <w:ind w:left="3600" w:hanging="3600"/>
      </w:pPr>
      <w:r>
        <w:rPr>
          <w:i/>
        </w:rPr>
        <w:t>12:22</w:t>
      </w:r>
      <w:r>
        <w:t xml:space="preserve"> Emil Paiker:</w:t>
        <w:tab/>
        <w:t xml:space="preserve">Ajaaa bin ich e mal vorbeigegangen! Fette Schlange dort.. </w:t>
      </w:r>
    </w:p>
    <w:p>
      <w:pPr>
        <w:ind w:left="3600" w:hanging="3600"/>
      </w:pPr>
      <w:r>
        <w:rPr>
          <w:i/>
        </w:rPr>
        <w:t>12:22</w:t>
      </w:r>
      <w:r>
        <w:t xml:space="preserve"> Thomas Sundström:</w:t>
        <w:tab/>
        <w:t xml:space="preserve">ja ich war dort mim maxi als noch niemand dort war...lang her des müsst gwesen sein... </w:t>
      </w:r>
    </w:p>
    <w:p>
      <w:pPr>
        <w:ind w:left="3600" w:hanging="3600"/>
      </w:pPr>
      <w:r>
        <w:rPr>
          <w:i/>
        </w:rPr>
        <w:t>12:23</w:t>
      </w:r>
      <w:r>
        <w:t xml:space="preserve"> Emil Paiker:</w:t>
        <w:tab/>
        <w:t xml:space="preserve">Hipster </w:t>
      </w:r>
    </w:p>
    <w:p>
      <w:pPr>
        <w:ind w:left="3600" w:hanging="3600"/>
      </w:pPr>
      <w:r>
        <w:rPr>
          <w:i/>
        </w:rPr>
        <w:t>12:23</w:t>
      </w:r>
      <w:r>
        <w:t xml:space="preserve"> Benni Gröhs:</w:t>
        <w:tab/>
        <w:t xml:space="preserve">Wer geht wo hin, wo niemand ist??? </w:t>
      </w:r>
    </w:p>
    <w:p>
      <w:pPr>
        <w:ind w:left="3600" w:hanging="3600"/>
      </w:pPr>
      <w:r>
        <w:rPr>
          <w:i/>
        </w:rPr>
        <w:t>12:24</w:t>
      </w:r>
      <w:r>
        <w:t xml:space="preserve"> Emil Paiker:</w:t>
        <w:tab/>
        <w:t xml:space="preserve">#lawyered </w:t>
      </w:r>
    </w:p>
    <w:p>
      <w:pPr>
        <w:ind w:left="3600" w:hanging="3600"/>
      </w:pPr>
      <w:r>
        <w:rPr>
          <w:i/>
        </w:rPr>
        <w:t>12:24</w:t>
      </w:r>
      <w:r>
        <w:t xml:space="preserve"> Emil Paiker:</w:t>
        <w:tab/>
        <w:t xml:space="preserve">Haha </w:t>
      </w:r>
    </w:p>
    <w:p>
      <w:pPr>
        <w:ind w:left="3600" w:hanging="3600"/>
      </w:pPr>
      <w:r>
        <w:rPr>
          <w:i/>
        </w:rPr>
        <w:t>12:24</w:t>
      </w:r>
      <w:r>
        <w:t xml:space="preserve"> Benni Gröhs:</w:t>
        <w:tab/>
        <w:t xml:space="preserve">Hahah&lt;3 </w:t>
      </w:r>
    </w:p>
    <w:p>
      <w:pPr>
        <w:ind w:left="3600" w:hanging="3600"/>
      </w:pPr>
      <w:r>
        <w:rPr>
          <w:i/>
        </w:rPr>
        <w:t>12:25</w:t>
      </w:r>
      <w:r>
        <w:t xml:space="preserve"> Thomas Sundström:</w:t>
        <w:tab/>
        <w:t xml:space="preserve">ja wir fandens auch scheit </w:t>
      </w:r>
    </w:p>
    <w:p>
      <w:pPr>
        <w:ind w:left="3600" w:hanging="3600"/>
      </w:pPr>
      <w:r>
        <w:rPr>
          <w:i/>
        </w:rPr>
        <w:t>12:25</w:t>
      </w:r>
      <w:r>
        <w:t xml:space="preserve"> Benni Gröhs:</w:t>
        <w:tab/>
        <w:t xml:space="preserve">Auch am Sonntag? </w:t>
      </w:r>
    </w:p>
    <w:p>
      <w:pPr>
        <w:ind w:left="3600" w:hanging="3600"/>
      </w:pPr>
      <w:r>
        <w:rPr>
          <w:i/>
        </w:rPr>
        <w:t>12:31</w:t>
      </w:r>
      <w:r>
        <w:t xml:space="preserve"> Thomas Sundström:</w:t>
        <w:tab/>
        <w:t xml:space="preserve">ja des was i net meld dich halt wenn du wohin gehst du assozialer rotzbua </w:t>
      </w:r>
    </w:p>
    <w:p>
      <w:pPr>
        <w:ind w:left="3600" w:hanging="3600"/>
      </w:pPr>
      <w:r>
        <w:rPr>
          <w:i/>
        </w:rPr>
        <w:t>12:32</w:t>
      </w:r>
      <w:r>
        <w:t xml:space="preserve"> Benni Gröhs:</w:t>
        <w:tab/>
        <w:t xml:space="preserve">Hab mir gedacht, dass ihr Dienst habt und wollte euch nicht unter die Nase reiben, dass ich Frei hab! </w:t>
      </w:r>
    </w:p>
    <w:p>
      <w:pPr>
        <w:ind w:left="3600" w:hanging="3600"/>
      </w:pPr>
      <w:r>
        <w:rPr>
          <w:i/>
        </w:rPr>
        <w:t>12:32</w:t>
      </w:r>
      <w:r>
        <w:t xml:space="preserve"> Emil Paiker:</w:t>
        <w:tab/>
        <w:t xml:space="preserve">*Nett* </w:t>
      </w:r>
    </w:p>
    <w:p>
      <w:pPr>
        <w:ind w:left="3600" w:hanging="3600"/>
      </w:pPr>
      <w:r>
        <w:rPr>
          <w:i/>
        </w:rPr>
        <w:t>12:32</w:t>
      </w:r>
      <w:r>
        <w:t xml:space="preserve"> Emil Paiker:</w:t>
        <w:tab/>
        <w:t xml:space="preserve">Hahaha </w:t>
      </w:r>
    </w:p>
    <w:p>
      <w:pPr>
        <w:ind w:left="3600" w:hanging="3600"/>
      </w:pPr>
      <w:r>
        <w:rPr>
          <w:i/>
        </w:rPr>
        <w:t>12:33</w:t>
      </w:r>
      <w:r>
        <w:t xml:space="preserve"> Benni Gröhs:</w:t>
        <w:tab/>
        <w:t xml:space="preserve">Haha:) lol </w:t>
      </w:r>
    </w:p>
    <w:p>
      <w:pPr>
        <w:ind w:left="3600" w:hanging="3600"/>
      </w:pPr>
      <w:r>
        <w:rPr>
          <w:i/>
        </w:rPr>
        <w:t>12:33</w:t>
      </w:r>
      <w:r>
        <w:t xml:space="preserve"> Emil Paiker:</w:t>
        <w:tab/>
        <w:t xml:space="preserve">Ham ja auch nicht gesagt dass wir Passage gehen Thomas.. </w:t>
      </w:r>
    </w:p>
    <w:p>
      <w:pPr>
        <w:ind w:left="3600" w:hanging="3600"/>
      </w:pPr>
      <w:r>
        <w:rPr>
          <w:i/>
        </w:rPr>
        <w:t>12:34</w:t>
      </w:r>
      <w:r>
        <w:t xml:space="preserve"> Benni Gröhs:</w:t>
        <w:tab/>
        <w:t xml:space="preserve">Eben! Aber Extremes PP vom Thoomai </w:t>
      </w:r>
    </w:p>
    <w:p>
      <w:pPr>
        <w:ind w:left="3600" w:hanging="3600"/>
      </w:pPr>
      <w:r>
        <w:rPr>
          <w:i/>
        </w:rPr>
        <w:t>12:34</w:t>
      </w:r>
      <w:r>
        <w:t xml:space="preserve"> Benni Gröhs:</w:t>
        <w:tab/>
        <w:t xml:space="preserve">1234 Uhr </w:t>
      </w:r>
    </w:p>
    <w:p>
      <w:pPr>
        <w:ind w:left="3600" w:hanging="3600"/>
      </w:pPr>
      <w:r>
        <w:rPr>
          <w:i/>
        </w:rPr>
        <w:t>12:34</w:t>
      </w:r>
      <w:r>
        <w:t xml:space="preserve"> Emil Paiker:</w:t>
        <w:tab/>
        <w:t xml:space="preserve">Fix! Lovin it </w:t>
      </w:r>
    </w:p>
    <w:p>
      <w:pPr>
        <w:ind w:left="3600" w:hanging="3600"/>
      </w:pPr>
      <w:r>
        <w:rPr>
          <w:i/>
        </w:rPr>
        <w:t>14:21</w:t>
      </w:r>
      <w:r>
        <w:t xml:space="preserve"> Thomas Sundström:</w:t>
        <w:tab/>
        <w:t xml:space="preserve">zu blad. </w:t>
      </w:r>
    </w:p>
    <w:p>
      <w:pPr>
        <w:ind w:left="3600" w:hanging="3600"/>
      </w:pPr>
      <w:r>
        <w:rPr>
          <w:i/>
        </w:rPr>
        <w:t>14:22</w:t>
      </w:r>
      <w:r>
        <w:t xml:space="preserve"> Benni Gröhs:</w:t>
        <w:tab/>
        <w:t xml:space="preserve">*fishing for compliments* </w:t>
      </w:r>
    </w:p>
    <w:p>
      <w:pPr>
        <w:ind w:left="3600" w:hanging="3600"/>
      </w:pPr>
      <w:r>
        <w:rPr>
          <w:i/>
        </w:rPr>
        <w:t>14:23</w:t>
      </w:r>
      <w:r>
        <w:t xml:space="preserve"> Thomas Sundström:</w:t>
        <w:tab/>
        <w:t xml:space="preserve">wie in nordwijk haha </w:t>
      </w:r>
    </w:p>
    <w:p>
      <w:pPr>
        <w:ind w:left="3600" w:hanging="3600"/>
      </w:pPr>
      <w:r>
        <w:rPr>
          <w:i/>
        </w:rPr>
        <w:t>14:24</w:t>
      </w:r>
      <w:r>
        <w:t xml:space="preserve"> Thomas Sundström:</w:t>
        <w:tab/>
        <w:t xml:space="preserve">heute zum ersten mal im auto gsessen und tour geruch geschnuppert... </w:t>
      </w:r>
    </w:p>
    <w:p>
      <w:pPr>
        <w:ind w:left="3600" w:hanging="3600"/>
      </w:pPr>
      <w:r>
        <w:rPr>
          <w:i/>
        </w:rPr>
        <w:t>14:24</w:t>
      </w:r>
      <w:r>
        <w:t xml:space="preserve"> Emil Paiker:</w:t>
        <w:tab/>
        <w:t xml:space="preserve">2014-01-27-PHOTO-00001172.jpg &lt;‎attached&gt; </w:t>
      </w:r>
    </w:p>
    <w:p>
      <w:pPr>
        <w:ind w:left="3600" w:hanging="3600"/>
      </w:pPr>
      <w:r>
        <w:rPr>
          <w:i/>
        </w:rPr>
        <w:t>14:24</w:t>
      </w:r>
      <w:r>
        <w:t xml:space="preserve"> Emil Paiker:</w:t>
        <w:tab/>
        <w:t xml:space="preserve">Wtf! </w:t>
      </w:r>
    </w:p>
    <w:p>
      <w:pPr>
        <w:ind w:left="3600" w:hanging="3600"/>
      </w:pPr>
      <w:r>
        <w:rPr>
          <w:i/>
        </w:rPr>
        <w:t>14:24</w:t>
      </w:r>
      <w:r>
        <w:t xml:space="preserve"> Thomas Sundström:</w:t>
        <w:tab/>
        <w:t xml:space="preserve">maut??? </w:t>
      </w:r>
    </w:p>
    <w:p>
      <w:pPr>
        <w:ind w:left="3600" w:hanging="3600"/>
      </w:pPr>
      <w:r>
        <w:rPr>
          <w:i/>
        </w:rPr>
        <w:t>14:24</w:t>
      </w:r>
      <w:r>
        <w:t xml:space="preserve"> Emil Paiker:</w:t>
        <w:tab/>
        <w:t xml:space="preserve">Hundat öhrro! </w:t>
      </w:r>
    </w:p>
    <w:p>
      <w:pPr>
        <w:ind w:left="3600" w:hanging="3600"/>
      </w:pPr>
      <w:r>
        <w:rPr>
          <w:i/>
        </w:rPr>
        <w:t>14:24</w:t>
      </w:r>
      <w:r>
        <w:t xml:space="preserve"> Emil Paiker:</w:t>
        <w:tab/>
        <w:t xml:space="preserve">Jap </w:t>
      </w:r>
    </w:p>
    <w:p>
      <w:pPr>
        <w:ind w:left="3600" w:hanging="3600"/>
      </w:pPr>
      <w:r>
        <w:rPr>
          <w:i/>
        </w:rPr>
        <w:t>14:25</w:t>
      </w:r>
      <w:r>
        <w:t xml:space="preserve"> Thomas Sundström:</w:t>
        <w:tab/>
        <w:t xml:space="preserve">oida wer </w:t>
      </w:r>
    </w:p>
    <w:p>
      <w:pPr>
        <w:ind w:left="3600" w:hanging="3600"/>
      </w:pPr>
      <w:r>
        <w:rPr>
          <w:i/>
        </w:rPr>
        <w:t>14:25</w:t>
      </w:r>
      <w:r>
        <w:t xml:space="preserve"> Thomas Sundström:</w:t>
        <w:tab/>
        <w:t xml:space="preserve">wie heißt die </w:t>
      </w:r>
    </w:p>
    <w:p>
      <w:pPr>
        <w:ind w:left="3600" w:hanging="3600"/>
      </w:pPr>
      <w:r>
        <w:rPr>
          <w:i/>
        </w:rPr>
        <w:t>14:29</w:t>
      </w:r>
      <w:r>
        <w:t xml:space="preserve"> Benni Gröhs:</w:t>
        <w:tab/>
        <w:t xml:space="preserve">Geil! </w:t>
      </w:r>
    </w:p>
    <w:p>
      <w:pPr>
        <w:ind w:left="3600" w:hanging="3600"/>
      </w:pPr>
      <w:r>
        <w:rPr>
          <w:i/>
        </w:rPr>
        <w:t>14:33</w:t>
      </w:r>
      <w:r>
        <w:t xml:space="preserve"> Emil Paiker:</w:t>
        <w:tab/>
        <w:t xml:space="preserve">Haha das is die lotti </w:t>
      </w:r>
    </w:p>
    <w:p>
      <w:pPr>
        <w:ind w:left="3600" w:hanging="3600"/>
      </w:pPr>
      <w:r>
        <w:rPr>
          <w:i/>
        </w:rPr>
        <w:t>14:33</w:t>
      </w:r>
      <w:r>
        <w:t xml:space="preserve"> Emil Paiker:</w:t>
        <w:tab/>
        <w:t xml:space="preserve">Hab ich mal mim wurth ins Willi gebracht nachdem sie am Kopf gefallen is </w:t>
      </w:r>
    </w:p>
    <w:p>
      <w:pPr>
        <w:ind w:left="3600" w:hanging="3600"/>
      </w:pPr>
      <w:r>
        <w:rPr>
          <w:i/>
        </w:rPr>
        <w:t>14:47</w:t>
      </w:r>
      <w:r>
        <w:t xml:space="preserve"> Thomas Sundström:</w:t>
        <w:tab/>
        <w:t xml:space="preserve">das erklärt warum sie einen hunni rübergegeben hat </w:t>
      </w:r>
    </w:p>
    <w:p>
      <w:pPr>
        <w:ind w:left="3600" w:hanging="3600"/>
      </w:pPr>
      <w:r>
        <w:rPr>
          <w:i/>
        </w:rPr>
        <w:t>14:49</w:t>
      </w:r>
      <w:r>
        <w:t xml:space="preserve"> Emil Paiker:</w:t>
        <w:tab/>
        <w:t xml:space="preserve">Ja ich so: Wir kennen uns schon! Sie: jaaa genauuu! Da hatte ich keinen Groschen bei mir! Und macht Geld her haha </w:t>
      </w:r>
    </w:p>
    <w:p>
      <w:pPr>
        <w:ind w:left="3600" w:hanging="3600"/>
      </w:pPr>
      <w:r>
        <w:rPr>
          <w:i/>
        </w:rPr>
        <w:t>14:49</w:t>
      </w:r>
      <w:r>
        <w:t xml:space="preserve"> Thomas Sundström:</w:t>
        <w:tab/>
        <w:t xml:space="preserve">nein ich meinte weil sie auf den kopf gefallen ist </w:t>
      </w:r>
    </w:p>
    <w:p>
      <w:pPr>
        <w:ind w:left="3600" w:hanging="3600"/>
      </w:pPr>
      <w:r>
        <w:rPr>
          <w:i/>
        </w:rPr>
        <w:t>14:50</w:t>
      </w:r>
      <w:r>
        <w:t xml:space="preserve"> Thomas Sundström:</w:t>
        <w:tab/>
        <w:t xml:space="preserve">wie heißt die noch? </w:t>
      </w:r>
    </w:p>
    <w:p>
      <w:pPr>
        <w:ind w:left="3600" w:hanging="3600"/>
      </w:pPr>
      <w:r>
        <w:rPr>
          <w:i/>
        </w:rPr>
        <w:t>15:03</w:t>
      </w:r>
      <w:r>
        <w:t xml:space="preserve"> Emil Paiker:</w:t>
        <w:tab/>
        <w:t xml:space="preserve">G witzig </w:t>
      </w:r>
    </w:p>
    <w:p>
      <w:pPr>
        <w:ind w:left="3600" w:hanging="3600"/>
      </w:pPr>
      <w:r>
        <w:rPr>
          <w:i/>
        </w:rPr>
        <w:t>15:04</w:t>
      </w:r>
      <w:r>
        <w:t xml:space="preserve"> Emil Paiker:</w:t>
        <w:tab/>
        <w:t xml:space="preserve">Sry kann ich nicht sagen, sanitätergesetz. </w:t>
      </w:r>
    </w:p>
    <w:p>
      <w:pPr>
        <w:ind w:left="3600" w:hanging="3600"/>
      </w:pPr>
      <w:r>
        <w:rPr>
          <w:i/>
        </w:rPr>
        <w:t>15:05</w:t>
      </w:r>
      <w:r>
        <w:t xml:space="preserve"> Emil Paiker:</w:t>
        <w:tab/>
        <w:t xml:space="preserve">Pöltinger hahah </w:t>
      </w:r>
    </w:p>
    <w:p>
      <w:pPr>
        <w:ind w:left="3600" w:hanging="3600"/>
      </w:pPr>
      <w:r>
        <w:rPr>
          <w:i/>
        </w:rPr>
        <w:t>15:56</w:t>
      </w:r>
      <w:r>
        <w:t xml:space="preserve"> Benni Gröhs:</w:t>
        <w:tab/>
        <w:t xml:space="preserve">Leute wir haben so eine legendäre Jugend! Danke! </w:t>
      </w:r>
    </w:p>
    <w:p>
      <w:pPr>
        <w:ind w:left="3600" w:hanging="3600"/>
      </w:pPr>
      <w:r>
        <w:rPr>
          <w:i/>
        </w:rPr>
        <w:t>15:56</w:t>
      </w:r>
      <w:r>
        <w:t xml:space="preserve"> Emil Paiker:</w:t>
        <w:tab/>
        <w:t xml:space="preserve">Find ich auch! Bringen wir ein Opfer dar! </w:t>
      </w:r>
    </w:p>
    <w:p>
      <w:pPr>
        <w:ind w:left="3600" w:hanging="3600"/>
      </w:pPr>
      <w:r>
        <w:rPr>
          <w:i/>
        </w:rPr>
        <w:t>15:56</w:t>
      </w:r>
      <w:r>
        <w:t xml:space="preserve"> Emil Paiker:</w:t>
        <w:tab/>
        <w:t xml:space="preserve">Ich bin für Jakob.... </w:t>
      </w:r>
    </w:p>
    <w:p>
      <w:pPr>
        <w:ind w:left="3600" w:hanging="3600"/>
      </w:pPr>
      <w:r>
        <w:rPr>
          <w:i/>
        </w:rPr>
        <w:t>16:03</w:t>
      </w:r>
      <w:r>
        <w:t xml:space="preserve"> Benni Gröhs:</w:t>
        <w:tab/>
        <w:t xml:space="preserve">Wtf haha </w:t>
      </w:r>
    </w:p>
    <w:p>
      <w:pPr>
        <w:ind w:left="3600" w:hanging="3600"/>
      </w:pPr>
      <w:r>
        <w:rPr>
          <w:i/>
        </w:rPr>
        <w:t>16:14</w:t>
      </w:r>
      <w:r>
        <w:t xml:space="preserve"> Patrick Kerschbaumer:</w:t>
        <w:tab/>
        <w:t xml:space="preserve">Könnt mich opfern </w:t>
      </w:r>
    </w:p>
    <w:p>
      <w:pPr>
        <w:ind w:left="3600" w:hanging="3600"/>
      </w:pPr>
      <w:r>
        <w:rPr>
          <w:i/>
        </w:rPr>
        <w:t>16:16</w:t>
      </w:r>
      <w:r>
        <w:t xml:space="preserve"> Thomas Sundström:</w:t>
        <w:tab/>
        <w:t xml:space="preserve">ja fix aber wir müssen mehr miteinander machen... </w:t>
      </w:r>
    </w:p>
    <w:p>
      <w:pPr>
        <w:ind w:left="3600" w:hanging="3600"/>
      </w:pPr>
      <w:r>
        <w:rPr>
          <w:i/>
        </w:rPr>
        <w:t>16:31</w:t>
      </w:r>
      <w:r>
        <w:t xml:space="preserve"> Patrick Kerschbaumer:</w:t>
        <w:tab/>
        <w:t xml:space="preserve">Naja wird schwer wenn ich mich opfert:D </w:t>
      </w:r>
    </w:p>
    <w:p>
      <w:pPr>
        <w:ind w:left="3600" w:hanging="3600"/>
      </w:pPr>
      <w:r>
        <w:rPr>
          <w:i/>
        </w:rPr>
        <w:t>16:33</w:t>
      </w:r>
      <w:r>
        <w:t xml:space="preserve"> Benni Gröhs:</w:t>
        <w:tab/>
        <w:t xml:space="preserve">Was soll das mit Opfern?! Ich wollte nur sagen, dass wir die Zeit unsres Lebens haben und ich liebe es! </w:t>
      </w:r>
    </w:p>
    <w:p>
      <w:pPr>
        <w:ind w:left="3600" w:hanging="3600"/>
      </w:pPr>
      <w:r>
        <w:rPr>
          <w:i/>
        </w:rPr>
        <w:t>16:34</w:t>
      </w:r>
      <w:r>
        <w:t xml:space="preserve"> Patrick Kerschbaumer:</w:t>
        <w:tab/>
        <w:t xml:space="preserve">Nein Benni es stimmt... Wir müssen jemanden opfern. Sei einmal cool in deinem Leben:D </w:t>
      </w:r>
    </w:p>
    <w:p>
      <w:pPr>
        <w:ind w:left="3600" w:hanging="3600"/>
      </w:pPr>
      <w:r>
        <w:rPr>
          <w:i/>
        </w:rPr>
        <w:t>16:34</w:t>
      </w:r>
      <w:r>
        <w:t xml:space="preserve"> Patrick Kerschbaumer:</w:t>
        <w:tab/>
        <w:t xml:space="preserve">Wie oft ich das bei der feier hören dürfte:D </w:t>
      </w:r>
    </w:p>
    <w:p>
      <w:pPr>
        <w:ind w:left="3600" w:hanging="3600"/>
      </w:pPr>
      <w:r>
        <w:rPr>
          <w:i/>
        </w:rPr>
        <w:t>16:35</w:t>
      </w:r>
      <w:r>
        <w:t xml:space="preserve"> Benni Gröhs:</w:t>
        <w:tab/>
        <w:t xml:space="preserve">Einmal cool? Was ist das für ein Spruch? ;) </w:t>
      </w:r>
    </w:p>
    <w:p>
      <w:pPr>
        <w:ind w:left="3600" w:hanging="3600"/>
      </w:pPr>
      <w:r>
        <w:rPr>
          <w:i/>
        </w:rPr>
        <w:t>16:36</w:t>
      </w:r>
      <w:r>
        <w:t xml:space="preserve"> Patrick Kerschbaumer:</w:t>
        <w:tab/>
        <w:t xml:space="preserve">Hahaha;) </w:t>
      </w:r>
    </w:p>
    <w:p>
      <w:pPr>
        <w:ind w:left="3600" w:hanging="3600"/>
      </w:pPr>
      <w:r>
        <w:rPr>
          <w:i/>
        </w:rPr>
        <w:t>17:00</w:t>
      </w:r>
      <w:r>
        <w:t xml:space="preserve"> Emil Paiker:</w:t>
        <w:tab/>
        <w:t xml:space="preserve">Ja Beni hat recht das Leben is grad extrem geil und ich freu mich dass wir so eine LEIWANDE Gruppe sind. </w:t>
      </w:r>
    </w:p>
    <w:p>
      <w:pPr>
        <w:ind w:left="3600" w:hanging="3600"/>
      </w:pPr>
      <w:r>
        <w:rPr>
          <w:i/>
        </w:rPr>
        <w:t>19:02</w:t>
      </w:r>
      <w:r>
        <w:t xml:space="preserve"> Patrick Kerschbaumer:</w:t>
        <w:tab/>
        <w:t xml:space="preserve">Ich empfehle euch einen channel auf YouTube anzuhören der wirklich chillige Musik hat - majestic casual. </w:t>
      </w:r>
    </w:p>
    <w:p>
      <w:pPr>
        <w:ind w:left="3600" w:hanging="3600"/>
      </w:pPr>
      <w:r>
        <w:rPr>
          <w:i/>
        </w:rPr>
        <w:t>22:31</w:t>
      </w:r>
      <w:r>
        <w:t xml:space="preserve"> Maximilian Margreiter:</w:t>
        <w:tab/>
        <w:t xml:space="preserve">Ich freu mich für euch  Schön dass ihr es alle so leiwand habt weil ich hab's  im Moment ziemlich scheisse </w:t>
      </w:r>
    </w:p>
    <w:p>
      <w:pPr>
        <w:ind w:left="3600" w:hanging="3600"/>
      </w:pPr>
      <w:r>
        <w:rPr>
          <w:i/>
        </w:rPr>
        <w:t>22:31</w:t>
      </w:r>
      <w:r>
        <w:t xml:space="preserve"> Maximilian Margreiter:</w:t>
        <w:tab/>
        <w:t xml:space="preserve">Ein bisserl Mitleid bitte </w:t>
      </w:r>
    </w:p>
    <w:p>
      <w:pPr>
        <w:ind w:left="3600" w:hanging="3600"/>
      </w:pPr>
      <w:r>
        <w:rPr>
          <w:i/>
        </w:rPr>
        <w:t>23:31</w:t>
      </w:r>
      <w:r>
        <w:t xml:space="preserve"> Emil Paiker:</w:t>
        <w:tab/>
        <w:t xml:space="preserve">Viel Mitleid! Wir salutieren! #stayawesomemaxi </w:t>
      </w:r>
    </w:p>
    <w:p>
      <w:pPr>
        <w:ind w:left="3600" w:hanging="3600"/>
      </w:pPr>
      <w:r>
        <w:rPr>
          <w:i/>
        </w:rPr>
        <w:t>23:59</w:t>
      </w:r>
      <w:r>
        <w:t xml:space="preserve"> Thomas Sundström:</w:t>
        <w:tab/>
        <w:t xml:space="preserve">#serveyourcountry #makesyouproud </w:t>
      </w:r>
    </w:p>
    <w:p>
      <w:pPr>
        <w:jc w:val="center"/>
      </w:pPr>
      <w:r>
        <w:t>28.01.2014</w:t>
      </w:r>
    </w:p>
    <w:p>
      <w:pPr>
        <w:ind w:left="3600" w:hanging="3600"/>
      </w:pPr>
      <w:r>
        <w:rPr>
          <w:i/>
        </w:rPr>
        <w:t>18:41</w:t>
      </w:r>
      <w:r>
        <w:t xml:space="preserve"> Maximilian Margreiter:</w:t>
        <w:tab/>
        <w:t xml:space="preserve">2014-01-28-PHOTO-00001207.jpg &lt;‎attached&gt; </w:t>
      </w:r>
    </w:p>
    <w:p>
      <w:pPr>
        <w:ind w:left="3600" w:hanging="3600"/>
      </w:pPr>
      <w:r>
        <w:rPr>
          <w:i/>
        </w:rPr>
        <w:t>18:42</w:t>
      </w:r>
      <w:r>
        <w:t xml:space="preserve"> Maximilian Margreiter:</w:t>
        <w:tab/>
        <w:t xml:space="preserve">Mein Bett für heute ist ja so leiwand !!! </w:t>
      </w:r>
    </w:p>
    <w:p>
      <w:pPr>
        <w:ind w:left="3600" w:hanging="3600"/>
      </w:pPr>
      <w:r>
        <w:rPr>
          <w:i/>
        </w:rPr>
        <w:t>18:43</w:t>
      </w:r>
      <w:r>
        <w:t xml:space="preserve"> Emil Paiker:</w:t>
        <w:tab/>
        <w:t xml:space="preserve">Haha hast eh ein Einzelzimmer was will man mehr? </w:t>
      </w:r>
    </w:p>
    <w:p>
      <w:pPr>
        <w:ind w:left="3600" w:hanging="3600"/>
      </w:pPr>
      <w:r>
        <w:rPr>
          <w:i/>
        </w:rPr>
        <w:t>18:43</w:t>
      </w:r>
      <w:r>
        <w:t xml:space="preserve"> Emil Paiker:</w:t>
        <w:tab/>
        <w:t xml:space="preserve">Mein Beileid </w:t>
      </w:r>
    </w:p>
    <w:p>
      <w:pPr>
        <w:ind w:left="3600" w:hanging="3600"/>
      </w:pPr>
      <w:r>
        <w:rPr>
          <w:i/>
        </w:rPr>
        <w:t>18:43</w:t>
      </w:r>
      <w:r>
        <w:t xml:space="preserve"> Emil Paiker:</w:t>
        <w:tab/>
        <w:t xml:space="preserve">Für den Rücken </w:t>
      </w:r>
    </w:p>
    <w:p>
      <w:pPr>
        <w:ind w:left="3600" w:hanging="3600"/>
      </w:pPr>
      <w:r>
        <w:rPr>
          <w:i/>
        </w:rPr>
        <w:t>19:42</w:t>
      </w:r>
      <w:r>
        <w:t xml:space="preserve"> Thomas Sundström:</w:t>
        <w:tab/>
        <w:t xml:space="preserve">heute 2100 kö schwedenplatz...plaudern billard spielen chillen...wer ist dabei </w:t>
      </w:r>
    </w:p>
    <w:p>
      <w:pPr>
        <w:jc w:val="center"/>
      </w:pPr>
      <w:r>
        <w:t>31.01.2014</w:t>
      </w:r>
    </w:p>
    <w:p>
      <w:pPr>
        <w:ind w:left="3600" w:hanging="3600"/>
      </w:pPr>
      <w:r>
        <w:rPr>
          <w:i/>
        </w:rPr>
        <w:t>11:57</w:t>
      </w:r>
      <w:r>
        <w:t xml:space="preserve"> Emil Paiker:</w:t>
        <w:tab/>
        <w:t xml:space="preserve">Geilste Psychose: kleiner alter Serbe hat mit Spazierstock wild um sich geschlagen, Auto Spiegel abgetrennt und dann die Vega angegriffen. Und er hat gemeint dass im ows die Schwulen auf seine kosten Partys feiern und sich gegenseitig ficken. Hahaha </w:t>
      </w:r>
    </w:p>
    <w:p>
      <w:pPr>
        <w:jc w:val="center"/>
      </w:pPr>
      <w:r>
        <w:t>01.02.2014</w:t>
      </w:r>
    </w:p>
    <w:p>
      <w:pPr>
        <w:ind w:left="3600" w:hanging="3600"/>
      </w:pPr>
      <w:r>
        <w:rPr>
          <w:i/>
        </w:rPr>
        <w:t>17:00</w:t>
      </w:r>
      <w:r>
        <w:t xml:space="preserve"> Maximilian Margreiter:</w:t>
        <w:tab/>
        <w:t xml:space="preserve">Wer von euch bitches macht heute was ? </w:t>
      </w:r>
    </w:p>
    <w:p>
      <w:pPr>
        <w:ind w:left="3600" w:hanging="3600"/>
      </w:pPr>
      <w:r>
        <w:rPr>
          <w:i/>
        </w:rPr>
        <w:t>17:01</w:t>
      </w:r>
      <w:r>
        <w:t xml:space="preserve"> Emil Paiker:</w:t>
        <w:tab/>
        <w:t xml:space="preserve">Emil </w:t>
      </w:r>
    </w:p>
    <w:p>
      <w:pPr>
        <w:ind w:left="3600" w:hanging="3600"/>
      </w:pPr>
      <w:r>
        <w:rPr>
          <w:i/>
        </w:rPr>
        <w:t>17:01</w:t>
      </w:r>
      <w:r>
        <w:t xml:space="preserve"> Maximilian Margreiter:</w:t>
        <w:tab/>
        <w:t xml:space="preserve">Maxi </w:t>
      </w:r>
    </w:p>
    <w:p>
      <w:pPr>
        <w:ind w:left="3600" w:hanging="3600"/>
      </w:pPr>
      <w:r>
        <w:rPr>
          <w:i/>
        </w:rPr>
        <w:t>17:01</w:t>
      </w:r>
      <w:r>
        <w:t xml:space="preserve"> Emil Paiker:</w:t>
        <w:tab/>
        <w:t xml:space="preserve">Billard 21 Uhr Schottentor </w:t>
      </w:r>
    </w:p>
    <w:p>
      <w:pPr>
        <w:ind w:left="3600" w:hanging="3600"/>
      </w:pPr>
      <w:r>
        <w:rPr>
          <w:i/>
        </w:rPr>
        <w:t>17:01</w:t>
      </w:r>
      <w:r>
        <w:t xml:space="preserve"> Emil Paiker:</w:t>
        <w:tab/>
        <w:t xml:space="preserve">Haha </w:t>
      </w:r>
    </w:p>
    <w:p>
      <w:pPr>
        <w:ind w:left="3600" w:hanging="3600"/>
      </w:pPr>
      <w:r>
        <w:rPr>
          <w:i/>
        </w:rPr>
        <w:t>17:01</w:t>
      </w:r>
      <w:r>
        <w:t xml:space="preserve"> Emil Paiker:</w:t>
        <w:tab/>
        <w:t xml:space="preserve">B there </w:t>
      </w:r>
    </w:p>
    <w:p>
      <w:pPr>
        <w:ind w:left="3600" w:hanging="3600"/>
      </w:pPr>
      <w:r>
        <w:rPr>
          <w:i/>
        </w:rPr>
        <w:t>17:01</w:t>
      </w:r>
      <w:r>
        <w:t xml:space="preserve"> Maximilian Margreiter:</w:t>
        <w:tab/>
        <w:t xml:space="preserve">Passt !!! </w:t>
      </w:r>
    </w:p>
    <w:p>
      <w:pPr>
        <w:ind w:left="3600" w:hanging="3600"/>
      </w:pPr>
      <w:r>
        <w:rPr>
          <w:i/>
        </w:rPr>
        <w:t>17:01</w:t>
      </w:r>
      <w:r>
        <w:t xml:space="preserve"> Emil Paiker:</w:t>
        <w:tab/>
        <w:t xml:space="preserve">Whoop </w:t>
      </w:r>
    </w:p>
    <w:p>
      <w:pPr>
        <w:ind w:left="3600" w:hanging="3600"/>
      </w:pPr>
      <w:r>
        <w:rPr>
          <w:i/>
        </w:rPr>
        <w:t>17:01</w:t>
      </w:r>
      <w:r>
        <w:t xml:space="preserve"> Emil Paiker:</w:t>
        <w:tab/>
        <w:t xml:space="preserve">Motivation </w:t>
      </w:r>
    </w:p>
    <w:p>
      <w:pPr>
        <w:ind w:left="3600" w:hanging="3600"/>
      </w:pPr>
      <w:r>
        <w:rPr>
          <w:i/>
        </w:rPr>
        <w:t>17:02</w:t>
      </w:r>
      <w:r>
        <w:t xml:space="preserve"> Alexander Würz:</w:t>
        <w:tab/>
        <w:t xml:space="preserve">Alex </w:t>
      </w:r>
    </w:p>
    <w:p>
      <w:pPr>
        <w:ind w:left="3600" w:hanging="3600"/>
      </w:pPr>
      <w:r>
        <w:rPr>
          <w:i/>
        </w:rPr>
        <w:t>19:01</w:t>
      </w:r>
      <w:r>
        <w:t xml:space="preserve"> Benedikt Gruber:</w:t>
        <w:tab/>
        <w:t xml:space="preserve">Würd wirklich gern mitkommen... Bin aber gerade in Tirol... :s </w:t>
      </w:r>
    </w:p>
    <w:p>
      <w:pPr>
        <w:ind w:left="3600" w:hanging="3600"/>
      </w:pPr>
      <w:r>
        <w:rPr>
          <w:i/>
        </w:rPr>
        <w:t>19:01</w:t>
      </w:r>
      <w:r>
        <w:t xml:space="preserve"> Benedikt Gruber:</w:t>
        <w:tab/>
        <w:t xml:space="preserve">2014-02-01-PHOTO-00001225.jpg &lt;‎attached&gt; </w:t>
      </w:r>
    </w:p>
    <w:p>
      <w:pPr>
        <w:ind w:left="3600" w:hanging="3600"/>
      </w:pPr>
      <w:r>
        <w:rPr>
          <w:i/>
        </w:rPr>
        <w:t>19:01</w:t>
      </w:r>
      <w:r>
        <w:t xml:space="preserve"> Benedikt Gruber:</w:t>
        <w:tab/>
        <w:t xml:space="preserve">@Maxi :D </w:t>
      </w:r>
    </w:p>
    <w:p>
      <w:pPr>
        <w:ind w:left="3600" w:hanging="3600"/>
      </w:pPr>
      <w:r>
        <w:rPr>
          <w:i/>
        </w:rPr>
        <w:t>19:02</w:t>
      </w:r>
      <w:r>
        <w:t xml:space="preserve"> Maximilian Margreiter:</w:t>
        <w:tab/>
        <w:t xml:space="preserve">Hat Urlaub und reibt es uns auch noch unter die Nase ...frech ...haha :) </w:t>
      </w:r>
    </w:p>
    <w:p>
      <w:pPr>
        <w:ind w:left="3600" w:hanging="3600"/>
      </w:pPr>
      <w:r>
        <w:rPr>
          <w:i/>
        </w:rPr>
        <w:t>19:24</w:t>
      </w:r>
      <w:r>
        <w:t xml:space="preserve"> Benni Gröhs:</w:t>
        <w:tab/>
        <w:t xml:space="preserve">12 Tage urlaub :) </w:t>
      </w:r>
    </w:p>
    <w:p>
      <w:pPr>
        <w:ind w:left="3600" w:hanging="3600"/>
      </w:pPr>
      <w:r>
        <w:rPr>
          <w:i/>
        </w:rPr>
        <w:t>19:25</w:t>
      </w:r>
      <w:r>
        <w:t xml:space="preserve"> Maximilian Margreiter:</w:t>
        <w:tab/>
        <w:t xml:space="preserve">Was du jetzt ? </w:t>
      </w:r>
    </w:p>
    <w:p>
      <w:pPr>
        <w:ind w:left="3600" w:hanging="3600"/>
      </w:pPr>
      <w:r>
        <w:rPr>
          <w:i/>
        </w:rPr>
        <w:t>19:26</w:t>
      </w:r>
      <w:r>
        <w:t xml:space="preserve"> Benni Gröhs:</w:t>
        <w:tab/>
        <w:t xml:space="preserve">Ja:) Letsch! </w:t>
      </w:r>
    </w:p>
    <w:p>
      <w:pPr>
        <w:ind w:left="3600" w:hanging="3600"/>
      </w:pPr>
      <w:r>
        <w:rPr>
          <w:i/>
        </w:rPr>
        <w:t>19:26</w:t>
      </w:r>
      <w:r>
        <w:t xml:space="preserve"> Emil Paiker:</w:t>
        <w:tab/>
        <w:t xml:space="preserve">Wenn jetzt noch wer von Urlaub spricht... </w:t>
      </w:r>
    </w:p>
    <w:p>
      <w:pPr>
        <w:ind w:left="3600" w:hanging="3600"/>
      </w:pPr>
      <w:r>
        <w:rPr>
          <w:i/>
        </w:rPr>
        <w:t>19:26</w:t>
      </w:r>
      <w:r>
        <w:t xml:space="preserve"> Maximilian Margreiter:</w:t>
        <w:tab/>
        <w:t xml:space="preserve">Und liegt Schnee bitte sag nein du sau </w:t>
      </w:r>
    </w:p>
    <w:p>
      <w:pPr>
        <w:ind w:left="3600" w:hanging="3600"/>
      </w:pPr>
      <w:r>
        <w:rPr>
          <w:i/>
        </w:rPr>
        <w:t>19:26</w:t>
      </w:r>
      <w:r>
        <w:t xml:space="preserve"> Emil Paiker:</w:t>
        <w:tab/>
        <w:t xml:space="preserve">2014-02-01-PHOTO-00001233.jpg &lt;‎attached&gt; </w:t>
      </w:r>
    </w:p>
    <w:p>
      <w:pPr>
        <w:ind w:left="3600" w:hanging="3600"/>
      </w:pPr>
      <w:r>
        <w:rPr>
          <w:i/>
        </w:rPr>
        <w:t>19:26</w:t>
      </w:r>
      <w:r>
        <w:t xml:space="preserve"> Emil Paiker:</w:t>
        <w:tab/>
        <w:t xml:space="preserve">Findet er den hier in seinem Bett </w:t>
      </w:r>
    </w:p>
    <w:p>
      <w:pPr>
        <w:ind w:left="3600" w:hanging="3600"/>
      </w:pPr>
      <w:r>
        <w:rPr>
          <w:i/>
        </w:rPr>
        <w:t>19:30</w:t>
      </w:r>
      <w:r>
        <w:t xml:space="preserve"> Benni Gröhs:</w:t>
        <w:tab/>
        <w:t xml:space="preserve">Hahaha:) ja!!!! </w:t>
      </w:r>
    </w:p>
    <w:p>
      <w:pPr>
        <w:ind w:left="3600" w:hanging="3600"/>
      </w:pPr>
      <w:r>
        <w:rPr>
          <w:i/>
        </w:rPr>
        <w:t>19:30</w:t>
      </w:r>
      <w:r>
        <w:t xml:space="preserve"> Benni Gröhs:</w:t>
        <w:tab/>
        <w:t xml:space="preserve">Und heute Nacht kommt noch meeehhhrrr:) </w:t>
      </w:r>
    </w:p>
    <w:p>
      <w:pPr>
        <w:ind w:left="3600" w:hanging="3600"/>
      </w:pPr>
      <w:r>
        <w:rPr>
          <w:i/>
        </w:rPr>
        <w:t>19:32</w:t>
      </w:r>
      <w:r>
        <w:t xml:space="preserve"> Maximilian Margreiter:</w:t>
        <w:tab/>
        <w:t xml:space="preserve">Fotos sonst glaub ich es nicht </w:t>
      </w:r>
    </w:p>
    <w:p>
      <w:pPr>
        <w:ind w:left="3600" w:hanging="3600"/>
      </w:pPr>
      <w:r>
        <w:rPr>
          <w:i/>
        </w:rPr>
        <w:t>19:33</w:t>
      </w:r>
      <w:r>
        <w:t xml:space="preserve"> Benni Gröhs:</w:t>
        <w:tab/>
        <w:t xml:space="preserve">Es ist dunkel draußen.... Aber morgen:) </w:t>
      </w:r>
    </w:p>
    <w:p>
      <w:pPr>
        <w:ind w:left="3600" w:hanging="3600"/>
      </w:pPr>
      <w:r>
        <w:rPr>
          <w:i/>
        </w:rPr>
        <w:t>19:34</w:t>
      </w:r>
      <w:r>
        <w:t xml:space="preserve"> Benni Gröhs:</w:t>
        <w:tab/>
        <w:t xml:space="preserve">2014-02-01-PHOTO-00001239.jpg &lt;‎attached&gt; </w:t>
      </w:r>
    </w:p>
    <w:p>
      <w:pPr>
        <w:ind w:left="3600" w:hanging="3600"/>
      </w:pPr>
      <w:r>
        <w:rPr>
          <w:i/>
        </w:rPr>
        <w:t>19:34</w:t>
      </w:r>
      <w:r>
        <w:t xml:space="preserve"> Benni Gröhs:</w:t>
        <w:tab/>
        <w:t xml:space="preserve">Aber das sieht viel versprechend aus! </w:t>
      </w:r>
    </w:p>
    <w:p>
      <w:pPr>
        <w:ind w:left="3600" w:hanging="3600"/>
      </w:pPr>
      <w:r>
        <w:rPr>
          <w:i/>
        </w:rPr>
        <w:t>20:31</w:t>
      </w:r>
      <w:r>
        <w:t xml:space="preserve"> Maximilian Margreiter:</w:t>
        <w:tab/>
        <w:t xml:space="preserve">21 Uhr schottentor ist fix ?? </w:t>
      </w:r>
    </w:p>
    <w:p>
      <w:pPr>
        <w:ind w:left="3600" w:hanging="3600"/>
      </w:pPr>
      <w:r>
        <w:rPr>
          <w:i/>
        </w:rPr>
        <w:t>20:32</w:t>
      </w:r>
      <w:r>
        <w:t xml:space="preserve"> Alexander Würz:</w:t>
        <w:tab/>
        <w:t xml:space="preserve">Jo </w:t>
      </w:r>
    </w:p>
    <w:p>
      <w:pPr>
        <w:ind w:left="3600" w:hanging="3600"/>
      </w:pPr>
      <w:r>
        <w:rPr>
          <w:i/>
        </w:rPr>
        <w:t>20:32</w:t>
      </w:r>
      <w:r>
        <w:t xml:space="preserve"> Maximilian Margreiter:</w:t>
        <w:tab/>
        <w:t xml:space="preserve">Gut dann fahr ich jetzt los </w:t>
      </w:r>
    </w:p>
    <w:p>
      <w:pPr>
        <w:ind w:left="3600" w:hanging="3600"/>
      </w:pPr>
      <w:r>
        <w:rPr>
          <w:i/>
        </w:rPr>
        <w:t>20:48</w:t>
      </w:r>
      <w:r>
        <w:t xml:space="preserve"> Emil Paiker:</w:t>
        <w:tab/>
        <w:t xml:space="preserve">Ich würd zu spät Schottentor kommen, soll ich direkt köö fahren? </w:t>
      </w:r>
    </w:p>
    <w:p>
      <w:pPr>
        <w:ind w:left="3600" w:hanging="3600"/>
      </w:pPr>
      <w:r>
        <w:rPr>
          <w:i/>
        </w:rPr>
        <w:t>20:49</w:t>
      </w:r>
      <w:r>
        <w:t xml:space="preserve"> Alexander Würz:</w:t>
        <w:tab/>
        <w:t xml:space="preserve">Wir warten </w:t>
      </w:r>
    </w:p>
    <w:p>
      <w:pPr>
        <w:ind w:left="3600" w:hanging="3600"/>
      </w:pPr>
      <w:r>
        <w:rPr>
          <w:i/>
        </w:rPr>
        <w:t>20:49</w:t>
      </w:r>
      <w:r>
        <w:t xml:space="preserve"> Alexander Würz:</w:t>
        <w:tab/>
        <w:t xml:space="preserve">Komm auch biss zu spät </w:t>
      </w:r>
    </w:p>
    <w:p>
      <w:pPr>
        <w:ind w:left="3600" w:hanging="3600"/>
      </w:pPr>
      <w:r>
        <w:rPr>
          <w:i/>
        </w:rPr>
        <w:t>20:49</w:t>
      </w:r>
      <w:r>
        <w:t xml:space="preserve"> Maximilian Margreiter:</w:t>
        <w:tab/>
        <w:t xml:space="preserve">Ich auch </w:t>
      </w:r>
    </w:p>
    <w:p>
      <w:pPr>
        <w:ind w:left="3600" w:hanging="3600"/>
      </w:pPr>
      <w:r>
        <w:rPr>
          <w:i/>
        </w:rPr>
        <w:t>20:49</w:t>
      </w:r>
      <w:r>
        <w:t xml:space="preserve"> Emil Paiker:</w:t>
        <w:tab/>
        <w:t xml:space="preserve">Haha liebe </w:t>
      </w:r>
    </w:p>
    <w:p>
      <w:pPr>
        <w:ind w:left="3600" w:hanging="3600"/>
      </w:pPr>
      <w:r>
        <w:rPr>
          <w:i/>
        </w:rPr>
        <w:t>20:50</w:t>
      </w:r>
      <w:r>
        <w:t xml:space="preserve"> Alexander Würz:</w:t>
        <w:tab/>
        <w:t xml:space="preserve">Hahah </w:t>
      </w:r>
    </w:p>
    <w:p>
      <w:pPr>
        <w:ind w:left="3600" w:hanging="3600"/>
      </w:pPr>
      <w:r>
        <w:rPr>
          <w:i/>
        </w:rPr>
        <w:t>21:13</w:t>
      </w:r>
      <w:r>
        <w:t xml:space="preserve"> Maximilian Margreiter:</w:t>
        <w:tab/>
        <w:t xml:space="preserve">Warte beim Mc donalds </w:t>
      </w:r>
    </w:p>
    <w:p>
      <w:pPr>
        <w:ind w:left="3600" w:hanging="3600"/>
      </w:pPr>
      <w:r>
        <w:rPr>
          <w:i/>
        </w:rPr>
        <w:t>21:14</w:t>
      </w:r>
      <w:r>
        <w:t xml:space="preserve"> Emil Paiker:</w:t>
        <w:tab/>
        <w:t xml:space="preserve">Kay </w:t>
      </w:r>
    </w:p>
    <w:p>
      <w:pPr>
        <w:jc w:val="center"/>
      </w:pPr>
      <w:r>
        <w:t>02.02.2014</w:t>
      </w:r>
    </w:p>
    <w:p>
      <w:pPr>
        <w:ind w:left="3600" w:hanging="3600"/>
      </w:pPr>
      <w:r>
        <w:rPr>
          <w:i/>
        </w:rPr>
        <w:t>17:26</w:t>
      </w:r>
      <w:r>
        <w:t xml:space="preserve"> Benni Gröhs:</w:t>
        <w:tab/>
        <w:t xml:space="preserve">Des is weil i ollawei so feit bi! </w:t>
      </w:r>
    </w:p>
    <w:p>
      <w:pPr>
        <w:ind w:left="3600" w:hanging="3600"/>
      </w:pPr>
      <w:r>
        <w:rPr>
          <w:i/>
        </w:rPr>
        <w:t>19:18</w:t>
      </w:r>
      <w:r>
        <w:t xml:space="preserve"> Thomas Sundström:</w:t>
        <w:tab/>
        <w:t xml:space="preserve">jez schon? </w:t>
      </w:r>
    </w:p>
    <w:p>
      <w:pPr>
        <w:ind w:left="3600" w:hanging="3600"/>
      </w:pPr>
      <w:r>
        <w:rPr>
          <w:i/>
        </w:rPr>
        <w:t>20:47</w:t>
      </w:r>
      <w:r>
        <w:t xml:space="preserve"> Benni Gröhs:</w:t>
        <w:tab/>
        <w:t xml:space="preserve">Hahaha jetzt auch noch :) </w:t>
      </w:r>
    </w:p>
    <w:p>
      <w:pPr>
        <w:ind w:left="3600" w:hanging="3600"/>
      </w:pPr>
      <w:r>
        <w:rPr>
          <w:i/>
        </w:rPr>
        <w:t>20:47</w:t>
      </w:r>
      <w:r>
        <w:t xml:space="preserve"> Benni Gröhs:</w:t>
        <w:tab/>
        <w:t xml:space="preserve">Aschbechern </w:t>
      </w:r>
    </w:p>
    <w:p>
      <w:pPr>
        <w:ind w:left="3600" w:hanging="3600"/>
      </w:pPr>
      <w:r>
        <w:rPr>
          <w:i/>
        </w:rPr>
        <w:t>20:49</w:t>
      </w:r>
      <w:r>
        <w:t xml:space="preserve"> Benni Gröhs:</w:t>
        <w:tab/>
        <w:t xml:space="preserve">Ich mein Schneggerei:) </w:t>
      </w:r>
    </w:p>
    <w:p>
      <w:pPr>
        <w:jc w:val="center"/>
      </w:pPr>
      <w:r>
        <w:t>03.02.2014</w:t>
      </w:r>
    </w:p>
    <w:p>
      <w:pPr>
        <w:ind w:left="3600" w:hanging="3600"/>
      </w:pPr>
      <w:r>
        <w:rPr>
          <w:i/>
        </w:rPr>
        <w:t>06:20</w:t>
      </w:r>
      <w:r>
        <w:t xml:space="preserve"> Patrick Kerschbaumer:</w:t>
        <w:tab/>
        <w:t xml:space="preserve">Ich liebe Patienten die Fragen wo sich das Krankenhaus tulln befindet:D </w:t>
      </w:r>
    </w:p>
    <w:p>
      <w:pPr>
        <w:ind w:left="3600" w:hanging="3600"/>
      </w:pPr>
      <w:r>
        <w:rPr>
          <w:i/>
        </w:rPr>
        <w:t>09:42</w:t>
      </w:r>
      <w:r>
        <w:t xml:space="preserve"> Benni Gröhs:</w:t>
        <w:tab/>
        <w:t xml:space="preserve">2014-02-03-PHOTO-00001258.jpg &lt;‎attached&gt; </w:t>
      </w:r>
    </w:p>
    <w:p>
      <w:pPr>
        <w:ind w:left="3600" w:hanging="3600"/>
      </w:pPr>
      <w:r>
        <w:rPr>
          <w:i/>
        </w:rPr>
        <w:t>09:48</w:t>
      </w:r>
      <w:r>
        <w:t xml:space="preserve"> Maximilian Margreiter:</w:t>
        <w:tab/>
        <w:t xml:space="preserve">Es liegt ja net besonders viel Schnee </w:t>
      </w:r>
    </w:p>
    <w:p>
      <w:pPr>
        <w:ind w:left="3600" w:hanging="3600"/>
      </w:pPr>
      <w:r>
        <w:rPr>
          <w:i/>
        </w:rPr>
        <w:t>14:10</w:t>
      </w:r>
      <w:r>
        <w:t xml:space="preserve"> Benni Gröhs:</w:t>
        <w:tab/>
        <w:t xml:space="preserve">Nicht so wie letztes Jahr, aber es geht geil zum Powdern:) bin heute 2,5 Stunden auf den Mehlsack gehatscht:) </w:t>
      </w:r>
    </w:p>
    <w:p>
      <w:pPr>
        <w:jc w:val="center"/>
      </w:pPr>
      <w:r>
        <w:t>04.02.2014</w:t>
      </w:r>
    </w:p>
    <w:p>
      <w:pPr>
        <w:ind w:left="3600" w:hanging="3600"/>
      </w:pPr>
      <w:r>
        <w:rPr>
          <w:i/>
        </w:rPr>
        <w:t>16:07</w:t>
      </w:r>
      <w:r>
        <w:t xml:space="preserve"> Thomas Sundström:</w:t>
        <w:tab/>
        <w:t xml:space="preserve">freitag wolf of wallstreet wer ist down? </w:t>
      </w:r>
    </w:p>
    <w:p>
      <w:pPr>
        <w:ind w:left="3600" w:hanging="3600"/>
      </w:pPr>
      <w:r>
        <w:rPr>
          <w:i/>
        </w:rPr>
        <w:t>16:18</w:t>
      </w:r>
      <w:r>
        <w:t xml:space="preserve"> Benni Gröhs:</w:t>
        <w:tab/>
        <w:t xml:space="preserve">2014-02-04-PHOTO-00001262.jpg &lt;‎attached&gt; </w:t>
      </w:r>
    </w:p>
    <w:p>
      <w:pPr>
        <w:ind w:left="3600" w:hanging="3600"/>
      </w:pPr>
      <w:r>
        <w:rPr>
          <w:i/>
        </w:rPr>
        <w:t>16:18</w:t>
      </w:r>
      <w:r>
        <w:t xml:space="preserve"> Benni Gröhs:</w:t>
        <w:tab/>
        <w:t xml:space="preserve">2014-02-04-PHOTO-00001263.jpg &lt;‎attached&gt; </w:t>
      </w:r>
    </w:p>
    <w:p>
      <w:pPr>
        <w:ind w:left="3600" w:hanging="3600"/>
      </w:pPr>
      <w:r>
        <w:rPr>
          <w:i/>
        </w:rPr>
        <w:t>16:23</w:t>
      </w:r>
      <w:r>
        <w:t xml:space="preserve"> Emil Paiker:</w:t>
        <w:tab/>
        <w:t xml:space="preserve">bAm Schöne Landschaft!!! </w:t>
      </w:r>
    </w:p>
    <w:p>
      <w:pPr>
        <w:ind w:left="3600" w:hanging="3600"/>
      </w:pPr>
      <w:r>
        <w:rPr>
          <w:i/>
        </w:rPr>
        <w:t>16:23</w:t>
      </w:r>
      <w:r>
        <w:t xml:space="preserve"> Emil Paiker:</w:t>
        <w:tab/>
        <w:t xml:space="preserve">Them traps tho..... </w:t>
      </w:r>
    </w:p>
    <w:p>
      <w:pPr>
        <w:ind w:left="3600" w:hanging="3600"/>
      </w:pPr>
      <w:r>
        <w:rPr>
          <w:i/>
        </w:rPr>
        <w:t>16:26</w:t>
      </w:r>
      <w:r>
        <w:t xml:space="preserve"> Thomas Sundström:</w:t>
        <w:tab/>
        <w:t xml:space="preserve">? </w:t>
      </w:r>
    </w:p>
    <w:p>
      <w:pPr>
        <w:ind w:left="3600" w:hanging="3600"/>
      </w:pPr>
      <w:r>
        <w:rPr>
          <w:i/>
        </w:rPr>
        <w:t>16:27</w:t>
      </w:r>
      <w:r>
        <w:t xml:space="preserve"> Maximilian Margreiter:</w:t>
        <w:tab/>
        <w:t xml:space="preserve">Kann noch nicht fix zusagen aber wäre dabei </w:t>
      </w:r>
    </w:p>
    <w:p>
      <w:pPr>
        <w:ind w:left="3600" w:hanging="3600"/>
      </w:pPr>
      <w:r>
        <w:rPr>
          <w:i/>
        </w:rPr>
        <w:t>17:08</w:t>
      </w:r>
      <w:r>
        <w:t xml:space="preserve"> Thomas Sundström:</w:t>
        <w:tab/>
        <w:t xml:space="preserve">weil du nachexerzierem musst? </w:t>
      </w:r>
    </w:p>
    <w:p>
      <w:pPr>
        <w:ind w:left="3600" w:hanging="3600"/>
      </w:pPr>
      <w:r>
        <w:rPr>
          <w:i/>
        </w:rPr>
        <w:t>17:10</w:t>
      </w:r>
      <w:r>
        <w:t xml:space="preserve"> Maximilian Margreiter:</w:t>
        <w:tab/>
        <w:t xml:space="preserve">Nein weil ich im krankenrevier liege und nicht weiß wann ich raus darf </w:t>
      </w:r>
    </w:p>
    <w:p>
      <w:pPr>
        <w:ind w:left="3600" w:hanging="3600"/>
      </w:pPr>
      <w:r>
        <w:rPr>
          <w:i/>
        </w:rPr>
        <w:t>17:10</w:t>
      </w:r>
      <w:r>
        <w:t xml:space="preserve"> Thomas Sundström:</w:t>
        <w:tab/>
        <w:t xml:space="preserve">warum das schon wieder? </w:t>
      </w:r>
    </w:p>
    <w:p>
      <w:pPr>
        <w:ind w:left="3600" w:hanging="3600"/>
      </w:pPr>
      <w:r>
        <w:rPr>
          <w:i/>
        </w:rPr>
        <w:t>17:11</w:t>
      </w:r>
      <w:r>
        <w:t xml:space="preserve"> Maximilian Margreiter:</w:t>
        <w:tab/>
        <w:t xml:space="preserve">Hatte gestern Fiber  Und wenn du mal stationär bist musst du 3tage Fiber frei sein damit du raus darfst </w:t>
      </w:r>
    </w:p>
    <w:p>
      <w:pPr>
        <w:ind w:left="3600" w:hanging="3600"/>
      </w:pPr>
      <w:r>
        <w:rPr>
          <w:i/>
        </w:rPr>
        <w:t>17:14</w:t>
      </w:r>
      <w:r>
        <w:t xml:space="preserve"> Thomas Sundström:</w:t>
        <w:tab/>
        <w:t xml:space="preserve">ich liebe das heer! </w:t>
      </w:r>
    </w:p>
    <w:p>
      <w:pPr>
        <w:ind w:left="3600" w:hanging="3600"/>
      </w:pPr>
      <w:r>
        <w:rPr>
          <w:i/>
        </w:rPr>
        <w:t>18:20</w:t>
      </w:r>
      <w:r>
        <w:t xml:space="preserve"> Emil Paiker:</w:t>
        <w:tab/>
        <w:t xml:space="preserve">Haha </w:t>
      </w:r>
    </w:p>
    <w:p>
      <w:pPr>
        <w:jc w:val="center"/>
      </w:pPr>
      <w:r>
        <w:t>07.02.2014</w:t>
      </w:r>
    </w:p>
    <w:p>
      <w:pPr>
        <w:ind w:left="3600" w:hanging="3600"/>
      </w:pPr>
      <w:r>
        <w:rPr>
          <w:i/>
        </w:rPr>
        <w:t>11:17</w:t>
      </w:r>
      <w:r>
        <w:t xml:space="preserve"> Thomas Sundström:</w:t>
        <w:tab/>
        <w:t xml:space="preserve">wolf of wallstreet heute...whos unten? </w:t>
      </w:r>
    </w:p>
    <w:p>
      <w:pPr>
        <w:ind w:left="3600" w:hanging="3600"/>
      </w:pPr>
      <w:r>
        <w:rPr>
          <w:i/>
        </w:rPr>
        <w:t>18:14</w:t>
      </w:r>
      <w:r>
        <w:t xml:space="preserve"> Emil Paiker:</w:t>
        <w:tab/>
        <w:t xml:space="preserve">Hi Kids, hätte jemand die Nr vom elsner Johannes? Danck </w:t>
      </w:r>
    </w:p>
    <w:p>
      <w:pPr>
        <w:ind w:left="3600" w:hanging="3600"/>
      </w:pPr>
      <w:r>
        <w:rPr>
          <w:i/>
        </w:rPr>
        <w:t>19:42</w:t>
      </w:r>
      <w:r>
        <w:t xml:space="preserve"> Benedikt Gruber:</w:t>
        <w:tab/>
        <w:t xml:space="preserve">+43 664 1188656 </w:t>
      </w:r>
    </w:p>
    <w:p>
      <w:pPr>
        <w:ind w:left="3600" w:hanging="3600"/>
      </w:pPr>
      <w:r>
        <w:rPr>
          <w:i/>
        </w:rPr>
        <w:t>20:02</w:t>
      </w:r>
      <w:r>
        <w:t xml:space="preserve"> Emil Paiker:</w:t>
        <w:tab/>
        <w:t xml:space="preserve">Danke </w:t>
      </w:r>
    </w:p>
    <w:p>
      <w:pPr>
        <w:jc w:val="center"/>
      </w:pPr>
      <w:r>
        <w:t>09.02.2014</w:t>
      </w:r>
    </w:p>
    <w:p>
      <w:pPr>
        <w:ind w:left="3600" w:hanging="3600"/>
      </w:pPr>
      <w:r>
        <w:rPr>
          <w:i/>
        </w:rPr>
        <w:t>19:57</w:t>
      </w:r>
      <w:r>
        <w:t xml:space="preserve"> Benni Gröhs:</w:t>
        <w:tab/>
        <w:t xml:space="preserve">Wen seh ich heute in der Fledermaus? Party! </w:t>
      </w:r>
    </w:p>
    <w:p>
      <w:pPr>
        <w:ind w:left="3600" w:hanging="3600"/>
      </w:pPr>
      <w:r>
        <w:rPr>
          <w:i/>
        </w:rPr>
        <w:t>19:57</w:t>
      </w:r>
      <w:r>
        <w:t xml:space="preserve"> Benni Gröhs:</w:t>
        <w:tab/>
        <w:t xml:space="preserve">Und der Pauli ist jetzt auch Rs beim Rk:/ g </w:t>
      </w:r>
    </w:p>
    <w:p>
      <w:pPr>
        <w:ind w:left="3600" w:hanging="3600"/>
      </w:pPr>
      <w:r>
        <w:rPr>
          <w:i/>
        </w:rPr>
        <w:t>20:02</w:t>
      </w:r>
      <w:r>
        <w:t xml:space="preserve"> Benni Gröhs:</w:t>
        <w:tab/>
        <w:t xml:space="preserve">Und heißt jemand von euch Patzmann auf Snapchat? </w:t>
      </w:r>
    </w:p>
    <w:p>
      <w:pPr>
        <w:ind w:left="3600" w:hanging="3600"/>
      </w:pPr>
      <w:r>
        <w:rPr>
          <w:i/>
        </w:rPr>
        <w:t>20:04</w:t>
      </w:r>
      <w:r>
        <w:t xml:space="preserve"> Benni Gröhs:</w:t>
        <w:tab/>
        <w:t xml:space="preserve">Wann machen wir mal wieder Party??? </w:t>
      </w:r>
    </w:p>
    <w:p>
      <w:pPr>
        <w:ind w:left="3600" w:hanging="3600"/>
      </w:pPr>
      <w:r>
        <w:rPr>
          <w:i/>
        </w:rPr>
        <w:t>20:04</w:t>
      </w:r>
      <w:r>
        <w:t xml:space="preserve"> Thomas Sundström:</w:t>
        <w:tab/>
        <w:t xml:space="preserve">jaja ganz cool...darmgrippe und sieben uhr dienst...bei mir is leider nix heit... </w:t>
      </w:r>
    </w:p>
    <w:p>
      <w:pPr>
        <w:ind w:left="3600" w:hanging="3600"/>
      </w:pPr>
      <w:r>
        <w:rPr>
          <w:i/>
        </w:rPr>
        <w:t>20:06</w:t>
      </w:r>
      <w:r>
        <w:t xml:space="preserve"> Benni Gröhs:</w:t>
        <w:tab/>
        <w:t xml:space="preserve">Oje:(  gute Besserung! Vielleicht schaffen wir's nächstes Wochenende am Samstag Flexln oder so... </w:t>
      </w:r>
    </w:p>
    <w:p>
      <w:pPr>
        <w:ind w:left="3600" w:hanging="3600"/>
      </w:pPr>
      <w:r>
        <w:rPr>
          <w:i/>
        </w:rPr>
        <w:t>20:06</w:t>
      </w:r>
      <w:r>
        <w:t xml:space="preserve"> Thomas Sundström:</w:t>
        <w:tab/>
        <w:t xml:space="preserve">fix </w:t>
      </w:r>
    </w:p>
    <w:p>
      <w:pPr>
        <w:ind w:left="3600" w:hanging="3600"/>
      </w:pPr>
      <w:r>
        <w:rPr>
          <w:i/>
        </w:rPr>
        <w:t>20:06</w:t>
      </w:r>
      <w:r>
        <w:t xml:space="preserve"> Benni Gröhs:</w:t>
        <w:tab/>
        <w:t xml:space="preserve">Juhu:) </w:t>
      </w:r>
    </w:p>
    <w:p>
      <w:pPr>
        <w:ind w:left="3600" w:hanging="3600"/>
      </w:pPr>
      <w:r>
        <w:rPr>
          <w:i/>
        </w:rPr>
        <w:t>20:06</w:t>
      </w:r>
      <w:r>
        <w:t xml:space="preserve"> Thomas Sundström:</w:t>
        <w:tab/>
        <w:t xml:space="preserve">scheiß noro viren scheiß altersheime scheiß kranke leit </w:t>
      </w:r>
    </w:p>
    <w:p>
      <w:pPr>
        <w:ind w:left="3600" w:hanging="3600"/>
      </w:pPr>
      <w:r>
        <w:rPr>
          <w:i/>
        </w:rPr>
        <w:t>20:07</w:t>
      </w:r>
      <w:r>
        <w:t xml:space="preserve"> Benni Gröhs:</w:t>
        <w:tab/>
        <w:t xml:space="preserve">Ich hasse Altersheime! Ich enterbe meine Kinder wenn sie nur daran denken! </w:t>
      </w:r>
    </w:p>
    <w:p>
      <w:pPr>
        <w:ind w:left="3600" w:hanging="3600"/>
      </w:pPr>
      <w:r>
        <w:rPr>
          <w:i/>
        </w:rPr>
        <w:t>20:08</w:t>
      </w:r>
      <w:r>
        <w:t xml:space="preserve"> Benni Gröhs:</w:t>
        <w:tab/>
        <w:t xml:space="preserve">Meine Eltern haben in Altaussee Land und Bauernhof kauft, ich werd einfach Bauer! Wie legendär wäre das?? </w:t>
      </w:r>
    </w:p>
    <w:p>
      <w:pPr>
        <w:ind w:left="3600" w:hanging="3600"/>
      </w:pPr>
      <w:r>
        <w:rPr>
          <w:i/>
        </w:rPr>
        <w:t>20:08</w:t>
      </w:r>
      <w:r>
        <w:t xml:space="preserve"> Benni Gröhs:</w:t>
        <w:tab/>
        <w:t xml:space="preserve">Mein Vater kauft sich jetzt eine Kuh:) </w:t>
      </w:r>
    </w:p>
    <w:p>
      <w:pPr>
        <w:ind w:left="3600" w:hanging="3600"/>
      </w:pPr>
      <w:r>
        <w:rPr>
          <w:i/>
        </w:rPr>
        <w:t>21:00</w:t>
      </w:r>
      <w:r>
        <w:t xml:space="preserve"> Patrick Kerschbaumer:</w:t>
        <w:tab/>
        <w:t xml:space="preserve">Patzmann ist wahrscheinlich der Patrick:P der eine Freund vom max </w:t>
      </w:r>
    </w:p>
    <w:p>
      <w:pPr>
        <w:ind w:left="3600" w:hanging="3600"/>
      </w:pPr>
      <w:r>
        <w:rPr>
          <w:i/>
        </w:rPr>
        <w:t>21:49</w:t>
      </w:r>
      <w:r>
        <w:t xml:space="preserve"> Emil Paiker:</w:t>
        <w:tab/>
        <w:t xml:space="preserve">Was kostet eine Kuh? </w:t>
      </w:r>
    </w:p>
    <w:p>
      <w:pPr>
        <w:ind w:left="3600" w:hanging="3600"/>
      </w:pPr>
      <w:r>
        <w:rPr>
          <w:i/>
        </w:rPr>
        <w:t>21:50</w:t>
      </w:r>
      <w:r>
        <w:t xml:space="preserve"> Benni Gröhs:</w:t>
        <w:tab/>
        <w:t xml:space="preserve">Dosend! Bitte kommst alle Fledermaus!!!!!! </w:t>
      </w:r>
    </w:p>
    <w:p>
      <w:pPr>
        <w:ind w:left="3600" w:hanging="3600"/>
      </w:pPr>
      <w:r>
        <w:rPr>
          <w:i/>
        </w:rPr>
        <w:t>21:51</w:t>
      </w:r>
      <w:r>
        <w:t xml:space="preserve"> Emil Paiker:</w:t>
        <w:tab/>
        <w:t xml:space="preserve">Morgen um 7 sryyy wär gern dabei.. :/ </w:t>
      </w:r>
    </w:p>
    <w:p>
      <w:pPr>
        <w:ind w:left="3600" w:hanging="3600"/>
      </w:pPr>
      <w:r>
        <w:rPr>
          <w:i/>
        </w:rPr>
        <w:t>21:52</w:t>
      </w:r>
      <w:r>
        <w:t xml:space="preserve"> Emil Paiker:</w:t>
        <w:tab/>
        <w:t xml:space="preserve">Dåusnd kommt mir garnicht so viel vor für so viel lebendes Material... Sicher geile Investition </w:t>
      </w:r>
    </w:p>
    <w:p>
      <w:pPr>
        <w:ind w:left="3600" w:hanging="3600"/>
      </w:pPr>
      <w:r>
        <w:rPr>
          <w:i/>
        </w:rPr>
        <w:t>21:52</w:t>
      </w:r>
      <w:r>
        <w:t xml:space="preserve"> Benni Gröhs:</w:t>
        <w:tab/>
        <w:t xml:space="preserve">Pure Vernunft darf niemals siegen! </w:t>
      </w:r>
    </w:p>
    <w:p>
      <w:pPr>
        <w:ind w:left="3600" w:hanging="3600"/>
      </w:pPr>
      <w:r>
        <w:rPr>
          <w:i/>
        </w:rPr>
        <w:t>21:53</w:t>
      </w:r>
      <w:r>
        <w:t xml:space="preserve"> Thomas Sundström:</w:t>
        <w:tab/>
        <w:t xml:space="preserve">ich versteh kein wort </w:t>
      </w:r>
    </w:p>
    <w:p>
      <w:pPr>
        <w:ind w:left="3600" w:hanging="3600"/>
      </w:pPr>
      <w:r>
        <w:rPr>
          <w:i/>
        </w:rPr>
        <w:t>21:54</w:t>
      </w:r>
      <w:r>
        <w:t xml:space="preserve"> Benni Gröhs:</w:t>
        <w:tab/>
        <w:t xml:space="preserve">Auf Deitsch: seits einmal Leiwand! </w:t>
      </w:r>
    </w:p>
    <w:p>
      <w:pPr>
        <w:ind w:left="3600" w:hanging="3600"/>
      </w:pPr>
      <w:r>
        <w:rPr>
          <w:i/>
        </w:rPr>
        <w:t>21:54</w:t>
      </w:r>
      <w:r>
        <w:t xml:space="preserve"> Thomas Sundström:</w:t>
        <w:tab/>
        <w:t xml:space="preserve">was is das mit dosend </w:t>
      </w:r>
    </w:p>
    <w:p>
      <w:pPr>
        <w:ind w:left="3600" w:hanging="3600"/>
      </w:pPr>
      <w:r>
        <w:rPr>
          <w:i/>
        </w:rPr>
        <w:t>21:54</w:t>
      </w:r>
      <w:r>
        <w:t xml:space="preserve"> Thomas Sundström:</w:t>
        <w:tab/>
        <w:t xml:space="preserve">ich check nix </w:t>
      </w:r>
    </w:p>
    <w:p>
      <w:pPr>
        <w:ind w:left="3600" w:hanging="3600"/>
      </w:pPr>
      <w:r>
        <w:rPr>
          <w:i/>
        </w:rPr>
        <w:t>21:55</w:t>
      </w:r>
      <w:r>
        <w:t xml:space="preserve"> Benni Gröhs:</w:t>
        <w:tab/>
        <w:t xml:space="preserve">Fuck -.- </w:t>
      </w:r>
    </w:p>
    <w:p>
      <w:pPr>
        <w:ind w:left="3600" w:hanging="3600"/>
      </w:pPr>
      <w:r>
        <w:rPr>
          <w:i/>
        </w:rPr>
        <w:t>21:55</w:t>
      </w:r>
      <w:r>
        <w:t xml:space="preserve"> Thomas Sundström:</w:t>
        <w:tab/>
        <w:t xml:space="preserve">ach so die kuh </w:t>
      </w:r>
    </w:p>
    <w:p>
      <w:pPr>
        <w:ind w:left="3600" w:hanging="3600"/>
      </w:pPr>
      <w:r>
        <w:rPr>
          <w:i/>
        </w:rPr>
        <w:t>21:55</w:t>
      </w:r>
      <w:r>
        <w:t xml:space="preserve"> Thomas Sundström:</w:t>
        <w:tab/>
        <w:t xml:space="preserve">nicht packt haha </w:t>
      </w:r>
    </w:p>
    <w:p>
      <w:pPr>
        <w:ind w:left="3600" w:hanging="3600"/>
      </w:pPr>
      <w:r>
        <w:rPr>
          <w:i/>
        </w:rPr>
        <w:t>21:55</w:t>
      </w:r>
      <w:r>
        <w:t xml:space="preserve"> Thomas Sundström:</w:t>
        <w:tab/>
        <w:t xml:space="preserve">ich dachte fledermaus </w:t>
      </w:r>
    </w:p>
    <w:p>
      <w:pPr>
        <w:ind w:left="3600" w:hanging="3600"/>
      </w:pPr>
      <w:r>
        <w:rPr>
          <w:i/>
        </w:rPr>
        <w:t>21:56</w:t>
      </w:r>
      <w:r>
        <w:t xml:space="preserve"> Thomas Sundström:</w:t>
        <w:tab/>
        <w:t xml:space="preserve">und der emil meint hurn </w:t>
      </w:r>
    </w:p>
    <w:p>
      <w:pPr>
        <w:ind w:left="3600" w:hanging="3600"/>
      </w:pPr>
      <w:r>
        <w:rPr>
          <w:i/>
        </w:rPr>
        <w:t>21:57</w:t>
      </w:r>
      <w:r>
        <w:t xml:space="preserve"> Benni Gröhs:</w:t>
        <w:tab/>
        <w:t xml:space="preserve">Haha hurn! </w:t>
      </w:r>
    </w:p>
    <w:p>
      <w:pPr>
        <w:ind w:left="3600" w:hanging="3600"/>
      </w:pPr>
      <w:r>
        <w:rPr>
          <w:i/>
        </w:rPr>
        <w:t>21:57</w:t>
      </w:r>
      <w:r>
        <w:t xml:space="preserve"> Emil Paiker:</w:t>
        <w:tab/>
        <w:t xml:space="preserve">Hahahahaha </w:t>
      </w:r>
    </w:p>
    <w:p>
      <w:pPr>
        <w:ind w:left="3600" w:hanging="3600"/>
      </w:pPr>
      <w:r>
        <w:rPr>
          <w:i/>
        </w:rPr>
        <w:t>21:57</w:t>
      </w:r>
      <w:r>
        <w:t xml:space="preserve"> Emil Paiker:</w:t>
        <w:tab/>
        <w:t xml:space="preserve">Big Love Boys </w:t>
      </w:r>
    </w:p>
    <w:p>
      <w:pPr>
        <w:ind w:left="3600" w:hanging="3600"/>
      </w:pPr>
      <w:r>
        <w:rPr>
          <w:i/>
        </w:rPr>
        <w:t>21:58</w:t>
      </w:r>
      <w:r>
        <w:t xml:space="preserve"> Benni Gröhs:</w:t>
        <w:tab/>
        <w:t xml:space="preserve">Ich liebe Liebe! </w:t>
      </w:r>
    </w:p>
    <w:p>
      <w:pPr>
        <w:ind w:left="3600" w:hanging="3600"/>
      </w:pPr>
      <w:r>
        <w:rPr>
          <w:i/>
        </w:rPr>
        <w:t>21:58</w:t>
      </w:r>
      <w:r>
        <w:t xml:space="preserve"> Thomas Sundström:</w:t>
        <w:tab/>
        <w:t xml:space="preserve">ich sitz vor der glotze mit akutem abdomen </w:t>
      </w:r>
    </w:p>
    <w:p>
      <w:pPr>
        <w:jc w:val="center"/>
      </w:pPr>
      <w:r>
        <w:t>10.02.2014</w:t>
      </w:r>
    </w:p>
    <w:p>
      <w:pPr>
        <w:ind w:left="3600" w:hanging="3600"/>
      </w:pPr>
      <w:r>
        <w:rPr>
          <w:i/>
        </w:rPr>
        <w:t>02:13</w:t>
      </w:r>
      <w:r>
        <w:t xml:space="preserve"> Benni Gröhs:</w:t>
        <w:tab/>
        <w:t xml:space="preserve">Twist and shine! </w:t>
      </w:r>
    </w:p>
    <w:p>
      <w:pPr>
        <w:ind w:left="3600" w:hanging="3600"/>
      </w:pPr>
      <w:r>
        <w:rPr>
          <w:i/>
        </w:rPr>
        <w:t>09:10</w:t>
      </w:r>
      <w:r>
        <w:t xml:space="preserve"> Thomas Sundström:</w:t>
        <w:tab/>
        <w:t xml:space="preserve">dieser job ist zum Scheißen </w:t>
      </w:r>
    </w:p>
    <w:p>
      <w:pPr>
        <w:ind w:left="3600" w:hanging="3600"/>
      </w:pPr>
      <w:r>
        <w:rPr>
          <w:i/>
        </w:rPr>
        <w:t>10:32</w:t>
      </w:r>
      <w:r>
        <w:t xml:space="preserve"> Patrick Kerschbaumer:</w:t>
        <w:tab/>
        <w:t xml:space="preserve">Geht jemand am Donnerstag in den Keller? </w:t>
      </w:r>
    </w:p>
    <w:p>
      <w:pPr>
        <w:ind w:left="3600" w:hanging="3600"/>
      </w:pPr>
      <w:r>
        <w:rPr>
          <w:i/>
        </w:rPr>
        <w:t>13:20</w:t>
      </w:r>
      <w:r>
        <w:t xml:space="preserve"> Benedikt Gruber:</w:t>
        <w:tab/>
        <w:t xml:space="preserve">Der Keller ist bis (Schul-?) Jahresende geschlossen!! Aber Pub oder so wär echt nett! :) </w:t>
      </w:r>
    </w:p>
    <w:p>
      <w:pPr>
        <w:ind w:left="3600" w:hanging="3600"/>
      </w:pPr>
      <w:r>
        <w:rPr>
          <w:i/>
        </w:rPr>
        <w:t>13:21</w:t>
      </w:r>
      <w:r>
        <w:t xml:space="preserve"> Thomas Sundström:</w:t>
        <w:tab/>
        <w:t xml:space="preserve">warum ham die wieder scheiße gebaut? </w:t>
      </w:r>
    </w:p>
    <w:p>
      <w:pPr>
        <w:ind w:left="3600" w:hanging="3600"/>
      </w:pPr>
      <w:r>
        <w:rPr>
          <w:i/>
        </w:rPr>
        <w:t>14:03</w:t>
      </w:r>
      <w:r>
        <w:t xml:space="preserve"> Patrick Kerschbaumer:</w:t>
        <w:tab/>
        <w:t xml:space="preserve">Na leiwand-.- Ja pub klingt auch sehr cool </w:t>
      </w:r>
    </w:p>
    <w:p>
      <w:pPr>
        <w:ind w:left="3600" w:hanging="3600"/>
      </w:pPr>
      <w:r>
        <w:rPr>
          <w:i/>
        </w:rPr>
        <w:t>14:05</w:t>
      </w:r>
      <w:r>
        <w:t xml:space="preserve"> Benni Gröhs:</w:t>
        <w:tab/>
        <w:t xml:space="preserve">Es gibt zu wenige Kellerverantwortliche... </w:t>
      </w:r>
    </w:p>
    <w:p>
      <w:pPr>
        <w:ind w:left="3600" w:hanging="3600"/>
      </w:pPr>
      <w:r>
        <w:rPr>
          <w:i/>
        </w:rPr>
        <w:t>14:18</w:t>
      </w:r>
      <w:r>
        <w:t xml:space="preserve"> Patrick Kerschbaumer:</w:t>
        <w:tab/>
        <w:t xml:space="preserve">Mach ma den thommi zum Kellerverantwortlichen dann geht das dort voll ab:D </w:t>
      </w:r>
    </w:p>
    <w:p>
      <w:pPr>
        <w:ind w:left="3600" w:hanging="3600"/>
      </w:pPr>
      <w:r>
        <w:rPr>
          <w:i/>
        </w:rPr>
        <w:t>15:47</w:t>
      </w:r>
      <w:r>
        <w:t xml:space="preserve"> Thomas Sundström:</w:t>
        <w:tab/>
        <w:t xml:space="preserve">fix aber nur über christophs leiche wrsl </w:t>
      </w:r>
    </w:p>
    <w:p>
      <w:pPr>
        <w:ind w:left="3600" w:hanging="3600"/>
      </w:pPr>
      <w:r>
        <w:rPr>
          <w:i/>
        </w:rPr>
        <w:t>15:52</w:t>
      </w:r>
      <w:r>
        <w:t xml:space="preserve"> Benni Gröhs:</w:t>
        <w:tab/>
        <w:t xml:space="preserve">Das ist ein Grund aber kein Hindernis! </w:t>
      </w:r>
    </w:p>
    <w:p>
      <w:pPr>
        <w:ind w:left="3600" w:hanging="3600"/>
      </w:pPr>
      <w:r>
        <w:rPr>
          <w:i/>
        </w:rPr>
        <w:t>16:47</w:t>
      </w:r>
      <w:r>
        <w:t xml:space="preserve"> Thomas Sundström:</w:t>
        <w:tab/>
        <w:t xml:space="preserve">guten appetit </w:t>
      </w:r>
    </w:p>
    <w:p>
      <w:pPr>
        <w:ind w:left="3600" w:hanging="3600"/>
      </w:pPr>
      <w:r>
        <w:rPr>
          <w:i/>
        </w:rPr>
        <w:t>16:47</w:t>
      </w:r>
      <w:r>
        <w:t xml:space="preserve"> Thomas Sundström:</w:t>
        <w:tab/>
        <w:t xml:space="preserve">2014-02-10-PHOTO-00001321.jpg &lt;‎attached&gt; </w:t>
      </w:r>
    </w:p>
    <w:p>
      <w:pPr>
        <w:ind w:left="3600" w:hanging="3600"/>
      </w:pPr>
      <w:r>
        <w:rPr>
          <w:i/>
        </w:rPr>
        <w:t>19:22</w:t>
      </w:r>
      <w:r>
        <w:t xml:space="preserve"> Patrick Kerschbaumer:</w:t>
        <w:tab/>
        <w:t xml:space="preserve">Also hat noch jemand Donnerstag Abend Zeit? </w:t>
      </w:r>
    </w:p>
    <w:p>
      <w:pPr>
        <w:jc w:val="center"/>
      </w:pPr>
      <w:r>
        <w:t>11.02.2014</w:t>
      </w:r>
    </w:p>
    <w:p>
      <w:pPr>
        <w:ind w:left="3600" w:hanging="3600"/>
      </w:pPr>
      <w:r>
        <w:rPr>
          <w:i/>
        </w:rPr>
        <w:t>21:53</w:t>
      </w:r>
      <w:r>
        <w:t xml:space="preserve"> Benni Gröhs:</w:t>
        <w:tab/>
        <w:t xml:space="preserve">2014-02-11-PHOTO-00001323.jpg &lt;‎attached&gt; </w:t>
      </w:r>
    </w:p>
    <w:p>
      <w:pPr>
        <w:ind w:left="3600" w:hanging="3600"/>
      </w:pPr>
      <w:r>
        <w:rPr>
          <w:i/>
        </w:rPr>
        <w:t>21:54</w:t>
      </w:r>
      <w:r>
        <w:t xml:space="preserve"> Benni Gröhs:</w:t>
        <w:tab/>
        <w:t xml:space="preserve">Waaaaaah ich will wieder Skifahren:/ </w:t>
      </w:r>
    </w:p>
    <w:p>
      <w:pPr>
        <w:ind w:left="3600" w:hanging="3600"/>
      </w:pPr>
      <w:r>
        <w:rPr>
          <w:i/>
        </w:rPr>
        <w:t>21:55</w:t>
      </w:r>
      <w:r>
        <w:t xml:space="preserve"> Thomas Sundström:</w:t>
        <w:tab/>
        <w:t xml:space="preserve">halts mayl jez oder ich dreh durch </w:t>
      </w:r>
    </w:p>
    <w:p>
      <w:pPr>
        <w:jc w:val="center"/>
      </w:pPr>
      <w:r>
        <w:t>12.02.2014</w:t>
      </w:r>
    </w:p>
    <w:p>
      <w:pPr>
        <w:ind w:left="3600" w:hanging="3600"/>
      </w:pPr>
      <w:r>
        <w:rPr>
          <w:i/>
        </w:rPr>
        <w:t>12:31</w:t>
      </w:r>
      <w:r>
        <w:t xml:space="preserve"> Thomas Sundström:</w:t>
        <w:tab/>
        <w:t xml:space="preserve">besteht hier immernoch interesse dass ich ein fußball organisiere? dann bitte jez mit ja zustimmen dann fahr ich mal heute wieder in unsere gute alte schule </w:t>
      </w:r>
    </w:p>
    <w:p>
      <w:pPr>
        <w:ind w:left="3600" w:hanging="3600"/>
      </w:pPr>
      <w:r>
        <w:rPr>
          <w:i/>
        </w:rPr>
        <w:t>12:31</w:t>
      </w:r>
      <w:r>
        <w:t xml:space="preserve"> Emil Paiker:</w:t>
        <w:tab/>
        <w:t xml:space="preserve">Ja </w:t>
      </w:r>
    </w:p>
    <w:p>
      <w:pPr>
        <w:ind w:left="3600" w:hanging="3600"/>
      </w:pPr>
      <w:r>
        <w:rPr>
          <w:i/>
        </w:rPr>
        <w:t>12:32</w:t>
      </w:r>
      <w:r>
        <w:t xml:space="preserve"> Benni Gröhs:</w:t>
        <w:tab/>
        <w:t xml:space="preserve">Natürlich! </w:t>
      </w:r>
    </w:p>
    <w:p>
      <w:pPr>
        <w:ind w:left="3600" w:hanging="3600"/>
      </w:pPr>
      <w:r>
        <w:rPr>
          <w:i/>
        </w:rPr>
        <w:t>12:35</w:t>
      </w:r>
      <w:r>
        <w:t xml:space="preserve"> Benedikt Gruber:</w:t>
        <w:tab/>
        <w:t xml:space="preserve">Ja klar! 👍 </w:t>
      </w:r>
    </w:p>
    <w:p>
      <w:pPr>
        <w:ind w:left="3600" w:hanging="3600"/>
      </w:pPr>
      <w:r>
        <w:rPr>
          <w:i/>
        </w:rPr>
        <w:t>12:35</w:t>
      </w:r>
      <w:r>
        <w:t xml:space="preserve"> Thomas Sundström:</w:t>
        <w:tab/>
        <w:t xml:space="preserve">ok louis und würzi nehm ich an auch also passt des </w:t>
      </w:r>
    </w:p>
    <w:p>
      <w:pPr>
        <w:ind w:left="3600" w:hanging="3600"/>
      </w:pPr>
      <w:r>
        <w:rPr>
          <w:i/>
        </w:rPr>
        <w:t>12:53</w:t>
      </w:r>
      <w:r>
        <w:t xml:space="preserve"> Emil Paiker:</w:t>
        <w:tab/>
        <w:t xml:space="preserve">Den Louis könntest du mal zu diesem Chat hinzufügen </w:t>
      </w:r>
    </w:p>
    <w:p>
      <w:pPr>
        <w:ind w:left="3600" w:hanging="3600"/>
      </w:pPr>
      <w:r>
        <w:rPr>
          <w:i/>
        </w:rPr>
        <w:t>13:04</w:t>
      </w:r>
      <w:r>
        <w:t xml:space="preserve"> Thomas Sundström:</w:t>
        <w:tab/>
        <w:t xml:space="preserve">der will net zu viele notifications sagta </w:t>
      </w:r>
    </w:p>
    <w:p>
      <w:pPr>
        <w:ind w:left="3600" w:hanging="3600"/>
      </w:pPr>
      <w:r>
        <w:rPr>
          <w:i/>
        </w:rPr>
        <w:t>13:05</w:t>
      </w:r>
      <w:r>
        <w:t xml:space="preserve"> Thomas Sundström:</w:t>
        <w:tab/>
        <w:t xml:space="preserve">#gay </w:t>
      </w:r>
    </w:p>
    <w:p>
      <w:pPr>
        <w:ind w:left="3600" w:hanging="3600"/>
      </w:pPr>
      <w:r>
        <w:rPr>
          <w:i/>
        </w:rPr>
        <w:t>13:12</w:t>
      </w:r>
      <w:r>
        <w:t xml:space="preserve"> Maximilian Margreiter:</w:t>
        <w:tab/>
        <w:t xml:space="preserve">Ja wäre auch dabei </w:t>
      </w:r>
    </w:p>
    <w:p>
      <w:pPr>
        <w:ind w:left="3600" w:hanging="3600"/>
      </w:pPr>
      <w:r>
        <w:rPr>
          <w:i/>
        </w:rPr>
        <w:t>17:49</w:t>
      </w:r>
      <w:r>
        <w:t xml:space="preserve"> Thomas Sundström:</w:t>
        <w:tab/>
        <w:t xml:space="preserve">passe heute </w:t>
      </w:r>
    </w:p>
    <w:p>
      <w:pPr>
        <w:ind w:left="3600" w:hanging="3600"/>
      </w:pPr>
      <w:r>
        <w:rPr>
          <w:i/>
        </w:rPr>
        <w:t>17:54</w:t>
      </w:r>
      <w:r>
        <w:t xml:space="preserve"> Maximilian Margreiter:</w:t>
        <w:tab/>
        <w:t xml:space="preserve">Ja fix ...haha geht doch alle scheißen : ) hätte auch Zivildienst machen sollen </w:t>
      </w:r>
    </w:p>
    <w:p>
      <w:pPr>
        <w:ind w:left="3600" w:hanging="3600"/>
      </w:pPr>
      <w:r>
        <w:rPr>
          <w:i/>
        </w:rPr>
        <w:t>17:55</w:t>
      </w:r>
      <w:r>
        <w:t xml:space="preserve"> Emil Paiker:</w:t>
        <w:tab/>
        <w:t xml:space="preserve">Maxi du hast unser Mitleid... </w:t>
      </w:r>
    </w:p>
    <w:p>
      <w:pPr>
        <w:ind w:left="3600" w:hanging="3600"/>
      </w:pPr>
      <w:r>
        <w:rPr>
          <w:i/>
        </w:rPr>
        <w:t>17:55</w:t>
      </w:r>
      <w:r>
        <w:t xml:space="preserve"> Emil Paiker:</w:t>
        <w:tab/>
        <w:t xml:space="preserve">Aber nicht unser Gehalt </w:t>
      </w:r>
    </w:p>
    <w:p>
      <w:pPr>
        <w:ind w:left="3600" w:hanging="3600"/>
      </w:pPr>
      <w:r>
        <w:rPr>
          <w:i/>
        </w:rPr>
        <w:t>17:55</w:t>
      </w:r>
      <w:r>
        <w:t xml:space="preserve"> Emil Paiker:</w:t>
        <w:tab/>
        <w:t xml:space="preserve">Hahaha Sry </w:t>
      </w:r>
    </w:p>
    <w:p>
      <w:pPr>
        <w:ind w:left="3600" w:hanging="3600"/>
      </w:pPr>
      <w:r>
        <w:rPr>
          <w:i/>
        </w:rPr>
        <w:t>17:55</w:t>
      </w:r>
      <w:r>
        <w:t xml:space="preserve"> Emil Paiker:</w:t>
        <w:tab/>
        <w:t xml:space="preserve">Bundes Heer 4 the win </w:t>
      </w:r>
    </w:p>
    <w:p>
      <w:pPr>
        <w:ind w:left="3600" w:hanging="3600"/>
      </w:pPr>
      <w:r>
        <w:rPr>
          <w:i/>
        </w:rPr>
        <w:t>17:56</w:t>
      </w:r>
      <w:r>
        <w:t xml:space="preserve"> Thomas Sundström:</w:t>
        <w:tab/>
        <w:t xml:space="preserve">bester witz des tages </w:t>
      </w:r>
    </w:p>
    <w:p>
      <w:pPr>
        <w:ind w:left="3600" w:hanging="3600"/>
      </w:pPr>
      <w:r>
        <w:rPr>
          <w:i/>
        </w:rPr>
        <w:t>17:56</w:t>
      </w:r>
      <w:r>
        <w:t xml:space="preserve"> Thomas Sundström:</w:t>
        <w:tab/>
        <w:t xml:space="preserve">#respect </w:t>
      </w:r>
    </w:p>
    <w:p>
      <w:pPr>
        <w:ind w:left="3600" w:hanging="3600"/>
      </w:pPr>
      <w:r>
        <w:rPr>
          <w:i/>
        </w:rPr>
        <w:t>17:56</w:t>
      </w:r>
      <w:r>
        <w:t xml:space="preserve"> Thomas Sundström:</w:t>
        <w:tab/>
        <w:t xml:space="preserve">hahaha </w:t>
      </w:r>
    </w:p>
    <w:p>
      <w:pPr>
        <w:ind w:left="3600" w:hanging="3600"/>
      </w:pPr>
      <w:r>
        <w:rPr>
          <w:i/>
        </w:rPr>
        <w:t>17:56</w:t>
      </w:r>
      <w:r>
        <w:t xml:space="preserve"> Benni Gröhs:</w:t>
        <w:tab/>
        <w:t xml:space="preserve">Überhaupt kein Mitleid von mir! Selber schuld:) </w:t>
      </w:r>
    </w:p>
    <w:p>
      <w:pPr>
        <w:ind w:left="3600" w:hanging="3600"/>
      </w:pPr>
      <w:r>
        <w:rPr>
          <w:i/>
        </w:rPr>
        <w:t>17:57</w:t>
      </w:r>
      <w:r>
        <w:t xml:space="preserve"> Thomas Sundström:</w:t>
        <w:tab/>
        <w:t xml:space="preserve">des weil die leit ollawei so begindat san...;) </w:t>
      </w:r>
    </w:p>
    <w:p>
      <w:pPr>
        <w:ind w:left="3600" w:hanging="3600"/>
      </w:pPr>
      <w:r>
        <w:rPr>
          <w:i/>
        </w:rPr>
        <w:t>18:01</w:t>
      </w:r>
      <w:r>
        <w:t xml:space="preserve"> Maximilian Margreiter:</w:t>
        <w:tab/>
        <w:t xml:space="preserve">Wer geht Samstag oder Freitag weg ich hätte echt Lust auf einen Abend wo wir einmal in unserem Leben leiwand sind </w:t>
      </w:r>
    </w:p>
    <w:p>
      <w:pPr>
        <w:ind w:left="3600" w:hanging="3600"/>
      </w:pPr>
      <w:r>
        <w:rPr>
          <w:i/>
        </w:rPr>
        <w:t>18:01</w:t>
      </w:r>
      <w:r>
        <w:t xml:space="preserve"> Emil Paiker:</w:t>
        <w:tab/>
        <w:t xml:space="preserve">Freitag und Samstag Billard Bar passage </w:t>
      </w:r>
    </w:p>
    <w:p>
      <w:pPr>
        <w:ind w:left="3600" w:hanging="3600"/>
      </w:pPr>
      <w:r>
        <w:rPr>
          <w:i/>
        </w:rPr>
        <w:t>18:02</w:t>
      </w:r>
      <w:r>
        <w:t xml:space="preserve"> Thomas Sundström:</w:t>
        <w:tab/>
        <w:t xml:space="preserve">da emil wird mir unheimlich </w:t>
      </w:r>
    </w:p>
    <w:p>
      <w:pPr>
        <w:ind w:left="3600" w:hanging="3600"/>
      </w:pPr>
      <w:r>
        <w:rPr>
          <w:i/>
        </w:rPr>
        <w:t>18:02</w:t>
      </w:r>
      <w:r>
        <w:t xml:space="preserve"> Thomas Sundström:</w:t>
        <w:tab/>
        <w:t xml:space="preserve">wohet kommt diese passage lust </w:t>
      </w:r>
    </w:p>
    <w:p>
      <w:pPr>
        <w:ind w:left="3600" w:hanging="3600"/>
      </w:pPr>
      <w:r>
        <w:rPr>
          <w:i/>
        </w:rPr>
        <w:t>18:02</w:t>
      </w:r>
      <w:r>
        <w:t xml:space="preserve"> Alexander Würz:</w:t>
        <w:tab/>
        <w:t xml:space="preserve">Fix </w:t>
      </w:r>
    </w:p>
    <w:p>
      <w:pPr>
        <w:ind w:left="3600" w:hanging="3600"/>
      </w:pPr>
      <w:r>
        <w:rPr>
          <w:i/>
        </w:rPr>
        <w:t>18:03</w:t>
      </w:r>
      <w:r>
        <w:t xml:space="preserve"> Emil Paiker:</w:t>
        <w:tab/>
        <w:t xml:space="preserve">Nice </w:t>
      </w:r>
    </w:p>
    <w:p>
      <w:pPr>
        <w:ind w:left="3600" w:hanging="3600"/>
      </w:pPr>
      <w:r>
        <w:rPr>
          <w:i/>
        </w:rPr>
        <w:t>18:03</w:t>
      </w:r>
      <w:r>
        <w:t xml:space="preserve"> Maximilian Margreiter:</w:t>
        <w:tab/>
        <w:t xml:space="preserve">Benni ? </w:t>
      </w:r>
    </w:p>
    <w:p>
      <w:pPr>
        <w:ind w:left="3600" w:hanging="3600"/>
      </w:pPr>
      <w:r>
        <w:rPr>
          <w:i/>
        </w:rPr>
        <w:t>18:03</w:t>
      </w:r>
      <w:r>
        <w:t xml:space="preserve"> Emil Paiker:</w:t>
        <w:tab/>
        <w:t xml:space="preserve">Mit einem n </w:t>
      </w:r>
    </w:p>
    <w:p>
      <w:pPr>
        <w:ind w:left="3600" w:hanging="3600"/>
      </w:pPr>
      <w:r>
        <w:rPr>
          <w:i/>
        </w:rPr>
        <w:t>18:03</w:t>
      </w:r>
      <w:r>
        <w:t xml:space="preserve"> Maximilian Margreiter:</w:t>
        <w:tab/>
        <w:t xml:space="preserve">Wtf </w:t>
      </w:r>
    </w:p>
    <w:p>
      <w:pPr>
        <w:ind w:left="3600" w:hanging="3600"/>
      </w:pPr>
      <w:r>
        <w:rPr>
          <w:i/>
        </w:rPr>
        <w:t>18:03</w:t>
      </w:r>
      <w:r>
        <w:t xml:space="preserve"> Emil Paiker:</w:t>
        <w:tab/>
        <w:t xml:space="preserve">Beni </w:t>
      </w:r>
    </w:p>
    <w:p>
      <w:pPr>
        <w:ind w:left="3600" w:hanging="3600"/>
      </w:pPr>
      <w:r>
        <w:rPr>
          <w:i/>
        </w:rPr>
        <w:t>18:03</w:t>
      </w:r>
      <w:r>
        <w:t xml:space="preserve"> Maximilian Margreiter:</w:t>
        <w:tab/>
        <w:t xml:space="preserve">Nix verstehe </w:t>
      </w:r>
    </w:p>
    <w:p>
      <w:pPr>
        <w:ind w:left="3600" w:hanging="3600"/>
      </w:pPr>
      <w:r>
        <w:rPr>
          <w:i/>
        </w:rPr>
        <w:t>18:04</w:t>
      </w:r>
      <w:r>
        <w:t xml:space="preserve"> Thomas Sundström:</w:t>
        <w:tab/>
        <w:t xml:space="preserve">nein benni er is behindat </w:t>
      </w:r>
    </w:p>
    <w:p>
      <w:pPr>
        <w:ind w:left="3600" w:hanging="3600"/>
      </w:pPr>
      <w:r>
        <w:rPr>
          <w:i/>
        </w:rPr>
        <w:t>18:04</w:t>
      </w:r>
      <w:r>
        <w:t xml:space="preserve"> Alexander Würz:</w:t>
        <w:tab/>
        <w:t xml:space="preserve">Benedikt </w:t>
      </w:r>
    </w:p>
    <w:p>
      <w:pPr>
        <w:ind w:left="3600" w:hanging="3600"/>
      </w:pPr>
      <w:r>
        <w:rPr>
          <w:i/>
        </w:rPr>
        <w:t>18:04</w:t>
      </w:r>
      <w:r>
        <w:t xml:space="preserve"> Emil Paiker:</w:t>
        <w:tab/>
        <w:t xml:space="preserve">Egal </w:t>
      </w:r>
    </w:p>
    <w:p>
      <w:pPr>
        <w:ind w:left="3600" w:hanging="3600"/>
      </w:pPr>
      <w:r>
        <w:rPr>
          <w:i/>
        </w:rPr>
        <w:t>18:04</w:t>
      </w:r>
      <w:r>
        <w:t xml:space="preserve"> Alexander Würz:</w:t>
        <w:tab/>
        <w:t xml:space="preserve">Lol </w:t>
      </w:r>
    </w:p>
    <w:p>
      <w:pPr>
        <w:ind w:left="3600" w:hanging="3600"/>
      </w:pPr>
      <w:r>
        <w:rPr>
          <w:i/>
        </w:rPr>
        <w:t>18:08</w:t>
      </w:r>
      <w:r>
        <w:t xml:space="preserve"> Benni Gröhs:</w:t>
        <w:tab/>
        <w:t xml:space="preserve">Beni geht Samstag weg! Lieber wäre ihm Flex, aber ich beuge mich der Mehrheit! Außerdem will Louis auch Passage.... </w:t>
      </w:r>
    </w:p>
    <w:p>
      <w:pPr>
        <w:ind w:left="3600" w:hanging="3600"/>
      </w:pPr>
      <w:r>
        <w:rPr>
          <w:i/>
        </w:rPr>
        <w:t>18:30</w:t>
      </w:r>
      <w:r>
        <w:t xml:space="preserve"> Maximilian Margreiter:</w:t>
        <w:tab/>
        <w:t xml:space="preserve">Fr Passage und Samstag flex </w:t>
      </w:r>
    </w:p>
    <w:p>
      <w:pPr>
        <w:ind w:left="3600" w:hanging="3600"/>
      </w:pPr>
      <w:r>
        <w:rPr>
          <w:i/>
        </w:rPr>
        <w:t>18:30</w:t>
      </w:r>
      <w:r>
        <w:t xml:space="preserve"> Alexander Würz:</w:t>
        <w:tab/>
        <w:t xml:space="preserve">Fr passe sa passe </w:t>
      </w:r>
    </w:p>
    <w:p>
      <w:pPr>
        <w:ind w:left="3600" w:hanging="3600"/>
      </w:pPr>
      <w:r>
        <w:rPr>
          <w:i/>
        </w:rPr>
        <w:t>18:30</w:t>
      </w:r>
      <w:r>
        <w:t xml:space="preserve"> Emil Paiker:</w:t>
        <w:tab/>
        <w:t xml:space="preserve">Ja </w:t>
      </w:r>
    </w:p>
    <w:p>
      <w:pPr>
        <w:ind w:left="3600" w:hanging="3600"/>
      </w:pPr>
      <w:r>
        <w:rPr>
          <w:i/>
        </w:rPr>
        <w:t>18:31</w:t>
      </w:r>
      <w:r>
        <w:t xml:space="preserve"> Thomas Sundström:</w:t>
        <w:tab/>
        <w:t xml:space="preserve">fr platzhirsch samstag passe </w:t>
      </w:r>
    </w:p>
    <w:p>
      <w:pPr>
        <w:ind w:left="3600" w:hanging="3600"/>
      </w:pPr>
      <w:r>
        <w:rPr>
          <w:i/>
        </w:rPr>
        <w:t>18:31</w:t>
      </w:r>
      <w:r>
        <w:t xml:space="preserve"> Benni Gröhs:</w:t>
        <w:tab/>
        <w:t xml:space="preserve">Samstag Flex. </w:t>
      </w:r>
    </w:p>
    <w:p>
      <w:pPr>
        <w:ind w:left="3600" w:hanging="3600"/>
      </w:pPr>
      <w:r>
        <w:rPr>
          <w:i/>
        </w:rPr>
        <w:t>18:31</w:t>
      </w:r>
      <w:r>
        <w:t xml:space="preserve"> Benni Gröhs:</w:t>
        <w:tab/>
        <w:t xml:space="preserve">Haha </w:t>
      </w:r>
    </w:p>
    <w:p>
      <w:pPr>
        <w:ind w:left="3600" w:hanging="3600"/>
      </w:pPr>
      <w:r>
        <w:rPr>
          <w:i/>
        </w:rPr>
        <w:t>18:32</w:t>
      </w:r>
      <w:r>
        <w:t xml:space="preserve"> Benni Gröhs:</w:t>
        <w:tab/>
        <w:t xml:space="preserve">Aber ich glaub der Louis muss am Samstag in die Passage! </w:t>
      </w:r>
    </w:p>
    <w:p>
      <w:pPr>
        <w:ind w:left="3600" w:hanging="3600"/>
      </w:pPr>
      <w:r>
        <w:rPr>
          <w:i/>
        </w:rPr>
        <w:t>18:34</w:t>
      </w:r>
      <w:r>
        <w:t xml:space="preserve"> Emil Paiker:</w:t>
        <w:tab/>
        <w:t xml:space="preserve">Ich auch.. </w:t>
      </w:r>
    </w:p>
    <w:p>
      <w:pPr>
        <w:ind w:left="3600" w:hanging="3600"/>
      </w:pPr>
      <w:r>
        <w:rPr>
          <w:i/>
        </w:rPr>
        <w:t>18:34</w:t>
      </w:r>
      <w:r>
        <w:t xml:space="preserve"> Alexander Würz:</w:t>
        <w:tab/>
        <w:t xml:space="preserve">Same </w:t>
      </w:r>
    </w:p>
    <w:p>
      <w:pPr>
        <w:ind w:left="3600" w:hanging="3600"/>
      </w:pPr>
      <w:r>
        <w:rPr>
          <w:i/>
        </w:rPr>
        <w:t>18:35</w:t>
      </w:r>
      <w:r>
        <w:t xml:space="preserve"> Benni Gröhs:</w:t>
        <w:tab/>
        <w:t xml:space="preserve">Okid... Oki! Dann einfach Samstag Passage:) </w:t>
      </w:r>
    </w:p>
    <w:p>
      <w:pPr>
        <w:ind w:left="3600" w:hanging="3600"/>
      </w:pPr>
      <w:r>
        <w:rPr>
          <w:i/>
        </w:rPr>
        <w:t>18:38</w:t>
      </w:r>
      <w:r>
        <w:t xml:space="preserve"> Emil Paiker:</w:t>
        <w:tab/>
        <w:t xml:space="preserve">Yay! Danke Onkel Beni. </w:t>
      </w:r>
    </w:p>
    <w:p>
      <w:pPr>
        <w:ind w:left="3600" w:hanging="3600"/>
      </w:pPr>
      <w:r>
        <w:rPr>
          <w:i/>
        </w:rPr>
        <w:t>18:41</w:t>
      </w:r>
      <w:r>
        <w:t xml:space="preserve"> Benni Gröhs:</w:t>
        <w:tab/>
        <w:t xml:space="preserve">Hahah ich hab eine sau gute neue Masche:) dafür muss ich aber betrunken genug sein:) hat 2 von 2 mal funktioniert:) </w:t>
      </w:r>
    </w:p>
    <w:p>
      <w:pPr>
        <w:ind w:left="3600" w:hanging="3600"/>
      </w:pPr>
      <w:r>
        <w:rPr>
          <w:i/>
        </w:rPr>
        <w:t>18:41</w:t>
      </w:r>
      <w:r>
        <w:t xml:space="preserve"> Emil Paiker:</w:t>
        <w:tab/>
        <w:t xml:space="preserve">Awesome! Musst du zeigen </w:t>
      </w:r>
    </w:p>
    <w:p>
      <w:pPr>
        <w:ind w:left="3600" w:hanging="3600"/>
      </w:pPr>
      <w:r>
        <w:rPr>
          <w:i/>
        </w:rPr>
        <w:t>18:42</w:t>
      </w:r>
      <w:r>
        <w:t xml:space="preserve"> Alexander Würz:</w:t>
        <w:tab/>
        <w:t xml:space="preserve">Geil </w:t>
      </w:r>
    </w:p>
    <w:p>
      <w:pPr>
        <w:jc w:val="center"/>
      </w:pPr>
      <w:r>
        <w:t>13.02.2014</w:t>
      </w:r>
    </w:p>
    <w:p>
      <w:pPr>
        <w:ind w:left="3600" w:hanging="3600"/>
      </w:pPr>
      <w:r>
        <w:rPr>
          <w:i/>
        </w:rPr>
        <w:t>12:21</w:t>
      </w:r>
      <w:r>
        <w:t xml:space="preserve"> Benni Gröhs:</w:t>
        <w:tab/>
        <w:t xml:space="preserve">Pauli kommt wahrscheinlich ins EH Radl haha:) </w:t>
      </w:r>
    </w:p>
    <w:p>
      <w:pPr>
        <w:ind w:left="3600" w:hanging="3600"/>
      </w:pPr>
      <w:r>
        <w:rPr>
          <w:i/>
        </w:rPr>
        <w:t>22:22</w:t>
      </w:r>
      <w:r>
        <w:t xml:space="preserve"> Thomas Sundström:</w:t>
        <w:tab/>
        <w:t xml:space="preserve">wer macht also heut was?? </w:t>
      </w:r>
    </w:p>
    <w:p>
      <w:pPr>
        <w:ind w:left="3600" w:hanging="3600"/>
      </w:pPr>
      <w:r>
        <w:rPr>
          <w:i/>
        </w:rPr>
        <w:t>22:27</w:t>
      </w:r>
      <w:r>
        <w:t xml:space="preserve"> Alexander Würz:</w:t>
        <w:tab/>
        <w:t xml:space="preserve">Morgen </w:t>
      </w:r>
    </w:p>
    <w:p>
      <w:pPr>
        <w:jc w:val="center"/>
      </w:pPr>
      <w:r>
        <w:t>14.02.2014</w:t>
      </w:r>
    </w:p>
    <w:p>
      <w:pPr>
        <w:ind w:left="3600" w:hanging="3600"/>
      </w:pPr>
      <w:r>
        <w:rPr>
          <w:i/>
        </w:rPr>
        <w:t>10:53</w:t>
      </w:r>
      <w:r>
        <w:t xml:space="preserve"> Thomas Sundström:</w:t>
        <w:tab/>
        <w:t xml:space="preserve">ab jetzt freitag 19-2100 fußball </w:t>
      </w:r>
    </w:p>
    <w:p>
      <w:pPr>
        <w:ind w:left="3600" w:hanging="3600"/>
      </w:pPr>
      <w:r>
        <w:rPr>
          <w:i/>
        </w:rPr>
        <w:t>10:53</w:t>
      </w:r>
      <w:r>
        <w:t xml:space="preserve"> Thomas Sundström:</w:t>
        <w:tab/>
        <w:t xml:space="preserve">muss jetzt zusagen! </w:t>
      </w:r>
    </w:p>
    <w:p>
      <w:pPr>
        <w:ind w:left="3600" w:hanging="3600"/>
      </w:pPr>
      <w:r>
        <w:rPr>
          <w:i/>
        </w:rPr>
        <w:t>11:23</w:t>
      </w:r>
      <w:r>
        <w:t xml:space="preserve"> Emil Paiker:</w:t>
        <w:tab/>
        <w:t xml:space="preserve">Ja wenn wir 11-19:30 ham kommen wir halt zu spät </w:t>
      </w:r>
    </w:p>
    <w:p>
      <w:pPr>
        <w:ind w:left="3600" w:hanging="3600"/>
      </w:pPr>
      <w:r>
        <w:rPr>
          <w:i/>
        </w:rPr>
        <w:t>11:23</w:t>
      </w:r>
      <w:r>
        <w:t xml:space="preserve"> Emil Paiker:</w:t>
        <w:tab/>
        <w:t xml:space="preserve">Heute auch schon? </w:t>
      </w:r>
    </w:p>
    <w:p>
      <w:pPr>
        <w:ind w:left="3600" w:hanging="3600"/>
      </w:pPr>
      <w:r>
        <w:rPr>
          <w:i/>
        </w:rPr>
        <w:t>11:33</w:t>
      </w:r>
      <w:r>
        <w:t xml:space="preserve"> Maximilian Margreiter:</w:t>
        <w:tab/>
        <w:t xml:space="preserve">Ja bin auch dabei kann halt wahrscheinlich immer nur 2 von 3 Wochen </w:t>
      </w:r>
    </w:p>
    <w:p>
      <w:pPr>
        <w:ind w:left="3600" w:hanging="3600"/>
      </w:pPr>
      <w:r>
        <w:rPr>
          <w:i/>
        </w:rPr>
        <w:t>12:17</w:t>
      </w:r>
      <w:r>
        <w:t xml:space="preserve"> Thomas Sundström:</w:t>
        <w:tab/>
        <w:t xml:space="preserve">ok </w:t>
      </w:r>
    </w:p>
    <w:p>
      <w:pPr>
        <w:ind w:left="3600" w:hanging="3600"/>
      </w:pPr>
      <w:r>
        <w:rPr>
          <w:i/>
        </w:rPr>
        <w:t>12:20</w:t>
      </w:r>
      <w:r>
        <w:t xml:space="preserve"> Thomas Sundström:</w:t>
        <w:tab/>
        <w:t xml:space="preserve">50€ kostet der spaß </w:t>
      </w:r>
    </w:p>
    <w:p>
      <w:pPr>
        <w:ind w:left="3600" w:hanging="3600"/>
      </w:pPr>
      <w:r>
        <w:rPr>
          <w:i/>
        </w:rPr>
        <w:t>12:20</w:t>
      </w:r>
      <w:r>
        <w:t xml:space="preserve"> Thomas Sundström:</w:t>
        <w:tab/>
        <w:t xml:space="preserve">wir brauchen also 10 leute min </w:t>
      </w:r>
    </w:p>
    <w:p>
      <w:pPr>
        <w:ind w:left="3600" w:hanging="3600"/>
      </w:pPr>
      <w:r>
        <w:rPr>
          <w:i/>
        </w:rPr>
        <w:t>12:41</w:t>
      </w:r>
      <w:r>
        <w:t xml:space="preserve"> Benedikt Gruber:</w:t>
        <w:tab/>
        <w:t xml:space="preserve">Wo findet das ganze eigentlich statt? </w:t>
      </w:r>
    </w:p>
    <w:p>
      <w:pPr>
        <w:ind w:left="3600" w:hanging="3600"/>
      </w:pPr>
      <w:r>
        <w:rPr>
          <w:i/>
        </w:rPr>
        <w:t>12:41</w:t>
      </w:r>
      <w:r>
        <w:t xml:space="preserve"> Emil Paiker:</w:t>
        <w:tab/>
        <w:t xml:space="preserve">Schotten Turnsaal </w:t>
      </w:r>
    </w:p>
    <w:p>
      <w:pPr>
        <w:ind w:left="3600" w:hanging="3600"/>
      </w:pPr>
      <w:r>
        <w:rPr>
          <w:i/>
        </w:rPr>
        <w:t>12:43</w:t>
      </w:r>
      <w:r>
        <w:t xml:space="preserve"> Emil Paiker:</w:t>
        <w:tab/>
        <w:t xml:space="preserve">Wir bekommen als kerngruppe nicht 10 Zusammen, müssen eine fb Gruppe machen mit mehr Leuten. </w:t>
      </w:r>
    </w:p>
    <w:p>
      <w:pPr>
        <w:ind w:left="3600" w:hanging="3600"/>
      </w:pPr>
      <w:r>
        <w:rPr>
          <w:i/>
        </w:rPr>
        <w:t>12:44</w:t>
      </w:r>
      <w:r>
        <w:t xml:space="preserve"> Thomas Sundström:</w:t>
        <w:tab/>
        <w:t xml:space="preserve">ich mach </w:t>
      </w:r>
    </w:p>
    <w:p>
      <w:pPr>
        <w:ind w:left="3600" w:hanging="3600"/>
      </w:pPr>
      <w:r>
        <w:rPr>
          <w:i/>
        </w:rPr>
        <w:t>12:45</w:t>
      </w:r>
      <w:r>
        <w:t xml:space="preserve"> Thomas Sundström:</w:t>
        <w:tab/>
        <w:t xml:space="preserve">ok ich mache </w:t>
      </w:r>
    </w:p>
    <w:p>
      <w:pPr>
        <w:ind w:left="3600" w:hanging="3600"/>
      </w:pPr>
      <w:r>
        <w:rPr>
          <w:i/>
        </w:rPr>
        <w:t>12:46</w:t>
      </w:r>
      <w:r>
        <w:t xml:space="preserve"> Benni Gröhs:</w:t>
        <w:tab/>
        <w:t xml:space="preserve">Also wer macht jetzt? </w:t>
      </w:r>
    </w:p>
    <w:p>
      <w:pPr>
        <w:ind w:left="3600" w:hanging="3600"/>
      </w:pPr>
      <w:r>
        <w:rPr>
          <w:i/>
        </w:rPr>
        <w:t>12:50</w:t>
      </w:r>
      <w:r>
        <w:t xml:space="preserve"> Emil Paiker:</w:t>
        <w:tab/>
        <w:t xml:space="preserve">Haha </w:t>
      </w:r>
    </w:p>
    <w:p>
      <w:pPr>
        <w:ind w:left="3600" w:hanging="3600"/>
      </w:pPr>
      <w:r>
        <w:rPr>
          <w:i/>
        </w:rPr>
        <w:t>12:56</w:t>
      </w:r>
      <w:r>
        <w:t xml:space="preserve"> Thomas Sundström:</w:t>
        <w:tab/>
        <w:t xml:space="preserve">es ist gemacht </w:t>
      </w:r>
    </w:p>
    <w:p>
      <w:pPr>
        <w:ind w:left="3600" w:hanging="3600"/>
      </w:pPr>
      <w:r>
        <w:rPr>
          <w:i/>
        </w:rPr>
        <w:t>12:57</w:t>
      </w:r>
      <w:r>
        <w:t xml:space="preserve"> Emil Paiker:</w:t>
        <w:tab/>
        <w:t xml:space="preserve">Und ich bin nicht eingeladen oder was? </w:t>
      </w:r>
    </w:p>
    <w:p>
      <w:pPr>
        <w:ind w:left="3600" w:hanging="3600"/>
      </w:pPr>
      <w:r>
        <w:rPr>
          <w:i/>
        </w:rPr>
        <w:t>12:58</w:t>
      </w:r>
      <w:r>
        <w:t xml:space="preserve"> Thomas Sundström:</w:t>
        <w:tab/>
        <w:t xml:space="preserve">doch siehe fb </w:t>
      </w:r>
    </w:p>
    <w:p>
      <w:pPr>
        <w:ind w:left="3600" w:hanging="3600"/>
      </w:pPr>
      <w:r>
        <w:rPr>
          <w:i/>
        </w:rPr>
        <w:t>13:58</w:t>
      </w:r>
      <w:r>
        <w:t xml:space="preserve"> Maximilian Margreiter:</w:t>
        <w:tab/>
        <w:t xml:space="preserve">Bitches ich bin ab 21.49 in Wien dass bedeutet ab 22.30    Möchte ich endlich einmal wieder einen leiwanden Abend mit meinen Freunden verbringen wie früher in den guten alten zeit als wir noch jung waren und keine sorgen hatten ...haha :) also wer macht heute was und wann und wo? </w:t>
      </w:r>
    </w:p>
    <w:p>
      <w:pPr>
        <w:ind w:left="3600" w:hanging="3600"/>
      </w:pPr>
      <w:r>
        <w:rPr>
          <w:i/>
        </w:rPr>
        <w:t>16:41</w:t>
      </w:r>
      <w:r>
        <w:t xml:space="preserve"> Emil Paiker:</w:t>
        <w:tab/>
        <w:t xml:space="preserve">20 Uhr Schottentor, köö, Bar, Passage. Schreib uns wenn du in der Stadt bist!! </w:t>
      </w:r>
    </w:p>
    <w:p>
      <w:pPr>
        <w:ind w:left="3600" w:hanging="3600"/>
      </w:pPr>
      <w:r>
        <w:rPr>
          <w:i/>
        </w:rPr>
        <w:t>16:53</w:t>
      </w:r>
      <w:r>
        <w:t xml:space="preserve"> Thomas Sundström:</w:t>
        <w:tab/>
        <w:t xml:space="preserve">ich bin 2100 bar </w:t>
      </w:r>
    </w:p>
    <w:p>
      <w:pPr>
        <w:ind w:left="3600" w:hanging="3600"/>
      </w:pPr>
      <w:r>
        <w:rPr>
          <w:i/>
        </w:rPr>
        <w:t>16:56</w:t>
      </w:r>
      <w:r>
        <w:t xml:space="preserve"> Emil Paiker:</w:t>
        <w:tab/>
        <w:t xml:space="preserve">Na supa </w:t>
      </w:r>
    </w:p>
    <w:p>
      <w:pPr>
        <w:ind w:left="3600" w:hanging="3600"/>
      </w:pPr>
      <w:r>
        <w:rPr>
          <w:i/>
        </w:rPr>
        <w:t>17:00</w:t>
      </w:r>
      <w:r>
        <w:t xml:space="preserve"> Thomas Sundström:</w:t>
        <w:tab/>
        <w:t xml:space="preserve">zuerst kaufen kochen köter kleidung...der k kreis </w:t>
      </w:r>
    </w:p>
    <w:p>
      <w:pPr>
        <w:ind w:left="3600" w:hanging="3600"/>
      </w:pPr>
      <w:r>
        <w:rPr>
          <w:i/>
        </w:rPr>
        <w:t>17:54</w:t>
      </w:r>
      <w:r>
        <w:t xml:space="preserve"> Benni Gröhs:</w:t>
        <w:tab/>
        <w:t xml:space="preserve">Bin morgen dabei:) viel Spaß und seid morgen noch fit! </w:t>
      </w:r>
    </w:p>
    <w:p>
      <w:pPr>
        <w:ind w:left="3600" w:hanging="3600"/>
      </w:pPr>
      <w:r>
        <w:rPr>
          <w:i/>
        </w:rPr>
        <w:t>18:14</w:t>
      </w:r>
      <w:r>
        <w:t xml:space="preserve"> Emil Paiker:</w:t>
        <w:tab/>
        <w:t xml:space="preserve">Fix dank! </w:t>
      </w:r>
    </w:p>
    <w:p>
      <w:pPr>
        <w:jc w:val="center"/>
      </w:pPr>
      <w:r>
        <w:t>15.02.2014</w:t>
      </w:r>
    </w:p>
    <w:p>
      <w:pPr>
        <w:ind w:left="3600" w:hanging="3600"/>
      </w:pPr>
      <w:r>
        <w:rPr>
          <w:i/>
        </w:rPr>
        <w:t>13:17</w:t>
      </w:r>
      <w:r>
        <w:t xml:space="preserve"> Emil Paiker:</w:t>
        <w:tab/>
        <w:t xml:space="preserve">Männer ich fahr jetzt nach wöllersdorf zu einen outlet, wenn jemand bock hat mitzukommen bitte sagen. </w:t>
      </w:r>
    </w:p>
    <w:p>
      <w:pPr>
        <w:ind w:left="3600" w:hanging="3600"/>
      </w:pPr>
      <w:r>
        <w:rPr>
          <w:i/>
        </w:rPr>
        <w:t>13:52</w:t>
      </w:r>
      <w:r>
        <w:t xml:space="preserve"> Thomas Sundström:</w:t>
        <w:tab/>
        <w:t xml:space="preserve">ich nicht ich trag kein outlet...#rich </w:t>
      </w:r>
    </w:p>
    <w:p>
      <w:pPr>
        <w:ind w:left="3600" w:hanging="3600"/>
      </w:pPr>
      <w:r>
        <w:rPr>
          <w:i/>
        </w:rPr>
        <w:t>13:53</w:t>
      </w:r>
      <w:r>
        <w:t xml:space="preserve"> Patrick Kerschbaumer:</w:t>
        <w:tab/>
        <w:t xml:space="preserve">Haha </w:t>
      </w:r>
    </w:p>
    <w:p>
      <w:pPr>
        <w:ind w:left="3600" w:hanging="3600"/>
      </w:pPr>
      <w:r>
        <w:rPr>
          <w:i/>
        </w:rPr>
        <w:t>13:54</w:t>
      </w:r>
      <w:r>
        <w:t xml:space="preserve"> Thomas Sundström:</w:t>
        <w:tab/>
        <w:t xml:space="preserve">bist du heute dabei? </w:t>
      </w:r>
    </w:p>
    <w:p>
      <w:pPr>
        <w:ind w:left="3600" w:hanging="3600"/>
      </w:pPr>
      <w:r>
        <w:rPr>
          <w:i/>
        </w:rPr>
        <w:t>13:57</w:t>
      </w:r>
      <w:r>
        <w:t xml:space="preserve"> Patrick Kerschbaumer:</w:t>
        <w:tab/>
        <w:t xml:space="preserve">Ich habe morgen dienst </w:t>
      </w:r>
    </w:p>
    <w:p>
      <w:pPr>
        <w:ind w:left="3600" w:hanging="3600"/>
      </w:pPr>
      <w:r>
        <w:rPr>
          <w:i/>
        </w:rPr>
        <w:t>13:57</w:t>
      </w:r>
      <w:r>
        <w:t xml:space="preserve"> Thomas Sundström:</w:t>
        <w:tab/>
        <w:t xml:space="preserve">g </w:t>
      </w:r>
    </w:p>
    <w:p>
      <w:pPr>
        <w:ind w:left="3600" w:hanging="3600"/>
      </w:pPr>
      <w:r>
        <w:rPr>
          <w:i/>
        </w:rPr>
        <w:t>13:57</w:t>
      </w:r>
      <w:r>
        <w:t xml:space="preserve"> Patrick Kerschbaumer:</w:t>
        <w:tab/>
        <w:t xml:space="preserve">Kann nichts dafür aber bin eh bald fertig mit zivi und dann bin ich fix immer dabei </w:t>
      </w:r>
    </w:p>
    <w:p>
      <w:pPr>
        <w:ind w:left="3600" w:hanging="3600"/>
      </w:pPr>
      <w:r>
        <w:rPr>
          <w:i/>
        </w:rPr>
        <w:t>14:04</w:t>
      </w:r>
      <w:r>
        <w:t xml:space="preserve"> Emil Paiker:</w:t>
        <w:tab/>
        <w:t xml:space="preserve">Ja thommi, "Lass es raus". </w:t>
      </w:r>
    </w:p>
    <w:p>
      <w:pPr>
        <w:ind w:left="3600" w:hanging="3600"/>
      </w:pPr>
      <w:r>
        <w:rPr>
          <w:i/>
        </w:rPr>
        <w:t>16:24</w:t>
      </w:r>
      <w:r>
        <w:t xml:space="preserve"> Thomas Sundström:</w:t>
        <w:tab/>
        <w:t xml:space="preserve">könnten bitte alle die bock   auf fußball haben dies auch auf fb bekunden </w:t>
      </w:r>
    </w:p>
    <w:p>
      <w:pPr>
        <w:ind w:left="3600" w:hanging="3600"/>
      </w:pPr>
      <w:r>
        <w:rPr>
          <w:i/>
        </w:rPr>
        <w:t>16:24</w:t>
      </w:r>
      <w:r>
        <w:t xml:space="preserve"> Thomas Sundström:</w:t>
        <w:tab/>
        <w:t xml:space="preserve">und wann is heit was? </w:t>
      </w:r>
    </w:p>
    <w:p>
      <w:pPr>
        <w:ind w:left="3600" w:hanging="3600"/>
      </w:pPr>
      <w:r>
        <w:rPr>
          <w:i/>
        </w:rPr>
        <w:t>16:33</w:t>
      </w:r>
      <w:r>
        <w:t xml:space="preserve"> Thomas Sundström:</w:t>
        <w:tab/>
        <w:t xml:space="preserve">ich will heut alle sehn keine ausreden...net so wie gestan!!!!! </w:t>
      </w:r>
    </w:p>
    <w:p>
      <w:pPr>
        <w:ind w:left="3600" w:hanging="3600"/>
      </w:pPr>
      <w:r>
        <w:rPr>
          <w:i/>
        </w:rPr>
        <w:t>16:36</w:t>
      </w:r>
      <w:r>
        <w:t xml:space="preserve"> Thomas Sundström:</w:t>
        <w:tab/>
        <w:t xml:space="preserve">#schenkelklopfer </w:t>
      </w:r>
    </w:p>
    <w:p>
      <w:pPr>
        <w:ind w:left="3600" w:hanging="3600"/>
      </w:pPr>
      <w:r>
        <w:rPr>
          <w:i/>
        </w:rPr>
        <w:t>17:33</w:t>
      </w:r>
      <w:r>
        <w:t xml:space="preserve"> Benni Gröhs:</w:t>
        <w:tab/>
        <w:t xml:space="preserve">Können wir uns heute früher treffen? So 19.30? Und beginnen wir im Achter Grätzl mit Laudonito&amp; Nach Bar ? </w:t>
      </w:r>
    </w:p>
    <w:p>
      <w:pPr>
        <w:ind w:left="3600" w:hanging="3600"/>
      </w:pPr>
      <w:r>
        <w:rPr>
          <w:i/>
        </w:rPr>
        <w:t>17:33</w:t>
      </w:r>
      <w:r>
        <w:t xml:space="preserve"> Thomas Sundström:</w:t>
        <w:tab/>
        <w:t xml:space="preserve">warum willst du früher gehn oda was? </w:t>
      </w:r>
    </w:p>
    <w:p>
      <w:pPr>
        <w:ind w:left="3600" w:hanging="3600"/>
      </w:pPr>
      <w:r>
        <w:rPr>
          <w:i/>
        </w:rPr>
        <w:t>17:34</w:t>
      </w:r>
      <w:r>
        <w:t xml:space="preserve"> Thomas Sundström:</w:t>
        <w:tab/>
        <w:t xml:space="preserve">ja bin auch für 8er grätzl aber bei mir gehts erst ab 2030 </w:t>
      </w:r>
    </w:p>
    <w:p>
      <w:pPr>
        <w:ind w:left="3600" w:hanging="3600"/>
      </w:pPr>
      <w:r>
        <w:rPr>
          <w:i/>
        </w:rPr>
        <w:t>17:37</w:t>
      </w:r>
      <w:r>
        <w:t xml:space="preserve"> Benni Gröhs:</w:t>
        <w:tab/>
        <w:t xml:space="preserve">Nein, aber die Abende, die früher beginnen sind die Lustigsten und wenn ich schon die Passage beehre, will ich einen extrem leiwanden Abend haben! </w:t>
      </w:r>
    </w:p>
    <w:p>
      <w:pPr>
        <w:ind w:left="3600" w:hanging="3600"/>
      </w:pPr>
      <w:r>
        <w:rPr>
          <w:i/>
        </w:rPr>
        <w:t>17:39</w:t>
      </w:r>
      <w:r>
        <w:t xml:space="preserve"> Thomas Sundström:</w:t>
        <w:tab/>
        <w:t xml:space="preserve">ok du willst damit sagen dass du für die passe a paar extrashotaln brauchst...kann ich verstehen...und grade ich kann nix trinken...ghhhhh </w:t>
      </w:r>
    </w:p>
    <w:p>
      <w:pPr>
        <w:ind w:left="3600" w:hanging="3600"/>
      </w:pPr>
      <w:r>
        <w:rPr>
          <w:i/>
        </w:rPr>
        <w:t>17:39</w:t>
      </w:r>
      <w:r>
        <w:t xml:space="preserve"> Benni Gröhs:</w:t>
        <w:tab/>
        <w:t xml:space="preserve">Whaaaaaaaatttt??? Warum kannst du nichts trinken? </w:t>
      </w:r>
    </w:p>
    <w:p>
      <w:pPr>
        <w:ind w:left="3600" w:hanging="3600"/>
      </w:pPr>
      <w:r>
        <w:rPr>
          <w:i/>
        </w:rPr>
        <w:t>17:40</w:t>
      </w:r>
      <w:r>
        <w:t xml:space="preserve"> Thomas Sundström:</w:t>
        <w:tab/>
        <w:t xml:space="preserve">emil und ich haben wette...später dazu mehr....icg bin 2030 dort früher kanni leider net... </w:t>
      </w:r>
    </w:p>
    <w:p>
      <w:pPr>
        <w:ind w:left="3600" w:hanging="3600"/>
      </w:pPr>
      <w:r>
        <w:rPr>
          <w:i/>
        </w:rPr>
        <w:t>17:41</w:t>
      </w:r>
      <w:r>
        <w:t xml:space="preserve"> Maximilian Margreiter:</w:t>
        <w:tab/>
        <w:t xml:space="preserve">Ich bin ab 20.00 wo immer wir uns treffen </w:t>
      </w:r>
    </w:p>
    <w:p>
      <w:pPr>
        <w:ind w:left="3600" w:hanging="3600"/>
      </w:pPr>
      <w:r>
        <w:rPr>
          <w:i/>
        </w:rPr>
        <w:t>17:42</w:t>
      </w:r>
      <w:r>
        <w:t xml:space="preserve"> Benni Gröhs:</w:t>
        <w:tab/>
        <w:t xml:space="preserve">Was ist das für eine Scheisse? Was sollen solche Wetten? Wäre es wenigstens eine lustige Wette-.-  Ok meldet euch halt wenn ihr irgendwo seid! Ich geh mit dem Louis auf ein Bier! So wie es sich gehört. </w:t>
      </w:r>
    </w:p>
    <w:p>
      <w:pPr>
        <w:ind w:left="3600" w:hanging="3600"/>
      </w:pPr>
      <w:r>
        <w:rPr>
          <w:i/>
        </w:rPr>
        <w:t>17:43</w:t>
      </w:r>
      <w:r>
        <w:t xml:space="preserve"> Thomas Sundström:</w:t>
        <w:tab/>
        <w:t xml:space="preserve">brav ich weiß </w:t>
      </w:r>
    </w:p>
    <w:p>
      <w:pPr>
        <w:ind w:left="3600" w:hanging="3600"/>
      </w:pPr>
      <w:r>
        <w:rPr>
          <w:i/>
        </w:rPr>
        <w:t>17:45</w:t>
      </w:r>
      <w:r>
        <w:t xml:space="preserve"> Maximilian Margreiter:</w:t>
        <w:tab/>
        <w:t xml:space="preserve">Wann und wo geht ihr auf ein Bier kann wahrscheinlich doch schon um 19.30 </w:t>
      </w:r>
    </w:p>
    <w:p>
      <w:pPr>
        <w:ind w:left="3600" w:hanging="3600"/>
      </w:pPr>
      <w:r>
        <w:rPr>
          <w:i/>
        </w:rPr>
        <w:t>17:45</w:t>
      </w:r>
      <w:r>
        <w:t xml:space="preserve"> Benni Gröhs:</w:t>
        <w:tab/>
        <w:t xml:space="preserve">Entweder Pub, Köö oder Nach Bar, ich sag dir gleich bescheid! </w:t>
      </w:r>
    </w:p>
    <w:p>
      <w:pPr>
        <w:ind w:left="3600" w:hanging="3600"/>
      </w:pPr>
      <w:r>
        <w:rPr>
          <w:i/>
        </w:rPr>
        <w:t>17:50</w:t>
      </w:r>
      <w:r>
        <w:t xml:space="preserve"> Thomas Sundström:</w:t>
        <w:tab/>
        <w:t xml:space="preserve">dons... </w:t>
      </w:r>
    </w:p>
    <w:p>
      <w:pPr>
        <w:ind w:left="3600" w:hanging="3600"/>
      </w:pPr>
      <w:r>
        <w:rPr>
          <w:i/>
        </w:rPr>
        <w:t>17:56</w:t>
      </w:r>
      <w:r>
        <w:t xml:space="preserve"> Benni Gröhs:</w:t>
        <w:tab/>
        <w:t xml:space="preserve">Ok Louis will mit dem Raffi Snooker spielen! Gibt es hier irgendwen, mit dem man sich auf ein Bier treffen kann? (Maxi dein Einsatz) ich schätz mal Emil hat auch diese "Wette" also bleibt noch Alex über! </w:t>
      </w:r>
    </w:p>
    <w:p>
      <w:pPr>
        <w:ind w:left="3600" w:hanging="3600"/>
      </w:pPr>
      <w:r>
        <w:rPr>
          <w:i/>
        </w:rPr>
        <w:t>17:57</w:t>
      </w:r>
      <w:r>
        <w:t xml:space="preserve"> Maximilian Margreiter:</w:t>
        <w:tab/>
        <w:t xml:space="preserve">Dabei wo sollen wir uns treffen mir ist jeder Ort an dem es Alkohol gibt recht </w:t>
      </w:r>
    </w:p>
    <w:p>
      <w:pPr>
        <w:ind w:left="3600" w:hanging="3600"/>
      </w:pPr>
      <w:r>
        <w:rPr>
          <w:i/>
        </w:rPr>
        <w:t>17:58</w:t>
      </w:r>
      <w:r>
        <w:t xml:space="preserve"> Benni Gröhs:</w:t>
        <w:tab/>
        <w:t xml:space="preserve">Danke! Treffen wir und in der Laudongasse und arbeiten wir uns Richtung Stadt! </w:t>
      </w:r>
    </w:p>
    <w:p>
      <w:pPr>
        <w:ind w:left="3600" w:hanging="3600"/>
      </w:pPr>
      <w:r>
        <w:rPr>
          <w:i/>
        </w:rPr>
        <w:t>17:58</w:t>
      </w:r>
      <w:r>
        <w:t xml:space="preserve"> Maximilian Margreiter:</w:t>
        <w:tab/>
        <w:t xml:space="preserve">Passt 19.30 oda? </w:t>
      </w:r>
    </w:p>
    <w:p>
      <w:pPr>
        <w:ind w:left="3600" w:hanging="3600"/>
      </w:pPr>
      <w:r>
        <w:rPr>
          <w:i/>
        </w:rPr>
        <w:t>17:58</w:t>
      </w:r>
      <w:r>
        <w:t xml:space="preserve"> Benni Gröhs:</w:t>
        <w:tab/>
        <w:t xml:space="preserve">Jap:) </w:t>
      </w:r>
    </w:p>
    <w:p>
      <w:pPr>
        <w:ind w:left="3600" w:hanging="3600"/>
      </w:pPr>
      <w:r>
        <w:rPr>
          <w:i/>
        </w:rPr>
        <w:t>17:59</w:t>
      </w:r>
      <w:r>
        <w:t xml:space="preserve"> Maximilian Margreiter:</w:t>
        <w:tab/>
        <w:t xml:space="preserve">Supa </w:t>
      </w:r>
    </w:p>
    <w:p>
      <w:pPr>
        <w:ind w:left="3600" w:hanging="3600"/>
      </w:pPr>
      <w:r>
        <w:rPr>
          <w:i/>
        </w:rPr>
        <w:t>18:25</w:t>
      </w:r>
      <w:r>
        <w:t xml:space="preserve"> Alexander Würz:</w:t>
        <w:tab/>
        <w:t xml:space="preserve">Ich komm dann direkt in die stadt </w:t>
      </w:r>
    </w:p>
    <w:p>
      <w:pPr>
        <w:ind w:left="3600" w:hanging="3600"/>
      </w:pPr>
      <w:r>
        <w:rPr>
          <w:i/>
        </w:rPr>
        <w:t>18:25</w:t>
      </w:r>
      <w:r>
        <w:t xml:space="preserve"> Alexander Würz:</w:t>
        <w:tab/>
        <w:t xml:space="preserve">Gege  20.30 </w:t>
      </w:r>
    </w:p>
    <w:p>
      <w:pPr>
        <w:ind w:left="3600" w:hanging="3600"/>
      </w:pPr>
      <w:r>
        <w:rPr>
          <w:i/>
        </w:rPr>
        <w:t>18:46</w:t>
      </w:r>
      <w:r>
        <w:t xml:space="preserve"> Benni Gröhs:</w:t>
        <w:tab/>
        <w:t xml:space="preserve">Emil kommt auch oder? </w:t>
      </w:r>
    </w:p>
    <w:p>
      <w:pPr>
        <w:ind w:left="3600" w:hanging="3600"/>
      </w:pPr>
      <w:r>
        <w:rPr>
          <w:i/>
        </w:rPr>
        <w:t>19:04</w:t>
      </w:r>
      <w:r>
        <w:t xml:space="preserve"> Emil Paiker:</w:t>
        <w:tab/>
        <w:t xml:space="preserve">Emilio is fix dabei. Schreibt mir wo ihr um 20:00 seid! Whoop. </w:t>
      </w:r>
    </w:p>
    <w:p>
      <w:pPr>
        <w:ind w:left="3600" w:hanging="3600"/>
      </w:pPr>
      <w:r>
        <w:rPr>
          <w:i/>
        </w:rPr>
        <w:t>19:05</w:t>
      </w:r>
      <w:r>
        <w:t xml:space="preserve"> Benni Gröhs:</w:t>
        <w:tab/>
        <w:t xml:space="preserve">In der Laudongasse! </w:t>
      </w:r>
    </w:p>
    <w:p>
      <w:pPr>
        <w:ind w:left="3600" w:hanging="3600"/>
      </w:pPr>
      <w:r>
        <w:rPr>
          <w:i/>
        </w:rPr>
        <w:t>19:10</w:t>
      </w:r>
      <w:r>
        <w:t xml:space="preserve"> Emil Paiker:</w:t>
        <w:tab/>
        <w:t xml:space="preserve">Geil ! </w:t>
      </w:r>
    </w:p>
    <w:p>
      <w:pPr>
        <w:ind w:left="3600" w:hanging="3600"/>
      </w:pPr>
      <w:r>
        <w:rPr>
          <w:i/>
        </w:rPr>
        <w:t>20:00</w:t>
      </w:r>
      <w:r>
        <w:t xml:space="preserve"> Alexander Würz:</w:t>
        <w:tab/>
        <w:t xml:space="preserve">Bin in 45 min bereit wegzugehen, wos die gruppe da? </w:t>
      </w:r>
    </w:p>
    <w:p>
      <w:pPr>
        <w:ind w:left="3600" w:hanging="3600"/>
      </w:pPr>
      <w:r>
        <w:rPr>
          <w:i/>
        </w:rPr>
        <w:t>22:13</w:t>
      </w:r>
      <w:r>
        <w:t xml:space="preserve"> Alexander Würz:</w:t>
        <w:tab/>
        <w:t xml:space="preserve">Ich sart schotto mci </w:t>
      </w:r>
    </w:p>
    <w:p>
      <w:pPr>
        <w:ind w:left="3600" w:hanging="3600"/>
      </w:pPr>
      <w:r>
        <w:rPr>
          <w:i/>
        </w:rPr>
        <w:t>22:13</w:t>
      </w:r>
      <w:r>
        <w:t xml:space="preserve"> Alexander Würz:</w:t>
        <w:tab/>
        <w:t xml:space="preserve">Waet </w:t>
      </w:r>
    </w:p>
    <w:p>
      <w:pPr>
        <w:ind w:left="3600" w:hanging="3600"/>
      </w:pPr>
      <w:r>
        <w:rPr>
          <w:i/>
        </w:rPr>
        <w:t>22:13</w:t>
      </w:r>
      <w:r>
        <w:t xml:space="preserve"> Alexander Würz:</w:t>
        <w:tab/>
        <w:t xml:space="preserve">Wart </w:t>
      </w:r>
    </w:p>
    <w:p>
      <w:pPr>
        <w:ind w:left="3600" w:hanging="3600"/>
      </w:pPr>
      <w:r>
        <w:rPr>
          <w:i/>
        </w:rPr>
        <w:t>22:15</w:t>
      </w:r>
      <w:r>
        <w:t xml:space="preserve"> Emil Paiker:</w:t>
        <w:tab/>
        <w:t xml:space="preserve">Ok </w:t>
      </w:r>
    </w:p>
    <w:p>
      <w:pPr>
        <w:ind w:left="3600" w:hanging="3600"/>
      </w:pPr>
      <w:r>
        <w:rPr>
          <w:i/>
        </w:rPr>
        <w:t>22:15</w:t>
      </w:r>
      <w:r>
        <w:t xml:space="preserve"> Emil Paiker:</w:t>
        <w:tab/>
        <w:t xml:space="preserve">Kommen mim Auto </w:t>
      </w:r>
    </w:p>
    <w:p>
      <w:pPr>
        <w:ind w:left="3600" w:hanging="3600"/>
      </w:pPr>
      <w:r>
        <w:rPr>
          <w:i/>
        </w:rPr>
        <w:t>22:15</w:t>
      </w:r>
      <w:r>
        <w:t xml:space="preserve"> Alexander Würz:</w:t>
        <w:tab/>
        <w:t xml:space="preserve">Kommts ihr mci oder aoll ich woanders hin </w:t>
      </w:r>
    </w:p>
    <w:p>
      <w:pPr>
        <w:ind w:left="3600" w:hanging="3600"/>
      </w:pPr>
      <w:r>
        <w:rPr>
          <w:i/>
        </w:rPr>
        <w:t>22:21</w:t>
      </w:r>
      <w:r>
        <w:t xml:space="preserve"> Benedikt Gruber:</w:t>
        <w:tab/>
        <w:t xml:space="preserve">Ich mach mich gerade auf den Weg in die Stadt... Wo soll ich hinkommen? :) </w:t>
      </w:r>
    </w:p>
    <w:p>
      <w:pPr>
        <w:ind w:left="3600" w:hanging="3600"/>
      </w:pPr>
      <w:r>
        <w:rPr>
          <w:i/>
        </w:rPr>
        <w:t>22:22</w:t>
      </w:r>
      <w:r>
        <w:t xml:space="preserve"> Emil Paiker:</w:t>
        <w:tab/>
        <w:t xml:space="preserve">Schottentor </w:t>
      </w:r>
    </w:p>
    <w:p>
      <w:pPr>
        <w:ind w:left="3600" w:hanging="3600"/>
      </w:pPr>
      <w:r>
        <w:rPr>
          <w:i/>
        </w:rPr>
        <w:t>22:22</w:t>
      </w:r>
      <w:r>
        <w:t xml:space="preserve"> Emil Paiker:</w:t>
        <w:tab/>
        <w:t xml:space="preserve">Give gas </w:t>
      </w:r>
    </w:p>
    <w:p>
      <w:pPr>
        <w:ind w:left="3600" w:hanging="3600"/>
      </w:pPr>
      <w:r>
        <w:rPr>
          <w:i/>
        </w:rPr>
        <w:t>22:22</w:t>
      </w:r>
      <w:r>
        <w:t xml:space="preserve"> Emil Paiker:</w:t>
        <w:tab/>
        <w:t xml:space="preserve">Butch </w:t>
      </w:r>
    </w:p>
    <w:p>
      <w:pPr>
        <w:ind w:left="3600" w:hanging="3600"/>
      </w:pPr>
      <w:r>
        <w:rPr>
          <w:i/>
        </w:rPr>
        <w:t>22:22</w:t>
      </w:r>
      <w:r>
        <w:t xml:space="preserve"> Emil Paiker:</w:t>
        <w:tab/>
        <w:t xml:space="preserve">Komm schnell lg Beni </w:t>
      </w:r>
    </w:p>
    <w:p>
      <w:pPr>
        <w:ind w:left="3600" w:hanging="3600"/>
      </w:pPr>
      <w:r>
        <w:rPr>
          <w:i/>
        </w:rPr>
        <w:t>22:24</w:t>
      </w:r>
      <w:r>
        <w:t xml:space="preserve"> Benedikt Gruber:</w:t>
        <w:tab/>
        <w:t xml:space="preserve">Ich komm so schnell mich meine Füße tragen bzw. Die Bim... :p </w:t>
      </w:r>
    </w:p>
    <w:p>
      <w:pPr>
        <w:ind w:left="3600" w:hanging="3600"/>
      </w:pPr>
      <w:r>
        <w:rPr>
          <w:i/>
        </w:rPr>
        <w:t>22:37</w:t>
      </w:r>
      <w:r>
        <w:t xml:space="preserve"> Benedikt Gruber:</w:t>
        <w:tab/>
        <w:t xml:space="preserve">Steig gerade in den 38er ein. Bin in 15min in situ... </w:t>
      </w:r>
    </w:p>
    <w:p>
      <w:pPr>
        <w:ind w:left="3600" w:hanging="3600"/>
      </w:pPr>
      <w:r>
        <w:rPr>
          <w:i/>
        </w:rPr>
        <w:t>22:38</w:t>
      </w:r>
      <w:r>
        <w:t xml:space="preserve"> Emil Paiker:</w:t>
        <w:tab/>
        <w:t xml:space="preserve">Schottentor </w:t>
      </w:r>
    </w:p>
    <w:p>
      <w:pPr>
        <w:ind w:left="3600" w:hanging="3600"/>
      </w:pPr>
      <w:r>
        <w:rPr>
          <w:i/>
        </w:rPr>
        <w:t>22:38</w:t>
      </w:r>
      <w:r>
        <w:t xml:space="preserve"> Benedikt Gruber:</w:t>
        <w:tab/>
        <w:t xml:space="preserve">Ja </w:t>
      </w:r>
    </w:p>
    <w:p>
      <w:pPr>
        <w:ind w:left="3600" w:hanging="3600"/>
      </w:pPr>
      <w:r>
        <w:rPr>
          <w:i/>
        </w:rPr>
        <w:t>22:38</w:t>
      </w:r>
      <w:r>
        <w:t xml:space="preserve"> Emil Paiker:</w:t>
        <w:tab/>
        <w:t xml:space="preserve">Sitzen im Auto auf dich wartend </w:t>
      </w:r>
    </w:p>
    <w:p>
      <w:pPr>
        <w:ind w:left="3600" w:hanging="3600"/>
      </w:pPr>
      <w:r>
        <w:rPr>
          <w:i/>
        </w:rPr>
        <w:t>22:39</w:t>
      </w:r>
      <w:r>
        <w:t xml:space="preserve"> Emil Paiker:</w:t>
        <w:tab/>
        <w:t xml:space="preserve">Geh so als würdest du zur Schule gehen </w:t>
      </w:r>
    </w:p>
    <w:p>
      <w:pPr>
        <w:ind w:left="3600" w:hanging="3600"/>
      </w:pPr>
      <w:r>
        <w:rPr>
          <w:i/>
        </w:rPr>
        <w:t>22:44</w:t>
      </w:r>
      <w:r>
        <w:t xml:space="preserve"> Benedikt Gruber:</w:t>
        <w:tab/>
        <w:t xml:space="preserve">Okay :) vielen Dank fürs warten!! </w:t>
      </w:r>
    </w:p>
    <w:p>
      <w:pPr>
        <w:jc w:val="center"/>
      </w:pPr>
      <w:r>
        <w:t>16.02.2014</w:t>
      </w:r>
    </w:p>
    <w:p>
      <w:pPr>
        <w:ind w:left="3600" w:hanging="3600"/>
      </w:pPr>
      <w:r>
        <w:rPr>
          <w:i/>
        </w:rPr>
        <w:t>03:25</w:t>
      </w:r>
      <w:r>
        <w:t xml:space="preserve"> Benedikt Gruber:</w:t>
        <w:tab/>
        <w:t xml:space="preserve">2014-02-16-PHOTO-00001460.jpg &lt;‎attached&gt; </w:t>
      </w:r>
    </w:p>
    <w:p>
      <w:pPr>
        <w:ind w:left="3600" w:hanging="3600"/>
      </w:pPr>
      <w:r>
        <w:rPr>
          <w:i/>
        </w:rPr>
        <w:t>03:35</w:t>
      </w:r>
      <w:r>
        <w:t xml:space="preserve"> Benni Gröhs:</w:t>
        <w:tab/>
        <w:t xml:space="preserve">Ööööööööhhhhh!!!! </w:t>
      </w:r>
    </w:p>
    <w:p>
      <w:pPr>
        <w:ind w:left="3600" w:hanging="3600"/>
      </w:pPr>
      <w:r>
        <w:rPr>
          <w:i/>
        </w:rPr>
        <w:t>11:31</w:t>
      </w:r>
      <w:r>
        <w:t xml:space="preserve"> Benni Gröhs:</w:t>
        <w:tab/>
        <w:t xml:space="preserve">Öööööööhhhhhh!!!! </w:t>
      </w:r>
    </w:p>
    <w:p>
      <w:pPr>
        <w:ind w:left="3600" w:hanging="3600"/>
      </w:pPr>
      <w:r>
        <w:rPr>
          <w:i/>
        </w:rPr>
        <w:t>11:35</w:t>
      </w:r>
      <w:r>
        <w:t xml:space="preserve"> Thomas Sundström:</w:t>
        <w:tab/>
        <w:t xml:space="preserve">?? haha </w:t>
      </w:r>
    </w:p>
    <w:p>
      <w:pPr>
        <w:ind w:left="3600" w:hanging="3600"/>
      </w:pPr>
      <w:r>
        <w:rPr>
          <w:i/>
        </w:rPr>
        <w:t>11:39</w:t>
      </w:r>
      <w:r>
        <w:t xml:space="preserve"> Benni Gröhs:</w:t>
        <w:tab/>
        <w:t xml:space="preserve">Bin sau motiviert:) </w:t>
      </w:r>
    </w:p>
    <w:p>
      <w:pPr>
        <w:ind w:left="3600" w:hanging="3600"/>
      </w:pPr>
      <w:r>
        <w:rPr>
          <w:i/>
        </w:rPr>
        <w:t>11:40</w:t>
      </w:r>
      <w:r>
        <w:t xml:space="preserve"> Thomas Sundström:</w:t>
        <w:tab/>
        <w:t xml:space="preserve">mia san die leiwandsten </w:t>
      </w:r>
    </w:p>
    <w:p>
      <w:pPr>
        <w:ind w:left="3600" w:hanging="3600"/>
      </w:pPr>
      <w:r>
        <w:rPr>
          <w:i/>
        </w:rPr>
        <w:t>12:30</w:t>
      </w:r>
      <w:r>
        <w:t xml:space="preserve"> Thomas Sundström:</w:t>
        <w:tab/>
        <w:t xml:space="preserve">wer hat bock auf cl schaun diensag und mittwoch </w:t>
      </w:r>
    </w:p>
    <w:p>
      <w:pPr>
        <w:ind w:left="3600" w:hanging="3600"/>
      </w:pPr>
      <w:r>
        <w:rPr>
          <w:i/>
        </w:rPr>
        <w:t>13:04</w:t>
      </w:r>
      <w:r>
        <w:t xml:space="preserve"> Patrick Kerschbaumer:</w:t>
        <w:tab/>
        <w:t xml:space="preserve">Sonntag Dienst ist leiwand. Einen Patienten hin und zurück und dann running sushi:D </w:t>
      </w:r>
    </w:p>
    <w:p>
      <w:pPr>
        <w:jc w:val="center"/>
      </w:pPr>
      <w:r>
        <w:t>17.02.2014</w:t>
      </w:r>
    </w:p>
    <w:p>
      <w:pPr>
        <w:ind w:left="3600" w:hanging="3600"/>
      </w:pPr>
      <w:r>
        <w:rPr>
          <w:i/>
        </w:rPr>
        <w:t>09:38</w:t>
      </w:r>
      <w:r>
        <w:t xml:space="preserve"> Thomas Sundström:</w:t>
        <w:tab/>
        <w:t xml:space="preserve">huhu leute wos kit champions league wer is down pub oder sowas??? </w:t>
      </w:r>
    </w:p>
    <w:p>
      <w:pPr>
        <w:jc w:val="center"/>
      </w:pPr>
      <w:r>
        <w:t>18.02.2014</w:t>
      </w:r>
    </w:p>
    <w:p>
      <w:pPr>
        <w:ind w:left="3600" w:hanging="3600"/>
      </w:pPr>
      <w:r>
        <w:rPr>
          <w:i/>
        </w:rPr>
        <w:t>13:01</w:t>
      </w:r>
      <w:r>
        <w:t xml:space="preserve"> Benni Gröhs:</w:t>
        <w:tab/>
        <w:t xml:space="preserve">2014-02-18-PHOTO-00001469.jpg &lt;‎attached&gt; </w:t>
      </w:r>
    </w:p>
    <w:p>
      <w:pPr>
        <w:ind w:left="3600" w:hanging="3600"/>
      </w:pPr>
      <w:r>
        <w:rPr>
          <w:i/>
        </w:rPr>
        <w:t>14:00</w:t>
      </w:r>
      <w:r>
        <w:t xml:space="preserve"> Benni Gröhs:</w:t>
        <w:tab/>
        <w:t xml:space="preserve">Wäre es ein Problem, wenn ich erst um 9- halb 10 ins Pub komme? </w:t>
      </w:r>
    </w:p>
    <w:p>
      <w:pPr>
        <w:ind w:left="3600" w:hanging="3600"/>
      </w:pPr>
      <w:r>
        <w:rPr>
          <w:i/>
        </w:rPr>
        <w:t>14:25</w:t>
      </w:r>
      <w:r>
        <w:t xml:space="preserve"> Thomas Sundström:</w:t>
        <w:tab/>
        <w:t xml:space="preserve">ja weil um halb zehn ist das spiel zur hälfte um </w:t>
      </w:r>
    </w:p>
    <w:p>
      <w:pPr>
        <w:ind w:left="3600" w:hanging="3600"/>
      </w:pPr>
      <w:r>
        <w:rPr>
          <w:i/>
        </w:rPr>
        <w:t>14:31</w:t>
      </w:r>
      <w:r>
        <w:t xml:space="preserve"> Benni Gröhs:</w:t>
        <w:tab/>
        <w:t xml:space="preserve">:( </w:t>
      </w:r>
    </w:p>
    <w:p>
      <w:pPr>
        <w:ind w:left="3600" w:hanging="3600"/>
      </w:pPr>
      <w:r>
        <w:rPr>
          <w:i/>
        </w:rPr>
        <w:t>14:32</w:t>
      </w:r>
      <w:r>
        <w:t xml:space="preserve"> Thomas Sundström:</w:t>
        <w:tab/>
        <w:t xml:space="preserve">also wos is jez kommst du jez pünktlich oda net? </w:t>
      </w:r>
    </w:p>
    <w:p>
      <w:pPr>
        <w:ind w:left="3600" w:hanging="3600"/>
      </w:pPr>
      <w:r>
        <w:rPr>
          <w:i/>
        </w:rPr>
        <w:t>14:35</w:t>
      </w:r>
      <w:r>
        <w:t xml:space="preserve"> Benni Gröhs:</w:t>
        <w:tab/>
        <w:t xml:space="preserve">Ich komm pünktlich zum Anpfiff ok? Deal? </w:t>
      </w:r>
    </w:p>
    <w:p>
      <w:pPr>
        <w:ind w:left="3600" w:hanging="3600"/>
      </w:pPr>
      <w:r>
        <w:rPr>
          <w:i/>
        </w:rPr>
        <w:t>14:35</w:t>
      </w:r>
      <w:r>
        <w:t xml:space="preserve"> Thomas Sundström:</w:t>
        <w:tab/>
        <w:t xml:space="preserve">fix </w:t>
      </w:r>
    </w:p>
    <w:p>
      <w:pPr>
        <w:ind w:left="3600" w:hanging="3600"/>
      </w:pPr>
      <w:r>
        <w:rPr>
          <w:i/>
        </w:rPr>
        <w:t>14:35</w:t>
      </w:r>
      <w:r>
        <w:t xml:space="preserve"> Benni Gröhs:</w:t>
        <w:tab/>
        <w:t xml:space="preserve">Passt! </w:t>
      </w:r>
    </w:p>
    <w:p>
      <w:pPr>
        <w:ind w:left="3600" w:hanging="3600"/>
      </w:pPr>
      <w:r>
        <w:rPr>
          <w:i/>
        </w:rPr>
        <w:t>14:44</w:t>
      </w:r>
      <w:r>
        <w:t xml:space="preserve"> Thomas Sundström:</w:t>
        <w:tab/>
        <w:t xml:space="preserve">ich bin stazione </w:t>
      </w:r>
    </w:p>
    <w:p>
      <w:pPr>
        <w:ind w:left="3600" w:hanging="3600"/>
      </w:pPr>
      <w:r>
        <w:rPr>
          <w:i/>
        </w:rPr>
        <w:t>14:44</w:t>
      </w:r>
      <w:r>
        <w:t xml:space="preserve"> Thomas Sundström:</w:t>
        <w:tab/>
        <w:t xml:space="preserve">ahhh falscher chat </w:t>
      </w:r>
    </w:p>
    <w:p>
      <w:pPr>
        <w:ind w:left="3600" w:hanging="3600"/>
      </w:pPr>
      <w:r>
        <w:rPr>
          <w:i/>
        </w:rPr>
        <w:t>19:48</w:t>
      </w:r>
      <w:r>
        <w:t xml:space="preserve"> Emil Paiker:</w:t>
        <w:tab/>
        <w:t xml:space="preserve">Wer spielt heute? </w:t>
      </w:r>
    </w:p>
    <w:p>
      <w:pPr>
        <w:ind w:left="3600" w:hanging="3600"/>
      </w:pPr>
      <w:r>
        <w:rPr>
          <w:i/>
        </w:rPr>
        <w:t>19:50</w:t>
      </w:r>
      <w:r>
        <w:t xml:space="preserve"> Thomas Sundström:</w:t>
        <w:tab/>
        <w:t xml:space="preserve">man citz barca </w:t>
      </w:r>
    </w:p>
    <w:p>
      <w:pPr>
        <w:ind w:left="3600" w:hanging="3600"/>
      </w:pPr>
      <w:r>
        <w:rPr>
          <w:i/>
        </w:rPr>
        <w:t>19:51</w:t>
      </w:r>
      <w:r>
        <w:t xml:space="preserve"> Emil Paiker:</w:t>
        <w:tab/>
        <w:t xml:space="preserve">Wäh </w:t>
      </w:r>
    </w:p>
    <w:p>
      <w:pPr>
        <w:ind w:left="3600" w:hanging="3600"/>
      </w:pPr>
      <w:r>
        <w:rPr>
          <w:i/>
        </w:rPr>
        <w:t>20:20</w:t>
      </w:r>
      <w:r>
        <w:t xml:space="preserve"> Emil Paiker:</w:t>
        <w:tab/>
        <w:t xml:space="preserve">WTF - hab gerade den kiesenhofer mit einer extrEm geilen Frau gesehen. Der Packts! </w:t>
      </w:r>
    </w:p>
    <w:p>
      <w:pPr>
        <w:ind w:left="3600" w:hanging="3600"/>
      </w:pPr>
      <w:r>
        <w:rPr>
          <w:i/>
        </w:rPr>
        <w:t>20:21</w:t>
      </w:r>
      <w:r>
        <w:t xml:space="preserve"> Thomas Sundström:</w:t>
        <w:tab/>
        <w:t xml:space="preserve">wo? </w:t>
      </w:r>
    </w:p>
    <w:p>
      <w:pPr>
        <w:ind w:left="3600" w:hanging="3600"/>
      </w:pPr>
      <w:r>
        <w:rPr>
          <w:i/>
        </w:rPr>
        <w:t>23:13</w:t>
      </w:r>
      <w:r>
        <w:t xml:space="preserve"> Benni Gröhs:</w:t>
        <w:tab/>
        <w:t xml:space="preserve">2014-02-18-PHOTO-00001484.jpg &lt;‎attached&gt; </w:t>
      </w:r>
    </w:p>
    <w:p>
      <w:pPr>
        <w:jc w:val="center"/>
      </w:pPr>
      <w:r>
        <w:t>19.02.2014</w:t>
      </w:r>
    </w:p>
    <w:p>
      <w:pPr>
        <w:ind w:left="3600" w:hanging="3600"/>
      </w:pPr>
      <w:r>
        <w:rPr>
          <w:i/>
        </w:rPr>
        <w:t>11:10</w:t>
      </w:r>
      <w:r>
        <w:t xml:space="preserve"> Patrick Kerschbaumer:</w:t>
        <w:tab/>
        <w:t xml:space="preserve">Im neuen turrnus haben wir einen der reine maxwitze macht:D </w:t>
      </w:r>
    </w:p>
    <w:p>
      <w:pPr>
        <w:ind w:left="3600" w:hanging="3600"/>
      </w:pPr>
      <w:r>
        <w:rPr>
          <w:i/>
        </w:rPr>
        <w:t>11:46</w:t>
      </w:r>
      <w:r>
        <w:t xml:space="preserve"> Benni Gröhs:</w:t>
        <w:tab/>
        <w:t xml:space="preserve">Wichtige Nachricht an Thommi und Emil: mein Bruder würde uns bei seinem Team auf die Ersatzbank setzen... Um für nächstes Jahr zu schauen wie das so ist. Wir würden halt sehr sehr wenig spielen. Habt ihr Interesse? Ich werde das machen um das Ganze mal abzuchecken. Ich brauch eure Zusage innerhalb der nächsten Stunde! </w:t>
      </w:r>
    </w:p>
    <w:p>
      <w:pPr>
        <w:ind w:left="3600" w:hanging="3600"/>
      </w:pPr>
      <w:r>
        <w:rPr>
          <w:i/>
        </w:rPr>
        <w:t>11:50</w:t>
      </w:r>
      <w:r>
        <w:t xml:space="preserve"> Thomas Sundström:</w:t>
        <w:tab/>
        <w:t xml:space="preserve">ich verstehe nicht...diesen samstag oder was? </w:t>
      </w:r>
    </w:p>
    <w:p>
      <w:pPr>
        <w:ind w:left="3600" w:hanging="3600"/>
      </w:pPr>
      <w:r>
        <w:rPr>
          <w:i/>
        </w:rPr>
        <w:t>11:57</w:t>
      </w:r>
      <w:r>
        <w:t xml:space="preserve"> Benni Gröhs:</w:t>
        <w:tab/>
        <w:t xml:space="preserve">Ja Fußballtournier... Es handelt sich halt leider um wenige Minuten Spielzeit, logischerweise, weil wir nicht eingespielt sind! </w:t>
      </w:r>
    </w:p>
    <w:p>
      <w:pPr>
        <w:ind w:left="3600" w:hanging="3600"/>
      </w:pPr>
      <w:r>
        <w:rPr>
          <w:i/>
        </w:rPr>
        <w:t>12:20</w:t>
      </w:r>
      <w:r>
        <w:t xml:space="preserve"> Thomas Sundström:</w:t>
        <w:tab/>
        <w:t xml:space="preserve">heute molly darcys fußball 2000 </w:t>
      </w:r>
    </w:p>
    <w:p>
      <w:pPr>
        <w:ind w:left="3600" w:hanging="3600"/>
      </w:pPr>
      <w:r>
        <w:rPr>
          <w:i/>
        </w:rPr>
        <w:t>12:20</w:t>
      </w:r>
      <w:r>
        <w:t xml:space="preserve"> Thomas Sundström:</w:t>
        <w:tab/>
        <w:t xml:space="preserve">wer dabei? </w:t>
      </w:r>
    </w:p>
    <w:p>
      <w:pPr>
        <w:ind w:left="3600" w:hanging="3600"/>
      </w:pPr>
      <w:r>
        <w:rPr>
          <w:i/>
        </w:rPr>
        <w:t>14:35</w:t>
      </w:r>
      <w:r>
        <w:t xml:space="preserve"> Maximilian Margreiter:</w:t>
        <w:tab/>
        <w:t xml:space="preserve">Wäre dabei wenn ich  früh genug Dienstschluss habe </w:t>
      </w:r>
    </w:p>
    <w:p>
      <w:pPr>
        <w:ind w:left="3600" w:hanging="3600"/>
      </w:pPr>
      <w:r>
        <w:rPr>
          <w:i/>
        </w:rPr>
        <w:t>14:56</w:t>
      </w:r>
      <w:r>
        <w:t xml:space="preserve"> Thomas Sundström:</w:t>
        <w:tab/>
        <w:t xml:space="preserve">ok </w:t>
      </w:r>
    </w:p>
    <w:p>
      <w:pPr>
        <w:ind w:left="3600" w:hanging="3600"/>
      </w:pPr>
      <w:r>
        <w:rPr>
          <w:i/>
        </w:rPr>
        <w:t>14:57</w:t>
      </w:r>
      <w:r>
        <w:t xml:space="preserve"> Thomas Sundström:</w:t>
        <w:tab/>
        <w:t xml:space="preserve">kannst auch erst um halb neun kommen da is anpfiff </w:t>
      </w:r>
    </w:p>
    <w:p>
      <w:pPr>
        <w:ind w:left="3600" w:hanging="3600"/>
      </w:pPr>
      <w:r>
        <w:rPr>
          <w:i/>
        </w:rPr>
        <w:t>15:23</w:t>
      </w:r>
      <w:r>
        <w:t xml:space="preserve"> Benni Gröhs:</w:t>
        <w:tab/>
        <w:t xml:space="preserve">Habt ihr Lust nächste Woche Di,Mi oder Do fett abzugehen? Ich wäre extrem motiviert für eine Reise Gen Italien! Ha:) </w:t>
      </w:r>
    </w:p>
    <w:p>
      <w:pPr>
        <w:ind w:left="3600" w:hanging="3600"/>
      </w:pPr>
      <w:r>
        <w:rPr>
          <w:i/>
        </w:rPr>
        <w:t>15:23</w:t>
      </w:r>
      <w:r>
        <w:t xml:space="preserve"> Thomas Sundström:</w:t>
        <w:tab/>
        <w:t xml:space="preserve">??? </w:t>
      </w:r>
    </w:p>
    <w:p>
      <w:pPr>
        <w:ind w:left="3600" w:hanging="3600"/>
      </w:pPr>
      <w:r>
        <w:rPr>
          <w:i/>
        </w:rPr>
        <w:t>15:23</w:t>
      </w:r>
      <w:r>
        <w:t xml:space="preserve"> Thomas Sundström:</w:t>
        <w:tab/>
        <w:t xml:space="preserve">Italien? </w:t>
      </w:r>
    </w:p>
    <w:p>
      <w:pPr>
        <w:ind w:left="3600" w:hanging="3600"/>
      </w:pPr>
      <w:r>
        <w:rPr>
          <w:i/>
        </w:rPr>
        <w:t>15:24</w:t>
      </w:r>
      <w:r>
        <w:t xml:space="preserve"> Benni Gröhs:</w:t>
        <w:tab/>
        <w:t xml:space="preserve">Fuck du hast den Wortwitz nicht verstanden-.- </w:t>
      </w:r>
    </w:p>
    <w:p>
      <w:pPr>
        <w:ind w:left="3600" w:hanging="3600"/>
      </w:pPr>
      <w:r>
        <w:rPr>
          <w:i/>
        </w:rPr>
        <w:t>15:24</w:t>
      </w:r>
      <w:r>
        <w:t xml:space="preserve"> Thomas Sundström:</w:t>
        <w:tab/>
        <w:t xml:space="preserve">ahja is schon spät haha </w:t>
      </w:r>
    </w:p>
    <w:p>
      <w:pPr>
        <w:ind w:left="3600" w:hanging="3600"/>
      </w:pPr>
      <w:r>
        <w:rPr>
          <w:i/>
        </w:rPr>
        <w:t>15:24</w:t>
      </w:r>
      <w:r>
        <w:t xml:space="preserve"> Benni Gröhs:</w:t>
        <w:tab/>
        <w:t xml:space="preserve">Haha:) keine Sorge du hast nichts verpasst! Na, irgendein Club halt :) </w:t>
      </w:r>
    </w:p>
    <w:p>
      <w:pPr>
        <w:ind w:left="3600" w:hanging="3600"/>
      </w:pPr>
      <w:r>
        <w:rPr>
          <w:i/>
        </w:rPr>
        <w:t>15:25</w:t>
      </w:r>
      <w:r>
        <w:t xml:space="preserve"> Benni Gröhs:</w:t>
        <w:tab/>
        <w:t xml:space="preserve">Was ist Di Mi oder Do cool? Also Do wäre Flex lustig... </w:t>
      </w:r>
    </w:p>
    <w:p>
      <w:pPr>
        <w:ind w:left="3600" w:hanging="3600"/>
      </w:pPr>
      <w:r>
        <w:rPr>
          <w:i/>
        </w:rPr>
        <w:t>15:25</w:t>
      </w:r>
      <w:r>
        <w:t xml:space="preserve"> Thomas Sundström:</w:t>
        <w:tab/>
        <w:t xml:space="preserve">di spielt dortmund </w:t>
      </w:r>
    </w:p>
    <w:p>
      <w:pPr>
        <w:ind w:left="3600" w:hanging="3600"/>
      </w:pPr>
      <w:r>
        <w:rPr>
          <w:i/>
        </w:rPr>
        <w:t>15:26</w:t>
      </w:r>
      <w:r>
        <w:t xml:space="preserve"> Benni Gröhs:</w:t>
        <w:tab/>
        <w:t xml:space="preserve">Ja und habt ihr Mittwoch Dienst? </w:t>
      </w:r>
    </w:p>
    <w:p>
      <w:pPr>
        <w:ind w:left="3600" w:hanging="3600"/>
      </w:pPr>
      <w:r>
        <w:rPr>
          <w:i/>
        </w:rPr>
        <w:t>15:46</w:t>
      </w:r>
      <w:r>
        <w:t xml:space="preserve"> Emil Paiker:</w:t>
        <w:tab/>
        <w:t xml:space="preserve">Ja Mittwoch is Arbeit :/ </w:t>
      </w:r>
    </w:p>
    <w:p>
      <w:pPr>
        <w:ind w:left="3600" w:hanging="3600"/>
      </w:pPr>
      <w:r>
        <w:rPr>
          <w:i/>
        </w:rPr>
        <w:t>15:47</w:t>
      </w:r>
      <w:r>
        <w:t xml:space="preserve"> Patrick Kerschbaumer:</w:t>
        <w:tab/>
        <w:t xml:space="preserve">Ich könnte am Dienstag Abend was machen </w:t>
      </w:r>
    </w:p>
    <w:p>
      <w:pPr>
        <w:ind w:left="3600" w:hanging="3600"/>
      </w:pPr>
      <w:r>
        <w:rPr>
          <w:i/>
        </w:rPr>
        <w:t>15:47</w:t>
      </w:r>
      <w:r>
        <w:t xml:space="preserve"> Emil Paiker:</w:t>
        <w:tab/>
        <w:t xml:space="preserve">Aber in 2 Wochen hamma immer erst um 10 da geht alles </w:t>
      </w:r>
    </w:p>
    <w:p>
      <w:pPr>
        <w:ind w:left="3600" w:hanging="3600"/>
      </w:pPr>
      <w:r>
        <w:rPr>
          <w:i/>
        </w:rPr>
        <w:t>16:05</w:t>
      </w:r>
      <w:r>
        <w:t xml:space="preserve"> Benni Gröhs:</w:t>
        <w:tab/>
        <w:t xml:space="preserve">Cool:) ja Pat treffma uns? </w:t>
      </w:r>
    </w:p>
    <w:p>
      <w:pPr>
        <w:ind w:left="3600" w:hanging="3600"/>
      </w:pPr>
      <w:r>
        <w:rPr>
          <w:i/>
        </w:rPr>
        <w:t>16:08</w:t>
      </w:r>
      <w:r>
        <w:t xml:space="preserve"> Patrick Kerschbaumer:</w:t>
        <w:tab/>
        <w:t xml:space="preserve">Ja klar </w:t>
      </w:r>
    </w:p>
    <w:p>
      <w:pPr>
        <w:ind w:left="3600" w:hanging="3600"/>
      </w:pPr>
      <w:r>
        <w:rPr>
          <w:i/>
        </w:rPr>
        <w:t>17:36</w:t>
      </w:r>
      <w:r>
        <w:t xml:space="preserve"> Benni Gröhs:</w:t>
        <w:tab/>
        <w:t xml:space="preserve">Ööööööh! Raus mit dem Bayernpack! </w:t>
      </w:r>
    </w:p>
    <w:p>
      <w:pPr>
        <w:ind w:left="3600" w:hanging="3600"/>
      </w:pPr>
      <w:r>
        <w:rPr>
          <w:i/>
        </w:rPr>
        <w:t>17:39</w:t>
      </w:r>
      <w:r>
        <w:t xml:space="preserve"> Alexander Würz:</w:t>
        <w:tab/>
        <w:t xml:space="preserve">Ööööhhhhhhhhhh COYG </w:t>
      </w:r>
    </w:p>
    <w:p>
      <w:pPr>
        <w:ind w:left="3600" w:hanging="3600"/>
      </w:pPr>
      <w:r>
        <w:rPr>
          <w:i/>
        </w:rPr>
        <w:t>17:40</w:t>
      </w:r>
      <w:r>
        <w:t xml:space="preserve"> Alexander Würz:</w:t>
        <w:tab/>
        <w:t xml:space="preserve">Kein problem für giroud </w:t>
      </w:r>
    </w:p>
    <w:p>
      <w:pPr>
        <w:ind w:left="3600" w:hanging="3600"/>
      </w:pPr>
      <w:r>
        <w:rPr>
          <w:i/>
        </w:rPr>
        <w:t>17:40</w:t>
      </w:r>
      <w:r>
        <w:t xml:space="preserve"> Alexander Würz:</w:t>
        <w:tab/>
        <w:t xml:space="preserve">;) </w:t>
      </w:r>
    </w:p>
    <w:p>
      <w:pPr>
        <w:ind w:left="3600" w:hanging="3600"/>
      </w:pPr>
      <w:r>
        <w:rPr>
          <w:i/>
        </w:rPr>
        <w:t>17:40</w:t>
      </w:r>
      <w:r>
        <w:t xml:space="preserve"> Alexander Würz:</w:t>
        <w:tab/>
        <w:t xml:space="preserve">Giroud hattrick hahahaha </w:t>
      </w:r>
    </w:p>
    <w:p>
      <w:pPr>
        <w:ind w:left="3600" w:hanging="3600"/>
      </w:pPr>
      <w:r>
        <w:rPr>
          <w:i/>
        </w:rPr>
        <w:t>17:41</w:t>
      </w:r>
      <w:r>
        <w:t xml:space="preserve"> Alexander Würz:</w:t>
        <w:tab/>
        <w:t xml:space="preserve">Wenn wirklich so gespielt wird wirds interessant </w:t>
      </w:r>
    </w:p>
    <w:p>
      <w:pPr>
        <w:ind w:left="3600" w:hanging="3600"/>
      </w:pPr>
      <w:r>
        <w:rPr>
          <w:i/>
        </w:rPr>
        <w:t>17:41</w:t>
      </w:r>
      <w:r>
        <w:t xml:space="preserve"> Alexander Würz:</w:t>
        <w:tab/>
        <w:t xml:space="preserve">2014-02-19-PHOTO-00001514.jpg &lt;‎attached&gt; </w:t>
      </w:r>
    </w:p>
    <w:p>
      <w:pPr>
        <w:ind w:left="3600" w:hanging="3600"/>
      </w:pPr>
      <w:r>
        <w:rPr>
          <w:i/>
        </w:rPr>
        <w:t>21:16</w:t>
      </w:r>
      <w:r>
        <w:t xml:space="preserve"> Benni Gröhs:</w:t>
        <w:tab/>
        <w:t xml:space="preserve">Hahaha Özil man merkt, dass er Deutscher ist! </w:t>
      </w:r>
    </w:p>
    <w:p>
      <w:pPr>
        <w:ind w:left="3600" w:hanging="3600"/>
      </w:pPr>
      <w:r>
        <w:rPr>
          <w:i/>
        </w:rPr>
        <w:t>21:16</w:t>
      </w:r>
      <w:r>
        <w:t xml:space="preserve"> Thomas Sundström:</w:t>
        <w:tab/>
        <w:t xml:space="preserve">warum schaust du das spiel? </w:t>
      </w:r>
    </w:p>
    <w:p>
      <w:pPr>
        <w:ind w:left="3600" w:hanging="3600"/>
      </w:pPr>
      <w:r>
        <w:rPr>
          <w:i/>
        </w:rPr>
        <w:t>21:17</w:t>
      </w:r>
      <w:r>
        <w:t xml:space="preserve"> Benni Gröhs:</w:t>
        <w:tab/>
        <w:t xml:space="preserve">Hatte einen Einsatz Hüft Lux und seitdem kein Einsatz:) ich Chill auf der Station! </w:t>
      </w:r>
    </w:p>
    <w:p>
      <w:pPr>
        <w:ind w:left="3600" w:hanging="3600"/>
      </w:pPr>
      <w:r>
        <w:rPr>
          <w:i/>
        </w:rPr>
        <w:t>21:17</w:t>
      </w:r>
      <w:r>
        <w:t xml:space="preserve"> Thomas Sundström:</w:t>
        <w:tab/>
        <w:t xml:space="preserve">ich dachte du bist im dienst haha habts nix zum tun? </w:t>
      </w:r>
    </w:p>
    <w:p>
      <w:pPr>
        <w:ind w:left="3600" w:hanging="3600"/>
      </w:pPr>
      <w:r>
        <w:rPr>
          <w:i/>
        </w:rPr>
        <w:t>21:17</w:t>
      </w:r>
      <w:r>
        <w:t xml:space="preserve"> Thomas Sundström:</w:t>
        <w:tab/>
        <w:t xml:space="preserve">dacht ichs </w:t>
      </w:r>
    </w:p>
    <w:p>
      <w:pPr>
        <w:ind w:left="3600" w:hanging="3600"/>
      </w:pPr>
      <w:r>
        <w:rPr>
          <w:i/>
        </w:rPr>
        <w:t>21:18</w:t>
      </w:r>
      <w:r>
        <w:t xml:space="preserve"> Benni Gröhs:</w:t>
        <w:tab/>
        <w:t xml:space="preserve">Jetzt fahren wir zum Burger King haha:) </w:t>
      </w:r>
    </w:p>
    <w:p>
      <w:pPr>
        <w:ind w:left="3600" w:hanging="3600"/>
      </w:pPr>
      <w:r>
        <w:rPr>
          <w:i/>
        </w:rPr>
        <w:t>21:20</w:t>
      </w:r>
      <w:r>
        <w:t xml:space="preserve"> Maximilian Margreiter:</w:t>
        <w:tab/>
        <w:t xml:space="preserve">Bis Montag 6.30 dienstfrei Selten solche Freude verspürt !!!!! </w:t>
      </w:r>
    </w:p>
    <w:p>
      <w:pPr>
        <w:ind w:left="3600" w:hanging="3600"/>
      </w:pPr>
      <w:r>
        <w:rPr>
          <w:i/>
        </w:rPr>
        <w:t>21:20</w:t>
      </w:r>
      <w:r>
        <w:t xml:space="preserve"> Benni Gröhs:</w:t>
        <w:tab/>
        <w:t xml:space="preserve">Juhu! </w:t>
      </w:r>
    </w:p>
    <w:p>
      <w:pPr>
        <w:ind w:left="3600" w:hanging="3600"/>
      </w:pPr>
      <w:r>
        <w:rPr>
          <w:i/>
        </w:rPr>
        <w:t>21:20</w:t>
      </w:r>
      <w:r>
        <w:t xml:space="preserve"> Emil Paiker:</w:t>
        <w:tab/>
        <w:t xml:space="preserve">BAM </w:t>
      </w:r>
    </w:p>
    <w:p>
      <w:pPr>
        <w:ind w:left="3600" w:hanging="3600"/>
      </w:pPr>
      <w:r>
        <w:rPr>
          <w:i/>
        </w:rPr>
        <w:t>21:20</w:t>
      </w:r>
      <w:r>
        <w:t xml:space="preserve"> Emil Paiker:</w:t>
        <w:tab/>
        <w:t xml:space="preserve">Eskalation dieses we </w:t>
      </w:r>
    </w:p>
    <w:p>
      <w:pPr>
        <w:ind w:left="3600" w:hanging="3600"/>
      </w:pPr>
      <w:r>
        <w:rPr>
          <w:i/>
        </w:rPr>
        <w:t>21:23</w:t>
      </w:r>
      <w:r>
        <w:t xml:space="preserve"> Emil Paiker:</w:t>
        <w:tab/>
        <w:t xml:space="preserve">WTF robben = SCHWUUUL </w:t>
      </w:r>
    </w:p>
    <w:p>
      <w:pPr>
        <w:ind w:left="3600" w:hanging="3600"/>
      </w:pPr>
      <w:r>
        <w:rPr>
          <w:i/>
        </w:rPr>
        <w:t>21:24</w:t>
      </w:r>
      <w:r>
        <w:t xml:space="preserve"> Alexander Würz:</w:t>
        <w:tab/>
        <w:t xml:space="preserve">HURENSOHN </w:t>
      </w:r>
    </w:p>
    <w:p>
      <w:pPr>
        <w:ind w:left="3600" w:hanging="3600"/>
      </w:pPr>
      <w:r>
        <w:rPr>
          <w:i/>
        </w:rPr>
        <w:t>21:24</w:t>
      </w:r>
      <w:r>
        <w:t xml:space="preserve"> Emil Paiker:</w:t>
        <w:tab/>
        <w:t xml:space="preserve">Hahaha der Torwart beim rausgehen macht eine masturbier Geste </w:t>
      </w:r>
    </w:p>
    <w:p>
      <w:pPr>
        <w:ind w:left="3600" w:hanging="3600"/>
      </w:pPr>
      <w:r>
        <w:rPr>
          <w:i/>
        </w:rPr>
        <w:t>21:24</w:t>
      </w:r>
      <w:r>
        <w:t xml:space="preserve"> Emil Paiker:</w:t>
        <w:tab/>
        <w:t xml:space="preserve">Hahaha </w:t>
      </w:r>
    </w:p>
    <w:p>
      <w:pPr>
        <w:ind w:left="3600" w:hanging="3600"/>
      </w:pPr>
      <w:r>
        <w:rPr>
          <w:i/>
        </w:rPr>
        <w:t>21:25</w:t>
      </w:r>
      <w:r>
        <w:t xml:space="preserve"> Thomas Sundström:</w:t>
        <w:tab/>
        <w:t xml:space="preserve">typisch bayern. -.- </w:t>
      </w:r>
    </w:p>
    <w:p>
      <w:pPr>
        <w:ind w:left="3600" w:hanging="3600"/>
      </w:pPr>
      <w:r>
        <w:rPr>
          <w:i/>
        </w:rPr>
        <w:t>21:26</w:t>
      </w:r>
      <w:r>
        <w:t xml:space="preserve"> Alexander Würz:</w:t>
        <w:tab/>
        <w:t xml:space="preserve">HAHAHAHAHAHAAHAH </w:t>
      </w:r>
    </w:p>
    <w:p>
      <w:pPr>
        <w:ind w:left="3600" w:hanging="3600"/>
      </w:pPr>
      <w:r>
        <w:rPr>
          <w:i/>
        </w:rPr>
        <w:t>21:27</w:t>
      </w:r>
      <w:r>
        <w:t xml:space="preserve"> Thomas Sundström:</w:t>
        <w:tab/>
        <w:t xml:space="preserve">haha alabaaaa </w:t>
      </w:r>
    </w:p>
    <w:p>
      <w:pPr>
        <w:ind w:left="3600" w:hanging="3600"/>
      </w:pPr>
      <w:r>
        <w:rPr>
          <w:i/>
        </w:rPr>
        <w:t>21:27</w:t>
      </w:r>
      <w:r>
        <w:t xml:space="preserve"> Thomas Sundström:</w:t>
        <w:tab/>
        <w:t xml:space="preserve">lusche </w:t>
      </w:r>
    </w:p>
    <w:p>
      <w:pPr>
        <w:ind w:left="3600" w:hanging="3600"/>
      </w:pPr>
      <w:r>
        <w:rPr>
          <w:i/>
        </w:rPr>
        <w:t>21:28</w:t>
      </w:r>
      <w:r>
        <w:t xml:space="preserve"> Emil Paiker:</w:t>
        <w:tab/>
        <w:t xml:space="preserve">Aha fail </w:t>
      </w:r>
    </w:p>
    <w:p>
      <w:pPr>
        <w:ind w:left="3600" w:hanging="3600"/>
      </w:pPr>
      <w:r>
        <w:rPr>
          <w:i/>
        </w:rPr>
        <w:t>22:55</w:t>
      </w:r>
      <w:r>
        <w:t xml:space="preserve"> Benni Gröhs:</w:t>
        <w:tab/>
        <w:t xml:space="preserve">Bis jetzt gabs nur Auswärtssiege! Wtf!? </w:t>
      </w:r>
    </w:p>
    <w:p>
      <w:pPr>
        <w:ind w:left="3600" w:hanging="3600"/>
      </w:pPr>
      <w:r>
        <w:rPr>
          <w:i/>
        </w:rPr>
        <w:t>23:13</w:t>
      </w:r>
      <w:r>
        <w:t xml:space="preserve"> Alexander Würz:</w:t>
        <w:tab/>
        <w:t xml:space="preserve">Extrem </w:t>
      </w:r>
    </w:p>
    <w:p>
      <w:pPr>
        <w:ind w:left="3600" w:hanging="3600"/>
      </w:pPr>
      <w:r>
        <w:rPr>
          <w:i/>
        </w:rPr>
        <w:t>23:29</w:t>
      </w:r>
      <w:r>
        <w:t xml:space="preserve"> Thomas Sundström:</w:t>
        <w:tab/>
        <w:t xml:space="preserve">ja milan war das bessere team </w:t>
      </w:r>
    </w:p>
    <w:p>
      <w:pPr>
        <w:ind w:left="3600" w:hanging="3600"/>
      </w:pPr>
      <w:r>
        <w:rPr>
          <w:i/>
        </w:rPr>
        <w:t>23:30</w:t>
      </w:r>
      <w:r>
        <w:t xml:space="preserve"> Thomas Sundström:</w:t>
        <w:tab/>
        <w:t xml:space="preserve">bayern und atletico haben verhältnismäßig enttäuscht...arsenal is dreimsl so gut wie letztes jahr... </w:t>
      </w:r>
    </w:p>
    <w:p>
      <w:pPr>
        <w:jc w:val="center"/>
      </w:pPr>
      <w:r>
        <w:t>20.02.2014</w:t>
      </w:r>
    </w:p>
    <w:p>
      <w:pPr>
        <w:ind w:left="3600" w:hanging="3600"/>
      </w:pPr>
      <w:r>
        <w:rPr>
          <w:i/>
        </w:rPr>
        <w:t>02:59</w:t>
      </w:r>
      <w:r>
        <w:t xml:space="preserve"> Benni Gröhs:</w:t>
        <w:tab/>
        <w:t xml:space="preserve">WENN ICH NOCH EINMAL B-LOS HÖR HAU ICH ALLE DURCH! Aber extrem chillig, 3h bennt! </w:t>
      </w:r>
    </w:p>
    <w:p>
      <w:pPr>
        <w:ind w:left="3600" w:hanging="3600"/>
      </w:pPr>
      <w:r>
        <w:rPr>
          <w:i/>
        </w:rPr>
        <w:t>05:52</w:t>
      </w:r>
      <w:r>
        <w:t xml:space="preserve"> Benni Gröhs:</w:t>
        <w:tab/>
        <w:t xml:space="preserve">Extrem geiler Dienst: 3 Einsätze, sonst nur geschlafen:) </w:t>
      </w:r>
    </w:p>
    <w:p>
      <w:pPr>
        <w:ind w:left="3600" w:hanging="3600"/>
      </w:pPr>
      <w:r>
        <w:rPr>
          <w:i/>
        </w:rPr>
        <w:t>13:25</w:t>
      </w:r>
      <w:r>
        <w:t xml:space="preserve"> Benni Gröhs:</w:t>
        <w:tab/>
        <w:t xml:space="preserve">Wollt ihr am Freitag statt Fußball Seilklettern gehen? </w:t>
      </w:r>
    </w:p>
    <w:p>
      <w:pPr>
        <w:ind w:left="3600" w:hanging="3600"/>
      </w:pPr>
      <w:r>
        <w:rPr>
          <w:i/>
        </w:rPr>
        <w:t>16:06</w:t>
      </w:r>
      <w:r>
        <w:t xml:space="preserve"> Maximilian Margreiter:</w:t>
        <w:tab/>
        <w:t xml:space="preserve">Es ist Donnerstag macht heute irgendwer was ? </w:t>
      </w:r>
    </w:p>
    <w:p>
      <w:pPr>
        <w:ind w:left="3600" w:hanging="3600"/>
      </w:pPr>
      <w:r>
        <w:rPr>
          <w:i/>
        </w:rPr>
        <w:t>16:22</w:t>
      </w:r>
      <w:r>
        <w:t xml:space="preserve"> Thomas Sundström:</w:t>
        <w:tab/>
        <w:t xml:space="preserve">morgen 7 uhr dienst </w:t>
      </w:r>
    </w:p>
    <w:p>
      <w:pPr>
        <w:ind w:left="3600" w:hanging="3600"/>
      </w:pPr>
      <w:r>
        <w:rPr>
          <w:i/>
        </w:rPr>
        <w:t>16:22</w:t>
      </w:r>
      <w:r>
        <w:t xml:space="preserve"> Thomas Sundström:</w:t>
        <w:tab/>
        <w:t xml:space="preserve">aber morgen mochi was </w:t>
      </w:r>
    </w:p>
    <w:p>
      <w:pPr>
        <w:ind w:left="3600" w:hanging="3600"/>
      </w:pPr>
      <w:r>
        <w:rPr>
          <w:i/>
        </w:rPr>
        <w:t>17:03</w:t>
      </w:r>
      <w:r>
        <w:t xml:space="preserve"> Emil Paiker:</w:t>
        <w:tab/>
        <w:t xml:space="preserve">19:20 köö Billard runde! </w:t>
      </w:r>
    </w:p>
    <w:p>
      <w:pPr>
        <w:ind w:left="3600" w:hanging="3600"/>
      </w:pPr>
      <w:r>
        <w:rPr>
          <w:i/>
        </w:rPr>
        <w:t>17:23</w:t>
      </w:r>
      <w:r>
        <w:t xml:space="preserve"> Thomas Sundström:</w:t>
        <w:tab/>
        <w:t xml:space="preserve">inet. mutter flughafen cobra11 pennen </w:t>
      </w:r>
    </w:p>
    <w:p>
      <w:pPr>
        <w:ind w:left="3600" w:hanging="3600"/>
      </w:pPr>
      <w:r>
        <w:rPr>
          <w:i/>
        </w:rPr>
        <w:t>17:59</w:t>
      </w:r>
      <w:r>
        <w:t xml:space="preserve"> Maximilian Margreiter:</w:t>
        <w:tab/>
        <w:t xml:space="preserve">Passt komme aber erst um 19.35 welches köö schwedenplatz oder graben </w:t>
      </w:r>
    </w:p>
    <w:p>
      <w:pPr>
        <w:ind w:left="3600" w:hanging="3600"/>
      </w:pPr>
      <w:r>
        <w:rPr>
          <w:i/>
        </w:rPr>
        <w:t>18:00</w:t>
      </w:r>
      <w:r>
        <w:t xml:space="preserve"> Emil Paiker:</w:t>
        <w:tab/>
        <w:t xml:space="preserve">Grabähn </w:t>
      </w:r>
    </w:p>
    <w:p>
      <w:pPr>
        <w:ind w:left="3600" w:hanging="3600"/>
      </w:pPr>
      <w:r>
        <w:rPr>
          <w:i/>
        </w:rPr>
        <w:t>18:04</w:t>
      </w:r>
      <w:r>
        <w:t xml:space="preserve"> Thomas Sundström:</w:t>
        <w:tab/>
        <w:t xml:space="preserve">das kack köö </w:t>
      </w:r>
    </w:p>
    <w:p>
      <w:pPr>
        <w:ind w:left="3600" w:hanging="3600"/>
      </w:pPr>
      <w:r>
        <w:rPr>
          <w:i/>
        </w:rPr>
        <w:t>18:05</w:t>
      </w:r>
      <w:r>
        <w:t xml:space="preserve"> Maximilian Margreiter:</w:t>
        <w:tab/>
        <w:t xml:space="preserve">Passt </w:t>
      </w:r>
    </w:p>
    <w:p>
      <w:pPr>
        <w:ind w:left="3600" w:hanging="3600"/>
      </w:pPr>
      <w:r>
        <w:rPr>
          <w:i/>
        </w:rPr>
        <w:t>18:18</w:t>
      </w:r>
      <w:r>
        <w:t xml:space="preserve"> Thomas Sundström:</w:t>
        <w:tab/>
        <w:t xml:space="preserve">hey leute wer hat bock nächsten montag von 2100 bis 2300 fußball zu spielen..brauchen noch zwei leit </w:t>
      </w:r>
    </w:p>
    <w:p>
      <w:pPr>
        <w:ind w:left="3600" w:hanging="3600"/>
      </w:pPr>
      <w:r>
        <w:rPr>
          <w:i/>
        </w:rPr>
        <w:t>18:21</w:t>
      </w:r>
      <w:r>
        <w:t xml:space="preserve"> Benni Gröhs:</w:t>
        <w:tab/>
        <w:t xml:space="preserve">Ja, wäre dabei! </w:t>
      </w:r>
    </w:p>
    <w:p>
      <w:pPr>
        <w:ind w:left="3600" w:hanging="3600"/>
      </w:pPr>
      <w:r>
        <w:rPr>
          <w:i/>
        </w:rPr>
        <w:t>18:22</w:t>
      </w:r>
      <w:r>
        <w:t xml:space="preserve"> Emil Paiker:</w:t>
        <w:tab/>
        <w:t xml:space="preserve">Leiwand! </w:t>
      </w:r>
    </w:p>
    <w:p>
      <w:pPr>
        <w:ind w:left="3600" w:hanging="3600"/>
      </w:pPr>
      <w:r>
        <w:rPr>
          <w:i/>
        </w:rPr>
        <w:t>18:22</w:t>
      </w:r>
      <w:r>
        <w:t xml:space="preserve"> Thomas Sundström:</w:t>
        <w:tab/>
        <w:t xml:space="preserve">perfekt ich schreib dich rein damit bist du fix absagen gibts net außer krank </w:t>
      </w:r>
    </w:p>
    <w:p>
      <w:pPr>
        <w:ind w:left="3600" w:hanging="3600"/>
      </w:pPr>
      <w:r>
        <w:rPr>
          <w:i/>
        </w:rPr>
        <w:t>18:25</w:t>
      </w:r>
      <w:r>
        <w:t xml:space="preserve"> Benni Gröhs:</w:t>
        <w:tab/>
        <w:t xml:space="preserve">Eh ich komm, außer ich werde beim Fußballturnier durchgehaut! </w:t>
      </w:r>
    </w:p>
    <w:p>
      <w:pPr>
        <w:ind w:left="3600" w:hanging="3600"/>
      </w:pPr>
      <w:r>
        <w:rPr>
          <w:i/>
        </w:rPr>
        <w:t>18:26</w:t>
      </w:r>
      <w:r>
        <w:t xml:space="preserve"> Thomas Sundström:</w:t>
        <w:tab/>
        <w:t xml:space="preserve">außer krankheit..trauma ist da nicht dabei...haha </w:t>
      </w:r>
    </w:p>
    <w:p>
      <w:pPr>
        <w:ind w:left="3600" w:hanging="3600"/>
      </w:pPr>
      <w:r>
        <w:rPr>
          <w:i/>
        </w:rPr>
        <w:t>18:26</w:t>
      </w:r>
      <w:r>
        <w:t xml:space="preserve"> Benni Gröhs:</w:t>
        <w:tab/>
        <w:t xml:space="preserve">:) wo eig.? </w:t>
      </w:r>
    </w:p>
    <w:p>
      <w:pPr>
        <w:ind w:left="3600" w:hanging="3600"/>
      </w:pPr>
      <w:r>
        <w:rPr>
          <w:i/>
        </w:rPr>
        <w:t>18:30</w:t>
      </w:r>
      <w:r>
        <w:t xml:space="preserve"> Thomas Sundström:</w:t>
        <w:tab/>
        <w:t xml:space="preserve">westside soccer du kommst runter zur wattgasse i nehmdimit </w:t>
      </w:r>
    </w:p>
    <w:p>
      <w:pPr>
        <w:ind w:left="3600" w:hanging="3600"/>
      </w:pPr>
      <w:r>
        <w:rPr>
          <w:i/>
        </w:rPr>
        <w:t>18:56</w:t>
      </w:r>
      <w:r>
        <w:t xml:space="preserve"> Alexander Würz:</w:t>
        <w:tab/>
        <w:t xml:space="preserve">Wär auch dabei </w:t>
      </w:r>
    </w:p>
    <w:p>
      <w:pPr>
        <w:ind w:left="3600" w:hanging="3600"/>
      </w:pPr>
      <w:r>
        <w:rPr>
          <w:i/>
        </w:rPr>
        <w:t>19:01</w:t>
      </w:r>
      <w:r>
        <w:t xml:space="preserve"> Benni Gröhs:</w:t>
        <w:tab/>
        <w:t xml:space="preserve">Chillig danke! </w:t>
      </w:r>
    </w:p>
    <w:p>
      <w:pPr>
        <w:jc w:val="center"/>
      </w:pPr>
      <w:r>
        <w:t>21.02.2014</w:t>
      </w:r>
    </w:p>
    <w:p>
      <w:pPr>
        <w:ind w:left="3600" w:hanging="3600"/>
      </w:pPr>
      <w:r>
        <w:rPr>
          <w:i/>
        </w:rPr>
        <w:t>00:45</w:t>
      </w:r>
      <w:r>
        <w:t xml:space="preserve"> Benni Gröhs:</w:t>
        <w:tab/>
        <w:t xml:space="preserve">Willi wird gesperrt, weil jemand offene TBC hat und ich bin mittendrin. Es war schön euch gekannt zu haben! Patrick bekommt meinen Game Boy( hab ich ihm versprochen) </w:t>
      </w:r>
    </w:p>
    <w:p>
      <w:pPr>
        <w:ind w:left="3600" w:hanging="3600"/>
      </w:pPr>
      <w:r>
        <w:rPr>
          <w:i/>
        </w:rPr>
        <w:t>01:23</w:t>
      </w:r>
      <w:r>
        <w:t xml:space="preserve"> Patrick Kerschbaumer:</w:t>
        <w:tab/>
        <w:t xml:space="preserve">Ein gameboy bedeutet mir nichts mehr wenn ich dich nicht mehr habe:( &lt;3 </w:t>
      </w:r>
    </w:p>
    <w:p>
      <w:pPr>
        <w:ind w:left="3600" w:hanging="3600"/>
      </w:pPr>
      <w:r>
        <w:rPr>
          <w:i/>
        </w:rPr>
        <w:t>03:04</w:t>
      </w:r>
      <w:r>
        <w:t xml:space="preserve"> Benni Gröhs:</w:t>
        <w:tab/>
        <w:t xml:space="preserve">Ok, du kannst auch Pokémon Feuerrot haben :) </w:t>
      </w:r>
    </w:p>
    <w:p>
      <w:pPr>
        <w:ind w:left="3600" w:hanging="3600"/>
      </w:pPr>
      <w:r>
        <w:rPr>
          <w:i/>
        </w:rPr>
        <w:t>03:04</w:t>
      </w:r>
      <w:r>
        <w:t xml:space="preserve"> Benni Gröhs:</w:t>
        <w:tab/>
        <w:t xml:space="preserve">&lt;3 </w:t>
      </w:r>
    </w:p>
    <w:p>
      <w:pPr>
        <w:ind w:left="3600" w:hanging="3600"/>
      </w:pPr>
      <w:r>
        <w:rPr>
          <w:i/>
        </w:rPr>
        <w:t>05:53</w:t>
      </w:r>
      <w:r>
        <w:t xml:space="preserve"> Emil Paiker:</w:t>
        <w:tab/>
        <w:t xml:space="preserve">WTF extrem arg. Bitte Meld dich wenn du was neues weißt! </w:t>
      </w:r>
    </w:p>
    <w:p>
      <w:pPr>
        <w:ind w:left="3600" w:hanging="3600"/>
      </w:pPr>
      <w:r>
        <w:rPr>
          <w:i/>
        </w:rPr>
        <w:t>06:14</w:t>
      </w:r>
      <w:r>
        <w:t xml:space="preserve"> Benni Gröhs:</w:t>
        <w:tab/>
        <w:t xml:space="preserve">Ich bin einfach gegangen... So wie alle anderen Sanis... Haha:) </w:t>
      </w:r>
    </w:p>
    <w:p>
      <w:pPr>
        <w:ind w:left="3600" w:hanging="3600"/>
      </w:pPr>
      <w:r>
        <w:rPr>
          <w:i/>
        </w:rPr>
        <w:t>06:15</w:t>
      </w:r>
      <w:r>
        <w:t xml:space="preserve"> Benni Gröhs:</w:t>
        <w:tab/>
        <w:t xml:space="preserve">Die, die wirklich Kontakt hatten, müssen halt jetzt Tabletten schlucken... </w:t>
      </w:r>
    </w:p>
    <w:p>
      <w:pPr>
        <w:ind w:left="3600" w:hanging="3600"/>
      </w:pPr>
      <w:r>
        <w:rPr>
          <w:i/>
        </w:rPr>
        <w:t>06:16</w:t>
      </w:r>
      <w:r>
        <w:t xml:space="preserve"> Emil Paiker:</w:t>
        <w:tab/>
        <w:t xml:space="preserve">Aso ok </w:t>
      </w:r>
    </w:p>
    <w:p>
      <w:pPr>
        <w:ind w:left="3600" w:hanging="3600"/>
      </w:pPr>
      <w:r>
        <w:rPr>
          <w:i/>
        </w:rPr>
        <w:t>06:17</w:t>
      </w:r>
      <w:r>
        <w:t xml:space="preserve"> Emil Paiker:</w:t>
        <w:tab/>
        <w:t xml:space="preserve">Dachte wir müssen dich abschreiben.. </w:t>
      </w:r>
    </w:p>
    <w:p>
      <w:pPr>
        <w:ind w:left="3600" w:hanging="3600"/>
      </w:pPr>
      <w:r>
        <w:rPr>
          <w:i/>
        </w:rPr>
        <w:t>06:21</w:t>
      </w:r>
      <w:r>
        <w:t xml:space="preserve"> Benni Gröhs:</w:t>
        <w:tab/>
        <w:t xml:space="preserve">Aber fuck, der Typ kommt in die Aufnahme und hustet scheiss arg herum( so wie der Thommi(!)) und wir bringen einen akuten Infarkt ( auch super Kombi für die Arme sau!) </w:t>
      </w:r>
    </w:p>
    <w:p>
      <w:pPr>
        <w:ind w:left="3600" w:hanging="3600"/>
      </w:pPr>
      <w:r>
        <w:rPr>
          <w:i/>
        </w:rPr>
        <w:t>06:24</w:t>
      </w:r>
      <w:r>
        <w:t xml:space="preserve"> Emil Paiker:</w:t>
        <w:tab/>
        <w:t xml:space="preserve">Fffffuck , dem sollte man eine aufs maul geben, wenn man nicht daran sterben würde </w:t>
      </w:r>
    </w:p>
    <w:p>
      <w:pPr>
        <w:ind w:left="3600" w:hanging="3600"/>
      </w:pPr>
      <w:r>
        <w:rPr>
          <w:i/>
        </w:rPr>
        <w:t>06:25</w:t>
      </w:r>
      <w:r>
        <w:t xml:space="preserve"> Thomas Sundström:</w:t>
        <w:tab/>
        <w:t xml:space="preserve">an tbc stirbt man heute nicht mehr. also chillts </w:t>
      </w:r>
    </w:p>
    <w:p>
      <w:pPr>
        <w:ind w:left="3600" w:hanging="3600"/>
      </w:pPr>
      <w:r>
        <w:rPr>
          <w:i/>
        </w:rPr>
        <w:t>06:30</w:t>
      </w:r>
      <w:r>
        <w:t xml:space="preserve"> Benni Gröhs:</w:t>
        <w:tab/>
        <w:t xml:space="preserve">Kommt drauf an wie lange mans schon hat! So ganz ohne ist es auch nicht! </w:t>
      </w:r>
    </w:p>
    <w:p>
      <w:pPr>
        <w:ind w:left="3600" w:hanging="3600"/>
      </w:pPr>
      <w:r>
        <w:rPr>
          <w:i/>
        </w:rPr>
        <w:t>09:11</w:t>
      </w:r>
      <w:r>
        <w:t xml:space="preserve"> Benedikt Gruber:</w:t>
        <w:tab/>
        <w:t xml:space="preserve">Aus der heutigen Mitarbeiter-Info </w:t>
      </w:r>
    </w:p>
    <w:p>
      <w:pPr>
        <w:ind w:left="3600" w:hanging="3600"/>
      </w:pPr>
      <w:r>
        <w:rPr>
          <w:i/>
        </w:rPr>
        <w:t>09:12</w:t>
      </w:r>
      <w:r>
        <w:t xml:space="preserve"> Benedikt Gruber:</w:t>
        <w:tab/>
        <w:t xml:space="preserve">2014-02-21-PHOTO-00001574.jpg &lt;‎attached&gt; </w:t>
      </w:r>
    </w:p>
    <w:p>
      <w:pPr>
        <w:ind w:left="3600" w:hanging="3600"/>
      </w:pPr>
      <w:r>
        <w:rPr>
          <w:i/>
        </w:rPr>
        <w:t>13:20</w:t>
      </w:r>
      <w:r>
        <w:t xml:space="preserve"> Benni Gröhs:</w:t>
        <w:tab/>
        <w:t xml:space="preserve">Hahahha:) </w:t>
      </w:r>
    </w:p>
    <w:p>
      <w:pPr>
        <w:ind w:left="3600" w:hanging="3600"/>
      </w:pPr>
      <w:r>
        <w:rPr>
          <w:i/>
        </w:rPr>
        <w:t>13:21</w:t>
      </w:r>
      <w:r>
        <w:t xml:space="preserve"> Benni Gröhs:</w:t>
        <w:tab/>
        <w:t xml:space="preserve">Leute wer Lust hat: ich geh heute auf die Marswiese klettern! Wir müssen fit sein für div. Reisen im Sommer! Will jemand kommen? </w:t>
      </w:r>
    </w:p>
    <w:p>
      <w:pPr>
        <w:ind w:left="3600" w:hanging="3600"/>
      </w:pPr>
      <w:r>
        <w:rPr>
          <w:i/>
        </w:rPr>
        <w:t>16:08</w:t>
      </w:r>
      <w:r>
        <w:t xml:space="preserve"> Emil Paiker:</w:t>
        <w:tab/>
        <w:t xml:space="preserve">Um wieviel Ur? </w:t>
      </w:r>
    </w:p>
    <w:p>
      <w:pPr>
        <w:ind w:left="3600" w:hanging="3600"/>
      </w:pPr>
      <w:r>
        <w:rPr>
          <w:i/>
        </w:rPr>
        <w:t>16:08</w:t>
      </w:r>
      <w:r>
        <w:t xml:space="preserve"> Benni Gröhs:</w:t>
        <w:tab/>
        <w:t xml:space="preserve">Um siebzehnhundert...... </w:t>
      </w:r>
    </w:p>
    <w:p>
      <w:pPr>
        <w:ind w:left="3600" w:hanging="3600"/>
      </w:pPr>
      <w:r>
        <w:rPr>
          <w:i/>
        </w:rPr>
        <w:t>16:09</w:t>
      </w:r>
      <w:r>
        <w:t xml:space="preserve"> Emil Paiker:</w:t>
        <w:tab/>
        <w:t xml:space="preserve">Muuh geht sich bei mir net aus, Eltern brauchen mich Sry.. </w:t>
      </w:r>
    </w:p>
    <w:p>
      <w:pPr>
        <w:ind w:left="3600" w:hanging="3600"/>
      </w:pPr>
      <w:r>
        <w:rPr>
          <w:i/>
        </w:rPr>
        <w:t>16:10</w:t>
      </w:r>
      <w:r>
        <w:t xml:space="preserve"> Benni Gröhs:</w:t>
        <w:tab/>
        <w:t xml:space="preserve">Schadé, bis Montag </w:t>
      </w:r>
    </w:p>
    <w:p>
      <w:pPr>
        <w:ind w:left="3600" w:hanging="3600"/>
      </w:pPr>
      <w:r>
        <w:rPr>
          <w:i/>
        </w:rPr>
        <w:t>16:10</w:t>
      </w:r>
      <w:r>
        <w:t xml:space="preserve"> Emil Paiker:</w:t>
        <w:tab/>
        <w:t xml:space="preserve">BB </w:t>
      </w:r>
    </w:p>
    <w:p>
      <w:pPr>
        <w:ind w:left="3600" w:hanging="3600"/>
      </w:pPr>
      <w:r>
        <w:rPr>
          <w:i/>
        </w:rPr>
        <w:t>16:38</w:t>
      </w:r>
      <w:r>
        <w:t xml:space="preserve"> Emil Paiker:</w:t>
        <w:tab/>
        <w:t xml:space="preserve">2014-02-21-PHOTO-00001582.jpg &lt;‎attached&gt; </w:t>
      </w:r>
    </w:p>
    <w:p>
      <w:pPr>
        <w:ind w:left="3600" w:hanging="3600"/>
      </w:pPr>
      <w:r>
        <w:rPr>
          <w:i/>
        </w:rPr>
        <w:t>16:38</w:t>
      </w:r>
      <w:r>
        <w:t xml:space="preserve"> Emil Paiker:</w:t>
        <w:tab/>
        <w:t xml:space="preserve">WHOOP </w:t>
      </w:r>
    </w:p>
    <w:p>
      <w:pPr>
        <w:ind w:left="3600" w:hanging="3600"/>
      </w:pPr>
      <w:r>
        <w:rPr>
          <w:i/>
        </w:rPr>
        <w:t>16:38</w:t>
      </w:r>
      <w:r>
        <w:t xml:space="preserve"> Alexander Würz:</w:t>
        <w:tab/>
        <w:t xml:space="preserve">Wo hast dus noch bekommen??! </w:t>
      </w:r>
    </w:p>
    <w:p>
      <w:pPr>
        <w:ind w:left="3600" w:hanging="3600"/>
      </w:pPr>
      <w:r>
        <w:rPr>
          <w:i/>
        </w:rPr>
        <w:t>16:39</w:t>
      </w:r>
      <w:r>
        <w:t xml:space="preserve"> Emil Paiker:</w:t>
        <w:tab/>
        <w:t xml:space="preserve">Libro </w:t>
      </w:r>
    </w:p>
    <w:p>
      <w:pPr>
        <w:ind w:left="3600" w:hanging="3600"/>
      </w:pPr>
      <w:r>
        <w:rPr>
          <w:i/>
        </w:rPr>
        <w:t>16:40</w:t>
      </w:r>
      <w:r>
        <w:t xml:space="preserve"> Benni Gröhs:</w:t>
        <w:tab/>
        <w:t xml:space="preserve">Hahaha:) </w:t>
      </w:r>
    </w:p>
    <w:p>
      <w:pPr>
        <w:ind w:left="3600" w:hanging="3600"/>
      </w:pPr>
      <w:r>
        <w:rPr>
          <w:i/>
        </w:rPr>
        <w:t>16:41</w:t>
      </w:r>
      <w:r>
        <w:t xml:space="preserve"> Benni Gröhs:</w:t>
        <w:tab/>
        <w:t xml:space="preserve">Geil aber </w:t>
      </w:r>
    </w:p>
    <w:p>
      <w:pPr>
        <w:ind w:left="3600" w:hanging="3600"/>
      </w:pPr>
      <w:r>
        <w:rPr>
          <w:i/>
        </w:rPr>
        <w:t>16:42</w:t>
      </w:r>
      <w:r>
        <w:t xml:space="preserve"> Benni Gröhs:</w:t>
        <w:tab/>
        <w:t xml:space="preserve">Leude, Reise im Sommer beginnt erst frühestens am 18.8. dh bin ich wahrscheinlich beim Frequency( 3.Festival diesen Sommer :P) wer noch? </w:t>
      </w:r>
    </w:p>
    <w:p>
      <w:pPr>
        <w:ind w:left="3600" w:hanging="3600"/>
      </w:pPr>
      <w:r>
        <w:rPr>
          <w:i/>
        </w:rPr>
        <w:t>17:13</w:t>
      </w:r>
      <w:r>
        <w:t xml:space="preserve"> Maximilian Margreiter:</w:t>
        <w:tab/>
        <w:t xml:space="preserve">Ich bin fix dabei </w:t>
      </w:r>
    </w:p>
    <w:p>
      <w:pPr>
        <w:ind w:left="3600" w:hanging="3600"/>
      </w:pPr>
      <w:r>
        <w:rPr>
          <w:i/>
        </w:rPr>
        <w:t>17:36</w:t>
      </w:r>
      <w:r>
        <w:t xml:space="preserve"> Thomas Sundström:</w:t>
        <w:tab/>
        <w:t xml:space="preserve">selbig. </w:t>
      </w:r>
    </w:p>
    <w:p>
      <w:pPr>
        <w:ind w:left="3600" w:hanging="3600"/>
      </w:pPr>
      <w:r>
        <w:rPr>
          <w:i/>
        </w:rPr>
        <w:t>17:36</w:t>
      </w:r>
      <w:r>
        <w:t xml:space="preserve"> Thomas Sundström:</w:t>
        <w:tab/>
        <w:t xml:space="preserve">Wer mach heut was? </w:t>
      </w:r>
    </w:p>
    <w:p>
      <w:pPr>
        <w:ind w:left="3600" w:hanging="3600"/>
      </w:pPr>
      <w:r>
        <w:rPr>
          <w:i/>
        </w:rPr>
        <w:t>17:51</w:t>
      </w:r>
      <w:r>
        <w:t xml:space="preserve"> Thomas Sundström:</w:t>
        <w:tab/>
        <w:t xml:space="preserve">huhuhu??? </w:t>
      </w:r>
    </w:p>
    <w:p>
      <w:pPr>
        <w:ind w:left="3600" w:hanging="3600"/>
      </w:pPr>
      <w:r>
        <w:rPr>
          <w:i/>
        </w:rPr>
        <w:t>17:52</w:t>
      </w:r>
      <w:r>
        <w:t xml:space="preserve"> Maximilian Margreiter:</w:t>
        <w:tab/>
        <w:t xml:space="preserve">Ich mache heute was </w:t>
      </w:r>
    </w:p>
    <w:p>
      <w:pPr>
        <w:ind w:left="3600" w:hanging="3600"/>
      </w:pPr>
      <w:r>
        <w:rPr>
          <w:i/>
        </w:rPr>
        <w:t>17:53</w:t>
      </w:r>
      <w:r>
        <w:t xml:space="preserve"> Thomas Sundström:</w:t>
        <w:tab/>
        <w:t xml:space="preserve">gut 2000 bockshorn </w:t>
      </w:r>
    </w:p>
    <w:p>
      <w:pPr>
        <w:ind w:left="3600" w:hanging="3600"/>
      </w:pPr>
      <w:r>
        <w:rPr>
          <w:i/>
        </w:rPr>
        <w:t>18:41</w:t>
      </w:r>
      <w:r>
        <w:t xml:space="preserve"> Maximilian Margreiter:</w:t>
        <w:tab/>
        <w:t xml:space="preserve">Passt kommst du aus kloburg mit dem Auto und kannst mich mitnehmen oder muss ich öffentlich fahren ? </w:t>
      </w:r>
    </w:p>
    <w:p>
      <w:pPr>
        <w:ind w:left="3600" w:hanging="3600"/>
      </w:pPr>
      <w:r>
        <w:rPr>
          <w:i/>
        </w:rPr>
        <w:t>18:43</w:t>
      </w:r>
      <w:r>
        <w:t xml:space="preserve"> Thomas Sundström:</w:t>
        <w:tab/>
        <w:t xml:space="preserve">ja fix </w:t>
      </w:r>
    </w:p>
    <w:p>
      <w:pPr>
        <w:ind w:left="3600" w:hanging="3600"/>
      </w:pPr>
      <w:r>
        <w:rPr>
          <w:i/>
        </w:rPr>
        <w:t>19:04</w:t>
      </w:r>
      <w:r>
        <w:t xml:space="preserve"> Thomas Sundström:</w:t>
        <w:tab/>
        <w:t xml:space="preserve">wir kommen erst um 9 muss mit kötern gehn... </w:t>
      </w:r>
    </w:p>
    <w:p>
      <w:pPr>
        <w:ind w:left="3600" w:hanging="3600"/>
      </w:pPr>
      <w:r>
        <w:rPr>
          <w:i/>
        </w:rPr>
        <w:t>20:15</w:t>
      </w:r>
      <w:r>
        <w:t xml:space="preserve"> Patrick Kerschbaumer:</w:t>
        <w:tab/>
        <w:t xml:space="preserve">Fix dabei;) </w:t>
      </w:r>
    </w:p>
    <w:p>
      <w:pPr>
        <w:ind w:left="3600" w:hanging="3600"/>
      </w:pPr>
      <w:r>
        <w:rPr>
          <w:i/>
        </w:rPr>
        <w:t>22:40</w:t>
      </w:r>
      <w:r>
        <w:t xml:space="preserve"> Thomas Sundström:</w:t>
        <w:tab/>
        <w:t xml:space="preserve">frequency muss fix sein göttlichstes line up </w:t>
      </w:r>
    </w:p>
    <w:p>
      <w:pPr>
        <w:ind w:left="3600" w:hanging="3600"/>
      </w:pPr>
      <w:r>
        <w:rPr>
          <w:i/>
        </w:rPr>
        <w:t>22:40</w:t>
      </w:r>
      <w:r>
        <w:t xml:space="preserve"> Thomas Sundström:</w:t>
        <w:tab/>
        <w:t xml:space="preserve">maxi ich emil fix </w:t>
      </w:r>
    </w:p>
    <w:p>
      <w:pPr>
        <w:jc w:val="center"/>
      </w:pPr>
      <w:r>
        <w:t>22.02.2014</w:t>
      </w:r>
    </w:p>
    <w:p>
      <w:pPr>
        <w:ind w:left="3600" w:hanging="3600"/>
      </w:pPr>
      <w:r>
        <w:rPr>
          <w:i/>
        </w:rPr>
        <w:t>17:40</w:t>
      </w:r>
      <w:r>
        <w:t xml:space="preserve"> Thomas Sundström:</w:t>
        <w:tab/>
        <w:t xml:space="preserve">was wird heute getan? </w:t>
      </w:r>
    </w:p>
    <w:p>
      <w:pPr>
        <w:ind w:left="3600" w:hanging="3600"/>
      </w:pPr>
      <w:r>
        <w:rPr>
          <w:i/>
        </w:rPr>
        <w:t>18:05</w:t>
      </w:r>
      <w:r>
        <w:t xml:space="preserve"> Emil Paiker:</w:t>
        <w:tab/>
        <w:t xml:space="preserve">Vargas bday dann Passage </w:t>
      </w:r>
    </w:p>
    <w:p>
      <w:pPr>
        <w:ind w:left="3600" w:hanging="3600"/>
      </w:pPr>
      <w:r>
        <w:rPr>
          <w:i/>
        </w:rPr>
        <w:t>19:14</w:t>
      </w:r>
      <w:r>
        <w:t xml:space="preserve"> Benni Gröhs:</w:t>
        <w:tab/>
        <w:t xml:space="preserve">Fffaaaaaccckkkccchhh 2. Platz:(  Aber 2. Bester Torschütze:) </w:t>
      </w:r>
    </w:p>
    <w:p>
      <w:pPr>
        <w:ind w:left="3600" w:hanging="3600"/>
      </w:pPr>
      <w:r>
        <w:rPr>
          <w:i/>
        </w:rPr>
        <w:t>19:21</w:t>
      </w:r>
      <w:r>
        <w:t xml:space="preserve"> Thomas Sundström:</w:t>
        <w:tab/>
        <w:t xml:space="preserve">schad wasmachst heut? </w:t>
      </w:r>
    </w:p>
    <w:p>
      <w:pPr>
        <w:jc w:val="center"/>
      </w:pPr>
      <w:r>
        <w:t>23.02.2014</w:t>
      </w:r>
    </w:p>
    <w:p>
      <w:pPr>
        <w:ind w:left="3600" w:hanging="3600"/>
      </w:pPr>
      <w:r>
        <w:rPr>
          <w:i/>
        </w:rPr>
        <w:t>23:33</w:t>
      </w:r>
      <w:r>
        <w:t xml:space="preserve"> Thomas Sundström:</w:t>
        <w:tab/>
        <w:t xml:space="preserve">so leute wer geht jez fix frequency? ich und maxi haben ab jetzt karten! </w:t>
      </w:r>
    </w:p>
    <w:p>
      <w:pPr>
        <w:jc w:val="center"/>
      </w:pPr>
      <w:r>
        <w:t>24.02.2014</w:t>
      </w:r>
    </w:p>
    <w:p>
      <w:pPr>
        <w:ind w:left="3600" w:hanging="3600"/>
      </w:pPr>
      <w:r>
        <w:rPr>
          <w:i/>
        </w:rPr>
        <w:t>01:30</w:t>
      </w:r>
      <w:r>
        <w:t xml:space="preserve"> Patrick Kerschbaumer:</w:t>
        <w:tab/>
        <w:t xml:space="preserve">Ich kaufe mir auf jedenfall noch eine </w:t>
      </w:r>
    </w:p>
    <w:p>
      <w:pPr>
        <w:ind w:left="3600" w:hanging="3600"/>
      </w:pPr>
      <w:r>
        <w:rPr>
          <w:i/>
        </w:rPr>
        <w:t>05:49</w:t>
      </w:r>
      <w:r>
        <w:t xml:space="preserve"> Benni Gröhs:</w:t>
        <w:tab/>
        <w:t xml:space="preserve">Ich kauf mir eines, sobald ich weiß wann wir Reise machen! </w:t>
      </w:r>
    </w:p>
    <w:p>
      <w:pPr>
        <w:ind w:left="3600" w:hanging="3600"/>
      </w:pPr>
      <w:r>
        <w:rPr>
          <w:i/>
        </w:rPr>
        <w:t>07:14</w:t>
      </w:r>
      <w:r>
        <w:t xml:space="preserve"> Benni Gröhs:</w:t>
        <w:tab/>
        <w:t xml:space="preserve">Bin wieder mit KTW inda Hood! Wir sehen uns fix, ich spürs:) übrigens Thommi, danke, aber ich fahr selber mit dem Auto zum Fußball! Schönen Tag euch:) </w:t>
      </w:r>
    </w:p>
    <w:p>
      <w:pPr>
        <w:ind w:left="3600" w:hanging="3600"/>
      </w:pPr>
      <w:r>
        <w:rPr>
          <w:i/>
        </w:rPr>
        <w:t>09:12</w:t>
      </w:r>
      <w:r>
        <w:t xml:space="preserve"> Thomas Sundström:</w:t>
        <w:tab/>
        <w:t xml:space="preserve">akh </w:t>
      </w:r>
    </w:p>
    <w:p>
      <w:pPr>
        <w:jc w:val="center"/>
      </w:pPr>
      <w:r>
        <w:t>25.02.2014</w:t>
      </w:r>
    </w:p>
    <w:p>
      <w:pPr>
        <w:ind w:left="3600" w:hanging="3600"/>
      </w:pPr>
      <w:r>
        <w:rPr>
          <w:i/>
        </w:rPr>
        <w:t>20:23</w:t>
      </w:r>
      <w:r>
        <w:t xml:space="preserve"> Thomas Sundström:</w:t>
        <w:tab/>
        <w:t xml:space="preserve">und noch ein auswärtssieg! :) </w:t>
      </w:r>
    </w:p>
    <w:p>
      <w:pPr>
        <w:ind w:left="3600" w:hanging="3600"/>
      </w:pPr>
      <w:r>
        <w:rPr>
          <w:i/>
        </w:rPr>
        <w:t>23:56</w:t>
      </w:r>
      <w:r>
        <w:t xml:space="preserve"> Emil Paiker:</w:t>
        <w:tab/>
        <w:t xml:space="preserve">How did the hipster burn his mouth?  - he ate pizza before it was cool. </w:t>
      </w:r>
    </w:p>
    <w:p>
      <w:pPr>
        <w:jc w:val="center"/>
      </w:pPr>
      <w:r>
        <w:t>26.02.2014</w:t>
      </w:r>
    </w:p>
    <w:p>
      <w:pPr>
        <w:ind w:left="3600" w:hanging="3600"/>
      </w:pPr>
      <w:r>
        <w:rPr>
          <w:i/>
        </w:rPr>
        <w:t>11:37</w:t>
      </w:r>
      <w:r>
        <w:t xml:space="preserve"> Benni Gröhs:</w:t>
        <w:tab/>
        <w:t xml:space="preserve">Ich hab letztens einen Hipster verprügelt.... Jetzt hopster! </w:t>
      </w:r>
    </w:p>
    <w:p>
      <w:pPr>
        <w:ind w:left="3600" w:hanging="3600"/>
      </w:pPr>
      <w:r>
        <w:rPr>
          <w:i/>
        </w:rPr>
        <w:t>11:40</w:t>
      </w:r>
      <w:r>
        <w:t xml:space="preserve"> Emil Paiker:</w:t>
        <w:tab/>
        <w:t xml:space="preserve">Hahahaaa </w:t>
      </w:r>
    </w:p>
    <w:p>
      <w:pPr>
        <w:ind w:left="3600" w:hanging="3600"/>
      </w:pPr>
      <w:r>
        <w:rPr>
          <w:i/>
        </w:rPr>
        <w:t>11:40</w:t>
      </w:r>
      <w:r>
        <w:t xml:space="preserve"> Emil Paiker:</w:t>
        <w:tab/>
        <w:t xml:space="preserve">Geil </w:t>
      </w:r>
    </w:p>
    <w:p>
      <w:pPr>
        <w:ind w:left="3600" w:hanging="3600"/>
      </w:pPr>
      <w:r>
        <w:rPr>
          <w:i/>
        </w:rPr>
        <w:t>22:26</w:t>
      </w:r>
      <w:r>
        <w:t xml:space="preserve"> Thomas Sundström:</w:t>
        <w:tab/>
        <w:t xml:space="preserve">real wird champion...unglaublich benzema, bale ronaldo sind unschlagbar...beste offensive die ich je gesehen habe... </w:t>
      </w:r>
    </w:p>
    <w:p>
      <w:pPr>
        <w:jc w:val="center"/>
      </w:pPr>
      <w:r>
        <w:t>28.02.2014</w:t>
      </w:r>
    </w:p>
    <w:p>
      <w:pPr>
        <w:ind w:left="3600" w:hanging="3600"/>
      </w:pPr>
      <w:r>
        <w:rPr>
          <w:i/>
        </w:rPr>
        <w:t>00:41</w:t>
      </w:r>
      <w:r>
        <w:t xml:space="preserve"> Benni Gröhs:</w:t>
        <w:tab/>
        <w:t xml:space="preserve">2014-02-28-PHOTO-00001616.jpg &lt;‎attached&gt; </w:t>
      </w:r>
    </w:p>
    <w:p>
      <w:pPr>
        <w:ind w:left="3600" w:hanging="3600"/>
      </w:pPr>
      <w:r>
        <w:rPr>
          <w:i/>
        </w:rPr>
        <w:t>00:42</w:t>
      </w:r>
      <w:r>
        <w:t xml:space="preserve"> Benni Gröhs:</w:t>
        <w:tab/>
        <w:t xml:space="preserve">Benedikt, Thommi und ich am red carpet Opernball! Wir scheissen auf die Reichen!( sind es aber natürlich selber!) </w:t>
      </w:r>
    </w:p>
    <w:p>
      <w:pPr>
        <w:ind w:left="3600" w:hanging="3600"/>
      </w:pPr>
      <w:r>
        <w:rPr>
          <w:i/>
        </w:rPr>
        <w:t>00:44</w:t>
      </w:r>
      <w:r>
        <w:t xml:space="preserve"> Thomas Sundström:</w:t>
        <w:tab/>
        <w:t xml:space="preserve">top! </w:t>
      </w:r>
    </w:p>
    <w:p>
      <w:pPr>
        <w:ind w:left="3600" w:hanging="3600"/>
      </w:pPr>
      <w:r>
        <w:rPr>
          <w:i/>
        </w:rPr>
        <w:t>00:45</w:t>
      </w:r>
      <w:r>
        <w:t xml:space="preserve"> Benni Gröhs:</w:t>
        <w:tab/>
        <w:t xml:space="preserve">Aide wo hast du Frequency Ticket gekauft? </w:t>
      </w:r>
    </w:p>
    <w:p>
      <w:pPr>
        <w:ind w:left="3600" w:hanging="3600"/>
      </w:pPr>
      <w:r>
        <w:rPr>
          <w:i/>
        </w:rPr>
        <w:t>00:46</w:t>
      </w:r>
      <w:r>
        <w:t xml:space="preserve"> Thomas Sundström:</w:t>
        <w:tab/>
        <w:t xml:space="preserve">oeticket </w:t>
      </w:r>
    </w:p>
    <w:p>
      <w:pPr>
        <w:ind w:left="3600" w:hanging="3600"/>
      </w:pPr>
      <w:r>
        <w:rPr>
          <w:i/>
        </w:rPr>
        <w:t>00:46</w:t>
      </w:r>
      <w:r>
        <w:t xml:space="preserve"> Benni Gröhs:</w:t>
        <w:tab/>
        <w:t xml:space="preserve">Interessant... Gute Wahl! Danke </w:t>
      </w:r>
    </w:p>
    <w:p>
      <w:pPr>
        <w:ind w:left="3600" w:hanging="3600"/>
      </w:pPr>
      <w:r>
        <w:rPr>
          <w:i/>
        </w:rPr>
        <w:t>00:46</w:t>
      </w:r>
      <w:r>
        <w:t xml:space="preserve"> Thomas Sundström:</w:t>
        <w:tab/>
        <w:t xml:space="preserve">n8 war lustig mal wida a andere baggage </w:t>
      </w:r>
    </w:p>
    <w:p>
      <w:pPr>
        <w:ind w:left="3600" w:hanging="3600"/>
      </w:pPr>
      <w:r>
        <w:rPr>
          <w:i/>
        </w:rPr>
        <w:t>00:47</w:t>
      </w:r>
      <w:r>
        <w:t xml:space="preserve"> Thomas Sundström:</w:t>
        <w:tab/>
        <w:t xml:space="preserve">haha </w:t>
      </w:r>
    </w:p>
    <w:p>
      <w:pPr>
        <w:ind w:left="3600" w:hanging="3600"/>
      </w:pPr>
      <w:r>
        <w:rPr>
          <w:i/>
        </w:rPr>
        <w:t>12:04</w:t>
      </w:r>
      <w:r>
        <w:t xml:space="preserve"> Benni Gröhs:</w:t>
        <w:tab/>
        <w:t xml:space="preserve">Extremer Lifehack gestern... Einfach in die Oper gegangen hahah:) mit Frack hätten wir einfach bleiben können:) </w:t>
      </w:r>
    </w:p>
    <w:p>
      <w:pPr>
        <w:ind w:left="3600" w:hanging="3600"/>
      </w:pPr>
      <w:r>
        <w:rPr>
          <w:i/>
        </w:rPr>
        <w:t>13:28</w:t>
      </w:r>
      <w:r>
        <w:t xml:space="preserve"> Thomas Sundström:</w:t>
        <w:tab/>
        <w:t xml:space="preserve">was wird heute gemacht? </w:t>
      </w:r>
    </w:p>
    <w:p>
      <w:pPr>
        <w:ind w:left="3600" w:hanging="3600"/>
      </w:pPr>
      <w:r>
        <w:rPr>
          <w:i/>
        </w:rPr>
        <w:t>13:29</w:t>
      </w:r>
      <w:r>
        <w:t xml:space="preserve"> Alexander Würz:</w:t>
        <w:tab/>
        <w:t xml:space="preserve">Heut wird gelernt ;) </w:t>
      </w:r>
    </w:p>
    <w:p>
      <w:pPr>
        <w:ind w:left="3600" w:hanging="3600"/>
      </w:pPr>
      <w:r>
        <w:rPr>
          <w:i/>
        </w:rPr>
        <w:t>13:30</w:t>
      </w:r>
      <w:r>
        <w:t xml:space="preserve"> Emil Paiker:</w:t>
        <w:tab/>
        <w:t xml:space="preserve">Unter der Bettdecke masturbiert </w:t>
      </w:r>
    </w:p>
    <w:p>
      <w:pPr>
        <w:ind w:left="3600" w:hanging="3600"/>
      </w:pPr>
      <w:r>
        <w:rPr>
          <w:i/>
        </w:rPr>
        <w:t>13:30</w:t>
      </w:r>
      <w:r>
        <w:t xml:space="preserve"> Emil Paiker:</w:t>
        <w:tab/>
        <w:t xml:space="preserve">;) </w:t>
      </w:r>
    </w:p>
    <w:p>
      <w:pPr>
        <w:ind w:left="3600" w:hanging="3600"/>
      </w:pPr>
      <w:r>
        <w:rPr>
          <w:i/>
        </w:rPr>
        <w:t>13:34</w:t>
      </w:r>
      <w:r>
        <w:t xml:space="preserve"> Thomas Sundström:</w:t>
        <w:tab/>
        <w:t xml:space="preserve">supa </w:t>
      </w:r>
    </w:p>
    <w:p>
      <w:pPr>
        <w:ind w:left="3600" w:hanging="3600"/>
      </w:pPr>
      <w:r>
        <w:rPr>
          <w:i/>
        </w:rPr>
        <w:t>13:35</w:t>
      </w:r>
      <w:r>
        <w:t xml:space="preserve"> Maximilian Margreiter:</w:t>
        <w:tab/>
        <w:t xml:space="preserve">Hört sich ja nach einem spannenden Abend an </w:t>
      </w:r>
    </w:p>
    <w:p>
      <w:pPr>
        <w:ind w:left="3600" w:hanging="3600"/>
      </w:pPr>
      <w:r>
        <w:rPr>
          <w:i/>
        </w:rPr>
        <w:t>17:10</w:t>
      </w:r>
      <w:r>
        <w:t xml:space="preserve"> Emil Paiker:</w:t>
        <w:tab/>
        <w:t xml:space="preserve">Übungsblatt zum ohmschen </w:t>
      </w:r>
    </w:p>
    <w:p>
      <w:pPr>
        <w:ind w:left="3600" w:hanging="3600"/>
      </w:pPr>
      <w:r>
        <w:rPr>
          <w:i/>
        </w:rPr>
        <w:t>17:10</w:t>
      </w:r>
      <w:r>
        <w:t xml:space="preserve"> Emil Paiker:</w:t>
        <w:tab/>
        <w:t xml:space="preserve">Gesetz </w:t>
      </w:r>
    </w:p>
    <w:p>
      <w:pPr>
        <w:ind w:left="3600" w:hanging="3600"/>
      </w:pPr>
      <w:r>
        <w:rPr>
          <w:i/>
        </w:rPr>
        <w:t>17:11</w:t>
      </w:r>
      <w:r>
        <w:t xml:space="preserve"> Emil Paiker:</w:t>
        <w:tab/>
        <w:t xml:space="preserve">3. Klasse </w:t>
      </w:r>
    </w:p>
    <w:p>
      <w:pPr>
        <w:ind w:left="3600" w:hanging="3600"/>
      </w:pPr>
      <w:r>
        <w:rPr>
          <w:i/>
        </w:rPr>
        <w:t>17:26</w:t>
      </w:r>
      <w:r>
        <w:t xml:space="preserve"> Thomas Sundström:</w:t>
        <w:tab/>
        <w:t xml:space="preserve">?? </w:t>
      </w:r>
    </w:p>
    <w:p>
      <w:pPr>
        <w:ind w:left="3600" w:hanging="3600"/>
      </w:pPr>
      <w:r>
        <w:rPr>
          <w:i/>
        </w:rPr>
        <w:t>17:28</w:t>
      </w:r>
      <w:r>
        <w:t xml:space="preserve"> Emil Paiker:</w:t>
        <w:tab/>
        <w:t xml:space="preserve">2014-02-28-PHOTO-00001635.jpg &lt;‎attached&gt; </w:t>
      </w:r>
    </w:p>
    <w:p>
      <w:pPr>
        <w:ind w:left="3600" w:hanging="3600"/>
      </w:pPr>
      <w:r>
        <w:rPr>
          <w:i/>
        </w:rPr>
        <w:t>17:31</w:t>
      </w:r>
      <w:r>
        <w:t xml:space="preserve"> Thomas Sundström:</w:t>
        <w:tab/>
        <w:t xml:space="preserve">and so? </w:t>
      </w:r>
    </w:p>
    <w:p>
      <w:pPr>
        <w:ind w:left="3600" w:hanging="3600"/>
      </w:pPr>
      <w:r>
        <w:rPr>
          <w:i/>
        </w:rPr>
        <w:t>17:32</w:t>
      </w:r>
      <w:r>
        <w:t xml:space="preserve"> Emil Paiker:</w:t>
        <w:tab/>
        <w:t xml:space="preserve">Fand ich unterhaltsam, sorry dass ich so einen entarteten Humor habe </w:t>
      </w:r>
    </w:p>
    <w:p>
      <w:pPr>
        <w:ind w:left="3600" w:hanging="3600"/>
      </w:pPr>
      <w:r>
        <w:rPr>
          <w:i/>
        </w:rPr>
        <w:t>17:32</w:t>
      </w:r>
      <w:r>
        <w:t xml:space="preserve"> Thomas Sundström:</w:t>
        <w:tab/>
        <w:t xml:space="preserve">ahaha ur behindat </w:t>
      </w:r>
    </w:p>
    <w:p>
      <w:pPr>
        <w:ind w:left="3600" w:hanging="3600"/>
      </w:pPr>
      <w:r>
        <w:rPr>
          <w:i/>
        </w:rPr>
        <w:t>17:32</w:t>
      </w:r>
      <w:r>
        <w:t xml:space="preserve"> Thomas Sundström:</w:t>
        <w:tab/>
        <w:t xml:space="preserve">sorry zu langsam </w:t>
      </w:r>
    </w:p>
    <w:p>
      <w:pPr>
        <w:jc w:val="center"/>
      </w:pPr>
      <w:r>
        <w:t>01.03.2014</w:t>
      </w:r>
    </w:p>
    <w:p>
      <w:pPr>
        <w:ind w:left="3600" w:hanging="3600"/>
      </w:pPr>
      <w:r>
        <w:rPr>
          <w:i/>
        </w:rPr>
        <w:t>13:50</w:t>
      </w:r>
      <w:r>
        <w:t xml:space="preserve"> Patrick Kerschbaumer:</w:t>
        <w:tab/>
        <w:t xml:space="preserve">Haha gerade läuft ein starcraft Match zwischen den Schülern von Oxford und cambridge:D </w:t>
      </w:r>
    </w:p>
    <w:p>
      <w:pPr>
        <w:ind w:left="3600" w:hanging="3600"/>
      </w:pPr>
      <w:r>
        <w:rPr>
          <w:i/>
        </w:rPr>
        <w:t>14:23</w:t>
      </w:r>
      <w:r>
        <w:t xml:space="preserve"> Alexander Würz:</w:t>
        <w:tab/>
        <w:t xml:space="preserve">Nein od? </w:t>
      </w:r>
    </w:p>
    <w:p>
      <w:pPr>
        <w:ind w:left="3600" w:hanging="3600"/>
      </w:pPr>
      <w:r>
        <w:rPr>
          <w:i/>
        </w:rPr>
        <w:t>16:20</w:t>
      </w:r>
      <w:r>
        <w:t xml:space="preserve"> Patrick Kerschbaumer:</w:t>
        <w:tab/>
        <w:t xml:space="preserve">Haha ja doch:D Auf twitch ist es jetzt eine Zeit lang gelaufen. Aber besonders gut spielen sie nicht:P </w:t>
      </w:r>
    </w:p>
    <w:p>
      <w:pPr>
        <w:ind w:left="3600" w:hanging="3600"/>
      </w:pPr>
      <w:r>
        <w:rPr>
          <w:i/>
        </w:rPr>
        <w:t>17:46</w:t>
      </w:r>
      <w:r>
        <w:t xml:space="preserve"> Thomas Sundström:</w:t>
        <w:tab/>
        <w:t xml:space="preserve">macht heute irgendwer was oder bin ich wida allein und muss mir andere freunde suchen? </w:t>
      </w:r>
    </w:p>
    <w:p>
      <w:pPr>
        <w:ind w:left="3600" w:hanging="3600"/>
      </w:pPr>
      <w:r>
        <w:rPr>
          <w:i/>
        </w:rPr>
        <w:t>18:02</w:t>
      </w:r>
      <w:r>
        <w:t xml:space="preserve"> Patrick Kerschbaumer:</w:t>
        <w:tab/>
        <w:t xml:space="preserve">Ich gehe heute wahrscheinlich ins Reigen und danach u4. </w:t>
      </w:r>
    </w:p>
    <w:p>
      <w:pPr>
        <w:ind w:left="3600" w:hanging="3600"/>
      </w:pPr>
      <w:r>
        <w:rPr>
          <w:i/>
        </w:rPr>
        <w:t>18:09</w:t>
      </w:r>
      <w:r>
        <w:t xml:space="preserve"> Maximilian Margreiter:</w:t>
        <w:tab/>
        <w:t xml:space="preserve">Was machst du im Reigen ? </w:t>
      </w:r>
    </w:p>
    <w:p>
      <w:pPr>
        <w:ind w:left="3600" w:hanging="3600"/>
      </w:pPr>
      <w:r>
        <w:rPr>
          <w:i/>
        </w:rPr>
        <w:t>18:09</w:t>
      </w:r>
      <w:r>
        <w:t xml:space="preserve"> Patrick Kerschbaumer:</w:t>
        <w:tab/>
        <w:t xml:space="preserve">Mit ein paar Kollegen feiern gehen </w:t>
      </w:r>
    </w:p>
    <w:p>
      <w:pPr>
        <w:ind w:left="3600" w:hanging="3600"/>
      </w:pPr>
      <w:r>
        <w:rPr>
          <w:i/>
        </w:rPr>
        <w:t>18:54</w:t>
      </w:r>
      <w:r>
        <w:t xml:space="preserve"> Benedikt Gruber:</w:t>
        <w:tab/>
        <w:t xml:space="preserve">Dass der letzte Monat abgebrochen ist? :) </w:t>
      </w:r>
    </w:p>
    <w:p>
      <w:pPr>
        <w:ind w:left="3600" w:hanging="3600"/>
      </w:pPr>
      <w:r>
        <w:rPr>
          <w:i/>
        </w:rPr>
        <w:t>19:01</w:t>
      </w:r>
      <w:r>
        <w:t xml:space="preserve"> Patrick Kerschbaumer:</w:t>
        <w:tab/>
        <w:t xml:space="preserve">Nein den Geburtstag von jemanden </w:t>
      </w:r>
    </w:p>
    <w:p>
      <w:pPr>
        <w:ind w:left="3600" w:hanging="3600"/>
      </w:pPr>
      <w:r>
        <w:rPr>
          <w:i/>
        </w:rPr>
        <w:t>19:02</w:t>
      </w:r>
      <w:r>
        <w:t xml:space="preserve"> Patrick Kerschbaumer:</w:t>
        <w:tab/>
        <w:t xml:space="preserve">Aber es ist ganz normal im.Klub also wenn jemand mitkommen möchte </w:t>
      </w:r>
    </w:p>
    <w:p>
      <w:pPr>
        <w:jc w:val="center"/>
      </w:pPr>
      <w:r>
        <w:t>02.03.2014</w:t>
      </w:r>
    </w:p>
    <w:p>
      <w:pPr>
        <w:ind w:left="3600" w:hanging="3600"/>
      </w:pPr>
      <w:r>
        <w:rPr>
          <w:i/>
        </w:rPr>
        <w:t>22:01</w:t>
      </w:r>
      <w:r>
        <w:t xml:space="preserve"> Thomas Sundström:</w:t>
        <w:tab/>
        <w:t xml:space="preserve">fledermausert heut jemanf mit mir? </w:t>
      </w:r>
    </w:p>
    <w:p>
      <w:pPr>
        <w:jc w:val="center"/>
      </w:pPr>
      <w:r>
        <w:t>03.03.2014</w:t>
      </w:r>
    </w:p>
    <w:p>
      <w:pPr>
        <w:ind w:left="3600" w:hanging="3600"/>
      </w:pPr>
      <w:r>
        <w:rPr>
          <w:i/>
        </w:rPr>
        <w:t>12:32</w:t>
      </w:r>
      <w:r>
        <w:t xml:space="preserve"> Benni Gröhs:</w:t>
        <w:tab/>
        <w:t xml:space="preserve">Ist diesen Freitag Fußball ? </w:t>
      </w:r>
    </w:p>
    <w:p>
      <w:pPr>
        <w:ind w:left="3600" w:hanging="3600"/>
      </w:pPr>
      <w:r>
        <w:rPr>
          <w:i/>
        </w:rPr>
        <w:t>17:45</w:t>
      </w:r>
      <w:r>
        <w:t xml:space="preserve"> Emil Paiker:</w:t>
        <w:tab/>
        <w:t xml:space="preserve">Das Lösungswort des Kreuzworträtsels auf dem Übungsblatt "Schatten und Finsternisse" der 4. Klasse Gymnasium ist - Vorsicht, Spoiler alert - "schatten". Der liebe Felix ist allerdings auch nach mehreren Erklärungsversuchen meiner Mutti immer noch der Meinung dass "STHNTTUN" viel besser passt. Way to go. </w:t>
      </w:r>
    </w:p>
    <w:p>
      <w:pPr>
        <w:ind w:left="3600" w:hanging="3600"/>
      </w:pPr>
      <w:r>
        <w:rPr>
          <w:i/>
        </w:rPr>
        <w:t>17:56</w:t>
      </w:r>
      <w:r>
        <w:t xml:space="preserve"> Thomas Sundström:</w:t>
        <w:tab/>
        <w:t xml:space="preserve">hahaha das war sogar lustig... </w:t>
      </w:r>
    </w:p>
    <w:p>
      <w:pPr>
        <w:jc w:val="center"/>
      </w:pPr>
      <w:r>
        <w:t>04.03.2014</w:t>
      </w:r>
    </w:p>
    <w:p>
      <w:pPr>
        <w:ind w:left="3600" w:hanging="3600"/>
      </w:pPr>
      <w:r>
        <w:rPr>
          <w:i/>
        </w:rPr>
        <w:t>08:01</w:t>
      </w:r>
      <w:r>
        <w:t xml:space="preserve"> Benni Gröhs:</w:t>
        <w:tab/>
        <w:t xml:space="preserve">Ktw Dienst mit dem Pauli:) </w:t>
      </w:r>
    </w:p>
    <w:p>
      <w:pPr>
        <w:ind w:left="3600" w:hanging="3600"/>
      </w:pPr>
      <w:r>
        <w:rPr>
          <w:i/>
        </w:rPr>
        <w:t>09:09</w:t>
      </w:r>
      <w:r>
        <w:t xml:space="preserve"> Thomas Sundström:</w:t>
        <w:tab/>
        <w:t xml:space="preserve">ich hab grad eine schwester aus der maria regina geführt die meine mutter unterrochtet hat...die welt ist klein! </w:t>
      </w:r>
    </w:p>
    <w:p>
      <w:pPr>
        <w:ind w:left="3600" w:hanging="3600"/>
      </w:pPr>
      <w:r>
        <w:rPr>
          <w:i/>
        </w:rPr>
        <w:t>17:08</w:t>
      </w:r>
      <w:r>
        <w:t xml:space="preserve"> Emil Paiker:</w:t>
        <w:tab/>
        <w:t xml:space="preserve">Sry, Ich kann's nicht lassen: "für welche einfache Maschine ist die Türklinke ein Beispiel?"  Beste Antwort: "Fenster"   Physik Test 2. Gymnasium. </w:t>
      </w:r>
    </w:p>
    <w:p>
      <w:pPr>
        <w:ind w:left="3600" w:hanging="3600"/>
      </w:pPr>
      <w:r>
        <w:rPr>
          <w:i/>
        </w:rPr>
        <w:t>17:08</w:t>
      </w:r>
      <w:r>
        <w:t xml:space="preserve"> Maximilian Margreiter:</w:t>
        <w:tab/>
        <w:t xml:space="preserve">Zu geil </w:t>
      </w:r>
    </w:p>
    <w:p>
      <w:pPr>
        <w:ind w:left="3600" w:hanging="3600"/>
      </w:pPr>
      <w:r>
        <w:rPr>
          <w:i/>
        </w:rPr>
        <w:t>17:09</w:t>
      </w:r>
      <w:r>
        <w:t xml:space="preserve"> Thomas Sundström:</w:t>
        <w:tab/>
        <w:t xml:space="preserve">göttlich hahaha </w:t>
      </w:r>
    </w:p>
    <w:p>
      <w:pPr>
        <w:ind w:left="3600" w:hanging="3600"/>
      </w:pPr>
      <w:r>
        <w:rPr>
          <w:i/>
        </w:rPr>
        <w:t>18:45</w:t>
      </w:r>
      <w:r>
        <w:t xml:space="preserve"> Thomas Sundström:</w:t>
        <w:tab/>
        <w:t xml:space="preserve">wer geht heut mit mir in die passe </w:t>
      </w:r>
    </w:p>
    <w:p>
      <w:pPr>
        <w:ind w:left="3600" w:hanging="3600"/>
      </w:pPr>
      <w:r>
        <w:rPr>
          <w:i/>
        </w:rPr>
        <w:t>22:42</w:t>
      </w:r>
      <w:r>
        <w:t xml:space="preserve"> Thomas Sundström:</w:t>
        <w:tab/>
        <w:t xml:space="preserve">leute ich will dass ihr beim klassentreffen zusagt hophop </w:t>
      </w:r>
    </w:p>
    <w:p>
      <w:pPr>
        <w:ind w:left="3600" w:hanging="3600"/>
      </w:pPr>
      <w:r>
        <w:rPr>
          <w:i/>
        </w:rPr>
        <w:t>22:43</w:t>
      </w:r>
      <w:r>
        <w:t xml:space="preserve"> Benni Gröhs:</w:t>
        <w:tab/>
        <w:t xml:space="preserve">Hab abgestimmt, dass ich nicht kann. </w:t>
      </w:r>
    </w:p>
    <w:p>
      <w:pPr>
        <w:ind w:left="3600" w:hanging="3600"/>
      </w:pPr>
      <w:r>
        <w:rPr>
          <w:i/>
        </w:rPr>
        <w:t>22:43</w:t>
      </w:r>
      <w:r>
        <w:t xml:space="preserve"> Thomas Sundström:</w:t>
        <w:tab/>
        <w:t xml:space="preserve">warum nicht? </w:t>
      </w:r>
    </w:p>
    <w:p>
      <w:pPr>
        <w:ind w:left="3600" w:hanging="3600"/>
      </w:pPr>
      <w:r>
        <w:rPr>
          <w:i/>
        </w:rPr>
        <w:t>22:44</w:t>
      </w:r>
      <w:r>
        <w:t xml:space="preserve"> Benni Gröhs:</w:t>
        <w:tab/>
        <w:t xml:space="preserve">Dienst </w:t>
      </w:r>
    </w:p>
    <w:p>
      <w:pPr>
        <w:ind w:left="3600" w:hanging="3600"/>
      </w:pPr>
      <w:r>
        <w:rPr>
          <w:i/>
        </w:rPr>
        <w:t>22:44</w:t>
      </w:r>
      <w:r>
        <w:t xml:space="preserve"> Thomas Sundström:</w:t>
        <w:tab/>
        <w:t xml:space="preserve">nachtdienst? </w:t>
      </w:r>
    </w:p>
    <w:p>
      <w:pPr>
        <w:ind w:left="3600" w:hanging="3600"/>
      </w:pPr>
      <w:r>
        <w:rPr>
          <w:i/>
        </w:rPr>
        <w:t>22:44</w:t>
      </w:r>
      <w:r>
        <w:t xml:space="preserve"> Benni Gröhs:</w:t>
        <w:tab/>
        <w:t xml:space="preserve">Ja </w:t>
      </w:r>
    </w:p>
    <w:p>
      <w:pPr>
        <w:ind w:left="3600" w:hanging="3600"/>
      </w:pPr>
      <w:r>
        <w:rPr>
          <w:i/>
        </w:rPr>
        <w:t>22:44</w:t>
      </w:r>
      <w:r>
        <w:t xml:space="preserve"> Thomas Sundström:</w:t>
        <w:tab/>
        <w:t xml:space="preserve">schlecht </w:t>
      </w:r>
    </w:p>
    <w:p>
      <w:pPr>
        <w:ind w:left="3600" w:hanging="3600"/>
      </w:pPr>
      <w:r>
        <w:rPr>
          <w:i/>
        </w:rPr>
        <w:t>22:45</w:t>
      </w:r>
      <w:r>
        <w:t xml:space="preserve"> Maximilian Margreiter:</w:t>
        <w:tab/>
        <w:t xml:space="preserve">Wann ist es denn </w:t>
      </w:r>
    </w:p>
    <w:p>
      <w:pPr>
        <w:ind w:left="3600" w:hanging="3600"/>
      </w:pPr>
      <w:r>
        <w:rPr>
          <w:i/>
        </w:rPr>
        <w:t>22:45</w:t>
      </w:r>
      <w:r>
        <w:t xml:space="preserve"> Thomas Sundström:</w:t>
        <w:tab/>
        <w:t xml:space="preserve">schaum al auf facebook ghhh </w:t>
      </w:r>
    </w:p>
    <w:p>
      <w:pPr>
        <w:ind w:left="3600" w:hanging="3600"/>
      </w:pPr>
      <w:r>
        <w:rPr>
          <w:i/>
        </w:rPr>
        <w:t>22:45</w:t>
      </w:r>
      <w:r>
        <w:t xml:space="preserve"> Maximilian Margreiter:</w:t>
        <w:tab/>
        <w:t xml:space="preserve">Wo? </w:t>
      </w:r>
    </w:p>
    <w:p>
      <w:pPr>
        <w:ind w:left="3600" w:hanging="3600"/>
      </w:pPr>
      <w:r>
        <w:rPr>
          <w:i/>
        </w:rPr>
        <w:t>22:45</w:t>
      </w:r>
      <w:r>
        <w:t xml:space="preserve"> Thomas Sundström:</w:t>
        <w:tab/>
        <w:t xml:space="preserve">du bist eingeladen??! </w:t>
      </w:r>
    </w:p>
    <w:p>
      <w:pPr>
        <w:ind w:left="3600" w:hanging="3600"/>
      </w:pPr>
      <w:r>
        <w:rPr>
          <w:i/>
        </w:rPr>
        <w:t>22:46</w:t>
      </w:r>
      <w:r>
        <w:t xml:space="preserve"> Maximilian Margreiter:</w:t>
        <w:tab/>
        <w:t xml:space="preserve">Sehe nichts bei dem Event </w:t>
      </w:r>
    </w:p>
    <w:p>
      <w:pPr>
        <w:ind w:left="3600" w:hanging="3600"/>
      </w:pPr>
      <w:r>
        <w:rPr>
          <w:i/>
        </w:rPr>
        <w:t>22:48</w:t>
      </w:r>
      <w:r>
        <w:t xml:space="preserve"> Maximilian Margreiter:</w:t>
        <w:tab/>
        <w:t xml:space="preserve">Außer einem Post von elsi mit 17.märz </w:t>
      </w:r>
    </w:p>
    <w:p>
      <w:pPr>
        <w:ind w:left="3600" w:hanging="3600"/>
      </w:pPr>
      <w:r>
        <w:rPr>
          <w:i/>
        </w:rPr>
        <w:t>22:48</w:t>
      </w:r>
      <w:r>
        <w:t xml:space="preserve"> Thomas Sundström:</w:t>
        <w:tab/>
        <w:t xml:space="preserve">ok ich machs nochmal...mein gott </w:t>
      </w:r>
    </w:p>
    <w:p>
      <w:pPr>
        <w:ind w:left="3600" w:hanging="3600"/>
      </w:pPr>
      <w:r>
        <w:rPr>
          <w:i/>
        </w:rPr>
        <w:t>22:49</w:t>
      </w:r>
      <w:r>
        <w:t xml:space="preserve"> Thomas Sundström:</w:t>
        <w:tab/>
        <w:t xml:space="preserve">ghhhhhhHJH </w:t>
      </w:r>
    </w:p>
    <w:p>
      <w:pPr>
        <w:ind w:left="3600" w:hanging="3600"/>
      </w:pPr>
      <w:r>
        <w:rPr>
          <w:i/>
        </w:rPr>
        <w:t>22:49</w:t>
      </w:r>
      <w:r>
        <w:t xml:space="preserve"> Maximilian Margreiter:</w:t>
        <w:tab/>
        <w:t xml:space="preserve">Zzz gggghh </w:t>
      </w:r>
    </w:p>
    <w:p>
      <w:pPr>
        <w:ind w:left="3600" w:hanging="3600"/>
      </w:pPr>
      <w:r>
        <w:rPr>
          <w:i/>
        </w:rPr>
        <w:t>22:52</w:t>
      </w:r>
      <w:r>
        <w:t xml:space="preserve"> Patrick Kerschbaumer:</w:t>
        <w:tab/>
        <w:t xml:space="preserve">Ghhh </w:t>
      </w:r>
    </w:p>
    <w:p>
      <w:pPr>
        <w:ind w:left="3600" w:hanging="3600"/>
      </w:pPr>
      <w:r>
        <w:rPr>
          <w:i/>
        </w:rPr>
        <w:t>23:00</w:t>
      </w:r>
      <w:r>
        <w:t xml:space="preserve"> Thomas Sundström:</w:t>
        <w:tab/>
        <w:t xml:space="preserve">so jetzt auf fb schaun...danke...benni wir trauern um dich... </w:t>
      </w:r>
    </w:p>
    <w:p>
      <w:pPr>
        <w:ind w:left="3600" w:hanging="3600"/>
      </w:pPr>
      <w:r>
        <w:rPr>
          <w:i/>
        </w:rPr>
        <w:t>23:02</w:t>
      </w:r>
      <w:r>
        <w:t xml:space="preserve"> Alexander Würz:</w:t>
        <w:tab/>
        <w:t xml:space="preserve">Scheiss auf die elsi </w:t>
      </w:r>
    </w:p>
    <w:p>
      <w:pPr>
        <w:ind w:left="3600" w:hanging="3600"/>
      </w:pPr>
      <w:r>
        <w:rPr>
          <w:i/>
        </w:rPr>
        <w:t>23:02</w:t>
      </w:r>
      <w:r>
        <w:t xml:space="preserve"> Maximilian Margreiter:</w:t>
        <w:tab/>
        <w:t xml:space="preserve">Na kann auch nicht hab dienst am dem Tag warum hast du net einfach gesagt dass es am 17. ist was sollte dieser scheiß mit dem neuen Event jetzt :) </w:t>
      </w:r>
    </w:p>
    <w:p>
      <w:pPr>
        <w:ind w:left="3600" w:hanging="3600"/>
      </w:pPr>
      <w:r>
        <w:rPr>
          <w:i/>
        </w:rPr>
        <w:t>23:02</w:t>
      </w:r>
      <w:r>
        <w:t xml:space="preserve"> Thomas Sundström:</w:t>
        <w:tab/>
        <w:t xml:space="preserve">ghhh </w:t>
      </w:r>
    </w:p>
    <w:p>
      <w:pPr>
        <w:ind w:left="3600" w:hanging="3600"/>
      </w:pPr>
      <w:r>
        <w:rPr>
          <w:i/>
        </w:rPr>
        <w:t>23:02</w:t>
      </w:r>
      <w:r>
        <w:t xml:space="preserve"> Alexander Würz:</w:t>
        <w:tab/>
        <w:t xml:space="preserve">Die brauch ich goarnet </w:t>
      </w:r>
    </w:p>
    <w:p>
      <w:pPr>
        <w:ind w:left="3600" w:hanging="3600"/>
      </w:pPr>
      <w:r>
        <w:rPr>
          <w:i/>
        </w:rPr>
        <w:t>23:03</w:t>
      </w:r>
      <w:r>
        <w:t xml:space="preserve"> Thomas Sundström:</w:t>
        <w:tab/>
        <w:t xml:space="preserve">ja das interessiert hier nicht die gemeinschaft ist über dem individuum. </w:t>
      </w:r>
    </w:p>
    <w:p>
      <w:pPr>
        <w:ind w:left="3600" w:hanging="3600"/>
      </w:pPr>
      <w:r>
        <w:rPr>
          <w:i/>
        </w:rPr>
        <w:t>23:04</w:t>
      </w:r>
      <w:r>
        <w:t xml:space="preserve"> Emil Paiker:</w:t>
        <w:tab/>
        <w:t xml:space="preserve">Die Elsa is auch ein Individuum Wtf </w:t>
      </w:r>
    </w:p>
    <w:p>
      <w:pPr>
        <w:ind w:left="3600" w:hanging="3600"/>
      </w:pPr>
      <w:r>
        <w:rPr>
          <w:i/>
        </w:rPr>
        <w:t>23:04</w:t>
      </w:r>
      <w:r>
        <w:t xml:space="preserve"> Emil Paiker:</w:t>
        <w:tab/>
        <w:t xml:space="preserve">So wie der Beni. Und diese Gemeinschaft will ja wohl dass der Beni kommt </w:t>
      </w:r>
    </w:p>
    <w:p>
      <w:pPr>
        <w:ind w:left="3600" w:hanging="3600"/>
      </w:pPr>
      <w:r>
        <w:rPr>
          <w:i/>
        </w:rPr>
        <w:t>23:04</w:t>
      </w:r>
      <w:r>
        <w:t xml:space="preserve"> Emil Paiker:</w:t>
        <w:tab/>
        <w:t xml:space="preserve">Oder </w:t>
      </w:r>
    </w:p>
    <w:p>
      <w:pPr>
        <w:ind w:left="3600" w:hanging="3600"/>
      </w:pPr>
      <w:r>
        <w:rPr>
          <w:i/>
        </w:rPr>
        <w:t>23:04</w:t>
      </w:r>
      <w:r>
        <w:t xml:space="preserve"> Maximilian Margreiter:</w:t>
        <w:tab/>
        <w:t xml:space="preserve">Warum ist 17jetzt fix </w:t>
      </w:r>
    </w:p>
    <w:p>
      <w:pPr>
        <w:ind w:left="3600" w:hanging="3600"/>
      </w:pPr>
      <w:r>
        <w:rPr>
          <w:i/>
        </w:rPr>
        <w:t>23:05</w:t>
      </w:r>
      <w:r>
        <w:t xml:space="preserve"> Emil Paiker:</w:t>
        <w:tab/>
        <w:t xml:space="preserve">Aso vll verpasst man sonst Ein Dortmund spiel oder Kobra 11 </w:t>
      </w:r>
    </w:p>
    <w:p>
      <w:pPr>
        <w:ind w:left="3600" w:hanging="3600"/>
      </w:pPr>
      <w:r>
        <w:rPr>
          <w:i/>
        </w:rPr>
        <w:t>23:05</w:t>
      </w:r>
      <w:r>
        <w:t xml:space="preserve"> Thomas Sundström:</w:t>
        <w:tab/>
        <w:t xml:space="preserve">ghhh </w:t>
      </w:r>
    </w:p>
    <w:p>
      <w:pPr>
        <w:ind w:left="3600" w:hanging="3600"/>
      </w:pPr>
      <w:r>
        <w:rPr>
          <w:i/>
        </w:rPr>
        <w:t>23:05</w:t>
      </w:r>
      <w:r>
        <w:t xml:space="preserve"> Emil Paiker:</w:t>
        <w:tab/>
        <w:t xml:space="preserve">Haha </w:t>
      </w:r>
    </w:p>
    <w:p>
      <w:pPr>
        <w:ind w:left="3600" w:hanging="3600"/>
      </w:pPr>
      <w:r>
        <w:rPr>
          <w:i/>
        </w:rPr>
        <w:t>23:05</w:t>
      </w:r>
      <w:r>
        <w:t xml:space="preserve"> Maximilian Margreiter:</w:t>
        <w:tab/>
        <w:t xml:space="preserve">Auf den Maxi scheißt der Emil natürlich wiedereinmal typisch haha :) </w:t>
      </w:r>
    </w:p>
    <w:p>
      <w:pPr>
        <w:ind w:left="3600" w:hanging="3600"/>
      </w:pPr>
      <w:r>
        <w:rPr>
          <w:i/>
        </w:rPr>
        <w:t>23:05</w:t>
      </w:r>
      <w:r>
        <w:t xml:space="preserve"> Thomas Sundström:</w:t>
        <w:tab/>
        <w:t xml:space="preserve">ich bin raus aus dem scheiß </w:t>
      </w:r>
    </w:p>
    <w:p>
      <w:pPr>
        <w:ind w:left="3600" w:hanging="3600"/>
      </w:pPr>
      <w:r>
        <w:rPr>
          <w:i/>
        </w:rPr>
        <w:t>23:06</w:t>
      </w:r>
      <w:r>
        <w:t xml:space="preserve"> Benni Gröhs:</w:t>
        <w:tab/>
        <w:t xml:space="preserve">Kaum kommt einmal eine Hürde, wird gleich aufgegeben. Typisch </w:t>
      </w:r>
    </w:p>
    <w:p>
      <w:pPr>
        <w:ind w:left="3600" w:hanging="3600"/>
      </w:pPr>
      <w:r>
        <w:rPr>
          <w:i/>
        </w:rPr>
        <w:t>23:06</w:t>
      </w:r>
      <w:r>
        <w:t xml:space="preserve"> Emil Paiker:</w:t>
        <w:tab/>
        <w:t xml:space="preserve">Ich find es verstörend wenn der Maxi Smileys schreibt da stell ich mir vor wie er lächelnd Kinder ermordet. </w:t>
      </w:r>
    </w:p>
    <w:p>
      <w:pPr>
        <w:ind w:left="3600" w:hanging="3600"/>
      </w:pPr>
      <w:r>
        <w:rPr>
          <w:i/>
        </w:rPr>
        <w:t>23:06</w:t>
      </w:r>
      <w:r>
        <w:t xml:space="preserve"> Emil Paiker:</w:t>
        <w:tab/>
        <w:t xml:space="preserve">Hahaha </w:t>
      </w:r>
    </w:p>
    <w:p>
      <w:pPr>
        <w:ind w:left="3600" w:hanging="3600"/>
      </w:pPr>
      <w:r>
        <w:rPr>
          <w:i/>
        </w:rPr>
        <w:t>23:06</w:t>
      </w:r>
      <w:r>
        <w:t xml:space="preserve"> Benni Gröhs:</w:t>
        <w:tab/>
        <w:t xml:space="preserve">Hahah:) </w:t>
      </w:r>
    </w:p>
    <w:p>
      <w:pPr>
        <w:ind w:left="3600" w:hanging="3600"/>
      </w:pPr>
      <w:r>
        <w:rPr>
          <w:i/>
        </w:rPr>
        <w:t>23:06</w:t>
      </w:r>
      <w:r>
        <w:t xml:space="preserve"> Thomas Sundström:</w:t>
        <w:tab/>
        <w:t xml:space="preserve">ok ich will dass die kerngruppe die ja immerhin fast die mehrheit in der klasse stellt eine entscheidung fällt bez datum </w:t>
      </w:r>
    </w:p>
    <w:p>
      <w:pPr>
        <w:ind w:left="3600" w:hanging="3600"/>
      </w:pPr>
      <w:r>
        <w:rPr>
          <w:i/>
        </w:rPr>
        <w:t>23:06</w:t>
      </w:r>
      <w:r>
        <w:t xml:space="preserve"> Maximilian Margreiter:</w:t>
        <w:tab/>
        <w:t xml:space="preserve">Haha :(: </w:t>
      </w:r>
    </w:p>
    <w:p>
      <w:pPr>
        <w:ind w:left="3600" w:hanging="3600"/>
      </w:pPr>
      <w:r>
        <w:rPr>
          <w:i/>
        </w:rPr>
        <w:t>23:06</w:t>
      </w:r>
      <w:r>
        <w:t xml:space="preserve"> Thomas Sundström:</w:t>
        <w:tab/>
        <w:t xml:space="preserve">dann wird das genommen aus! </w:t>
      </w:r>
    </w:p>
    <w:p>
      <w:pPr>
        <w:ind w:left="3600" w:hanging="3600"/>
      </w:pPr>
      <w:r>
        <w:rPr>
          <w:i/>
        </w:rPr>
        <w:t>23:07</w:t>
      </w:r>
      <w:r>
        <w:t xml:space="preserve"> Emil Paiker:</w:t>
        <w:tab/>
        <w:t xml:space="preserve">Mir is das voll egal ich komm höchstens zu spät wenn ich bis 19:30 hab. </w:t>
      </w:r>
    </w:p>
    <w:p>
      <w:pPr>
        <w:ind w:left="3600" w:hanging="3600"/>
      </w:pPr>
      <w:r>
        <w:rPr>
          <w:i/>
        </w:rPr>
        <w:t>23:07</w:t>
      </w:r>
      <w:r>
        <w:t xml:space="preserve"> Emil Paiker:</w:t>
        <w:tab/>
        <w:t xml:space="preserve">Datum Wurscht </w:t>
      </w:r>
    </w:p>
    <w:p>
      <w:pPr>
        <w:ind w:left="3600" w:hanging="3600"/>
      </w:pPr>
      <w:r>
        <w:rPr>
          <w:i/>
        </w:rPr>
        <w:t>23:08</w:t>
      </w:r>
      <w:r>
        <w:t xml:space="preserve"> Thomas Sundström:</w:t>
        <w:tab/>
        <w:t xml:space="preserve">supa contribution. </w:t>
      </w:r>
    </w:p>
    <w:p>
      <w:pPr>
        <w:ind w:left="3600" w:hanging="3600"/>
      </w:pPr>
      <w:r>
        <w:rPr>
          <w:i/>
        </w:rPr>
        <w:t>23:08</w:t>
      </w:r>
      <w:r>
        <w:t xml:space="preserve"> Benni Gröhs:</w:t>
        <w:tab/>
        <w:t xml:space="preserve">Supa englisch. </w:t>
      </w:r>
    </w:p>
    <w:p>
      <w:pPr>
        <w:ind w:left="3600" w:hanging="3600"/>
      </w:pPr>
      <w:r>
        <w:rPr>
          <w:i/>
        </w:rPr>
        <w:t>23:08</w:t>
      </w:r>
      <w:r>
        <w:t xml:space="preserve"> Benni Gröhs:</w:t>
        <w:tab/>
        <w:t xml:space="preserve">Haha ich liebe es zu haten:) </w:t>
      </w:r>
    </w:p>
    <w:p>
      <w:pPr>
        <w:ind w:left="3600" w:hanging="3600"/>
      </w:pPr>
      <w:r>
        <w:rPr>
          <w:i/>
        </w:rPr>
        <w:t>23:09</w:t>
      </w:r>
      <w:r>
        <w:t xml:space="preserve"> Benni Gröhs:</w:t>
        <w:tab/>
        <w:t xml:space="preserve">Ich kann nicht 11,12 17,19 März </w:t>
      </w:r>
    </w:p>
    <w:p>
      <w:pPr>
        <w:ind w:left="3600" w:hanging="3600"/>
      </w:pPr>
      <w:r>
        <w:rPr>
          <w:i/>
        </w:rPr>
        <w:t>23:09</w:t>
      </w:r>
      <w:r>
        <w:t xml:space="preserve"> Benni Gröhs:</w:t>
        <w:tab/>
        <w:t xml:space="preserve">Sonst fast immer </w:t>
      </w:r>
    </w:p>
    <w:p>
      <w:pPr>
        <w:ind w:left="3600" w:hanging="3600"/>
      </w:pPr>
      <w:r>
        <w:rPr>
          <w:i/>
        </w:rPr>
        <w:t>23:10</w:t>
      </w:r>
      <w:r>
        <w:t xml:space="preserve"> Thomas Sundström:</w:t>
        <w:tab/>
        <w:t xml:space="preserve">ok </w:t>
      </w:r>
    </w:p>
    <w:p>
      <w:pPr>
        <w:ind w:left="3600" w:hanging="3600"/>
      </w:pPr>
      <w:r>
        <w:rPr>
          <w:i/>
        </w:rPr>
        <w:t>23:10</w:t>
      </w:r>
      <w:r>
        <w:t xml:space="preserve"> Maximilian Margreiter:</w:t>
        <w:tab/>
        <w:t xml:space="preserve">Ich kann nicht am 8. 11. 14. 17.  20. 23.26. 29. sonst immer </w:t>
      </w:r>
    </w:p>
    <w:p>
      <w:pPr>
        <w:ind w:left="3600" w:hanging="3600"/>
      </w:pPr>
      <w:r>
        <w:rPr>
          <w:i/>
        </w:rPr>
        <w:t>23:10</w:t>
      </w:r>
      <w:r>
        <w:t xml:space="preserve"> Thomas Sundström:</w:t>
        <w:tab/>
        <w:t xml:space="preserve">18. 3? </w:t>
      </w:r>
    </w:p>
    <w:p>
      <w:pPr>
        <w:ind w:left="3600" w:hanging="3600"/>
      </w:pPr>
      <w:r>
        <w:rPr>
          <w:i/>
        </w:rPr>
        <w:t>23:11</w:t>
      </w:r>
      <w:r>
        <w:t xml:space="preserve"> Maximilian Margreiter:</w:t>
        <w:tab/>
        <w:t xml:space="preserve">Wäre für mich in Ordnung </w:t>
      </w:r>
    </w:p>
    <w:p>
      <w:pPr>
        <w:ind w:left="3600" w:hanging="3600"/>
      </w:pPr>
      <w:r>
        <w:rPr>
          <w:i/>
        </w:rPr>
        <w:t>23:11</w:t>
      </w:r>
      <w:r>
        <w:t xml:space="preserve"> Emil Paiker:</w:t>
        <w:tab/>
        <w:t xml:space="preserve">Passt </w:t>
      </w:r>
    </w:p>
    <w:p>
      <w:pPr>
        <w:ind w:left="3600" w:hanging="3600"/>
      </w:pPr>
      <w:r>
        <w:rPr>
          <w:i/>
        </w:rPr>
        <w:t>23:12</w:t>
      </w:r>
      <w:r>
        <w:t xml:space="preserve"> Thomas Sundström:</w:t>
        <w:tab/>
        <w:t xml:space="preserve">gröhs? wieder mal net aufgepasst </w:t>
      </w:r>
    </w:p>
    <w:p>
      <w:pPr>
        <w:ind w:left="3600" w:hanging="3600"/>
      </w:pPr>
      <w:r>
        <w:rPr>
          <w:i/>
        </w:rPr>
        <w:t>23:13</w:t>
      </w:r>
      <w:r>
        <w:t xml:space="preserve"> Maximilian Margreiter:</w:t>
        <w:tab/>
        <w:t xml:space="preserve">Hab kurz net aufgepasst ! </w:t>
      </w:r>
    </w:p>
    <w:p>
      <w:pPr>
        <w:ind w:left="3600" w:hanging="3600"/>
      </w:pPr>
      <w:r>
        <w:rPr>
          <w:i/>
        </w:rPr>
        <w:t>23:13</w:t>
      </w:r>
      <w:r>
        <w:t xml:space="preserve"> Emil Paiker:</w:t>
        <w:tab/>
        <w:t xml:space="preserve">Haha </w:t>
      </w:r>
    </w:p>
    <w:p>
      <w:pPr>
        <w:ind w:left="3600" w:hanging="3600"/>
      </w:pPr>
      <w:r>
        <w:rPr>
          <w:i/>
        </w:rPr>
        <w:t>23:13</w:t>
      </w:r>
      <w:r>
        <w:t xml:space="preserve"> Thomas Sundström:</w:t>
        <w:tab/>
        <w:t xml:space="preserve">ich bin der paiker </w:t>
      </w:r>
    </w:p>
    <w:p>
      <w:pPr>
        <w:ind w:left="3600" w:hanging="3600"/>
      </w:pPr>
      <w:r>
        <w:rPr>
          <w:i/>
        </w:rPr>
        <w:t>23:14</w:t>
      </w:r>
      <w:r>
        <w:t xml:space="preserve"> Maximilian Margreiter:</w:t>
        <w:tab/>
        <w:t xml:space="preserve">Du unwurm </w:t>
      </w:r>
    </w:p>
    <w:p>
      <w:pPr>
        <w:ind w:left="3600" w:hanging="3600"/>
      </w:pPr>
      <w:r>
        <w:rPr>
          <w:i/>
        </w:rPr>
        <w:t>23:14</w:t>
      </w:r>
      <w:r>
        <w:t xml:space="preserve"> Thomas Sundström:</w:t>
        <w:tab/>
        <w:t xml:space="preserve">ok kinderchen des is ka kaschpaltheater...ich will hier jetzt eine entscheidung </w:t>
      </w:r>
    </w:p>
    <w:p>
      <w:pPr>
        <w:ind w:left="3600" w:hanging="3600"/>
      </w:pPr>
      <w:r>
        <w:rPr>
          <w:i/>
        </w:rPr>
        <w:t>23:15</w:t>
      </w:r>
      <w:r>
        <w:t xml:space="preserve"> Emil Paiker:</w:t>
        <w:tab/>
        <w:t xml:space="preserve">Prinzipiell... </w:t>
      </w:r>
    </w:p>
    <w:p>
      <w:pPr>
        <w:ind w:left="3600" w:hanging="3600"/>
      </w:pPr>
      <w:r>
        <w:rPr>
          <w:i/>
        </w:rPr>
        <w:t>23:16</w:t>
      </w:r>
      <w:r>
        <w:t xml:space="preserve"> Maximilian Margreiter:</w:t>
        <w:tab/>
        <w:t xml:space="preserve">18.3 beschließe ich hiermit </w:t>
      </w:r>
    </w:p>
    <w:p>
      <w:pPr>
        <w:ind w:left="3600" w:hanging="3600"/>
      </w:pPr>
      <w:r>
        <w:rPr>
          <w:i/>
        </w:rPr>
        <w:t>23:16</w:t>
      </w:r>
      <w:r>
        <w:t xml:space="preserve"> Emil Paiker:</w:t>
        <w:tab/>
        <w:t xml:space="preserve">Ja sollma das einloggen oder braucht jemand den Telefon Joker? </w:t>
      </w:r>
    </w:p>
    <w:p>
      <w:pPr>
        <w:ind w:left="3600" w:hanging="3600"/>
      </w:pPr>
      <w:r>
        <w:rPr>
          <w:i/>
        </w:rPr>
        <w:t>23:17</w:t>
      </w:r>
      <w:r>
        <w:t xml:space="preserve"> Emil Paiker:</w:t>
        <w:tab/>
        <w:t xml:space="preserve">01/4055237 - beste Wahl </w:t>
      </w:r>
    </w:p>
    <w:p>
      <w:pPr>
        <w:ind w:left="3600" w:hanging="3600"/>
      </w:pPr>
      <w:r>
        <w:rPr>
          <w:i/>
        </w:rPr>
        <w:t>23:17</w:t>
      </w:r>
      <w:r>
        <w:t xml:space="preserve"> Thomas Sundström:</w:t>
        <w:tab/>
        <w:t xml:space="preserve">wolferl wird angerufen </w:t>
      </w:r>
    </w:p>
    <w:p>
      <w:pPr>
        <w:ind w:left="3600" w:hanging="3600"/>
      </w:pPr>
      <w:r>
        <w:rPr>
          <w:i/>
        </w:rPr>
        <w:t>23:18</w:t>
      </w:r>
      <w:r>
        <w:t xml:space="preserve"> Alexander Würz:</w:t>
        <w:tab/>
        <w:t xml:space="preserve">K </w:t>
      </w:r>
    </w:p>
    <w:p>
      <w:pPr>
        <w:ind w:left="3600" w:hanging="3600"/>
      </w:pPr>
      <w:r>
        <w:rPr>
          <w:i/>
        </w:rPr>
        <w:t>23:18</w:t>
      </w:r>
      <w:r>
        <w:t xml:space="preserve"> Emil Paiker:</w:t>
        <w:tab/>
        <w:t xml:space="preserve">Hahaha nein heut is soko Abend </w:t>
      </w:r>
    </w:p>
    <w:p>
      <w:pPr>
        <w:ind w:left="3600" w:hanging="3600"/>
      </w:pPr>
      <w:r>
        <w:rPr>
          <w:i/>
        </w:rPr>
        <w:t>23:18</w:t>
      </w:r>
      <w:r>
        <w:t xml:space="preserve"> Alexander Würz:</w:t>
        <w:tab/>
        <w:t xml:space="preserve">18 </w:t>
      </w:r>
    </w:p>
    <w:p>
      <w:pPr>
        <w:ind w:left="3600" w:hanging="3600"/>
      </w:pPr>
      <w:r>
        <w:rPr>
          <w:i/>
        </w:rPr>
        <w:t>23:18</w:t>
      </w:r>
      <w:r>
        <w:t xml:space="preserve"> Thomas Sundström:</w:t>
        <w:tab/>
        <w:t xml:space="preserve">ist gut? </w:t>
      </w:r>
    </w:p>
    <w:p>
      <w:pPr>
        <w:ind w:left="3600" w:hanging="3600"/>
      </w:pPr>
      <w:r>
        <w:rPr>
          <w:i/>
        </w:rPr>
        <w:t>23:18</w:t>
      </w:r>
      <w:r>
        <w:t xml:space="preserve"> Thomas Sundström:</w:t>
        <w:tab/>
        <w:t xml:space="preserve">würzzzzxx???!! </w:t>
      </w:r>
    </w:p>
    <w:p>
      <w:pPr>
        <w:ind w:left="3600" w:hanging="3600"/>
      </w:pPr>
      <w:r>
        <w:rPr>
          <w:i/>
        </w:rPr>
        <w:t>23:18</w:t>
      </w:r>
      <w:r>
        <w:t xml:space="preserve"> Emil Paiker:</w:t>
        <w:tab/>
        <w:t xml:space="preserve">Ja meint er </w:t>
      </w:r>
    </w:p>
    <w:p>
      <w:pPr>
        <w:ind w:left="3600" w:hanging="3600"/>
      </w:pPr>
      <w:r>
        <w:rPr>
          <w:i/>
        </w:rPr>
        <w:t>23:19</w:t>
      </w:r>
      <w:r>
        <w:t xml:space="preserve"> Alexander Würz:</w:t>
        <w:tab/>
        <w:t xml:space="preserve">Jo </w:t>
      </w:r>
    </w:p>
    <w:p>
      <w:pPr>
        <w:ind w:left="3600" w:hanging="3600"/>
      </w:pPr>
      <w:r>
        <w:rPr>
          <w:i/>
        </w:rPr>
        <w:t>23:19</w:t>
      </w:r>
      <w:r>
        <w:t xml:space="preserve"> Thomas Sundström:</w:t>
        <w:tab/>
        <w:t xml:space="preserve">ok danke was is mim benni und patrick???? </w:t>
      </w:r>
    </w:p>
    <w:p>
      <w:pPr>
        <w:ind w:left="3600" w:hanging="3600"/>
      </w:pPr>
      <w:r>
        <w:rPr>
          <w:i/>
        </w:rPr>
        <w:t>23:19</w:t>
      </w:r>
      <w:r>
        <w:t xml:space="preserve"> Thomas Sundström:</w:t>
        <w:tab/>
        <w:t xml:space="preserve">benedikt hophop </w:t>
      </w:r>
    </w:p>
    <w:p>
      <w:pPr>
        <w:ind w:left="3600" w:hanging="3600"/>
      </w:pPr>
      <w:r>
        <w:rPr>
          <w:i/>
        </w:rPr>
        <w:t>23:22</w:t>
      </w:r>
      <w:r>
        <w:t xml:space="preserve"> Benni Gröhs:</w:t>
        <w:tab/>
        <w:t xml:space="preserve">Perfekt </w:t>
      </w:r>
    </w:p>
    <w:p>
      <w:pPr>
        <w:ind w:left="3600" w:hanging="3600"/>
      </w:pPr>
      <w:r>
        <w:rPr>
          <w:i/>
        </w:rPr>
        <w:t>23:22</w:t>
      </w:r>
      <w:r>
        <w:t xml:space="preserve"> Thomas Sundström:</w:t>
        <w:tab/>
        <w:t xml:space="preserve">bon </w:t>
      </w:r>
    </w:p>
    <w:p>
      <w:pPr>
        <w:ind w:left="3600" w:hanging="3600"/>
      </w:pPr>
      <w:r>
        <w:rPr>
          <w:i/>
        </w:rPr>
        <w:t>23:26</w:t>
      </w:r>
      <w:r>
        <w:t xml:space="preserve"> Thomas Sundström:</w:t>
        <w:tab/>
        <w:t xml:space="preserve">könnts ihr jez bitte alle auf going drücken oder muss ich wieder ein neues event erstellen.... </w:t>
      </w:r>
    </w:p>
    <w:p>
      <w:pPr>
        <w:ind w:left="3600" w:hanging="3600"/>
      </w:pPr>
      <w:r>
        <w:rPr>
          <w:i/>
        </w:rPr>
        <w:t>23:35</w:t>
      </w:r>
      <w:r>
        <w:t xml:space="preserve"> Alexander Würz:</w:t>
        <w:tab/>
        <w:t xml:space="preserve">Die Beschreibung vom event is dir gut gelungen ;) </w:t>
      </w:r>
    </w:p>
    <w:p>
      <w:pPr>
        <w:jc w:val="center"/>
      </w:pPr>
      <w:r>
        <w:t>05.03.2014</w:t>
      </w:r>
    </w:p>
    <w:p>
      <w:pPr>
        <w:ind w:left="3600" w:hanging="3600"/>
      </w:pPr>
      <w:r>
        <w:rPr>
          <w:i/>
        </w:rPr>
        <w:t>08:51</w:t>
      </w:r>
      <w:r>
        <w:t xml:space="preserve"> Thomas Sundström:</w:t>
        <w:tab/>
        <w:t xml:space="preserve">es ist jez 25.3. </w:t>
      </w:r>
    </w:p>
    <w:p>
      <w:pPr>
        <w:ind w:left="3600" w:hanging="3600"/>
      </w:pPr>
      <w:r>
        <w:rPr>
          <w:i/>
        </w:rPr>
        <w:t>08:53</w:t>
      </w:r>
      <w:r>
        <w:t xml:space="preserve"> Benedikt Gruber:</w:t>
        <w:tab/>
        <w:t xml:space="preserve">Passt, da simma dabei! </w:t>
      </w:r>
    </w:p>
    <w:p>
      <w:pPr>
        <w:ind w:left="3600" w:hanging="3600"/>
      </w:pPr>
      <w:r>
        <w:rPr>
          <w:i/>
        </w:rPr>
        <w:t>08:56</w:t>
      </w:r>
      <w:r>
        <w:t xml:space="preserve"> Thomas Sundström:</w:t>
        <w:tab/>
        <w:t xml:space="preserve">das ist priima </w:t>
      </w:r>
    </w:p>
    <w:p>
      <w:pPr>
        <w:ind w:left="3600" w:hanging="3600"/>
      </w:pPr>
      <w:r>
        <w:rPr>
          <w:i/>
        </w:rPr>
        <w:t>09:31</w:t>
      </w:r>
      <w:r>
        <w:t xml:space="preserve"> Maximilian Margreiter:</w:t>
        <w:tab/>
        <w:t xml:space="preserve">Passt </w:t>
      </w:r>
    </w:p>
    <w:p>
      <w:pPr>
        <w:ind w:left="3600" w:hanging="3600"/>
      </w:pPr>
      <w:r>
        <w:rPr>
          <w:i/>
        </w:rPr>
        <w:t>17:34</w:t>
      </w:r>
      <w:r>
        <w:t xml:space="preserve"> Patrick Kerschbaumer:</w:t>
        <w:tab/>
        <w:t xml:space="preserve">Hat irgendwer Donnerstag Abend für ein kurzes treffen Zeit? </w:t>
      </w:r>
    </w:p>
    <w:p>
      <w:pPr>
        <w:ind w:left="3600" w:hanging="3600"/>
      </w:pPr>
      <w:r>
        <w:rPr>
          <w:i/>
        </w:rPr>
        <w:t>17:49</w:t>
      </w:r>
      <w:r>
        <w:t xml:space="preserve"> Maximilian Margreiter:</w:t>
        <w:tab/>
        <w:t xml:space="preserve">Jo fix </w:t>
      </w:r>
    </w:p>
    <w:p>
      <w:pPr>
        <w:ind w:left="3600" w:hanging="3600"/>
      </w:pPr>
      <w:r>
        <w:rPr>
          <w:i/>
        </w:rPr>
        <w:t>17:52</w:t>
      </w:r>
      <w:r>
        <w:t xml:space="preserve"> Patrick Kerschbaumer:</w:t>
        <w:tab/>
        <w:t xml:space="preserve">Sehr cool </w:t>
      </w:r>
    </w:p>
    <w:p>
      <w:pPr>
        <w:ind w:left="3600" w:hanging="3600"/>
      </w:pPr>
      <w:r>
        <w:rPr>
          <w:i/>
        </w:rPr>
        <w:t>17:53</w:t>
      </w:r>
      <w:r>
        <w:t xml:space="preserve"> Thomas Sundström:</w:t>
        <w:tab/>
        <w:t xml:space="preserve">ich auch </w:t>
      </w:r>
    </w:p>
    <w:p>
      <w:pPr>
        <w:ind w:left="3600" w:hanging="3600"/>
      </w:pPr>
      <w:r>
        <w:rPr>
          <w:i/>
        </w:rPr>
        <w:t>17:53</w:t>
      </w:r>
      <w:r>
        <w:t xml:space="preserve"> Thomas Sundström:</w:t>
        <w:tab/>
        <w:t xml:space="preserve">willst du uns was sagen? </w:t>
      </w:r>
    </w:p>
    <w:p>
      <w:pPr>
        <w:ind w:left="3600" w:hanging="3600"/>
      </w:pPr>
      <w:r>
        <w:rPr>
          <w:i/>
        </w:rPr>
        <w:t>17:53</w:t>
      </w:r>
      <w:r>
        <w:t xml:space="preserve"> Thomas Sundström:</w:t>
        <w:tab/>
        <w:t xml:space="preserve">vater geworden? </w:t>
      </w:r>
    </w:p>
    <w:p>
      <w:pPr>
        <w:ind w:left="3600" w:hanging="3600"/>
      </w:pPr>
      <w:r>
        <w:rPr>
          <w:i/>
        </w:rPr>
        <w:t>17:54</w:t>
      </w:r>
      <w:r>
        <w:t xml:space="preserve"> Maximilian Margreiter:</w:t>
        <w:tab/>
        <w:t xml:space="preserve">Oder gehen wir einfach was trinken </w:t>
      </w:r>
    </w:p>
    <w:p>
      <w:pPr>
        <w:ind w:left="3600" w:hanging="3600"/>
      </w:pPr>
      <w:r>
        <w:rPr>
          <w:i/>
        </w:rPr>
        <w:t>17:54</w:t>
      </w:r>
      <w:r>
        <w:t xml:space="preserve"> Patrick Kerschbaumer:</w:t>
        <w:tab/>
        <w:t xml:space="preserve">Na einfach mal leiwand sein und Freunde treffen. Problem damit? </w:t>
      </w:r>
    </w:p>
    <w:p>
      <w:pPr>
        <w:ind w:left="3600" w:hanging="3600"/>
      </w:pPr>
      <w:r>
        <w:rPr>
          <w:i/>
        </w:rPr>
        <w:t>17:54</w:t>
      </w:r>
      <w:r>
        <w:t xml:space="preserve"> Emil Paiker:</w:t>
        <w:tab/>
        <w:t xml:space="preserve">Hahaha </w:t>
      </w:r>
    </w:p>
    <w:p>
      <w:pPr>
        <w:ind w:left="3600" w:hanging="3600"/>
      </w:pPr>
      <w:r>
        <w:rPr>
          <w:i/>
        </w:rPr>
        <w:t>17:54</w:t>
      </w:r>
      <w:r>
        <w:t xml:space="preserve"> Emil Paiker:</w:t>
        <w:tab/>
        <w:t xml:space="preserve">Legend </w:t>
      </w:r>
    </w:p>
    <w:p>
      <w:pPr>
        <w:jc w:val="center"/>
      </w:pPr>
      <w:r>
        <w:t>06.03.2014</w:t>
      </w:r>
    </w:p>
    <w:p>
      <w:pPr>
        <w:ind w:left="3600" w:hanging="3600"/>
      </w:pPr>
      <w:r>
        <w:rPr>
          <w:i/>
        </w:rPr>
        <w:t>11:18</w:t>
      </w:r>
      <w:r>
        <w:t xml:space="preserve"> Alexander Würz:</w:t>
        <w:tab/>
        <w:t xml:space="preserve">Ööööhhhhhhhhhh </w:t>
      </w:r>
    </w:p>
    <w:p>
      <w:pPr>
        <w:ind w:left="3600" w:hanging="3600"/>
      </w:pPr>
      <w:r>
        <w:rPr>
          <w:i/>
        </w:rPr>
        <w:t>11:18</w:t>
      </w:r>
      <w:r>
        <w:t xml:space="preserve"> Alexander Würz:</w:t>
        <w:tab/>
        <w:t xml:space="preserve">Heut saufen!!! </w:t>
      </w:r>
    </w:p>
    <w:p>
      <w:pPr>
        <w:ind w:left="3600" w:hanging="3600"/>
      </w:pPr>
      <w:r>
        <w:rPr>
          <w:i/>
        </w:rPr>
        <w:t>11:26</w:t>
      </w:r>
      <w:r>
        <w:t xml:space="preserve"> Thomas Sundström:</w:t>
        <w:tab/>
        <w:t xml:space="preserve">ja aber ohne alkohol...höhö </w:t>
      </w:r>
    </w:p>
    <w:p>
      <w:pPr>
        <w:ind w:left="3600" w:hanging="3600"/>
      </w:pPr>
      <w:r>
        <w:rPr>
          <w:i/>
        </w:rPr>
        <w:t>12:07</w:t>
      </w:r>
      <w:r>
        <w:t xml:space="preserve"> Thomas Sundström:</w:t>
        <w:tab/>
        <w:t xml:space="preserve">bernhard gröhs auf ö3 </w:t>
      </w:r>
    </w:p>
    <w:p>
      <w:pPr>
        <w:ind w:left="3600" w:hanging="3600"/>
      </w:pPr>
      <w:r>
        <w:rPr>
          <w:i/>
        </w:rPr>
        <w:t>12:08</w:t>
      </w:r>
      <w:r>
        <w:t xml:space="preserve"> Benni Gröhs:</w:t>
        <w:tab/>
        <w:t xml:space="preserve">So tief gesunken? Na servas </w:t>
      </w:r>
    </w:p>
    <w:p>
      <w:pPr>
        <w:ind w:left="3600" w:hanging="3600"/>
      </w:pPr>
      <w:r>
        <w:rPr>
          <w:i/>
        </w:rPr>
        <w:t>12:08</w:t>
      </w:r>
      <w:r>
        <w:t xml:space="preserve"> Thomas Sundström:</w:t>
        <w:tab/>
        <w:t xml:space="preserve">nachrichten halt haha </w:t>
      </w:r>
    </w:p>
    <w:p>
      <w:pPr>
        <w:ind w:left="3600" w:hanging="3600"/>
      </w:pPr>
      <w:r>
        <w:rPr>
          <w:i/>
        </w:rPr>
        <w:t>12:08</w:t>
      </w:r>
      <w:r>
        <w:t xml:space="preserve"> Benni Gröhs:</w:t>
        <w:tab/>
        <w:t xml:space="preserve">Aso hab gedacht er macht das Wetter:) wegen Hypo? </w:t>
      </w:r>
    </w:p>
    <w:p>
      <w:pPr>
        <w:ind w:left="3600" w:hanging="3600"/>
      </w:pPr>
      <w:r>
        <w:rPr>
          <w:i/>
        </w:rPr>
        <w:t>12:09</w:t>
      </w:r>
      <w:r>
        <w:t xml:space="preserve"> Thomas Sundström:</w:t>
        <w:tab/>
        <w:t xml:space="preserve">na wegen österreich versandelt </w:t>
      </w:r>
    </w:p>
    <w:p>
      <w:pPr>
        <w:ind w:left="3600" w:hanging="3600"/>
      </w:pPr>
      <w:r>
        <w:rPr>
          <w:i/>
        </w:rPr>
        <w:t>12:09</w:t>
      </w:r>
      <w:r>
        <w:t xml:space="preserve"> Benni Gröhs:</w:t>
        <w:tab/>
        <w:t xml:space="preserve">Aso the usual hoid </w:t>
      </w:r>
    </w:p>
    <w:p>
      <w:pPr>
        <w:ind w:left="3600" w:hanging="3600"/>
      </w:pPr>
      <w:r>
        <w:rPr>
          <w:i/>
        </w:rPr>
        <w:t>12:54</w:t>
      </w:r>
      <w:r>
        <w:t xml:space="preserve"> Maximilian Margreiter:</w:t>
        <w:tab/>
        <w:t xml:space="preserve">Wo treffen ma uns heute </w:t>
      </w:r>
    </w:p>
    <w:p>
      <w:pPr>
        <w:ind w:left="3600" w:hanging="3600"/>
      </w:pPr>
      <w:r>
        <w:rPr>
          <w:i/>
        </w:rPr>
        <w:t>14:09</w:t>
      </w:r>
      <w:r>
        <w:t xml:space="preserve"> Benedikt Gruber:</w:t>
        <w:tab/>
        <w:t xml:space="preserve">Er war auch ca. 4min im Ö1 Mittagsjournal zu hören... </w:t>
      </w:r>
    </w:p>
    <w:p>
      <w:pPr>
        <w:ind w:left="3600" w:hanging="3600"/>
      </w:pPr>
      <w:r>
        <w:rPr>
          <w:i/>
        </w:rPr>
        <w:t>18:01</w:t>
      </w:r>
      <w:r>
        <w:t xml:space="preserve"> Patrick Kerschbaumer:</w:t>
        <w:tab/>
        <w:t xml:space="preserve">Also wer ist heute dabei? </w:t>
      </w:r>
    </w:p>
    <w:p>
      <w:pPr>
        <w:ind w:left="3600" w:hanging="3600"/>
      </w:pPr>
      <w:r>
        <w:rPr>
          <w:i/>
        </w:rPr>
        <w:t>18:02</w:t>
      </w:r>
      <w:r>
        <w:t xml:space="preserve"> Thomas Sundström:</w:t>
        <w:tab/>
        <w:t xml:space="preserve">ich </w:t>
      </w:r>
    </w:p>
    <w:p>
      <w:pPr>
        <w:ind w:left="3600" w:hanging="3600"/>
      </w:pPr>
      <w:r>
        <w:rPr>
          <w:i/>
        </w:rPr>
        <w:t>18:02</w:t>
      </w:r>
      <w:r>
        <w:t xml:space="preserve"> Thomas Sundström:</w:t>
        <w:tab/>
        <w:t xml:space="preserve">ab 11 </w:t>
      </w:r>
    </w:p>
    <w:p>
      <w:pPr>
        <w:ind w:left="3600" w:hanging="3600"/>
      </w:pPr>
      <w:r>
        <w:rPr>
          <w:i/>
        </w:rPr>
        <w:t>18:03</w:t>
      </w:r>
      <w:r>
        <w:t xml:space="preserve"> Patrick Kerschbaumer:</w:t>
        <w:tab/>
        <w:t xml:space="preserve">So spät erst? </w:t>
      </w:r>
    </w:p>
    <w:p>
      <w:pPr>
        <w:ind w:left="3600" w:hanging="3600"/>
      </w:pPr>
      <w:r>
        <w:rPr>
          <w:i/>
        </w:rPr>
        <w:t>18:04</w:t>
      </w:r>
      <w:r>
        <w:t xml:space="preserve"> Thomas Sundström:</w:t>
        <w:tab/>
        <w:t xml:space="preserve">dienst bis 10 </w:t>
      </w:r>
    </w:p>
    <w:p>
      <w:pPr>
        <w:ind w:left="3600" w:hanging="3600"/>
      </w:pPr>
      <w:r>
        <w:rPr>
          <w:i/>
        </w:rPr>
        <w:t>18:04</w:t>
      </w:r>
      <w:r>
        <w:t xml:space="preserve"> Alexander Würz:</w:t>
        <w:tab/>
        <w:t xml:space="preserve">Ich auch </w:t>
      </w:r>
    </w:p>
    <w:p>
      <w:pPr>
        <w:ind w:left="3600" w:hanging="3600"/>
      </w:pPr>
      <w:r>
        <w:rPr>
          <w:i/>
        </w:rPr>
        <w:t>18:04</w:t>
      </w:r>
      <w:r>
        <w:t xml:space="preserve"> Alexander Würz:</w:t>
        <w:tab/>
        <w:t xml:space="preserve">Ab 11 </w:t>
      </w:r>
    </w:p>
    <w:p>
      <w:pPr>
        <w:ind w:left="3600" w:hanging="3600"/>
      </w:pPr>
      <w:r>
        <w:rPr>
          <w:i/>
        </w:rPr>
        <w:t>18:04</w:t>
      </w:r>
      <w:r>
        <w:t xml:space="preserve"> Maximilian Margreiter:</w:t>
        <w:tab/>
        <w:t xml:space="preserve">Was ist Kobra 11 etwa  in Wirklichkeit </w:t>
      </w:r>
    </w:p>
    <w:p>
      <w:pPr>
        <w:ind w:left="3600" w:hanging="3600"/>
      </w:pPr>
      <w:r>
        <w:rPr>
          <w:i/>
        </w:rPr>
        <w:t>18:05</w:t>
      </w:r>
      <w:r>
        <w:t xml:space="preserve"> Thomas Sundström:</w:t>
        <w:tab/>
        <w:t xml:space="preserve">ja icg verpass es leider heute </w:t>
      </w:r>
    </w:p>
    <w:p>
      <w:pPr>
        <w:ind w:left="3600" w:hanging="3600"/>
      </w:pPr>
      <w:r>
        <w:rPr>
          <w:i/>
        </w:rPr>
        <w:t>18:06</w:t>
      </w:r>
      <w:r>
        <w:t xml:space="preserve"> Patrick Kerschbaumer:</w:t>
        <w:tab/>
        <w:t xml:space="preserve">Leiwand ich kann heut leider Net so lang </w:t>
      </w:r>
    </w:p>
    <w:p>
      <w:pPr>
        <w:ind w:left="3600" w:hanging="3600"/>
      </w:pPr>
      <w:r>
        <w:rPr>
          <w:i/>
        </w:rPr>
        <w:t>19:05</w:t>
      </w:r>
      <w:r>
        <w:t xml:space="preserve"> Benni Gröhs:</w:t>
        <w:tab/>
        <w:t xml:space="preserve">Hauptsache wir fahren 2 min vor Dienstschluss zu einer Reanimation-.-  Heute 1xpositiv und 1xneg Reanimiert! </w:t>
      </w:r>
    </w:p>
    <w:p>
      <w:pPr>
        <w:ind w:left="3600" w:hanging="3600"/>
      </w:pPr>
      <w:r>
        <w:rPr>
          <w:i/>
        </w:rPr>
        <w:t>20:54</w:t>
      </w:r>
      <w:r>
        <w:t xml:space="preserve"> Emil Paiker:</w:t>
        <w:tab/>
        <w:t xml:space="preserve">Krass! </w:t>
      </w:r>
    </w:p>
    <w:p>
      <w:pPr>
        <w:ind w:left="3600" w:hanging="3600"/>
      </w:pPr>
      <w:r>
        <w:rPr>
          <w:i/>
        </w:rPr>
        <w:t>20:55</w:t>
      </w:r>
      <w:r>
        <w:t xml:space="preserve"> Emil Paiker:</w:t>
        <w:tab/>
        <w:t xml:space="preserve">Also wer macht heute was? </w:t>
      </w:r>
    </w:p>
    <w:p>
      <w:pPr>
        <w:ind w:left="3600" w:hanging="3600"/>
      </w:pPr>
      <w:r>
        <w:rPr>
          <w:i/>
        </w:rPr>
        <w:t>20:55</w:t>
      </w:r>
      <w:r>
        <w:t xml:space="preserve"> Emil Paiker:</w:t>
        <w:tab/>
        <w:t xml:space="preserve">Und wann und wo </w:t>
      </w:r>
    </w:p>
    <w:p>
      <w:pPr>
        <w:ind w:left="3600" w:hanging="3600"/>
      </w:pPr>
      <w:r>
        <w:rPr>
          <w:i/>
        </w:rPr>
        <w:t>20:58</w:t>
      </w:r>
      <w:r>
        <w:t xml:space="preserve"> Alexander Würz:</w:t>
        <w:tab/>
        <w:t xml:space="preserve">Iccch </w:t>
      </w:r>
    </w:p>
    <w:p>
      <w:pPr>
        <w:ind w:left="3600" w:hanging="3600"/>
      </w:pPr>
      <w:r>
        <w:rPr>
          <w:i/>
        </w:rPr>
        <w:t>22:50</w:t>
      </w:r>
      <w:r>
        <w:t xml:space="preserve"> Thomas Sundström:</w:t>
        <w:tab/>
        <w:t xml:space="preserve">platzhirsch heute ich </w:t>
      </w:r>
    </w:p>
    <w:p>
      <w:pPr>
        <w:ind w:left="3600" w:hanging="3600"/>
      </w:pPr>
      <w:r>
        <w:rPr>
          <w:i/>
        </w:rPr>
        <w:t>22:50</w:t>
      </w:r>
      <w:r>
        <w:t xml:space="preserve"> Thomas Sundström:</w:t>
        <w:tab/>
        <w:t xml:space="preserve">1200 </w:t>
      </w:r>
    </w:p>
    <w:p>
      <w:pPr>
        <w:jc w:val="center"/>
      </w:pPr>
      <w:r>
        <w:t>07.03.2014</w:t>
      </w:r>
    </w:p>
    <w:p>
      <w:pPr>
        <w:ind w:left="3600" w:hanging="3600"/>
      </w:pPr>
      <w:r>
        <w:rPr>
          <w:i/>
        </w:rPr>
        <w:t>17:24</w:t>
      </w:r>
      <w:r>
        <w:t xml:space="preserve"> Emil Paiker:</w:t>
        <w:tab/>
        <w:t xml:space="preserve">Snoop dogg kommt frequency!!! F i x p u n k t </w:t>
      </w:r>
    </w:p>
    <w:p>
      <w:pPr>
        <w:ind w:left="3600" w:hanging="3600"/>
      </w:pPr>
      <w:r>
        <w:rPr>
          <w:i/>
        </w:rPr>
        <w:t>17:24</w:t>
      </w:r>
      <w:r>
        <w:t xml:space="preserve"> Benni Gröhs:</w:t>
        <w:tab/>
        <w:t xml:space="preserve">Geil:) </w:t>
      </w:r>
    </w:p>
    <w:p>
      <w:pPr>
        <w:ind w:left="3600" w:hanging="3600"/>
      </w:pPr>
      <w:r>
        <w:rPr>
          <w:i/>
        </w:rPr>
        <w:t>17:25</w:t>
      </w:r>
      <w:r>
        <w:t xml:space="preserve"> Thomas Sundström:</w:t>
        <w:tab/>
        <w:t xml:space="preserve">warum steht ihr so auf snoop dog </w:t>
      </w:r>
    </w:p>
    <w:p>
      <w:pPr>
        <w:ind w:left="3600" w:hanging="3600"/>
      </w:pPr>
      <w:r>
        <w:rPr>
          <w:i/>
        </w:rPr>
        <w:t>17:26</w:t>
      </w:r>
      <w:r>
        <w:t xml:space="preserve"> Benni Gröhs:</w:t>
        <w:tab/>
        <w:t xml:space="preserve">Der Typ ist legendär:) </w:t>
      </w:r>
    </w:p>
    <w:p>
      <w:pPr>
        <w:ind w:left="3600" w:hanging="3600"/>
      </w:pPr>
      <w:r>
        <w:rPr>
          <w:i/>
        </w:rPr>
        <w:t>18:01</w:t>
      </w:r>
      <w:r>
        <w:t xml:space="preserve"> Emil Paiker:</w:t>
        <w:tab/>
        <w:t xml:space="preserve">Erinnert mich an den cajetan haha </w:t>
      </w:r>
    </w:p>
    <w:p>
      <w:pPr>
        <w:ind w:left="3600" w:hanging="3600"/>
      </w:pPr>
      <w:r>
        <w:rPr>
          <w:i/>
        </w:rPr>
        <w:t>18:02</w:t>
      </w:r>
      <w:r>
        <w:t xml:space="preserve"> Benni Gröhs:</w:t>
        <w:tab/>
        <w:t xml:space="preserve">Haha eingerauchter Kleptomane:) </w:t>
      </w:r>
    </w:p>
    <w:p>
      <w:pPr>
        <w:ind w:left="3600" w:hanging="3600"/>
      </w:pPr>
      <w:r>
        <w:rPr>
          <w:i/>
        </w:rPr>
        <w:t>18:02</w:t>
      </w:r>
      <w:r>
        <w:t xml:space="preserve"> Emil Paiker:</w:t>
        <w:tab/>
        <w:t xml:space="preserve">Hahaha </w:t>
      </w:r>
    </w:p>
    <w:p>
      <w:pPr>
        <w:ind w:left="3600" w:hanging="3600"/>
      </w:pPr>
      <w:r>
        <w:rPr>
          <w:i/>
        </w:rPr>
        <w:t>19:22</w:t>
      </w:r>
      <w:r>
        <w:t xml:space="preserve"> Thomas Sundström:</w:t>
        <w:tab/>
        <w:t xml:space="preserve">was wird getan heute? </w:t>
      </w:r>
    </w:p>
    <w:p>
      <w:pPr>
        <w:ind w:left="3600" w:hanging="3600"/>
      </w:pPr>
      <w:r>
        <w:rPr>
          <w:i/>
        </w:rPr>
        <w:t>20:43</w:t>
      </w:r>
      <w:r>
        <w:t xml:space="preserve"> Emil Paiker:</w:t>
        <w:tab/>
        <w:t xml:space="preserve">Stadt ? </w:t>
      </w:r>
    </w:p>
    <w:p>
      <w:pPr>
        <w:ind w:left="3600" w:hanging="3600"/>
      </w:pPr>
      <w:r>
        <w:rPr>
          <w:i/>
        </w:rPr>
        <w:t>20:58</w:t>
      </w:r>
      <w:r>
        <w:t xml:space="preserve"> Thomas Sundström:</w:t>
        <w:tab/>
        <w:t xml:space="preserve">quando? </w:t>
      </w:r>
    </w:p>
    <w:p>
      <w:pPr>
        <w:jc w:val="center"/>
      </w:pPr>
      <w:r>
        <w:t>08.03.2014</w:t>
      </w:r>
    </w:p>
    <w:p>
      <w:pPr>
        <w:ind w:left="3600" w:hanging="3600"/>
      </w:pPr>
      <w:r>
        <w:rPr>
          <w:i/>
        </w:rPr>
        <w:t>21:16</w:t>
      </w:r>
      <w:r>
        <w:t xml:space="preserve"> Benni Gröhs:</w:t>
        <w:tab/>
        <w:t xml:space="preserve">Heute Flex? </w:t>
      </w:r>
    </w:p>
    <w:p>
      <w:pPr>
        <w:jc w:val="center"/>
      </w:pPr>
      <w:r>
        <w:t>09.03.2014</w:t>
      </w:r>
    </w:p>
    <w:p>
      <w:pPr>
        <w:ind w:left="3600" w:hanging="3600"/>
      </w:pPr>
      <w:r>
        <w:rPr>
          <w:i/>
        </w:rPr>
        <w:t>01:05</w:t>
      </w:r>
      <w:r>
        <w:t xml:space="preserve"> Benni Gröhs:</w:t>
        <w:tab/>
        <w:t xml:space="preserve">Ööööööhhhhhhh!!!!!!!!!!! </w:t>
      </w:r>
    </w:p>
    <w:p>
      <w:pPr>
        <w:ind w:left="3600" w:hanging="3600"/>
      </w:pPr>
      <w:r>
        <w:rPr>
          <w:i/>
        </w:rPr>
        <w:t>01:06</w:t>
      </w:r>
      <w:r>
        <w:t xml:space="preserve"> Emil Paiker:</w:t>
        <w:tab/>
        <w:t xml:space="preserve">Ööööööööööhkommpassage! </w:t>
      </w:r>
    </w:p>
    <w:p>
      <w:pPr>
        <w:ind w:left="3600" w:hanging="3600"/>
      </w:pPr>
      <w:r>
        <w:rPr>
          <w:i/>
        </w:rPr>
        <w:t>01:07</w:t>
      </w:r>
      <w:r>
        <w:t xml:space="preserve"> Benni Gröhs:</w:t>
        <w:tab/>
        <w:t xml:space="preserve">FleewwwwyyYyyyyxxxxxxxxy!!!!!! </w:t>
      </w:r>
    </w:p>
    <w:p>
      <w:pPr>
        <w:ind w:left="3600" w:hanging="3600"/>
      </w:pPr>
      <w:r>
        <w:rPr>
          <w:i/>
        </w:rPr>
        <w:t>13:04</w:t>
      </w:r>
      <w:r>
        <w:t xml:space="preserve"> Maximilian Margreiter:</w:t>
        <w:tab/>
        <w:t xml:space="preserve">Fledermaus heute oder ?! </w:t>
      </w:r>
    </w:p>
    <w:p>
      <w:pPr>
        <w:ind w:left="3600" w:hanging="3600"/>
      </w:pPr>
      <w:r>
        <w:rPr>
          <w:i/>
        </w:rPr>
        <w:t>13:04</w:t>
      </w:r>
      <w:r>
        <w:t xml:space="preserve"> Thomas Sundström:</w:t>
        <w:tab/>
        <w:t xml:space="preserve">fix </w:t>
      </w:r>
    </w:p>
    <w:p>
      <w:pPr>
        <w:ind w:left="3600" w:hanging="3600"/>
      </w:pPr>
      <w:r>
        <w:rPr>
          <w:i/>
        </w:rPr>
        <w:t>17:08</w:t>
      </w:r>
      <w:r>
        <w:t xml:space="preserve"> Maximilian Margreiter:</w:t>
        <w:tab/>
        <w:t xml:space="preserve">20.30 apollo 300 rise of an Empire wer kommt mit ? </w:t>
      </w:r>
    </w:p>
    <w:p>
      <w:pPr>
        <w:ind w:left="3600" w:hanging="3600"/>
      </w:pPr>
      <w:r>
        <w:rPr>
          <w:i/>
        </w:rPr>
        <w:t>17:08</w:t>
      </w:r>
      <w:r>
        <w:t xml:space="preserve"> Benni Gröhs:</w:t>
        <w:tab/>
        <w:t xml:space="preserve">Ja, darauf hätte ich Lust! Fledermaus pass ich heute! </w:t>
      </w:r>
    </w:p>
    <w:p>
      <w:pPr>
        <w:ind w:left="3600" w:hanging="3600"/>
      </w:pPr>
      <w:r>
        <w:rPr>
          <w:i/>
        </w:rPr>
        <w:t>17:09</w:t>
      </w:r>
      <w:r>
        <w:t xml:space="preserve"> Maximilian Margreiter:</w:t>
        <w:tab/>
        <w:t xml:space="preserve">Super dann bis 20.30 </w:t>
      </w:r>
    </w:p>
    <w:p>
      <w:pPr>
        <w:ind w:left="3600" w:hanging="3600"/>
      </w:pPr>
      <w:r>
        <w:rPr>
          <w:i/>
        </w:rPr>
        <w:t>18:04</w:t>
      </w:r>
      <w:r>
        <w:t xml:space="preserve"> Thomas Sundström:</w:t>
        <w:tab/>
        <w:t xml:space="preserve">louis kommt auch </w:t>
      </w:r>
    </w:p>
    <w:p>
      <w:pPr>
        <w:ind w:left="3600" w:hanging="3600"/>
      </w:pPr>
      <w:r>
        <w:rPr>
          <w:i/>
        </w:rPr>
        <w:t>18:04</w:t>
      </w:r>
      <w:r>
        <w:t xml:space="preserve"> Maximilian Margreiter:</w:t>
        <w:tab/>
        <w:t xml:space="preserve">Benni bist du jetzt fix ? </w:t>
      </w:r>
    </w:p>
    <w:p>
      <w:pPr>
        <w:ind w:left="3600" w:hanging="3600"/>
      </w:pPr>
      <w:r>
        <w:rPr>
          <w:i/>
        </w:rPr>
        <w:t>19:15</w:t>
      </w:r>
      <w:r>
        <w:t xml:space="preserve"> Benni Gröhs:</w:t>
        <w:tab/>
        <w:t xml:space="preserve">Jaja! </w:t>
      </w:r>
    </w:p>
    <w:p>
      <w:pPr>
        <w:ind w:left="3600" w:hanging="3600"/>
      </w:pPr>
      <w:r>
        <w:rPr>
          <w:i/>
        </w:rPr>
        <w:t>23:54</w:t>
      </w:r>
      <w:r>
        <w:t xml:space="preserve"> Thomas Sundström:</w:t>
        <w:tab/>
        <w:t xml:space="preserve">fledermaus ist das leiwandste alle die net hier sind verpassen was... </w:t>
      </w:r>
    </w:p>
    <w:p>
      <w:pPr>
        <w:ind w:left="3600" w:hanging="3600"/>
      </w:pPr>
      <w:r>
        <w:rPr>
          <w:i/>
        </w:rPr>
        <w:t>23:56</w:t>
      </w:r>
      <w:r>
        <w:t xml:space="preserve"> Alexander Würz:</w:t>
        <w:tab/>
        <w:t xml:space="preserve">Wie is der altersschnitt? </w:t>
      </w:r>
    </w:p>
    <w:p>
      <w:pPr>
        <w:jc w:val="center"/>
      </w:pPr>
      <w:r>
        <w:t>10.03.2014</w:t>
      </w:r>
    </w:p>
    <w:p>
      <w:pPr>
        <w:ind w:left="3600" w:hanging="3600"/>
      </w:pPr>
      <w:r>
        <w:rPr>
          <w:i/>
        </w:rPr>
        <w:t>00:06</w:t>
      </w:r>
      <w:r>
        <w:t xml:space="preserve"> Thomas Sundström:</w:t>
        <w:tab/>
        <w:t xml:space="preserve">18 </w:t>
      </w:r>
    </w:p>
    <w:p>
      <w:pPr>
        <w:jc w:val="center"/>
      </w:pPr>
      <w:r>
        <w:t>11.03.2014</w:t>
      </w:r>
    </w:p>
    <w:p>
      <w:pPr>
        <w:ind w:left="3600" w:hanging="3600"/>
      </w:pPr>
      <w:r>
        <w:rPr>
          <w:i/>
        </w:rPr>
        <w:t>00:25</w:t>
      </w:r>
      <w:r>
        <w:t xml:space="preserve"> Emil Paiker:</w:t>
        <w:tab/>
        <w:t xml:space="preserve">Leite wir failen extrem auf snapchat, Beni führt mit ~800 punkten aber eine Freundin von mir hat 22000.. Wtf </w:t>
      </w:r>
    </w:p>
    <w:p>
      <w:pPr>
        <w:ind w:left="3600" w:hanging="3600"/>
      </w:pPr>
      <w:r>
        <w:rPr>
          <w:i/>
        </w:rPr>
        <w:t>00:25</w:t>
      </w:r>
      <w:r>
        <w:t xml:space="preserve"> Emil Paiker:</w:t>
        <w:tab/>
        <w:t xml:space="preserve">Keep it up bitches! Haha </w:t>
      </w:r>
    </w:p>
    <w:p>
      <w:pPr>
        <w:ind w:left="3600" w:hanging="3600"/>
      </w:pPr>
      <w:r>
        <w:rPr>
          <w:i/>
        </w:rPr>
        <w:t>00:27</w:t>
      </w:r>
      <w:r>
        <w:t xml:space="preserve"> Thomas Sundström:</w:t>
        <w:tab/>
        <w:t xml:space="preserve">unnötig. </w:t>
      </w:r>
    </w:p>
    <w:p>
      <w:pPr>
        <w:ind w:left="3600" w:hanging="3600"/>
      </w:pPr>
      <w:r>
        <w:rPr>
          <w:i/>
        </w:rPr>
        <w:t>00:27</w:t>
      </w:r>
      <w:r>
        <w:t xml:space="preserve"> Thomas Sundström:</w:t>
        <w:tab/>
        <w:t xml:space="preserve">#krank #grantig </w:t>
      </w:r>
    </w:p>
    <w:p>
      <w:pPr>
        <w:ind w:left="3600" w:hanging="3600"/>
      </w:pPr>
      <w:r>
        <w:rPr>
          <w:i/>
        </w:rPr>
        <w:t>00:27</w:t>
      </w:r>
      <w:r>
        <w:t xml:space="preserve"> Emil Paiker:</w:t>
        <w:tab/>
        <w:t xml:space="preserve">Haha du nicht mit dir selber zufriedener Troll </w:t>
      </w:r>
    </w:p>
    <w:p>
      <w:pPr>
        <w:ind w:left="3600" w:hanging="3600"/>
      </w:pPr>
      <w:r>
        <w:rPr>
          <w:i/>
        </w:rPr>
        <w:t>00:28</w:t>
      </w:r>
      <w:r>
        <w:t xml:space="preserve"> Emil Paiker:</w:t>
        <w:tab/>
        <w:t xml:space="preserve">Schick ein sc wie du versumperst </w:t>
      </w:r>
    </w:p>
    <w:p>
      <w:pPr>
        <w:ind w:left="3600" w:hanging="3600"/>
      </w:pPr>
      <w:r>
        <w:rPr>
          <w:i/>
        </w:rPr>
        <w:t>00:28</w:t>
      </w:r>
      <w:r>
        <w:t xml:space="preserve"> Emil Paiker:</w:t>
        <w:tab/>
        <w:t xml:space="preserve">N8 </w:t>
      </w:r>
    </w:p>
    <w:p>
      <w:pPr>
        <w:ind w:left="3600" w:hanging="3600"/>
      </w:pPr>
      <w:r>
        <w:rPr>
          <w:i/>
        </w:rPr>
        <w:t>00:41</w:t>
      </w:r>
      <w:r>
        <w:t xml:space="preserve"> Alexander Würz:</w:t>
        <w:tab/>
        <w:t xml:space="preserve">Die lisa? </w:t>
      </w:r>
    </w:p>
    <w:p>
      <w:pPr>
        <w:ind w:left="3600" w:hanging="3600"/>
      </w:pPr>
      <w:r>
        <w:rPr>
          <w:i/>
        </w:rPr>
        <w:t>11:09</w:t>
      </w:r>
      <w:r>
        <w:t xml:space="preserve"> Benni Gröhs:</w:t>
        <w:tab/>
        <w:t xml:space="preserve">Ich Check die Punkte nicht! </w:t>
      </w:r>
    </w:p>
    <w:p>
      <w:pPr>
        <w:ind w:left="3600" w:hanging="3600"/>
      </w:pPr>
      <w:r>
        <w:rPr>
          <w:i/>
        </w:rPr>
        <w:t>18:01</w:t>
      </w:r>
      <w:r>
        <w:t xml:space="preserve"> Thomas Sundström:</w:t>
        <w:tab/>
        <w:t xml:space="preserve">ok benni maxi ich sind fix wie nix beim frequency...wer noch! </w:t>
      </w:r>
    </w:p>
    <w:p>
      <w:pPr>
        <w:ind w:left="3600" w:hanging="3600"/>
      </w:pPr>
      <w:r>
        <w:rPr>
          <w:i/>
        </w:rPr>
        <w:t>18:01</w:t>
      </w:r>
      <w:r>
        <w:t xml:space="preserve"> Thomas Sundström:</w:t>
        <w:tab/>
        <w:t xml:space="preserve">? </w:t>
      </w:r>
    </w:p>
    <w:p>
      <w:pPr>
        <w:ind w:left="3600" w:hanging="3600"/>
      </w:pPr>
      <w:r>
        <w:rPr>
          <w:i/>
        </w:rPr>
        <w:t>18:03</w:t>
      </w:r>
      <w:r>
        <w:t xml:space="preserve"> Patrick Kerschbaumer:</w:t>
        <w:tab/>
        <w:t xml:space="preserve">Ich werde mir demnächst die Karte kaufen </w:t>
      </w:r>
    </w:p>
    <w:p>
      <w:pPr>
        <w:ind w:left="3600" w:hanging="3600"/>
      </w:pPr>
      <w:r>
        <w:rPr>
          <w:i/>
        </w:rPr>
        <w:t>18:03</w:t>
      </w:r>
      <w:r>
        <w:t xml:space="preserve"> Thomas Sundström:</w:t>
        <w:tab/>
        <w:t xml:space="preserve">sagst du seitdem noch keiner eine hatte...hophop </w:t>
      </w:r>
    </w:p>
    <w:p>
      <w:pPr>
        <w:ind w:left="3600" w:hanging="3600"/>
      </w:pPr>
      <w:r>
        <w:rPr>
          <w:i/>
        </w:rPr>
        <w:t>19:37</w:t>
      </w:r>
      <w:r>
        <w:t xml:space="preserve"> Thomas Sundström:</w:t>
        <w:tab/>
        <w:t xml:space="preserve">wer is morgen mit mir im pub und schaut cl? </w:t>
      </w:r>
    </w:p>
    <w:p>
      <w:pPr>
        <w:ind w:left="3600" w:hanging="3600"/>
      </w:pPr>
      <w:r>
        <w:rPr>
          <w:i/>
        </w:rPr>
        <w:t>20:24</w:t>
      </w:r>
      <w:r>
        <w:t xml:space="preserve"> Benedikt Gruber:</w:t>
        <w:tab/>
        <w:t xml:space="preserve">Bockshorn? Ich bin morgen bis 21h am Kons und würd am Heimweg kurz vorbeischauen... :) </w:t>
      </w:r>
    </w:p>
    <w:p>
      <w:pPr>
        <w:ind w:left="3600" w:hanging="3600"/>
      </w:pPr>
      <w:r>
        <w:rPr>
          <w:i/>
        </w:rPr>
        <w:t>20:28</w:t>
      </w:r>
      <w:r>
        <w:t xml:space="preserve"> Alexander Würz:</w:t>
        <w:tab/>
        <w:t xml:space="preserve">Heut wird arsenal die Bayern zerstören </w:t>
      </w:r>
    </w:p>
    <w:p>
      <w:pPr>
        <w:ind w:left="3600" w:hanging="3600"/>
      </w:pPr>
      <w:r>
        <w:rPr>
          <w:i/>
        </w:rPr>
        <w:t>20:36</w:t>
      </w:r>
      <w:r>
        <w:t xml:space="preserve"> Thomas Sundström:</w:t>
        <w:tab/>
        <w:t xml:space="preserve">ich hoffe... </w:t>
      </w:r>
    </w:p>
    <w:p>
      <w:pPr>
        <w:ind w:left="3600" w:hanging="3600"/>
      </w:pPr>
      <w:r>
        <w:rPr>
          <w:i/>
        </w:rPr>
        <w:t>20:36</w:t>
      </w:r>
      <w:r>
        <w:t xml:space="preserve"> Thomas Sundström:</w:t>
        <w:tab/>
        <w:t xml:space="preserve">morgen charlie ps </w:t>
      </w:r>
    </w:p>
    <w:p>
      <w:pPr>
        <w:ind w:left="3600" w:hanging="3600"/>
      </w:pPr>
      <w:r>
        <w:rPr>
          <w:i/>
        </w:rPr>
        <w:t>20:44</w:t>
      </w:r>
      <w:r>
        <w:t xml:space="preserve"> Thomas Sundström:</w:t>
        <w:tab/>
        <w:t xml:space="preserve">arsenal sind schweden haha </w:t>
      </w:r>
    </w:p>
    <w:p>
      <w:pPr>
        <w:ind w:left="3600" w:hanging="3600"/>
      </w:pPr>
      <w:r>
        <w:rPr>
          <w:i/>
        </w:rPr>
        <w:t>21:59</w:t>
      </w:r>
      <w:r>
        <w:t xml:space="preserve"> Alexander Würz:</w:t>
        <w:tab/>
        <w:t xml:space="preserve">Ööööhhhhhhhhhh </w:t>
      </w:r>
    </w:p>
    <w:p>
      <w:pPr>
        <w:ind w:left="3600" w:hanging="3600"/>
      </w:pPr>
      <w:r>
        <w:rPr>
          <w:i/>
        </w:rPr>
        <w:t>22:46</w:t>
      </w:r>
      <w:r>
        <w:t xml:space="preserve"> Maximilian Margreiter:</w:t>
        <w:tab/>
        <w:t xml:space="preserve">Bin auch fix dabei </w:t>
      </w:r>
    </w:p>
    <w:p>
      <w:pPr>
        <w:ind w:left="3600" w:hanging="3600"/>
      </w:pPr>
      <w:r>
        <w:rPr>
          <w:i/>
        </w:rPr>
        <w:t>23:34</w:t>
      </w:r>
      <w:r>
        <w:t xml:space="preserve"> Thomas Sundström:</w:t>
        <w:tab/>
        <w:t xml:space="preserve">gut ich reservier... </w:t>
      </w:r>
    </w:p>
    <w:p>
      <w:pPr>
        <w:ind w:left="3600" w:hanging="3600"/>
      </w:pPr>
      <w:r>
        <w:rPr>
          <w:i/>
        </w:rPr>
        <w:t>23:37</w:t>
      </w:r>
      <w:r>
        <w:t xml:space="preserve"> Thomas Sundström:</w:t>
        <w:tab/>
        <w:t xml:space="preserve">ist reserviert </w:t>
      </w:r>
    </w:p>
    <w:p>
      <w:pPr>
        <w:jc w:val="center"/>
      </w:pPr>
      <w:r>
        <w:t>12.03.2014</w:t>
      </w:r>
    </w:p>
    <w:p>
      <w:pPr>
        <w:ind w:left="3600" w:hanging="3600"/>
      </w:pPr>
      <w:r>
        <w:rPr>
          <w:i/>
        </w:rPr>
        <w:t>06:43</w:t>
      </w:r>
      <w:r>
        <w:t xml:space="preserve"> Benni Gröhs:</w:t>
        <w:tab/>
        <w:t xml:space="preserve">Tolles Angebot haha:) </w:t>
      </w:r>
    </w:p>
    <w:p>
      <w:pPr>
        <w:ind w:left="3600" w:hanging="3600"/>
      </w:pPr>
      <w:r>
        <w:rPr>
          <w:i/>
        </w:rPr>
        <w:t>06:43</w:t>
      </w:r>
      <w:r>
        <w:t xml:space="preserve"> Benni Gröhs:</w:t>
        <w:tab/>
        <w:t xml:space="preserve">2014-03-12-PHOTO-00001826.jpg &lt;‎attached&gt; </w:t>
      </w:r>
    </w:p>
    <w:p>
      <w:pPr>
        <w:ind w:left="3600" w:hanging="3600"/>
      </w:pPr>
      <w:r>
        <w:rPr>
          <w:i/>
        </w:rPr>
        <w:t>12:08</w:t>
      </w:r>
      <w:r>
        <w:t xml:space="preserve"> Emil Paiker:</w:t>
        <w:tab/>
        <w:t xml:space="preserve">Wer hat bock auf Russell Brand am 19. oder 20. im Gartenbau Kino? </w:t>
      </w:r>
    </w:p>
    <w:p>
      <w:pPr>
        <w:ind w:left="3600" w:hanging="3600"/>
      </w:pPr>
      <w:r>
        <w:rPr>
          <w:i/>
        </w:rPr>
        <w:t>12:16</w:t>
      </w:r>
      <w:r>
        <w:t xml:space="preserve"> Thomas Sundström:</w:t>
        <w:tab/>
        <w:t xml:space="preserve">ich hab 2030 im charly ps reserviert...4 personen also maxi und ich sind fix...wollen noch 2 dahaben... </w:t>
      </w:r>
    </w:p>
    <w:p>
      <w:pPr>
        <w:ind w:left="3600" w:hanging="3600"/>
      </w:pPr>
      <w:r>
        <w:rPr>
          <w:i/>
        </w:rPr>
        <w:t>15:23</w:t>
      </w:r>
      <w:r>
        <w:t xml:space="preserve"> Thomas Sundström:</w:t>
        <w:tab/>
        <w:t xml:space="preserve">hallloooo???? </w:t>
      </w:r>
    </w:p>
    <w:p>
      <w:pPr>
        <w:ind w:left="3600" w:hanging="3600"/>
      </w:pPr>
      <w:r>
        <w:rPr>
          <w:i/>
        </w:rPr>
        <w:t>15:23</w:t>
      </w:r>
      <w:r>
        <w:t xml:space="preserve"> Thomas Sundström:</w:t>
        <w:tab/>
        <w:t xml:space="preserve">würzi, benni louis ??? </w:t>
      </w:r>
    </w:p>
    <w:p>
      <w:pPr>
        <w:ind w:left="3600" w:hanging="3600"/>
      </w:pPr>
      <w:r>
        <w:rPr>
          <w:i/>
        </w:rPr>
        <w:t>15:24</w:t>
      </w:r>
      <w:r>
        <w:t xml:space="preserve"> Alexander Würz:</w:t>
        <w:tab/>
        <w:t xml:space="preserve">Ich meld mich schon wenn ich zeit hab ;) heut is konzert j. Derulo! #nohate bitte </w:t>
      </w:r>
    </w:p>
    <w:p>
      <w:pPr>
        <w:ind w:left="3600" w:hanging="3600"/>
      </w:pPr>
      <w:r>
        <w:rPr>
          <w:i/>
        </w:rPr>
        <w:t>15:28</w:t>
      </w:r>
      <w:r>
        <w:t xml:space="preserve"> Benni Gröhs:</w:t>
        <w:tab/>
        <w:t xml:space="preserve">Nachtdienst! </w:t>
      </w:r>
    </w:p>
    <w:p>
      <w:pPr>
        <w:ind w:left="3600" w:hanging="3600"/>
      </w:pPr>
      <w:r>
        <w:rPr>
          <w:i/>
        </w:rPr>
        <w:t>23:01</w:t>
      </w:r>
      <w:r>
        <w:t xml:space="preserve"> Benni Gröhs:</w:t>
        <w:tab/>
        <w:t xml:space="preserve">Fail wir sind grad zu einem Unfall von einem RK KTW gekommen:) </w:t>
      </w:r>
    </w:p>
    <w:p>
      <w:pPr>
        <w:ind w:left="3600" w:hanging="3600"/>
      </w:pPr>
      <w:r>
        <w:rPr>
          <w:i/>
        </w:rPr>
        <w:t>23:01</w:t>
      </w:r>
      <w:r>
        <w:t xml:space="preserve"> Benni Gröhs:</w:t>
        <w:tab/>
        <w:t xml:space="preserve">So beschaffen wir uns gegenseitig Einsätze:) </w:t>
      </w:r>
    </w:p>
    <w:p>
      <w:pPr>
        <w:jc w:val="center"/>
      </w:pPr>
      <w:r>
        <w:t>13.03.2014</w:t>
      </w:r>
    </w:p>
    <w:p>
      <w:pPr>
        <w:ind w:left="3600" w:hanging="3600"/>
      </w:pPr>
      <w:r>
        <w:rPr>
          <w:i/>
        </w:rPr>
        <w:t>12:40</w:t>
      </w:r>
      <w:r>
        <w:t xml:space="preserve"> Patrick Kerschbaumer:</w:t>
        <w:tab/>
        <w:t xml:space="preserve">So frequency Karte besorgt:) </w:t>
      </w:r>
    </w:p>
    <w:p>
      <w:pPr>
        <w:ind w:left="3600" w:hanging="3600"/>
      </w:pPr>
      <w:r>
        <w:rPr>
          <w:i/>
        </w:rPr>
        <w:t>12:42</w:t>
      </w:r>
      <w:r>
        <w:t xml:space="preserve"> Thomas Sundström:</w:t>
        <w:tab/>
        <w:t xml:space="preserve">brav wir sind jetzt schon 4 </w:t>
      </w:r>
    </w:p>
    <w:p>
      <w:pPr>
        <w:ind w:left="3600" w:hanging="3600"/>
      </w:pPr>
      <w:r>
        <w:rPr>
          <w:i/>
        </w:rPr>
        <w:t>12:43</w:t>
      </w:r>
      <w:r>
        <w:t xml:space="preserve"> Patrick Kerschbaumer:</w:t>
        <w:tab/>
        <w:t xml:space="preserve">Wer fährt jetzt aller? </w:t>
      </w:r>
    </w:p>
    <w:p>
      <w:pPr>
        <w:ind w:left="3600" w:hanging="3600"/>
      </w:pPr>
      <w:r>
        <w:rPr>
          <w:i/>
        </w:rPr>
        <w:t>12:43</w:t>
      </w:r>
      <w:r>
        <w:t xml:space="preserve"> Thomas Sundström:</w:t>
        <w:tab/>
        <w:t xml:space="preserve">benni du maxi ich </w:t>
      </w:r>
    </w:p>
    <w:p>
      <w:pPr>
        <w:ind w:left="3600" w:hanging="3600"/>
      </w:pPr>
      <w:r>
        <w:rPr>
          <w:i/>
        </w:rPr>
        <w:t>12:44</w:t>
      </w:r>
      <w:r>
        <w:t xml:space="preserve"> Patrick Kerschbaumer:</w:t>
        <w:tab/>
        <w:t xml:space="preserve">Leiwand </w:t>
      </w:r>
    </w:p>
    <w:p>
      <w:pPr>
        <w:ind w:left="3600" w:hanging="3600"/>
      </w:pPr>
      <w:r>
        <w:rPr>
          <w:i/>
        </w:rPr>
        <w:t>19:44</w:t>
      </w:r>
      <w:r>
        <w:t xml:space="preserve"> Thomas Sundström:</w:t>
        <w:tab/>
        <w:t xml:space="preserve">wer passage heute? </w:t>
      </w:r>
    </w:p>
    <w:p>
      <w:pPr>
        <w:ind w:left="3600" w:hanging="3600"/>
      </w:pPr>
      <w:r>
        <w:rPr>
          <w:i/>
        </w:rPr>
        <w:t>20:17</w:t>
      </w:r>
      <w:r>
        <w:t xml:space="preserve"> Maximilian Margreiter:</w:t>
        <w:tab/>
        <w:t xml:space="preserve">Na ich mach Samstag und Sonntag was </w:t>
      </w:r>
    </w:p>
    <w:p>
      <w:pPr>
        <w:jc w:val="center"/>
      </w:pPr>
      <w:r>
        <w:t>14.03.2014</w:t>
      </w:r>
    </w:p>
    <w:p>
      <w:pPr>
        <w:ind w:left="3600" w:hanging="3600"/>
      </w:pPr>
      <w:r>
        <w:rPr>
          <w:i/>
        </w:rPr>
        <w:t>17:05</w:t>
      </w:r>
      <w:r>
        <w:t xml:space="preserve"> Emil Paiker:</w:t>
        <w:tab/>
        <w:t xml:space="preserve">Heute Wuk, Motivation öööööööh </w:t>
      </w:r>
    </w:p>
    <w:p>
      <w:pPr>
        <w:ind w:left="3600" w:hanging="3600"/>
      </w:pPr>
      <w:r>
        <w:rPr>
          <w:i/>
        </w:rPr>
        <w:t>17:29</w:t>
      </w:r>
      <w:r>
        <w:t xml:space="preserve"> Thomas Sundström:</w:t>
        <w:tab/>
        <w:t xml:space="preserve">zdeia </w:t>
      </w:r>
    </w:p>
    <w:p>
      <w:pPr>
        <w:ind w:left="3600" w:hanging="3600"/>
      </w:pPr>
      <w:r>
        <w:rPr>
          <w:i/>
        </w:rPr>
        <w:t>19:33</w:t>
      </w:r>
      <w:r>
        <w:t xml:space="preserve"> Alexander Würz:</w:t>
        <w:tab/>
        <w:t xml:space="preserve">Du kommst mit </w:t>
      </w:r>
    </w:p>
    <w:p>
      <w:pPr>
        <w:jc w:val="center"/>
      </w:pPr>
      <w:r>
        <w:t>15.03.2014</w:t>
      </w:r>
    </w:p>
    <w:p>
      <w:pPr>
        <w:ind w:left="3600" w:hanging="3600"/>
      </w:pPr>
      <w:r>
        <w:rPr>
          <w:i/>
        </w:rPr>
        <w:t>16:40</w:t>
      </w:r>
      <w:r>
        <w:t xml:space="preserve"> Emil Paiker:</w:t>
        <w:tab/>
        <w:t xml:space="preserve">Heute is Treffpunkt 21:00 am Schottentor. Bis Danny öööööööööööh </w:t>
      </w:r>
    </w:p>
    <w:p>
      <w:pPr>
        <w:ind w:left="3600" w:hanging="3600"/>
      </w:pPr>
      <w:r>
        <w:rPr>
          <w:i/>
        </w:rPr>
        <w:t>17:24</w:t>
      </w:r>
      <w:r>
        <w:t xml:space="preserve"> Maximilian Margreiter:</w:t>
        <w:tab/>
        <w:t xml:space="preserve">Paaaaaast </w:t>
      </w:r>
    </w:p>
    <w:p>
      <w:pPr>
        <w:ind w:left="3600" w:hanging="3600"/>
      </w:pPr>
      <w:r>
        <w:rPr>
          <w:i/>
        </w:rPr>
        <w:t>20:58</w:t>
      </w:r>
      <w:r>
        <w:t xml:space="preserve"> Maximilian Margreiter:</w:t>
        <w:tab/>
        <w:t xml:space="preserve">Bin jetzt am schottentor wo sind ma also oder war wiedereinmal 21.00 c.t. gemeint ? </w:t>
      </w:r>
    </w:p>
    <w:p>
      <w:pPr>
        <w:ind w:left="3600" w:hanging="3600"/>
      </w:pPr>
      <w:r>
        <w:rPr>
          <w:i/>
        </w:rPr>
        <w:t>21:05</w:t>
      </w:r>
      <w:r>
        <w:t xml:space="preserve"> Emil Paiker:</w:t>
        <w:tab/>
        <w:t xml:space="preserve">Oben </w:t>
      </w:r>
    </w:p>
    <w:p>
      <w:pPr>
        <w:ind w:left="3600" w:hanging="3600"/>
      </w:pPr>
      <w:r>
        <w:rPr>
          <w:i/>
        </w:rPr>
        <w:t>21:05</w:t>
      </w:r>
      <w:r>
        <w:t xml:space="preserve"> Emil Paiker:</w:t>
        <w:tab/>
        <w:t xml:space="preserve">Cum teine Mutter ja </w:t>
      </w:r>
    </w:p>
    <w:p>
      <w:pPr>
        <w:jc w:val="center"/>
      </w:pPr>
      <w:r>
        <w:t>17.03.2014</w:t>
      </w:r>
    </w:p>
    <w:p>
      <w:pPr>
        <w:ind w:left="3600" w:hanging="3600"/>
      </w:pPr>
      <w:r>
        <w:rPr>
          <w:i/>
        </w:rPr>
        <w:t>13:25</w:t>
      </w:r>
      <w:r>
        <w:t xml:space="preserve"> Patrick Kerschbaumer:</w:t>
        <w:tab/>
        <w:t xml:space="preserve">Kooks kommen auch zum frequency:D </w:t>
      </w:r>
    </w:p>
    <w:p>
      <w:pPr>
        <w:ind w:left="3600" w:hanging="3600"/>
      </w:pPr>
      <w:r>
        <w:rPr>
          <w:i/>
        </w:rPr>
        <w:t>13:39</w:t>
      </w:r>
      <w:r>
        <w:t xml:space="preserve"> Emil Paiker:</w:t>
        <w:tab/>
        <w:t xml:space="preserve">WHOOP!!! </w:t>
      </w:r>
    </w:p>
    <w:p>
      <w:pPr>
        <w:ind w:left="3600" w:hanging="3600"/>
      </w:pPr>
      <w:r>
        <w:rPr>
          <w:i/>
        </w:rPr>
        <w:t>14:08</w:t>
      </w:r>
      <w:r>
        <w:t xml:space="preserve"> Thomas Sundström:</w:t>
        <w:tab/>
        <w:t xml:space="preserve">du dabei hophop </w:t>
      </w:r>
    </w:p>
    <w:p>
      <w:pPr>
        <w:jc w:val="center"/>
      </w:pPr>
      <w:r>
        <w:t>18.03.2014</w:t>
      </w:r>
    </w:p>
    <w:p>
      <w:pPr>
        <w:ind w:left="3600" w:hanging="3600"/>
      </w:pPr>
      <w:r>
        <w:rPr>
          <w:i/>
        </w:rPr>
        <w:t>12:22</w:t>
      </w:r>
      <w:r>
        <w:t xml:space="preserve"> Emil Paiker:</w:t>
        <w:tab/>
        <w:t xml:space="preserve">Muster von Gravitationswellen vom urknall gemessen. BAM. </w:t>
      </w:r>
    </w:p>
    <w:p>
      <w:pPr>
        <w:ind w:left="3600" w:hanging="3600"/>
      </w:pPr>
      <w:r>
        <w:rPr>
          <w:i/>
        </w:rPr>
        <w:t>12:23</w:t>
      </w:r>
      <w:r>
        <w:t xml:space="preserve"> Thomas Sundström:</w:t>
        <w:tab/>
        <w:t xml:space="preserve">mein vater hats mir gestern schon erzählt finde aber keinen profunden artikel dazu... </w:t>
      </w:r>
    </w:p>
    <w:p>
      <w:pPr>
        <w:ind w:left="3600" w:hanging="3600"/>
      </w:pPr>
      <w:r>
        <w:rPr>
          <w:i/>
        </w:rPr>
        <w:t>12:23</w:t>
      </w:r>
      <w:r>
        <w:t xml:space="preserve"> Emil Paiker:</w:t>
        <w:tab/>
        <w:t xml:space="preserve">Warte auf NZZ oder FAZ </w:t>
      </w:r>
    </w:p>
    <w:p>
      <w:pPr>
        <w:ind w:left="3600" w:hanging="3600"/>
      </w:pPr>
      <w:r>
        <w:rPr>
          <w:i/>
        </w:rPr>
        <w:t>12:23</w:t>
      </w:r>
      <w:r>
        <w:t xml:space="preserve"> Emil Paiker:</w:t>
        <w:tab/>
        <w:t xml:space="preserve">:DDD awesome Shit </w:t>
      </w:r>
    </w:p>
    <w:p>
      <w:pPr>
        <w:ind w:left="3600" w:hanging="3600"/>
      </w:pPr>
      <w:r>
        <w:rPr>
          <w:i/>
        </w:rPr>
        <w:t>12:24</w:t>
      </w:r>
      <w:r>
        <w:t xml:space="preserve"> Thomas Sundström:</w:t>
        <w:tab/>
        <w:t xml:space="preserve">was? </w:t>
      </w:r>
    </w:p>
    <w:p>
      <w:pPr>
        <w:ind w:left="3600" w:hanging="3600"/>
      </w:pPr>
      <w:r>
        <w:rPr>
          <w:i/>
        </w:rPr>
        <w:t>12:25</w:t>
      </w:r>
      <w:r>
        <w:t xml:space="preserve"> Emil Paiker:</w:t>
        <w:tab/>
        <w:t xml:space="preserve">Zürcher od Frankfurter allgemeine </w:t>
      </w:r>
    </w:p>
    <w:p>
      <w:pPr>
        <w:ind w:left="3600" w:hanging="3600"/>
      </w:pPr>
      <w:r>
        <w:rPr>
          <w:i/>
        </w:rPr>
        <w:t>12:25</w:t>
      </w:r>
      <w:r>
        <w:t xml:space="preserve"> Thomas Sundström:</w:t>
        <w:tab/>
        <w:t xml:space="preserve">das hab ich verstandeb </w:t>
      </w:r>
    </w:p>
    <w:p>
      <w:pPr>
        <w:ind w:left="3600" w:hanging="3600"/>
      </w:pPr>
      <w:r>
        <w:rPr>
          <w:i/>
        </w:rPr>
        <w:t>12:25</w:t>
      </w:r>
      <w:r>
        <w:t xml:space="preserve"> Thomas Sundström:</w:t>
        <w:tab/>
        <w:t xml:space="preserve">was is awesome </w:t>
      </w:r>
    </w:p>
    <w:p>
      <w:pPr>
        <w:ind w:left="3600" w:hanging="3600"/>
      </w:pPr>
      <w:r>
        <w:rPr>
          <w:i/>
        </w:rPr>
        <w:t>16:03</w:t>
      </w:r>
      <w:r>
        <w:t xml:space="preserve"> Benni Gröhs:</w:t>
        <w:tab/>
        <w:t xml:space="preserve">2014-03-18-PHOTO-00001861.jpg &lt;‎attached&gt; </w:t>
      </w:r>
    </w:p>
    <w:p>
      <w:pPr>
        <w:ind w:left="3600" w:hanging="3600"/>
      </w:pPr>
      <w:r>
        <w:rPr>
          <w:i/>
        </w:rPr>
        <w:t>16:04</w:t>
      </w:r>
      <w:r>
        <w:t xml:space="preserve"> Benni Gröhs:</w:t>
        <w:tab/>
        <w:t xml:space="preserve">Haha Freiwilliger wird aus dem Fenster geworfen:) </w:t>
      </w:r>
    </w:p>
    <w:p>
      <w:pPr>
        <w:ind w:left="3600" w:hanging="3600"/>
      </w:pPr>
      <w:r>
        <w:rPr>
          <w:i/>
        </w:rPr>
        <w:t>16:05</w:t>
      </w:r>
      <w:r>
        <w:t xml:space="preserve"> Emil Paiker:</w:t>
        <w:tab/>
        <w:t xml:space="preserve">Haha geil! Scheiß ea! </w:t>
      </w:r>
    </w:p>
    <w:p>
      <w:pPr>
        <w:ind w:left="3600" w:hanging="3600"/>
      </w:pPr>
      <w:r>
        <w:rPr>
          <w:i/>
        </w:rPr>
        <w:t>18:27</w:t>
      </w:r>
      <w:r>
        <w:t xml:space="preserve"> Benni Gröhs:</w:t>
        <w:tab/>
        <w:t xml:space="preserve">Zugang glegt:) </w:t>
      </w:r>
    </w:p>
    <w:p>
      <w:pPr>
        <w:ind w:left="3600" w:hanging="3600"/>
      </w:pPr>
      <w:r>
        <w:rPr>
          <w:i/>
        </w:rPr>
        <w:t>18:29</w:t>
      </w:r>
      <w:r>
        <w:t xml:space="preserve"> Emil Paiker:</w:t>
        <w:tab/>
        <w:t xml:space="preserve">Höhö klingt schmutzig höhö </w:t>
      </w:r>
    </w:p>
    <w:p>
      <w:pPr>
        <w:ind w:left="3600" w:hanging="3600"/>
      </w:pPr>
      <w:r>
        <w:rPr>
          <w:i/>
        </w:rPr>
        <w:t>18:29</w:t>
      </w:r>
      <w:r>
        <w:t xml:space="preserve"> Benni Gröhs:</w:t>
        <w:tab/>
        <w:t xml:space="preserve">Hab eh vorher desinfiziert hahah;) </w:t>
      </w:r>
    </w:p>
    <w:p>
      <w:pPr>
        <w:ind w:left="3600" w:hanging="3600"/>
      </w:pPr>
      <w:r>
        <w:rPr>
          <w:i/>
        </w:rPr>
        <w:t>18:30</w:t>
      </w:r>
      <w:r>
        <w:t xml:space="preserve"> Emil Paiker:</w:t>
        <w:tab/>
        <w:t xml:space="preserve">Hahahaha </w:t>
      </w:r>
    </w:p>
    <w:p>
      <w:pPr>
        <w:ind w:left="3600" w:hanging="3600"/>
      </w:pPr>
      <w:r>
        <w:rPr>
          <w:i/>
        </w:rPr>
        <w:t>18:30</w:t>
      </w:r>
      <w:r>
        <w:t xml:space="preserve"> Emil Paiker:</w:t>
        <w:tab/>
        <w:t xml:space="preserve">Geil </w:t>
      </w:r>
    </w:p>
    <w:p>
      <w:pPr>
        <w:jc w:val="center"/>
      </w:pPr>
      <w:r>
        <w:t>19.03.2014</w:t>
      </w:r>
    </w:p>
    <w:p>
      <w:pPr>
        <w:ind w:left="3600" w:hanging="3600"/>
      </w:pPr>
      <w:r>
        <w:rPr>
          <w:i/>
        </w:rPr>
        <w:t>17:43</w:t>
      </w:r>
      <w:r>
        <w:t xml:space="preserve"> Thomas Sundström:</w:t>
        <w:tab/>
        <w:t xml:space="preserve">wer hat bock auf pub dortmund zenit heute? </w:t>
      </w:r>
    </w:p>
    <w:p>
      <w:pPr>
        <w:jc w:val="center"/>
      </w:pPr>
      <w:r>
        <w:t>20.03.2014</w:t>
      </w:r>
    </w:p>
    <w:p>
      <w:pPr>
        <w:ind w:left="3600" w:hanging="3600"/>
      </w:pPr>
      <w:r>
        <w:rPr>
          <w:i/>
        </w:rPr>
        <w:t>23:18</w:t>
      </w:r>
      <w:r>
        <w:t xml:space="preserve"> Thomas Sundström:</w:t>
        <w:tab/>
        <w:t xml:space="preserve">österreich hat einfach pech im fußball! salzburg unglaublich! </w:t>
      </w:r>
    </w:p>
    <w:p>
      <w:pPr>
        <w:jc w:val="center"/>
      </w:pPr>
      <w:r>
        <w:t>21.03.2014</w:t>
      </w:r>
    </w:p>
    <w:p>
      <w:pPr>
        <w:ind w:left="3600" w:hanging="3600"/>
      </w:pPr>
      <w:r>
        <w:rPr>
          <w:i/>
        </w:rPr>
        <w:t>10:30</w:t>
      </w:r>
      <w:r>
        <w:t xml:space="preserve"> Patrick Kerschbaumer:</w:t>
        <w:tab/>
        <w:t xml:space="preserve">Morgen meinen letzten Dienst </w:t>
      </w:r>
    </w:p>
    <w:p>
      <w:pPr>
        <w:ind w:left="3600" w:hanging="3600"/>
      </w:pPr>
      <w:r>
        <w:rPr>
          <w:i/>
        </w:rPr>
        <w:t>10:42</w:t>
      </w:r>
      <w:r>
        <w:t xml:space="preserve"> Benni Gröhs:</w:t>
        <w:tab/>
        <w:t xml:space="preserve">Geilomeilo:) </w:t>
      </w:r>
    </w:p>
    <w:p>
      <w:pPr>
        <w:ind w:left="3600" w:hanging="3600"/>
      </w:pPr>
      <w:r>
        <w:rPr>
          <w:i/>
        </w:rPr>
        <w:t>11:49</w:t>
      </w:r>
      <w:r>
        <w:t xml:space="preserve"> Benedikt Gruber:</w:t>
        <w:tab/>
        <w:t xml:space="preserve">Extremst beneidenswert! Cool!!! 😃 Wie wird gefeiert? 😉 </w:t>
      </w:r>
    </w:p>
    <w:p>
      <w:pPr>
        <w:ind w:left="3600" w:hanging="3600"/>
      </w:pPr>
      <w:r>
        <w:rPr>
          <w:i/>
        </w:rPr>
        <w:t>14:27</w:t>
      </w:r>
      <w:r>
        <w:t xml:space="preserve"> Emil Paiker:</w:t>
        <w:tab/>
        <w:t xml:space="preserve">Heute 21:00 stephansplatz Eskalation! </w:t>
      </w:r>
    </w:p>
    <w:p>
      <w:pPr>
        <w:ind w:left="3600" w:hanging="3600"/>
      </w:pPr>
      <w:r>
        <w:rPr>
          <w:i/>
        </w:rPr>
        <w:t>15:26</w:t>
      </w:r>
      <w:r>
        <w:t xml:space="preserve"> Maximilian Margreiter:</w:t>
        <w:tab/>
        <w:t xml:space="preserve">Eskalation </w:t>
      </w:r>
    </w:p>
    <w:p>
      <w:pPr>
        <w:ind w:left="3600" w:hanging="3600"/>
      </w:pPr>
      <w:r>
        <w:rPr>
          <w:i/>
        </w:rPr>
        <w:t>15:26</w:t>
      </w:r>
      <w:r>
        <w:t xml:space="preserve"> Emil Paiker:</w:t>
        <w:tab/>
        <w:t xml:space="preserve">WHOOP </w:t>
      </w:r>
    </w:p>
    <w:p>
      <w:pPr>
        <w:ind w:left="3600" w:hanging="3600"/>
      </w:pPr>
      <w:r>
        <w:rPr>
          <w:i/>
        </w:rPr>
        <w:t>15:50</w:t>
      </w:r>
      <w:r>
        <w:t xml:space="preserve"> Benedikt Gruber:</w:t>
        <w:tab/>
        <w:t xml:space="preserve">Na da simma dabei! </w:t>
      </w:r>
    </w:p>
    <w:p>
      <w:pPr>
        <w:ind w:left="3600" w:hanging="3600"/>
      </w:pPr>
      <w:r>
        <w:rPr>
          <w:i/>
        </w:rPr>
        <w:t>16:09</w:t>
      </w:r>
      <w:r>
        <w:t xml:space="preserve"> Emil Paiker:</w:t>
        <w:tab/>
        <w:t xml:space="preserve">Chillig </w:t>
      </w:r>
    </w:p>
    <w:p>
      <w:pPr>
        <w:ind w:left="3600" w:hanging="3600"/>
      </w:pPr>
      <w:r>
        <w:rPr>
          <w:i/>
        </w:rPr>
        <w:t>21:26</w:t>
      </w:r>
      <w:r>
        <w:t xml:space="preserve"> Alexander Würz:</w:t>
        <w:tab/>
        <w:t xml:space="preserve">Wo seids es </w:t>
      </w:r>
    </w:p>
    <w:p>
      <w:pPr>
        <w:ind w:left="3600" w:hanging="3600"/>
      </w:pPr>
      <w:r>
        <w:rPr>
          <w:i/>
        </w:rPr>
        <w:t>21:43</w:t>
      </w:r>
      <w:r>
        <w:t xml:space="preserve"> Alexander Würz:</w:t>
        <w:tab/>
        <w:t xml:space="preserve">? </w:t>
      </w:r>
    </w:p>
    <w:p>
      <w:pPr>
        <w:jc w:val="center"/>
      </w:pPr>
      <w:r>
        <w:t>22.03.2014</w:t>
      </w:r>
    </w:p>
    <w:p>
      <w:pPr>
        <w:ind w:left="3600" w:hanging="3600"/>
      </w:pPr>
      <w:r>
        <w:rPr>
          <w:i/>
        </w:rPr>
        <w:t>00:18</w:t>
      </w:r>
      <w:r>
        <w:t xml:space="preserve"> Benedikt Gruber:</w:t>
        <w:tab/>
        <w:t xml:space="preserve">Kommt rein!!! </w:t>
      </w:r>
    </w:p>
    <w:p>
      <w:pPr>
        <w:ind w:left="3600" w:hanging="3600"/>
      </w:pPr>
      <w:r>
        <w:rPr>
          <w:i/>
        </w:rPr>
        <w:t>14:18</w:t>
      </w:r>
      <w:r>
        <w:t xml:space="preserve"> Benni Gröhs:</w:t>
        <w:tab/>
        <w:t xml:space="preserve">Wtf extrem verrücktes Spiel Arsenal vs Chelsea! </w:t>
      </w:r>
    </w:p>
    <w:p>
      <w:pPr>
        <w:ind w:left="3600" w:hanging="3600"/>
      </w:pPr>
      <w:r>
        <w:rPr>
          <w:i/>
        </w:rPr>
        <w:t>14:27</w:t>
      </w:r>
      <w:r>
        <w:t xml:space="preserve"> Alexander Würz:</w:t>
        <w:tab/>
        <w:t xml:space="preserve">Schiri is ja ne komplette pfeiffe </w:t>
      </w:r>
    </w:p>
    <w:p>
      <w:pPr>
        <w:ind w:left="3600" w:hanging="3600"/>
      </w:pPr>
      <w:r>
        <w:rPr>
          <w:i/>
        </w:rPr>
        <w:t>14:28</w:t>
      </w:r>
      <w:r>
        <w:t xml:space="preserve"> Emil Paiker:</w:t>
        <w:tab/>
        <w:t xml:space="preserve">Läuft das jetzt?? </w:t>
      </w:r>
    </w:p>
    <w:p>
      <w:pPr>
        <w:ind w:left="3600" w:hanging="3600"/>
      </w:pPr>
      <w:r>
        <w:rPr>
          <w:i/>
        </w:rPr>
        <w:t>14:30</w:t>
      </w:r>
      <w:r>
        <w:t xml:space="preserve"> Alexander Würz:</w:t>
        <w:tab/>
        <w:t xml:space="preserve">Ja </w:t>
      </w:r>
    </w:p>
    <w:p>
      <w:pPr>
        <w:ind w:left="3600" w:hanging="3600"/>
      </w:pPr>
      <w:r>
        <w:rPr>
          <w:i/>
        </w:rPr>
        <w:t>14:32</w:t>
      </w:r>
      <w:r>
        <w:t xml:space="preserve"> Benni Gröhs:</w:t>
        <w:tab/>
        <w:t xml:space="preserve">So ein Penner hahah Gibbs war nichtmal in der nähe:) </w:t>
      </w:r>
    </w:p>
    <w:p>
      <w:pPr>
        <w:ind w:left="3600" w:hanging="3600"/>
      </w:pPr>
      <w:r>
        <w:rPr>
          <w:i/>
        </w:rPr>
        <w:t>14:32</w:t>
      </w:r>
      <w:r>
        <w:t xml:space="preserve"> Alexander Würz:</w:t>
        <w:tab/>
        <w:t xml:space="preserve">Unglaublich </w:t>
      </w:r>
    </w:p>
    <w:p>
      <w:pPr>
        <w:ind w:left="3600" w:hanging="3600"/>
      </w:pPr>
      <w:r>
        <w:rPr>
          <w:i/>
        </w:rPr>
        <w:t>14:32</w:t>
      </w:r>
      <w:r>
        <w:t xml:space="preserve"> Benni Gröhs:</w:t>
        <w:tab/>
        <w:t xml:space="preserve">Der ist gschmiert... </w:t>
      </w:r>
    </w:p>
    <w:p>
      <w:pPr>
        <w:ind w:left="3600" w:hanging="3600"/>
      </w:pPr>
      <w:r>
        <w:rPr>
          <w:i/>
        </w:rPr>
        <w:t>15:18</w:t>
      </w:r>
      <w:r>
        <w:t xml:space="preserve"> Alexander Würz:</w:t>
        <w:tab/>
        <w:t xml:space="preserve">Bitte noch 4 tore dann simma 2 stellig 😭😭😭 </w:t>
      </w:r>
    </w:p>
    <w:p>
      <w:pPr>
        <w:ind w:left="3600" w:hanging="3600"/>
      </w:pPr>
      <w:r>
        <w:rPr>
          <w:i/>
        </w:rPr>
        <w:t>15:23</w:t>
      </w:r>
      <w:r>
        <w:t xml:space="preserve"> Thomas Sundström:</w:t>
        <w:tab/>
        <w:t xml:space="preserve">es scheint mir dass arsenal a bisserl untergeht... </w:t>
      </w:r>
    </w:p>
    <w:p>
      <w:pPr>
        <w:ind w:left="3600" w:hanging="3600"/>
      </w:pPr>
      <w:r>
        <w:rPr>
          <w:i/>
        </w:rPr>
        <w:t>15:25</w:t>
      </w:r>
      <w:r>
        <w:t xml:space="preserve"> Benni Gröhs:</w:t>
        <w:tab/>
        <w:t xml:space="preserve">So wie jedes Jahr in der Rückrunde.... </w:t>
      </w:r>
    </w:p>
    <w:p>
      <w:pPr>
        <w:ind w:left="3600" w:hanging="3600"/>
      </w:pPr>
      <w:r>
        <w:rPr>
          <w:i/>
        </w:rPr>
        <w:t>16:15</w:t>
      </w:r>
      <w:r>
        <w:t xml:space="preserve"> Patrick Kerschbaumer:</w:t>
        <w:tab/>
        <w:t xml:space="preserve">Und Ende zivildienst:D </w:t>
      </w:r>
    </w:p>
    <w:p>
      <w:pPr>
        <w:ind w:left="3600" w:hanging="3600"/>
      </w:pPr>
      <w:r>
        <w:rPr>
          <w:i/>
        </w:rPr>
        <w:t>16:16</w:t>
      </w:r>
      <w:r>
        <w:t xml:space="preserve"> Emil Paiker:</w:t>
        <w:tab/>
        <w:t xml:space="preserve">WHOOP! </w:t>
      </w:r>
    </w:p>
    <w:p>
      <w:pPr>
        <w:ind w:left="3600" w:hanging="3600"/>
      </w:pPr>
      <w:r>
        <w:rPr>
          <w:i/>
        </w:rPr>
        <w:t>16:17</w:t>
      </w:r>
      <w:r>
        <w:t xml:space="preserve"> Thomas Sundström:</w:t>
        <w:tab/>
        <w:t xml:space="preserve">bombe passage heute maxi benedikt emil würzi ich fix! du benni louis? </w:t>
      </w:r>
    </w:p>
    <w:p>
      <w:pPr>
        <w:ind w:left="3600" w:hanging="3600"/>
      </w:pPr>
      <w:r>
        <w:rPr>
          <w:i/>
        </w:rPr>
        <w:t>16:18</w:t>
      </w:r>
      <w:r>
        <w:t xml:space="preserve"> Benni Gröhs:</w:t>
        <w:tab/>
        <w:t xml:space="preserve">Geil!  Bin heute schon wo anders, aber viel Spaß:) </w:t>
      </w:r>
    </w:p>
    <w:p>
      <w:pPr>
        <w:ind w:left="3600" w:hanging="3600"/>
      </w:pPr>
      <w:r>
        <w:rPr>
          <w:i/>
        </w:rPr>
        <w:t>16:19</w:t>
      </w:r>
      <w:r>
        <w:t xml:space="preserve"> Thomas Sundström:</w:t>
        <w:tab/>
        <w:t xml:space="preserve">ja wie imma -.- </w:t>
      </w:r>
    </w:p>
    <w:p>
      <w:pPr>
        <w:ind w:left="3600" w:hanging="3600"/>
      </w:pPr>
      <w:r>
        <w:rPr>
          <w:i/>
        </w:rPr>
        <w:t>16:22</w:t>
      </w:r>
      <w:r>
        <w:t xml:space="preserve"> Alexander Würz:</w:t>
        <w:tab/>
        <w:t xml:space="preserve">:( </w:t>
      </w:r>
    </w:p>
    <w:p>
      <w:pPr>
        <w:ind w:left="3600" w:hanging="3600"/>
      </w:pPr>
      <w:r>
        <w:rPr>
          <w:i/>
        </w:rPr>
        <w:t>16:22</w:t>
      </w:r>
      <w:r>
        <w:t xml:space="preserve"> Emil Paiker:</w:t>
        <w:tab/>
        <w:t xml:space="preserve">E klar </w:t>
      </w:r>
    </w:p>
    <w:p>
      <w:pPr>
        <w:ind w:left="3600" w:hanging="3600"/>
      </w:pPr>
      <w:r>
        <w:rPr>
          <w:i/>
        </w:rPr>
        <w:t>16:22</w:t>
      </w:r>
      <w:r>
        <w:t xml:space="preserve"> Benni Gröhs:</w:t>
        <w:tab/>
        <w:t xml:space="preserve">Hahaha:) </w:t>
      </w:r>
    </w:p>
    <w:p>
      <w:pPr>
        <w:ind w:left="3600" w:hanging="3600"/>
      </w:pPr>
      <w:r>
        <w:rPr>
          <w:i/>
        </w:rPr>
        <w:t>16:29</w:t>
      </w:r>
      <w:r>
        <w:t xml:space="preserve"> Benni Gröhs:</w:t>
        <w:tab/>
        <w:t xml:space="preserve">Ich berufe mich auf die Regel, dass man für einzelne Abende die Kerngruppe vernachlässigen darf, sofern es sich um etwaige zukünftige Freundinnen handelt!  Bei einer fixen Freundin geht dann wieder die Kerngruppe vor... Diese Regel kann bei einem Notfall( z.B.: der Alkohol ist leer, oder jemand muss das Fohlen von der Horde trennen) außer Kraft gesetzt werden. </w:t>
      </w:r>
    </w:p>
    <w:p>
      <w:pPr>
        <w:ind w:left="3600" w:hanging="3600"/>
      </w:pPr>
      <w:r>
        <w:rPr>
          <w:i/>
        </w:rPr>
        <w:t>16:33</w:t>
      </w:r>
      <w:r>
        <w:t xml:space="preserve"> Thomas Sundström:</w:t>
        <w:tab/>
        <w:t xml:space="preserve">hoffentlich wirds was...kann ich nur sagen... </w:t>
      </w:r>
    </w:p>
    <w:p>
      <w:pPr>
        <w:ind w:left="3600" w:hanging="3600"/>
      </w:pPr>
      <w:r>
        <w:rPr>
          <w:i/>
        </w:rPr>
        <w:t>18:21</w:t>
      </w:r>
      <w:r>
        <w:t xml:space="preserve"> Maximilian Margreiter:</w:t>
        <w:tab/>
        <w:t xml:space="preserve">Kannst du die ausnahmeregelung bitte erklären ich verstehe leider nicht ganz was mit dem Fohlen gemeint ist ? </w:t>
      </w:r>
    </w:p>
    <w:p>
      <w:pPr>
        <w:ind w:left="3600" w:hanging="3600"/>
      </w:pPr>
      <w:r>
        <w:rPr>
          <w:i/>
        </w:rPr>
        <w:t>19:06</w:t>
      </w:r>
      <w:r>
        <w:t xml:space="preserve"> Emil Paiker:</w:t>
        <w:tab/>
        <w:t xml:space="preserve">Geh Maxi! </w:t>
      </w:r>
    </w:p>
    <w:p>
      <w:pPr>
        <w:ind w:left="3600" w:hanging="3600"/>
      </w:pPr>
      <w:r>
        <w:rPr>
          <w:i/>
        </w:rPr>
        <w:t>20:14</w:t>
      </w:r>
      <w:r>
        <w:t xml:space="preserve"> Benni Gröhs:</w:t>
        <w:tab/>
        <w:t xml:space="preserve">Sei einmal Leiwand.........bitte..... </w:t>
      </w:r>
    </w:p>
    <w:p>
      <w:pPr>
        <w:ind w:left="3600" w:hanging="3600"/>
      </w:pPr>
      <w:r>
        <w:rPr>
          <w:i/>
        </w:rPr>
        <w:t>20:19</w:t>
      </w:r>
      <w:r>
        <w:t xml:space="preserve"> Thomas Sundström:</w:t>
        <w:tab/>
        <w:t xml:space="preserve">wir sind gerade mit höherem beschäftigt als mit derlei niveaulosem wortschmutz... </w:t>
      </w:r>
    </w:p>
    <w:p>
      <w:pPr>
        <w:ind w:left="3600" w:hanging="3600"/>
      </w:pPr>
      <w:r>
        <w:rPr>
          <w:i/>
        </w:rPr>
        <w:t>20:19</w:t>
      </w:r>
      <w:r>
        <w:t xml:space="preserve"> Alexander Würz:</w:t>
        <w:tab/>
        <w:t xml:space="preserve">DAANKEEEEE </w:t>
      </w:r>
    </w:p>
    <w:p>
      <w:pPr>
        <w:ind w:left="3600" w:hanging="3600"/>
      </w:pPr>
      <w:r>
        <w:rPr>
          <w:i/>
        </w:rPr>
        <w:t>20:21</w:t>
      </w:r>
      <w:r>
        <w:t xml:space="preserve"> Benni Gröhs:</w:t>
        <w:tab/>
        <w:t xml:space="preserve">Haha;) "ich bin sau gebildet" </w:t>
      </w:r>
    </w:p>
    <w:p>
      <w:pPr>
        <w:ind w:left="3600" w:hanging="3600"/>
      </w:pPr>
      <w:r>
        <w:rPr>
          <w:i/>
        </w:rPr>
        <w:t>21:08</w:t>
      </w:r>
      <w:r>
        <w:t xml:space="preserve"> Benedikt Gruber:</w:t>
        <w:tab/>
        <w:t xml:space="preserve">Haben wir eigentlich schon einen Treffpunkt? </w:t>
      </w:r>
    </w:p>
    <w:p>
      <w:pPr>
        <w:ind w:left="3600" w:hanging="3600"/>
      </w:pPr>
      <w:r>
        <w:rPr>
          <w:i/>
        </w:rPr>
        <w:t>21:08</w:t>
      </w:r>
      <w:r>
        <w:t xml:space="preserve"> Emil Paiker:</w:t>
        <w:tab/>
        <w:t xml:space="preserve">Ja </w:t>
      </w:r>
    </w:p>
    <w:p>
      <w:pPr>
        <w:ind w:left="3600" w:hanging="3600"/>
      </w:pPr>
      <w:r>
        <w:rPr>
          <w:i/>
        </w:rPr>
        <w:t>21:09</w:t>
      </w:r>
      <w:r>
        <w:t xml:space="preserve"> Emil Paiker:</w:t>
        <w:tab/>
        <w:t xml:space="preserve">21:45 köö graben </w:t>
      </w:r>
    </w:p>
    <w:p>
      <w:pPr>
        <w:ind w:left="3600" w:hanging="3600"/>
      </w:pPr>
      <w:r>
        <w:rPr>
          <w:i/>
        </w:rPr>
        <w:t>21:40</w:t>
      </w:r>
      <w:r>
        <w:t xml:space="preserve"> Emil Paiker:</w:t>
        <w:tab/>
        <w:t xml:space="preserve">Spotted: benis Eltern bei lange Gasse. </w:t>
      </w:r>
    </w:p>
    <w:p>
      <w:pPr>
        <w:ind w:left="3600" w:hanging="3600"/>
      </w:pPr>
      <w:r>
        <w:rPr>
          <w:i/>
        </w:rPr>
        <w:t>21:41</w:t>
      </w:r>
      <w:r>
        <w:t xml:space="preserve"> Benni Gröhs:</w:t>
        <w:tab/>
        <w:t xml:space="preserve">Des is wie se oööaweo so.... Gut, dass sie sagen"wir bleiben heute zu Haus" </w:t>
      </w:r>
    </w:p>
    <w:p>
      <w:pPr>
        <w:ind w:left="3600" w:hanging="3600"/>
      </w:pPr>
      <w:r>
        <w:rPr>
          <w:i/>
        </w:rPr>
        <w:t>21:50</w:t>
      </w:r>
      <w:r>
        <w:t xml:space="preserve"> Thomas Sundström:</w:t>
        <w:tab/>
        <w:t xml:space="preserve">es ist bennis eltern...sind jez gleich kö </w:t>
      </w:r>
    </w:p>
    <w:p>
      <w:pPr>
        <w:ind w:left="3600" w:hanging="3600"/>
      </w:pPr>
      <w:r>
        <w:rPr>
          <w:i/>
        </w:rPr>
        <w:t>22:02</w:t>
      </w:r>
      <w:r>
        <w:t xml:space="preserve"> Thomas Sundström:</w:t>
        <w:tab/>
        <w:t xml:space="preserve">warten im havelka... </w:t>
      </w:r>
    </w:p>
    <w:p>
      <w:pPr>
        <w:ind w:left="3600" w:hanging="3600"/>
      </w:pPr>
      <w:r>
        <w:rPr>
          <w:i/>
        </w:rPr>
        <w:t>22:02</w:t>
      </w:r>
      <w:r>
        <w:t xml:space="preserve"> Emil Paiker:</w:t>
        <w:tab/>
        <w:t xml:space="preserve">Warten im köö unten </w:t>
      </w:r>
    </w:p>
    <w:p>
      <w:pPr>
        <w:ind w:left="3600" w:hanging="3600"/>
      </w:pPr>
      <w:r>
        <w:rPr>
          <w:i/>
        </w:rPr>
        <w:t>22:02</w:t>
      </w:r>
      <w:r>
        <w:t xml:space="preserve"> Benedikt Gruber:</w:t>
        <w:tab/>
        <w:t xml:space="preserve">Warte auf die Bim </w:t>
      </w:r>
    </w:p>
    <w:p>
      <w:pPr>
        <w:ind w:left="3600" w:hanging="3600"/>
      </w:pPr>
      <w:r>
        <w:rPr>
          <w:i/>
        </w:rPr>
        <w:t>22:57</w:t>
      </w:r>
      <w:r>
        <w:t xml:space="preserve"> Benni Gröhs:</w:t>
        <w:tab/>
        <w:t xml:space="preserve">Des is weil i ollawei so feit bin! </w:t>
      </w:r>
    </w:p>
    <w:p>
      <w:pPr>
        <w:jc w:val="center"/>
      </w:pPr>
      <w:r>
        <w:t>23.03.2014</w:t>
      </w:r>
    </w:p>
    <w:p>
      <w:pPr>
        <w:ind w:left="3600" w:hanging="3600"/>
      </w:pPr>
      <w:r>
        <w:rPr>
          <w:i/>
        </w:rPr>
        <w:t>20:26</w:t>
      </w:r>
      <w:r>
        <w:t xml:space="preserve"> Thomas Sundström:</w:t>
        <w:tab/>
        <w:t xml:space="preserve">können bitte jez alle aus der kerngruppe die können zusagen!! </w:t>
      </w:r>
    </w:p>
    <w:p>
      <w:pPr>
        <w:jc w:val="center"/>
      </w:pPr>
      <w:r>
        <w:t>24.03.2014</w:t>
      </w:r>
    </w:p>
    <w:p>
      <w:pPr>
        <w:ind w:left="3600" w:hanging="3600"/>
      </w:pPr>
      <w:r>
        <w:rPr>
          <w:i/>
        </w:rPr>
        <w:t>00:31</w:t>
      </w:r>
      <w:r>
        <w:t xml:space="preserve"> Benni Gröhs:</w:t>
        <w:tab/>
        <w:t xml:space="preserve">2014-03-24-PHOTO-00001919.jpg &lt;‎attached&gt; </w:t>
      </w:r>
    </w:p>
    <w:p>
      <w:pPr>
        <w:ind w:left="3600" w:hanging="3600"/>
      </w:pPr>
      <w:r>
        <w:rPr>
          <w:i/>
        </w:rPr>
        <w:t>00:32</w:t>
      </w:r>
      <w:r>
        <w:t xml:space="preserve"> Emil Paiker:</w:t>
        <w:tab/>
        <w:t xml:space="preserve">Wtf! Crazy! </w:t>
      </w:r>
    </w:p>
    <w:p>
      <w:pPr>
        <w:ind w:left="3600" w:hanging="3600"/>
      </w:pPr>
      <w:r>
        <w:rPr>
          <w:i/>
        </w:rPr>
        <w:t>00:34</w:t>
      </w:r>
      <w:r>
        <w:t xml:space="preserve"> Thomas Sundström:</w:t>
        <w:tab/>
        <w:t xml:space="preserve">SW? </w:t>
      </w:r>
    </w:p>
    <w:p>
      <w:pPr>
        <w:ind w:left="3600" w:hanging="3600"/>
      </w:pPr>
      <w:r>
        <w:rPr>
          <w:i/>
        </w:rPr>
        <w:t>00:34</w:t>
      </w:r>
      <w:r>
        <w:t xml:space="preserve"> Emil Paiker:</w:t>
        <w:tab/>
        <w:t xml:space="preserve">Bullen </w:t>
      </w:r>
    </w:p>
    <w:p>
      <w:pPr>
        <w:ind w:left="3600" w:hanging="3600"/>
      </w:pPr>
      <w:r>
        <w:rPr>
          <w:i/>
        </w:rPr>
        <w:t>00:35</w:t>
      </w:r>
      <w:r>
        <w:t xml:space="preserve"> Thomas Sundström:</w:t>
        <w:tab/>
        <w:t xml:space="preserve">komplett ausgezuck oda was? </w:t>
      </w:r>
    </w:p>
    <w:p>
      <w:pPr>
        <w:ind w:left="3600" w:hanging="3600"/>
      </w:pPr>
      <w:r>
        <w:rPr>
          <w:i/>
        </w:rPr>
        <w:t>00:57</w:t>
      </w:r>
      <w:r>
        <w:t xml:space="preserve"> Thomas Sundström:</w:t>
        <w:tab/>
        <w:t xml:space="preserve">einen noch für fußball morgen! </w:t>
      </w:r>
    </w:p>
    <w:p>
      <w:pPr>
        <w:ind w:left="3600" w:hanging="3600"/>
      </w:pPr>
      <w:r>
        <w:rPr>
          <w:i/>
        </w:rPr>
        <w:t>02:11</w:t>
      </w:r>
      <w:r>
        <w:t xml:space="preserve"> Benni Gröhs:</w:t>
        <w:tab/>
        <w:t xml:space="preserve">Hab Nachtdienst! Ja und dann hat er auf der Station einem Patienten den Finger gebrochen und einen anderen gewürgt! </w:t>
      </w:r>
    </w:p>
    <w:p>
      <w:pPr>
        <w:jc w:val="center"/>
      </w:pPr>
      <w:r>
        <w:t>30.03.2014</w:t>
      </w:r>
    </w:p>
    <w:p>
      <w:pPr>
        <w:ind w:left="3600" w:hanging="3600"/>
      </w:pPr>
      <w:r>
        <w:rPr>
          <w:i/>
        </w:rPr>
        <w:t>15:22</w:t>
      </w:r>
      <w:r>
        <w:t xml:space="preserve"> Maximilian Margreiter:</w:t>
        <w:tab/>
        <w:t xml:space="preserve">Fledermaus heute !? </w:t>
      </w:r>
    </w:p>
    <w:p>
      <w:pPr>
        <w:jc w:val="center"/>
      </w:pPr>
      <w:r>
        <w:t>01.04.2014</w:t>
      </w:r>
    </w:p>
    <w:p>
      <w:pPr>
        <w:ind w:left="3600" w:hanging="3600"/>
      </w:pPr>
      <w:r>
        <w:rPr>
          <w:i/>
        </w:rPr>
        <w:t>08:27</w:t>
      </w:r>
      <w:r>
        <w:t xml:space="preserve"> Emil Paiker:</w:t>
        <w:tab/>
        <w:t xml:space="preserve">Pat: is das die webagåssn im 20.?   Ich: nein wir sind im 9. im Akh!   Pat: ÖÖÖÖÖHHH!  Hahaha </w:t>
      </w:r>
    </w:p>
    <w:p>
      <w:pPr>
        <w:ind w:left="3600" w:hanging="3600"/>
      </w:pPr>
      <w:r>
        <w:rPr>
          <w:i/>
        </w:rPr>
        <w:t>11:18</w:t>
      </w:r>
      <w:r>
        <w:t xml:space="preserve"> Thomas Sundström:</w:t>
        <w:tab/>
        <w:t xml:space="preserve">wer pubt mit mir heute cl schaun </w:t>
      </w:r>
    </w:p>
    <w:p>
      <w:pPr>
        <w:ind w:left="3600" w:hanging="3600"/>
      </w:pPr>
      <w:r>
        <w:rPr>
          <w:i/>
        </w:rPr>
        <w:t>11:39</w:t>
      </w:r>
      <w:r>
        <w:t xml:space="preserve"> Thomas Sundström:</w:t>
        <w:tab/>
        <w:t xml:space="preserve">pub champions league huhuuu?? </w:t>
      </w:r>
    </w:p>
    <w:p>
      <w:pPr>
        <w:ind w:left="3600" w:hanging="3600"/>
      </w:pPr>
      <w:r>
        <w:rPr>
          <w:i/>
        </w:rPr>
        <w:t>11:39</w:t>
      </w:r>
      <w:r>
        <w:t xml:space="preserve"> Alexander Würz:</w:t>
        <w:tab/>
        <w:t xml:space="preserve">Kann heut leider nicht :( </w:t>
      </w:r>
    </w:p>
    <w:p>
      <w:pPr>
        <w:ind w:left="3600" w:hanging="3600"/>
      </w:pPr>
      <w:r>
        <w:rPr>
          <w:i/>
        </w:rPr>
        <w:t>11:40</w:t>
      </w:r>
      <w:r>
        <w:t xml:space="preserve"> Thomas Sundström:</w:t>
        <w:tab/>
        <w:t xml:space="preserve">opfa </w:t>
      </w:r>
    </w:p>
    <w:p>
      <w:pPr>
        <w:ind w:left="3600" w:hanging="3600"/>
      </w:pPr>
      <w:r>
        <w:rPr>
          <w:i/>
        </w:rPr>
        <w:t>17:39</w:t>
      </w:r>
      <w:r>
        <w:t xml:space="preserve"> Benni Gröhs:</w:t>
        <w:tab/>
        <w:t xml:space="preserve">Mo 7.4. Thommis Fußballrunde? Ich hätte Zeit, kommt wer von euch? </w:t>
      </w:r>
    </w:p>
    <w:p>
      <w:pPr>
        <w:ind w:left="3600" w:hanging="3600"/>
      </w:pPr>
      <w:r>
        <w:rPr>
          <w:i/>
        </w:rPr>
        <w:t>17:39</w:t>
      </w:r>
      <w:r>
        <w:t xml:space="preserve"> Thomas Sundström:</w:t>
        <w:tab/>
        <w:t xml:space="preserve">ich überleg noch weil meine zehe hin is... </w:t>
      </w:r>
    </w:p>
    <w:p>
      <w:pPr>
        <w:ind w:left="3600" w:hanging="3600"/>
      </w:pPr>
      <w:r>
        <w:rPr>
          <w:i/>
        </w:rPr>
        <w:t>17:39</w:t>
      </w:r>
      <w:r>
        <w:t xml:space="preserve"> Thomas Sundström:</w:t>
        <w:tab/>
        <w:t xml:space="preserve">aber gehts hin </w:t>
      </w:r>
    </w:p>
    <w:p>
      <w:pPr>
        <w:ind w:left="3600" w:hanging="3600"/>
      </w:pPr>
      <w:r>
        <w:rPr>
          <w:i/>
        </w:rPr>
        <w:t>17:58</w:t>
      </w:r>
      <w:r>
        <w:t xml:space="preserve"> Emil Paiker:</w:t>
        <w:tab/>
        <w:t xml:space="preserve">Ich bin drin am Montag! </w:t>
      </w:r>
    </w:p>
    <w:p>
      <w:pPr>
        <w:ind w:left="3600" w:hanging="3600"/>
      </w:pPr>
      <w:r>
        <w:rPr>
          <w:i/>
        </w:rPr>
        <w:t>17:58</w:t>
      </w:r>
      <w:r>
        <w:t xml:space="preserve"> Benni Gröhs:</w:t>
        <w:tab/>
        <w:t xml:space="preserve">Ok dann komm ich auch... </w:t>
      </w:r>
    </w:p>
    <w:p>
      <w:pPr>
        <w:ind w:left="3600" w:hanging="3600"/>
      </w:pPr>
      <w:r>
        <w:rPr>
          <w:i/>
        </w:rPr>
        <w:t>17:59</w:t>
      </w:r>
      <w:r>
        <w:t xml:space="preserve"> Emil Paiker:</w:t>
        <w:tab/>
        <w:t xml:space="preserve">Bist du in der fb Gruppe? </w:t>
      </w:r>
    </w:p>
    <w:p>
      <w:pPr>
        <w:ind w:left="3600" w:hanging="3600"/>
      </w:pPr>
      <w:r>
        <w:rPr>
          <w:i/>
        </w:rPr>
        <w:t>19:06</w:t>
      </w:r>
      <w:r>
        <w:t xml:space="preserve"> Benni Gröhs:</w:t>
        <w:tab/>
        <w:t xml:space="preserve">Hab mich eingetragen... Warum trägst du dich nicht ein? </w:t>
      </w:r>
    </w:p>
    <w:p>
      <w:pPr>
        <w:ind w:left="3600" w:hanging="3600"/>
      </w:pPr>
      <w:r>
        <w:rPr>
          <w:i/>
        </w:rPr>
        <w:t>19:07</w:t>
      </w:r>
      <w:r>
        <w:t xml:space="preserve"> Emil Paiker:</w:t>
        <w:tab/>
        <w:t xml:space="preserve">Is schon passier </w:t>
      </w:r>
    </w:p>
    <w:p>
      <w:pPr>
        <w:ind w:left="3600" w:hanging="3600"/>
      </w:pPr>
      <w:r>
        <w:rPr>
          <w:i/>
        </w:rPr>
        <w:t>19:07</w:t>
      </w:r>
      <w:r>
        <w:t xml:space="preserve"> Emil Paiker:</w:t>
        <w:tab/>
        <w:t xml:space="preserve">T </w:t>
      </w:r>
    </w:p>
    <w:p>
      <w:pPr>
        <w:ind w:left="3600" w:hanging="3600"/>
      </w:pPr>
      <w:r>
        <w:rPr>
          <w:i/>
        </w:rPr>
        <w:t>19:46</w:t>
      </w:r>
      <w:r>
        <w:t xml:space="preserve"> Thomas Sundström:</w:t>
        <w:tab/>
        <w:t xml:space="preserve">des woar knapp </w:t>
      </w:r>
    </w:p>
    <w:p>
      <w:pPr>
        <w:ind w:left="3600" w:hanging="3600"/>
      </w:pPr>
      <w:r>
        <w:rPr>
          <w:i/>
        </w:rPr>
        <w:t>19:48</w:t>
      </w:r>
      <w:r>
        <w:t xml:space="preserve"> Alexander Würz:</w:t>
        <w:tab/>
        <w:t xml:space="preserve">Schaut doch wer Match? </w:t>
      </w:r>
    </w:p>
    <w:p>
      <w:pPr>
        <w:ind w:left="3600" w:hanging="3600"/>
      </w:pPr>
      <w:r>
        <w:rPr>
          <w:i/>
        </w:rPr>
        <w:t>19:48</w:t>
      </w:r>
      <w:r>
        <w:t xml:space="preserve"> Thomas Sundström:</w:t>
        <w:tab/>
        <w:t xml:space="preserve">ich </w:t>
      </w:r>
    </w:p>
    <w:p>
      <w:pPr>
        <w:ind w:left="3600" w:hanging="3600"/>
      </w:pPr>
      <w:r>
        <w:rPr>
          <w:i/>
        </w:rPr>
        <w:t>19:49</w:t>
      </w:r>
      <w:r>
        <w:t xml:space="preserve"> Alexander Würz:</w:t>
        <w:tab/>
        <w:t xml:space="preserve">Wo? </w:t>
      </w:r>
    </w:p>
    <w:p>
      <w:pPr>
        <w:ind w:left="3600" w:hanging="3600"/>
      </w:pPr>
      <w:r>
        <w:rPr>
          <w:i/>
        </w:rPr>
        <w:t>19:49</w:t>
      </w:r>
      <w:r>
        <w:t xml:space="preserve"> Thomas Sundström:</w:t>
        <w:tab/>
        <w:t xml:space="preserve">zaus weil niemand wollte </w:t>
      </w:r>
    </w:p>
    <w:p>
      <w:pPr>
        <w:ind w:left="3600" w:hanging="3600"/>
      </w:pPr>
      <w:r>
        <w:rPr>
          <w:i/>
        </w:rPr>
        <w:t>22:00</w:t>
      </w:r>
      <w:r>
        <w:t xml:space="preserve"> Thomas Sundström:</w:t>
        <w:tab/>
        <w:t xml:space="preserve">yessssss!!! </w:t>
      </w:r>
    </w:p>
    <w:p>
      <w:pPr>
        <w:ind w:left="3600" w:hanging="3600"/>
      </w:pPr>
      <w:r>
        <w:rPr>
          <w:i/>
        </w:rPr>
        <w:t>22:01</w:t>
      </w:r>
      <w:r>
        <w:t xml:space="preserve"> Emil Paiker:</w:t>
        <w:tab/>
        <w:t xml:space="preserve">Was </w:t>
      </w:r>
    </w:p>
    <w:p>
      <w:pPr>
        <w:ind w:left="3600" w:hanging="3600"/>
      </w:pPr>
      <w:r>
        <w:rPr>
          <w:i/>
        </w:rPr>
        <w:t>22:01</w:t>
      </w:r>
      <w:r>
        <w:t xml:space="preserve"> Thomas Sundström:</w:t>
        <w:tab/>
        <w:t xml:space="preserve">1:0 manu </w:t>
      </w:r>
    </w:p>
    <w:p>
      <w:pPr>
        <w:ind w:left="3600" w:hanging="3600"/>
      </w:pPr>
      <w:r>
        <w:rPr>
          <w:i/>
        </w:rPr>
        <w:t>22:01</w:t>
      </w:r>
      <w:r>
        <w:t xml:space="preserve"> Emil Paiker:</w:t>
        <w:tab/>
        <w:t xml:space="preserve">WHOOP </w:t>
      </w:r>
    </w:p>
    <w:p>
      <w:pPr>
        <w:ind w:left="3600" w:hanging="3600"/>
      </w:pPr>
      <w:r>
        <w:rPr>
          <w:i/>
        </w:rPr>
        <w:t>22:36</w:t>
      </w:r>
      <w:r>
        <w:t xml:space="preserve"> Thomas Sundström:</w:t>
        <w:tab/>
        <w:t xml:space="preserve">1:1 es geht sie sind zu schlagen... </w:t>
      </w:r>
    </w:p>
    <w:p>
      <w:pPr>
        <w:ind w:left="3600" w:hanging="3600"/>
      </w:pPr>
      <w:r>
        <w:rPr>
          <w:i/>
        </w:rPr>
        <w:t>22:43</w:t>
      </w:r>
      <w:r>
        <w:t xml:space="preserve"> Emil Paiker:</w:t>
        <w:tab/>
        <w:t xml:space="preserve">FUCK </w:t>
      </w:r>
    </w:p>
    <w:p>
      <w:pPr>
        <w:jc w:val="center"/>
      </w:pPr>
      <w:r>
        <w:t>02.04.2014</w:t>
      </w:r>
    </w:p>
    <w:p>
      <w:pPr>
        <w:ind w:left="3600" w:hanging="3600"/>
      </w:pPr>
      <w:r>
        <w:rPr>
          <w:i/>
        </w:rPr>
        <w:t>09:56</w:t>
      </w:r>
      <w:r>
        <w:t xml:space="preserve"> Benni Gröhs:</w:t>
        <w:tab/>
        <w:t xml:space="preserve">Grad eine mit O2 Vergiftung gehabt, weil ein Johanniter bei COPD 12 Liter O2 gegeben hat!  Die haben wir sogar intubieren müssen... </w:t>
      </w:r>
    </w:p>
    <w:p>
      <w:pPr>
        <w:ind w:left="3600" w:hanging="3600"/>
      </w:pPr>
      <w:r>
        <w:rPr>
          <w:i/>
        </w:rPr>
        <w:t>10:17</w:t>
      </w:r>
      <w:r>
        <w:t xml:space="preserve"> Thomas Sundström:</w:t>
        <w:tab/>
        <w:t xml:space="preserve">des glaub i net wer gibt 12l bei copd und welcher pat speibt nicht bevors zu spät is das auto voll... </w:t>
      </w:r>
    </w:p>
    <w:p>
      <w:pPr>
        <w:ind w:left="3600" w:hanging="3600"/>
      </w:pPr>
      <w:r>
        <w:rPr>
          <w:i/>
        </w:rPr>
        <w:t>10:26</w:t>
      </w:r>
      <w:r>
        <w:t xml:space="preserve"> Benni Gröhs:</w:t>
        <w:tab/>
        <w:t xml:space="preserve">Die ist relativ schnell ins Koma gefallen und dann sind wir gekommen... Und im Protokoll von euch stand COPD Anfall und Maßnahmen 12l O2... Sie ist jetzt im künstlichen Tiefschlaf </w:t>
      </w:r>
    </w:p>
    <w:p>
      <w:pPr>
        <w:ind w:left="3600" w:hanging="3600"/>
      </w:pPr>
      <w:r>
        <w:rPr>
          <w:i/>
        </w:rPr>
        <w:t>11:02</w:t>
      </w:r>
      <w:r>
        <w:t xml:space="preserve"> Thomas Sundström:</w:t>
        <w:tab/>
        <w:t xml:space="preserve">welches fahrzeug? </w:t>
      </w:r>
    </w:p>
    <w:p>
      <w:pPr>
        <w:ind w:left="3600" w:hanging="3600"/>
      </w:pPr>
      <w:r>
        <w:rPr>
          <w:i/>
        </w:rPr>
        <w:t>11:02</w:t>
      </w:r>
      <w:r>
        <w:t xml:space="preserve"> Thomas Sundström:</w:t>
        <w:tab/>
        <w:t xml:space="preserve">müssre auch am protokoll stehen... </w:t>
      </w:r>
    </w:p>
    <w:p>
      <w:pPr>
        <w:ind w:left="3600" w:hanging="3600"/>
      </w:pPr>
      <w:r>
        <w:rPr>
          <w:i/>
        </w:rPr>
        <w:t>11:13</w:t>
      </w:r>
      <w:r>
        <w:t xml:space="preserve"> Benni Gröhs:</w:t>
        <w:tab/>
        <w:t xml:space="preserve">Ich hab's nicht mehr, Habens ja im KH abgegeben... Aber den Zivi hab ich nicht gekannt </w:t>
      </w:r>
    </w:p>
    <w:p>
      <w:pPr>
        <w:ind w:left="3600" w:hanging="3600"/>
      </w:pPr>
      <w:r>
        <w:rPr>
          <w:i/>
        </w:rPr>
        <w:t>11:16</w:t>
      </w:r>
      <w:r>
        <w:t xml:space="preserve"> Benni Gröhs:</w:t>
        <w:tab/>
        <w:t xml:space="preserve">Aber ist halt blöd, weil der Fahrer sehr fahrlässig gehandelt hat... </w:t>
      </w:r>
    </w:p>
    <w:p>
      <w:pPr>
        <w:ind w:left="3600" w:hanging="3600"/>
      </w:pPr>
      <w:r>
        <w:rPr>
          <w:i/>
        </w:rPr>
        <w:t>13:04</w:t>
      </w:r>
      <w:r>
        <w:t xml:space="preserve"> Thomas Sundström:</w:t>
        <w:tab/>
        <w:t xml:space="preserve">wie sah der aus? </w:t>
      </w:r>
    </w:p>
    <w:p>
      <w:pPr>
        <w:ind w:left="3600" w:hanging="3600"/>
      </w:pPr>
      <w:r>
        <w:rPr>
          <w:i/>
        </w:rPr>
        <w:t>13:06</w:t>
      </w:r>
      <w:r>
        <w:t xml:space="preserve"> Benni Gröhs:</w:t>
        <w:tab/>
        <w:t xml:space="preserve">Kleiner als ich, Bart, längere Haare als ich und etwas gelockt an den Spitzen! Eher jünger... </w:t>
      </w:r>
    </w:p>
    <w:p>
      <w:pPr>
        <w:ind w:left="3600" w:hanging="3600"/>
      </w:pPr>
      <w:r>
        <w:rPr>
          <w:i/>
        </w:rPr>
        <w:t>13:08</w:t>
      </w:r>
      <w:r>
        <w:t xml:space="preserve"> Thomas Sundström:</w:t>
        <w:tab/>
        <w:t xml:space="preserve">haarfarbe? </w:t>
      </w:r>
    </w:p>
    <w:p>
      <w:pPr>
        <w:ind w:left="3600" w:hanging="3600"/>
      </w:pPr>
      <w:r>
        <w:rPr>
          <w:i/>
        </w:rPr>
        <w:t>13:08</w:t>
      </w:r>
      <w:r>
        <w:t xml:space="preserve"> Benni Gröhs:</w:t>
        <w:tab/>
        <w:t xml:space="preserve">Brån! </w:t>
      </w:r>
    </w:p>
    <w:p>
      <w:pPr>
        <w:ind w:left="3600" w:hanging="3600"/>
      </w:pPr>
      <w:r>
        <w:rPr>
          <w:i/>
        </w:rPr>
        <w:t>13:09</w:t>
      </w:r>
      <w:r>
        <w:t xml:space="preserve"> Thomas Sundström:</w:t>
        <w:tab/>
        <w:t xml:space="preserve">wann war das? </w:t>
      </w:r>
    </w:p>
    <w:p>
      <w:pPr>
        <w:ind w:left="3600" w:hanging="3600"/>
      </w:pPr>
      <w:r>
        <w:rPr>
          <w:i/>
        </w:rPr>
        <w:t>13:10</w:t>
      </w:r>
      <w:r>
        <w:t xml:space="preserve"> Benni Gröhs:</w:t>
        <w:tab/>
        <w:t xml:space="preserve">Heute früh... </w:t>
      </w:r>
    </w:p>
    <w:p>
      <w:pPr>
        <w:ind w:left="3600" w:hanging="3600"/>
      </w:pPr>
      <w:r>
        <w:rPr>
          <w:i/>
        </w:rPr>
        <w:t>13:11</w:t>
      </w:r>
      <w:r>
        <w:t xml:space="preserve"> Thomas Sundström:</w:t>
        <w:tab/>
        <w:t xml:space="preserve">uhrzeit?? </w:t>
      </w:r>
    </w:p>
    <w:p>
      <w:pPr>
        <w:ind w:left="3600" w:hanging="3600"/>
      </w:pPr>
      <w:r>
        <w:rPr>
          <w:i/>
        </w:rPr>
        <w:t>13:11</w:t>
      </w:r>
      <w:r>
        <w:t xml:space="preserve"> Benni Gröhs:</w:t>
        <w:tab/>
        <w:t xml:space="preserve">So 06:30 oder so... Aber ich weiß nicht wann die da waren... </w:t>
      </w:r>
    </w:p>
    <w:p>
      <w:pPr>
        <w:ind w:left="3600" w:hanging="3600"/>
      </w:pPr>
      <w:r>
        <w:rPr>
          <w:i/>
        </w:rPr>
        <w:t>13:17</w:t>
      </w:r>
      <w:r>
        <w:t xml:space="preserve"> Thomas Sundström:</w:t>
        <w:tab/>
        <w:t xml:space="preserve">weißt du obs ein vw oder ein mercedes war? </w:t>
      </w:r>
    </w:p>
    <w:p>
      <w:pPr>
        <w:ind w:left="3600" w:hanging="3600"/>
      </w:pPr>
      <w:r>
        <w:rPr>
          <w:i/>
        </w:rPr>
        <w:t>13:18</w:t>
      </w:r>
      <w:r>
        <w:t xml:space="preserve"> Thomas Sundström:</w:t>
        <w:tab/>
        <w:t xml:space="preserve">also klein oder normal... </w:t>
      </w:r>
    </w:p>
    <w:p>
      <w:pPr>
        <w:ind w:left="3600" w:hanging="3600"/>
      </w:pPr>
      <w:r>
        <w:rPr>
          <w:i/>
        </w:rPr>
        <w:t>13:22</w:t>
      </w:r>
      <w:r>
        <w:t xml:space="preserve"> Thomas Sundström:</w:t>
        <w:tab/>
        <w:t xml:space="preserve">rothdeutsch mathias </w:t>
      </w:r>
    </w:p>
    <w:p>
      <w:pPr>
        <w:ind w:left="3600" w:hanging="3600"/>
      </w:pPr>
      <w:r>
        <w:rPr>
          <w:i/>
        </w:rPr>
        <w:t>13:22</w:t>
      </w:r>
      <w:r>
        <w:t xml:space="preserve"> Thomas Sundström:</w:t>
        <w:tab/>
        <w:t xml:space="preserve">trottl </w:t>
      </w:r>
    </w:p>
    <w:p>
      <w:pPr>
        <w:ind w:left="3600" w:hanging="3600"/>
      </w:pPr>
      <w:r>
        <w:rPr>
          <w:i/>
        </w:rPr>
        <w:t>13:23</w:t>
      </w:r>
      <w:r>
        <w:t xml:space="preserve"> Thomas Sundström:</w:t>
        <w:tab/>
        <w:t xml:space="preserve">wo war das? </w:t>
      </w:r>
    </w:p>
    <w:p>
      <w:pPr>
        <w:ind w:left="3600" w:hanging="3600"/>
      </w:pPr>
      <w:r>
        <w:rPr>
          <w:i/>
        </w:rPr>
        <w:t>14:15</w:t>
      </w:r>
      <w:r>
        <w:t xml:space="preserve"> Benni Gröhs:</w:t>
        <w:tab/>
        <w:t xml:space="preserve">Na, weiß ich nicht... I weiß goar nichts, ich will auch niemanden in Schwierigkeiten bringen... Sie war schon sehr alt und vll wäre es auch so passiert. Außerdem war ich ja nicht dabei, wenn er was falsch gemacht hat, soll das sein Zivi melden! </w:t>
      </w:r>
    </w:p>
    <w:p>
      <w:pPr>
        <w:ind w:left="3600" w:hanging="3600"/>
      </w:pPr>
      <w:r>
        <w:rPr>
          <w:i/>
        </w:rPr>
        <w:t>15:06</w:t>
      </w:r>
      <w:r>
        <w:t xml:space="preserve"> Thomas Sundström:</w:t>
        <w:tab/>
        <w:t xml:space="preserve">wer geht heute mit mir in den pub dortmund real schaun?? </w:t>
      </w:r>
    </w:p>
    <w:p>
      <w:pPr>
        <w:ind w:left="3600" w:hanging="3600"/>
      </w:pPr>
      <w:r>
        <w:rPr>
          <w:i/>
        </w:rPr>
        <w:t>15:09</w:t>
      </w:r>
      <w:r>
        <w:t xml:space="preserve"> Thomas Sundström:</w:t>
        <w:tab/>
        <w:t xml:space="preserve">hophop wenn dann muss ich reservieren! </w:t>
      </w:r>
    </w:p>
    <w:p>
      <w:pPr>
        <w:jc w:val="center"/>
      </w:pPr>
      <w:r>
        <w:t>04.04.2014</w:t>
      </w:r>
    </w:p>
    <w:p>
      <w:pPr>
        <w:ind w:left="3600" w:hanging="3600"/>
      </w:pPr>
      <w:r>
        <w:rPr>
          <w:i/>
        </w:rPr>
        <w:t>22:20</w:t>
      </w:r>
      <w:r>
        <w:t xml:space="preserve"> Alexander Würz:</w:t>
        <w:tab/>
        <w:t xml:space="preserve">2014-04-04-PHOTO-00001975.jpg &lt;‎attached&gt; </w:t>
      </w:r>
    </w:p>
    <w:p>
      <w:pPr>
        <w:ind w:left="3600" w:hanging="3600"/>
      </w:pPr>
      <w:r>
        <w:rPr>
          <w:i/>
        </w:rPr>
        <w:t>22:20</w:t>
      </w:r>
      <w:r>
        <w:t xml:space="preserve"> Alexander Würz:</w:t>
        <w:tab/>
        <w:t xml:space="preserve">Hab heute meinen doppelganger gefunden </w:t>
      </w:r>
    </w:p>
    <w:p>
      <w:pPr>
        <w:jc w:val="center"/>
      </w:pPr>
      <w:r>
        <w:t>05.04.2014</w:t>
      </w:r>
    </w:p>
    <w:p>
      <w:pPr>
        <w:ind w:left="3600" w:hanging="3600"/>
      </w:pPr>
      <w:r>
        <w:rPr>
          <w:i/>
        </w:rPr>
        <w:t>12:41</w:t>
      </w:r>
      <w:r>
        <w:t xml:space="preserve"> Patrick Kerschbaumer:</w:t>
        <w:tab/>
        <w:t xml:space="preserve">Das ist halt der coole würzi;) </w:t>
      </w:r>
    </w:p>
    <w:p>
      <w:pPr>
        <w:ind w:left="3600" w:hanging="3600"/>
      </w:pPr>
      <w:r>
        <w:rPr>
          <w:i/>
        </w:rPr>
        <w:t>12:45</w:t>
      </w:r>
      <w:r>
        <w:t xml:space="preserve"> Patrick Kerschbaumer:</w:t>
        <w:tab/>
        <w:t xml:space="preserve">2014-04-05-PHOTO-00001978.jpg &lt;‎attached&gt; </w:t>
      </w:r>
    </w:p>
    <w:p>
      <w:pPr>
        <w:ind w:left="3600" w:hanging="3600"/>
      </w:pPr>
      <w:r>
        <w:rPr>
          <w:i/>
        </w:rPr>
        <w:t>12:45</w:t>
      </w:r>
      <w:r>
        <w:t xml:space="preserve"> Patrick Kerschbaumer:</w:t>
        <w:tab/>
        <w:t xml:space="preserve">Emil hat ja auch meinen DoppelHänger gefunden </w:t>
      </w:r>
    </w:p>
    <w:p>
      <w:pPr>
        <w:ind w:left="3600" w:hanging="3600"/>
      </w:pPr>
      <w:r>
        <w:rPr>
          <w:i/>
        </w:rPr>
        <w:t>13:16</w:t>
      </w:r>
      <w:r>
        <w:t xml:space="preserve"> Emil Paiker:</w:t>
        <w:tab/>
        <w:t xml:space="preserve">Wenn wir alle Doppelgänger gefunden haben....... O.o </w:t>
      </w:r>
    </w:p>
    <w:p>
      <w:pPr>
        <w:ind w:left="3600" w:hanging="3600"/>
      </w:pPr>
      <w:r>
        <w:rPr>
          <w:i/>
        </w:rPr>
        <w:t>13:50</w:t>
      </w:r>
      <w:r>
        <w:t xml:space="preserve"> Thomas Sundström:</w:t>
        <w:tab/>
        <w:t xml:space="preserve">desinteressiert. </w:t>
      </w:r>
    </w:p>
    <w:p>
      <w:pPr>
        <w:ind w:left="3600" w:hanging="3600"/>
      </w:pPr>
      <w:r>
        <w:rPr>
          <w:i/>
        </w:rPr>
        <w:t>15:52</w:t>
      </w:r>
      <w:r>
        <w:t xml:space="preserve"> Thomas Sundström:</w:t>
        <w:tab/>
        <w:t xml:space="preserve">2014-04-05-PHOTO-00001982.jpg &lt;‎attached&gt; </w:t>
      </w:r>
    </w:p>
    <w:p>
      <w:pPr>
        <w:ind w:left="3600" w:hanging="3600"/>
      </w:pPr>
      <w:r>
        <w:rPr>
          <w:i/>
        </w:rPr>
        <w:t>15:52</w:t>
      </w:r>
      <w:r>
        <w:t xml:space="preserve"> Thomas Sundström:</w:t>
        <w:tab/>
        <w:t xml:space="preserve">geil gekühlt! </w:t>
      </w:r>
    </w:p>
    <w:p>
      <w:pPr>
        <w:jc w:val="center"/>
      </w:pPr>
      <w:r>
        <w:t>06.04.2014</w:t>
      </w:r>
    </w:p>
    <w:p>
      <w:pPr>
        <w:ind w:left="3600" w:hanging="3600"/>
      </w:pPr>
      <w:r>
        <w:rPr>
          <w:i/>
        </w:rPr>
        <w:t>20:50</w:t>
      </w:r>
      <w:r>
        <w:t xml:space="preserve"> Maximilian Margreiter:</w:t>
        <w:tab/>
        <w:t xml:space="preserve">Wo bleibt er denn ! </w:t>
      </w:r>
    </w:p>
    <w:p>
      <w:pPr>
        <w:ind w:left="3600" w:hanging="3600"/>
      </w:pPr>
      <w:r>
        <w:rPr>
          <w:i/>
        </w:rPr>
        <w:t>20:53</w:t>
      </w:r>
      <w:r>
        <w:t xml:space="preserve"> Thomas Sundström:</w:t>
        <w:tab/>
        <w:t xml:space="preserve">schau ausm fensta </w:t>
      </w:r>
    </w:p>
    <w:p>
      <w:pPr>
        <w:jc w:val="center"/>
      </w:pPr>
      <w:r>
        <w:t>07.04.2014</w:t>
      </w:r>
    </w:p>
    <w:p>
      <w:pPr>
        <w:ind w:left="3600" w:hanging="3600"/>
      </w:pPr>
      <w:r>
        <w:rPr>
          <w:i/>
        </w:rPr>
        <w:t>00:48</w:t>
      </w:r>
      <w:r>
        <w:t xml:space="preserve"> Emil Paiker:</w:t>
        <w:tab/>
        <w:t xml:space="preserve">Danke für die Hilfe Männer, ihr seid gülden.  BB </w:t>
      </w:r>
    </w:p>
    <w:p>
      <w:pPr>
        <w:jc w:val="center"/>
      </w:pPr>
      <w:r>
        <w:t>08.04.2014</w:t>
      </w:r>
    </w:p>
    <w:p>
      <w:pPr>
        <w:ind w:left="3600" w:hanging="3600"/>
      </w:pPr>
      <w:r>
        <w:rPr>
          <w:i/>
        </w:rPr>
        <w:t>16:41</w:t>
      </w:r>
      <w:r>
        <w:t xml:space="preserve"> Benni Gröhs:</w:t>
        <w:tab/>
        <w:t xml:space="preserve">Hab grad den Hernalser Notarzt geführt! Motorradunfall:) loool </w:t>
      </w:r>
    </w:p>
    <w:p>
      <w:pPr>
        <w:ind w:left="3600" w:hanging="3600"/>
      </w:pPr>
      <w:r>
        <w:rPr>
          <w:i/>
        </w:rPr>
        <w:t>16:42</w:t>
      </w:r>
      <w:r>
        <w:t xml:space="preserve"> Thomas Sundström:</w:t>
        <w:tab/>
        <w:t xml:space="preserve">trauma? </w:t>
      </w:r>
    </w:p>
    <w:p>
      <w:pPr>
        <w:ind w:left="3600" w:hanging="3600"/>
      </w:pPr>
      <w:r>
        <w:rPr>
          <w:i/>
        </w:rPr>
        <w:t>16:43</w:t>
      </w:r>
      <w:r>
        <w:t xml:space="preserve"> Benni Gröhs:</w:t>
        <w:tab/>
        <w:t xml:space="preserve">Tråma! </w:t>
      </w:r>
    </w:p>
    <w:p>
      <w:pPr>
        <w:ind w:left="3600" w:hanging="3600"/>
      </w:pPr>
      <w:r>
        <w:rPr>
          <w:i/>
        </w:rPr>
        <w:t>16:43</w:t>
      </w:r>
      <w:r>
        <w:t xml:space="preserve"> Thomas Sundström:</w:t>
        <w:tab/>
        <w:t xml:space="preserve">wos für ans? </w:t>
      </w:r>
    </w:p>
    <w:p>
      <w:pPr>
        <w:ind w:left="3600" w:hanging="3600"/>
      </w:pPr>
      <w:r>
        <w:rPr>
          <w:i/>
        </w:rPr>
        <w:t>16:43</w:t>
      </w:r>
      <w:r>
        <w:t xml:space="preserve"> Emil Paiker:</w:t>
        <w:tab/>
        <w:t xml:space="preserve">Åuag! </w:t>
      </w:r>
    </w:p>
    <w:p>
      <w:pPr>
        <w:ind w:left="3600" w:hanging="3600"/>
      </w:pPr>
      <w:r>
        <w:rPr>
          <w:i/>
        </w:rPr>
        <w:t>16:44</w:t>
      </w:r>
      <w:r>
        <w:t xml:space="preserve"> Benni Gröhs:</w:t>
        <w:tab/>
        <w:t xml:space="preserve">Hüfte geprellt und Schulter.... Und a poar Rippen brochn! </w:t>
      </w:r>
    </w:p>
    <w:p>
      <w:pPr>
        <w:ind w:left="3600" w:hanging="3600"/>
      </w:pPr>
      <w:r>
        <w:rPr>
          <w:i/>
        </w:rPr>
        <w:t>16:45</w:t>
      </w:r>
      <w:r>
        <w:t xml:space="preserve"> Thomas Sundström:</w:t>
        <w:tab/>
        <w:t xml:space="preserve">simpl </w:t>
      </w:r>
    </w:p>
    <w:p>
      <w:pPr>
        <w:ind w:left="3600" w:hanging="3600"/>
      </w:pPr>
      <w:r>
        <w:rPr>
          <w:i/>
        </w:rPr>
        <w:t>16:45</w:t>
      </w:r>
      <w:r>
        <w:t xml:space="preserve"> Benni Gröhs:</w:t>
        <w:tab/>
        <w:t xml:space="preserve">Hüfte ist nie simpl </w:t>
      </w:r>
    </w:p>
    <w:p>
      <w:pPr>
        <w:ind w:left="3600" w:hanging="3600"/>
      </w:pPr>
      <w:r>
        <w:rPr>
          <w:i/>
        </w:rPr>
        <w:t>16:50</w:t>
      </w:r>
      <w:r>
        <w:t xml:space="preserve"> Thomas Sundström:</w:t>
        <w:tab/>
        <w:t xml:space="preserve">geprellt? </w:t>
      </w:r>
    </w:p>
    <w:p>
      <w:pPr>
        <w:ind w:left="3600" w:hanging="3600"/>
      </w:pPr>
      <w:r>
        <w:rPr>
          <w:i/>
        </w:rPr>
        <w:t>16:50</w:t>
      </w:r>
      <w:r>
        <w:t xml:space="preserve"> Thomas Sundström:</w:t>
        <w:tab/>
        <w:t xml:space="preserve">vakuum scheiß halt </w:t>
      </w:r>
    </w:p>
    <w:p>
      <w:pPr>
        <w:ind w:left="3600" w:hanging="3600"/>
      </w:pPr>
      <w:r>
        <w:rPr>
          <w:i/>
        </w:rPr>
        <w:t>16:51</w:t>
      </w:r>
      <w:r>
        <w:t xml:space="preserve"> Benni Gröhs:</w:t>
        <w:tab/>
        <w:t xml:space="preserve">Eh... Reinsaftln darfs halt nicht... </w:t>
      </w:r>
    </w:p>
    <w:p>
      <w:pPr>
        <w:ind w:left="3600" w:hanging="3600"/>
      </w:pPr>
      <w:r>
        <w:rPr>
          <w:i/>
        </w:rPr>
        <w:t>16:52</w:t>
      </w:r>
      <w:r>
        <w:t xml:space="preserve"> Thomas Sundström:</w:t>
        <w:tab/>
        <w:t xml:space="preserve">wenn ka fraktur unwrsl </w:t>
      </w:r>
    </w:p>
    <w:p>
      <w:pPr>
        <w:ind w:left="3600" w:hanging="3600"/>
      </w:pPr>
      <w:r>
        <w:rPr>
          <w:i/>
        </w:rPr>
        <w:t>16:53</w:t>
      </w:r>
      <w:r>
        <w:t xml:space="preserve"> Benni Gröhs:</w:t>
        <w:tab/>
        <w:t xml:space="preserve">Eh.. Aber ohne Röntgen kann mans nur vermuten </w:t>
      </w:r>
    </w:p>
    <w:p>
      <w:pPr>
        <w:ind w:left="3600" w:hanging="3600"/>
      </w:pPr>
      <w:r>
        <w:rPr>
          <w:i/>
        </w:rPr>
        <w:t>16:54</w:t>
      </w:r>
      <w:r>
        <w:t xml:space="preserve"> Thomas Sundström:</w:t>
        <w:tab/>
        <w:t xml:space="preserve">ja wenna eintrübt </w:t>
      </w:r>
    </w:p>
    <w:p>
      <w:pPr>
        <w:ind w:left="3600" w:hanging="3600"/>
      </w:pPr>
      <w:r>
        <w:rPr>
          <w:i/>
        </w:rPr>
        <w:t>16:58</w:t>
      </w:r>
      <w:r>
        <w:t xml:space="preserve"> Thomas Sundström:</w:t>
        <w:tab/>
        <w:t xml:space="preserve">schagerl lässt grüßen #das kragt aus </w:t>
      </w:r>
    </w:p>
    <w:p>
      <w:pPr>
        <w:ind w:left="3600" w:hanging="3600"/>
      </w:pPr>
      <w:r>
        <w:rPr>
          <w:i/>
        </w:rPr>
        <w:t>16:59</w:t>
      </w:r>
      <w:r>
        <w:t xml:space="preserve"> Thomas Sundström:</w:t>
        <w:tab/>
        <w:t xml:space="preserve">2014-04-08-PHOTO-00002002.jpg &lt;‎attached&gt; </w:t>
      </w:r>
    </w:p>
    <w:p>
      <w:pPr>
        <w:ind w:left="3600" w:hanging="3600"/>
      </w:pPr>
      <w:r>
        <w:rPr>
          <w:i/>
        </w:rPr>
        <w:t>17:07</w:t>
      </w:r>
      <w:r>
        <w:t xml:space="preserve"> Maximilian Margreiter:</w:t>
        <w:tab/>
        <w:t xml:space="preserve">Haha lustig ich hab den scheiß Turm auch erst vor zwei Wochen zum ersten mal in echt gesehen hat er uns nicht damals versprochen eine Exkursion dorthin zu machen ? </w:t>
      </w:r>
    </w:p>
    <w:p>
      <w:pPr>
        <w:ind w:left="3600" w:hanging="3600"/>
      </w:pPr>
      <w:r>
        <w:rPr>
          <w:i/>
        </w:rPr>
        <w:t>23:02</w:t>
      </w:r>
      <w:r>
        <w:t xml:space="preserve"> Alexander Würz:</w:t>
        <w:tab/>
        <w:t xml:space="preserve">"psg gewinnt die Cl" </w:t>
      </w:r>
    </w:p>
    <w:p>
      <w:pPr>
        <w:ind w:left="3600" w:hanging="3600"/>
      </w:pPr>
      <w:r>
        <w:rPr>
          <w:i/>
        </w:rPr>
        <w:t>23:05</w:t>
      </w:r>
      <w:r>
        <w:t xml:space="preserve"> Thomas Sundström:</w:t>
        <w:tab/>
        <w:t xml:space="preserve">dortmund bombe!!! deshalb liebe ich dieses team </w:t>
      </w:r>
    </w:p>
    <w:p>
      <w:pPr>
        <w:ind w:left="3600" w:hanging="3600"/>
      </w:pPr>
      <w:r>
        <w:rPr>
          <w:i/>
        </w:rPr>
        <w:t>23:05</w:t>
      </w:r>
      <w:r>
        <w:t xml:space="preserve"> Thomas Sundström:</w:t>
        <w:tab/>
        <w:t xml:space="preserve">und morgen haut manu bayern weg! </w:t>
      </w:r>
    </w:p>
    <w:p>
      <w:pPr>
        <w:ind w:left="3600" w:hanging="3600"/>
      </w:pPr>
      <w:r>
        <w:rPr>
          <w:i/>
        </w:rPr>
        <w:t>23:06</w:t>
      </w:r>
      <w:r>
        <w:t xml:space="preserve"> Emil Paiker:</w:t>
        <w:tab/>
        <w:t xml:space="preserve">Öööööh </w:t>
      </w:r>
    </w:p>
    <w:p>
      <w:pPr>
        <w:ind w:left="3600" w:hanging="3600"/>
      </w:pPr>
      <w:r>
        <w:rPr>
          <w:i/>
        </w:rPr>
        <w:t>23:07</w:t>
      </w:r>
      <w:r>
        <w:t xml:space="preserve"> Alexander Würz:</w:t>
        <w:tab/>
        <w:t xml:space="preserve">Dann hamma 2 Engl und 2 spanische Teams im hf </w:t>
      </w:r>
    </w:p>
    <w:p>
      <w:pPr>
        <w:ind w:left="3600" w:hanging="3600"/>
      </w:pPr>
      <w:r>
        <w:rPr>
          <w:i/>
        </w:rPr>
        <w:t>23:07</w:t>
      </w:r>
      <w:r>
        <w:t xml:space="preserve"> Alexander Würz:</w:t>
        <w:tab/>
        <w:t xml:space="preserve">Hätts Dortmund wirklich gegönnt, ham ein wahnsinns spiel gemacht </w:t>
      </w:r>
    </w:p>
    <w:p>
      <w:pPr>
        <w:jc w:val="center"/>
      </w:pPr>
      <w:r>
        <w:t>09.04.2014</w:t>
      </w:r>
    </w:p>
    <w:p>
      <w:pPr>
        <w:ind w:left="3600" w:hanging="3600"/>
      </w:pPr>
      <w:r>
        <w:rPr>
          <w:i/>
        </w:rPr>
        <w:t>10:53</w:t>
      </w:r>
      <w:r>
        <w:t xml:space="preserve"> Benni Gröhs:</w:t>
        <w:tab/>
        <w:t xml:space="preserve">Und Barca fliegt hoffentlich raus! </w:t>
      </w:r>
    </w:p>
    <w:p>
      <w:pPr>
        <w:ind w:left="3600" w:hanging="3600"/>
      </w:pPr>
      <w:r>
        <w:rPr>
          <w:i/>
        </w:rPr>
        <w:t>10:54</w:t>
      </w:r>
      <w:r>
        <w:t xml:space="preserve"> Benni Gröhs:</w:t>
        <w:tab/>
        <w:t xml:space="preserve">Ich will Revival vom Finale dahoam:D </w:t>
      </w:r>
    </w:p>
    <w:p>
      <w:pPr>
        <w:ind w:left="3600" w:hanging="3600"/>
      </w:pPr>
      <w:r>
        <w:rPr>
          <w:i/>
        </w:rPr>
        <w:t>10:55</w:t>
      </w:r>
      <w:r>
        <w:t xml:space="preserve"> Benni Gröhs:</w:t>
        <w:tab/>
        <w:t xml:space="preserve">1999 GGMU </w:t>
      </w:r>
    </w:p>
    <w:p>
      <w:pPr>
        <w:ind w:left="3600" w:hanging="3600"/>
      </w:pPr>
      <w:r>
        <w:rPr>
          <w:i/>
        </w:rPr>
        <w:t>10:55</w:t>
      </w:r>
      <w:r>
        <w:t xml:space="preserve"> Emil Paiker:</w:t>
        <w:tab/>
        <w:t xml:space="preserve">Ööööööh! </w:t>
      </w:r>
    </w:p>
    <w:p>
      <w:pPr>
        <w:ind w:left="3600" w:hanging="3600"/>
      </w:pPr>
      <w:r>
        <w:rPr>
          <w:i/>
        </w:rPr>
        <w:t>10:57</w:t>
      </w:r>
      <w:r>
        <w:t xml:space="preserve"> Thomas Sundström:</w:t>
        <w:tab/>
        <w:t xml:space="preserve">du kannst auch nur mehr öhhhhn...kein hirn? </w:t>
      </w:r>
    </w:p>
    <w:p>
      <w:pPr>
        <w:ind w:left="3600" w:hanging="3600"/>
      </w:pPr>
      <w:r>
        <w:rPr>
          <w:i/>
        </w:rPr>
        <w:t>15:02</w:t>
      </w:r>
      <w:r>
        <w:t xml:space="preserve"> Emil Paiker:</w:t>
        <w:tab/>
        <w:t xml:space="preserve">Mein Vater grad: "Emil, vll solltest du ein bisschen mehr Sport machen, in deinem alter."  WTF! </w:t>
      </w:r>
    </w:p>
    <w:p>
      <w:pPr>
        <w:ind w:left="3600" w:hanging="3600"/>
      </w:pPr>
      <w:r>
        <w:rPr>
          <w:i/>
        </w:rPr>
        <w:t>15:02</w:t>
      </w:r>
      <w:r>
        <w:t xml:space="preserve"> Benni Gröhs:</w:t>
        <w:tab/>
        <w:t xml:space="preserve">Hahaha Star:) </w:t>
      </w:r>
    </w:p>
    <w:p>
      <w:pPr>
        <w:ind w:left="3600" w:hanging="3600"/>
      </w:pPr>
      <w:r>
        <w:rPr>
          <w:i/>
        </w:rPr>
        <w:t>15:19</w:t>
      </w:r>
      <w:r>
        <w:t xml:space="preserve"> Thomas Sundström:</w:t>
        <w:tab/>
        <w:t xml:space="preserve">recht hatta! du verfaulst </w:t>
      </w:r>
    </w:p>
    <w:p>
      <w:pPr>
        <w:ind w:left="3600" w:hanging="3600"/>
      </w:pPr>
      <w:r>
        <w:rPr>
          <w:i/>
        </w:rPr>
        <w:t>15:20</w:t>
      </w:r>
      <w:r>
        <w:t xml:space="preserve"> Emil Paiker:</w:t>
        <w:tab/>
        <w:t xml:space="preserve">Haha </w:t>
      </w:r>
    </w:p>
    <w:p>
      <w:pPr>
        <w:ind w:left="3600" w:hanging="3600"/>
      </w:pPr>
      <w:r>
        <w:rPr>
          <w:i/>
        </w:rPr>
        <w:t>15:20</w:t>
      </w:r>
      <w:r>
        <w:t xml:space="preserve"> Emil Paiker:</w:t>
        <w:tab/>
        <w:t xml:space="preserve">Heute Fußball eskalatiööööööhn </w:t>
      </w:r>
    </w:p>
    <w:p>
      <w:pPr>
        <w:ind w:left="3600" w:hanging="3600"/>
      </w:pPr>
      <w:r>
        <w:rPr>
          <w:i/>
        </w:rPr>
        <w:t>15:22</w:t>
      </w:r>
      <w:r>
        <w:t xml:space="preserve"> Alexander Würz:</w:t>
        <w:tab/>
        <w:t xml:space="preserve">Wer reserviert? </w:t>
      </w:r>
    </w:p>
    <w:p>
      <w:pPr>
        <w:ind w:left="3600" w:hanging="3600"/>
      </w:pPr>
      <w:r>
        <w:rPr>
          <w:i/>
        </w:rPr>
        <w:t>15:22</w:t>
      </w:r>
      <w:r>
        <w:t xml:space="preserve"> Alexander Würz:</w:t>
        <w:tab/>
        <w:t xml:space="preserve">Und wo </w:t>
      </w:r>
    </w:p>
    <w:p>
      <w:pPr>
        <w:ind w:left="3600" w:hanging="3600"/>
      </w:pPr>
      <w:r>
        <w:rPr>
          <w:i/>
        </w:rPr>
        <w:t>15:22</w:t>
      </w:r>
      <w:r>
        <w:t xml:space="preserve"> Thomas Sundström:</w:t>
        <w:tab/>
        <w:t xml:space="preserve">ich bin in raasdorf... </w:t>
      </w:r>
    </w:p>
    <w:p>
      <w:pPr>
        <w:ind w:left="3600" w:hanging="3600"/>
      </w:pPr>
      <w:r>
        <w:rPr>
          <w:i/>
        </w:rPr>
        <w:t>15:22</w:t>
      </w:r>
      <w:r>
        <w:t xml:space="preserve"> Alexander Würz:</w:t>
        <w:tab/>
        <w:t xml:space="preserve">Kann das wer erledigen </w:t>
      </w:r>
    </w:p>
    <w:p>
      <w:pPr>
        <w:ind w:left="3600" w:hanging="3600"/>
      </w:pPr>
      <w:r>
        <w:rPr>
          <w:i/>
        </w:rPr>
        <w:t>15:25</w:t>
      </w:r>
      <w:r>
        <w:t xml:space="preserve"> Alexander Würz:</w:t>
        <w:tab/>
        <w:t xml:space="preserve">Fick dich </w:t>
      </w:r>
    </w:p>
    <w:p>
      <w:pPr>
        <w:ind w:left="3600" w:hanging="3600"/>
      </w:pPr>
      <w:r>
        <w:rPr>
          <w:i/>
        </w:rPr>
        <w:t>17:25</w:t>
      </w:r>
      <w:r>
        <w:t xml:space="preserve"> Thomas Sundström:</w:t>
        <w:tab/>
        <w:t xml:space="preserve">juhuuu nackate psych...was will man mehr...ranzigst!!! </w:t>
      </w:r>
    </w:p>
    <w:p>
      <w:pPr>
        <w:ind w:left="3600" w:hanging="3600"/>
      </w:pPr>
      <w:r>
        <w:rPr>
          <w:i/>
        </w:rPr>
        <w:t>22:00</w:t>
      </w:r>
      <w:r>
        <w:t xml:space="preserve"> Benni Gröhs:</w:t>
        <w:tab/>
        <w:t xml:space="preserve">JAAAAAAAAAAAAAAAAAAAAAAAAAAAAAAAAAAA </w:t>
      </w:r>
    </w:p>
    <w:p>
      <w:pPr>
        <w:ind w:left="3600" w:hanging="3600"/>
      </w:pPr>
      <w:r>
        <w:rPr>
          <w:i/>
        </w:rPr>
        <w:t>22:00</w:t>
      </w:r>
      <w:r>
        <w:t xml:space="preserve"> Alexander Würz:</w:t>
        <w:tab/>
        <w:t xml:space="preserve">Öhhhh </w:t>
      </w:r>
    </w:p>
    <w:p>
      <w:pPr>
        <w:ind w:left="3600" w:hanging="3600"/>
      </w:pPr>
      <w:r>
        <w:rPr>
          <w:i/>
        </w:rPr>
        <w:t>22:00</w:t>
      </w:r>
      <w:r>
        <w:t xml:space="preserve"> Emil Paiker:</w:t>
        <w:tab/>
        <w:t xml:space="preserve">Was loooooos? </w:t>
      </w:r>
    </w:p>
    <w:p>
      <w:pPr>
        <w:ind w:left="3600" w:hanging="3600"/>
      </w:pPr>
      <w:r>
        <w:rPr>
          <w:i/>
        </w:rPr>
        <w:t>22:00</w:t>
      </w:r>
      <w:r>
        <w:t xml:space="preserve"> Thomas Sundström:</w:t>
        <w:tab/>
        <w:t xml:space="preserve">neiiiiiiinnnn </w:t>
      </w:r>
    </w:p>
    <w:p>
      <w:pPr>
        <w:ind w:left="3600" w:hanging="3600"/>
      </w:pPr>
      <w:r>
        <w:rPr>
          <w:i/>
        </w:rPr>
        <w:t>22:00</w:t>
      </w:r>
      <w:r>
        <w:t xml:space="preserve"> Thomas Sundström:</w:t>
        <w:tab/>
        <w:t xml:space="preserve">1:1 </w:t>
      </w:r>
    </w:p>
    <w:p>
      <w:pPr>
        <w:ind w:left="3600" w:hanging="3600"/>
      </w:pPr>
      <w:r>
        <w:rPr>
          <w:i/>
        </w:rPr>
        <w:t>22:00</w:t>
      </w:r>
      <w:r>
        <w:t xml:space="preserve"> Benni Gröhs:</w:t>
        <w:tab/>
        <w:t xml:space="preserve">Fuck:/ </w:t>
      </w:r>
    </w:p>
    <w:p>
      <w:pPr>
        <w:ind w:left="3600" w:hanging="3600"/>
      </w:pPr>
      <w:r>
        <w:rPr>
          <w:i/>
        </w:rPr>
        <w:t>22:00</w:t>
      </w:r>
      <w:r>
        <w:t xml:space="preserve"> Thomas Sundström:</w:t>
        <w:tab/>
        <w:t xml:space="preserve">innerhalb einer minute </w:t>
      </w:r>
    </w:p>
    <w:p>
      <w:pPr>
        <w:ind w:left="3600" w:hanging="3600"/>
      </w:pPr>
      <w:r>
        <w:rPr>
          <w:i/>
        </w:rPr>
        <w:t>22:00</w:t>
      </w:r>
      <w:r>
        <w:t xml:space="preserve"> Emil Paiker:</w:t>
        <w:tab/>
        <w:t xml:space="preserve">Gh? </w:t>
      </w:r>
    </w:p>
    <w:p>
      <w:pPr>
        <w:ind w:left="3600" w:hanging="3600"/>
      </w:pPr>
      <w:r>
        <w:rPr>
          <w:i/>
        </w:rPr>
        <w:t>22:00</w:t>
      </w:r>
      <w:r>
        <w:t xml:space="preserve"> Emil Paiker:</w:t>
        <w:tab/>
        <w:t xml:space="preserve">Wtf! </w:t>
      </w:r>
    </w:p>
    <w:p>
      <w:pPr>
        <w:ind w:left="3600" w:hanging="3600"/>
      </w:pPr>
      <w:r>
        <w:rPr>
          <w:i/>
        </w:rPr>
        <w:t>22:00</w:t>
      </w:r>
      <w:r>
        <w:t xml:space="preserve"> Alexander Würz:</w:t>
        <w:tab/>
        <w:t xml:space="preserve">Läuft nich </w:t>
      </w:r>
    </w:p>
    <w:p>
      <w:pPr>
        <w:ind w:left="3600" w:hanging="3600"/>
      </w:pPr>
      <w:r>
        <w:rPr>
          <w:i/>
        </w:rPr>
        <w:t>22:00</w:t>
      </w:r>
      <w:r>
        <w:t xml:space="preserve"> Benni Gröhs:</w:t>
        <w:tab/>
        <w:t xml:space="preserve">Huankimder </w:t>
      </w:r>
    </w:p>
    <w:p>
      <w:pPr>
        <w:ind w:left="3600" w:hanging="3600"/>
      </w:pPr>
      <w:r>
        <w:rPr>
          <w:i/>
        </w:rPr>
        <w:t>22:00</w:t>
      </w:r>
      <w:r>
        <w:t xml:space="preserve"> Alexander Würz:</w:t>
        <w:tab/>
        <w:t xml:space="preserve">Noch </w:t>
      </w:r>
    </w:p>
    <w:p>
      <w:pPr>
        <w:ind w:left="3600" w:hanging="3600"/>
      </w:pPr>
      <w:r>
        <w:rPr>
          <w:i/>
        </w:rPr>
        <w:t>22:01</w:t>
      </w:r>
      <w:r>
        <w:t xml:space="preserve"> Emil Paiker:</w:t>
        <w:tab/>
        <w:t xml:space="preserve">Unnnnnnnnääädick </w:t>
      </w:r>
    </w:p>
    <w:p>
      <w:pPr>
        <w:ind w:left="3600" w:hanging="3600"/>
      </w:pPr>
      <w:r>
        <w:rPr>
          <w:i/>
        </w:rPr>
        <w:t>22:01</w:t>
      </w:r>
      <w:r>
        <w:t xml:space="preserve"> Emil Paiker:</w:t>
        <w:tab/>
        <w:t xml:space="preserve">Welchen Stand braucht Manu um weiter zu kommen? </w:t>
      </w:r>
    </w:p>
    <w:p>
      <w:pPr>
        <w:ind w:left="3600" w:hanging="3600"/>
      </w:pPr>
      <w:r>
        <w:rPr>
          <w:i/>
        </w:rPr>
        <w:t>22:04</w:t>
      </w:r>
      <w:r>
        <w:t xml:space="preserve"> Benni Gröhs:</w:t>
        <w:tab/>
        <w:t xml:space="preserve">Beide brauchen ein Tor </w:t>
      </w:r>
    </w:p>
    <w:p>
      <w:pPr>
        <w:ind w:left="3600" w:hanging="3600"/>
      </w:pPr>
      <w:r>
        <w:rPr>
          <w:i/>
        </w:rPr>
        <w:t>22:04</w:t>
      </w:r>
      <w:r>
        <w:t xml:space="preserve"> Emil Paiker:</w:t>
        <w:tab/>
        <w:t xml:space="preserve">Dånck </w:t>
      </w:r>
    </w:p>
    <w:p>
      <w:pPr>
        <w:ind w:left="3600" w:hanging="3600"/>
      </w:pPr>
      <w:r>
        <w:rPr>
          <w:i/>
        </w:rPr>
        <w:t>22:04</w:t>
      </w:r>
      <w:r>
        <w:t xml:space="preserve"> Alexander Würz:</w:t>
        <w:tab/>
        <w:t xml:space="preserve">Elferschiessen wünsch ich mir </w:t>
      </w:r>
    </w:p>
    <w:p>
      <w:pPr>
        <w:ind w:left="3600" w:hanging="3600"/>
      </w:pPr>
      <w:r>
        <w:rPr>
          <w:i/>
        </w:rPr>
        <w:t>22:05</w:t>
      </w:r>
      <w:r>
        <w:t xml:space="preserve"> Benni Gröhs:</w:t>
        <w:tab/>
        <w:t xml:space="preserve">Wenn manU ein Tor schießt brauch Bayern zwei, wenn Bayern trifft ManU eins </w:t>
      </w:r>
    </w:p>
    <w:p>
      <w:pPr>
        <w:ind w:left="3600" w:hanging="3600"/>
      </w:pPr>
      <w:r>
        <w:rPr>
          <w:i/>
        </w:rPr>
        <w:t>22:08</w:t>
      </w:r>
      <w:r>
        <w:t xml:space="preserve"> Benni Gröhs:</w:t>
        <w:tab/>
        <w:t xml:space="preserve">Scheiss Jugos! Zuerst Olic  2010 dann Mandzukic! </w:t>
      </w:r>
    </w:p>
    <w:p>
      <w:pPr>
        <w:ind w:left="3600" w:hanging="3600"/>
      </w:pPr>
      <w:r>
        <w:rPr>
          <w:i/>
        </w:rPr>
        <w:t>22:09</w:t>
      </w:r>
      <w:r>
        <w:t xml:space="preserve"> Benni Gröhs:</w:t>
        <w:tab/>
        <w:t xml:space="preserve">2:1:( </w:t>
      </w:r>
    </w:p>
    <w:p>
      <w:pPr>
        <w:ind w:left="3600" w:hanging="3600"/>
      </w:pPr>
      <w:r>
        <w:rPr>
          <w:i/>
        </w:rPr>
        <w:t>22:10</w:t>
      </w:r>
      <w:r>
        <w:t xml:space="preserve"> Alexander Würz:</w:t>
        <w:tab/>
        <w:t xml:space="preserve">;( </w:t>
      </w:r>
    </w:p>
    <w:p>
      <w:pPr>
        <w:ind w:left="3600" w:hanging="3600"/>
      </w:pPr>
      <w:r>
        <w:rPr>
          <w:i/>
        </w:rPr>
        <w:t>22:10</w:t>
      </w:r>
      <w:r>
        <w:t xml:space="preserve"> Alexander Würz:</w:t>
        <w:tab/>
        <w:t xml:space="preserve">Müller </w:t>
      </w:r>
    </w:p>
    <w:p>
      <w:pPr>
        <w:ind w:left="3600" w:hanging="3600"/>
      </w:pPr>
      <w:r>
        <w:rPr>
          <w:i/>
        </w:rPr>
        <w:t>22:10</w:t>
      </w:r>
      <w:r>
        <w:t xml:space="preserve"> Alexander Würz:</w:t>
        <w:tab/>
        <w:t xml:space="preserve">Der huansohn </w:t>
      </w:r>
    </w:p>
    <w:p>
      <w:pPr>
        <w:ind w:left="3600" w:hanging="3600"/>
      </w:pPr>
      <w:r>
        <w:rPr>
          <w:i/>
        </w:rPr>
        <w:t>22:10</w:t>
      </w:r>
      <w:r>
        <w:t xml:space="preserve"> Emil Paiker:</w:t>
        <w:tab/>
        <w:t xml:space="preserve">Khhhhhhhhhh </w:t>
      </w:r>
    </w:p>
    <w:p>
      <w:pPr>
        <w:ind w:left="3600" w:hanging="3600"/>
      </w:pPr>
      <w:r>
        <w:rPr>
          <w:i/>
        </w:rPr>
        <w:t>22:11</w:t>
      </w:r>
      <w:r>
        <w:t xml:space="preserve"> Alexander Würz:</w:t>
        <w:tab/>
        <w:t xml:space="preserve">Unnötiges robben macht auch noch die vorlage </w:t>
      </w:r>
    </w:p>
    <w:p>
      <w:pPr>
        <w:ind w:left="3600" w:hanging="3600"/>
      </w:pPr>
      <w:r>
        <w:rPr>
          <w:i/>
        </w:rPr>
        <w:t>22:11</w:t>
      </w:r>
      <w:r>
        <w:t xml:space="preserve"> Benni Gröhs:</w:t>
        <w:tab/>
        <w:t xml:space="preserve">Welche Tiere können nicht  Fußball spielen? </w:t>
      </w:r>
    </w:p>
    <w:p>
      <w:pPr>
        <w:ind w:left="3600" w:hanging="3600"/>
      </w:pPr>
      <w:r>
        <w:rPr>
          <w:i/>
        </w:rPr>
        <w:t>22:11</w:t>
      </w:r>
      <w:r>
        <w:t xml:space="preserve"> Benni Gröhs:</w:t>
        <w:tab/>
        <w:t xml:space="preserve">Robben </w:t>
      </w:r>
    </w:p>
    <w:p>
      <w:pPr>
        <w:ind w:left="3600" w:hanging="3600"/>
      </w:pPr>
      <w:r>
        <w:rPr>
          <w:i/>
        </w:rPr>
        <w:t>22:12</w:t>
      </w:r>
      <w:r>
        <w:t xml:space="preserve"> Emil Paiker:</w:t>
        <w:tab/>
        <w:t xml:space="preserve">Hahaha </w:t>
      </w:r>
    </w:p>
    <w:p>
      <w:pPr>
        <w:ind w:left="3600" w:hanging="3600"/>
      </w:pPr>
      <w:r>
        <w:rPr>
          <w:i/>
        </w:rPr>
        <w:t>22:12</w:t>
      </w:r>
      <w:r>
        <w:t xml:space="preserve"> Alexander Würz:</w:t>
        <w:tab/>
        <w:t xml:space="preserve">Diese Rückpasse... </w:t>
      </w:r>
    </w:p>
    <w:p>
      <w:pPr>
        <w:ind w:left="3600" w:hanging="3600"/>
      </w:pPr>
      <w:r>
        <w:rPr>
          <w:i/>
        </w:rPr>
        <w:t>22:18</w:t>
      </w:r>
      <w:r>
        <w:t xml:space="preserve"> Benni Gröhs:</w:t>
        <w:tab/>
        <w:t xml:space="preserve">Muhhhh! </w:t>
      </w:r>
    </w:p>
    <w:p>
      <w:pPr>
        <w:ind w:left="3600" w:hanging="3600"/>
      </w:pPr>
      <w:r>
        <w:rPr>
          <w:i/>
        </w:rPr>
        <w:t>22:18</w:t>
      </w:r>
      <w:r>
        <w:t xml:space="preserve"> Alexander Würz:</w:t>
        <w:tab/>
        <w:t xml:space="preserve">Kagawa so stakr </w:t>
      </w:r>
    </w:p>
    <w:p>
      <w:pPr>
        <w:ind w:left="3600" w:hanging="3600"/>
      </w:pPr>
      <w:r>
        <w:rPr>
          <w:i/>
        </w:rPr>
        <w:t>22:18</w:t>
      </w:r>
      <w:r>
        <w:t xml:space="preserve"> Alexander Würz:</w:t>
        <w:tab/>
        <w:t xml:space="preserve">Fuck </w:t>
      </w:r>
    </w:p>
    <w:p>
      <w:pPr>
        <w:ind w:left="3600" w:hanging="3600"/>
      </w:pPr>
      <w:r>
        <w:rPr>
          <w:i/>
        </w:rPr>
        <w:t>22:18</w:t>
      </w:r>
      <w:r>
        <w:t xml:space="preserve"> Benni Gröhs:</w:t>
        <w:tab/>
        <w:t xml:space="preserve">Jetzt liegts einmal wieder an mourinho! </w:t>
      </w:r>
    </w:p>
    <w:p>
      <w:pPr>
        <w:ind w:left="3600" w:hanging="3600"/>
      </w:pPr>
      <w:r>
        <w:rPr>
          <w:i/>
        </w:rPr>
        <w:t>22:18</w:t>
      </w:r>
      <w:r>
        <w:t xml:space="preserve"> Alexander Würz:</w:t>
        <w:tab/>
        <w:t xml:space="preserve">Warum grade robben? -.- </w:t>
      </w:r>
    </w:p>
    <w:p>
      <w:pPr>
        <w:jc w:val="center"/>
      </w:pPr>
      <w:r>
        <w:t>10.04.2014</w:t>
      </w:r>
    </w:p>
    <w:p>
      <w:pPr>
        <w:ind w:left="3600" w:hanging="3600"/>
      </w:pPr>
      <w:r>
        <w:rPr>
          <w:i/>
        </w:rPr>
        <w:t>23:26</w:t>
      </w:r>
      <w:r>
        <w:t xml:space="preserve"> Alexander Würz:</w:t>
        <w:tab/>
        <w:t xml:space="preserve">Wer schaut basel?? </w:t>
      </w:r>
    </w:p>
    <w:p>
      <w:pPr>
        <w:ind w:left="3600" w:hanging="3600"/>
      </w:pPr>
      <w:r>
        <w:rPr>
          <w:i/>
        </w:rPr>
        <w:t>23:26</w:t>
      </w:r>
      <w:r>
        <w:t xml:space="preserve"> Alexander Würz:</w:t>
        <w:tab/>
        <w:t xml:space="preserve">Legendäres match </w:t>
      </w:r>
    </w:p>
    <w:p>
      <w:pPr>
        <w:jc w:val="center"/>
      </w:pPr>
      <w:r>
        <w:t>11.04.2014</w:t>
      </w:r>
    </w:p>
    <w:p>
      <w:pPr>
        <w:ind w:left="3600" w:hanging="3600"/>
      </w:pPr>
      <w:r>
        <w:rPr>
          <w:i/>
        </w:rPr>
        <w:t>00:53</w:t>
      </w:r>
      <w:r>
        <w:t xml:space="preserve"> Maximilian Margreiter:</w:t>
        <w:tab/>
        <w:t xml:space="preserve">Ich hasse nickelback sosehr Sosehr !!! </w:t>
      </w:r>
    </w:p>
    <w:p>
      <w:pPr>
        <w:ind w:left="3600" w:hanging="3600"/>
      </w:pPr>
      <w:r>
        <w:rPr>
          <w:i/>
        </w:rPr>
        <w:t>08:14</w:t>
      </w:r>
      <w:r>
        <w:t xml:space="preserve"> Benni Gröhs:</w:t>
        <w:tab/>
        <w:t xml:space="preserve">Ich auch:) </w:t>
      </w:r>
    </w:p>
    <w:p>
      <w:pPr>
        <w:ind w:left="3600" w:hanging="3600"/>
      </w:pPr>
      <w:r>
        <w:rPr>
          <w:i/>
        </w:rPr>
        <w:t>12:39</w:t>
      </w:r>
      <w:r>
        <w:t xml:space="preserve"> Thomas Sundström:</w:t>
        <w:tab/>
        <w:t xml:space="preserve">real es liegt bei euch! </w:t>
      </w:r>
    </w:p>
    <w:p>
      <w:pPr>
        <w:ind w:left="3600" w:hanging="3600"/>
      </w:pPr>
      <w:r>
        <w:rPr>
          <w:i/>
        </w:rPr>
        <w:t>16:41</w:t>
      </w:r>
      <w:r>
        <w:t xml:space="preserve"> Alexander Würz:</w:t>
        <w:tab/>
        <w:t xml:space="preserve">2014-04-11-PHOTO-00002065.jpg &lt;‎attached&gt; </w:t>
      </w:r>
    </w:p>
    <w:p>
      <w:pPr>
        <w:ind w:left="3600" w:hanging="3600"/>
      </w:pPr>
      <w:r>
        <w:rPr>
          <w:i/>
        </w:rPr>
        <w:t>16:41</w:t>
      </w:r>
      <w:r>
        <w:t xml:space="preserve"> Alexander Würz:</w:t>
        <w:tab/>
        <w:t xml:space="preserve">Wulogic </w:t>
      </w:r>
    </w:p>
    <w:p>
      <w:pPr>
        <w:ind w:left="3600" w:hanging="3600"/>
      </w:pPr>
      <w:r>
        <w:rPr>
          <w:i/>
        </w:rPr>
        <w:t>20:25</w:t>
      </w:r>
      <w:r>
        <w:t xml:space="preserve"> Benni Gröhs:</w:t>
        <w:tab/>
        <w:t xml:space="preserve">2014-04-11-PHOTO-00002067.jpg &lt;‎attached&gt; </w:t>
      </w:r>
    </w:p>
    <w:p>
      <w:pPr>
        <w:ind w:left="3600" w:hanging="3600"/>
      </w:pPr>
      <w:r>
        <w:rPr>
          <w:i/>
        </w:rPr>
        <w:t>20:25</w:t>
      </w:r>
      <w:r>
        <w:t xml:space="preserve"> Benni Gröhs:</w:t>
        <w:tab/>
        <w:t xml:space="preserve">Bad taste Party hahah </w:t>
      </w:r>
    </w:p>
    <w:p>
      <w:pPr>
        <w:ind w:left="3600" w:hanging="3600"/>
      </w:pPr>
      <w:r>
        <w:rPr>
          <w:i/>
        </w:rPr>
        <w:t>20:26</w:t>
      </w:r>
      <w:r>
        <w:t xml:space="preserve"> Thomas Sundström:</w:t>
        <w:tab/>
        <w:t xml:space="preserve">stockkk??? </w:t>
      </w:r>
    </w:p>
    <w:p>
      <w:pPr>
        <w:ind w:left="3600" w:hanging="3600"/>
      </w:pPr>
      <w:r>
        <w:rPr>
          <w:i/>
        </w:rPr>
        <w:t>20:26</w:t>
      </w:r>
      <w:r>
        <w:t xml:space="preserve"> Benni Gröhs:</w:t>
        <w:tab/>
        <w:t xml:space="preserve">Immer dabei:) </w:t>
      </w:r>
    </w:p>
    <w:p>
      <w:pPr>
        <w:ind w:left="3600" w:hanging="3600"/>
      </w:pPr>
      <w:r>
        <w:rPr>
          <w:i/>
        </w:rPr>
        <w:t>20:28</w:t>
      </w:r>
      <w:r>
        <w:t xml:space="preserve"> Maximilian Margreiter:</w:t>
        <w:tab/>
        <w:t xml:space="preserve">Ja was ist mit meinem stock @ thomas Sundström  #werde ich nie wiedersehen </w:t>
      </w:r>
    </w:p>
    <w:p>
      <w:pPr>
        <w:ind w:left="3600" w:hanging="3600"/>
      </w:pPr>
      <w:r>
        <w:rPr>
          <w:i/>
        </w:rPr>
        <w:t>20:29</w:t>
      </w:r>
      <w:r>
        <w:t xml:space="preserve"> Emil Paiker:</w:t>
        <w:tab/>
        <w:t xml:space="preserve">Staaaaaar hahaha! </w:t>
      </w:r>
    </w:p>
    <w:p>
      <w:pPr>
        <w:ind w:left="3600" w:hanging="3600"/>
      </w:pPr>
      <w:r>
        <w:rPr>
          <w:i/>
        </w:rPr>
        <w:t>20:34</w:t>
      </w:r>
      <w:r>
        <w:t xml:space="preserve"> Benni Gröhs:</w:t>
        <w:tab/>
        <w:t xml:space="preserve">Alter Maxi das ist mein Stock hahah </w:t>
      </w:r>
    </w:p>
    <w:p>
      <w:pPr>
        <w:ind w:left="3600" w:hanging="3600"/>
      </w:pPr>
      <w:r>
        <w:rPr>
          <w:i/>
        </w:rPr>
        <w:t>20:34</w:t>
      </w:r>
      <w:r>
        <w:t xml:space="preserve"> Benni Gröhs:</w:t>
        <w:tab/>
        <w:t xml:space="preserve">Den hab ich für 5€ in Italien auf einem Flohmarkt gekauft:) </w:t>
      </w:r>
    </w:p>
    <w:p>
      <w:pPr>
        <w:ind w:left="3600" w:hanging="3600"/>
      </w:pPr>
      <w:r>
        <w:rPr>
          <w:i/>
        </w:rPr>
        <w:t>20:34</w:t>
      </w:r>
      <w:r>
        <w:t xml:space="preserve"> Maximilian Margreiter:</w:t>
        <w:tab/>
        <w:t xml:space="preserve">Ja das war mir klar ich wüsste nur gern was mit meinem ist  thommi ? </w:t>
      </w:r>
    </w:p>
    <w:p>
      <w:pPr>
        <w:ind w:left="3600" w:hanging="3600"/>
      </w:pPr>
      <w:r>
        <w:rPr>
          <w:i/>
        </w:rPr>
        <w:t>20:35</w:t>
      </w:r>
      <w:r>
        <w:t xml:space="preserve"> Benni Gröhs:</w:t>
        <w:tab/>
        <w:t xml:space="preserve">Aso hahaha:) </w:t>
      </w:r>
    </w:p>
    <w:p>
      <w:pPr>
        <w:ind w:left="3600" w:hanging="3600"/>
      </w:pPr>
      <w:r>
        <w:rPr>
          <w:i/>
        </w:rPr>
        <w:t>20:35</w:t>
      </w:r>
      <w:r>
        <w:t xml:space="preserve"> Benni Gröhs:</w:t>
        <w:tab/>
        <w:t xml:space="preserve">Du hast auch einen??? Wtf? </w:t>
      </w:r>
    </w:p>
    <w:p>
      <w:pPr>
        <w:ind w:left="3600" w:hanging="3600"/>
      </w:pPr>
      <w:r>
        <w:rPr>
          <w:i/>
        </w:rPr>
        <w:t>20:35</w:t>
      </w:r>
      <w:r>
        <w:t xml:space="preserve"> Maximilian Margreiter:</w:t>
        <w:tab/>
        <w:t xml:space="preserve">Letztes Jahr von der kerngruppe zum Geburtstag bekommen </w:t>
      </w:r>
    </w:p>
    <w:p>
      <w:pPr>
        <w:ind w:left="3600" w:hanging="3600"/>
      </w:pPr>
      <w:r>
        <w:rPr>
          <w:i/>
        </w:rPr>
        <w:t>20:36</w:t>
      </w:r>
      <w:r>
        <w:t xml:space="preserve"> Benni Gröhs:</w:t>
        <w:tab/>
        <w:t xml:space="preserve">Ajaaaaaa!!!!! </w:t>
      </w:r>
    </w:p>
    <w:p>
      <w:pPr>
        <w:ind w:left="3600" w:hanging="3600"/>
      </w:pPr>
      <w:r>
        <w:rPr>
          <w:i/>
        </w:rPr>
        <w:t>20:37</w:t>
      </w:r>
      <w:r>
        <w:t xml:space="preserve"> Maximilian Margreiter:</w:t>
        <w:tab/>
        <w:t xml:space="preserve">Trübe Erinnerungen an die längst vergangene gute alte zeit haha </w:t>
      </w:r>
    </w:p>
    <w:p>
      <w:pPr>
        <w:ind w:left="3600" w:hanging="3600"/>
      </w:pPr>
      <w:r>
        <w:rPr>
          <w:i/>
        </w:rPr>
        <w:t>20:37</w:t>
      </w:r>
      <w:r>
        <w:t xml:space="preserve"> Emil Paiker:</w:t>
        <w:tab/>
        <w:t xml:space="preserve">Wer geht heute aaauuusss? </w:t>
      </w:r>
    </w:p>
    <w:p>
      <w:pPr>
        <w:ind w:left="3600" w:hanging="3600"/>
      </w:pPr>
      <w:r>
        <w:rPr>
          <w:i/>
        </w:rPr>
        <w:t>20:38</w:t>
      </w:r>
      <w:r>
        <w:t xml:space="preserve"> Maximilian Margreiter:</w:t>
        <w:tab/>
        <w:t xml:space="preserve">Ich würde morgen gehen bin jetzt zu müde </w:t>
      </w:r>
    </w:p>
    <w:p>
      <w:pPr>
        <w:ind w:left="3600" w:hanging="3600"/>
      </w:pPr>
      <w:r>
        <w:rPr>
          <w:i/>
        </w:rPr>
        <w:t>20:38</w:t>
      </w:r>
      <w:r>
        <w:t xml:space="preserve"> Maximilian Margreiter:</w:t>
        <w:tab/>
        <w:t xml:space="preserve">Kannst du überhaupt schon wieder gehen </w:t>
      </w:r>
    </w:p>
    <w:p>
      <w:pPr>
        <w:ind w:left="3600" w:hanging="3600"/>
      </w:pPr>
      <w:r>
        <w:rPr>
          <w:i/>
        </w:rPr>
        <w:t>20:39</w:t>
      </w:r>
      <w:r>
        <w:t xml:space="preserve"> Maximilian Margreiter:</w:t>
        <w:tab/>
        <w:t xml:space="preserve">Oder brauchst du noch Krücken ? </w:t>
      </w:r>
    </w:p>
    <w:p>
      <w:pPr>
        <w:ind w:left="3600" w:hanging="3600"/>
      </w:pPr>
      <w:r>
        <w:rPr>
          <w:i/>
        </w:rPr>
        <w:t>20:40</w:t>
      </w:r>
      <w:r>
        <w:t xml:space="preserve"> Emil Paiker:</w:t>
        <w:tab/>
        <w:t xml:space="preserve">Na alles fit! Aber gehe e nicht aus dieses we.. Viel Spaß! </w:t>
      </w:r>
    </w:p>
    <w:p>
      <w:pPr>
        <w:jc w:val="center"/>
      </w:pPr>
      <w:r>
        <w:t>12.04.2014</w:t>
      </w:r>
    </w:p>
    <w:p>
      <w:pPr>
        <w:ind w:left="3600" w:hanging="3600"/>
      </w:pPr>
      <w:r>
        <w:rPr>
          <w:i/>
        </w:rPr>
        <w:t>20:50</w:t>
      </w:r>
      <w:r>
        <w:t xml:space="preserve"> Emil Paiker:</w:t>
        <w:tab/>
        <w:t xml:space="preserve">Kleines präsent bring ich mit... </w:t>
      </w:r>
    </w:p>
    <w:p>
      <w:pPr>
        <w:ind w:left="3600" w:hanging="3600"/>
      </w:pPr>
      <w:r>
        <w:rPr>
          <w:i/>
        </w:rPr>
        <w:t>20:50</w:t>
      </w:r>
      <w:r>
        <w:t xml:space="preserve"> Emil Paiker:</w:t>
        <w:tab/>
        <w:t xml:space="preserve">2014-04-12-PHOTO-00002087.jpg &lt;‎attached&gt; </w:t>
      </w:r>
    </w:p>
    <w:p>
      <w:pPr>
        <w:ind w:left="3600" w:hanging="3600"/>
      </w:pPr>
      <w:r>
        <w:rPr>
          <w:i/>
        </w:rPr>
        <w:t>20:51</w:t>
      </w:r>
      <w:r>
        <w:t xml:space="preserve"> Thomas Sundström:</w:t>
        <w:tab/>
        <w:t xml:space="preserve">ich dachte jez flaschal </w:t>
      </w:r>
    </w:p>
    <w:p>
      <w:pPr>
        <w:ind w:left="3600" w:hanging="3600"/>
      </w:pPr>
      <w:r>
        <w:rPr>
          <w:i/>
        </w:rPr>
        <w:t>20:51</w:t>
      </w:r>
      <w:r>
        <w:t xml:space="preserve"> Maximilian Margreiter:</w:t>
        <w:tab/>
        <w:t xml:space="preserve">Nein etwas viel besseres </w:t>
      </w:r>
    </w:p>
    <w:p>
      <w:pPr>
        <w:ind w:left="3600" w:hanging="3600"/>
      </w:pPr>
      <w:r>
        <w:rPr>
          <w:i/>
        </w:rPr>
        <w:t>20:51</w:t>
      </w:r>
      <w:r>
        <w:t xml:space="preserve"> Emil Paiker:</w:t>
        <w:tab/>
        <w:t xml:space="preserve">Hahaha </w:t>
      </w:r>
    </w:p>
    <w:p>
      <w:pPr>
        <w:ind w:left="3600" w:hanging="3600"/>
      </w:pPr>
      <w:r>
        <w:rPr>
          <w:i/>
        </w:rPr>
        <w:t>20:51</w:t>
      </w:r>
      <w:r>
        <w:t xml:space="preserve"> Emil Paiker:</w:t>
        <w:tab/>
        <w:t xml:space="preserve">I &lt;3 my Fans </w:t>
      </w:r>
    </w:p>
    <w:p>
      <w:pPr>
        <w:jc w:val="center"/>
      </w:pPr>
      <w:r>
        <w:t>14.04.2014</w:t>
      </w:r>
    </w:p>
    <w:p>
      <w:pPr>
        <w:ind w:left="3600" w:hanging="3600"/>
      </w:pPr>
      <w:r>
        <w:rPr>
          <w:i/>
        </w:rPr>
        <w:t>11:37</w:t>
      </w:r>
      <w:r>
        <w:t xml:space="preserve"> Benni Gröhs:</w:t>
        <w:tab/>
        <w:t xml:space="preserve">Ich hab mir jetzt Infusionen gefladert! Nie wieder Restfett:( </w:t>
      </w:r>
    </w:p>
    <w:p>
      <w:pPr>
        <w:ind w:left="3600" w:hanging="3600"/>
      </w:pPr>
      <w:r>
        <w:rPr>
          <w:i/>
        </w:rPr>
        <w:t>11:38</w:t>
      </w:r>
      <w:r>
        <w:t xml:space="preserve"> Emil Paiker:</w:t>
        <w:tab/>
        <w:t xml:space="preserve">Hahaha </w:t>
      </w:r>
    </w:p>
    <w:p>
      <w:pPr>
        <w:ind w:left="3600" w:hanging="3600"/>
      </w:pPr>
      <w:r>
        <w:rPr>
          <w:i/>
        </w:rPr>
        <w:t>16:37</w:t>
      </w:r>
      <w:r>
        <w:t xml:space="preserve"> Benni Gröhs:</w:t>
        <w:tab/>
        <w:t xml:space="preserve">Kind hat sich heute einen Kugelschreiber ins Aug gesteckt-.- </w:t>
      </w:r>
    </w:p>
    <w:p>
      <w:pPr>
        <w:ind w:left="3600" w:hanging="3600"/>
      </w:pPr>
      <w:r>
        <w:rPr>
          <w:i/>
        </w:rPr>
        <w:t>16:37</w:t>
      </w:r>
      <w:r>
        <w:t xml:space="preserve"> Alexander Würz:</w:t>
        <w:tab/>
        <w:t xml:space="preserve">Wtf </w:t>
      </w:r>
    </w:p>
    <w:p>
      <w:pPr>
        <w:ind w:left="3600" w:hanging="3600"/>
      </w:pPr>
      <w:r>
        <w:rPr>
          <w:i/>
        </w:rPr>
        <w:t>16:38</w:t>
      </w:r>
      <w:r>
        <w:t xml:space="preserve"> Benni Gröhs:</w:t>
        <w:tab/>
        <w:t xml:space="preserve">Hat mich bisschen an happy tree Friends erinnert... War aber nicht soooo schlimm, ist nicht blind oder so. </w:t>
      </w:r>
    </w:p>
    <w:p>
      <w:pPr>
        <w:ind w:left="3600" w:hanging="3600"/>
      </w:pPr>
      <w:r>
        <w:rPr>
          <w:i/>
        </w:rPr>
        <w:t>16:39</w:t>
      </w:r>
      <w:r>
        <w:t xml:space="preserve"> Alexander Würz:</w:t>
        <w:tab/>
        <w:t xml:space="preserve">Daran hab ich auch gleich dacht haha </w:t>
      </w:r>
    </w:p>
    <w:p>
      <w:pPr>
        <w:ind w:left="3600" w:hanging="3600"/>
      </w:pPr>
      <w:r>
        <w:rPr>
          <w:i/>
        </w:rPr>
        <w:t>16:39</w:t>
      </w:r>
      <w:r>
        <w:t xml:space="preserve"> Alexander Würz:</w:t>
        <w:tab/>
        <w:t xml:space="preserve">Gottseidank </w:t>
      </w:r>
    </w:p>
    <w:p>
      <w:pPr>
        <w:ind w:left="3600" w:hanging="3600"/>
      </w:pPr>
      <w:r>
        <w:rPr>
          <w:i/>
        </w:rPr>
        <w:t>16:52</w:t>
      </w:r>
      <w:r>
        <w:t xml:space="preserve"> Emil Paiker:</w:t>
        <w:tab/>
        <w:t xml:space="preserve">Extrème! </w:t>
      </w:r>
    </w:p>
    <w:p>
      <w:pPr>
        <w:jc w:val="center"/>
      </w:pPr>
      <w:r>
        <w:t>15.04.2014</w:t>
      </w:r>
    </w:p>
    <w:p>
      <w:pPr>
        <w:ind w:left="3600" w:hanging="3600"/>
      </w:pPr>
      <w:r>
        <w:rPr>
          <w:i/>
        </w:rPr>
        <w:t>10:24</w:t>
      </w:r>
      <w:r>
        <w:t xml:space="preserve"> Thomas Sundström:</w:t>
        <w:tab/>
        <w:t xml:space="preserve">alki nach marienheim... </w:t>
      </w:r>
    </w:p>
    <w:p>
      <w:pPr>
        <w:ind w:left="3600" w:hanging="3600"/>
      </w:pPr>
      <w:r>
        <w:rPr>
          <w:i/>
        </w:rPr>
        <w:t>10:52</w:t>
      </w:r>
      <w:r>
        <w:t xml:space="preserve"> Emil Paiker:</w:t>
        <w:tab/>
        <w:t xml:space="preserve">Haha </w:t>
      </w:r>
    </w:p>
    <w:p>
      <w:pPr>
        <w:ind w:left="3600" w:hanging="3600"/>
      </w:pPr>
      <w:r>
        <w:rPr>
          <w:i/>
        </w:rPr>
        <w:t>10:53</w:t>
      </w:r>
      <w:r>
        <w:t xml:space="preserve"> Thomas Sundström:</w:t>
        <w:tab/>
        <w:t xml:space="preserve">und speibt sich grad volle an ...zu kotzen </w:t>
      </w:r>
    </w:p>
    <w:p>
      <w:pPr>
        <w:jc w:val="center"/>
      </w:pPr>
      <w:r>
        <w:t>17.04.2014</w:t>
      </w:r>
    </w:p>
    <w:p>
      <w:pPr>
        <w:ind w:left="3600" w:hanging="3600"/>
      </w:pPr>
      <w:r>
        <w:rPr>
          <w:i/>
        </w:rPr>
        <w:t>07:45</w:t>
      </w:r>
      <w:r>
        <w:t xml:space="preserve"> Emil Paiker:</w:t>
        <w:tab/>
        <w:t xml:space="preserve">Muse auf fm4! </w:t>
      </w:r>
    </w:p>
    <w:p>
      <w:pPr>
        <w:ind w:left="3600" w:hanging="3600"/>
      </w:pPr>
      <w:r>
        <w:rPr>
          <w:i/>
        </w:rPr>
        <w:t>08:16</w:t>
      </w:r>
      <w:r>
        <w:t xml:space="preserve"> Benni Gröhs:</w:t>
        <w:tab/>
        <w:t xml:space="preserve">Yeah! </w:t>
      </w:r>
    </w:p>
    <w:p>
      <w:pPr>
        <w:ind w:left="3600" w:hanging="3600"/>
      </w:pPr>
      <w:r>
        <w:rPr>
          <w:i/>
        </w:rPr>
        <w:t>08:28</w:t>
      </w:r>
      <w:r>
        <w:t xml:space="preserve"> Maximilian Margreiter:</w:t>
        <w:tab/>
        <w:t xml:space="preserve">Irgendein unnötiger scheiß auf oe3 den ich eh nur schon hundert mal gehört habe yeah!!!!!...haha </w:t>
      </w:r>
    </w:p>
    <w:p>
      <w:pPr>
        <w:ind w:left="3600" w:hanging="3600"/>
      </w:pPr>
      <w:r>
        <w:rPr>
          <w:i/>
        </w:rPr>
        <w:t>08:29</w:t>
      </w:r>
      <w:r>
        <w:t xml:space="preserve"> Thomas Sundström:</w:t>
        <w:tab/>
        <w:t xml:space="preserve">ö1 ftw </w:t>
      </w:r>
    </w:p>
    <w:p>
      <w:pPr>
        <w:ind w:left="3600" w:hanging="3600"/>
      </w:pPr>
      <w:r>
        <w:rPr>
          <w:i/>
        </w:rPr>
        <w:t>08:29</w:t>
      </w:r>
      <w:r>
        <w:t xml:space="preserve"> Benni Gröhs:</w:t>
        <w:tab/>
        <w:t xml:space="preserve">88,6 beste! </w:t>
      </w:r>
    </w:p>
    <w:p>
      <w:pPr>
        <w:ind w:left="3600" w:hanging="3600"/>
      </w:pPr>
      <w:r>
        <w:rPr>
          <w:i/>
        </w:rPr>
        <w:t>08:29</w:t>
      </w:r>
      <w:r>
        <w:t xml:space="preserve"> Emil Paiker:</w:t>
        <w:tab/>
        <w:t xml:space="preserve">Arabella </w:t>
      </w:r>
    </w:p>
    <w:p>
      <w:pPr>
        <w:ind w:left="3600" w:hanging="3600"/>
      </w:pPr>
      <w:r>
        <w:rPr>
          <w:i/>
        </w:rPr>
        <w:t>08:29</w:t>
      </w:r>
      <w:r>
        <w:t xml:space="preserve"> Thomas Sundström:</w:t>
        <w:tab/>
        <w:t xml:space="preserve">na dreck! </w:t>
      </w:r>
    </w:p>
    <w:p>
      <w:pPr>
        <w:ind w:left="3600" w:hanging="3600"/>
      </w:pPr>
      <w:r>
        <w:rPr>
          <w:i/>
        </w:rPr>
        <w:t>08:29</w:t>
      </w:r>
      <w:r>
        <w:t xml:space="preserve"> Emil Paiker:</w:t>
        <w:tab/>
        <w:t xml:space="preserve">Blödsinn! </w:t>
      </w:r>
    </w:p>
    <w:p>
      <w:pPr>
        <w:ind w:left="3600" w:hanging="3600"/>
      </w:pPr>
      <w:r>
        <w:rPr>
          <w:i/>
        </w:rPr>
        <w:t>08:30</w:t>
      </w:r>
      <w:r>
        <w:t xml:space="preserve"> Benni Gröhs:</w:t>
        <w:tab/>
        <w:t xml:space="preserve">Superfly! </w:t>
      </w:r>
    </w:p>
    <w:p>
      <w:pPr>
        <w:ind w:left="3600" w:hanging="3600"/>
      </w:pPr>
      <w:r>
        <w:rPr>
          <w:i/>
        </w:rPr>
        <w:t>08:30</w:t>
      </w:r>
      <w:r>
        <w:t xml:space="preserve"> Maximilian Margreiter:</w:t>
        <w:tab/>
        <w:t xml:space="preserve">Ja wenn ich das Radio bedienen dürfte ...haha </w:t>
      </w:r>
    </w:p>
    <w:p>
      <w:pPr>
        <w:jc w:val="center"/>
      </w:pPr>
      <w:r>
        <w:t>18.04.2014</w:t>
      </w:r>
    </w:p>
    <w:p>
      <w:pPr>
        <w:ind w:left="3600" w:hanging="3600"/>
      </w:pPr>
      <w:r>
        <w:rPr>
          <w:i/>
        </w:rPr>
        <w:t>02:45</w:t>
      </w:r>
      <w:r>
        <w:t xml:space="preserve"> Benni Gröhs:</w:t>
        <w:tab/>
        <w:t xml:space="preserve">2014-04-18-PHOTO-00002113.jpg &lt;‎attached&gt; </w:t>
      </w:r>
    </w:p>
    <w:p>
      <w:pPr>
        <w:ind w:left="3600" w:hanging="3600"/>
      </w:pPr>
      <w:r>
        <w:rPr>
          <w:i/>
        </w:rPr>
        <w:t>02:46</w:t>
      </w:r>
      <w:r>
        <w:t xml:space="preserve"> Benni Gröhs:</w:t>
        <w:tab/>
        <w:t xml:space="preserve">Ööööööhhhhh </w:t>
      </w:r>
    </w:p>
    <w:p>
      <w:pPr>
        <w:ind w:left="3600" w:hanging="3600"/>
      </w:pPr>
      <w:r>
        <w:rPr>
          <w:i/>
        </w:rPr>
        <w:t>06:36</w:t>
      </w:r>
      <w:r>
        <w:t xml:space="preserve"> Emil Paiker:</w:t>
        <w:tab/>
        <w:t xml:space="preserve">2014-04-18-PHOTO-00002115.jpg &lt;‎attached&gt; </w:t>
      </w:r>
    </w:p>
    <w:p>
      <w:pPr>
        <w:ind w:left="3600" w:hanging="3600"/>
      </w:pPr>
      <w:r>
        <w:rPr>
          <w:i/>
        </w:rPr>
        <w:t>06:36</w:t>
      </w:r>
      <w:r>
        <w:t xml:space="preserve"> Emil Paiker:</w:t>
        <w:tab/>
        <w:t xml:space="preserve">Öööööh </w:t>
      </w:r>
    </w:p>
    <w:p>
      <w:pPr>
        <w:ind w:left="3600" w:hanging="3600"/>
      </w:pPr>
      <w:r>
        <w:rPr>
          <w:i/>
        </w:rPr>
        <w:t>06:36</w:t>
      </w:r>
      <w:r>
        <w:t xml:space="preserve"> Emil Paiker:</w:t>
        <w:tab/>
        <w:t xml:space="preserve">#ubahnlangweilih </w:t>
      </w:r>
    </w:p>
    <w:p>
      <w:pPr>
        <w:ind w:left="3600" w:hanging="3600"/>
      </w:pPr>
      <w:r>
        <w:rPr>
          <w:i/>
        </w:rPr>
        <w:t>06:36</w:t>
      </w:r>
      <w:r>
        <w:t xml:space="preserve"> Emil Paiker:</w:t>
        <w:tab/>
        <w:t xml:space="preserve">G </w:t>
      </w:r>
    </w:p>
    <w:p>
      <w:pPr>
        <w:ind w:left="3600" w:hanging="3600"/>
      </w:pPr>
      <w:r>
        <w:rPr>
          <w:i/>
        </w:rPr>
        <w:t>17:57</w:t>
      </w:r>
      <w:r>
        <w:t xml:space="preserve"> Alexander Würz:</w:t>
        <w:tab/>
        <w:t xml:space="preserve">Wer geht nächstes we mit den neuen film von Christopher Nolan anschauen? </w:t>
      </w:r>
    </w:p>
    <w:p>
      <w:pPr>
        <w:ind w:left="3600" w:hanging="3600"/>
      </w:pPr>
      <w:r>
        <w:rPr>
          <w:i/>
        </w:rPr>
        <w:t>18:07</w:t>
      </w:r>
      <w:r>
        <w:t xml:space="preserve"> Maximilian Margreiter:</w:t>
        <w:tab/>
        <w:t xml:space="preserve">Welchen meinst du ? </w:t>
      </w:r>
    </w:p>
    <w:p>
      <w:pPr>
        <w:ind w:left="3600" w:hanging="3600"/>
      </w:pPr>
      <w:r>
        <w:rPr>
          <w:i/>
        </w:rPr>
        <w:t>18:52</w:t>
      </w:r>
      <w:r>
        <w:t xml:space="preserve"> Alexander Würz:</w:t>
        <w:tab/>
        <w:t xml:space="preserve">Transcendence </w:t>
      </w:r>
    </w:p>
    <w:p>
      <w:pPr>
        <w:ind w:left="3600" w:hanging="3600"/>
      </w:pPr>
      <w:r>
        <w:rPr>
          <w:i/>
        </w:rPr>
        <w:t>18:53</w:t>
      </w:r>
      <w:r>
        <w:t xml:space="preserve"> Maximilian Margreiter:</w:t>
        <w:tab/>
        <w:t xml:space="preserve">Aso der ist nicht von nolan bin aber trotzdem dabei </w:t>
      </w:r>
    </w:p>
    <w:p>
      <w:pPr>
        <w:jc w:val="center"/>
      </w:pPr>
      <w:r>
        <w:t>19.04.2014</w:t>
      </w:r>
    </w:p>
    <w:p>
      <w:pPr>
        <w:ind w:left="3600" w:hanging="3600"/>
      </w:pPr>
      <w:r>
        <w:rPr>
          <w:i/>
        </w:rPr>
        <w:t>10:14</w:t>
      </w:r>
      <w:r>
        <w:t xml:space="preserve"> Emil Paiker:</w:t>
        <w:tab/>
        <w:t xml:space="preserve">Wer macht was am we </w:t>
      </w:r>
    </w:p>
    <w:p>
      <w:pPr>
        <w:ind w:left="3600" w:hanging="3600"/>
      </w:pPr>
      <w:r>
        <w:rPr>
          <w:i/>
        </w:rPr>
        <w:t>10:14</w:t>
      </w:r>
      <w:r>
        <w:t xml:space="preserve"> Benni Gröhs:</w:t>
        <w:tab/>
        <w:t xml:space="preserve">Der Louis!!! </w:t>
      </w:r>
    </w:p>
    <w:p>
      <w:pPr>
        <w:jc w:val="center"/>
      </w:pPr>
      <w:r>
        <w:t>20.04.2014</w:t>
      </w:r>
    </w:p>
    <w:p>
      <w:pPr>
        <w:ind w:left="3600" w:hanging="3600"/>
      </w:pPr>
      <w:r>
        <w:rPr>
          <w:i/>
        </w:rPr>
        <w:t>15:25</w:t>
      </w:r>
      <w:r>
        <w:t xml:space="preserve"> Thomas Sundström:</w:t>
        <w:tab/>
        <w:t xml:space="preserve">dj gfetzt! </w:t>
      </w:r>
    </w:p>
    <w:p>
      <w:pPr>
        <w:ind w:left="3600" w:hanging="3600"/>
      </w:pPr>
      <w:r>
        <w:rPr>
          <w:i/>
        </w:rPr>
        <w:t>15:32</w:t>
      </w:r>
      <w:r>
        <w:t xml:space="preserve"> Maximilian Margreiter:</w:t>
        <w:tab/>
        <w:t xml:space="preserve">Schaust du mich an ! </w:t>
      </w:r>
    </w:p>
    <w:p>
      <w:pPr>
        <w:ind w:left="3600" w:hanging="3600"/>
      </w:pPr>
      <w:r>
        <w:rPr>
          <w:i/>
        </w:rPr>
        <w:t>18:19</w:t>
      </w:r>
      <w:r>
        <w:t xml:space="preserve"> Thomas Sundström:</w:t>
        <w:tab/>
        <w:t xml:space="preserve">na hat nix genützt diesmal hab ihm die höhen und mitten abgedreht weil er nicht das lieden spielen wollte was ich hörn wollte...son arsch </w:t>
      </w:r>
    </w:p>
    <w:p>
      <w:pPr>
        <w:ind w:left="3600" w:hanging="3600"/>
      </w:pPr>
      <w:r>
        <w:rPr>
          <w:i/>
        </w:rPr>
        <w:t>18:19</w:t>
      </w:r>
      <w:r>
        <w:t xml:space="preserve"> Benni Gröhs:</w:t>
        <w:tab/>
        <w:t xml:space="preserve">Hahah:) </w:t>
      </w:r>
    </w:p>
    <w:p>
      <w:pPr>
        <w:ind w:left="3600" w:hanging="3600"/>
      </w:pPr>
      <w:r>
        <w:rPr>
          <w:i/>
        </w:rPr>
        <w:t>18:35</w:t>
      </w:r>
      <w:r>
        <w:t xml:space="preserve"> Emil Paiker:</w:t>
        <w:tab/>
        <w:t xml:space="preserve">Haha hast ein blaues Auge? </w:t>
      </w:r>
    </w:p>
    <w:p>
      <w:pPr>
        <w:jc w:val="center"/>
      </w:pPr>
      <w:r>
        <w:t>21.04.2014</w:t>
      </w:r>
    </w:p>
    <w:p>
      <w:pPr>
        <w:ind w:left="3600" w:hanging="3600"/>
      </w:pPr>
      <w:r>
        <w:rPr>
          <w:i/>
        </w:rPr>
        <w:t>04:17</w:t>
      </w:r>
      <w:r>
        <w:t xml:space="preserve"> Emil Paiker:</w:t>
        <w:tab/>
        <w:t xml:space="preserve">Hab zwar eins aufs Maul bekommen aber trotzdem is Fledermaus mein neuer fav Club. Eskaliert extrem. Period :) </w:t>
      </w:r>
    </w:p>
    <w:p>
      <w:pPr>
        <w:ind w:left="3600" w:hanging="3600"/>
      </w:pPr>
      <w:r>
        <w:rPr>
          <w:i/>
        </w:rPr>
        <w:t>12:32</w:t>
      </w:r>
      <w:r>
        <w:t xml:space="preserve"> Emil Paiker:</w:t>
        <w:tab/>
        <w:t xml:space="preserve">Herr Professor Emil eskaliert wieder beim verbessern! </w:t>
      </w:r>
    </w:p>
    <w:p>
      <w:pPr>
        <w:ind w:left="3600" w:hanging="3600"/>
      </w:pPr>
      <w:r>
        <w:rPr>
          <w:i/>
        </w:rPr>
        <w:t>12:32</w:t>
      </w:r>
      <w:r>
        <w:t xml:space="preserve"> Emil Paiker:</w:t>
        <w:tab/>
        <w:t xml:space="preserve">2014-04-21-PHOTO-00002132.jpg &lt;‎attached&gt; </w:t>
      </w:r>
    </w:p>
    <w:p>
      <w:pPr>
        <w:ind w:left="3600" w:hanging="3600"/>
      </w:pPr>
      <w:r>
        <w:rPr>
          <w:i/>
        </w:rPr>
        <w:t>12:36</w:t>
      </w:r>
      <w:r>
        <w:t xml:space="preserve"> Benni Gröhs:</w:t>
        <w:tab/>
        <w:t xml:space="preserve">Wtf "auf einer Linie schreiben"??? </w:t>
      </w:r>
    </w:p>
    <w:p>
      <w:pPr>
        <w:ind w:left="3600" w:hanging="3600"/>
      </w:pPr>
      <w:r>
        <w:rPr>
          <w:i/>
        </w:rPr>
        <w:t>12:37</w:t>
      </w:r>
      <w:r>
        <w:t xml:space="preserve"> Emil Paiker:</w:t>
        <w:tab/>
        <w:t xml:space="preserve">Hahaha ostermann style! </w:t>
      </w:r>
    </w:p>
    <w:p>
      <w:pPr>
        <w:ind w:left="3600" w:hanging="3600"/>
      </w:pPr>
      <w:r>
        <w:rPr>
          <w:i/>
        </w:rPr>
        <w:t>12:37</w:t>
      </w:r>
      <w:r>
        <w:t xml:space="preserve"> Benni Gröhs:</w:t>
        <w:tab/>
        <w:t xml:space="preserve">Was verbesserst du eig? </w:t>
      </w:r>
    </w:p>
    <w:p>
      <w:pPr>
        <w:ind w:left="3600" w:hanging="3600"/>
      </w:pPr>
      <w:r>
        <w:rPr>
          <w:i/>
        </w:rPr>
        <w:t>12:37</w:t>
      </w:r>
      <w:r>
        <w:t xml:space="preserve"> Benni Gröhs:</w:t>
        <w:tab/>
        <w:t xml:space="preserve">Das arme Kind! </w:t>
      </w:r>
    </w:p>
    <w:p>
      <w:pPr>
        <w:ind w:left="3600" w:hanging="3600"/>
      </w:pPr>
      <w:r>
        <w:rPr>
          <w:i/>
        </w:rPr>
        <w:t>12:38</w:t>
      </w:r>
      <w:r>
        <w:t xml:space="preserve"> Emil Paiker:</w:t>
        <w:tab/>
        <w:t xml:space="preserve">Mathe hü. Kind is ein Arsch, zu den lieben von ich e nett. </w:t>
      </w:r>
    </w:p>
    <w:p>
      <w:pPr>
        <w:ind w:left="3600" w:hanging="3600"/>
      </w:pPr>
      <w:r>
        <w:rPr>
          <w:i/>
        </w:rPr>
        <w:t>12:39</w:t>
      </w:r>
      <w:r>
        <w:t xml:space="preserve"> Benni Gröhs:</w:t>
        <w:tab/>
        <w:t xml:space="preserve">Hahah lol!  Hab letztens die Iris getroffen! Totaaaal nett unterhalten-.- </w:t>
      </w:r>
    </w:p>
    <w:p>
      <w:pPr>
        <w:ind w:left="3600" w:hanging="3600"/>
      </w:pPr>
      <w:r>
        <w:rPr>
          <w:i/>
        </w:rPr>
        <w:t>12:40</w:t>
      </w:r>
      <w:r>
        <w:t xml:space="preserve"> Emil Paiker:</w:t>
        <w:tab/>
        <w:t xml:space="preserve">Totaaaal haha </w:t>
      </w:r>
    </w:p>
    <w:p>
      <w:pPr>
        <w:ind w:left="3600" w:hanging="3600"/>
      </w:pPr>
      <w:r>
        <w:rPr>
          <w:i/>
        </w:rPr>
        <w:t>12:49</w:t>
      </w:r>
      <w:r>
        <w:t xml:space="preserve"> Thomas Sundström:</w:t>
        <w:tab/>
        <w:t xml:space="preserve">extrem absturz </w:t>
      </w:r>
    </w:p>
    <w:p>
      <w:pPr>
        <w:ind w:left="3600" w:hanging="3600"/>
      </w:pPr>
      <w:r>
        <w:rPr>
          <w:i/>
        </w:rPr>
        <w:t>12:49</w:t>
      </w:r>
      <w:r>
        <w:t xml:space="preserve"> Benni Gröhs:</w:t>
        <w:tab/>
        <w:t xml:space="preserve">Du? </w:t>
      </w:r>
    </w:p>
    <w:p>
      <w:pPr>
        <w:ind w:left="3600" w:hanging="3600"/>
      </w:pPr>
      <w:r>
        <w:rPr>
          <w:i/>
        </w:rPr>
        <w:t>12:49</w:t>
      </w:r>
      <w:r>
        <w:t xml:space="preserve"> Thomas Sundström:</w:t>
        <w:tab/>
        <w:t xml:space="preserve">jaü </w:t>
      </w:r>
    </w:p>
    <w:p>
      <w:pPr>
        <w:ind w:left="3600" w:hanging="3600"/>
      </w:pPr>
      <w:r>
        <w:rPr>
          <w:i/>
        </w:rPr>
        <w:t>12:50</w:t>
      </w:r>
      <w:r>
        <w:t xml:space="preserve"> Thomas Sundström:</w:t>
        <w:tab/>
        <w:t xml:space="preserve">had a good day confroting my family with my sina... #have a nice fay </w:t>
      </w:r>
    </w:p>
    <w:p>
      <w:pPr>
        <w:ind w:left="3600" w:hanging="3600"/>
      </w:pPr>
      <w:r>
        <w:rPr>
          <w:i/>
        </w:rPr>
        <w:t>12:50</w:t>
      </w:r>
      <w:r>
        <w:t xml:space="preserve"> Thomas Sundström:</w:t>
        <w:tab/>
        <w:t xml:space="preserve">das hab ich gestern noch in fie kitz gruppe gepostet irgendwer eine ahnung was ich sagen wollte? </w:t>
      </w:r>
    </w:p>
    <w:p>
      <w:pPr>
        <w:ind w:left="3600" w:hanging="3600"/>
      </w:pPr>
      <w:r>
        <w:rPr>
          <w:i/>
        </w:rPr>
        <w:t>12:52</w:t>
      </w:r>
      <w:r>
        <w:t xml:space="preserve"> Emil Paiker:</w:t>
        <w:tab/>
        <w:t xml:space="preserve">Sina is sins oder </w:t>
      </w:r>
    </w:p>
    <w:p>
      <w:pPr>
        <w:ind w:left="3600" w:hanging="3600"/>
      </w:pPr>
      <w:r>
        <w:rPr>
          <w:i/>
        </w:rPr>
        <w:t>12:52</w:t>
      </w:r>
      <w:r>
        <w:t xml:space="preserve"> Thomas Sundström:</w:t>
        <w:tab/>
        <w:t xml:space="preserve">ja jez weiß ichs schon </w:t>
      </w:r>
    </w:p>
    <w:p>
      <w:pPr>
        <w:ind w:left="3600" w:hanging="3600"/>
      </w:pPr>
      <w:r>
        <w:rPr>
          <w:i/>
        </w:rPr>
        <w:t>12:52</w:t>
      </w:r>
      <w:r>
        <w:t xml:space="preserve"> Thomas Sundström:</w:t>
        <w:tab/>
        <w:t xml:space="preserve">sins und day </w:t>
      </w:r>
    </w:p>
    <w:p>
      <w:pPr>
        <w:ind w:left="3600" w:hanging="3600"/>
      </w:pPr>
      <w:r>
        <w:rPr>
          <w:i/>
        </w:rPr>
        <w:t>15:56</w:t>
      </w:r>
      <w:r>
        <w:t xml:space="preserve"> Thomas Sundström:</w:t>
        <w:tab/>
        <w:t xml:space="preserve">wer is morgen bei cl dabei? </w:t>
      </w:r>
    </w:p>
    <w:p>
      <w:pPr>
        <w:ind w:left="3600" w:hanging="3600"/>
      </w:pPr>
      <w:r>
        <w:rPr>
          <w:i/>
        </w:rPr>
        <w:t>15:57</w:t>
      </w:r>
      <w:r>
        <w:t xml:space="preserve"> Benni Gröhs:</w:t>
        <w:tab/>
        <w:t xml:space="preserve">Ich könnte, hab aber bis 9 was zu tun und müsste nachkommen... Wo willst du schauen? </w:t>
      </w:r>
    </w:p>
    <w:p>
      <w:pPr>
        <w:jc w:val="center"/>
      </w:pPr>
      <w:r>
        <w:t>22.04.2014</w:t>
      </w:r>
    </w:p>
    <w:p>
      <w:pPr>
        <w:ind w:left="3600" w:hanging="3600"/>
      </w:pPr>
      <w:r>
        <w:rPr>
          <w:i/>
        </w:rPr>
        <w:t>08:15</w:t>
      </w:r>
      <w:r>
        <w:t xml:space="preserve"> Thomas Sundström:</w:t>
        <w:tab/>
        <w:t xml:space="preserve">ok wer will jez wer nicht? vllt amal net snapchatten oder sonst was sondern in die gruppe schaun!! </w:t>
      </w:r>
    </w:p>
    <w:p>
      <w:pPr>
        <w:ind w:left="3600" w:hanging="3600"/>
      </w:pPr>
      <w:r>
        <w:rPr>
          <w:i/>
        </w:rPr>
        <w:t>08:15</w:t>
      </w:r>
      <w:r>
        <w:t xml:space="preserve"> Maximilian Margreiter:</w:t>
        <w:tab/>
        <w:t xml:space="preserve">Ich habe leider dienst von heute auf morgen </w:t>
      </w:r>
    </w:p>
    <w:p>
      <w:pPr>
        <w:ind w:left="3600" w:hanging="3600"/>
      </w:pPr>
      <w:r>
        <w:rPr>
          <w:i/>
        </w:rPr>
        <w:t>08:16</w:t>
      </w:r>
      <w:r>
        <w:t xml:space="preserve"> Thomas Sundström:</w:t>
        <w:tab/>
        <w:t xml:space="preserve">gh </w:t>
      </w:r>
    </w:p>
    <w:p>
      <w:pPr>
        <w:ind w:left="3600" w:hanging="3600"/>
      </w:pPr>
      <w:r>
        <w:rPr>
          <w:i/>
        </w:rPr>
        <w:t>08:16</w:t>
      </w:r>
      <w:r>
        <w:t xml:space="preserve"> Thomas Sundström:</w:t>
        <w:tab/>
        <w:t xml:space="preserve">und morgen? </w:t>
      </w:r>
    </w:p>
    <w:p>
      <w:pPr>
        <w:ind w:left="3600" w:hanging="3600"/>
      </w:pPr>
      <w:r>
        <w:rPr>
          <w:i/>
        </w:rPr>
        <w:t>08:17</w:t>
      </w:r>
      <w:r>
        <w:t xml:space="preserve"> Maximilian Margreiter:</w:t>
        <w:tab/>
        <w:t xml:space="preserve">Ja da hab ich zeit </w:t>
      </w:r>
    </w:p>
    <w:p>
      <w:pPr>
        <w:ind w:left="3600" w:hanging="3600"/>
      </w:pPr>
      <w:r>
        <w:rPr>
          <w:i/>
        </w:rPr>
        <w:t>09:55</w:t>
      </w:r>
      <w:r>
        <w:t xml:space="preserve"> Benni Gröhs:</w:t>
        <w:tab/>
        <w:t xml:space="preserve">2014-04-22-PHOTO-00002155.jpg &lt;‎attached&gt; </w:t>
      </w:r>
    </w:p>
    <w:p>
      <w:pPr>
        <w:ind w:left="3600" w:hanging="3600"/>
      </w:pPr>
      <w:r>
        <w:rPr>
          <w:i/>
        </w:rPr>
        <w:t>09:55</w:t>
      </w:r>
      <w:r>
        <w:t xml:space="preserve"> Benni Gröhs:</w:t>
        <w:tab/>
        <w:t xml:space="preserve">Nnnnnneeeeeeiiiiinnnnn! </w:t>
      </w:r>
    </w:p>
    <w:p>
      <w:pPr>
        <w:ind w:left="3600" w:hanging="3600"/>
      </w:pPr>
      <w:r>
        <w:rPr>
          <w:i/>
        </w:rPr>
        <w:t>09:55</w:t>
      </w:r>
      <w:r>
        <w:t xml:space="preserve"> Benni Gröhs:</w:t>
        <w:tab/>
        <w:t xml:space="preserve">The Chosen One :( </w:t>
      </w:r>
    </w:p>
    <w:p>
      <w:pPr>
        <w:ind w:left="3600" w:hanging="3600"/>
      </w:pPr>
      <w:r>
        <w:rPr>
          <w:i/>
        </w:rPr>
        <w:t>10:00</w:t>
      </w:r>
      <w:r>
        <w:t xml:space="preserve"> Emil Paiker:</w:t>
        <w:tab/>
        <w:t xml:space="preserve">Wer ersetzt ihn? :/ </w:t>
      </w:r>
    </w:p>
    <w:p>
      <w:pPr>
        <w:ind w:left="3600" w:hanging="3600"/>
      </w:pPr>
      <w:r>
        <w:rPr>
          <w:i/>
        </w:rPr>
        <w:t>10:34</w:t>
      </w:r>
      <w:r>
        <w:t xml:space="preserve"> Benni Gröhs:</w:t>
        <w:tab/>
        <w:t xml:space="preserve">Ka-.- vll für die letzten Spiele Giggs:) das wäre legendär! Aber dann hoff ich zum Beispiel auf Simeone...aber sonst ist mir fast lieber ein junger, nicht zu bekannter Trainer, der dafür lange bleibt:) </w:t>
      </w:r>
    </w:p>
    <w:p>
      <w:pPr>
        <w:ind w:left="3600" w:hanging="3600"/>
      </w:pPr>
      <w:r>
        <w:rPr>
          <w:i/>
        </w:rPr>
        <w:t>11:27</w:t>
      </w:r>
      <w:r>
        <w:t xml:space="preserve"> Alexander Würz:</w:t>
        <w:tab/>
        <w:t xml:space="preserve">Van gaal </w:t>
      </w:r>
    </w:p>
    <w:p>
      <w:pPr>
        <w:ind w:left="3600" w:hanging="3600"/>
      </w:pPr>
      <w:r>
        <w:rPr>
          <w:i/>
        </w:rPr>
        <w:t>11:32</w:t>
      </w:r>
      <w:r>
        <w:t xml:space="preserve"> Thomas Sundström:</w:t>
        <w:tab/>
        <w:t xml:space="preserve">ist ein trottl </w:t>
      </w:r>
    </w:p>
    <w:p>
      <w:pPr>
        <w:ind w:left="3600" w:hanging="3600"/>
      </w:pPr>
      <w:r>
        <w:rPr>
          <w:i/>
        </w:rPr>
        <w:t>11:32</w:t>
      </w:r>
      <w:r>
        <w:t xml:space="preserve"> Benni Gröhs:</w:t>
        <w:tab/>
        <w:t xml:space="preserve">Bitte nicht van Gaal-.- </w:t>
      </w:r>
    </w:p>
    <w:p>
      <w:pPr>
        <w:ind w:left="3600" w:hanging="3600"/>
      </w:pPr>
      <w:r>
        <w:rPr>
          <w:i/>
        </w:rPr>
        <w:t>11:34</w:t>
      </w:r>
      <w:r>
        <w:t xml:space="preserve"> Benni Gröhs:</w:t>
        <w:tab/>
        <w:t xml:space="preserve">Jaaaaa Giggs übernimmt:) er kann sich jetzt selbst einwechseln hahaha </w:t>
      </w:r>
    </w:p>
    <w:p>
      <w:pPr>
        <w:ind w:left="3600" w:hanging="3600"/>
      </w:pPr>
      <w:r>
        <w:rPr>
          <w:i/>
        </w:rPr>
        <w:t>12:08</w:t>
      </w:r>
      <w:r>
        <w:t xml:space="preserve"> Emil Paiker:</w:t>
        <w:tab/>
        <w:t xml:space="preserve">Öööh haha </w:t>
      </w:r>
    </w:p>
    <w:p>
      <w:pPr>
        <w:ind w:left="3600" w:hanging="3600"/>
      </w:pPr>
      <w:r>
        <w:rPr>
          <w:i/>
        </w:rPr>
        <w:t>15:10</w:t>
      </w:r>
      <w:r>
        <w:t xml:space="preserve"> Benni Gröhs:</w:t>
        <w:tab/>
        <w:t xml:space="preserve">Max ist während seiner Matura im Krankenhaus:( echt zach! </w:t>
      </w:r>
    </w:p>
    <w:p>
      <w:pPr>
        <w:ind w:left="3600" w:hanging="3600"/>
      </w:pPr>
      <w:r>
        <w:rPr>
          <w:i/>
        </w:rPr>
        <w:t>15:13</w:t>
      </w:r>
      <w:r>
        <w:t xml:space="preserve"> Patrick Kerschbaumer:</w:t>
        <w:tab/>
        <w:t xml:space="preserve">Ich hoffe dass er durch den Aufenthalt im Krankenhaus doch schneller gesund wird:P </w:t>
      </w:r>
    </w:p>
    <w:p>
      <w:pPr>
        <w:ind w:left="3600" w:hanging="3600"/>
      </w:pPr>
      <w:r>
        <w:rPr>
          <w:i/>
        </w:rPr>
        <w:t>15:13</w:t>
      </w:r>
      <w:r>
        <w:t xml:space="preserve"> Benni Gröhs:</w:t>
        <w:tab/>
        <w:t xml:space="preserve">Hoffentlich-.- </w:t>
      </w:r>
    </w:p>
    <w:p>
      <w:pPr>
        <w:ind w:left="3600" w:hanging="3600"/>
      </w:pPr>
      <w:r>
        <w:rPr>
          <w:i/>
        </w:rPr>
        <w:t>15:14</w:t>
      </w:r>
      <w:r>
        <w:t xml:space="preserve"> Emil Paiker:</w:t>
        <w:tab/>
        <w:t xml:space="preserve">Sehr arg... Haltma ihm die Daumen! </w:t>
      </w:r>
    </w:p>
    <w:p>
      <w:pPr>
        <w:ind w:left="3600" w:hanging="3600"/>
      </w:pPr>
      <w:r>
        <w:rPr>
          <w:i/>
        </w:rPr>
        <w:t>15:17</w:t>
      </w:r>
      <w:r>
        <w:t xml:space="preserve"> Benni Gröhs:</w:t>
        <w:tab/>
        <w:t xml:space="preserve">Pat gehst du ihn besuchen? Ich bin morgen dort... </w:t>
      </w:r>
    </w:p>
    <w:p>
      <w:pPr>
        <w:ind w:left="3600" w:hanging="3600"/>
      </w:pPr>
      <w:r>
        <w:rPr>
          <w:i/>
        </w:rPr>
        <w:t>15:29</w:t>
      </w:r>
      <w:r>
        <w:t xml:space="preserve"> Benedikt Gruber:</w:t>
        <w:tab/>
        <w:t xml:space="preserve">Echt schlimm... :s ist er schon im Spital? Bzw. In welchem? </w:t>
      </w:r>
    </w:p>
    <w:p>
      <w:pPr>
        <w:ind w:left="3600" w:hanging="3600"/>
      </w:pPr>
      <w:r>
        <w:rPr>
          <w:i/>
        </w:rPr>
        <w:t>15:29</w:t>
      </w:r>
      <w:r>
        <w:t xml:space="preserve"> Benni Gröhs:</w:t>
        <w:tab/>
        <w:t xml:space="preserve">Göttlicher Heiland (-.-) 1C </w:t>
      </w:r>
    </w:p>
    <w:p>
      <w:pPr>
        <w:ind w:left="3600" w:hanging="3600"/>
      </w:pPr>
      <w:r>
        <w:rPr>
          <w:i/>
        </w:rPr>
        <w:t>15:29</w:t>
      </w:r>
      <w:r>
        <w:t xml:space="preserve"> Benni Gröhs:</w:t>
        <w:tab/>
        <w:t xml:space="preserve">Alles Gute btw:) </w:t>
      </w:r>
    </w:p>
    <w:p>
      <w:pPr>
        <w:ind w:left="3600" w:hanging="3600"/>
      </w:pPr>
      <w:r>
        <w:rPr>
          <w:i/>
        </w:rPr>
        <w:t>15:30</w:t>
      </w:r>
      <w:r>
        <w:t xml:space="preserve"> Benedikt Gruber:</w:t>
        <w:tab/>
        <w:t xml:space="preserve">Okay... weißt du, ob Besuch erwünscht ist?   Danke :) </w:t>
      </w:r>
    </w:p>
    <w:p>
      <w:pPr>
        <w:ind w:left="3600" w:hanging="3600"/>
      </w:pPr>
      <w:r>
        <w:rPr>
          <w:i/>
        </w:rPr>
        <w:t>15:31</w:t>
      </w:r>
      <w:r>
        <w:t xml:space="preserve"> Benni Gröhs:</w:t>
        <w:tab/>
        <w:t xml:space="preserve">Ja! Von 13 Uhr bis 19 Uhr:) ich geh morgen dh übermorgen wäre praktisch... </w:t>
      </w:r>
    </w:p>
    <w:p>
      <w:pPr>
        <w:ind w:left="3600" w:hanging="3600"/>
      </w:pPr>
      <w:r>
        <w:rPr>
          <w:i/>
        </w:rPr>
        <w:t>15:35</w:t>
      </w:r>
      <w:r>
        <w:t xml:space="preserve"> Benedikt Gruber:</w:t>
        <w:tab/>
        <w:t xml:space="preserve">Passt, dann geh ich am Do zu ihm </w:t>
      </w:r>
    </w:p>
    <w:p>
      <w:pPr>
        <w:ind w:left="3600" w:hanging="3600"/>
      </w:pPr>
      <w:r>
        <w:rPr>
          <w:i/>
        </w:rPr>
        <w:t>15:35</w:t>
      </w:r>
      <w:r>
        <w:t xml:space="preserve"> Benni Gröhs:</w:t>
        <w:tab/>
        <w:t xml:space="preserve">Danke:) </w:t>
      </w:r>
    </w:p>
    <w:p>
      <w:pPr>
        <w:ind w:left="3600" w:hanging="3600"/>
      </w:pPr>
      <w:r>
        <w:rPr>
          <w:i/>
        </w:rPr>
        <w:t>15:35</w:t>
      </w:r>
      <w:r>
        <w:t xml:space="preserve"> Patrick Kerschbaumer:</w:t>
        <w:tab/>
        <w:t xml:space="preserve">Ich schaue auch dass ich hinkomme </w:t>
      </w:r>
    </w:p>
    <w:p>
      <w:pPr>
        <w:ind w:left="3600" w:hanging="3600"/>
      </w:pPr>
      <w:r>
        <w:rPr>
          <w:i/>
        </w:rPr>
        <w:t>15:36</w:t>
      </w:r>
      <w:r>
        <w:t xml:space="preserve"> Benni Gröhs:</w:t>
        <w:tab/>
        <w:t xml:space="preserve">Leiwi! </w:t>
      </w:r>
    </w:p>
    <w:p>
      <w:pPr>
        <w:ind w:left="3600" w:hanging="3600"/>
      </w:pPr>
      <w:r>
        <w:rPr>
          <w:i/>
        </w:rPr>
        <w:t>22:15</w:t>
      </w:r>
      <w:r>
        <w:t xml:space="preserve"> Maximilian Margreiter:</w:t>
        <w:tab/>
        <w:t xml:space="preserve">Sunrise avenue ist fast so ein scheiß wie nickelback aber auch nur fast </w:t>
      </w:r>
    </w:p>
    <w:p>
      <w:pPr>
        <w:ind w:left="3600" w:hanging="3600"/>
      </w:pPr>
      <w:r>
        <w:rPr>
          <w:i/>
        </w:rPr>
        <w:t>22:25</w:t>
      </w:r>
      <w:r>
        <w:t xml:space="preserve"> Jakob Ortel:</w:t>
        <w:tab/>
        <w:t xml:space="preserve">Sers Burschen! Bin jetzt bis Freitag in Wien mochma mal was? </w:t>
      </w:r>
    </w:p>
    <w:p>
      <w:pPr>
        <w:ind w:left="3600" w:hanging="3600"/>
      </w:pPr>
      <w:r>
        <w:rPr>
          <w:i/>
        </w:rPr>
        <w:t>22:26</w:t>
      </w:r>
      <w:r>
        <w:t xml:space="preserve"> Thomas Sundström:</w:t>
        <w:tab/>
        <w:t xml:space="preserve">er lebt </w:t>
      </w:r>
    </w:p>
    <w:p>
      <w:pPr>
        <w:ind w:left="3600" w:hanging="3600"/>
      </w:pPr>
      <w:r>
        <w:rPr>
          <w:i/>
        </w:rPr>
        <w:t>22:39</w:t>
      </w:r>
      <w:r>
        <w:t xml:space="preserve"> Jakob Ortel:</w:t>
        <w:tab/>
        <w:t xml:space="preserve">Fix. </w:t>
      </w:r>
    </w:p>
    <w:p>
      <w:pPr>
        <w:ind w:left="3600" w:hanging="3600"/>
      </w:pPr>
      <w:r>
        <w:rPr>
          <w:i/>
        </w:rPr>
        <w:t>23:11</w:t>
      </w:r>
      <w:r>
        <w:t xml:space="preserve"> Emil Paiker:</w:t>
        <w:tab/>
        <w:t xml:space="preserve">Ich kann Donnerstag Abend! Freude! </w:t>
      </w:r>
    </w:p>
    <w:p>
      <w:pPr>
        <w:ind w:left="3600" w:hanging="3600"/>
      </w:pPr>
      <w:r>
        <w:rPr>
          <w:i/>
        </w:rPr>
        <w:t>23:13</w:t>
      </w:r>
      <w:r>
        <w:t xml:space="preserve"> Thomas Sundström:</w:t>
        <w:tab/>
        <w:t xml:space="preserve">kannst du noch lesen...freitag?!?! </w:t>
      </w:r>
    </w:p>
    <w:p>
      <w:pPr>
        <w:ind w:left="3600" w:hanging="3600"/>
      </w:pPr>
      <w:r>
        <w:rPr>
          <w:i/>
        </w:rPr>
        <w:t>23:14</w:t>
      </w:r>
      <w:r>
        <w:t xml:space="preserve"> Emil Paiker:</w:t>
        <w:tab/>
        <w:t xml:space="preserve">2014-04-22-PHOTO-00002185.jpg &lt;‎attached&gt; </w:t>
      </w:r>
    </w:p>
    <w:p>
      <w:pPr>
        <w:ind w:left="3600" w:hanging="3600"/>
      </w:pPr>
      <w:r>
        <w:rPr>
          <w:i/>
        </w:rPr>
        <w:t>23:14</w:t>
      </w:r>
      <w:r>
        <w:t xml:space="preserve"> Emil Paiker:</w:t>
        <w:tab/>
        <w:t xml:space="preserve">? </w:t>
      </w:r>
    </w:p>
    <w:p>
      <w:pPr>
        <w:ind w:left="3600" w:hanging="3600"/>
      </w:pPr>
      <w:r>
        <w:rPr>
          <w:i/>
        </w:rPr>
        <w:t>23:14</w:t>
      </w:r>
      <w:r>
        <w:t xml:space="preserve"> Thomas Sundström:</w:t>
        <w:tab/>
        <w:t xml:space="preserve">ja freitag nicht donnerstag </w:t>
      </w:r>
    </w:p>
    <w:p>
      <w:pPr>
        <w:ind w:left="3600" w:hanging="3600"/>
      </w:pPr>
      <w:r>
        <w:rPr>
          <w:i/>
        </w:rPr>
        <w:t>23:14</w:t>
      </w:r>
      <w:r>
        <w:t xml:space="preserve"> Maximilian Margreiter:</w:t>
        <w:tab/>
        <w:t xml:space="preserve">Ich kann do oder sa </w:t>
      </w:r>
    </w:p>
    <w:p>
      <w:pPr>
        <w:ind w:left="3600" w:hanging="3600"/>
      </w:pPr>
      <w:r>
        <w:rPr>
          <w:i/>
        </w:rPr>
        <w:t>23:14</w:t>
      </w:r>
      <w:r>
        <w:t xml:space="preserve"> Thomas Sundström:</w:t>
        <w:tab/>
        <w:t xml:space="preserve">a gh ich bin bled </w:t>
      </w:r>
    </w:p>
    <w:p>
      <w:pPr>
        <w:ind w:left="3600" w:hanging="3600"/>
      </w:pPr>
      <w:r>
        <w:rPr>
          <w:i/>
        </w:rPr>
        <w:t>23:14</w:t>
      </w:r>
      <w:r>
        <w:t xml:space="preserve"> Emil Paiker:</w:t>
        <w:tab/>
        <w:t xml:space="preserve">Ja schon Thomas </w:t>
      </w:r>
    </w:p>
    <w:p>
      <w:pPr>
        <w:ind w:left="3600" w:hanging="3600"/>
      </w:pPr>
      <w:r>
        <w:rPr>
          <w:i/>
        </w:rPr>
        <w:t>23:15</w:t>
      </w:r>
      <w:r>
        <w:t xml:space="preserve"> Jakob Ortel:</w:t>
        <w:tab/>
        <w:t xml:space="preserve">Lern lesen Thomas </w:t>
      </w:r>
    </w:p>
    <w:p>
      <w:pPr>
        <w:ind w:left="3600" w:hanging="3600"/>
      </w:pPr>
      <w:r>
        <w:rPr>
          <w:i/>
        </w:rPr>
        <w:t>23:15</w:t>
      </w:r>
      <w:r>
        <w:t xml:space="preserve"> Emil Paiker:</w:t>
        <w:tab/>
        <w:t xml:space="preserve">Haha </w:t>
      </w:r>
    </w:p>
    <w:p>
      <w:pPr>
        <w:ind w:left="3600" w:hanging="3600"/>
      </w:pPr>
      <w:r>
        <w:rPr>
          <w:i/>
        </w:rPr>
        <w:t>23:15</w:t>
      </w:r>
      <w:r>
        <w:t xml:space="preserve"> Jakob Ortel:</w:t>
        <w:tab/>
        <w:t xml:space="preserve">Passt Donnerstag Abend ist leiwand </w:t>
      </w:r>
    </w:p>
    <w:p>
      <w:pPr>
        <w:ind w:left="3600" w:hanging="3600"/>
      </w:pPr>
      <w:r>
        <w:rPr>
          <w:i/>
        </w:rPr>
        <w:t>23:15</w:t>
      </w:r>
      <w:r>
        <w:t xml:space="preserve"> Emil Paiker:</w:t>
        <w:tab/>
        <w:t xml:space="preserve">Tschilig 19:00 schotto? </w:t>
      </w:r>
    </w:p>
    <w:p>
      <w:pPr>
        <w:ind w:left="3600" w:hanging="3600"/>
      </w:pPr>
      <w:r>
        <w:rPr>
          <w:i/>
        </w:rPr>
        <w:t>23:16</w:t>
      </w:r>
      <w:r>
        <w:t xml:space="preserve"> Maximilian Margreiter:</w:t>
        <w:tab/>
        <w:t xml:space="preserve">Bin fix dabei wer geht morgen cl anschauen </w:t>
      </w:r>
    </w:p>
    <w:p>
      <w:pPr>
        <w:ind w:left="3600" w:hanging="3600"/>
      </w:pPr>
      <w:r>
        <w:rPr>
          <w:i/>
        </w:rPr>
        <w:t>23:17</w:t>
      </w:r>
      <w:r>
        <w:t xml:space="preserve"> Thomas Sundström:</w:t>
        <w:tab/>
        <w:t xml:space="preserve">ich fix aber weiß net wo </w:t>
      </w:r>
    </w:p>
    <w:p>
      <w:pPr>
        <w:ind w:left="3600" w:hanging="3600"/>
      </w:pPr>
      <w:r>
        <w:rPr>
          <w:i/>
        </w:rPr>
        <w:t>23:17</w:t>
      </w:r>
      <w:r>
        <w:t xml:space="preserve"> Maximilian Margreiter:</w:t>
        <w:tab/>
        <w:t xml:space="preserve">Ja überleg dir was </w:t>
      </w:r>
    </w:p>
    <w:p>
      <w:pPr>
        <w:ind w:left="3600" w:hanging="3600"/>
      </w:pPr>
      <w:r>
        <w:rPr>
          <w:i/>
        </w:rPr>
        <w:t>23:27</w:t>
      </w:r>
      <w:r>
        <w:t xml:space="preserve"> Thomas Sundström:</w:t>
        <w:tab/>
        <w:t xml:space="preserve">es ist chillig nicht tschilig emil </w:t>
      </w:r>
    </w:p>
    <w:p>
      <w:pPr>
        <w:ind w:left="3600" w:hanging="3600"/>
      </w:pPr>
      <w:r>
        <w:rPr>
          <w:i/>
        </w:rPr>
        <w:t>23:28</w:t>
      </w:r>
      <w:r>
        <w:t xml:space="preserve"> Thomas Sundström:</w:t>
        <w:tab/>
        <w:t xml:space="preserve">#ostermann </w:t>
      </w:r>
    </w:p>
    <w:p>
      <w:pPr>
        <w:ind w:left="3600" w:hanging="3600"/>
      </w:pPr>
      <w:r>
        <w:rPr>
          <w:i/>
        </w:rPr>
        <w:t>23:29</w:t>
      </w:r>
      <w:r>
        <w:t xml:space="preserve"> Maximilian Margreiter:</w:t>
        <w:tab/>
        <w:t xml:space="preserve">Ich habe durch den scheiß Wachdienst mein Datenvolumen aufgebraucht das ist mir noch nie passiert  Und jetzt ist es wirklich unerträglich langweilig </w:t>
      </w:r>
    </w:p>
    <w:p>
      <w:pPr>
        <w:ind w:left="3600" w:hanging="3600"/>
      </w:pPr>
      <w:r>
        <w:rPr>
          <w:i/>
        </w:rPr>
        <w:t>23:30</w:t>
      </w:r>
      <w:r>
        <w:t xml:space="preserve"> Thomas Sundström:</w:t>
        <w:tab/>
        <w:t xml:space="preserve">handys sind verboten beim wachdienst maxi jez können es deine eltern bei mir holen </w:t>
      </w:r>
    </w:p>
    <w:p>
      <w:pPr>
        <w:ind w:left="3600" w:hanging="3600"/>
      </w:pPr>
      <w:r>
        <w:rPr>
          <w:i/>
        </w:rPr>
        <w:t>23:30</w:t>
      </w:r>
      <w:r>
        <w:t xml:space="preserve"> Maximilian Margreiter:</w:t>
        <w:tab/>
        <w:t xml:space="preserve">Haha </w:t>
      </w:r>
    </w:p>
    <w:p>
      <w:pPr>
        <w:ind w:left="3600" w:hanging="3600"/>
      </w:pPr>
      <w:r>
        <w:rPr>
          <w:i/>
        </w:rPr>
        <w:t>23:31</w:t>
      </w:r>
      <w:r>
        <w:t xml:space="preserve"> Thomas Sundström:</w:t>
        <w:tab/>
        <w:t xml:space="preserve">du willst immer wie ein erwachsener behandelt werden </w:t>
      </w:r>
    </w:p>
    <w:p>
      <w:pPr>
        <w:ind w:left="3600" w:hanging="3600"/>
      </w:pPr>
      <w:r>
        <w:rPr>
          <w:i/>
        </w:rPr>
        <w:t>23:31</w:t>
      </w:r>
      <w:r>
        <w:t xml:space="preserve"> Maximilian Margreiter:</w:t>
        <w:tab/>
        <w:t xml:space="preserve">Ich weiß jetzt was ich wirklich vermisst habe </w:t>
      </w:r>
    </w:p>
    <w:p>
      <w:pPr>
        <w:ind w:left="3600" w:hanging="3600"/>
      </w:pPr>
      <w:r>
        <w:rPr>
          <w:i/>
        </w:rPr>
        <w:t>23:31</w:t>
      </w:r>
      <w:r>
        <w:t xml:space="preserve"> Thomas Sundström:</w:t>
        <w:tab/>
        <w:t xml:space="preserve">erdäpfelkas gekauft #yess </w:t>
      </w:r>
    </w:p>
    <w:p>
      <w:pPr>
        <w:ind w:left="3600" w:hanging="3600"/>
      </w:pPr>
      <w:r>
        <w:rPr>
          <w:i/>
        </w:rPr>
        <w:t>23:32</w:t>
      </w:r>
      <w:r>
        <w:t xml:space="preserve"> Thomas Sundström:</w:t>
        <w:tab/>
        <w:t xml:space="preserve">mülltonnen nicht rausgestellt </w:t>
      </w:r>
    </w:p>
    <w:p>
      <w:pPr>
        <w:ind w:left="3600" w:hanging="3600"/>
      </w:pPr>
      <w:r>
        <w:rPr>
          <w:i/>
        </w:rPr>
        <w:t>23:32</w:t>
      </w:r>
      <w:r>
        <w:t xml:space="preserve"> Thomas Sundström:</w:t>
        <w:tab/>
        <w:t xml:space="preserve">hunde gehen </w:t>
      </w:r>
    </w:p>
    <w:p>
      <w:pPr>
        <w:ind w:left="3600" w:hanging="3600"/>
      </w:pPr>
      <w:r>
        <w:rPr>
          <w:i/>
        </w:rPr>
        <w:t>23:32</w:t>
      </w:r>
      <w:r>
        <w:t xml:space="preserve"> Maximilian Margreiter:</w:t>
        <w:tab/>
        <w:t xml:space="preserve">#random shit </w:t>
      </w:r>
    </w:p>
    <w:p>
      <w:pPr>
        <w:ind w:left="3600" w:hanging="3600"/>
      </w:pPr>
      <w:r>
        <w:rPr>
          <w:i/>
        </w:rPr>
        <w:t>23:32</w:t>
      </w:r>
      <w:r>
        <w:t xml:space="preserve"> Thomas Sundström:</w:t>
        <w:tab/>
        <w:t xml:space="preserve">autofahren </w:t>
      </w:r>
    </w:p>
    <w:p>
      <w:pPr>
        <w:ind w:left="3600" w:hanging="3600"/>
      </w:pPr>
      <w:r>
        <w:rPr>
          <w:i/>
        </w:rPr>
        <w:t>23:32</w:t>
      </w:r>
      <w:r>
        <w:t xml:space="preserve"> Thomas Sundström:</w:t>
        <w:tab/>
        <w:t xml:space="preserve">polarstern </w:t>
      </w:r>
    </w:p>
    <w:p>
      <w:pPr>
        <w:ind w:left="3600" w:hanging="3600"/>
      </w:pPr>
      <w:r>
        <w:rPr>
          <w:i/>
        </w:rPr>
        <w:t>23:33</w:t>
      </w:r>
      <w:r>
        <w:t xml:space="preserve"> Thomas Sundström:</w:t>
        <w:tab/>
        <w:t xml:space="preserve">ameisensäure </w:t>
      </w:r>
    </w:p>
    <w:p>
      <w:pPr>
        <w:ind w:left="3600" w:hanging="3600"/>
      </w:pPr>
      <w:r>
        <w:rPr>
          <w:i/>
        </w:rPr>
        <w:t>23:33</w:t>
      </w:r>
      <w:r>
        <w:t xml:space="preserve"> Maximilian Margreiter:</w:t>
        <w:tab/>
        <w:t xml:space="preserve">Ich glaube ich kaufe Zusatz Datenvolumen </w:t>
      </w:r>
    </w:p>
    <w:p>
      <w:pPr>
        <w:ind w:left="3600" w:hanging="3600"/>
      </w:pPr>
      <w:r>
        <w:rPr>
          <w:i/>
        </w:rPr>
        <w:t>23:33</w:t>
      </w:r>
      <w:r>
        <w:t xml:space="preserve"> Thomas Sundström:</w:t>
        <w:tab/>
        <w:t xml:space="preserve">kosret 50000 </w:t>
      </w:r>
    </w:p>
    <w:p>
      <w:pPr>
        <w:ind w:left="3600" w:hanging="3600"/>
      </w:pPr>
      <w:r>
        <w:rPr>
          <w:i/>
        </w:rPr>
        <w:t>23:33</w:t>
      </w:r>
      <w:r>
        <w:t xml:space="preserve"> Thomas Sundström:</w:t>
        <w:tab/>
        <w:t xml:space="preserve">yen </w:t>
      </w:r>
    </w:p>
    <w:p>
      <w:pPr>
        <w:ind w:left="3600" w:hanging="3600"/>
      </w:pPr>
      <w:r>
        <w:rPr>
          <w:i/>
        </w:rPr>
        <w:t>23:33</w:t>
      </w:r>
      <w:r>
        <w:t xml:space="preserve"> Thomas Sundström:</w:t>
        <w:tab/>
        <w:t xml:space="preserve">hshaha </w:t>
      </w:r>
    </w:p>
    <w:p>
      <w:pPr>
        <w:ind w:left="3600" w:hanging="3600"/>
      </w:pPr>
      <w:r>
        <w:rPr>
          <w:i/>
        </w:rPr>
        <w:t>23:34</w:t>
      </w:r>
      <w:r>
        <w:t xml:space="preserve"> Maximilian Margreiter:</w:t>
        <w:tab/>
        <w:t xml:space="preserve">Bist betrunken </w:t>
      </w:r>
    </w:p>
    <w:p>
      <w:pPr>
        <w:ind w:left="3600" w:hanging="3600"/>
      </w:pPr>
      <w:r>
        <w:rPr>
          <w:i/>
        </w:rPr>
        <w:t>23:34</w:t>
      </w:r>
      <w:r>
        <w:t xml:space="preserve"> Thomas Sundström:</w:t>
        <w:tab/>
        <w:t xml:space="preserve">wie immer am dienstag abend </w:t>
      </w:r>
    </w:p>
    <w:p>
      <w:pPr>
        <w:ind w:left="3600" w:hanging="3600"/>
      </w:pPr>
      <w:r>
        <w:rPr>
          <w:i/>
        </w:rPr>
        <w:t>23:35</w:t>
      </w:r>
      <w:r>
        <w:t xml:space="preserve"> Maximilian Margreiter:</w:t>
        <w:tab/>
        <w:t xml:space="preserve">Ja war mir eh klar wie in den guten alten Zeiten </w:t>
      </w:r>
    </w:p>
    <w:p>
      <w:pPr>
        <w:ind w:left="3600" w:hanging="3600"/>
      </w:pPr>
      <w:r>
        <w:rPr>
          <w:i/>
        </w:rPr>
        <w:t>23:36</w:t>
      </w:r>
      <w:r>
        <w:t xml:space="preserve"> Thomas Sundström:</w:t>
        <w:tab/>
        <w:t xml:space="preserve">ich hab am we das erste mal von wein und champagner gekotzt #luxuskind #eingeschnorrt #auf leiwand </w:t>
      </w:r>
    </w:p>
    <w:p>
      <w:pPr>
        <w:ind w:left="3600" w:hanging="3600"/>
      </w:pPr>
      <w:r>
        <w:rPr>
          <w:i/>
        </w:rPr>
        <w:t>23:36</w:t>
      </w:r>
      <w:r>
        <w:t xml:space="preserve"> Emil Paiker:</w:t>
        <w:tab/>
        <w:t xml:space="preserve">Ich hatte noch nie mehr Lust dich zu töten </w:t>
      </w:r>
    </w:p>
    <w:p>
      <w:pPr>
        <w:ind w:left="3600" w:hanging="3600"/>
      </w:pPr>
      <w:r>
        <w:rPr>
          <w:i/>
        </w:rPr>
        <w:t>23:37</w:t>
      </w:r>
      <w:r>
        <w:t xml:space="preserve"> Emil Paiker:</w:t>
        <w:tab/>
        <w:t xml:space="preserve">Gn8 Männer! </w:t>
      </w:r>
    </w:p>
    <w:p>
      <w:pPr>
        <w:ind w:left="3600" w:hanging="3600"/>
      </w:pPr>
      <w:r>
        <w:rPr>
          <w:i/>
        </w:rPr>
        <w:t>23:37</w:t>
      </w:r>
      <w:r>
        <w:t xml:space="preserve"> Maximilian Margreiter:</w:t>
        <w:tab/>
        <w:t xml:space="preserve">#die Kohlensäure war schuld </w:t>
      </w:r>
    </w:p>
    <w:p>
      <w:pPr>
        <w:ind w:left="3600" w:hanging="3600"/>
      </w:pPr>
      <w:r>
        <w:rPr>
          <w:i/>
        </w:rPr>
        <w:t>23:37</w:t>
      </w:r>
      <w:r>
        <w:t xml:space="preserve"> Thomas Sundström:</w:t>
        <w:tab/>
        <w:t xml:space="preserve">#gönn dir </w:t>
      </w:r>
    </w:p>
    <w:p>
      <w:pPr>
        <w:ind w:left="3600" w:hanging="3600"/>
      </w:pPr>
      <w:r>
        <w:rPr>
          <w:i/>
        </w:rPr>
        <w:t>23:37</w:t>
      </w:r>
      <w:r>
        <w:t xml:space="preserve"> Thomas Sundström:</w:t>
        <w:tab/>
        <w:t xml:space="preserve">#weil ichs kann </w:t>
      </w:r>
    </w:p>
    <w:p>
      <w:pPr>
        <w:ind w:left="3600" w:hanging="3600"/>
      </w:pPr>
      <w:r>
        <w:rPr>
          <w:i/>
        </w:rPr>
        <w:t>23:38</w:t>
      </w:r>
      <w:r>
        <w:t xml:space="preserve"> Emil Paiker:</w:t>
        <w:tab/>
        <w:t xml:space="preserve">Gönn ihm volé! </w:t>
      </w:r>
    </w:p>
    <w:p>
      <w:pPr>
        <w:ind w:left="3600" w:hanging="3600"/>
      </w:pPr>
      <w:r>
        <w:rPr>
          <w:i/>
        </w:rPr>
        <w:t>23:39</w:t>
      </w:r>
      <w:r>
        <w:t xml:space="preserve"> Thomas Sundström:</w:t>
        <w:tab/>
        <w:t xml:space="preserve">maxi hol dir snapchat </w:t>
      </w:r>
    </w:p>
    <w:p>
      <w:pPr>
        <w:ind w:left="3600" w:hanging="3600"/>
      </w:pPr>
      <w:r>
        <w:rPr>
          <w:i/>
        </w:rPr>
        <w:t>23:41</w:t>
      </w:r>
      <w:r>
        <w:t xml:space="preserve"> Thomas Sundström:</w:t>
        <w:tab/>
        <w:t xml:space="preserve">kreuzbrav </w:t>
      </w:r>
    </w:p>
    <w:p>
      <w:pPr>
        <w:ind w:left="3600" w:hanging="3600"/>
      </w:pPr>
      <w:r>
        <w:rPr>
          <w:i/>
        </w:rPr>
        <w:t>23:45</w:t>
      </w:r>
      <w:r>
        <w:t xml:space="preserve"> Thomas Sundström:</w:t>
        <w:tab/>
        <w:t xml:space="preserve">die sonne schien grill </w:t>
      </w:r>
    </w:p>
    <w:p>
      <w:pPr>
        <w:ind w:left="3600" w:hanging="3600"/>
      </w:pPr>
      <w:r>
        <w:rPr>
          <w:i/>
        </w:rPr>
        <w:t>23:46</w:t>
      </w:r>
      <w:r>
        <w:t xml:space="preserve"> Maximilian Margreiter:</w:t>
        <w:tab/>
        <w:t xml:space="preserve">Kann net mein Internet packt nichts mehr außer whatsapp </w:t>
      </w:r>
    </w:p>
    <w:p>
      <w:pPr>
        <w:ind w:left="3600" w:hanging="3600"/>
      </w:pPr>
      <w:r>
        <w:rPr>
          <w:i/>
        </w:rPr>
        <w:t>23:46</w:t>
      </w:r>
      <w:r>
        <w:t xml:space="preserve"> Thomas Sundström:</w:t>
        <w:tab/>
        <w:t xml:space="preserve">top und noch 1.5 wochen to go </w:t>
      </w:r>
    </w:p>
    <w:p>
      <w:pPr>
        <w:ind w:left="3600" w:hanging="3600"/>
      </w:pPr>
      <w:r>
        <w:rPr>
          <w:i/>
        </w:rPr>
        <w:t>23:47</w:t>
      </w:r>
      <w:r>
        <w:t xml:space="preserve"> Maximilian Margreiter:</w:t>
        <w:tab/>
        <w:t xml:space="preserve">Ja ich glaube ich muss wirklich Zusatz Volumen kaufen soll ich 1 oder 3 Gb kaufen </w:t>
      </w:r>
    </w:p>
    <w:p>
      <w:pPr>
        <w:ind w:left="3600" w:hanging="3600"/>
      </w:pPr>
      <w:r>
        <w:rPr>
          <w:i/>
        </w:rPr>
        <w:t>23:48</w:t>
      </w:r>
      <w:r>
        <w:t xml:space="preserve"> Maximilian Margreiter:</w:t>
        <w:tab/>
        <w:t xml:space="preserve">Wie viel hast du und kommst damit aus ? </w:t>
      </w:r>
    </w:p>
    <w:p>
      <w:pPr>
        <w:ind w:left="3600" w:hanging="3600"/>
      </w:pPr>
      <w:r>
        <w:rPr>
          <w:i/>
        </w:rPr>
        <w:t>23:49</w:t>
      </w:r>
      <w:r>
        <w:t xml:space="preserve"> Thomas Sundström:</w:t>
        <w:tab/>
        <w:t xml:space="preserve">ka habe mich nie damit auseinandergesetzt weil ich es noch nie aufgebraucht habe...aber streamen ist glaub ich generelle keine gute idee für 3G </w:t>
      </w:r>
    </w:p>
    <w:p>
      <w:pPr>
        <w:ind w:left="3600" w:hanging="3600"/>
      </w:pPr>
      <w:r>
        <w:rPr>
          <w:i/>
        </w:rPr>
        <w:t>23:50</w:t>
      </w:r>
      <w:r>
        <w:t xml:space="preserve"> Maximilian Margreiter:</w:t>
        <w:tab/>
        <w:t xml:space="preserve">Ja da bin ich auch draufgekommen ich kaufe jetzt einfach 1gb das muss reichen für 1 1/2 Wochen </w:t>
      </w:r>
    </w:p>
    <w:p>
      <w:pPr>
        <w:ind w:left="3600" w:hanging="3600"/>
      </w:pPr>
      <w:r>
        <w:rPr>
          <w:i/>
        </w:rPr>
        <w:t>23:55</w:t>
      </w:r>
      <w:r>
        <w:t xml:space="preserve"> Jakob Ortel:</w:t>
        <w:tab/>
        <w:t xml:space="preserve">Ich hab früher in zwei bis drei Wochen 3GB verbraucht </w:t>
      </w:r>
    </w:p>
    <w:p>
      <w:pPr>
        <w:ind w:left="3600" w:hanging="3600"/>
      </w:pPr>
      <w:r>
        <w:rPr>
          <w:i/>
        </w:rPr>
        <w:t>23:56</w:t>
      </w:r>
      <w:r>
        <w:t xml:space="preserve"> Jakob Ortel:</w:t>
        <w:tab/>
        <w:t xml:space="preserve">Sex porn </w:t>
      </w:r>
    </w:p>
    <w:p>
      <w:pPr>
        <w:jc w:val="center"/>
      </w:pPr>
      <w:r>
        <w:t>23.04.2014</w:t>
      </w:r>
    </w:p>
    <w:p>
      <w:pPr>
        <w:ind w:left="3600" w:hanging="3600"/>
      </w:pPr>
      <w:r>
        <w:rPr>
          <w:i/>
        </w:rPr>
        <w:t>00:04</w:t>
      </w:r>
      <w:r>
        <w:t xml:space="preserve"> Thomas Sundström:</w:t>
        <w:tab/>
        <w:t xml:space="preserve">ja wir wissen was du dienstag abends um mitternacht machst... </w:t>
      </w:r>
    </w:p>
    <w:p>
      <w:pPr>
        <w:ind w:left="3600" w:hanging="3600"/>
      </w:pPr>
      <w:r>
        <w:rPr>
          <w:i/>
        </w:rPr>
        <w:t>00:06</w:t>
      </w:r>
      <w:r>
        <w:t xml:space="preserve"> Jakob Ortel:</w:t>
        <w:tab/>
        <w:t xml:space="preserve">Haha. Na jetzt grad nicht schaue GOT. Freu mich auf DO. </w:t>
      </w:r>
    </w:p>
    <w:p>
      <w:pPr>
        <w:ind w:left="3600" w:hanging="3600"/>
      </w:pPr>
      <w:r>
        <w:rPr>
          <w:i/>
        </w:rPr>
        <w:t>00:07</w:t>
      </w:r>
      <w:r>
        <w:t xml:space="preserve"> Thomas Sundström:</w:t>
        <w:tab/>
        <w:t xml:space="preserve">straußklamauj </w:t>
      </w:r>
    </w:p>
    <w:p>
      <w:pPr>
        <w:ind w:left="3600" w:hanging="3600"/>
      </w:pPr>
      <w:r>
        <w:rPr>
          <w:i/>
        </w:rPr>
        <w:t>00:07</w:t>
      </w:r>
      <w:r>
        <w:t xml:space="preserve"> Thomas Sundström:</w:t>
        <w:tab/>
        <w:t xml:space="preserve">k </w:t>
      </w:r>
    </w:p>
    <w:p>
      <w:pPr>
        <w:ind w:left="3600" w:hanging="3600"/>
      </w:pPr>
      <w:r>
        <w:rPr>
          <w:i/>
        </w:rPr>
        <w:t>00:15</w:t>
      </w:r>
      <w:r>
        <w:t xml:space="preserve"> Benni Gröhs:</w:t>
        <w:tab/>
        <w:t xml:space="preserve">Ölöööllllhhhhhhhhhh!!!!!! </w:t>
      </w:r>
    </w:p>
    <w:p>
      <w:pPr>
        <w:ind w:left="3600" w:hanging="3600"/>
      </w:pPr>
      <w:r>
        <w:rPr>
          <w:i/>
        </w:rPr>
        <w:t>00:16</w:t>
      </w:r>
      <w:r>
        <w:t xml:space="preserve"> Benni Gröhs:</w:t>
        <w:tab/>
        <w:t xml:space="preserve">Der Elch röhrt wieder!!!! </w:t>
      </w:r>
    </w:p>
    <w:p>
      <w:pPr>
        <w:ind w:left="3600" w:hanging="3600"/>
      </w:pPr>
      <w:r>
        <w:rPr>
          <w:i/>
        </w:rPr>
        <w:t>00:39</w:t>
      </w:r>
      <w:r>
        <w:t xml:space="preserve"> Benni Gröhs:</w:t>
        <w:tab/>
        <w:t xml:space="preserve">Wer ist übrigens wieder für ein "Abendessen" ? </w:t>
      </w:r>
    </w:p>
    <w:p>
      <w:pPr>
        <w:ind w:left="3600" w:hanging="3600"/>
      </w:pPr>
      <w:r>
        <w:rPr>
          <w:i/>
        </w:rPr>
        <w:t>01:29</w:t>
      </w:r>
      <w:r>
        <w:t xml:space="preserve"> Jakob Ortel:</w:t>
        <w:tab/>
        <w:t xml:space="preserve">Ich! </w:t>
      </w:r>
    </w:p>
    <w:p>
      <w:pPr>
        <w:ind w:left="3600" w:hanging="3600"/>
      </w:pPr>
      <w:r>
        <w:rPr>
          <w:i/>
        </w:rPr>
        <w:t>01:30</w:t>
      </w:r>
      <w:r>
        <w:t xml:space="preserve"> Maximilian Margreiter:</w:t>
        <w:tab/>
        <w:t xml:space="preserve">Fertig mim abziehen ? </w:t>
      </w:r>
    </w:p>
    <w:p>
      <w:pPr>
        <w:ind w:left="3600" w:hanging="3600"/>
      </w:pPr>
      <w:r>
        <w:rPr>
          <w:i/>
        </w:rPr>
        <w:t>01:30</w:t>
      </w:r>
      <w:r>
        <w:t xml:space="preserve"> Jakob Ortel:</w:t>
        <w:tab/>
        <w:t xml:space="preserve">Na immer noch GOT </w:t>
      </w:r>
    </w:p>
    <w:p>
      <w:pPr>
        <w:ind w:left="3600" w:hanging="3600"/>
      </w:pPr>
      <w:r>
        <w:rPr>
          <w:i/>
        </w:rPr>
        <w:t>01:30</w:t>
      </w:r>
      <w:r>
        <w:t xml:space="preserve"> Jakob Ortel:</w:t>
        <w:tab/>
        <w:t xml:space="preserve">Die neue Staffel ist ja draußen </w:t>
      </w:r>
    </w:p>
    <w:p>
      <w:pPr>
        <w:ind w:left="3600" w:hanging="3600"/>
      </w:pPr>
      <w:r>
        <w:rPr>
          <w:i/>
        </w:rPr>
        <w:t>01:31</w:t>
      </w:r>
      <w:r>
        <w:t xml:space="preserve"> Maximilian Margreiter:</w:t>
        <w:tab/>
        <w:t xml:space="preserve">Soso ist das das neue breaking bad </w:t>
      </w:r>
    </w:p>
    <w:p>
      <w:pPr>
        <w:ind w:left="3600" w:hanging="3600"/>
      </w:pPr>
      <w:r>
        <w:rPr>
          <w:i/>
        </w:rPr>
        <w:t>01:32</w:t>
      </w:r>
      <w:r>
        <w:t xml:space="preserve"> Jakob Ortel:</w:t>
        <w:tab/>
        <w:t xml:space="preserve">Mehr Blut, mehr Sex </w:t>
      </w:r>
    </w:p>
    <w:p>
      <w:pPr>
        <w:ind w:left="3600" w:hanging="3600"/>
      </w:pPr>
      <w:r>
        <w:rPr>
          <w:i/>
        </w:rPr>
        <w:t>01:32</w:t>
      </w:r>
      <w:r>
        <w:t xml:space="preserve"> Maximilian Margreiter:</w:t>
        <w:tab/>
        <w:t xml:space="preserve">Also einfach mit einem Wort besser </w:t>
      </w:r>
    </w:p>
    <w:p>
      <w:pPr>
        <w:ind w:left="3600" w:hanging="3600"/>
      </w:pPr>
      <w:r>
        <w:rPr>
          <w:i/>
        </w:rPr>
        <w:t>01:33</w:t>
      </w:r>
      <w:r>
        <w:t xml:space="preserve"> Jakob Ortel:</w:t>
        <w:tab/>
        <w:t xml:space="preserve">Nein weil ohne Crystal meth und Brian cranston </w:t>
      </w:r>
    </w:p>
    <w:p>
      <w:pPr>
        <w:ind w:left="3600" w:hanging="3600"/>
      </w:pPr>
      <w:r>
        <w:rPr>
          <w:i/>
        </w:rPr>
        <w:t>01:36</w:t>
      </w:r>
      <w:r>
        <w:t xml:space="preserve"> Maximilian Margreiter:</w:t>
        <w:tab/>
        <w:t xml:space="preserve">Wie viele Staffeln gibts denn kann man noch einsteigen ich vor 5jahren den ersten Roman auf dem es basiert gelesen fande es aber nicht so berauschend </w:t>
      </w:r>
    </w:p>
    <w:p>
      <w:pPr>
        <w:ind w:left="3600" w:hanging="3600"/>
      </w:pPr>
      <w:r>
        <w:rPr>
          <w:i/>
        </w:rPr>
        <w:t>01:39</w:t>
      </w:r>
      <w:r>
        <w:t xml:space="preserve"> Jakob Ortel:</w:t>
        <w:tab/>
        <w:t xml:space="preserve">Vier bis jetzt. Werden sicher noch mehr. Einsteigen kann man immer. Serie besser, schneller und geiler als Roman. Einfach leiwand </w:t>
      </w:r>
    </w:p>
    <w:p>
      <w:pPr>
        <w:ind w:left="3600" w:hanging="3600"/>
      </w:pPr>
      <w:r>
        <w:rPr>
          <w:i/>
        </w:rPr>
        <w:t>01:40</w:t>
      </w:r>
      <w:r>
        <w:t xml:space="preserve"> Maximilian Margreiter:</w:t>
        <w:tab/>
        <w:t xml:space="preserve">Soso dann überlege Ichs mir wie lange sind die Folgen </w:t>
      </w:r>
    </w:p>
    <w:p>
      <w:pPr>
        <w:ind w:left="3600" w:hanging="3600"/>
      </w:pPr>
      <w:r>
        <w:rPr>
          <w:i/>
        </w:rPr>
        <w:t>01:41</w:t>
      </w:r>
      <w:r>
        <w:t xml:space="preserve"> Jakob Ortel:</w:t>
        <w:tab/>
        <w:t xml:space="preserve">45 </w:t>
      </w:r>
    </w:p>
    <w:p>
      <w:pPr>
        <w:ind w:left="3600" w:hanging="3600"/>
      </w:pPr>
      <w:r>
        <w:rPr>
          <w:i/>
        </w:rPr>
        <w:t>06:13</w:t>
      </w:r>
      <w:r>
        <w:t xml:space="preserve"> Emil Paiker:</w:t>
        <w:tab/>
        <w:t xml:space="preserve">Abendessääääähn!! Am down fo dat Shit ! </w:t>
      </w:r>
    </w:p>
    <w:p>
      <w:pPr>
        <w:ind w:left="3600" w:hanging="3600"/>
      </w:pPr>
      <w:r>
        <w:rPr>
          <w:i/>
        </w:rPr>
        <w:t>07:23</w:t>
      </w:r>
      <w:r>
        <w:t xml:space="preserve"> Thomas Sundström:</w:t>
        <w:tab/>
        <w:t xml:space="preserve">es wird bei mir stattfinden. </w:t>
      </w:r>
    </w:p>
    <w:p>
      <w:pPr>
        <w:ind w:left="3600" w:hanging="3600"/>
      </w:pPr>
      <w:r>
        <w:rPr>
          <w:i/>
        </w:rPr>
        <w:t>08:40</w:t>
      </w:r>
      <w:r>
        <w:t xml:space="preserve"> Thomas Sundström:</w:t>
        <w:tab/>
        <w:t xml:space="preserve">wer is heute down für cl schaun bitte alle ja oder nein sagen! </w:t>
      </w:r>
    </w:p>
    <w:p>
      <w:pPr>
        <w:ind w:left="3600" w:hanging="3600"/>
      </w:pPr>
      <w:r>
        <w:rPr>
          <w:i/>
        </w:rPr>
        <w:t>08:41</w:t>
      </w:r>
      <w:r>
        <w:t xml:space="preserve"> Emil Paiker:</w:t>
        <w:tab/>
        <w:t xml:space="preserve">Nö danke </w:t>
      </w:r>
    </w:p>
    <w:p>
      <w:pPr>
        <w:ind w:left="3600" w:hanging="3600"/>
      </w:pPr>
      <w:r>
        <w:rPr>
          <w:i/>
        </w:rPr>
        <w:t>08:41</w:t>
      </w:r>
      <w:r>
        <w:t xml:space="preserve"> Thomas Sundström:</w:t>
        <w:tab/>
        <w:t xml:space="preserve">faul </w:t>
      </w:r>
    </w:p>
    <w:p>
      <w:pPr>
        <w:ind w:left="3600" w:hanging="3600"/>
      </w:pPr>
      <w:r>
        <w:rPr>
          <w:i/>
        </w:rPr>
        <w:t>09:16</w:t>
      </w:r>
      <w:r>
        <w:t xml:space="preserve"> Maximilian Margreiter:</w:t>
        <w:tab/>
        <w:t xml:space="preserve">Ja </w:t>
      </w:r>
    </w:p>
    <w:p>
      <w:pPr>
        <w:ind w:left="3600" w:hanging="3600"/>
      </w:pPr>
      <w:r>
        <w:rPr>
          <w:i/>
        </w:rPr>
        <w:t>10:01</w:t>
      </w:r>
      <w:r>
        <w:t xml:space="preserve"> Benni Gröhs:</w:t>
        <w:tab/>
        <w:t xml:space="preserve">Nein, weil morgen Dienst! </w:t>
      </w:r>
    </w:p>
    <w:p>
      <w:pPr>
        <w:ind w:left="3600" w:hanging="3600"/>
      </w:pPr>
      <w:r>
        <w:rPr>
          <w:i/>
        </w:rPr>
        <w:t>10:56</w:t>
      </w:r>
      <w:r>
        <w:t xml:space="preserve"> Thomas Sundström:</w:t>
        <w:tab/>
        <w:t xml:space="preserve">opfa </w:t>
      </w:r>
    </w:p>
    <w:p>
      <w:pPr>
        <w:ind w:left="3600" w:hanging="3600"/>
      </w:pPr>
      <w:r>
        <w:rPr>
          <w:i/>
        </w:rPr>
        <w:t>10:57</w:t>
      </w:r>
      <w:r>
        <w:t xml:space="preserve"> Thomas Sundström:</w:t>
        <w:tab/>
        <w:t xml:space="preserve">würz? </w:t>
      </w:r>
    </w:p>
    <w:p>
      <w:pPr>
        <w:ind w:left="3600" w:hanging="3600"/>
      </w:pPr>
      <w:r>
        <w:rPr>
          <w:i/>
        </w:rPr>
        <w:t>11:05</w:t>
      </w:r>
      <w:r>
        <w:t xml:space="preserve"> Alexander Würz:</w:t>
        <w:tab/>
        <w:t xml:space="preserve">Muss lernen :( </w:t>
      </w:r>
    </w:p>
    <w:p>
      <w:pPr>
        <w:ind w:left="3600" w:hanging="3600"/>
      </w:pPr>
      <w:r>
        <w:rPr>
          <w:i/>
        </w:rPr>
        <w:t>11:05</w:t>
      </w:r>
      <w:r>
        <w:t xml:space="preserve"> Thomas Sundström:</w:t>
        <w:tab/>
        <w:t xml:space="preserve">gh opfa </w:t>
      </w:r>
    </w:p>
    <w:p>
      <w:pPr>
        <w:ind w:left="3600" w:hanging="3600"/>
      </w:pPr>
      <w:r>
        <w:rPr>
          <w:i/>
        </w:rPr>
        <w:t>11:50</w:t>
      </w:r>
      <w:r>
        <w:t xml:space="preserve"> Jakob Ortel:</w:t>
        <w:tab/>
        <w:t xml:space="preserve">Nein </w:t>
      </w:r>
    </w:p>
    <w:p>
      <w:pPr>
        <w:ind w:left="3600" w:hanging="3600"/>
      </w:pPr>
      <w:r>
        <w:rPr>
          <w:i/>
        </w:rPr>
        <w:t>11:50</w:t>
      </w:r>
      <w:r>
        <w:t xml:space="preserve"> Jakob Ortel:</w:t>
        <w:tab/>
        <w:t xml:space="preserve">Gehe in nymphomaniac </w:t>
      </w:r>
    </w:p>
    <w:p>
      <w:pPr>
        <w:ind w:left="3600" w:hanging="3600"/>
      </w:pPr>
      <w:r>
        <w:rPr>
          <w:i/>
        </w:rPr>
        <w:t>11:50</w:t>
      </w:r>
      <w:r>
        <w:t xml:space="preserve"> Thomas Sundström:</w:t>
        <w:tab/>
        <w:t xml:space="preserve">was das? </w:t>
      </w:r>
    </w:p>
    <w:p>
      <w:pPr>
        <w:ind w:left="3600" w:hanging="3600"/>
      </w:pPr>
      <w:r>
        <w:rPr>
          <w:i/>
        </w:rPr>
        <w:t>11:53</w:t>
      </w:r>
      <w:r>
        <w:t xml:space="preserve"> Jakob Ortel:</w:t>
        <w:tab/>
        <w:t xml:space="preserve">Der neue Film von larsvtrier. Ärger geil. Der hat auch Antichrist gmacht, Wennstdas kennst </w:t>
      </w:r>
    </w:p>
    <w:p>
      <w:pPr>
        <w:ind w:left="3600" w:hanging="3600"/>
      </w:pPr>
      <w:r>
        <w:rPr>
          <w:i/>
        </w:rPr>
        <w:t>11:53</w:t>
      </w:r>
      <w:r>
        <w:t xml:space="preserve"> Thomas Sundström:</w:t>
        <w:tab/>
        <w:t xml:space="preserve">ja irrer typ </w:t>
      </w:r>
    </w:p>
    <w:p>
      <w:pPr>
        <w:ind w:left="3600" w:hanging="3600"/>
      </w:pPr>
      <w:r>
        <w:rPr>
          <w:i/>
        </w:rPr>
        <w:t>13:06</w:t>
      </w:r>
      <w:r>
        <w:t xml:space="preserve"> Maximilian Margreiter:</w:t>
        <w:tab/>
        <w:t xml:space="preserve">Ist nicht so gut wie melancholia   Fand die Schauspielerische Leistung eher schwach gehst beide Teile oder nur den ersten anschauen </w:t>
      </w:r>
    </w:p>
    <w:p>
      <w:pPr>
        <w:ind w:left="3600" w:hanging="3600"/>
      </w:pPr>
      <w:r>
        <w:rPr>
          <w:i/>
        </w:rPr>
        <w:t>13:13</w:t>
      </w:r>
      <w:r>
        <w:t xml:space="preserve"> Maximilian Margreiter:</w:t>
        <w:tab/>
        <w:t xml:space="preserve">Dogville und breaking the waves von Trier sind sehr viel besser als nymphomaniac </w:t>
      </w:r>
    </w:p>
    <w:p>
      <w:pPr>
        <w:ind w:left="3600" w:hanging="3600"/>
      </w:pPr>
      <w:r>
        <w:rPr>
          <w:i/>
        </w:rPr>
        <w:t>13:59</w:t>
      </w:r>
      <w:r>
        <w:t xml:space="preserve"> Jakob Ortel:</w:t>
        <w:tab/>
        <w:t xml:space="preserve">Teil 1 heute nachmittag Teil 2 am Abend. Kann sein aber trotzdem leiwande Zeit im Kino. </w:t>
      </w:r>
    </w:p>
    <w:p>
      <w:pPr>
        <w:ind w:left="3600" w:hanging="3600"/>
      </w:pPr>
      <w:r>
        <w:rPr>
          <w:i/>
        </w:rPr>
        <w:t>21:09</w:t>
      </w:r>
      <w:r>
        <w:t xml:space="preserve"> Alexander Würz:</w:t>
        <w:tab/>
        <w:t xml:space="preserve">Benzemaaaaaaa </w:t>
      </w:r>
    </w:p>
    <w:p>
      <w:pPr>
        <w:jc w:val="center"/>
      </w:pPr>
      <w:r>
        <w:t>24.04.2014</w:t>
      </w:r>
    </w:p>
    <w:p>
      <w:pPr>
        <w:ind w:left="3600" w:hanging="3600"/>
      </w:pPr>
      <w:r>
        <w:rPr>
          <w:i/>
        </w:rPr>
        <w:t>12:01</w:t>
      </w:r>
      <w:r>
        <w:t xml:space="preserve"> Jakob Ortel:</w:t>
        <w:tab/>
        <w:t xml:space="preserve">Wie schaut es aus mit avendessem? </w:t>
      </w:r>
    </w:p>
    <w:p>
      <w:pPr>
        <w:ind w:left="3600" w:hanging="3600"/>
      </w:pPr>
      <w:r>
        <w:rPr>
          <w:i/>
        </w:rPr>
        <w:t>12:02</w:t>
      </w:r>
      <w:r>
        <w:t xml:space="preserve"> Thomas Sundström:</w:t>
        <w:tab/>
        <w:t xml:space="preserve">kein bock, </w:t>
      </w:r>
    </w:p>
    <w:p>
      <w:pPr>
        <w:ind w:left="3600" w:hanging="3600"/>
      </w:pPr>
      <w:r>
        <w:rPr>
          <w:i/>
        </w:rPr>
        <w:t>12:03</w:t>
      </w:r>
      <w:r>
        <w:t xml:space="preserve"> Jakob Ortel:</w:t>
        <w:tab/>
        <w:t xml:space="preserve">Kommt da noch was nach dem beistrich? </w:t>
      </w:r>
    </w:p>
    <w:p>
      <w:pPr>
        <w:ind w:left="3600" w:hanging="3600"/>
      </w:pPr>
      <w:r>
        <w:rPr>
          <w:i/>
        </w:rPr>
        <w:t>12:04</w:t>
      </w:r>
      <w:r>
        <w:t xml:space="preserve"> Jakob Ortel:</w:t>
        <w:tab/>
        <w:t xml:space="preserve">bei mir San leider die Eltern zuhause. </w:t>
      </w:r>
    </w:p>
    <w:p>
      <w:pPr>
        <w:ind w:left="3600" w:hanging="3600"/>
      </w:pPr>
      <w:r>
        <w:rPr>
          <w:i/>
        </w:rPr>
        <w:t>12:06</w:t>
      </w:r>
      <w:r>
        <w:t xml:space="preserve"> Jakob Ortel:</w:t>
        <w:tab/>
        <w:t xml:space="preserve">Wann sollen wir zu Dir kommen, Tommi? </w:t>
      </w:r>
    </w:p>
    <w:p>
      <w:pPr>
        <w:ind w:left="3600" w:hanging="3600"/>
      </w:pPr>
      <w:r>
        <w:rPr>
          <w:i/>
        </w:rPr>
        <w:t>12:06</w:t>
      </w:r>
      <w:r>
        <w:t xml:space="preserve"> Jakob Ortel:</w:t>
        <w:tab/>
        <w:t xml:space="preserve">Was gibts zum Essen? </w:t>
      </w:r>
    </w:p>
    <w:p>
      <w:pPr>
        <w:ind w:left="3600" w:hanging="3600"/>
      </w:pPr>
      <w:r>
        <w:rPr>
          <w:i/>
        </w:rPr>
        <w:t>12:19</w:t>
      </w:r>
      <w:r>
        <w:t xml:space="preserve"> Benni Gröhs:</w:t>
        <w:tab/>
        <w:t xml:space="preserve">Der Louis hat doch was organisiert oder? </w:t>
      </w:r>
    </w:p>
    <w:p>
      <w:pPr>
        <w:ind w:left="3600" w:hanging="3600"/>
      </w:pPr>
      <w:r>
        <w:rPr>
          <w:i/>
        </w:rPr>
        <w:t>12:35</w:t>
      </w:r>
      <w:r>
        <w:t xml:space="preserve"> Benni Gröhs:</w:t>
        <w:tab/>
        <w:t xml:space="preserve">Sonst mach Ichs halt bei mir.... </w:t>
      </w:r>
    </w:p>
    <w:p>
      <w:pPr>
        <w:ind w:left="3600" w:hanging="3600"/>
      </w:pPr>
      <w:r>
        <w:rPr>
          <w:i/>
        </w:rPr>
        <w:t>13:06</w:t>
      </w:r>
      <w:r>
        <w:t xml:space="preserve"> Thomas Sundström:</w:t>
        <w:tab/>
        <w:t xml:space="preserve">bin will </w:t>
      </w:r>
    </w:p>
    <w:p>
      <w:pPr>
        <w:ind w:left="3600" w:hanging="3600"/>
      </w:pPr>
      <w:r>
        <w:rPr>
          <w:i/>
        </w:rPr>
        <w:t>13:06</w:t>
      </w:r>
      <w:r>
        <w:t xml:space="preserve"> Thomas Sundström:</w:t>
        <w:tab/>
        <w:t xml:space="preserve">i </w:t>
      </w:r>
    </w:p>
    <w:p>
      <w:pPr>
        <w:ind w:left="3600" w:hanging="3600"/>
      </w:pPr>
      <w:r>
        <w:rPr>
          <w:i/>
        </w:rPr>
        <w:t>13:07</w:t>
      </w:r>
      <w:r>
        <w:t xml:space="preserve"> Emil Paiker:</w:t>
        <w:tab/>
        <w:t xml:space="preserve">Ja Louis hat organisiert bitte kommt Schottentor </w:t>
      </w:r>
    </w:p>
    <w:p>
      <w:pPr>
        <w:ind w:left="3600" w:hanging="3600"/>
      </w:pPr>
      <w:r>
        <w:rPr>
          <w:i/>
        </w:rPr>
        <w:t>13:07</w:t>
      </w:r>
      <w:r>
        <w:t xml:space="preserve"> Emil Paiker:</w:t>
        <w:tab/>
        <w:t xml:space="preserve">Danke </w:t>
      </w:r>
    </w:p>
    <w:p>
      <w:pPr>
        <w:ind w:left="3600" w:hanging="3600"/>
      </w:pPr>
      <w:r>
        <w:rPr>
          <w:i/>
        </w:rPr>
        <w:t>13:07</w:t>
      </w:r>
      <w:r>
        <w:t xml:space="preserve"> Thomas Sundström:</w:t>
        <w:tab/>
        <w:t xml:space="preserve">bin willi </w:t>
      </w:r>
    </w:p>
    <w:p>
      <w:pPr>
        <w:ind w:left="3600" w:hanging="3600"/>
      </w:pPr>
      <w:r>
        <w:rPr>
          <w:i/>
        </w:rPr>
        <w:t>13:14</w:t>
      </w:r>
      <w:r>
        <w:t xml:space="preserve"> Benni Gröhs:</w:t>
        <w:tab/>
        <w:t xml:space="preserve">Ich bin grad fertig Thommi! </w:t>
      </w:r>
    </w:p>
    <w:p>
      <w:pPr>
        <w:ind w:left="3600" w:hanging="3600"/>
      </w:pPr>
      <w:r>
        <w:rPr>
          <w:i/>
        </w:rPr>
        <w:t>13:41</w:t>
      </w:r>
      <w:r>
        <w:t xml:space="preserve"> Emil Paiker:</w:t>
        <w:tab/>
        <w:t xml:space="preserve">Also nochmal: bitte 19:00 Schottentor! Freu mi! </w:t>
      </w:r>
    </w:p>
    <w:p>
      <w:pPr>
        <w:ind w:left="3600" w:hanging="3600"/>
      </w:pPr>
      <w:r>
        <w:rPr>
          <w:i/>
        </w:rPr>
        <w:t>13:52</w:t>
      </w:r>
      <w:r>
        <w:t xml:space="preserve"> Jakob Ortel:</w:t>
        <w:tab/>
        <w:t xml:space="preserve">Öl passt </w:t>
      </w:r>
    </w:p>
    <w:p>
      <w:pPr>
        <w:ind w:left="3600" w:hanging="3600"/>
      </w:pPr>
      <w:r>
        <w:rPr>
          <w:i/>
        </w:rPr>
        <w:t>15:00</w:t>
      </w:r>
      <w:r>
        <w:t xml:space="preserve"> Alexander Würz:</w:t>
        <w:tab/>
        <w:t xml:space="preserve">2014-04-24-PHOTO-00002292.jpg &lt;‎attached&gt; </w:t>
      </w:r>
    </w:p>
    <w:p>
      <w:pPr>
        <w:ind w:left="3600" w:hanging="3600"/>
      </w:pPr>
      <w:r>
        <w:rPr>
          <w:i/>
        </w:rPr>
        <w:t>15:00</w:t>
      </w:r>
      <w:r>
        <w:t xml:space="preserve"> Alexander Würz:</w:t>
        <w:tab/>
        <w:t xml:space="preserve">Wer erkennt alle? Das is für die denen grad langweilig is haha </w:t>
      </w:r>
    </w:p>
    <w:p>
      <w:pPr>
        <w:ind w:left="3600" w:hanging="3600"/>
      </w:pPr>
      <w:r>
        <w:rPr>
          <w:i/>
        </w:rPr>
        <w:t>15:08</w:t>
      </w:r>
      <w:r>
        <w:t xml:space="preserve"> Patrick Kerschbaumer:</w:t>
        <w:tab/>
        <w:t xml:space="preserve">Was ist das mit dem blatt und dem Kalender? </w:t>
      </w:r>
    </w:p>
    <w:p>
      <w:pPr>
        <w:ind w:left="3600" w:hanging="3600"/>
      </w:pPr>
      <w:r>
        <w:rPr>
          <w:i/>
        </w:rPr>
        <w:t>15:10</w:t>
      </w:r>
      <w:r>
        <w:t xml:space="preserve"> Benni Gröhs:</w:t>
        <w:tab/>
        <w:t xml:space="preserve">Guns and Roses, Sex Pistols, radiohead, GreenDay, smashing pumpkins, Rolling Stones, Alice in chains, the WHO, LED Zeppeline..... </w:t>
      </w:r>
    </w:p>
    <w:p>
      <w:pPr>
        <w:ind w:left="3600" w:hanging="3600"/>
      </w:pPr>
      <w:r>
        <w:rPr>
          <w:i/>
        </w:rPr>
        <w:t>15:10</w:t>
      </w:r>
      <w:r>
        <w:t xml:space="preserve"> Benni Gröhs:</w:t>
        <w:tab/>
        <w:t xml:space="preserve">Bäm! </w:t>
      </w:r>
    </w:p>
    <w:p>
      <w:pPr>
        <w:ind w:left="3600" w:hanging="3600"/>
      </w:pPr>
      <w:r>
        <w:rPr>
          <w:i/>
        </w:rPr>
        <w:t>15:12</w:t>
      </w:r>
      <w:r>
        <w:t xml:space="preserve"> Emil Paiker:</w:t>
        <w:tab/>
        <w:t xml:space="preserve">HHa geiler scheiß </w:t>
      </w:r>
    </w:p>
    <w:p>
      <w:pPr>
        <w:ind w:left="3600" w:hanging="3600"/>
      </w:pPr>
      <w:r>
        <w:rPr>
          <w:i/>
        </w:rPr>
        <w:t>18:08</w:t>
      </w:r>
      <w:r>
        <w:t xml:space="preserve"> Jakob Ortel:</w:t>
        <w:tab/>
        <w:t xml:space="preserve">Bin schon da </w:t>
      </w:r>
    </w:p>
    <w:p>
      <w:pPr>
        <w:ind w:left="3600" w:hanging="3600"/>
      </w:pPr>
      <w:r>
        <w:rPr>
          <w:i/>
        </w:rPr>
        <w:t>18:09</w:t>
      </w:r>
      <w:r>
        <w:t xml:space="preserve"> Maximilian Margreiter:</w:t>
        <w:tab/>
        <w:t xml:space="preserve">Es ist 18.00 </w:t>
      </w:r>
    </w:p>
    <w:p>
      <w:pPr>
        <w:ind w:left="3600" w:hanging="3600"/>
      </w:pPr>
      <w:r>
        <w:rPr>
          <w:i/>
        </w:rPr>
        <w:t>18:23</w:t>
      </w:r>
      <w:r>
        <w:t xml:space="preserve"> Emil Paiker:</w:t>
        <w:tab/>
        <w:t xml:space="preserve">Bin in 30 min da, es war ja 1900 ausgemacht </w:t>
      </w:r>
    </w:p>
    <w:p>
      <w:pPr>
        <w:ind w:left="3600" w:hanging="3600"/>
      </w:pPr>
      <w:r>
        <w:rPr>
          <w:i/>
        </w:rPr>
        <w:t>19:09</w:t>
      </w:r>
      <w:r>
        <w:t xml:space="preserve"> Emil Paiker:</w:t>
        <w:tab/>
        <w:t xml:space="preserve">Bin da </w:t>
      </w:r>
    </w:p>
    <w:p>
      <w:pPr>
        <w:ind w:left="3600" w:hanging="3600"/>
      </w:pPr>
      <w:r>
        <w:rPr>
          <w:i/>
        </w:rPr>
        <w:t>19:10</w:t>
      </w:r>
      <w:r>
        <w:t xml:space="preserve"> Maximilian Margreiter:</w:t>
        <w:tab/>
        <w:t xml:space="preserve">Bin in 5 min cum temporae halt haha </w:t>
      </w:r>
    </w:p>
    <w:p>
      <w:pPr>
        <w:ind w:left="3600" w:hanging="3600"/>
      </w:pPr>
      <w:r>
        <w:rPr>
          <w:i/>
        </w:rPr>
        <w:t>19:23</w:t>
      </w:r>
      <w:r>
        <w:t xml:space="preserve"> Thomas Sundström:</w:t>
        <w:tab/>
        <w:t xml:space="preserve">wo alle </w:t>
      </w:r>
    </w:p>
    <w:p>
      <w:pPr>
        <w:ind w:left="3600" w:hanging="3600"/>
      </w:pPr>
      <w:r>
        <w:rPr>
          <w:i/>
        </w:rPr>
        <w:t>19:23</w:t>
      </w:r>
      <w:r>
        <w:t xml:space="preserve"> Emil Paiker:</w:t>
        <w:tab/>
        <w:t xml:space="preserve">Praterstraße 15 </w:t>
      </w:r>
    </w:p>
    <w:p>
      <w:pPr>
        <w:ind w:left="3600" w:hanging="3600"/>
      </w:pPr>
      <w:r>
        <w:rPr>
          <w:i/>
        </w:rPr>
        <w:t>19:24</w:t>
      </w:r>
      <w:r>
        <w:t xml:space="preserve"> Thomas Sundström:</w:t>
        <w:tab/>
        <w:t xml:space="preserve">doof?? </w:t>
      </w:r>
    </w:p>
    <w:p>
      <w:pPr>
        <w:ind w:left="3600" w:hanging="3600"/>
      </w:pPr>
      <w:r>
        <w:rPr>
          <w:i/>
        </w:rPr>
        <w:t>19:24</w:t>
      </w:r>
      <w:r>
        <w:t xml:space="preserve"> Thomas Sundström:</w:t>
        <w:tab/>
        <w:t xml:space="preserve">warten?? </w:t>
      </w:r>
    </w:p>
    <w:p>
      <w:pPr>
        <w:ind w:left="3600" w:hanging="3600"/>
      </w:pPr>
      <w:r>
        <w:rPr>
          <w:i/>
        </w:rPr>
        <w:t>19:25</w:t>
      </w:r>
      <w:r>
        <w:t xml:space="preserve"> Emil Paiker:</w:t>
        <w:tab/>
        <w:t xml:space="preserve">Du hast gesagt du kommst direkt </w:t>
      </w:r>
    </w:p>
    <w:p>
      <w:pPr>
        <w:ind w:left="3600" w:hanging="3600"/>
      </w:pPr>
      <w:r>
        <w:rPr>
          <w:i/>
        </w:rPr>
        <w:t>19:25</w:t>
      </w:r>
      <w:r>
        <w:t xml:space="preserve"> Thomas Sundström:</w:t>
        <w:tab/>
        <w:t xml:space="preserve">gh maxi ghhhh </w:t>
      </w:r>
    </w:p>
    <w:p>
      <w:pPr>
        <w:ind w:left="3600" w:hanging="3600"/>
      </w:pPr>
      <w:r>
        <w:rPr>
          <w:i/>
        </w:rPr>
        <w:t>19:39</w:t>
      </w:r>
      <w:r>
        <w:t xml:space="preserve"> Thomas Sundström:</w:t>
        <w:tab/>
        <w:t xml:space="preserve">gh parkplätze </w:t>
      </w:r>
    </w:p>
    <w:p>
      <w:pPr>
        <w:ind w:left="3600" w:hanging="3600"/>
      </w:pPr>
      <w:r>
        <w:rPr>
          <w:i/>
        </w:rPr>
        <w:t>19:41</w:t>
      </w:r>
      <w:r>
        <w:t xml:space="preserve"> Emil Paiker:</w:t>
        <w:tab/>
        <w:t xml:space="preserve">Ansari heißt das lokal </w:t>
      </w:r>
    </w:p>
    <w:p>
      <w:pPr>
        <w:jc w:val="center"/>
      </w:pPr>
      <w:r>
        <w:t>25.04.2014</w:t>
      </w:r>
    </w:p>
    <w:p>
      <w:pPr>
        <w:ind w:left="3600" w:hanging="3600"/>
      </w:pPr>
      <w:r>
        <w:rPr>
          <w:i/>
        </w:rPr>
        <w:t>11:10</w:t>
      </w:r>
      <w:r>
        <w:t xml:space="preserve"> Jakob Ortel:</w:t>
        <w:tab/>
        <w:t xml:space="preserve">Palais ferstl war schon legendär </w:t>
      </w:r>
    </w:p>
    <w:p>
      <w:pPr>
        <w:ind w:left="3600" w:hanging="3600"/>
      </w:pPr>
      <w:r>
        <w:rPr>
          <w:i/>
        </w:rPr>
        <w:t>11:36</w:t>
      </w:r>
      <w:r>
        <w:t xml:space="preserve"> Emil Paiker:</w:t>
        <w:tab/>
        <w:t xml:space="preserve">Hahaha fix! </w:t>
      </w:r>
    </w:p>
    <w:p>
      <w:pPr>
        <w:ind w:left="3600" w:hanging="3600"/>
      </w:pPr>
      <w:r>
        <w:rPr>
          <w:i/>
        </w:rPr>
        <w:t>18:01</w:t>
      </w:r>
      <w:r>
        <w:t xml:space="preserve"> Jakob Ortel:</w:t>
        <w:tab/>
        <w:t xml:space="preserve">Hobs sehr genossen gestern. Danke Burschen! Freue mich auf meine endgültige Rückkehr nach Österreich. Mein Zug fährt in einer Stunde. Bis bald! Bussi </w:t>
      </w:r>
    </w:p>
    <w:p>
      <w:pPr>
        <w:ind w:left="3600" w:hanging="3600"/>
      </w:pPr>
      <w:r>
        <w:rPr>
          <w:i/>
        </w:rPr>
        <w:t>18:02</w:t>
      </w:r>
      <w:r>
        <w:t xml:space="preserve"> Emil Paiker:</w:t>
        <w:tab/>
        <w:t xml:space="preserve">Bussäh bB </w:t>
      </w:r>
    </w:p>
    <w:p>
      <w:pPr>
        <w:ind w:left="3600" w:hanging="3600"/>
      </w:pPr>
      <w:r>
        <w:rPr>
          <w:i/>
        </w:rPr>
        <w:t>18:18</w:t>
      </w:r>
      <w:r>
        <w:t xml:space="preserve"> Thomas Sundström:</w:t>
        <w:tab/>
        <w:t xml:space="preserve">ichweine </w:t>
      </w:r>
    </w:p>
    <w:p>
      <w:pPr>
        <w:jc w:val="center"/>
      </w:pPr>
      <w:r>
        <w:t>26.04.2014</w:t>
      </w:r>
    </w:p>
    <w:p>
      <w:pPr>
        <w:ind w:left="3600" w:hanging="3600"/>
      </w:pPr>
      <w:r>
        <w:rPr>
          <w:i/>
        </w:rPr>
        <w:t>04:14</w:t>
      </w:r>
      <w:r>
        <w:t xml:space="preserve"> Thomas Sundström:</w:t>
        <w:tab/>
        <w:t xml:space="preserve">fett mit hc diskutiert...gesiegt...er nennt mich mr burberry...erzkonservativ sei ich...prost herr strache! #opfa </w:t>
      </w:r>
    </w:p>
    <w:p>
      <w:pPr>
        <w:ind w:left="3600" w:hanging="3600"/>
      </w:pPr>
      <w:r>
        <w:rPr>
          <w:i/>
        </w:rPr>
        <w:t>13:23</w:t>
      </w:r>
      <w:r>
        <w:t xml:space="preserve"> Thomas Sundström:</w:t>
        <w:tab/>
        <w:t xml:space="preserve">heute benediktbdaybier 2100 boxhorn! anwesenheit verpflichtend </w:t>
      </w:r>
    </w:p>
    <w:p>
      <w:pPr>
        <w:ind w:left="3600" w:hanging="3600"/>
      </w:pPr>
      <w:r>
        <w:rPr>
          <w:i/>
        </w:rPr>
        <w:t>13:24</w:t>
      </w:r>
      <w:r>
        <w:t xml:space="preserve"> Alexander Würz:</w:t>
        <w:tab/>
        <w:t xml:space="preserve">Mr Burberry hat gesprochen! ;) Sorry bin leider immer noch am land </w:t>
      </w:r>
    </w:p>
    <w:p>
      <w:pPr>
        <w:ind w:left="3600" w:hanging="3600"/>
      </w:pPr>
      <w:r>
        <w:rPr>
          <w:i/>
        </w:rPr>
        <w:t>13:24</w:t>
      </w:r>
      <w:r>
        <w:t xml:space="preserve"> Alexander Würz:</w:t>
        <w:tab/>
        <w:t xml:space="preserve">Aber bin in Gedanken bei euch ;) </w:t>
      </w:r>
    </w:p>
    <w:p>
      <w:pPr>
        <w:ind w:left="3600" w:hanging="3600"/>
      </w:pPr>
      <w:r>
        <w:rPr>
          <w:i/>
        </w:rPr>
        <w:t>13:41</w:t>
      </w:r>
      <w:r>
        <w:t xml:space="preserve"> Thomas Sundström:</w:t>
        <w:tab/>
        <w:t xml:space="preserve">reaktion! </w:t>
      </w:r>
    </w:p>
    <w:p>
      <w:pPr>
        <w:ind w:left="3600" w:hanging="3600"/>
      </w:pPr>
      <w:r>
        <w:rPr>
          <w:i/>
        </w:rPr>
        <w:t>13:43</w:t>
      </w:r>
      <w:r>
        <w:t xml:space="preserve"> Emil Paiker:</w:t>
        <w:tab/>
        <w:t xml:space="preserve">Deine Köter </w:t>
      </w:r>
    </w:p>
    <w:p>
      <w:pPr>
        <w:ind w:left="3600" w:hanging="3600"/>
      </w:pPr>
      <w:r>
        <w:rPr>
          <w:i/>
        </w:rPr>
        <w:t>13:43</w:t>
      </w:r>
      <w:r>
        <w:t xml:space="preserve"> Thomas Sundström:</w:t>
        <w:tab/>
        <w:t xml:space="preserve">sehr gut </w:t>
      </w:r>
    </w:p>
    <w:p>
      <w:pPr>
        <w:ind w:left="3600" w:hanging="3600"/>
      </w:pPr>
      <w:r>
        <w:rPr>
          <w:i/>
        </w:rPr>
        <w:t>14:25</w:t>
      </w:r>
      <w:r>
        <w:t xml:space="preserve"> Benni Gröhs:</w:t>
        <w:tab/>
        <w:t xml:space="preserve">Nachtdienst viel Spaß! </w:t>
      </w:r>
    </w:p>
    <w:p>
      <w:pPr>
        <w:ind w:left="3600" w:hanging="3600"/>
      </w:pPr>
      <w:r>
        <w:rPr>
          <w:i/>
        </w:rPr>
        <w:t>14:25</w:t>
      </w:r>
      <w:r>
        <w:t xml:space="preserve"> Maximilian Margreiter:</w:t>
        <w:tab/>
        <w:t xml:space="preserve">Fixx </w:t>
      </w:r>
    </w:p>
    <w:p>
      <w:pPr>
        <w:ind w:left="3600" w:hanging="3600"/>
      </w:pPr>
      <w:r>
        <w:rPr>
          <w:i/>
        </w:rPr>
        <w:t>15:16</w:t>
      </w:r>
      <w:r>
        <w:t xml:space="preserve"> Thomas Sundström:</w:t>
        <w:tab/>
        <w:t xml:space="preserve">benni gh </w:t>
      </w:r>
    </w:p>
    <w:p>
      <w:pPr>
        <w:ind w:left="3600" w:hanging="3600"/>
      </w:pPr>
      <w:r>
        <w:rPr>
          <w:i/>
        </w:rPr>
        <w:t>18:45</w:t>
      </w:r>
      <w:r>
        <w:t xml:space="preserve"> Benni Gröhs:</w:t>
        <w:tab/>
        <w:t xml:space="preserve">Hab grad das Team abgelöst, das als Erste bei derExplosion waren-.- hätte ich gern gemacht-.- </w:t>
      </w:r>
    </w:p>
    <w:p>
      <w:pPr>
        <w:ind w:left="3600" w:hanging="3600"/>
      </w:pPr>
      <w:r>
        <w:rPr>
          <w:i/>
        </w:rPr>
        <w:t>19:01</w:t>
      </w:r>
      <w:r>
        <w:t xml:space="preserve"> Emil Paiker:</w:t>
        <w:tab/>
        <w:t xml:space="preserve">Hahaha geiler Einsatz! </w:t>
      </w:r>
    </w:p>
    <w:p>
      <w:pPr>
        <w:ind w:left="3600" w:hanging="3600"/>
      </w:pPr>
      <w:r>
        <w:rPr>
          <w:i/>
        </w:rPr>
        <w:t>20:30</w:t>
      </w:r>
      <w:r>
        <w:t xml:space="preserve"> Emil Paiker:</w:t>
        <w:tab/>
        <w:t xml:space="preserve">San wo </w:t>
      </w:r>
    </w:p>
    <w:p>
      <w:pPr>
        <w:ind w:left="3600" w:hanging="3600"/>
      </w:pPr>
      <w:r>
        <w:rPr>
          <w:i/>
        </w:rPr>
        <w:t>20:30</w:t>
      </w:r>
      <w:r>
        <w:t xml:space="preserve"> Emil Paiker:</w:t>
        <w:tab/>
        <w:t xml:space="preserve">Wan wo </w:t>
      </w:r>
    </w:p>
    <w:p>
      <w:pPr>
        <w:ind w:left="3600" w:hanging="3600"/>
      </w:pPr>
      <w:r>
        <w:rPr>
          <w:i/>
        </w:rPr>
        <w:t>20:39</w:t>
      </w:r>
      <w:r>
        <w:t xml:space="preserve"> Thomas Sundström:</w:t>
        <w:tab/>
        <w:t xml:space="preserve">2100 boxhorn </w:t>
      </w:r>
    </w:p>
    <w:p>
      <w:pPr>
        <w:ind w:left="3600" w:hanging="3600"/>
      </w:pPr>
      <w:r>
        <w:rPr>
          <w:i/>
        </w:rPr>
        <w:t>20:40</w:t>
      </w:r>
      <w:r>
        <w:t xml:space="preserve"> Emil Paiker:</w:t>
        <w:tab/>
        <w:t xml:space="preserve">Zspät </w:t>
      </w:r>
    </w:p>
    <w:p>
      <w:pPr>
        <w:ind w:left="3600" w:hanging="3600"/>
      </w:pPr>
      <w:r>
        <w:rPr>
          <w:i/>
        </w:rPr>
        <w:t>20:40</w:t>
      </w:r>
      <w:r>
        <w:t xml:space="preserve"> Emil Paiker:</w:t>
        <w:tab/>
        <w:t xml:space="preserve">St </w:t>
      </w:r>
    </w:p>
    <w:p>
      <w:pPr>
        <w:ind w:left="3600" w:hanging="3600"/>
      </w:pPr>
      <w:r>
        <w:rPr>
          <w:i/>
        </w:rPr>
        <w:t>20:40</w:t>
      </w:r>
      <w:r>
        <w:t xml:space="preserve"> Emil Paiker:</w:t>
        <w:tab/>
        <w:t xml:space="preserve">Sry </w:t>
      </w:r>
    </w:p>
    <w:p>
      <w:pPr>
        <w:ind w:left="3600" w:hanging="3600"/>
      </w:pPr>
      <w:r>
        <w:rPr>
          <w:i/>
        </w:rPr>
        <w:t>20:51</w:t>
      </w:r>
      <w:r>
        <w:t xml:space="preserve"> Emil Paiker:</w:t>
        <w:tab/>
        <w:t xml:space="preserve">Yo Checkt das   http://youtu.be/hqZ5FtPZYGM </w:t>
      </w:r>
    </w:p>
    <w:p>
      <w:pPr>
        <w:jc w:val="center"/>
      </w:pPr>
      <w:r>
        <w:t>27.04.2014</w:t>
      </w:r>
    </w:p>
    <w:p>
      <w:pPr>
        <w:ind w:left="3600" w:hanging="3600"/>
      </w:pPr>
      <w:r>
        <w:rPr>
          <w:i/>
        </w:rPr>
        <w:t>16:35</w:t>
      </w:r>
      <w:r>
        <w:t xml:space="preserve"> Alexander Würz:</w:t>
        <w:tab/>
        <w:t xml:space="preserve">Ich liebe den mou :))) </w:t>
      </w:r>
    </w:p>
    <w:p>
      <w:pPr>
        <w:ind w:left="3600" w:hanging="3600"/>
      </w:pPr>
      <w:r>
        <w:rPr>
          <w:i/>
        </w:rPr>
        <w:t>17:21</w:t>
      </w:r>
      <w:r>
        <w:t xml:space="preserve"> Benni Gröhs:</w:t>
        <w:tab/>
        <w:t xml:space="preserve">2014-04-27-PHOTO-00002336.jpg &lt;‎attached&gt; </w:t>
      </w:r>
    </w:p>
    <w:p>
      <w:pPr>
        <w:ind w:left="3600" w:hanging="3600"/>
      </w:pPr>
      <w:r>
        <w:rPr>
          <w:i/>
        </w:rPr>
        <w:t>17:22</w:t>
      </w:r>
      <w:r>
        <w:t xml:space="preserve"> Benni Gröhs:</w:t>
        <w:tab/>
        <w:t xml:space="preserve">Ich hatte den 18 jährigen mit Lungendurchschuss... Heftigster Einsatz für mich bis jetzt! </w:t>
      </w:r>
    </w:p>
    <w:p>
      <w:pPr>
        <w:ind w:left="3600" w:hanging="3600"/>
      </w:pPr>
      <w:r>
        <w:rPr>
          <w:i/>
        </w:rPr>
        <w:t>17:22</w:t>
      </w:r>
      <w:r>
        <w:t xml:space="preserve"> Benni Gröhs:</w:t>
        <w:tab/>
        <w:t xml:space="preserve">@Emil ich find das Video lässig:) </w:t>
      </w:r>
    </w:p>
    <w:p>
      <w:pPr>
        <w:ind w:left="3600" w:hanging="3600"/>
      </w:pPr>
      <w:r>
        <w:rPr>
          <w:i/>
        </w:rPr>
        <w:t>17:23</w:t>
      </w:r>
      <w:r>
        <w:t xml:space="preserve"> Thomas Sundström:</w:t>
        <w:tab/>
        <w:t xml:space="preserve">schlimmst. </w:t>
      </w:r>
    </w:p>
    <w:p>
      <w:pPr>
        <w:ind w:left="3600" w:hanging="3600"/>
      </w:pPr>
      <w:r>
        <w:rPr>
          <w:i/>
        </w:rPr>
        <w:t>17:23</w:t>
      </w:r>
      <w:r>
        <w:t xml:space="preserve"> Emil Paiker:</w:t>
        <w:tab/>
        <w:t xml:space="preserve">Wtf extrem arg! </w:t>
      </w:r>
    </w:p>
    <w:p>
      <w:pPr>
        <w:ind w:left="3600" w:hanging="3600"/>
      </w:pPr>
      <w:r>
        <w:rPr>
          <w:i/>
        </w:rPr>
        <w:t>17:25</w:t>
      </w:r>
      <w:r>
        <w:t xml:space="preserve"> Benni Gröhs:</w:t>
        <w:tab/>
        <w:t xml:space="preserve">Mir ist es danach so scheisse gegangen, dass mein Fahrer den Dienst abgebrochen hatte, als ich eingeschlafen bin...  Wir haben ihn ihn Auto kurz reanimieren müssen und so ein scheiß:( </w:t>
      </w:r>
    </w:p>
    <w:p>
      <w:pPr>
        <w:ind w:left="3600" w:hanging="3600"/>
      </w:pPr>
      <w:r>
        <w:rPr>
          <w:i/>
        </w:rPr>
        <w:t>17:26</w:t>
      </w:r>
      <w:r>
        <w:t xml:space="preserve"> Emil Paiker:</w:t>
        <w:tab/>
        <w:t xml:space="preserve">Is ja echt arg. Jetzt alles ok bei dir? </w:t>
      </w:r>
    </w:p>
    <w:p>
      <w:pPr>
        <w:ind w:left="3600" w:hanging="3600"/>
      </w:pPr>
      <w:r>
        <w:rPr>
          <w:i/>
        </w:rPr>
        <w:t>17:28</w:t>
      </w:r>
      <w:r>
        <w:t xml:space="preserve"> Benni Gröhs:</w:t>
        <w:tab/>
        <w:t xml:space="preserve">Ja schon ich hab eh ewig mit Fahrer geredet und lang geschlafen:) </w:t>
      </w:r>
    </w:p>
    <w:p>
      <w:pPr>
        <w:ind w:left="3600" w:hanging="3600"/>
      </w:pPr>
      <w:r>
        <w:rPr>
          <w:i/>
        </w:rPr>
        <w:t>17:29</w:t>
      </w:r>
      <w:r>
        <w:t xml:space="preserve"> Emil Paiker:</w:t>
        <w:tab/>
        <w:t xml:space="preserve">Na wenigstens etwas... :) </w:t>
      </w:r>
    </w:p>
    <w:p>
      <w:pPr>
        <w:ind w:left="3600" w:hanging="3600"/>
      </w:pPr>
      <w:r>
        <w:rPr>
          <w:i/>
        </w:rPr>
        <w:t>17:29</w:t>
      </w:r>
      <w:r>
        <w:t xml:space="preserve"> Thomas Sundström:</w:t>
        <w:tab/>
        <w:t xml:space="preserve">ich hab im pfarrwirt gegessen...;) </w:t>
      </w:r>
    </w:p>
    <w:p>
      <w:pPr>
        <w:ind w:left="3600" w:hanging="3600"/>
      </w:pPr>
      <w:r>
        <w:rPr>
          <w:i/>
        </w:rPr>
        <w:t>17:30</w:t>
      </w:r>
      <w:r>
        <w:t xml:space="preserve"> Thomas Sundström:</w:t>
        <w:tab/>
        <w:t xml:space="preserve">kommt fix in die heute zeitung.. </w:t>
      </w:r>
    </w:p>
    <w:p>
      <w:pPr>
        <w:ind w:left="3600" w:hanging="3600"/>
      </w:pPr>
      <w:r>
        <w:rPr>
          <w:i/>
        </w:rPr>
        <w:t>17:30</w:t>
      </w:r>
      <w:r>
        <w:t xml:space="preserve"> Benni Gröhs:</w:t>
        <w:tab/>
        <w:t xml:space="preserve">Hahaha scheiss viel gegessen:) </w:t>
      </w:r>
    </w:p>
    <w:p>
      <w:pPr>
        <w:ind w:left="3600" w:hanging="3600"/>
      </w:pPr>
      <w:r>
        <w:rPr>
          <w:i/>
        </w:rPr>
        <w:t>20:50</w:t>
      </w:r>
      <w:r>
        <w:t xml:space="preserve"> Thomas Sundström:</w:t>
        <w:tab/>
        <w:t xml:space="preserve">fledermaus tonight whos down </w:t>
      </w:r>
    </w:p>
    <w:p>
      <w:pPr>
        <w:ind w:left="3600" w:hanging="3600"/>
      </w:pPr>
      <w:r>
        <w:rPr>
          <w:i/>
        </w:rPr>
        <w:t>20:50</w:t>
      </w:r>
      <w:r>
        <w:t xml:space="preserve"> Alexander Würz:</w:t>
        <w:tab/>
        <w:t xml:space="preserve">Gh </w:t>
      </w:r>
    </w:p>
    <w:p>
      <w:pPr>
        <w:ind w:left="3600" w:hanging="3600"/>
      </w:pPr>
      <w:r>
        <w:rPr>
          <w:i/>
        </w:rPr>
        <w:t>20:50</w:t>
      </w:r>
      <w:r>
        <w:t xml:space="preserve"> Alexander Würz:</w:t>
        <w:tab/>
        <w:t xml:space="preserve">Mittwoch passage!! </w:t>
      </w:r>
    </w:p>
    <w:p>
      <w:pPr>
        <w:ind w:left="3600" w:hanging="3600"/>
      </w:pPr>
      <w:r>
        <w:rPr>
          <w:i/>
        </w:rPr>
        <w:t>20:51</w:t>
      </w:r>
      <w:r>
        <w:t xml:space="preserve"> Thomas Sundström:</w:t>
        <w:tab/>
        <w:t xml:space="preserve">da bin ich auf der playa... </w:t>
      </w:r>
    </w:p>
    <w:p>
      <w:pPr>
        <w:ind w:left="3600" w:hanging="3600"/>
      </w:pPr>
      <w:r>
        <w:rPr>
          <w:i/>
        </w:rPr>
        <w:t>21:23</w:t>
      </w:r>
      <w:r>
        <w:t xml:space="preserve"> Thomas Sundström:</w:t>
        <w:tab/>
        <w:t xml:space="preserve">lissabon öhhhh </w:t>
      </w:r>
    </w:p>
    <w:p>
      <w:pPr>
        <w:jc w:val="center"/>
      </w:pPr>
      <w:r>
        <w:t>28.04.2014</w:t>
      </w:r>
    </w:p>
    <w:p>
      <w:pPr>
        <w:ind w:left="3600" w:hanging="3600"/>
      </w:pPr>
      <w:r>
        <w:rPr>
          <w:i/>
        </w:rPr>
        <w:t>17:58</w:t>
      </w:r>
      <w:r>
        <w:t xml:space="preserve"> Benedikt Gruber:</w:t>
        <w:tab/>
        <w:t xml:space="preserve">Ist am Mi jemand beim Maturastreich dabei? </w:t>
      </w:r>
    </w:p>
    <w:p>
      <w:pPr>
        <w:ind w:left="3600" w:hanging="3600"/>
      </w:pPr>
      <w:r>
        <w:rPr>
          <w:i/>
        </w:rPr>
        <w:t>19:28</w:t>
      </w:r>
      <w:r>
        <w:t xml:space="preserve"> Maximilian Margreiter:</w:t>
        <w:tab/>
        <w:t xml:space="preserve">Ja bin fix dabei </w:t>
      </w:r>
    </w:p>
    <w:p>
      <w:pPr>
        <w:jc w:val="center"/>
      </w:pPr>
      <w:r>
        <w:t>29.04.2014</w:t>
      </w:r>
    </w:p>
    <w:p>
      <w:pPr>
        <w:ind w:left="3600" w:hanging="3600"/>
      </w:pPr>
      <w:r>
        <w:rPr>
          <w:i/>
        </w:rPr>
        <w:t>10:11</w:t>
      </w:r>
      <w:r>
        <w:t xml:space="preserve"> Benni Gröhs:</w:t>
        <w:tab/>
        <w:t xml:space="preserve">Öööhhh Patrick und Julian alles Gute!!!!!!! </w:t>
      </w:r>
    </w:p>
    <w:p>
      <w:pPr>
        <w:ind w:left="3600" w:hanging="3600"/>
      </w:pPr>
      <w:r>
        <w:rPr>
          <w:i/>
        </w:rPr>
        <w:t>15:45</w:t>
      </w:r>
      <w:r>
        <w:t xml:space="preserve"> Thomas Sundström:</w:t>
        <w:tab/>
        <w:t xml:space="preserve">maxi und ich sind heute an 8 im charlie ps...youre welcome to join </w:t>
      </w:r>
    </w:p>
    <w:p>
      <w:pPr>
        <w:ind w:left="3600" w:hanging="3600"/>
      </w:pPr>
      <w:r>
        <w:rPr>
          <w:i/>
        </w:rPr>
        <w:t>19:39</w:t>
      </w:r>
      <w:r>
        <w:t xml:space="preserve"> Benedikt Gruber:</w:t>
        <w:tab/>
        <w:t xml:space="preserve">2014-04-29-PHOTO-00002357.jpg &lt;‎attached&gt; </w:t>
      </w:r>
    </w:p>
    <w:p>
      <w:pPr>
        <w:ind w:left="3600" w:hanging="3600"/>
      </w:pPr>
      <w:r>
        <w:rPr>
          <w:i/>
        </w:rPr>
        <w:t>19:39</w:t>
      </w:r>
      <w:r>
        <w:t xml:space="preserve"> Benedikt Gruber:</w:t>
        <w:tab/>
        <w:t xml:space="preserve">2014-04-29-PHOTO-00002358.jpg &lt;‎attached&gt; </w:t>
      </w:r>
    </w:p>
    <w:p>
      <w:pPr>
        <w:ind w:left="3600" w:hanging="3600"/>
      </w:pPr>
      <w:r>
        <w:rPr>
          <w:i/>
        </w:rPr>
        <w:t>19:39</w:t>
      </w:r>
      <w:r>
        <w:t xml:space="preserve"> Benedikt Gruber:</w:t>
        <w:tab/>
        <w:t xml:space="preserve">2014-04-29-PHOTO-00002359.jpg &lt;‎attached&gt; </w:t>
      </w:r>
    </w:p>
    <w:p>
      <w:pPr>
        <w:ind w:left="3600" w:hanging="3600"/>
      </w:pPr>
      <w:r>
        <w:rPr>
          <w:i/>
        </w:rPr>
        <w:t>19:39</w:t>
      </w:r>
      <w:r>
        <w:t xml:space="preserve"> Benedikt Gruber:</w:t>
        <w:tab/>
        <w:t xml:space="preserve">2014-04-29-PHOTO-00002360.jpg &lt;‎attached&gt; </w:t>
      </w:r>
    </w:p>
    <w:p>
      <w:pPr>
        <w:ind w:left="3600" w:hanging="3600"/>
      </w:pPr>
      <w:r>
        <w:rPr>
          <w:i/>
        </w:rPr>
        <w:t>19:39</w:t>
      </w:r>
      <w:r>
        <w:t xml:space="preserve"> Benedikt Gruber:</w:t>
        <w:tab/>
        <w:t xml:space="preserve">2014-04-29-PHOTO-00002361.jpg &lt;‎attached&gt; </w:t>
      </w:r>
    </w:p>
    <w:p>
      <w:pPr>
        <w:ind w:left="3600" w:hanging="3600"/>
      </w:pPr>
      <w:r>
        <w:rPr>
          <w:i/>
        </w:rPr>
        <w:t>19:39</w:t>
      </w:r>
      <w:r>
        <w:t xml:space="preserve"> Benedikt Gruber:</w:t>
        <w:tab/>
        <w:t xml:space="preserve">2014-04-29-PHOTO-00002362.jpg &lt;‎attached&gt; </w:t>
      </w:r>
    </w:p>
    <w:p>
      <w:pPr>
        <w:ind w:left="3600" w:hanging="3600"/>
      </w:pPr>
      <w:r>
        <w:rPr>
          <w:i/>
        </w:rPr>
        <w:t>19:39</w:t>
      </w:r>
      <w:r>
        <w:t xml:space="preserve"> Benedikt Gruber:</w:t>
        <w:tab/>
        <w:t xml:space="preserve">2014-04-29-PHOTO-00002363.jpg &lt;‎attached&gt; </w:t>
      </w:r>
    </w:p>
    <w:p>
      <w:pPr>
        <w:ind w:left="3600" w:hanging="3600"/>
      </w:pPr>
      <w:r>
        <w:rPr>
          <w:i/>
        </w:rPr>
        <w:t>20:30</w:t>
      </w:r>
      <w:r>
        <w:t xml:space="preserve"> Emil Paiker:</w:t>
        <w:tab/>
        <w:t xml:space="preserve">Ur nicht packt die zeitungsklasse! </w:t>
      </w:r>
    </w:p>
    <w:p>
      <w:pPr>
        <w:ind w:left="3600" w:hanging="3600"/>
      </w:pPr>
      <w:r>
        <w:rPr>
          <w:i/>
        </w:rPr>
        <w:t>21:11</w:t>
      </w:r>
      <w:r>
        <w:t xml:space="preserve"> Alexander Würz:</w:t>
        <w:tab/>
        <w:t xml:space="preserve">Ramos wird zum goalgetter </w:t>
      </w:r>
    </w:p>
    <w:p>
      <w:pPr>
        <w:ind w:left="3600" w:hanging="3600"/>
      </w:pPr>
      <w:r>
        <w:rPr>
          <w:i/>
        </w:rPr>
        <w:t>21:11</w:t>
      </w:r>
      <w:r>
        <w:t xml:space="preserve"> Alexander Würz:</w:t>
        <w:tab/>
        <w:t xml:space="preserve">Hahaa </w:t>
      </w:r>
    </w:p>
    <w:p>
      <w:pPr>
        <w:ind w:left="3600" w:hanging="3600"/>
      </w:pPr>
      <w:r>
        <w:rPr>
          <w:i/>
        </w:rPr>
        <w:t>21:12</w:t>
      </w:r>
      <w:r>
        <w:t xml:space="preserve"> Alexander Würz:</w:t>
        <w:tab/>
        <w:t xml:space="preserve">In der liga hat er auch letztens getroffen haha </w:t>
      </w:r>
    </w:p>
    <w:p>
      <w:pPr>
        <w:jc w:val="center"/>
      </w:pPr>
      <w:r>
        <w:t>30.04.2014</w:t>
      </w:r>
    </w:p>
    <w:p>
      <w:pPr>
        <w:ind w:left="3600" w:hanging="3600"/>
      </w:pPr>
      <w:r>
        <w:rPr>
          <w:i/>
        </w:rPr>
        <w:t>12:00</w:t>
      </w:r>
      <w:r>
        <w:t xml:space="preserve"> Alexander Würz:</w:t>
        <w:tab/>
        <w:t xml:space="preserve">2014-04-30-PHOTO-00002368.jpg &lt;‎attached&gt; </w:t>
      </w:r>
    </w:p>
    <w:p>
      <w:pPr>
        <w:ind w:left="3600" w:hanging="3600"/>
      </w:pPr>
      <w:r>
        <w:rPr>
          <w:i/>
        </w:rPr>
        <w:t>12:30</w:t>
      </w:r>
      <w:r>
        <w:t xml:space="preserve"> Emil Paiker:</w:t>
        <w:tab/>
        <w:t xml:space="preserve">Wispino </w:t>
      </w:r>
    </w:p>
    <w:p>
      <w:pPr>
        <w:ind w:left="3600" w:hanging="3600"/>
      </w:pPr>
      <w:r>
        <w:rPr>
          <w:i/>
        </w:rPr>
        <w:t>13:11</w:t>
      </w:r>
      <w:r>
        <w:t xml:space="preserve"> Alexander Würz:</w:t>
        <w:tab/>
        <w:t xml:space="preserve">2014-04-30-PHOTO-00002370.jpg &lt;‎attached&gt; </w:t>
      </w:r>
    </w:p>
    <w:p>
      <w:pPr>
        <w:ind w:left="3600" w:hanging="3600"/>
      </w:pPr>
      <w:r>
        <w:rPr>
          <w:i/>
        </w:rPr>
        <w:t>13:12</w:t>
      </w:r>
      <w:r>
        <w:t xml:space="preserve"> Benedikt Gruber:</w:t>
        <w:tab/>
        <w:t xml:space="preserve">Hast das Plakat mit Linhart und Kolm gesehen? :D </w:t>
      </w:r>
    </w:p>
    <w:p>
      <w:pPr>
        <w:ind w:left="3600" w:hanging="3600"/>
      </w:pPr>
      <w:r>
        <w:rPr>
          <w:i/>
        </w:rPr>
        <w:t>13:13</w:t>
      </w:r>
      <w:r>
        <w:t xml:space="preserve"> Alexander Würz:</w:t>
        <w:tab/>
        <w:t xml:space="preserve">Ja göttlich </w:t>
      </w:r>
    </w:p>
    <w:p>
      <w:pPr>
        <w:ind w:left="3600" w:hanging="3600"/>
      </w:pPr>
      <w:r>
        <w:rPr>
          <w:i/>
        </w:rPr>
        <w:t>13:13</w:t>
      </w:r>
      <w:r>
        <w:t xml:space="preserve"> Benni Gröhs:</w:t>
        <w:tab/>
        <w:t xml:space="preserve">Ich auch gleich Emil!!! </w:t>
      </w:r>
    </w:p>
    <w:p>
      <w:pPr>
        <w:ind w:left="3600" w:hanging="3600"/>
      </w:pPr>
      <w:r>
        <w:rPr>
          <w:i/>
        </w:rPr>
        <w:t>13:14</w:t>
      </w:r>
      <w:r>
        <w:t xml:space="preserve"> Alexander Würz:</w:t>
        <w:tab/>
        <w:t xml:space="preserve">Das is mein fav </w:t>
      </w:r>
    </w:p>
    <w:p>
      <w:pPr>
        <w:ind w:left="3600" w:hanging="3600"/>
      </w:pPr>
      <w:r>
        <w:rPr>
          <w:i/>
        </w:rPr>
        <w:t>13:14</w:t>
      </w:r>
      <w:r>
        <w:t xml:space="preserve"> Alexander Würz:</w:t>
        <w:tab/>
        <w:t xml:space="preserve">2014-04-30-PHOTO-00002375.jpg &lt;‎attached&gt; </w:t>
      </w:r>
    </w:p>
    <w:p>
      <w:pPr>
        <w:ind w:left="3600" w:hanging="3600"/>
      </w:pPr>
      <w:r>
        <w:rPr>
          <w:i/>
        </w:rPr>
        <w:t>14:25</w:t>
      </w:r>
      <w:r>
        <w:t xml:space="preserve"> Alexander Würz:</w:t>
        <w:tab/>
        <w:t xml:space="preserve">2014-04-30-PHOTO-00002376.jpg &lt;‎attached&gt; </w:t>
      </w:r>
    </w:p>
    <w:p>
      <w:pPr>
        <w:ind w:left="3600" w:hanging="3600"/>
      </w:pPr>
      <w:r>
        <w:rPr>
          <w:i/>
        </w:rPr>
        <w:t>18:33</w:t>
      </w:r>
      <w:r>
        <w:t xml:space="preserve"> Thomas Sundström:</w:t>
        <w:tab/>
        <w:t xml:space="preserve">so premiere flug verpasst..fliegen morgen von budapest. gh </w:t>
      </w:r>
    </w:p>
    <w:p>
      <w:pPr>
        <w:ind w:left="3600" w:hanging="3600"/>
      </w:pPr>
      <w:r>
        <w:rPr>
          <w:i/>
        </w:rPr>
        <w:t>18:42</w:t>
      </w:r>
      <w:r>
        <w:t xml:space="preserve"> Maximilian Margreiter:</w:t>
        <w:tab/>
        <w:t xml:space="preserve">Net schlecht </w:t>
      </w:r>
    </w:p>
    <w:p>
      <w:pPr>
        <w:ind w:left="3600" w:hanging="3600"/>
      </w:pPr>
      <w:r>
        <w:rPr>
          <w:i/>
        </w:rPr>
        <w:t>20:43</w:t>
      </w:r>
      <w:r>
        <w:t xml:space="preserve"> Emil Paiker:</w:t>
        <w:tab/>
        <w:t xml:space="preserve">Wer is wo? </w:t>
      </w:r>
    </w:p>
    <w:p>
      <w:pPr>
        <w:ind w:left="3600" w:hanging="3600"/>
      </w:pPr>
      <w:r>
        <w:rPr>
          <w:i/>
        </w:rPr>
        <w:t>20:44</w:t>
      </w:r>
      <w:r>
        <w:t xml:space="preserve"> Thomas Sundström:</w:t>
        <w:tab/>
        <w:t xml:space="preserve">györ </w:t>
      </w:r>
    </w:p>
    <w:p>
      <w:pPr>
        <w:ind w:left="3600" w:hanging="3600"/>
      </w:pPr>
      <w:r>
        <w:rPr>
          <w:i/>
        </w:rPr>
        <w:t>20:46</w:t>
      </w:r>
      <w:r>
        <w:t xml:space="preserve"> Alexander Würz:</w:t>
        <w:tab/>
        <w:t xml:space="preserve">10min stadt </w:t>
      </w:r>
    </w:p>
    <w:p>
      <w:pPr>
        <w:ind w:left="3600" w:hanging="3600"/>
      </w:pPr>
      <w:r>
        <w:rPr>
          <w:i/>
        </w:rPr>
        <w:t>20:54</w:t>
      </w:r>
      <w:r>
        <w:t xml:space="preserve"> Maximilian Margreiter:</w:t>
        <w:tab/>
        <w:t xml:space="preserve">Schottentor </w:t>
      </w:r>
    </w:p>
    <w:p>
      <w:pPr>
        <w:ind w:left="3600" w:hanging="3600"/>
      </w:pPr>
      <w:r>
        <w:rPr>
          <w:i/>
        </w:rPr>
        <w:t>21:03</w:t>
      </w:r>
      <w:r>
        <w:t xml:space="preserve"> Alexander Würz:</w:t>
        <w:tab/>
        <w:t xml:space="preserve">10 min </w:t>
      </w:r>
    </w:p>
    <w:p>
      <w:pPr>
        <w:ind w:left="3600" w:hanging="3600"/>
      </w:pPr>
      <w:r>
        <w:rPr>
          <w:i/>
        </w:rPr>
        <w:t>21:03</w:t>
      </w:r>
      <w:r>
        <w:t xml:space="preserve"> Maximilian Margreiter:</w:t>
        <w:tab/>
        <w:t xml:space="preserve">Seit 17min haha </w:t>
      </w:r>
    </w:p>
    <w:p>
      <w:pPr>
        <w:ind w:left="3600" w:hanging="3600"/>
      </w:pPr>
      <w:r>
        <w:rPr>
          <w:i/>
        </w:rPr>
        <w:t>21:10</w:t>
      </w:r>
      <w:r>
        <w:t xml:space="preserve"> Emil Paiker:</w:t>
        <w:tab/>
        <w:t xml:space="preserve">Köö graben </w:t>
      </w:r>
    </w:p>
    <w:p>
      <w:pPr>
        <w:jc w:val="center"/>
      </w:pPr>
      <w:r>
        <w:t>02.05.2014</w:t>
      </w:r>
    </w:p>
    <w:p>
      <w:pPr>
        <w:ind w:left="3600" w:hanging="3600"/>
      </w:pPr>
      <w:r>
        <w:rPr>
          <w:i/>
        </w:rPr>
        <w:t>20:20</w:t>
      </w:r>
      <w:r>
        <w:t xml:space="preserve"> Thomas Sundström:</w:t>
        <w:tab/>
        <w:t xml:space="preserve">2014-05-02-PHOTO-00002386.jpg &lt;‎attached&gt; </w:t>
      </w:r>
    </w:p>
    <w:p>
      <w:pPr>
        <w:ind w:left="3600" w:hanging="3600"/>
      </w:pPr>
      <w:r>
        <w:rPr>
          <w:i/>
        </w:rPr>
        <w:t>20:45</w:t>
      </w:r>
      <w:r>
        <w:t xml:space="preserve"> Emil Paiker:</w:t>
        <w:tab/>
        <w:t xml:space="preserve">Nett </w:t>
      </w:r>
    </w:p>
    <w:p>
      <w:pPr>
        <w:ind w:left="3600" w:hanging="3600"/>
      </w:pPr>
      <w:r>
        <w:rPr>
          <w:i/>
        </w:rPr>
        <w:t>20:45</w:t>
      </w:r>
      <w:r>
        <w:t xml:space="preserve"> Benni Gröhs:</w:t>
        <w:tab/>
        <w:t xml:space="preserve">Viel Spaß:) </w:t>
      </w:r>
    </w:p>
    <w:p>
      <w:pPr>
        <w:jc w:val="center"/>
      </w:pPr>
      <w:r>
        <w:t>03.05.2014</w:t>
      </w:r>
    </w:p>
    <w:p>
      <w:pPr>
        <w:ind w:left="3600" w:hanging="3600"/>
      </w:pPr>
      <w:r>
        <w:rPr>
          <w:i/>
        </w:rPr>
        <w:t>16:38</w:t>
      </w:r>
      <w:r>
        <w:t xml:space="preserve"> Benni Gröhs:</w:t>
        <w:tab/>
        <w:t xml:space="preserve">Am 9. ist Schulball!! </w:t>
      </w:r>
    </w:p>
    <w:p>
      <w:pPr>
        <w:ind w:left="3600" w:hanging="3600"/>
      </w:pPr>
      <w:r>
        <w:rPr>
          <w:i/>
        </w:rPr>
        <w:t>16:41</w:t>
      </w:r>
      <w:r>
        <w:t xml:space="preserve"> Patrick Kerschbaumer:</w:t>
        <w:tab/>
        <w:t xml:space="preserve">Willst gehen? </w:t>
      </w:r>
    </w:p>
    <w:p>
      <w:pPr>
        <w:ind w:left="3600" w:hanging="3600"/>
      </w:pPr>
      <w:r>
        <w:rPr>
          <w:i/>
        </w:rPr>
        <w:t>16:44</w:t>
      </w:r>
      <w:r>
        <w:t xml:space="preserve"> Benedikt Gruber:</w:t>
        <w:tab/>
        <w:t xml:space="preserve">Ich hab schon eine Karte... </w:t>
      </w:r>
    </w:p>
    <w:p>
      <w:pPr>
        <w:ind w:left="3600" w:hanging="3600"/>
      </w:pPr>
      <w:r>
        <w:rPr>
          <w:i/>
        </w:rPr>
        <w:t>16:44</w:t>
      </w:r>
      <w:r>
        <w:t xml:space="preserve"> Benni Gröhs:</w:t>
        <w:tab/>
        <w:t xml:space="preserve">Fix, ich hab schon max' Schwester gebeten mit eine Karte zu kaufen... </w:t>
      </w:r>
    </w:p>
    <w:p>
      <w:pPr>
        <w:ind w:left="3600" w:hanging="3600"/>
      </w:pPr>
      <w:r>
        <w:rPr>
          <w:i/>
        </w:rPr>
        <w:t>16:44</w:t>
      </w:r>
      <w:r>
        <w:t xml:space="preserve"> Benni Gröhs:</w:t>
        <w:tab/>
        <w:t xml:space="preserve">Leiwi:) </w:t>
      </w:r>
    </w:p>
    <w:p>
      <w:pPr>
        <w:ind w:left="3600" w:hanging="3600"/>
      </w:pPr>
      <w:r>
        <w:rPr>
          <w:i/>
        </w:rPr>
        <w:t>16:45</w:t>
      </w:r>
      <w:r>
        <w:t xml:space="preserve"> Patrick Kerschbaumer:</w:t>
        <w:tab/>
        <w:t xml:space="preserve">Wie viel kostet eine? </w:t>
      </w:r>
    </w:p>
    <w:p>
      <w:pPr>
        <w:ind w:left="3600" w:hanging="3600"/>
      </w:pPr>
      <w:r>
        <w:rPr>
          <w:i/>
        </w:rPr>
        <w:t>16:45</w:t>
      </w:r>
      <w:r>
        <w:t xml:space="preserve"> Benni Gröhs:</w:t>
        <w:tab/>
        <w:t xml:space="preserve">KW </w:t>
      </w:r>
    </w:p>
    <w:p>
      <w:pPr>
        <w:ind w:left="3600" w:hanging="3600"/>
      </w:pPr>
      <w:r>
        <w:rPr>
          <w:i/>
        </w:rPr>
        <w:t>16:46</w:t>
      </w:r>
      <w:r>
        <w:t xml:space="preserve"> Benni Gröhs:</w:t>
        <w:tab/>
        <w:t xml:space="preserve">Ka </w:t>
      </w:r>
    </w:p>
    <w:p>
      <w:pPr>
        <w:ind w:left="3600" w:hanging="3600"/>
      </w:pPr>
      <w:r>
        <w:rPr>
          <w:i/>
        </w:rPr>
        <w:t>16:46</w:t>
      </w:r>
      <w:r>
        <w:t xml:space="preserve"> Benedikt Gruber:</w:t>
        <w:tab/>
        <w:t xml:space="preserve">Ca 25-30€ aber ich weiß es nicht genau, meine Schwester hat sie gekauft... </w:t>
      </w:r>
    </w:p>
    <w:p>
      <w:pPr>
        <w:ind w:left="3600" w:hanging="3600"/>
      </w:pPr>
      <w:r>
        <w:rPr>
          <w:i/>
        </w:rPr>
        <w:t>16:47</w:t>
      </w:r>
      <w:r>
        <w:t xml:space="preserve"> Patrick Kerschbaumer:</w:t>
        <w:tab/>
        <w:t xml:space="preserve">Schaue dass ich auch vorbeischaue </w:t>
      </w:r>
    </w:p>
    <w:p>
      <w:pPr>
        <w:ind w:left="3600" w:hanging="3600"/>
      </w:pPr>
      <w:r>
        <w:rPr>
          <w:i/>
        </w:rPr>
        <w:t>16:47</w:t>
      </w:r>
      <w:r>
        <w:t xml:space="preserve"> Patrick Kerschbaumer:</w:t>
        <w:tab/>
        <w:t xml:space="preserve">Ah o ka, </w:t>
      </w:r>
    </w:p>
    <w:p>
      <w:pPr>
        <w:jc w:val="center"/>
      </w:pPr>
      <w:r>
        <w:t>04.05.2014</w:t>
      </w:r>
    </w:p>
    <w:p>
      <w:pPr>
        <w:ind w:left="3600" w:hanging="3600"/>
      </w:pPr>
      <w:r>
        <w:rPr>
          <w:i/>
        </w:rPr>
        <w:t>00:30</w:t>
      </w:r>
      <w:r>
        <w:t xml:space="preserve"> Thomas Sundström:</w:t>
        <w:tab/>
        <w:t xml:space="preserve">emil hat es auf ein ehrenfoto in unserem heutigen restaurant geschafft... </w:t>
      </w:r>
    </w:p>
    <w:p>
      <w:pPr>
        <w:ind w:left="3600" w:hanging="3600"/>
      </w:pPr>
      <w:r>
        <w:rPr>
          <w:i/>
        </w:rPr>
        <w:t>00:30</w:t>
      </w:r>
      <w:r>
        <w:t xml:space="preserve"> Thomas Sundström:</w:t>
        <w:tab/>
        <w:t xml:space="preserve">2014-05-04-PHOTO-00002401.jpg &lt;‎attached&gt; </w:t>
      </w:r>
    </w:p>
    <w:p>
      <w:pPr>
        <w:ind w:left="3600" w:hanging="3600"/>
      </w:pPr>
      <w:r>
        <w:rPr>
          <w:i/>
        </w:rPr>
        <w:t>00:31</w:t>
      </w:r>
      <w:r>
        <w:t xml:space="preserve"> Emil Paiker:</w:t>
        <w:tab/>
        <w:t xml:space="preserve">Hab immer gewusst dass ich adoptiert bin... </w:t>
      </w:r>
    </w:p>
    <w:p>
      <w:pPr>
        <w:ind w:left="3600" w:hanging="3600"/>
      </w:pPr>
      <w:r>
        <w:rPr>
          <w:i/>
        </w:rPr>
        <w:t>04:04</w:t>
      </w:r>
      <w:r>
        <w:t xml:space="preserve"> Benni Gröhs:</w:t>
        <w:tab/>
        <w:t xml:space="preserve">Wtf extreeeeeem! </w:t>
      </w:r>
    </w:p>
    <w:p>
      <w:pPr>
        <w:ind w:left="3600" w:hanging="3600"/>
      </w:pPr>
      <w:r>
        <w:rPr>
          <w:i/>
        </w:rPr>
        <w:t>04:10</w:t>
      </w:r>
      <w:r>
        <w:t xml:space="preserve"> Thomas Sundström:</w:t>
        <w:tab/>
        <w:t xml:space="preserve">2014-05-04-PHOTO-00002404.jpg &lt;‎attached&gt; </w:t>
      </w:r>
    </w:p>
    <w:p>
      <w:pPr>
        <w:ind w:left="3600" w:hanging="3600"/>
      </w:pPr>
      <w:r>
        <w:rPr>
          <w:i/>
        </w:rPr>
        <w:t>04:11</w:t>
      </w:r>
      <w:r>
        <w:t xml:space="preserve"> Alexander Würz:</w:t>
        <w:tab/>
        <w:t xml:space="preserve">Öhhhhhhhhhhh </w:t>
      </w:r>
    </w:p>
    <w:p>
      <w:pPr>
        <w:ind w:left="3600" w:hanging="3600"/>
      </w:pPr>
      <w:r>
        <w:rPr>
          <w:i/>
        </w:rPr>
        <w:t>04:16</w:t>
      </w:r>
      <w:r>
        <w:t xml:space="preserve"> Benni Gröhs:</w:t>
        <w:tab/>
        <w:t xml:space="preserve">Öööööööhhhhhhh!!!! </w:t>
      </w:r>
    </w:p>
    <w:p>
      <w:pPr>
        <w:ind w:left="3600" w:hanging="3600"/>
      </w:pPr>
      <w:r>
        <w:rPr>
          <w:i/>
        </w:rPr>
        <w:t>04:17</w:t>
      </w:r>
      <w:r>
        <w:t xml:space="preserve"> Thomas Sundström:</w:t>
        <w:tab/>
        <w:t xml:space="preserve">2014-05-04-PHOTO-00002407.jpg &lt;‎attached&gt; </w:t>
      </w:r>
    </w:p>
    <w:p>
      <w:pPr>
        <w:ind w:left="3600" w:hanging="3600"/>
      </w:pPr>
      <w:r>
        <w:rPr>
          <w:i/>
        </w:rPr>
        <w:t>04:17</w:t>
      </w:r>
      <w:r>
        <w:t xml:space="preserve"> Thomas Sundström:</w:t>
        <w:tab/>
        <w:t xml:space="preserve">urban bitch öhhhhhhhhh </w:t>
      </w:r>
    </w:p>
    <w:p>
      <w:pPr>
        <w:ind w:left="3600" w:hanging="3600"/>
      </w:pPr>
      <w:r>
        <w:rPr>
          <w:i/>
        </w:rPr>
        <w:t>04:18</w:t>
      </w:r>
      <w:r>
        <w:t xml:space="preserve"> Thomas Sundström:</w:t>
        <w:tab/>
        <w:t xml:space="preserve">scheiß auf roaming!!!! </w:t>
      </w:r>
    </w:p>
    <w:p>
      <w:pPr>
        <w:ind w:left="3600" w:hanging="3600"/>
      </w:pPr>
      <w:r>
        <w:rPr>
          <w:i/>
        </w:rPr>
        <w:t>04:18</w:t>
      </w:r>
      <w:r>
        <w:t xml:space="preserve"> Benni Gröhs:</w:t>
        <w:tab/>
        <w:t xml:space="preserve">Yooooolllllllooooooooo!!!!!!!! </w:t>
      </w:r>
    </w:p>
    <w:p>
      <w:pPr>
        <w:ind w:left="3600" w:hanging="3600"/>
      </w:pPr>
      <w:r>
        <w:rPr>
          <w:i/>
        </w:rPr>
        <w:t>04:21</w:t>
      </w:r>
      <w:r>
        <w:t xml:space="preserve"> Thomas Sundström:</w:t>
        <w:tab/>
        <w:t xml:space="preserve">20 euronen für eintritt und 3 drinks öhhhh </w:t>
      </w:r>
    </w:p>
    <w:p>
      <w:pPr>
        <w:ind w:left="3600" w:hanging="3600"/>
      </w:pPr>
      <w:r>
        <w:rPr>
          <w:i/>
        </w:rPr>
        <w:t>04:33</w:t>
      </w:r>
      <w:r>
        <w:t xml:space="preserve"> Benni Gröhs:</w:t>
        <w:tab/>
        <w:t xml:space="preserve">Leiwi!!!! </w:t>
      </w:r>
    </w:p>
    <w:p>
      <w:pPr>
        <w:ind w:left="3600" w:hanging="3600"/>
      </w:pPr>
      <w:r>
        <w:rPr>
          <w:i/>
        </w:rPr>
        <w:t>05:17</w:t>
      </w:r>
      <w:r>
        <w:t xml:space="preserve"> Alexander Würz:</w:t>
        <w:tab/>
        <w:t xml:space="preserve">So niceeeeeeee </w:t>
      </w:r>
    </w:p>
    <w:p>
      <w:pPr>
        <w:ind w:left="3600" w:hanging="3600"/>
      </w:pPr>
      <w:r>
        <w:rPr>
          <w:i/>
        </w:rPr>
        <w:t>05:17</w:t>
      </w:r>
      <w:r>
        <w:t xml:space="preserve"> Alexander Würz:</w:t>
        <w:tab/>
        <w:t xml:space="preserve">Mannnnn </w:t>
      </w:r>
    </w:p>
    <w:p>
      <w:pPr>
        <w:ind w:left="3600" w:hanging="3600"/>
      </w:pPr>
      <w:r>
        <w:rPr>
          <w:i/>
        </w:rPr>
        <w:t>05:17</w:t>
      </w:r>
      <w:r>
        <w:t xml:space="preserve"> Alexander Würz:</w:t>
        <w:tab/>
        <w:t xml:space="preserve">👏 </w:t>
      </w:r>
    </w:p>
    <w:p>
      <w:pPr>
        <w:ind w:left="3600" w:hanging="3600"/>
      </w:pPr>
      <w:r>
        <w:rPr>
          <w:i/>
        </w:rPr>
        <w:t>05:17</w:t>
      </w:r>
      <w:r>
        <w:t xml:space="preserve"> Alexander Würz:</w:t>
        <w:tab/>
        <w:t xml:space="preserve">Willll auuuuch </w:t>
      </w:r>
    </w:p>
    <w:p>
      <w:pPr>
        <w:ind w:left="3600" w:hanging="3600"/>
      </w:pPr>
      <w:r>
        <w:rPr>
          <w:i/>
        </w:rPr>
        <w:t>05:20</w:t>
      </w:r>
      <w:r>
        <w:t xml:space="preserve"> Thomas Sundström:</w:t>
        <w:tab/>
        <w:t xml:space="preserve">malfada correi öhhh </w:t>
      </w:r>
    </w:p>
    <w:p>
      <w:pPr>
        <w:ind w:left="3600" w:hanging="3600"/>
      </w:pPr>
      <w:r>
        <w:rPr>
          <w:i/>
        </w:rPr>
        <w:t>11:38</w:t>
      </w:r>
      <w:r>
        <w:t xml:space="preserve"> Benni Gröhs:</w:t>
        <w:tab/>
        <w:t xml:space="preserve">Oh Gott! </w:t>
      </w:r>
    </w:p>
    <w:p>
      <w:pPr>
        <w:ind w:left="3600" w:hanging="3600"/>
      </w:pPr>
      <w:r>
        <w:rPr>
          <w:i/>
        </w:rPr>
        <w:t>11:48</w:t>
      </w:r>
      <w:r>
        <w:t xml:space="preserve"> Maximilian Margreiter:</w:t>
        <w:tab/>
        <w:t xml:space="preserve">Wo's is </w:t>
      </w:r>
    </w:p>
    <w:p>
      <w:pPr>
        <w:ind w:left="3600" w:hanging="3600"/>
      </w:pPr>
      <w:r>
        <w:rPr>
          <w:i/>
        </w:rPr>
        <w:t>11:54</w:t>
      </w:r>
      <w:r>
        <w:t xml:space="preserve"> Benni Gröhs:</w:t>
        <w:tab/>
        <w:t xml:space="preserve">Das wüsste ich auch gern:) </w:t>
      </w:r>
    </w:p>
    <w:p>
      <w:pPr>
        <w:ind w:left="3600" w:hanging="3600"/>
      </w:pPr>
      <w:r>
        <w:rPr>
          <w:i/>
        </w:rPr>
        <w:t>11:54</w:t>
      </w:r>
      <w:r>
        <w:t xml:space="preserve"> Benni Gröhs:</w:t>
        <w:tab/>
        <w:t xml:space="preserve">Na, gestern war einfach Chaos.... </w:t>
      </w:r>
    </w:p>
    <w:p>
      <w:pPr>
        <w:jc w:val="center"/>
      </w:pPr>
      <w:r>
        <w:t>05.05.2014</w:t>
      </w:r>
    </w:p>
    <w:p>
      <w:pPr>
        <w:ind w:left="3600" w:hanging="3600"/>
      </w:pPr>
      <w:r>
        <w:rPr>
          <w:i/>
        </w:rPr>
        <w:t>23:11</w:t>
      </w:r>
      <w:r>
        <w:t xml:space="preserve"> Patrick Kerschbaumer:</w:t>
        <w:tab/>
        <w:t xml:space="preserve">Black keys auf Zirkus halligalli </w:t>
      </w:r>
    </w:p>
    <w:p>
      <w:pPr>
        <w:ind w:left="3600" w:hanging="3600"/>
      </w:pPr>
      <w:r>
        <w:rPr>
          <w:i/>
        </w:rPr>
        <w:t>23:17</w:t>
      </w:r>
      <w:r>
        <w:t xml:space="preserve"> Patrick Kerschbaumer:</w:t>
        <w:tab/>
        <w:t xml:space="preserve">Freue mich schon aufs Neue album😄 </w:t>
      </w:r>
    </w:p>
    <w:p>
      <w:pPr>
        <w:jc w:val="center"/>
      </w:pPr>
      <w:r>
        <w:t>07.05.2014</w:t>
      </w:r>
    </w:p>
    <w:p>
      <w:pPr>
        <w:ind w:left="3600" w:hanging="3600"/>
      </w:pPr>
      <w:r>
        <w:rPr>
          <w:i/>
        </w:rPr>
        <w:t>16:32</w:t>
      </w:r>
      <w:r>
        <w:t xml:space="preserve"> Benni Gröhs:</w:t>
        <w:tab/>
        <w:t xml:space="preserve">Hahaha ich hab grad Fotos vom Samstag gefunden!!! </w:t>
      </w:r>
    </w:p>
    <w:p>
      <w:pPr>
        <w:ind w:left="3600" w:hanging="3600"/>
      </w:pPr>
      <w:r>
        <w:rPr>
          <w:i/>
        </w:rPr>
        <w:t>16:32</w:t>
      </w:r>
      <w:r>
        <w:t xml:space="preserve"> Alexander Würz:</w:t>
        <w:tab/>
        <w:t xml:space="preserve">Loool </w:t>
      </w:r>
    </w:p>
    <w:p>
      <w:pPr>
        <w:ind w:left="3600" w:hanging="3600"/>
      </w:pPr>
      <w:r>
        <w:rPr>
          <w:i/>
        </w:rPr>
        <w:t>16:32</w:t>
      </w:r>
      <w:r>
        <w:t xml:space="preserve"> Alexander Würz:</w:t>
        <w:tab/>
        <w:t xml:space="preserve">Wo? </w:t>
      </w:r>
    </w:p>
    <w:p>
      <w:pPr>
        <w:ind w:left="3600" w:hanging="3600"/>
      </w:pPr>
      <w:r>
        <w:rPr>
          <w:i/>
        </w:rPr>
        <w:t>16:32</w:t>
      </w:r>
      <w:r>
        <w:t xml:space="preserve"> Benni Gröhs:</w:t>
        <w:tab/>
        <w:t xml:space="preserve">2014-05-07-PHOTO-00002427.jpg &lt;‎attached&gt; </w:t>
      </w:r>
    </w:p>
    <w:p>
      <w:pPr>
        <w:ind w:left="3600" w:hanging="3600"/>
      </w:pPr>
      <w:r>
        <w:rPr>
          <w:i/>
        </w:rPr>
        <w:t>16:32</w:t>
      </w:r>
      <w:r>
        <w:t xml:space="preserve"> Benni Gröhs:</w:t>
        <w:tab/>
        <w:t xml:space="preserve">2014-05-07-PHOTO-00002428.jpg &lt;‎attached&gt; </w:t>
      </w:r>
    </w:p>
    <w:p>
      <w:pPr>
        <w:ind w:left="3600" w:hanging="3600"/>
      </w:pPr>
      <w:r>
        <w:rPr>
          <w:i/>
        </w:rPr>
        <w:t>16:32</w:t>
      </w:r>
      <w:r>
        <w:t xml:space="preserve"> Benni Gröhs:</w:t>
        <w:tab/>
        <w:t xml:space="preserve">Auf meinem Handy:D </w:t>
      </w:r>
    </w:p>
    <w:p>
      <w:pPr>
        <w:ind w:left="3600" w:hanging="3600"/>
      </w:pPr>
      <w:r>
        <w:rPr>
          <w:i/>
        </w:rPr>
        <w:t>16:32</w:t>
      </w:r>
      <w:r>
        <w:t xml:space="preserve"> Benni Gröhs:</w:t>
        <w:tab/>
        <w:t xml:space="preserve">Ich war so paniert:) </w:t>
      </w:r>
    </w:p>
    <w:p>
      <w:pPr>
        <w:ind w:left="3600" w:hanging="3600"/>
      </w:pPr>
      <w:r>
        <w:rPr>
          <w:i/>
        </w:rPr>
        <w:t>16:32</w:t>
      </w:r>
      <w:r>
        <w:t xml:space="preserve"> Alexander Würz:</w:t>
        <w:tab/>
        <w:t xml:space="preserve">Göttlich </w:t>
      </w:r>
    </w:p>
    <w:p>
      <w:pPr>
        <w:ind w:left="3600" w:hanging="3600"/>
      </w:pPr>
      <w:r>
        <w:rPr>
          <w:i/>
        </w:rPr>
        <w:t>16:33</w:t>
      </w:r>
      <w:r>
        <w:t xml:space="preserve"> Alexander Würz:</w:t>
        <w:tab/>
        <w:t xml:space="preserve">Ja ich erst </w:t>
      </w:r>
    </w:p>
    <w:p>
      <w:pPr>
        <w:ind w:left="3600" w:hanging="3600"/>
      </w:pPr>
      <w:r>
        <w:rPr>
          <w:i/>
        </w:rPr>
        <w:t>16:33</w:t>
      </w:r>
      <w:r>
        <w:t xml:space="preserve"> Alexander Würz:</w:t>
        <w:tab/>
        <w:t xml:space="preserve">Haha </w:t>
      </w:r>
    </w:p>
    <w:p>
      <w:pPr>
        <w:ind w:left="3600" w:hanging="3600"/>
      </w:pPr>
      <w:r>
        <w:rPr>
          <w:i/>
        </w:rPr>
        <w:t>17:25</w:t>
      </w:r>
      <w:r>
        <w:t xml:space="preserve"> Thomas Sundström:</w:t>
        <w:tab/>
        <w:t xml:space="preserve">benni zu sportlich... </w:t>
      </w:r>
    </w:p>
    <w:p>
      <w:pPr>
        <w:ind w:left="3600" w:hanging="3600"/>
      </w:pPr>
      <w:r>
        <w:rPr>
          <w:i/>
        </w:rPr>
        <w:t>17:27</w:t>
      </w:r>
      <w:r>
        <w:t xml:space="preserve"> Benni Gröhs:</w:t>
        <w:tab/>
        <w:t xml:space="preserve">Ja fuck, die wollten mich wieder nicht reinlassen hahah und ich so:" ich bin eh schon fast 18!" Haha aber dann hab ich sie mit meinem Charme überzeugt! </w:t>
      </w:r>
    </w:p>
    <w:p>
      <w:pPr>
        <w:ind w:left="3600" w:hanging="3600"/>
      </w:pPr>
      <w:r>
        <w:rPr>
          <w:i/>
        </w:rPr>
        <w:t>17:27</w:t>
      </w:r>
      <w:r>
        <w:t xml:space="preserve"> Thomas Sundström:</w:t>
        <w:tab/>
        <w:t xml:space="preserve">schulball fix wer? </w:t>
      </w:r>
    </w:p>
    <w:p>
      <w:pPr>
        <w:ind w:left="3600" w:hanging="3600"/>
      </w:pPr>
      <w:r>
        <w:rPr>
          <w:i/>
        </w:rPr>
        <w:t>17:57</w:t>
      </w:r>
      <w:r>
        <w:t xml:space="preserve"> Benni Gröhs:</w:t>
        <w:tab/>
        <w:t xml:space="preserve">Moi </w:t>
      </w:r>
    </w:p>
    <w:p>
      <w:pPr>
        <w:ind w:left="3600" w:hanging="3600"/>
      </w:pPr>
      <w:r>
        <w:rPr>
          <w:i/>
        </w:rPr>
        <w:t>21:17</w:t>
      </w:r>
      <w:r>
        <w:t xml:space="preserve"> Benni Gröhs:</w:t>
        <w:tab/>
        <w:t xml:space="preserve">2014-05-07-PHOTO-00002438.jpg &lt;‎attached&gt; </w:t>
      </w:r>
    </w:p>
    <w:p>
      <w:pPr>
        <w:ind w:left="3600" w:hanging="3600"/>
      </w:pPr>
      <w:r>
        <w:rPr>
          <w:i/>
        </w:rPr>
        <w:t>21:17</w:t>
      </w:r>
      <w:r>
        <w:t xml:space="preserve"> Benni Gröhs:</w:t>
        <w:tab/>
        <w:t xml:space="preserve">Jugos-.- </w:t>
      </w:r>
    </w:p>
    <w:p>
      <w:pPr>
        <w:ind w:left="3600" w:hanging="3600"/>
      </w:pPr>
      <w:r>
        <w:rPr>
          <w:i/>
        </w:rPr>
        <w:t>21:17</w:t>
      </w:r>
      <w:r>
        <w:t xml:space="preserve"> Benedikt Gruber:</w:t>
        <w:tab/>
        <w:t xml:space="preserve">Oarg... </w:t>
      </w:r>
    </w:p>
    <w:p>
      <w:pPr>
        <w:ind w:left="3600" w:hanging="3600"/>
      </w:pPr>
      <w:r>
        <w:rPr>
          <w:i/>
        </w:rPr>
        <w:t>21:17</w:t>
      </w:r>
      <w:r>
        <w:t xml:space="preserve"> Benni Gröhs:</w:t>
        <w:tab/>
        <w:t xml:space="preserve">Rucksack von einem Sani war weg! </w:t>
      </w:r>
    </w:p>
    <w:p>
      <w:pPr>
        <w:ind w:left="3600" w:hanging="3600"/>
      </w:pPr>
      <w:r>
        <w:rPr>
          <w:i/>
        </w:rPr>
        <w:t>21:18</w:t>
      </w:r>
      <w:r>
        <w:t xml:space="preserve"> Benni Gröhs:</w:t>
        <w:tab/>
        <w:t xml:space="preserve">Die Leut Schrecken vor gar nichts mehr zurück... </w:t>
      </w:r>
    </w:p>
    <w:p>
      <w:pPr>
        <w:ind w:left="3600" w:hanging="3600"/>
      </w:pPr>
      <w:r>
        <w:rPr>
          <w:i/>
        </w:rPr>
        <w:t>21:37</w:t>
      </w:r>
      <w:r>
        <w:t xml:space="preserve"> Thomas Sundström:</w:t>
        <w:tab/>
        <w:t xml:space="preserve">extrem behindat nicht den lp 12 zu stehlen oder die absaugeinheit scheiß teuer die dinga </w:t>
      </w:r>
    </w:p>
    <w:p>
      <w:pPr>
        <w:ind w:left="3600" w:hanging="3600"/>
      </w:pPr>
      <w:r>
        <w:rPr>
          <w:i/>
        </w:rPr>
        <w:t>23:06</w:t>
      </w:r>
      <w:r>
        <w:t xml:space="preserve"> Maximilian Margreiter:</w:t>
        <w:tab/>
        <w:t xml:space="preserve">Ärgerer Wachdienst heute  Einer meiner Posten odersollte ich Pfosten( grademal 19 ohne Ausbildung und arbeitslos) sagen hat gerade von seiner 16jährigrn Freundin erfahren dass sie schwanger ist und das Kind unbedingt haben möchte  jetzt is er fix und fertig und ich habe Angst dass er heute ,die Nacht ist noch lang,auf blöde Ideen kommt wie ich weiß nicht zum Beispiel sich zu erschießen  kann ja noch heiter werden </w:t>
      </w:r>
    </w:p>
    <w:p>
      <w:pPr>
        <w:ind w:left="3600" w:hanging="3600"/>
      </w:pPr>
      <w:r>
        <w:rPr>
          <w:i/>
        </w:rPr>
        <w:t>23:18</w:t>
      </w:r>
      <w:r>
        <w:t xml:space="preserve"> Thomas Sundström:</w:t>
        <w:tab/>
        <w:t xml:space="preserve">nimm ihm die waffe weg. </w:t>
      </w:r>
    </w:p>
    <w:p>
      <w:pPr>
        <w:ind w:left="3600" w:hanging="3600"/>
      </w:pPr>
      <w:r>
        <w:rPr>
          <w:i/>
        </w:rPr>
        <w:t>23:22</w:t>
      </w:r>
      <w:r>
        <w:t xml:space="preserve"> Thomas Sundström:</w:t>
        <w:tab/>
        <w:t xml:space="preserve">bitte sag ihm dass er von seinem zukünftigen gehalt 10 prozent unterhalt zahlen wird müssen dass er als ordentlicher katholik seine pflicht als vater wahrzunehmen hat </w:t>
      </w:r>
    </w:p>
    <w:p>
      <w:pPr>
        <w:ind w:left="3600" w:hanging="3600"/>
      </w:pPr>
      <w:r>
        <w:rPr>
          <w:i/>
        </w:rPr>
        <w:t>23:24</w:t>
      </w:r>
      <w:r>
        <w:t xml:space="preserve"> Benedikt Gruber:</w:t>
        <w:tab/>
        <w:t xml:space="preserve">...also jetzt zuerst der Mutter ehelichen muss... </w:t>
      </w:r>
    </w:p>
    <w:p>
      <w:pPr>
        <w:ind w:left="3600" w:hanging="3600"/>
      </w:pPr>
      <w:r>
        <w:rPr>
          <w:i/>
        </w:rPr>
        <w:t>23:24</w:t>
      </w:r>
      <w:r>
        <w:t xml:space="preserve"> Thomas Sundström:</w:t>
        <w:tab/>
        <w:t xml:space="preserve">genau </w:t>
      </w:r>
    </w:p>
    <w:p>
      <w:pPr>
        <w:ind w:left="3600" w:hanging="3600"/>
      </w:pPr>
      <w:r>
        <w:rPr>
          <w:i/>
        </w:rPr>
        <w:t>23:24</w:t>
      </w:r>
      <w:r>
        <w:t xml:space="preserve"> Maximilian Margreiter:</w:t>
        <w:tab/>
        <w:t xml:space="preserve">Fix das hilft sicher </w:t>
      </w:r>
    </w:p>
    <w:p>
      <w:pPr>
        <w:ind w:left="3600" w:hanging="3600"/>
      </w:pPr>
      <w:r>
        <w:rPr>
          <w:i/>
        </w:rPr>
        <w:t>23:24</w:t>
      </w:r>
      <w:r>
        <w:t xml:space="preserve"> Thomas Sundström:</w:t>
        <w:tab/>
        <w:t xml:space="preserve">und zitiere dazu ein paar bibelstellen </w:t>
      </w:r>
    </w:p>
    <w:p>
      <w:pPr>
        <w:ind w:left="3600" w:hanging="3600"/>
      </w:pPr>
      <w:r>
        <w:rPr>
          <w:i/>
        </w:rPr>
        <w:t>23:24</w:t>
      </w:r>
      <w:r>
        <w:t xml:space="preserve"> Thomas Sundström:</w:t>
        <w:tab/>
        <w:t xml:space="preserve">benedikt hilft sicher gerne </w:t>
      </w:r>
    </w:p>
    <w:p>
      <w:pPr>
        <w:ind w:left="3600" w:hanging="3600"/>
      </w:pPr>
      <w:r>
        <w:rPr>
          <w:i/>
        </w:rPr>
        <w:t>23:25</w:t>
      </w:r>
      <w:r>
        <w:t xml:space="preserve"> Benedikt Gruber:</w:t>
        <w:tab/>
        <w:t xml:space="preserve">:D natürlich </w:t>
      </w:r>
    </w:p>
    <w:p>
      <w:pPr>
        <w:ind w:left="3600" w:hanging="3600"/>
      </w:pPr>
      <w:r>
        <w:rPr>
          <w:i/>
        </w:rPr>
        <w:t>23:26</w:t>
      </w:r>
      <w:r>
        <w:t xml:space="preserve"> Thomas Sundström:</w:t>
        <w:tab/>
        <w:t xml:space="preserve">sollte er islamischen glaubens sein so muss die frau gesteinigt werden... </w:t>
      </w:r>
    </w:p>
    <w:p>
      <w:pPr>
        <w:ind w:left="3600" w:hanging="3600"/>
      </w:pPr>
      <w:r>
        <w:rPr>
          <w:i/>
        </w:rPr>
        <w:t>23:26</w:t>
      </w:r>
      <w:r>
        <w:t xml:space="preserve"> Benedikt Gruber:</w:t>
        <w:tab/>
        <w:t xml:space="preserve">Ps 91 11-12 geht übrigens zB für Neugeborene UND Seelenmessen... </w:t>
      </w:r>
    </w:p>
    <w:p>
      <w:pPr>
        <w:ind w:left="3600" w:hanging="3600"/>
      </w:pPr>
      <w:r>
        <w:rPr>
          <w:i/>
        </w:rPr>
        <w:t>23:27</w:t>
      </w:r>
      <w:r>
        <w:t xml:space="preserve"> Maximilian Margreiter:</w:t>
        <w:tab/>
        <w:t xml:space="preserve">Leider net Moslem sonst wäre das mit der Steinigung eine gute Option gewesen </w:t>
      </w:r>
    </w:p>
    <w:p>
      <w:pPr>
        <w:ind w:left="3600" w:hanging="3600"/>
      </w:pPr>
      <w:r>
        <w:rPr>
          <w:i/>
        </w:rPr>
        <w:t>23:28</w:t>
      </w:r>
      <w:r>
        <w:t xml:space="preserve"> Thomas Sundström:</w:t>
        <w:tab/>
        <w:t xml:space="preserve">maxi wir zählen auf dich werde deiner morrrralischen verantwortung als wachkommandant des österrrreichischen bundesheerrres gerecht... </w:t>
      </w:r>
    </w:p>
    <w:p>
      <w:pPr>
        <w:ind w:left="3600" w:hanging="3600"/>
      </w:pPr>
      <w:r>
        <w:rPr>
          <w:i/>
        </w:rPr>
        <w:t>23:29</w:t>
      </w:r>
      <w:r>
        <w:t xml:space="preserve"> Maximilian Margreiter:</w:t>
        <w:tab/>
        <w:t xml:space="preserve">Jetzt wissen wir auch warum Handys im dienst verboten sind damit solche Situationen  nicht zustande kommen </w:t>
      </w:r>
    </w:p>
    <w:p>
      <w:pPr>
        <w:ind w:left="3600" w:hanging="3600"/>
      </w:pPr>
      <w:r>
        <w:rPr>
          <w:i/>
        </w:rPr>
        <w:t>23:33</w:t>
      </w:r>
      <w:r>
        <w:t xml:space="preserve"> Maximilian Margreiter:</w:t>
        <w:tab/>
        <w:t xml:space="preserve">Rrrrr </w:t>
      </w:r>
    </w:p>
    <w:p>
      <w:pPr>
        <w:ind w:left="3600" w:hanging="3600"/>
      </w:pPr>
      <w:r>
        <w:rPr>
          <w:i/>
        </w:rPr>
        <w:t>23:33</w:t>
      </w:r>
      <w:r>
        <w:t xml:space="preserve"> Maximilian Margreiter:</w:t>
        <w:tab/>
        <w:t xml:space="preserve">Haha </w:t>
      </w:r>
    </w:p>
    <w:p>
      <w:pPr>
        <w:ind w:left="3600" w:hanging="3600"/>
      </w:pPr>
      <w:r>
        <w:rPr>
          <w:i/>
        </w:rPr>
        <w:t>23:34</w:t>
      </w:r>
      <w:r>
        <w:t xml:space="preserve"> Thomas Sundström:</w:t>
        <w:tab/>
        <w:t xml:space="preserve">2014-05-07-PHOTO-00002460.jpg &lt;‎attached&gt; </w:t>
      </w:r>
    </w:p>
    <w:p>
      <w:pPr>
        <w:ind w:left="3600" w:hanging="3600"/>
      </w:pPr>
      <w:r>
        <w:rPr>
          <w:i/>
        </w:rPr>
        <w:t>23:35</w:t>
      </w:r>
      <w:r>
        <w:t xml:space="preserve"> Maximilian Margreiter:</w:t>
        <w:tab/>
        <w:t xml:space="preserve">Der Finger </w:t>
      </w:r>
    </w:p>
    <w:p>
      <w:pPr>
        <w:jc w:val="center"/>
      </w:pPr>
      <w:r>
        <w:t>08.05.2014</w:t>
      </w:r>
    </w:p>
    <w:p>
      <w:pPr>
        <w:ind w:left="3600" w:hanging="3600"/>
      </w:pPr>
      <w:r>
        <w:rPr>
          <w:i/>
        </w:rPr>
        <w:t>12:46</w:t>
      </w:r>
      <w:r>
        <w:t xml:space="preserve"> Benni Gröhs:</w:t>
        <w:tab/>
        <w:t xml:space="preserve">Fuck Leute ich bin krank! Wenn jmd noch eine Karte braucht: 25€ </w:t>
      </w:r>
    </w:p>
    <w:p>
      <w:pPr>
        <w:ind w:left="3600" w:hanging="3600"/>
      </w:pPr>
      <w:r>
        <w:rPr>
          <w:i/>
        </w:rPr>
        <w:t>13:44</w:t>
      </w:r>
      <w:r>
        <w:t xml:space="preserve"> Thomas Sundström:</w:t>
        <w:tab/>
        <w:t xml:space="preserve">zu spät </w:t>
      </w:r>
    </w:p>
    <w:p>
      <w:pPr>
        <w:jc w:val="center"/>
      </w:pPr>
      <w:r>
        <w:t>09.05.2014</w:t>
      </w:r>
    </w:p>
    <w:p>
      <w:pPr>
        <w:ind w:left="3600" w:hanging="3600"/>
      </w:pPr>
      <w:r>
        <w:rPr>
          <w:i/>
        </w:rPr>
        <w:t>10:49</w:t>
      </w:r>
      <w:r>
        <w:t xml:space="preserve"> Emil Paiker:</w:t>
        <w:tab/>
        <w:t xml:space="preserve">Kühlt Wasserdampf am Rand von einem Glas ab so wird er 1) ........ (flüssig). Diesen Vorgang nennt man 2) ....... (Kondensation)  Beste Antworten:  Timo: 1) verdampft 2) verdampfen.  Nina: 1) -  2) beschleunigt. </w:t>
      </w:r>
    </w:p>
    <w:p>
      <w:pPr>
        <w:ind w:left="3600" w:hanging="3600"/>
      </w:pPr>
      <w:r>
        <w:rPr>
          <w:i/>
        </w:rPr>
        <w:t>23:00</w:t>
      </w:r>
      <w:r>
        <w:t xml:space="preserve"> Benedikt Gruber:</w:t>
        <w:tab/>
        <w:t xml:space="preserve">Wie schaut's bei euch aus mim Schulball? </w:t>
      </w:r>
    </w:p>
    <w:p>
      <w:pPr>
        <w:ind w:left="3600" w:hanging="3600"/>
      </w:pPr>
      <w:r>
        <w:rPr>
          <w:i/>
        </w:rPr>
        <w:t>23:54</w:t>
      </w:r>
      <w:r>
        <w:t xml:space="preserve"> Emil Paiker:</w:t>
        <w:tab/>
        <w:t xml:space="preserve">Kein Smoking an... :/ </w:t>
      </w:r>
    </w:p>
    <w:p>
      <w:pPr>
        <w:ind w:left="3600" w:hanging="3600"/>
      </w:pPr>
      <w:r>
        <w:rPr>
          <w:i/>
        </w:rPr>
        <w:t>23:57</w:t>
      </w:r>
      <w:r>
        <w:t xml:space="preserve"> Thomas Sundström:</w:t>
        <w:tab/>
        <w:t xml:space="preserve">wo dy? </w:t>
      </w:r>
    </w:p>
    <w:p>
      <w:pPr>
        <w:jc w:val="center"/>
      </w:pPr>
      <w:r>
        <w:t>10.05.2014</w:t>
      </w:r>
    </w:p>
    <w:p>
      <w:pPr>
        <w:ind w:left="3600" w:hanging="3600"/>
      </w:pPr>
      <w:r>
        <w:rPr>
          <w:i/>
        </w:rPr>
        <w:t>00:51</w:t>
      </w:r>
      <w:r>
        <w:t xml:space="preserve"> Emil Paiker:</w:t>
        <w:tab/>
        <w:t xml:space="preserve">Kino </w:t>
      </w:r>
    </w:p>
    <w:p>
      <w:pPr>
        <w:ind w:left="3600" w:hanging="3600"/>
      </w:pPr>
      <w:r>
        <w:rPr>
          <w:i/>
        </w:rPr>
        <w:t>03:11</w:t>
      </w:r>
      <w:r>
        <w:t xml:space="preserve"> Benedikt Gruber:</w:t>
        <w:tab/>
        <w:t xml:space="preserve">Ist jemand in der Passage? </w:t>
      </w:r>
    </w:p>
    <w:p>
      <w:pPr>
        <w:jc w:val="center"/>
      </w:pPr>
      <w:r>
        <w:t>12.05.2014</w:t>
      </w:r>
    </w:p>
    <w:p>
      <w:pPr>
        <w:ind w:left="3600" w:hanging="3600"/>
      </w:pPr>
      <w:r>
        <w:rPr>
          <w:i/>
        </w:rPr>
        <w:t>13:14</w:t>
      </w:r>
      <w:r>
        <w:t xml:space="preserve"> Emil Paiker:</w:t>
        <w:tab/>
        <w:t xml:space="preserve">2014-05-12-PHOTO-00002470.jpg &lt;‎attached&gt; </w:t>
      </w:r>
    </w:p>
    <w:p>
      <w:pPr>
        <w:ind w:left="3600" w:hanging="3600"/>
      </w:pPr>
      <w:r>
        <w:rPr>
          <w:i/>
        </w:rPr>
        <w:t>13:14</w:t>
      </w:r>
      <w:r>
        <w:t xml:space="preserve"> Emil Paiker:</w:t>
        <w:tab/>
        <w:t xml:space="preserve">Wtf </w:t>
      </w:r>
    </w:p>
    <w:p>
      <w:pPr>
        <w:ind w:left="3600" w:hanging="3600"/>
      </w:pPr>
      <w:r>
        <w:rPr>
          <w:i/>
        </w:rPr>
        <w:t>13:15</w:t>
      </w:r>
      <w:r>
        <w:t xml:space="preserve"> Thomas Sundström:</w:t>
        <w:tab/>
        <w:t xml:space="preserve">haha wie lustig -.- </w:t>
      </w:r>
    </w:p>
    <w:p>
      <w:pPr>
        <w:ind w:left="3600" w:hanging="3600"/>
      </w:pPr>
      <w:r>
        <w:rPr>
          <w:i/>
        </w:rPr>
        <w:t>13:17</w:t>
      </w:r>
      <w:r>
        <w:t xml:space="preserve"> Emil Paiker:</w:t>
        <w:tab/>
        <w:t xml:space="preserve">Ich hab heute nichts unterhaltsameres erlebt sorry </w:t>
      </w:r>
    </w:p>
    <w:p>
      <w:pPr>
        <w:jc w:val="center"/>
      </w:pPr>
      <w:r>
        <w:t>13.05.2014</w:t>
      </w:r>
    </w:p>
    <w:p>
      <w:pPr>
        <w:ind w:left="3600" w:hanging="3600"/>
      </w:pPr>
      <w:r>
        <w:rPr>
          <w:i/>
        </w:rPr>
        <w:t>20:10</w:t>
      </w:r>
      <w:r>
        <w:t xml:space="preserve"> Patrick Kerschbaumer:</w:t>
        <w:tab/>
        <w:t xml:space="preserve">Fh Aufnahmetest dapackt! </w:t>
      </w:r>
    </w:p>
    <w:p>
      <w:pPr>
        <w:ind w:left="3600" w:hanging="3600"/>
      </w:pPr>
      <w:r>
        <w:rPr>
          <w:i/>
        </w:rPr>
        <w:t>20:10</w:t>
      </w:r>
      <w:r>
        <w:t xml:space="preserve"> Alexander Würz:</w:t>
        <w:tab/>
        <w:t xml:space="preserve">Geilst!!!!!! </w:t>
      </w:r>
    </w:p>
    <w:p>
      <w:pPr>
        <w:ind w:left="3600" w:hanging="3600"/>
      </w:pPr>
      <w:r>
        <w:rPr>
          <w:i/>
        </w:rPr>
        <w:t>20:10</w:t>
      </w:r>
      <w:r>
        <w:t xml:space="preserve"> Emil Paiker:</w:t>
        <w:tab/>
        <w:t xml:space="preserve">Viech gratuliere </w:t>
      </w:r>
    </w:p>
    <w:p>
      <w:pPr>
        <w:ind w:left="3600" w:hanging="3600"/>
      </w:pPr>
      <w:r>
        <w:rPr>
          <w:i/>
        </w:rPr>
        <w:t>20:10</w:t>
      </w:r>
      <w:r>
        <w:t xml:space="preserve"> Alexander Würz:</w:t>
        <w:tab/>
        <w:t xml:space="preserve">Congrats </w:t>
      </w:r>
    </w:p>
    <w:p>
      <w:pPr>
        <w:ind w:left="3600" w:hanging="3600"/>
      </w:pPr>
      <w:r>
        <w:rPr>
          <w:i/>
        </w:rPr>
        <w:t>20:10</w:t>
      </w:r>
      <w:r>
        <w:t xml:space="preserve"> Thomas Sundström:</w:t>
        <w:tab/>
        <w:t xml:space="preserve">freitag bandprobe. </w:t>
      </w:r>
    </w:p>
    <w:p>
      <w:pPr>
        <w:ind w:left="3600" w:hanging="3600"/>
      </w:pPr>
      <w:r>
        <w:rPr>
          <w:i/>
        </w:rPr>
        <w:t>20:11</w:t>
      </w:r>
      <w:r>
        <w:t xml:space="preserve"> Benedikt Gruber:</w:t>
        <w:tab/>
        <w:t xml:space="preserve">Genial Patrick!! 😃 </w:t>
      </w:r>
    </w:p>
    <w:p>
      <w:pPr>
        <w:ind w:left="3600" w:hanging="3600"/>
      </w:pPr>
      <w:r>
        <w:rPr>
          <w:i/>
        </w:rPr>
        <w:t>21:29</w:t>
      </w:r>
      <w:r>
        <w:t xml:space="preserve"> Benni Gröhs:</w:t>
        <w:tab/>
        <w:t xml:space="preserve">Cool! </w:t>
      </w:r>
    </w:p>
    <w:p>
      <w:pPr>
        <w:jc w:val="center"/>
      </w:pPr>
      <w:r>
        <w:t>15.05.2014</w:t>
      </w:r>
    </w:p>
    <w:p>
      <w:pPr>
        <w:ind w:left="3600" w:hanging="3600"/>
      </w:pPr>
      <w:r>
        <w:rPr>
          <w:i/>
        </w:rPr>
        <w:t>22:44</w:t>
      </w:r>
      <w:r>
        <w:t xml:space="preserve"> Benedikt Gruber:</w:t>
        <w:tab/>
        <w:t xml:space="preserve">Ist heut jemand in der Stadt? </w:t>
      </w:r>
    </w:p>
    <w:p>
      <w:pPr>
        <w:jc w:val="center"/>
      </w:pPr>
      <w:r>
        <w:t>17.05.2014</w:t>
      </w:r>
    </w:p>
    <w:p>
      <w:pPr>
        <w:ind w:left="3600" w:hanging="3600"/>
      </w:pPr>
      <w:r>
        <w:rPr>
          <w:i/>
        </w:rPr>
        <w:t>18:31</w:t>
      </w:r>
      <w:r>
        <w:t xml:space="preserve"> Maximilian Margreiter:</w:t>
        <w:tab/>
        <w:t xml:space="preserve">Macht heute jemand was ? </w:t>
      </w:r>
    </w:p>
    <w:p>
      <w:pPr>
        <w:jc w:val="center"/>
      </w:pPr>
      <w:r>
        <w:t>18.05.2014</w:t>
      </w:r>
    </w:p>
    <w:p>
      <w:pPr>
        <w:ind w:left="3600" w:hanging="3600"/>
      </w:pPr>
      <w:r>
        <w:rPr>
          <w:i/>
        </w:rPr>
        <w:t>13:18</w:t>
      </w:r>
      <w:r>
        <w:t xml:space="preserve"> Thomas Sundström:</w:t>
        <w:tab/>
        <w:t xml:space="preserve">2014-05-18-PHOTO-00002483.jpg &lt;‎attached&gt; </w:t>
      </w:r>
    </w:p>
    <w:p>
      <w:pPr>
        <w:ind w:left="3600" w:hanging="3600"/>
      </w:pPr>
      <w:r>
        <w:rPr>
          <w:i/>
        </w:rPr>
        <w:t>13:18</w:t>
      </w:r>
      <w:r>
        <w:t xml:space="preserve"> Thomas Sundström:</w:t>
        <w:tab/>
        <w:t xml:space="preserve">meth lab. </w:t>
      </w:r>
    </w:p>
    <w:p>
      <w:pPr>
        <w:ind w:left="3600" w:hanging="3600"/>
      </w:pPr>
      <w:r>
        <w:rPr>
          <w:i/>
        </w:rPr>
        <w:t>13:23</w:t>
      </w:r>
      <w:r>
        <w:t xml:space="preserve"> Maximilian Margreiter:</w:t>
        <w:tab/>
        <w:t xml:space="preserve">Haha </w:t>
      </w:r>
    </w:p>
    <w:p>
      <w:pPr>
        <w:jc w:val="center"/>
      </w:pPr>
      <w:r>
        <w:t>20.05.2014</w:t>
      </w:r>
    </w:p>
    <w:p>
      <w:pPr>
        <w:ind w:left="3600" w:hanging="3600"/>
      </w:pPr>
      <w:r>
        <w:rPr>
          <w:i/>
        </w:rPr>
        <w:t>15:04</w:t>
      </w:r>
      <w:r>
        <w:t xml:space="preserve"> Benni Gröhs:</w:t>
        <w:tab/>
        <w:t xml:space="preserve">Also der Oidausseer Kiritåg ist am ersten Septemberwochenende (7.9.) und wir können gerne vorher wandern gehen und noch ein paar Tage dranhängen... Ich hoffe ihr habt alle Zeit:) </w:t>
      </w:r>
    </w:p>
    <w:p>
      <w:pPr>
        <w:ind w:left="3600" w:hanging="3600"/>
      </w:pPr>
      <w:r>
        <w:rPr>
          <w:i/>
        </w:rPr>
        <w:t>15:05</w:t>
      </w:r>
      <w:r>
        <w:t xml:space="preserve"> Thomas Sundström:</w:t>
        <w:tab/>
        <w:t xml:space="preserve">top ich bin fix wie nix...bleibe solange alle wollen...nachjer dann nach zürich... </w:t>
      </w:r>
    </w:p>
    <w:p>
      <w:pPr>
        <w:ind w:left="3600" w:hanging="3600"/>
      </w:pPr>
      <w:r>
        <w:rPr>
          <w:i/>
        </w:rPr>
        <w:t>15:07</w:t>
      </w:r>
      <w:r>
        <w:t xml:space="preserve"> Benni Gröhs:</w:t>
        <w:tab/>
        <w:t xml:space="preserve">Leiwi! Es wäre nett könnten alle kommen, dann sind nochmal alle zam, bis wir uns in alle Winde verstreuen! </w:t>
      </w:r>
    </w:p>
    <w:p>
      <w:pPr>
        <w:ind w:left="3600" w:hanging="3600"/>
      </w:pPr>
      <w:r>
        <w:rPr>
          <w:i/>
        </w:rPr>
        <w:t>15:07</w:t>
      </w:r>
      <w:r>
        <w:t xml:space="preserve"> Emil Paiker:</w:t>
        <w:tab/>
        <w:t xml:space="preserve">Fix! Danke Meister! Freu mich </w:t>
      </w:r>
    </w:p>
    <w:p>
      <w:pPr>
        <w:ind w:left="3600" w:hanging="3600"/>
      </w:pPr>
      <w:r>
        <w:rPr>
          <w:i/>
        </w:rPr>
        <w:t>15:13</w:t>
      </w:r>
      <w:r>
        <w:t xml:space="preserve"> Thomas Sundström:</w:t>
        <w:tab/>
        <w:t xml:space="preserve">mach fb event dass man dann wirklich zusagen kann und alle wissen dass es fix ist und dass ihre zusage verbindlich ist...sonst heißts wieder...aber ich hab doch, nein doch nicht, ich hab nie gesagt dass usw...;) </w:t>
      </w:r>
    </w:p>
    <w:p>
      <w:pPr>
        <w:ind w:left="3600" w:hanging="3600"/>
      </w:pPr>
      <w:r>
        <w:rPr>
          <w:i/>
        </w:rPr>
        <w:t>15:16</w:t>
      </w:r>
      <w:r>
        <w:t xml:space="preserve"> Benni Gröhs:</w:t>
        <w:tab/>
        <w:t xml:space="preserve">Ja, ich hätte gedacht, dass wir Buam zuerst wandern gehen und dann vll noch ein paar andere Klassenkameraden/ Freunde wer auch immer dazustoßen.. Aber ja gute Idee! </w:t>
      </w:r>
    </w:p>
    <w:p>
      <w:pPr>
        <w:ind w:left="3600" w:hanging="3600"/>
      </w:pPr>
      <w:r>
        <w:rPr>
          <w:i/>
        </w:rPr>
        <w:t>15:16</w:t>
      </w:r>
      <w:r>
        <w:t xml:space="preserve"> Thomas Sundström:</w:t>
        <w:tab/>
        <w:t xml:space="preserve">baumi zb? </w:t>
      </w:r>
    </w:p>
    <w:p>
      <w:pPr>
        <w:ind w:left="3600" w:hanging="3600"/>
      </w:pPr>
      <w:r>
        <w:rPr>
          <w:i/>
        </w:rPr>
        <w:t>15:19</w:t>
      </w:r>
      <w:r>
        <w:t xml:space="preserve"> Benni Gröhs:</w:t>
        <w:tab/>
        <w:t xml:space="preserve">Hab eher an Lovro, Max Haupt und so gedacht! Aber auch ok! </w:t>
      </w:r>
    </w:p>
    <w:p>
      <w:pPr>
        <w:ind w:left="3600" w:hanging="3600"/>
      </w:pPr>
      <w:r>
        <w:rPr>
          <w:i/>
        </w:rPr>
        <w:t>15:20</w:t>
      </w:r>
      <w:r>
        <w:t xml:space="preserve"> Thomas Sundström:</w:t>
        <w:tab/>
        <w:t xml:space="preserve">niemand wäre auch mal wieder nett.., </w:t>
      </w:r>
    </w:p>
    <w:p>
      <w:pPr>
        <w:ind w:left="3600" w:hanging="3600"/>
      </w:pPr>
      <w:r>
        <w:rPr>
          <w:i/>
        </w:rPr>
        <w:t>15:22</w:t>
      </w:r>
      <w:r>
        <w:t xml:space="preserve"> Benni Gröhs:</w:t>
        <w:tab/>
        <w:t xml:space="preserve">Haha:) </w:t>
      </w:r>
    </w:p>
    <w:p>
      <w:pPr>
        <w:jc w:val="center"/>
      </w:pPr>
      <w:r>
        <w:t>22.05.2014</w:t>
      </w:r>
    </w:p>
    <w:p>
      <w:pPr>
        <w:ind w:left="3600" w:hanging="3600"/>
      </w:pPr>
      <w:r>
        <w:rPr>
          <w:i/>
        </w:rPr>
        <w:t>15:45</w:t>
      </w:r>
      <w:r>
        <w:t xml:space="preserve"> Thomas Sundström:</w:t>
        <w:tab/>
        <w:t xml:space="preserve">samstag grillen chillen und champions league schauen bei mir wer will? </w:t>
      </w:r>
    </w:p>
    <w:p>
      <w:pPr>
        <w:ind w:left="3600" w:hanging="3600"/>
      </w:pPr>
      <w:r>
        <w:rPr>
          <w:i/>
        </w:rPr>
        <w:t>16:19</w:t>
      </w:r>
      <w:r>
        <w:t xml:space="preserve"> Benni Gröhs:</w:t>
        <w:tab/>
        <w:t xml:space="preserve">Muh würde Ur gern, aber hab Nachtdienst-.- </w:t>
      </w:r>
    </w:p>
    <w:p>
      <w:pPr>
        <w:ind w:left="3600" w:hanging="3600"/>
      </w:pPr>
      <w:r>
        <w:rPr>
          <w:i/>
        </w:rPr>
        <w:t>17:38</w:t>
      </w:r>
      <w:r>
        <w:t xml:space="preserve"> Thomas Sundström:</w:t>
        <w:tab/>
        <w:t xml:space="preserve">ok sonst wer mit billigen ausreden...;) </w:t>
      </w:r>
    </w:p>
    <w:p>
      <w:pPr>
        <w:ind w:left="3600" w:hanging="3600"/>
      </w:pPr>
      <w:r>
        <w:rPr>
          <w:i/>
        </w:rPr>
        <w:t>18:07</w:t>
      </w:r>
      <w:r>
        <w:t xml:space="preserve"> Emil Paiker:</w:t>
        <w:tab/>
        <w:t xml:space="preserve">Namenstag meiner sis...? </w:t>
      </w:r>
    </w:p>
    <w:p>
      <w:pPr>
        <w:ind w:left="3600" w:hanging="3600"/>
      </w:pPr>
      <w:r>
        <w:rPr>
          <w:i/>
        </w:rPr>
        <w:t>18:07</w:t>
      </w:r>
      <w:r>
        <w:t xml:space="preserve"> Benni Gröhs:</w:t>
        <w:tab/>
        <w:t xml:space="preserve">Haha:) </w:t>
      </w:r>
    </w:p>
    <w:p>
      <w:pPr>
        <w:jc w:val="center"/>
      </w:pPr>
      <w:r>
        <w:t>23.05.2014</w:t>
      </w:r>
    </w:p>
    <w:p>
      <w:pPr>
        <w:ind w:left="3600" w:hanging="3600"/>
      </w:pPr>
      <w:r>
        <w:rPr>
          <w:i/>
        </w:rPr>
        <w:t>13:13</w:t>
      </w:r>
      <w:r>
        <w:t xml:space="preserve"> Benni Gröhs:</w:t>
        <w:tab/>
        <w:t xml:space="preserve">Lool BO "im Stephansdom" </w:t>
      </w:r>
    </w:p>
    <w:p>
      <w:pPr>
        <w:ind w:left="3600" w:hanging="3600"/>
      </w:pPr>
      <w:r>
        <w:rPr>
          <w:i/>
        </w:rPr>
        <w:t>22:00</w:t>
      </w:r>
      <w:r>
        <w:t xml:space="preserve"> Patrick Kerschbaumer:</w:t>
        <w:tab/>
        <w:t xml:space="preserve">Dons bar motherfuckas😄 </w:t>
      </w:r>
    </w:p>
    <w:p>
      <w:pPr>
        <w:jc w:val="center"/>
      </w:pPr>
      <w:r>
        <w:t>24.05.2014</w:t>
      </w:r>
    </w:p>
    <w:p>
      <w:pPr>
        <w:ind w:left="3600" w:hanging="3600"/>
      </w:pPr>
      <w:r>
        <w:rPr>
          <w:i/>
        </w:rPr>
        <w:t>02:35</w:t>
      </w:r>
      <w:r>
        <w:t xml:space="preserve"> Benni Gröhs:</w:t>
        <w:tab/>
        <w:t xml:space="preserve">Öööööööhhhhh!!! </w:t>
      </w:r>
    </w:p>
    <w:p>
      <w:pPr>
        <w:ind w:left="3600" w:hanging="3600"/>
      </w:pPr>
      <w:r>
        <w:rPr>
          <w:i/>
        </w:rPr>
        <w:t>02:37</w:t>
      </w:r>
      <w:r>
        <w:t xml:space="preserve"> Alexander Würz:</w:t>
        <w:tab/>
        <w:t xml:space="preserve">Flex </w:t>
      </w:r>
    </w:p>
    <w:p>
      <w:pPr>
        <w:ind w:left="3600" w:hanging="3600"/>
      </w:pPr>
      <w:r>
        <w:rPr>
          <w:i/>
        </w:rPr>
        <w:t>11:58</w:t>
      </w:r>
      <w:r>
        <w:t xml:space="preserve"> Patrick Kerschbaumer:</w:t>
        <w:tab/>
        <w:t xml:space="preserve">Nie wieder restfett einkaufen gehen!!! </w:t>
      </w:r>
    </w:p>
    <w:p>
      <w:pPr>
        <w:ind w:left="3600" w:hanging="3600"/>
      </w:pPr>
      <w:r>
        <w:rPr>
          <w:i/>
        </w:rPr>
        <w:t>22:37</w:t>
      </w:r>
      <w:r>
        <w:t xml:space="preserve"> Alexander Würz:</w:t>
        <w:tab/>
        <w:t xml:space="preserve">Maxi weint gerade oder? </w:t>
      </w:r>
    </w:p>
    <w:p>
      <w:pPr>
        <w:ind w:left="3600" w:hanging="3600"/>
      </w:pPr>
      <w:r>
        <w:rPr>
          <w:i/>
        </w:rPr>
        <w:t>22:37</w:t>
      </w:r>
      <w:r>
        <w:t xml:space="preserve"> Alexander Würz:</w:t>
        <w:tab/>
        <w:t xml:space="preserve">Hahahahah </w:t>
      </w:r>
    </w:p>
    <w:p>
      <w:pPr>
        <w:jc w:val="center"/>
      </w:pPr>
      <w:r>
        <w:t>26.05.2014</w:t>
      </w:r>
    </w:p>
    <w:p>
      <w:pPr>
        <w:ind w:left="3600" w:hanging="3600"/>
      </w:pPr>
      <w:r>
        <w:rPr>
          <w:i/>
        </w:rPr>
        <w:t>20:45</w:t>
      </w:r>
      <w:r>
        <w:t xml:space="preserve"> Benni Gröhs:</w:t>
        <w:tab/>
        <w:t xml:space="preserve">Hab heut Nacht ein Kind zur Welt gebracht-.- rozn </w:t>
      </w:r>
    </w:p>
    <w:p>
      <w:pPr>
        <w:jc w:val="center"/>
      </w:pPr>
      <w:r>
        <w:t>27.05.2014</w:t>
      </w:r>
    </w:p>
    <w:p>
      <w:pPr>
        <w:ind w:left="3600" w:hanging="3600"/>
      </w:pPr>
      <w:r>
        <w:rPr>
          <w:i/>
        </w:rPr>
        <w:t>13:28</w:t>
      </w:r>
      <w:r>
        <w:t xml:space="preserve"> Thomas Sundström:</w:t>
        <w:tab/>
        <w:t xml:space="preserve">kann mich wer morgen zum flughafen führen? </w:t>
      </w:r>
    </w:p>
    <w:p>
      <w:pPr>
        <w:ind w:left="3600" w:hanging="3600"/>
      </w:pPr>
      <w:r>
        <w:rPr>
          <w:i/>
        </w:rPr>
        <w:t>13:59</w:t>
      </w:r>
      <w:r>
        <w:t xml:space="preserve"> Benni Gröhs:</w:t>
        <w:tab/>
        <w:t xml:space="preserve">Wann denn? Hab von 6-18:00 Dienst.. </w:t>
      </w:r>
    </w:p>
    <w:p>
      <w:pPr>
        <w:jc w:val="center"/>
      </w:pPr>
      <w:r>
        <w:t>28.05.2014</w:t>
      </w:r>
    </w:p>
    <w:p>
      <w:pPr>
        <w:ind w:left="3600" w:hanging="3600"/>
      </w:pPr>
      <w:r>
        <w:rPr>
          <w:i/>
        </w:rPr>
        <w:t>10:48</w:t>
      </w:r>
      <w:r>
        <w:t xml:space="preserve"> Thomas Sundström:</w:t>
        <w:tab/>
        <w:t xml:space="preserve">bitte alle beim klassentreffen zusagen die das noch nicht getan haben pat louis emil alex </w:t>
      </w:r>
    </w:p>
    <w:p>
      <w:pPr>
        <w:ind w:left="3600" w:hanging="3600"/>
      </w:pPr>
      <w:r>
        <w:rPr>
          <w:i/>
        </w:rPr>
        <w:t>17:32</w:t>
      </w:r>
      <w:r>
        <w:t xml:space="preserve"> Benedikt Gruber:</w:t>
        <w:tab/>
        <w:t xml:space="preserve">ICH BIN FREI! </w:t>
      </w:r>
    </w:p>
    <w:p>
      <w:pPr>
        <w:ind w:left="3600" w:hanging="3600"/>
      </w:pPr>
      <w:r>
        <w:rPr>
          <w:i/>
        </w:rPr>
        <w:t>18:04</w:t>
      </w:r>
      <w:r>
        <w:t xml:space="preserve"> Benni Gröhs:</w:t>
        <w:tab/>
        <w:t xml:space="preserve">Öööhhh! </w:t>
      </w:r>
    </w:p>
    <w:p>
      <w:pPr>
        <w:jc w:val="center"/>
      </w:pPr>
      <w:r>
        <w:t>30.05.2014</w:t>
      </w:r>
    </w:p>
    <w:p>
      <w:pPr>
        <w:ind w:left="3600" w:hanging="3600"/>
      </w:pPr>
      <w:r>
        <w:rPr>
          <w:i/>
        </w:rPr>
        <w:t>11:12</w:t>
      </w:r>
      <w:r>
        <w:t xml:space="preserve"> Emil Paiker:</w:t>
        <w:tab/>
        <w:t xml:space="preserve">2014-05-30-PHOTO-00002514.jpg &lt;‎attached&gt; </w:t>
      </w:r>
    </w:p>
    <w:p>
      <w:pPr>
        <w:ind w:left="3600" w:hanging="3600"/>
      </w:pPr>
      <w:r>
        <w:rPr>
          <w:i/>
        </w:rPr>
        <w:t>11:12</w:t>
      </w:r>
      <w:r>
        <w:t xml:space="preserve"> Emil Paiker:</w:t>
        <w:tab/>
        <w:t xml:space="preserve">2014-05-30-PHOTO-00002515.jpg &lt;‎attached&gt; </w:t>
      </w:r>
    </w:p>
    <w:p>
      <w:pPr>
        <w:ind w:left="3600" w:hanging="3600"/>
      </w:pPr>
      <w:r>
        <w:rPr>
          <w:i/>
        </w:rPr>
        <w:t>11:12</w:t>
      </w:r>
      <w:r>
        <w:t xml:space="preserve"> Emil Paiker:</w:t>
        <w:tab/>
        <w:t xml:space="preserve">mission accomplished :) </w:t>
      </w:r>
    </w:p>
    <w:p>
      <w:pPr>
        <w:jc w:val="center"/>
      </w:pPr>
      <w:r>
        <w:t>04.06.2014</w:t>
      </w:r>
    </w:p>
    <w:p>
      <w:pPr>
        <w:ind w:left="3600" w:hanging="3600"/>
      </w:pPr>
      <w:r>
        <w:rPr>
          <w:i/>
        </w:rPr>
        <w:t>20:59</w:t>
      </w:r>
      <w:r>
        <w:t xml:space="preserve"> Benedikt Gruber:</w:t>
        <w:tab/>
        <w:t xml:space="preserve">2014-06-04-PHOTO-00002517.jpg &lt;‎attached&gt; </w:t>
      </w:r>
    </w:p>
    <w:p>
      <w:pPr>
        <w:ind w:left="3600" w:hanging="3600"/>
      </w:pPr>
      <w:r>
        <w:rPr>
          <w:i/>
        </w:rPr>
        <w:t>21:00</w:t>
      </w:r>
      <w:r>
        <w:t xml:space="preserve"> Benedikt Gruber:</w:t>
        <w:tab/>
        <w:t xml:space="preserve">Links gegen Rechtsstaat... </w:t>
      </w:r>
    </w:p>
    <w:p>
      <w:pPr>
        <w:ind w:left="3600" w:hanging="3600"/>
      </w:pPr>
      <w:r>
        <w:rPr>
          <w:i/>
        </w:rPr>
        <w:t>21:14</w:t>
      </w:r>
      <w:r>
        <w:t xml:space="preserve"> Emil Paiker:</w:t>
        <w:tab/>
        <w:t xml:space="preserve">Crazy! </w:t>
      </w:r>
    </w:p>
    <w:p>
      <w:pPr>
        <w:ind w:left="3600" w:hanging="3600"/>
      </w:pPr>
      <w:r>
        <w:rPr>
          <w:i/>
        </w:rPr>
        <w:t>21:46</w:t>
      </w:r>
      <w:r>
        <w:t xml:space="preserve"> Thomas Sundström:</w:t>
        <w:tab/>
        <w:t xml:space="preserve">alles ausländer! </w:t>
      </w:r>
    </w:p>
    <w:p>
      <w:pPr>
        <w:ind w:left="3600" w:hanging="3600"/>
      </w:pPr>
      <w:r>
        <w:rPr>
          <w:i/>
        </w:rPr>
        <w:t>22:54</w:t>
      </w:r>
      <w:r>
        <w:t xml:space="preserve"> Benni Gröhs:</w:t>
        <w:tab/>
        <w:t xml:space="preserve">Gsindl </w:t>
      </w:r>
    </w:p>
    <w:p>
      <w:pPr>
        <w:jc w:val="center"/>
      </w:pPr>
      <w:r>
        <w:t>06.06.2014</w:t>
      </w:r>
    </w:p>
    <w:p>
      <w:pPr>
        <w:ind w:left="3600" w:hanging="3600"/>
      </w:pPr>
      <w:r>
        <w:rPr>
          <w:i/>
        </w:rPr>
        <w:t>12:54</w:t>
      </w:r>
      <w:r>
        <w:t xml:space="preserve"> Thomas Sundström:</w:t>
        <w:tab/>
        <w:t xml:space="preserve">wer geht krawa am we </w:t>
      </w:r>
    </w:p>
    <w:p>
      <w:pPr>
        <w:jc w:val="center"/>
      </w:pPr>
      <w:r>
        <w:t>07.06.2014</w:t>
      </w:r>
    </w:p>
    <w:p>
      <w:pPr>
        <w:ind w:left="3600" w:hanging="3600"/>
      </w:pPr>
      <w:r>
        <w:rPr>
          <w:i/>
        </w:rPr>
        <w:t>12:49</w:t>
      </w:r>
      <w:r>
        <w:t xml:space="preserve"> Thomas Sundström:</w:t>
        <w:tab/>
        <w:t xml:space="preserve">die reichen sind nicht nur schöner sondern auch klüger. </w:t>
      </w:r>
    </w:p>
    <w:p>
      <w:pPr>
        <w:ind w:left="3600" w:hanging="3600"/>
      </w:pPr>
      <w:r>
        <w:rPr>
          <w:i/>
        </w:rPr>
        <w:t>12:50</w:t>
      </w:r>
      <w:r>
        <w:t xml:space="preserve"> Maximilian Margreiter:</w:t>
        <w:tab/>
        <w:t xml:space="preserve">Und überhaupt die besseren Menschen </w:t>
      </w:r>
    </w:p>
    <w:p>
      <w:pPr>
        <w:ind w:left="3600" w:hanging="3600"/>
      </w:pPr>
      <w:r>
        <w:rPr>
          <w:i/>
        </w:rPr>
        <w:t>12:56</w:t>
      </w:r>
      <w:r>
        <w:t xml:space="preserve"> Thomas Sundström:</w:t>
        <w:tab/>
        <w:t xml:space="preserve">nein nicht unbedingt denn die reichen sind sich der mangelnden bildung der armen bewusst und heute ist diese tatsache jenen nicht mehr zugänglich...sie nehmen diese gleichgültig zur kenntnis...sie sind ohne sie glücklich...doch wozu gibt es die sonne wenn sie niemanden hat für den sie scheinen kann...deshalb sind die reichen unglücklich über das glück der armen. </w:t>
      </w:r>
    </w:p>
    <w:p>
      <w:pPr>
        <w:ind w:left="3600" w:hanging="3600"/>
      </w:pPr>
      <w:r>
        <w:rPr>
          <w:i/>
        </w:rPr>
        <w:t>12:56</w:t>
      </w:r>
      <w:r>
        <w:t xml:space="preserve"> Thomas Sundström:</w:t>
        <w:tab/>
        <w:t xml:space="preserve">sie sind daher nicht unbedingt besser </w:t>
      </w:r>
    </w:p>
    <w:p>
      <w:pPr>
        <w:ind w:left="3600" w:hanging="3600"/>
      </w:pPr>
      <w:r>
        <w:rPr>
          <w:i/>
        </w:rPr>
        <w:t>12:57</w:t>
      </w:r>
      <w:r>
        <w:t xml:space="preserve"> Maximilian Margreiter:</w:t>
        <w:tab/>
        <w:t xml:space="preserve">Ist das große nur wegen der Bewunderung der kleinen groß ? </w:t>
      </w:r>
    </w:p>
    <w:p>
      <w:pPr>
        <w:ind w:left="3600" w:hanging="3600"/>
      </w:pPr>
      <w:r>
        <w:rPr>
          <w:i/>
        </w:rPr>
        <w:t>12:59</w:t>
      </w:r>
      <w:r>
        <w:t xml:space="preserve"> Thomas Sundström:</w:t>
        <w:tab/>
        <w:t xml:space="preserve">wozu gibt es die sonne wenn es die erde nicht gibt? </w:t>
      </w:r>
    </w:p>
    <w:p>
      <w:pPr>
        <w:ind w:left="3600" w:hanging="3600"/>
      </w:pPr>
      <w:r>
        <w:rPr>
          <w:i/>
        </w:rPr>
        <w:t>13:01</w:t>
      </w:r>
      <w:r>
        <w:t xml:space="preserve"> Maximilian Margreiter:</w:t>
        <w:tab/>
        <w:t xml:space="preserve">Es er scheint mir eine hochmütige Anmaßung hinter allem einen mysteriösen Grund zu vermuten der Mensch ist kein Hirte des Seins (haha Heidegger...so intellektuell)  höchstens ein Hirte seiner Maschinen </w:t>
      </w:r>
    </w:p>
    <w:p>
      <w:pPr>
        <w:ind w:left="3600" w:hanging="3600"/>
      </w:pPr>
      <w:r>
        <w:rPr>
          <w:i/>
        </w:rPr>
        <w:t>13:03</w:t>
      </w:r>
      <w:r>
        <w:t xml:space="preserve"> Thomas Sundström:</w:t>
        <w:tab/>
        <w:t xml:space="preserve">ok die mittagspause ist vorbei ich muss wieder um hütchen fahren...aggg </w:t>
      </w:r>
    </w:p>
    <w:p>
      <w:pPr>
        <w:ind w:left="3600" w:hanging="3600"/>
      </w:pPr>
      <w:r>
        <w:rPr>
          <w:i/>
        </w:rPr>
        <w:t>13:05</w:t>
      </w:r>
      <w:r>
        <w:t xml:space="preserve"> Maximilian Margreiter:</w:t>
        <w:tab/>
        <w:t xml:space="preserve">Oder die Welt lässt sich nur als ästhetisches Phänomen ewig rechtfertigen und die ungebildeten Massen des Proletariats sind ebensowenig ästhetisch wie die Hütchen die du umfahren musst </w:t>
      </w:r>
    </w:p>
    <w:p>
      <w:pPr>
        <w:ind w:left="3600" w:hanging="3600"/>
      </w:pPr>
      <w:r>
        <w:rPr>
          <w:i/>
        </w:rPr>
        <w:t>13:05</w:t>
      </w:r>
      <w:r>
        <w:t xml:space="preserve"> Maximilian Margreiter:</w:t>
        <w:tab/>
        <w:t xml:space="preserve">Haha </w:t>
      </w:r>
    </w:p>
    <w:p>
      <w:pPr>
        <w:ind w:left="3600" w:hanging="3600"/>
      </w:pPr>
      <w:r>
        <w:rPr>
          <w:i/>
        </w:rPr>
        <w:t>13:27</w:t>
      </w:r>
      <w:r>
        <w:t xml:space="preserve"> Benni Gröhs:</w:t>
        <w:tab/>
        <w:t xml:space="preserve">Vom Willi bis irgendwo in den Lainzer Tiergarten! Challonge Acceptonce </w:t>
      </w:r>
    </w:p>
    <w:p>
      <w:pPr>
        <w:ind w:left="3600" w:hanging="3600"/>
      </w:pPr>
      <w:r>
        <w:rPr>
          <w:i/>
        </w:rPr>
        <w:t>13:27</w:t>
      </w:r>
      <w:r>
        <w:t xml:space="preserve"> Benni Gröhs:</w:t>
        <w:tab/>
        <w:t xml:space="preserve">In 12 min.. </w:t>
      </w:r>
    </w:p>
    <w:p>
      <w:pPr>
        <w:ind w:left="3600" w:hanging="3600"/>
      </w:pPr>
      <w:r>
        <w:rPr>
          <w:i/>
        </w:rPr>
        <w:t>19:42</w:t>
      </w:r>
      <w:r>
        <w:t xml:space="preserve"> Thomas Sundström:</w:t>
        <w:tab/>
        <w:t xml:space="preserve">oida wer geht heut stadt? </w:t>
      </w:r>
    </w:p>
    <w:p>
      <w:pPr>
        <w:ind w:left="3600" w:hanging="3600"/>
      </w:pPr>
      <w:r>
        <w:rPr>
          <w:i/>
        </w:rPr>
        <w:t>20:06</w:t>
      </w:r>
      <w:r>
        <w:t xml:space="preserve"> Emil Paiker:</w:t>
        <w:tab/>
        <w:t xml:space="preserve">Ich oida </w:t>
      </w:r>
    </w:p>
    <w:p>
      <w:pPr>
        <w:ind w:left="3600" w:hanging="3600"/>
      </w:pPr>
      <w:r>
        <w:rPr>
          <w:i/>
        </w:rPr>
        <w:t>20:06</w:t>
      </w:r>
      <w:r>
        <w:t xml:space="preserve"> Thomas Sundström:</w:t>
        <w:tab/>
        <w:t xml:space="preserve">quando </w:t>
      </w:r>
    </w:p>
    <w:p>
      <w:pPr>
        <w:ind w:left="3600" w:hanging="3600"/>
      </w:pPr>
      <w:r>
        <w:rPr>
          <w:i/>
        </w:rPr>
        <w:t>20:06</w:t>
      </w:r>
      <w:r>
        <w:t xml:space="preserve"> Emil Paiker:</w:t>
        <w:tab/>
        <w:t xml:space="preserve">21:00 </w:t>
      </w:r>
    </w:p>
    <w:p>
      <w:pPr>
        <w:jc w:val="center"/>
      </w:pPr>
      <w:r>
        <w:t>08.06.2014</w:t>
      </w:r>
    </w:p>
    <w:p>
      <w:pPr>
        <w:ind w:left="3600" w:hanging="3600"/>
      </w:pPr>
      <w:r>
        <w:rPr>
          <w:i/>
        </w:rPr>
        <w:t>10:54</w:t>
      </w:r>
      <w:r>
        <w:t xml:space="preserve"> Thomas Sundström:</w:t>
        <w:tab/>
        <w:t xml:space="preserve">heute würzi ubd ich krawa um 1430...kommts wer kann! </w:t>
      </w:r>
    </w:p>
    <w:p>
      <w:pPr>
        <w:jc w:val="center"/>
      </w:pPr>
      <w:r>
        <w:t>09.06.2014</w:t>
      </w:r>
    </w:p>
    <w:p>
      <w:pPr>
        <w:ind w:left="3600" w:hanging="3600"/>
      </w:pPr>
      <w:r>
        <w:rPr>
          <w:i/>
        </w:rPr>
        <w:t>20:58</w:t>
      </w:r>
      <w:r>
        <w:t xml:space="preserve"> Benni Gröhs:</w:t>
        <w:tab/>
        <w:t xml:space="preserve">Öööhhh Wohnungsbrand </w:t>
      </w:r>
    </w:p>
    <w:p>
      <w:pPr>
        <w:ind w:left="3600" w:hanging="3600"/>
      </w:pPr>
      <w:r>
        <w:rPr>
          <w:i/>
        </w:rPr>
        <w:t>23:25</w:t>
      </w:r>
      <w:r>
        <w:t xml:space="preserve"> Emil Paiker:</w:t>
        <w:tab/>
        <w:t xml:space="preserve">Öööööh </w:t>
      </w:r>
    </w:p>
    <w:p>
      <w:pPr>
        <w:ind w:left="3600" w:hanging="3600"/>
      </w:pPr>
      <w:r>
        <w:rPr>
          <w:i/>
        </w:rPr>
        <w:t>23:28</w:t>
      </w:r>
      <w:r>
        <w:t xml:space="preserve"> Thomas Sundström:</w:t>
        <w:tab/>
        <w:t xml:space="preserve">es wurde im gremium entschieden dass beiträge die mit einsätzen der rettung zu tun haben aus psychologischen gründem nicht geduldet werden können. </w:t>
      </w:r>
    </w:p>
    <w:p>
      <w:pPr>
        <w:ind w:left="3600" w:hanging="3600"/>
      </w:pPr>
      <w:r>
        <w:rPr>
          <w:i/>
        </w:rPr>
        <w:t>23:28</w:t>
      </w:r>
      <w:r>
        <w:t xml:space="preserve"> Emil Paiker:</w:t>
        <w:tab/>
        <w:t xml:space="preserve">Warum wurde ich nicht gefragt? </w:t>
      </w:r>
    </w:p>
    <w:p>
      <w:pPr>
        <w:ind w:left="3600" w:hanging="3600"/>
      </w:pPr>
      <w:r>
        <w:rPr>
          <w:i/>
        </w:rPr>
        <w:t>23:29</w:t>
      </w:r>
      <w:r>
        <w:t xml:space="preserve"> Thomas Sundström:</w:t>
        <w:tab/>
        <w:t xml:space="preserve">failure to comply will result in immediate suspension from the kerngruppe </w:t>
      </w:r>
    </w:p>
    <w:p>
      <w:pPr>
        <w:ind w:left="3600" w:hanging="3600"/>
      </w:pPr>
      <w:r>
        <w:rPr>
          <w:i/>
        </w:rPr>
        <w:t>23:30</w:t>
      </w:r>
      <w:r>
        <w:t xml:space="preserve"> Emil Paiker:</w:t>
        <w:tab/>
        <w:t xml:space="preserve">Fuck to you </w:t>
      </w:r>
    </w:p>
    <w:p>
      <w:pPr>
        <w:jc w:val="center"/>
      </w:pPr>
      <w:r>
        <w:t>10.06.2014</w:t>
      </w:r>
    </w:p>
    <w:p>
      <w:pPr>
        <w:ind w:left="3600" w:hanging="3600"/>
      </w:pPr>
      <w:r>
        <w:rPr>
          <w:i/>
        </w:rPr>
        <w:t>00:41</w:t>
      </w:r>
      <w:r>
        <w:t xml:space="preserve"> Maximilian Margreiter:</w:t>
        <w:tab/>
        <w:t xml:space="preserve">Ich hasse meine Untergebenen so sehr manchmal möchte ich ihnen nur noch auf sie einschlagen </w:t>
      </w:r>
    </w:p>
    <w:p>
      <w:pPr>
        <w:ind w:left="3600" w:hanging="3600"/>
      </w:pPr>
      <w:r>
        <w:rPr>
          <w:i/>
        </w:rPr>
        <w:t>12:02</w:t>
      </w:r>
      <w:r>
        <w:t xml:space="preserve"> Emil Paiker:</w:t>
        <w:tab/>
        <w:t xml:space="preserve">Wer fährt mit aufs Electric Love? Ich kauf jetzt Camping Tickets um 24€ pro Stück, die Festival Pässe sind exlus. Camping und werden noch länger nicht ausverkauft sein. Camping Tickets sind gleich wieder weg. </w:t>
      </w:r>
    </w:p>
    <w:p>
      <w:pPr>
        <w:ind w:left="3600" w:hanging="3600"/>
      </w:pPr>
      <w:r>
        <w:rPr>
          <w:i/>
        </w:rPr>
        <w:t>12:03</w:t>
      </w:r>
      <w:r>
        <w:t xml:space="preserve"> Maximilian Margreiter:</w:t>
        <w:tab/>
        <w:t xml:space="preserve">Ja vielleicht </w:t>
      </w:r>
    </w:p>
    <w:p>
      <w:pPr>
        <w:ind w:left="3600" w:hanging="3600"/>
      </w:pPr>
      <w:r>
        <w:rPr>
          <w:i/>
        </w:rPr>
        <w:t>12:04</w:t>
      </w:r>
      <w:r>
        <w:t xml:space="preserve"> Thomas Sundström:</w:t>
        <w:tab/>
        <w:t xml:space="preserve">fix zusage hop oder nicht </w:t>
      </w:r>
    </w:p>
    <w:p>
      <w:pPr>
        <w:ind w:left="3600" w:hanging="3600"/>
      </w:pPr>
      <w:r>
        <w:rPr>
          <w:i/>
        </w:rPr>
        <w:t>12:04</w:t>
      </w:r>
      <w:r>
        <w:t xml:space="preserve"> Thomas Sundström:</w:t>
        <w:tab/>
        <w:t xml:space="preserve">was soll ja vllt?? </w:t>
      </w:r>
    </w:p>
    <w:p>
      <w:pPr>
        <w:ind w:left="3600" w:hanging="3600"/>
      </w:pPr>
      <w:r>
        <w:rPr>
          <w:i/>
        </w:rPr>
        <w:t>12:04</w:t>
      </w:r>
      <w:r>
        <w:t xml:space="preserve"> Thomas Sundström:</w:t>
        <w:tab/>
        <w:t xml:space="preserve">maxi hop </w:t>
      </w:r>
    </w:p>
    <w:p>
      <w:pPr>
        <w:ind w:left="3600" w:hanging="3600"/>
      </w:pPr>
      <w:r>
        <w:rPr>
          <w:i/>
        </w:rPr>
        <w:t>12:04</w:t>
      </w:r>
      <w:r>
        <w:t xml:space="preserve"> Thomas Sundström:</w:t>
        <w:tab/>
        <w:t xml:space="preserve">hop </w:t>
      </w:r>
    </w:p>
    <w:p>
      <w:pPr>
        <w:ind w:left="3600" w:hanging="3600"/>
      </w:pPr>
      <w:r>
        <w:rPr>
          <w:i/>
        </w:rPr>
        <w:t>12:04</w:t>
      </w:r>
      <w:r>
        <w:t xml:space="preserve"> Thomas Sundström:</w:t>
        <w:tab/>
        <w:t xml:space="preserve">hop </w:t>
      </w:r>
    </w:p>
    <w:p>
      <w:pPr>
        <w:ind w:left="3600" w:hanging="3600"/>
      </w:pPr>
      <w:r>
        <w:rPr>
          <w:i/>
        </w:rPr>
        <w:t>12:04</w:t>
      </w:r>
      <w:r>
        <w:t xml:space="preserve"> Thomas Sundström:</w:t>
        <w:tab/>
        <w:t xml:space="preserve">hop </w:t>
      </w:r>
    </w:p>
    <w:p>
      <w:pPr>
        <w:ind w:left="3600" w:hanging="3600"/>
      </w:pPr>
      <w:r>
        <w:rPr>
          <w:i/>
        </w:rPr>
        <w:t>12:04</w:t>
      </w:r>
      <w:r>
        <w:t xml:space="preserve"> Thomas Sundström:</w:t>
        <w:tab/>
        <w:t xml:space="preserve">hop </w:t>
      </w:r>
    </w:p>
    <w:p>
      <w:pPr>
        <w:ind w:left="3600" w:hanging="3600"/>
      </w:pPr>
      <w:r>
        <w:rPr>
          <w:i/>
        </w:rPr>
        <w:t>12:04</w:t>
      </w:r>
      <w:r>
        <w:t xml:space="preserve"> Thomas Sundström:</w:t>
        <w:tab/>
        <w:t xml:space="preserve">hip </w:t>
      </w:r>
    </w:p>
    <w:p>
      <w:pPr>
        <w:ind w:left="3600" w:hanging="3600"/>
      </w:pPr>
      <w:r>
        <w:rPr>
          <w:i/>
        </w:rPr>
        <w:t>12:05</w:t>
      </w:r>
      <w:r>
        <w:t xml:space="preserve"> Thomas Sundström:</w:t>
        <w:tab/>
        <w:t xml:space="preserve">hop </w:t>
      </w:r>
    </w:p>
    <w:p>
      <w:pPr>
        <w:ind w:left="3600" w:hanging="3600"/>
      </w:pPr>
      <w:r>
        <w:rPr>
          <w:i/>
        </w:rPr>
        <w:t>12:05</w:t>
      </w:r>
      <w:r>
        <w:t xml:space="preserve"> Thomas Sundström:</w:t>
        <w:tab/>
        <w:t xml:space="preserve">hop </w:t>
      </w:r>
    </w:p>
    <w:p>
      <w:pPr>
        <w:ind w:left="3600" w:hanging="3600"/>
      </w:pPr>
      <w:r>
        <w:rPr>
          <w:i/>
        </w:rPr>
        <w:t>12:05</w:t>
      </w:r>
      <w:r>
        <w:t xml:space="preserve"> Thomas Sundström:</w:t>
        <w:tab/>
        <w:t xml:space="preserve">hop </w:t>
      </w:r>
    </w:p>
    <w:p>
      <w:pPr>
        <w:ind w:left="3600" w:hanging="3600"/>
      </w:pPr>
      <w:r>
        <w:rPr>
          <w:i/>
        </w:rPr>
        <w:t>12:05</w:t>
      </w:r>
      <w:r>
        <w:t xml:space="preserve"> Thomas Sundström:</w:t>
        <w:tab/>
        <w:t xml:space="preserve">hop </w:t>
      </w:r>
    </w:p>
    <w:p>
      <w:pPr>
        <w:ind w:left="3600" w:hanging="3600"/>
      </w:pPr>
      <w:r>
        <w:rPr>
          <w:i/>
        </w:rPr>
        <w:t>12:05</w:t>
      </w:r>
      <w:r>
        <w:t xml:space="preserve"> Thomas Sundström:</w:t>
        <w:tab/>
        <w:t xml:space="preserve">hop </w:t>
      </w:r>
    </w:p>
    <w:p>
      <w:pPr>
        <w:ind w:left="3600" w:hanging="3600"/>
      </w:pPr>
      <w:r>
        <w:rPr>
          <w:i/>
        </w:rPr>
        <w:t>12:05</w:t>
      </w:r>
      <w:r>
        <w:t xml:space="preserve"> Thomas Sundström:</w:t>
        <w:tab/>
        <w:t xml:space="preserve">ho </w:t>
      </w:r>
    </w:p>
    <w:p>
      <w:pPr>
        <w:ind w:left="3600" w:hanging="3600"/>
      </w:pPr>
      <w:r>
        <w:rPr>
          <w:i/>
        </w:rPr>
        <w:t>12:05</w:t>
      </w:r>
      <w:r>
        <w:t xml:space="preserve"> Thomas Sundström:</w:t>
        <w:tab/>
        <w:t xml:space="preserve">hop </w:t>
      </w:r>
    </w:p>
    <w:p>
      <w:pPr>
        <w:ind w:left="3600" w:hanging="3600"/>
      </w:pPr>
      <w:r>
        <w:rPr>
          <w:i/>
        </w:rPr>
        <w:t>12:06</w:t>
      </w:r>
      <w:r>
        <w:t xml:space="preserve"> Maximilian Margreiter:</w:t>
        <w:tab/>
        <w:t xml:space="preserve">Wann is es </w:t>
      </w:r>
    </w:p>
    <w:p>
      <w:pPr>
        <w:ind w:left="3600" w:hanging="3600"/>
      </w:pPr>
      <w:r>
        <w:rPr>
          <w:i/>
        </w:rPr>
        <w:t>12:06</w:t>
      </w:r>
      <w:r>
        <w:t xml:space="preserve"> Thomas Sundström:</w:t>
        <w:tab/>
        <w:t xml:space="preserve">10.- 12. </w:t>
      </w:r>
    </w:p>
    <w:p>
      <w:pPr>
        <w:ind w:left="3600" w:hanging="3600"/>
      </w:pPr>
      <w:r>
        <w:rPr>
          <w:i/>
        </w:rPr>
        <w:t>12:07</w:t>
      </w:r>
      <w:r>
        <w:t xml:space="preserve"> Emil Paiker:</w:t>
        <w:tab/>
        <w:t xml:space="preserve">Die Camping Plätze sind noch immer nicht da </w:t>
      </w:r>
    </w:p>
    <w:p>
      <w:pPr>
        <w:ind w:left="3600" w:hanging="3600"/>
      </w:pPr>
      <w:r>
        <w:rPr>
          <w:i/>
        </w:rPr>
        <w:t>12:07</w:t>
      </w:r>
      <w:r>
        <w:t xml:space="preserve"> Emil Paiker:</w:t>
        <w:tab/>
        <w:t xml:space="preserve">Gh </w:t>
      </w:r>
    </w:p>
    <w:p>
      <w:pPr>
        <w:ind w:left="3600" w:hanging="3600"/>
      </w:pPr>
      <w:r>
        <w:rPr>
          <w:i/>
        </w:rPr>
        <w:t>12:07</w:t>
      </w:r>
      <w:r>
        <w:t xml:space="preserve"> Maximilian Margreiter:</w:t>
        <w:tab/>
        <w:t xml:space="preserve">Dann leider net </w:t>
      </w:r>
    </w:p>
    <w:p>
      <w:pPr>
        <w:ind w:left="3600" w:hanging="3600"/>
      </w:pPr>
      <w:r>
        <w:rPr>
          <w:i/>
        </w:rPr>
        <w:t>12:07</w:t>
      </w:r>
      <w:r>
        <w:t xml:space="preserve"> Thomas Sundström:</w:t>
        <w:tab/>
        <w:t xml:space="preserve">ruf an </w:t>
      </w:r>
    </w:p>
    <w:p>
      <w:pPr>
        <w:ind w:left="3600" w:hanging="3600"/>
      </w:pPr>
      <w:r>
        <w:rPr>
          <w:i/>
        </w:rPr>
        <w:t>12:07</w:t>
      </w:r>
      <w:r>
        <w:t xml:space="preserve"> Emil Paiker:</w:t>
        <w:tab/>
        <w:t xml:space="preserve">Hab ich </w:t>
      </w:r>
    </w:p>
    <w:p>
      <w:pPr>
        <w:ind w:left="3600" w:hanging="3600"/>
      </w:pPr>
      <w:r>
        <w:rPr>
          <w:i/>
        </w:rPr>
        <w:t>12:07</w:t>
      </w:r>
      <w:r>
        <w:t xml:space="preserve"> Thomas Sundström:</w:t>
        <w:tab/>
        <w:t xml:space="preserve">hoden </w:t>
      </w:r>
    </w:p>
    <w:p>
      <w:pPr>
        <w:ind w:left="3600" w:hanging="3600"/>
      </w:pPr>
      <w:r>
        <w:rPr>
          <w:i/>
        </w:rPr>
        <w:t>12:07</w:t>
      </w:r>
      <w:r>
        <w:t xml:space="preserve"> Emil Paiker:</w:t>
        <w:tab/>
        <w:t xml:space="preserve">Sie hat gesagt sie sind gleich da </w:t>
      </w:r>
    </w:p>
    <w:p>
      <w:pPr>
        <w:ind w:left="3600" w:hanging="3600"/>
      </w:pPr>
      <w:r>
        <w:rPr>
          <w:i/>
        </w:rPr>
        <w:t>12:07</w:t>
      </w:r>
      <w:r>
        <w:t xml:space="preserve"> Thomas Sundström:</w:t>
        <w:tab/>
        <w:t xml:space="preserve">und was sagens </w:t>
      </w:r>
    </w:p>
    <w:p>
      <w:pPr>
        <w:ind w:left="3600" w:hanging="3600"/>
      </w:pPr>
      <w:r>
        <w:rPr>
          <w:i/>
        </w:rPr>
        <w:t>12:07</w:t>
      </w:r>
      <w:r>
        <w:t xml:space="preserve"> Emil Paiker:</w:t>
        <w:tab/>
        <w:t xml:space="preserve">Ghhhhh </w:t>
      </w:r>
    </w:p>
    <w:p>
      <w:pPr>
        <w:ind w:left="3600" w:hanging="3600"/>
      </w:pPr>
      <w:r>
        <w:rPr>
          <w:i/>
        </w:rPr>
        <w:t>12:07</w:t>
      </w:r>
      <w:r>
        <w:t xml:space="preserve"> Emil Paiker:</w:t>
        <w:tab/>
        <w:t xml:space="preserve">Sie hat gesagt sie sind gleich da </w:t>
      </w:r>
    </w:p>
    <w:p>
      <w:pPr>
        <w:ind w:left="3600" w:hanging="3600"/>
      </w:pPr>
      <w:r>
        <w:rPr>
          <w:i/>
        </w:rPr>
        <w:t>14:06</w:t>
      </w:r>
      <w:r>
        <w:t xml:space="preserve"> Emil Paiker:</w:t>
        <w:tab/>
        <w:t xml:space="preserve">ÖÖÖÖH </w:t>
      </w:r>
    </w:p>
    <w:p>
      <w:pPr>
        <w:ind w:left="3600" w:hanging="3600"/>
      </w:pPr>
      <w:r>
        <w:rPr>
          <w:i/>
        </w:rPr>
        <w:t>14:06</w:t>
      </w:r>
      <w:r>
        <w:t xml:space="preserve"> Emil Paiker:</w:t>
        <w:tab/>
        <w:t xml:space="preserve">2014-06-10-PHOTO-00002577.jpg &lt;‎attached&gt; </w:t>
      </w:r>
    </w:p>
    <w:p>
      <w:pPr>
        <w:ind w:left="3600" w:hanging="3600"/>
      </w:pPr>
      <w:r>
        <w:rPr>
          <w:i/>
        </w:rPr>
        <w:t>14:54</w:t>
      </w:r>
      <w:r>
        <w:t xml:space="preserve"> Benni Gröhs:</w:t>
        <w:tab/>
        <w:t xml:space="preserve">Juhuu Linkin Park ist wieder hart und Nuuuui :) #thehuntingparty </w:t>
      </w:r>
    </w:p>
    <w:p>
      <w:pPr>
        <w:ind w:left="3600" w:hanging="3600"/>
      </w:pPr>
      <w:r>
        <w:rPr>
          <w:i/>
        </w:rPr>
        <w:t>20:26</w:t>
      </w:r>
      <w:r>
        <w:t xml:space="preserve"> Thomas Sundström:</w:t>
        <w:tab/>
        <w:t xml:space="preserve">clubvideo athen...das geilste!!! </w:t>
      </w:r>
    </w:p>
    <w:p>
      <w:pPr>
        <w:ind w:left="3600" w:hanging="3600"/>
      </w:pPr>
      <w:r>
        <w:rPr>
          <w:i/>
        </w:rPr>
        <w:t>20:32</w:t>
      </w:r>
      <w:r>
        <w:t xml:space="preserve"> Benni Gröhs:</w:t>
        <w:tab/>
        <w:t xml:space="preserve">Das war sooo leiwi:) </w:t>
      </w:r>
    </w:p>
    <w:p>
      <w:pPr>
        <w:ind w:left="3600" w:hanging="3600"/>
      </w:pPr>
      <w:r>
        <w:rPr>
          <w:i/>
        </w:rPr>
        <w:t>20:36</w:t>
      </w:r>
      <w:r>
        <w:t xml:space="preserve"> Thomas Sundström:</w:t>
        <w:tab/>
        <w:t xml:space="preserve">ich liebe uns leider </w:t>
      </w:r>
    </w:p>
    <w:p>
      <w:pPr>
        <w:jc w:val="center"/>
      </w:pPr>
      <w:r>
        <w:t>11.06.2014</w:t>
      </w:r>
    </w:p>
    <w:p>
      <w:pPr>
        <w:ind w:left="3600" w:hanging="3600"/>
      </w:pPr>
      <w:r>
        <w:rPr>
          <w:i/>
        </w:rPr>
        <w:t>12:22</w:t>
      </w:r>
      <w:r>
        <w:t xml:space="preserve"> Alexander Würz:</w:t>
        <w:tab/>
        <w:t xml:space="preserve">Hat wer von euch eine monatskarte? </w:t>
      </w:r>
    </w:p>
    <w:p>
      <w:pPr>
        <w:ind w:left="3600" w:hanging="3600"/>
      </w:pPr>
      <w:r>
        <w:rPr>
          <w:i/>
        </w:rPr>
        <w:t>12:23</w:t>
      </w:r>
      <w:r>
        <w:t xml:space="preserve"> Thomas Sundström:</w:t>
        <w:tab/>
        <w:t xml:space="preserve">haha 100€ </w:t>
      </w:r>
    </w:p>
    <w:p>
      <w:pPr>
        <w:ind w:left="3600" w:hanging="3600"/>
      </w:pPr>
      <w:r>
        <w:rPr>
          <w:i/>
        </w:rPr>
        <w:t>12:59</w:t>
      </w:r>
      <w:r>
        <w:t xml:space="preserve"> Patrick Kerschbaumer:</w:t>
        <w:tab/>
        <w:t xml:space="preserve">Ja </w:t>
      </w:r>
    </w:p>
    <w:p>
      <w:pPr>
        <w:jc w:val="center"/>
      </w:pPr>
      <w:r>
        <w:t>12.06.2014</w:t>
      </w:r>
    </w:p>
    <w:p>
      <w:pPr>
        <w:ind w:left="3600" w:hanging="3600"/>
      </w:pPr>
      <w:r>
        <w:rPr>
          <w:i/>
        </w:rPr>
        <w:t>10:59</w:t>
      </w:r>
      <w:r>
        <w:t xml:space="preserve"> Benni Gröhs:</w:t>
        <w:tab/>
        <w:t xml:space="preserve">Ööööööhhh cooles Konzert gestern:) </w:t>
      </w:r>
    </w:p>
    <w:p>
      <w:pPr>
        <w:ind w:left="3600" w:hanging="3600"/>
      </w:pPr>
      <w:r>
        <w:rPr>
          <w:i/>
        </w:rPr>
        <w:t>11:24</w:t>
      </w:r>
      <w:r>
        <w:t xml:space="preserve"> Patrick Kerschbaumer:</w:t>
        <w:tab/>
        <w:t xml:space="preserve">Welches Konzert:D </w:t>
      </w:r>
    </w:p>
    <w:p>
      <w:pPr>
        <w:jc w:val="center"/>
      </w:pPr>
      <w:r>
        <w:t>13.06.2014</w:t>
      </w:r>
    </w:p>
    <w:p>
      <w:pPr>
        <w:ind w:left="3600" w:hanging="3600"/>
      </w:pPr>
      <w:r>
        <w:rPr>
          <w:i/>
        </w:rPr>
        <w:t>14:43</w:t>
      </w:r>
      <w:r>
        <w:t xml:space="preserve"> Benni Gröhs:</w:t>
        <w:tab/>
        <w:t xml:space="preserve">Da brat mir aber einer einen Storch! Ich freu mich schon auf die Büdln:) </w:t>
      </w:r>
    </w:p>
    <w:p>
      <w:pPr>
        <w:jc w:val="center"/>
      </w:pPr>
      <w:r>
        <w:t>19.06.2014</w:t>
      </w:r>
    </w:p>
    <w:p>
      <w:pPr>
        <w:ind w:left="3600" w:hanging="3600"/>
      </w:pPr>
      <w:r>
        <w:rPr>
          <w:i/>
        </w:rPr>
        <w:t>18:50</w:t>
      </w:r>
      <w:r>
        <w:t xml:space="preserve"> Thomas Sundström:</w:t>
        <w:tab/>
        <w:t xml:space="preserve">2014-06-19-PHOTO-00002588.jpg &lt;‎attached&gt; </w:t>
      </w:r>
    </w:p>
    <w:p>
      <w:pPr>
        <w:ind w:left="3600" w:hanging="3600"/>
      </w:pPr>
      <w:r>
        <w:rPr>
          <w:i/>
        </w:rPr>
        <w:t>19:03</w:t>
      </w:r>
      <w:r>
        <w:t xml:space="preserve"> Benni Gröhs:</w:t>
        <w:tab/>
        <w:t xml:space="preserve">Leiwi:) viele Grüße! </w:t>
      </w:r>
    </w:p>
    <w:p>
      <w:pPr>
        <w:ind w:left="3600" w:hanging="3600"/>
      </w:pPr>
      <w:r>
        <w:rPr>
          <w:i/>
        </w:rPr>
        <w:t>19:18</w:t>
      </w:r>
      <w:r>
        <w:t xml:space="preserve"> Thomas Sundström:</w:t>
        <w:tab/>
        <w:t xml:space="preserve">danke ganz nett gell </w:t>
      </w:r>
    </w:p>
    <w:p>
      <w:pPr>
        <w:ind w:left="3600" w:hanging="3600"/>
      </w:pPr>
      <w:r>
        <w:rPr>
          <w:i/>
        </w:rPr>
        <w:t>19:19</w:t>
      </w:r>
      <w:r>
        <w:t xml:space="preserve"> Emil Paiker:</w:t>
        <w:tab/>
        <w:t xml:space="preserve">Woo </w:t>
      </w:r>
    </w:p>
    <w:p>
      <w:pPr>
        <w:ind w:left="3600" w:hanging="3600"/>
      </w:pPr>
      <w:r>
        <w:rPr>
          <w:i/>
        </w:rPr>
        <w:t>19:20</w:t>
      </w:r>
      <w:r>
        <w:t xml:space="preserve"> Thomas Sundström:</w:t>
        <w:tab/>
        <w:t xml:space="preserve">das logo sagt alles... </w:t>
      </w:r>
    </w:p>
    <w:p>
      <w:pPr>
        <w:jc w:val="center"/>
      </w:pPr>
      <w:r>
        <w:t>20.06.2014</w:t>
      </w:r>
    </w:p>
    <w:p>
      <w:pPr>
        <w:ind w:left="3600" w:hanging="3600"/>
      </w:pPr>
      <w:r>
        <w:rPr>
          <w:i/>
        </w:rPr>
        <w:t>23:04</w:t>
      </w:r>
      <w:r>
        <w:t xml:space="preserve"> Benedikt Gruber:</w:t>
        <w:tab/>
        <w:t xml:space="preserve">Jemand unterwegs? </w:t>
      </w:r>
    </w:p>
    <w:p>
      <w:pPr>
        <w:ind w:left="3600" w:hanging="3600"/>
      </w:pPr>
      <w:r>
        <w:rPr>
          <w:i/>
        </w:rPr>
        <w:t>23:30</w:t>
      </w:r>
      <w:r>
        <w:t xml:space="preserve"> Emil Paiker:</w:t>
        <w:tab/>
        <w:t xml:space="preserve">Ja bissl noch, wo bist du? </w:t>
      </w:r>
    </w:p>
    <w:p>
      <w:pPr>
        <w:ind w:left="3600" w:hanging="3600"/>
      </w:pPr>
      <w:r>
        <w:rPr>
          <w:i/>
        </w:rPr>
        <w:t>23:31</w:t>
      </w:r>
      <w:r>
        <w:t xml:space="preserve"> Benedikt Gruber:</w:t>
        <w:tab/>
        <w:t xml:space="preserve">Hoher Markt... </w:t>
      </w:r>
    </w:p>
    <w:p>
      <w:pPr>
        <w:ind w:left="3600" w:hanging="3600"/>
      </w:pPr>
      <w:r>
        <w:rPr>
          <w:i/>
        </w:rPr>
        <w:t>23:31</w:t>
      </w:r>
      <w:r>
        <w:t xml:space="preserve"> Emil Paiker:</w:t>
        <w:tab/>
        <w:t xml:space="preserve">Wir sind Stephans platz </w:t>
      </w:r>
    </w:p>
    <w:p>
      <w:pPr>
        <w:ind w:left="3600" w:hanging="3600"/>
      </w:pPr>
      <w:r>
        <w:rPr>
          <w:i/>
        </w:rPr>
        <w:t>23:31</w:t>
      </w:r>
      <w:r>
        <w:t xml:space="preserve"> Benedikt Gruber:</w:t>
        <w:tab/>
        <w:t xml:space="preserve">Wer noch? </w:t>
      </w:r>
    </w:p>
    <w:p>
      <w:pPr>
        <w:ind w:left="3600" w:hanging="3600"/>
      </w:pPr>
      <w:r>
        <w:rPr>
          <w:i/>
        </w:rPr>
        <w:t>23:31</w:t>
      </w:r>
      <w:r>
        <w:t xml:space="preserve"> Emil Paiker:</w:t>
        <w:tab/>
        <w:t xml:space="preserve">Alex </w:t>
      </w:r>
    </w:p>
    <w:p>
      <w:pPr>
        <w:ind w:left="3600" w:hanging="3600"/>
      </w:pPr>
      <w:r>
        <w:rPr>
          <w:i/>
        </w:rPr>
        <w:t>23:32</w:t>
      </w:r>
      <w:r>
        <w:t xml:space="preserve"> Benedikt Gruber:</w:t>
        <w:tab/>
        <w:t xml:space="preserve">Bin in 2 min bei euch... </w:t>
      </w:r>
    </w:p>
    <w:p>
      <w:pPr>
        <w:ind w:left="3600" w:hanging="3600"/>
      </w:pPr>
      <w:r>
        <w:rPr>
          <w:i/>
        </w:rPr>
        <w:t>23:33</w:t>
      </w:r>
      <w:r>
        <w:t xml:space="preserve"> Emil Paiker:</w:t>
        <w:tab/>
        <w:t xml:space="preserve">Komm zum sclub! </w:t>
      </w:r>
    </w:p>
    <w:p>
      <w:pPr>
        <w:ind w:left="3600" w:hanging="3600"/>
      </w:pPr>
      <w:r>
        <w:rPr>
          <w:i/>
        </w:rPr>
        <w:t>23:34</w:t>
      </w:r>
      <w:r>
        <w:t xml:space="preserve"> Benedikt Gruber:</w:t>
        <w:tab/>
        <w:t xml:space="preserve">Wo is der? </w:t>
      </w:r>
    </w:p>
    <w:p>
      <w:pPr>
        <w:jc w:val="center"/>
      </w:pPr>
      <w:r>
        <w:t>22.06.2014</w:t>
      </w:r>
    </w:p>
    <w:p>
      <w:pPr>
        <w:ind w:left="3600" w:hanging="3600"/>
      </w:pPr>
      <w:r>
        <w:rPr>
          <w:i/>
        </w:rPr>
        <w:t>09:29</w:t>
      </w:r>
      <w:r>
        <w:t xml:space="preserve"> Thomas Sundström:</w:t>
        <w:tab/>
        <w:t xml:space="preserve">öhhhh schlegereeei </w:t>
      </w:r>
    </w:p>
    <w:p>
      <w:pPr>
        <w:ind w:left="3600" w:hanging="3600"/>
      </w:pPr>
      <w:r>
        <w:rPr>
          <w:i/>
        </w:rPr>
        <w:t>09:29</w:t>
      </w:r>
      <w:r>
        <w:t xml:space="preserve"> Thomas Sundström:</w:t>
        <w:tab/>
        <w:t xml:space="preserve">2014-06-22-PHOTO-00002603.jpg &lt;‎attached&gt; </w:t>
      </w:r>
    </w:p>
    <w:p>
      <w:pPr>
        <w:ind w:left="3600" w:hanging="3600"/>
      </w:pPr>
      <w:r>
        <w:rPr>
          <w:i/>
        </w:rPr>
        <w:t>09:49</w:t>
      </w:r>
      <w:r>
        <w:t xml:space="preserve"> Maximilian Margreiter:</w:t>
        <w:tab/>
        <w:t xml:space="preserve">Haha wie is dazu gekommen  Ode warst so blunzen das dich net erinnern kannst </w:t>
      </w:r>
    </w:p>
    <w:p>
      <w:pPr>
        <w:ind w:left="3600" w:hanging="3600"/>
      </w:pPr>
      <w:r>
        <w:rPr>
          <w:i/>
        </w:rPr>
        <w:t>09:50</w:t>
      </w:r>
      <w:r>
        <w:t xml:space="preserve"> Thomas Sundström:</w:t>
        <w:tab/>
        <w:t xml:space="preserve">kann mich erinnern schalke gegen bvb....wuascht alle pissed auf mich wie imma aber diesmal echt wenig eigenschuöd... </w:t>
      </w:r>
    </w:p>
    <w:p>
      <w:pPr>
        <w:ind w:left="3600" w:hanging="3600"/>
      </w:pPr>
      <w:r>
        <w:rPr>
          <w:i/>
        </w:rPr>
        <w:t>09:50</w:t>
      </w:r>
      <w:r>
        <w:t xml:space="preserve"> Thomas Sundström:</w:t>
        <w:tab/>
        <w:t xml:space="preserve">lf </w:t>
      </w:r>
    </w:p>
    <w:p>
      <w:pPr>
        <w:ind w:left="3600" w:hanging="3600"/>
      </w:pPr>
      <w:r>
        <w:rPr>
          <w:i/>
        </w:rPr>
        <w:t>09:50</w:t>
      </w:r>
      <w:r>
        <w:t xml:space="preserve"> Thomas Sundström:</w:t>
        <w:tab/>
        <w:t xml:space="preserve">d </w:t>
      </w:r>
    </w:p>
    <w:p>
      <w:pPr>
        <w:ind w:left="3600" w:hanging="3600"/>
      </w:pPr>
      <w:r>
        <w:rPr>
          <w:i/>
        </w:rPr>
        <w:t>09:51</w:t>
      </w:r>
      <w:r>
        <w:t xml:space="preserve"> Thomas Sundström:</w:t>
        <w:tab/>
        <w:t xml:space="preserve">rettung in spital...extrem unnötig </w:t>
      </w:r>
    </w:p>
    <w:p>
      <w:pPr>
        <w:ind w:left="3600" w:hanging="3600"/>
      </w:pPr>
      <w:r>
        <w:rPr>
          <w:i/>
        </w:rPr>
        <w:t>09:51</w:t>
      </w:r>
      <w:r>
        <w:t xml:space="preserve"> Thomas Sundström:</w:t>
        <w:tab/>
        <w:t xml:space="preserve">asb auch noch... </w:t>
      </w:r>
    </w:p>
    <w:p>
      <w:pPr>
        <w:ind w:left="3600" w:hanging="3600"/>
      </w:pPr>
      <w:r>
        <w:rPr>
          <w:i/>
        </w:rPr>
        <w:t>10:07</w:t>
      </w:r>
      <w:r>
        <w:t xml:space="preserve"> Maximilian Margreiter:</w:t>
        <w:tab/>
        <w:t xml:space="preserve">Asb ? </w:t>
      </w:r>
    </w:p>
    <w:p>
      <w:pPr>
        <w:ind w:left="3600" w:hanging="3600"/>
      </w:pPr>
      <w:r>
        <w:rPr>
          <w:i/>
        </w:rPr>
        <w:t>10:08</w:t>
      </w:r>
      <w:r>
        <w:t xml:space="preserve"> Thomas Sundström:</w:t>
        <w:tab/>
        <w:t xml:space="preserve">samariterbund </w:t>
      </w:r>
    </w:p>
    <w:p>
      <w:pPr>
        <w:ind w:left="3600" w:hanging="3600"/>
      </w:pPr>
      <w:r>
        <w:rPr>
          <w:i/>
        </w:rPr>
        <w:t>10:08</w:t>
      </w:r>
      <w:r>
        <w:t xml:space="preserve"> Maximilian Margreiter:</w:t>
        <w:tab/>
        <w:t xml:space="preserve">Abschaum </w:t>
      </w:r>
    </w:p>
    <w:p>
      <w:pPr>
        <w:ind w:left="3600" w:hanging="3600"/>
      </w:pPr>
      <w:r>
        <w:rPr>
          <w:i/>
        </w:rPr>
        <w:t>10:09</w:t>
      </w:r>
      <w:r>
        <w:t xml:space="preserve"> Thomas Sundström:</w:t>
        <w:tab/>
        <w:t xml:space="preserve">waren eh leiwand </w:t>
      </w:r>
    </w:p>
    <w:p>
      <w:pPr>
        <w:jc w:val="center"/>
      </w:pPr>
      <w:r>
        <w:t>23.06.2014</w:t>
      </w:r>
    </w:p>
    <w:p>
      <w:pPr>
        <w:ind w:left="3600" w:hanging="3600"/>
      </w:pPr>
      <w:r>
        <w:rPr>
          <w:i/>
        </w:rPr>
        <w:t>20:32</w:t>
      </w:r>
      <w:r>
        <w:t xml:space="preserve"> Benni Gröhs:</w:t>
        <w:tab/>
        <w:t xml:space="preserve">Hab mit der Band"Night Beats" Bass gespielt und mit dem Sänger von Franz Ferdinand ein Bier geext! Hell yeah!!! </w:t>
      </w:r>
    </w:p>
    <w:p>
      <w:pPr>
        <w:ind w:left="3600" w:hanging="3600"/>
      </w:pPr>
      <w:r>
        <w:rPr>
          <w:i/>
        </w:rPr>
        <w:t>20:33</w:t>
      </w:r>
      <w:r>
        <w:t xml:space="preserve"> Emil Paiker:</w:t>
        <w:tab/>
        <w:t xml:space="preserve">Hahaha hört sich geil an </w:t>
      </w:r>
    </w:p>
    <w:p>
      <w:pPr>
        <w:ind w:left="3600" w:hanging="3600"/>
      </w:pPr>
      <w:r>
        <w:rPr>
          <w:i/>
        </w:rPr>
        <w:t>20:35</w:t>
      </w:r>
      <w:r>
        <w:t xml:space="preserve"> Thomas Sundström:</w:t>
        <w:tab/>
        <w:t xml:space="preserve">extremcool </w:t>
      </w:r>
    </w:p>
    <w:p>
      <w:pPr>
        <w:ind w:left="3600" w:hanging="3600"/>
      </w:pPr>
      <w:r>
        <w:rPr>
          <w:i/>
        </w:rPr>
        <w:t>20:36</w:t>
      </w:r>
      <w:r>
        <w:t xml:space="preserve"> Benni Gröhs:</w:t>
        <w:tab/>
        <w:t xml:space="preserve">Geilstes Festival! Da müssen wir mal alle hin!!!  Alles versteckt im Wald und so... </w:t>
      </w:r>
    </w:p>
    <w:p>
      <w:pPr>
        <w:ind w:left="3600" w:hanging="3600"/>
      </w:pPr>
      <w:r>
        <w:rPr>
          <w:i/>
        </w:rPr>
        <w:t>22:13</w:t>
      </w:r>
      <w:r>
        <w:t xml:space="preserve"> Thomas Sundström:</w:t>
        <w:tab/>
        <w:t xml:space="preserve">nächstes jahr--- ich fix dabei! </w:t>
      </w:r>
    </w:p>
    <w:p>
      <w:pPr>
        <w:jc w:val="center"/>
      </w:pPr>
      <w:r>
        <w:t>24.06.2014</w:t>
      </w:r>
    </w:p>
    <w:p>
      <w:pPr>
        <w:ind w:left="3600" w:hanging="3600"/>
      </w:pPr>
      <w:r>
        <w:rPr>
          <w:i/>
        </w:rPr>
        <w:t>04:45</w:t>
      </w:r>
      <w:r>
        <w:t xml:space="preserve"> Benni Gröhs:</w:t>
        <w:tab/>
        <w:t xml:space="preserve">Juhu:) </w:t>
      </w:r>
    </w:p>
    <w:p>
      <w:pPr>
        <w:jc w:val="center"/>
      </w:pPr>
      <w:r>
        <w:t>26.06.2014</w:t>
      </w:r>
    </w:p>
    <w:p>
      <w:pPr>
        <w:ind w:left="3600" w:hanging="3600"/>
      </w:pPr>
      <w:r>
        <w:rPr>
          <w:i/>
        </w:rPr>
        <w:t>14:57</w:t>
      </w:r>
      <w:r>
        <w:t xml:space="preserve"> Benni Gröhs:</w:t>
        <w:tab/>
        <w:t xml:space="preserve">Hahah vorher: </w:t>
      </w:r>
    </w:p>
    <w:p>
      <w:pPr>
        <w:ind w:left="3600" w:hanging="3600"/>
      </w:pPr>
      <w:r>
        <w:rPr>
          <w:i/>
        </w:rPr>
        <w:t>14:57</w:t>
      </w:r>
      <w:r>
        <w:t xml:space="preserve"> Benni Gröhs:</w:t>
        <w:tab/>
        <w:t xml:space="preserve">2014-06-26-PHOTO-00002621.jpg &lt;‎attached&gt; </w:t>
      </w:r>
    </w:p>
    <w:p>
      <w:pPr>
        <w:ind w:left="3600" w:hanging="3600"/>
      </w:pPr>
      <w:r>
        <w:rPr>
          <w:i/>
        </w:rPr>
        <w:t>14:57</w:t>
      </w:r>
      <w:r>
        <w:t xml:space="preserve"> Benni Gröhs:</w:t>
        <w:tab/>
        <w:t xml:space="preserve">Und nachher: </w:t>
      </w:r>
    </w:p>
    <w:p>
      <w:pPr>
        <w:ind w:left="3600" w:hanging="3600"/>
      </w:pPr>
      <w:r>
        <w:rPr>
          <w:i/>
        </w:rPr>
        <w:t>14:57</w:t>
      </w:r>
      <w:r>
        <w:t xml:space="preserve"> Benni Gröhs:</w:t>
        <w:tab/>
        <w:t xml:space="preserve">2014-06-26-PHOTO-00002623.jpg &lt;‎attached&gt; </w:t>
      </w:r>
    </w:p>
    <w:p>
      <w:pPr>
        <w:ind w:left="3600" w:hanging="3600"/>
      </w:pPr>
      <w:r>
        <w:rPr>
          <w:i/>
        </w:rPr>
        <w:t>14:57</w:t>
      </w:r>
      <w:r>
        <w:t xml:space="preserve"> Benni Gröhs:</w:t>
        <w:tab/>
        <w:t xml:space="preserve">SSAAAAAUUUUUFFFFF !!! </w:t>
      </w:r>
    </w:p>
    <w:p>
      <w:pPr>
        <w:ind w:left="3600" w:hanging="3600"/>
      </w:pPr>
      <w:r>
        <w:rPr>
          <w:i/>
        </w:rPr>
        <w:t>14:58</w:t>
      </w:r>
      <w:r>
        <w:t xml:space="preserve"> Benni Gröhs:</w:t>
        <w:tab/>
        <w:t xml:space="preserve">Freu mich schon aufs Frequency Muchachos! </w:t>
      </w:r>
    </w:p>
    <w:p>
      <w:pPr>
        <w:ind w:left="3600" w:hanging="3600"/>
      </w:pPr>
      <w:r>
        <w:rPr>
          <w:i/>
        </w:rPr>
        <w:t>14:59</w:t>
      </w:r>
      <w:r>
        <w:t xml:space="preserve"> Maximilian Margreiter:</w:t>
        <w:tab/>
        <w:t xml:space="preserve">Haha die Bilder sind echt lustig ja frequency wird echt leiwand werden </w:t>
      </w:r>
    </w:p>
    <w:p>
      <w:pPr>
        <w:ind w:left="3600" w:hanging="3600"/>
      </w:pPr>
      <w:r>
        <w:rPr>
          <w:i/>
        </w:rPr>
        <w:t>15:28</w:t>
      </w:r>
      <w:r>
        <w:t xml:space="preserve"> Emil Paiker:</w:t>
        <w:tab/>
        <w:t xml:space="preserve">Frequency wird leg!!!! </w:t>
      </w:r>
    </w:p>
    <w:p>
      <w:pPr>
        <w:ind w:left="3600" w:hanging="3600"/>
      </w:pPr>
      <w:r>
        <w:rPr>
          <w:i/>
        </w:rPr>
        <w:t>15:29</w:t>
      </w:r>
      <w:r>
        <w:t xml:space="preserve"> Maximilian Margreiter:</w:t>
        <w:tab/>
        <w:t xml:space="preserve">Wie schaut es aus eigentlich mit Sonntag cro donauinselfest wer is dabei Emil ? </w:t>
      </w:r>
    </w:p>
    <w:p>
      <w:pPr>
        <w:ind w:left="3600" w:hanging="3600"/>
      </w:pPr>
      <w:r>
        <w:rPr>
          <w:i/>
        </w:rPr>
        <w:t>15:29</w:t>
      </w:r>
      <w:r>
        <w:t xml:space="preserve"> Thomas Sundström:</w:t>
        <w:tab/>
        <w:t xml:space="preserve">fix </w:t>
      </w:r>
    </w:p>
    <w:p>
      <w:pPr>
        <w:ind w:left="3600" w:hanging="3600"/>
      </w:pPr>
      <w:r>
        <w:rPr>
          <w:i/>
        </w:rPr>
        <w:t>15:29</w:t>
      </w:r>
      <w:r>
        <w:t xml:space="preserve"> Emil Paiker:</w:t>
        <w:tab/>
        <w:t xml:space="preserve">Wieviel Ur? </w:t>
      </w:r>
    </w:p>
    <w:p>
      <w:pPr>
        <w:ind w:left="3600" w:hanging="3600"/>
      </w:pPr>
      <w:r>
        <w:rPr>
          <w:i/>
        </w:rPr>
        <w:t>15:29</w:t>
      </w:r>
      <w:r>
        <w:t xml:space="preserve"> Thomas Sundström:</w:t>
        <w:tab/>
        <w:t xml:space="preserve">blöd? </w:t>
      </w:r>
    </w:p>
    <w:p>
      <w:pPr>
        <w:ind w:left="3600" w:hanging="3600"/>
      </w:pPr>
      <w:r>
        <w:rPr>
          <w:i/>
        </w:rPr>
        <w:t>15:29</w:t>
      </w:r>
      <w:r>
        <w:t xml:space="preserve"> Thomas Sundström:</w:t>
        <w:tab/>
        <w:t xml:space="preserve">extrem oft schon erwähnt </w:t>
      </w:r>
    </w:p>
    <w:p>
      <w:pPr>
        <w:ind w:left="3600" w:hanging="3600"/>
      </w:pPr>
      <w:r>
        <w:rPr>
          <w:i/>
        </w:rPr>
        <w:t>15:36</w:t>
      </w:r>
      <w:r>
        <w:t xml:space="preserve"> Alexander Würz:</w:t>
        <w:tab/>
        <w:t xml:space="preserve">Ur </w:t>
      </w:r>
    </w:p>
    <w:p>
      <w:pPr>
        <w:jc w:val="center"/>
      </w:pPr>
      <w:r>
        <w:t>29.06.2014</w:t>
      </w:r>
    </w:p>
    <w:p>
      <w:pPr>
        <w:ind w:left="3600" w:hanging="3600"/>
      </w:pPr>
      <w:r>
        <w:rPr>
          <w:i/>
        </w:rPr>
        <w:t>13:15</w:t>
      </w:r>
      <w:r>
        <w:t xml:space="preserve"> Maximilian Margreiter:</w:t>
        <w:tab/>
        <w:t xml:space="preserve">Wer ist jetzt also heute Abend cro donauinselfest fix dabei ? </w:t>
      </w:r>
    </w:p>
    <w:p>
      <w:pPr>
        <w:jc w:val="center"/>
      </w:pPr>
      <w:r>
        <w:t>01.07.2014</w:t>
      </w:r>
    </w:p>
    <w:p>
      <w:pPr>
        <w:ind w:left="3600" w:hanging="3600"/>
      </w:pPr>
      <w:r>
        <w:rPr>
          <w:i/>
        </w:rPr>
        <w:t>15:30</w:t>
      </w:r>
      <w:r>
        <w:t xml:space="preserve"> Thomas Sundström:</w:t>
        <w:tab/>
        <w:t xml:space="preserve">am samstag bin ich dj bei einer bday party...hehe...alle die lust haben können kommen...es gibt freigetränke en masse </w:t>
      </w:r>
    </w:p>
    <w:p>
      <w:pPr>
        <w:ind w:left="3600" w:hanging="3600"/>
      </w:pPr>
      <w:r>
        <w:rPr>
          <w:i/>
        </w:rPr>
        <w:t>17:23</w:t>
      </w:r>
      <w:r>
        <w:t xml:space="preserve"> Benni Gröhs:</w:t>
        <w:tab/>
        <w:t xml:space="preserve">Geil! Aber ich bin noch nicht da:((( </w:t>
      </w:r>
    </w:p>
    <w:p>
      <w:pPr>
        <w:ind w:left="3600" w:hanging="3600"/>
      </w:pPr>
      <w:r>
        <w:rPr>
          <w:i/>
        </w:rPr>
        <w:t>17:24</w:t>
      </w:r>
      <w:r>
        <w:t xml:space="preserve"> Thomas Sundström:</w:t>
        <w:tab/>
        <w:t xml:space="preserve">wo? </w:t>
      </w:r>
    </w:p>
    <w:p>
      <w:pPr>
        <w:ind w:left="3600" w:hanging="3600"/>
      </w:pPr>
      <w:r>
        <w:rPr>
          <w:i/>
        </w:rPr>
        <w:t>17:24</w:t>
      </w:r>
      <w:r>
        <w:t xml:space="preserve"> Benni Gröhs:</w:t>
        <w:tab/>
        <w:t xml:space="preserve">In Großarl in Salzburg! Und am Samstag bin ich in der Ankogelgruppe in einem Biwak:D </w:t>
      </w:r>
    </w:p>
    <w:p>
      <w:pPr>
        <w:ind w:left="3600" w:hanging="3600"/>
      </w:pPr>
      <w:r>
        <w:rPr>
          <w:i/>
        </w:rPr>
        <w:t>17:26</w:t>
      </w:r>
      <w:r>
        <w:t xml:space="preserve"> Thomas Sundström:</w:t>
        <w:tab/>
        <w:t xml:space="preserve">pfadscheißer oder was? </w:t>
      </w:r>
    </w:p>
    <w:p>
      <w:pPr>
        <w:ind w:left="3600" w:hanging="3600"/>
      </w:pPr>
      <w:r>
        <w:rPr>
          <w:i/>
        </w:rPr>
        <w:t>17:26</w:t>
      </w:r>
      <w:r>
        <w:t xml:space="preserve"> Benni Gröhs:</w:t>
        <w:tab/>
        <w:t xml:space="preserve">Öööööhhhh! </w:t>
      </w:r>
    </w:p>
    <w:p>
      <w:pPr>
        <w:ind w:left="3600" w:hanging="3600"/>
      </w:pPr>
      <w:r>
        <w:rPr>
          <w:i/>
        </w:rPr>
        <w:t>17:26</w:t>
      </w:r>
      <w:r>
        <w:t xml:space="preserve"> Thomas Sundström:</w:t>
        <w:tab/>
        <w:t xml:space="preserve">wann bist wieda da? </w:t>
      </w:r>
    </w:p>
    <w:p>
      <w:pPr>
        <w:ind w:left="3600" w:hanging="3600"/>
      </w:pPr>
      <w:r>
        <w:rPr>
          <w:i/>
        </w:rPr>
        <w:t>17:27</w:t>
      </w:r>
      <w:r>
        <w:t xml:space="preserve"> Benni Gröhs:</w:t>
        <w:tab/>
        <w:t xml:space="preserve">Am 11. glaub ich bis 22. aber hin und wieder werd ich nach Altaussee fahren oder auf den Peilstein fahren... Aber flexibel.. </w:t>
      </w:r>
    </w:p>
    <w:p>
      <w:pPr>
        <w:ind w:left="3600" w:hanging="3600"/>
      </w:pPr>
      <w:r>
        <w:rPr>
          <w:i/>
        </w:rPr>
        <w:t>17:28</w:t>
      </w:r>
      <w:r>
        <w:t xml:space="preserve"> Thomas Sundström:</w:t>
        <w:tab/>
        <w:t xml:space="preserve">wir wollen wieder einen kerngruppenabend machen vor frequenz </w:t>
      </w:r>
    </w:p>
    <w:p>
      <w:pPr>
        <w:ind w:left="3600" w:hanging="3600"/>
      </w:pPr>
      <w:r>
        <w:rPr>
          <w:i/>
        </w:rPr>
        <w:t>17:29</w:t>
      </w:r>
      <w:r>
        <w:t xml:space="preserve"> Benni Gröhs:</w:t>
        <w:tab/>
        <w:t xml:space="preserve">Ja bin dabei.. Aber August oder Juli! Ich komm am 8. August an </w:t>
      </w:r>
    </w:p>
    <w:p>
      <w:pPr>
        <w:ind w:left="3600" w:hanging="3600"/>
      </w:pPr>
      <w:r>
        <w:rPr>
          <w:i/>
        </w:rPr>
        <w:t>17:29</w:t>
      </w:r>
      <w:r>
        <w:t xml:space="preserve"> Thomas Sundström:</w:t>
        <w:tab/>
        <w:t xml:space="preserve">da bin ich auf skilehrer </w:t>
      </w:r>
    </w:p>
    <w:p>
      <w:pPr>
        <w:ind w:left="3600" w:hanging="3600"/>
      </w:pPr>
      <w:r>
        <w:rPr>
          <w:i/>
        </w:rPr>
        <w:t>17:30</w:t>
      </w:r>
      <w:r>
        <w:t xml:space="preserve"> Thomas Sundström:</w:t>
        <w:tab/>
        <w:t xml:space="preserve">juli </w:t>
      </w:r>
    </w:p>
    <w:p>
      <w:pPr>
        <w:ind w:left="3600" w:hanging="3600"/>
      </w:pPr>
      <w:r>
        <w:rPr>
          <w:i/>
        </w:rPr>
        <w:t>17:30</w:t>
      </w:r>
      <w:r>
        <w:t xml:space="preserve"> Thomas Sundström:</w:t>
        <w:tab/>
        <w:t xml:space="preserve">bin ich da </w:t>
      </w:r>
    </w:p>
    <w:p>
      <w:pPr>
        <w:ind w:left="3600" w:hanging="3600"/>
      </w:pPr>
      <w:r>
        <w:rPr>
          <w:i/>
        </w:rPr>
        <w:t>17:31</w:t>
      </w:r>
      <w:r>
        <w:t xml:space="preserve"> Benni Gröhs:</w:t>
        <w:tab/>
        <w:t xml:space="preserve">Ok coolio:) </w:t>
      </w:r>
    </w:p>
    <w:p>
      <w:pPr>
        <w:jc w:val="center"/>
      </w:pPr>
      <w:r>
        <w:t>03.07.2014</w:t>
      </w:r>
    </w:p>
    <w:p>
      <w:pPr>
        <w:ind w:left="3600" w:hanging="3600"/>
      </w:pPr>
      <w:r>
        <w:rPr>
          <w:i/>
        </w:rPr>
        <w:t>08:28</w:t>
      </w:r>
      <w:r>
        <w:t xml:space="preserve"> Thomas Sundström:</w:t>
        <w:tab/>
        <w:t xml:space="preserve">julian ist fix beim ausseer kirtag dabei...frequency geht sich bei ihm nicht aus... </w:t>
      </w:r>
    </w:p>
    <w:p>
      <w:pPr>
        <w:jc w:val="center"/>
      </w:pPr>
      <w:r>
        <w:t>05.07.2014</w:t>
      </w:r>
    </w:p>
    <w:p>
      <w:pPr>
        <w:ind w:left="3600" w:hanging="3600"/>
      </w:pPr>
      <w:r>
        <w:rPr>
          <w:i/>
        </w:rPr>
        <w:t>00:03</w:t>
      </w:r>
      <w:r>
        <w:t xml:space="preserve"> Emil Paiker:</w:t>
        <w:tab/>
        <w:t xml:space="preserve">Iwer in der Stadt? </w:t>
      </w:r>
    </w:p>
    <w:p>
      <w:pPr>
        <w:jc w:val="center"/>
      </w:pPr>
      <w:r>
        <w:t>09.07.2014</w:t>
      </w:r>
    </w:p>
    <w:p>
      <w:pPr>
        <w:ind w:left="3600" w:hanging="3600"/>
      </w:pPr>
      <w:r>
        <w:rPr>
          <w:i/>
        </w:rPr>
        <w:t>13:23</w:t>
      </w:r>
      <w:r>
        <w:t xml:space="preserve"> Benni Gröhs:</w:t>
        <w:tab/>
        <w:t xml:space="preserve">Thommi, Finale zusammen schauen find ich eine gute Idee, aber wenns geht nicht in Klosterneuburg...ihr könnt auch zu mir kommen oder wir gehen in die Stadt, aber es ist schon eine lange Fahrt für uns.. </w:t>
      </w:r>
    </w:p>
    <w:p>
      <w:pPr>
        <w:ind w:left="3600" w:hanging="3600"/>
      </w:pPr>
      <w:r>
        <w:rPr>
          <w:i/>
        </w:rPr>
        <w:t>13:25</w:t>
      </w:r>
      <w:r>
        <w:t xml:space="preserve"> Thomas Sundström:</w:t>
        <w:tab/>
        <w:t xml:space="preserve">ok passt </w:t>
      </w:r>
    </w:p>
    <w:p>
      <w:pPr>
        <w:ind w:left="3600" w:hanging="3600"/>
      </w:pPr>
      <w:r>
        <w:rPr>
          <w:i/>
        </w:rPr>
        <w:t>20:33</w:t>
      </w:r>
      <w:r>
        <w:t xml:space="preserve"> Maximilian Margreiter:</w:t>
        <w:tab/>
        <w:t xml:space="preserve">2014-07-09-PHOTO-00002653.jpg &lt;‎attached&gt; </w:t>
      </w:r>
    </w:p>
    <w:p>
      <w:pPr>
        <w:ind w:left="3600" w:hanging="3600"/>
      </w:pPr>
      <w:r>
        <w:rPr>
          <w:i/>
        </w:rPr>
        <w:t>20:33</w:t>
      </w:r>
      <w:r>
        <w:t xml:space="preserve"> Maximilian Margreiter:</w:t>
        <w:tab/>
        <w:t xml:space="preserve">@thommi ,Emil, Alex Scheiß leckere Kekse verstehe nicht warum ihr sie mir geschenkt habt haha </w:t>
      </w:r>
    </w:p>
    <w:p>
      <w:pPr>
        <w:jc w:val="center"/>
      </w:pPr>
      <w:r>
        <w:t>15.07.2014</w:t>
      </w:r>
    </w:p>
    <w:p>
      <w:pPr>
        <w:ind w:left="3600" w:hanging="3600"/>
      </w:pPr>
      <w:r>
        <w:rPr>
          <w:i/>
        </w:rPr>
        <w:t>11:25</w:t>
      </w:r>
      <w:r>
        <w:t xml:space="preserve"> Benni Gröhs:</w:t>
        <w:tab/>
        <w:t xml:space="preserve">2014-07-15-PHOTO-00002655.jpg &lt;‎attached&gt; </w:t>
      </w:r>
    </w:p>
    <w:p>
      <w:pPr>
        <w:ind w:left="3600" w:hanging="3600"/>
      </w:pPr>
      <w:r>
        <w:rPr>
          <w:i/>
        </w:rPr>
        <w:t>11:35</w:t>
      </w:r>
      <w:r>
        <w:t xml:space="preserve"> Emil Paiker:</w:t>
        <w:tab/>
        <w:t xml:space="preserve">Öööh in der Wand Geil </w:t>
      </w:r>
    </w:p>
    <w:p>
      <w:pPr>
        <w:ind w:left="3600" w:hanging="3600"/>
      </w:pPr>
      <w:r>
        <w:rPr>
          <w:i/>
        </w:rPr>
        <w:t>11:37</w:t>
      </w:r>
      <w:r>
        <w:t xml:space="preserve"> Thomas Sundström:</w:t>
        <w:tab/>
        <w:t xml:space="preserve">irre </w:t>
      </w:r>
    </w:p>
    <w:p>
      <w:pPr>
        <w:ind w:left="3600" w:hanging="3600"/>
      </w:pPr>
      <w:r>
        <w:rPr>
          <w:i/>
        </w:rPr>
        <w:t>11:37</w:t>
      </w:r>
      <w:r>
        <w:t xml:space="preserve"> Thomas Sundström:</w:t>
        <w:tab/>
        <w:t xml:space="preserve">but first... </w:t>
      </w:r>
    </w:p>
    <w:p>
      <w:pPr>
        <w:jc w:val="center"/>
      </w:pPr>
      <w:r>
        <w:t>24.07.2014</w:t>
      </w:r>
    </w:p>
    <w:p>
      <w:pPr>
        <w:ind w:left="3600" w:hanging="3600"/>
      </w:pPr>
      <w:r>
        <w:rPr>
          <w:i/>
        </w:rPr>
        <w:t>02:02</w:t>
      </w:r>
      <w:r>
        <w:t xml:space="preserve"> Maximilian Margreiter:</w:t>
        <w:tab/>
        <w:t xml:space="preserve">Einfach nur scheiß unnötig das mit der Polizei </w:t>
      </w:r>
    </w:p>
    <w:p>
      <w:pPr>
        <w:ind w:left="3600" w:hanging="3600"/>
      </w:pPr>
      <w:r>
        <w:rPr>
          <w:i/>
        </w:rPr>
        <w:t>02:10</w:t>
      </w:r>
      <w:r>
        <w:t xml:space="preserve"> Emil Paiker:</w:t>
        <w:tab/>
        <w:t xml:space="preserve">Was is passiert? </w:t>
      </w:r>
    </w:p>
    <w:p>
      <w:pPr>
        <w:ind w:left="3600" w:hanging="3600"/>
      </w:pPr>
      <w:r>
        <w:rPr>
          <w:i/>
        </w:rPr>
        <w:t>02:10</w:t>
      </w:r>
      <w:r>
        <w:t xml:space="preserve"> Thomas Sundström:</w:t>
        <w:tab/>
        <w:t xml:space="preserve">wo??! </w:t>
      </w:r>
    </w:p>
    <w:p>
      <w:pPr>
        <w:ind w:left="3600" w:hanging="3600"/>
      </w:pPr>
      <w:r>
        <w:rPr>
          <w:i/>
        </w:rPr>
        <w:t>02:10</w:t>
      </w:r>
      <w:r>
        <w:t xml:space="preserve"> Thomas Sundström:</w:t>
        <w:tab/>
        <w:t xml:space="preserve">??! </w:t>
      </w:r>
    </w:p>
    <w:p>
      <w:pPr>
        <w:ind w:left="3600" w:hanging="3600"/>
      </w:pPr>
      <w:r>
        <w:rPr>
          <w:i/>
        </w:rPr>
        <w:t>02:11</w:t>
      </w:r>
      <w:r>
        <w:t xml:space="preserve"> Thomas Sundström:</w:t>
        <w:tab/>
        <w:t xml:space="preserve">!?! </w:t>
      </w:r>
    </w:p>
    <w:p>
      <w:pPr>
        <w:ind w:left="3600" w:hanging="3600"/>
      </w:pPr>
      <w:r>
        <w:rPr>
          <w:i/>
        </w:rPr>
        <w:t>02:11</w:t>
      </w:r>
      <w:r>
        <w:t xml:space="preserve"> Alexander Würz:</w:t>
        <w:tab/>
        <w:t xml:space="preserve">Drinnen </w:t>
      </w:r>
    </w:p>
    <w:p>
      <w:pPr>
        <w:ind w:left="3600" w:hanging="3600"/>
      </w:pPr>
      <w:r>
        <w:rPr>
          <w:i/>
        </w:rPr>
        <w:t>02:11</w:t>
      </w:r>
      <w:r>
        <w:t xml:space="preserve"> Emil Paiker:</w:t>
        <w:tab/>
        <w:t xml:space="preserve">Bar </w:t>
      </w:r>
    </w:p>
    <w:p>
      <w:pPr>
        <w:ind w:left="3600" w:hanging="3600"/>
      </w:pPr>
      <w:r>
        <w:rPr>
          <w:i/>
        </w:rPr>
        <w:t>02:11</w:t>
      </w:r>
      <w:r>
        <w:t xml:space="preserve"> Thomas Sundström:</w:t>
        <w:tab/>
        <w:t xml:space="preserve">ok sie lassen mich nimma rein... </w:t>
      </w:r>
    </w:p>
    <w:p>
      <w:pPr>
        <w:ind w:left="3600" w:hanging="3600"/>
      </w:pPr>
      <w:r>
        <w:rPr>
          <w:i/>
        </w:rPr>
        <w:t>02:12</w:t>
      </w:r>
      <w:r>
        <w:t xml:space="preserve"> Thomas Sundström:</w:t>
        <w:tab/>
        <w:t xml:space="preserve">bushaltestelle... </w:t>
      </w:r>
    </w:p>
    <w:p>
      <w:pPr>
        <w:ind w:left="3600" w:hanging="3600"/>
      </w:pPr>
      <w:r>
        <w:rPr>
          <w:i/>
        </w:rPr>
        <w:t>02:13</w:t>
      </w:r>
      <w:r>
        <w:t xml:space="preserve"> Emil Paiker:</w:t>
        <w:tab/>
        <w:t xml:space="preserve">Ghhhhh </w:t>
      </w:r>
    </w:p>
    <w:p>
      <w:pPr>
        <w:ind w:left="3600" w:hanging="3600"/>
      </w:pPr>
      <w:r>
        <w:rPr>
          <w:i/>
        </w:rPr>
        <w:t>02:13</w:t>
      </w:r>
      <w:r>
        <w:t xml:space="preserve"> Emil Paiker:</w:t>
        <w:tab/>
        <w:t xml:space="preserve">Was is verabachiedung </w:t>
      </w:r>
    </w:p>
    <w:p>
      <w:pPr>
        <w:ind w:left="3600" w:hanging="3600"/>
      </w:pPr>
      <w:r>
        <w:rPr>
          <w:i/>
        </w:rPr>
        <w:t>02:13</w:t>
      </w:r>
      <w:r>
        <w:t xml:space="preserve"> Emil Paiker:</w:t>
        <w:tab/>
        <w:t xml:space="preserve">Warte </w:t>
      </w:r>
    </w:p>
    <w:p>
      <w:pPr>
        <w:ind w:left="3600" w:hanging="3600"/>
      </w:pPr>
      <w:r>
        <w:rPr>
          <w:i/>
        </w:rPr>
        <w:t>02:13</w:t>
      </w:r>
      <w:r>
        <w:t xml:space="preserve"> Thomas Sundström:</w:t>
        <w:tab/>
        <w:t xml:space="preserve">lhhh </w:t>
      </w:r>
    </w:p>
    <w:p>
      <w:pPr>
        <w:ind w:left="3600" w:hanging="3600"/>
      </w:pPr>
      <w:r>
        <w:rPr>
          <w:i/>
        </w:rPr>
        <w:t>02:14</w:t>
      </w:r>
      <w:r>
        <w:t xml:space="preserve"> Thomas Sundström:</w:t>
        <w:tab/>
        <w:t xml:space="preserve">ich muss schlafen... </w:t>
      </w:r>
    </w:p>
    <w:p>
      <w:pPr>
        <w:ind w:left="3600" w:hanging="3600"/>
      </w:pPr>
      <w:r>
        <w:rPr>
          <w:i/>
        </w:rPr>
        <w:t>02:17</w:t>
      </w:r>
      <w:r>
        <w:t xml:space="preserve"> Benni Gröhs:</w:t>
        <w:tab/>
        <w:t xml:space="preserve">Des is wei I ollawei so feit bi!!! </w:t>
      </w:r>
    </w:p>
    <w:p>
      <w:pPr>
        <w:ind w:left="3600" w:hanging="3600"/>
      </w:pPr>
      <w:r>
        <w:rPr>
          <w:i/>
        </w:rPr>
        <w:t>02:17</w:t>
      </w:r>
      <w:r>
        <w:t xml:space="preserve"> Benni Gröhs:</w:t>
        <w:tab/>
        <w:t xml:space="preserve">Öööööööhhhhhh!!! </w:t>
      </w:r>
    </w:p>
    <w:p>
      <w:pPr>
        <w:ind w:left="3600" w:hanging="3600"/>
      </w:pPr>
      <w:r>
        <w:rPr>
          <w:i/>
        </w:rPr>
        <w:t>02:22</w:t>
      </w:r>
      <w:r>
        <w:t xml:space="preserve"> Emil Paiker:</w:t>
        <w:tab/>
        <w:t xml:space="preserve">I Sogs oi desh ish bei mia ollawei des söbbe. </w:t>
      </w:r>
    </w:p>
    <w:p>
      <w:pPr>
        <w:ind w:left="3600" w:hanging="3600"/>
      </w:pPr>
      <w:r>
        <w:rPr>
          <w:i/>
        </w:rPr>
        <w:t>02:23</w:t>
      </w:r>
      <w:r>
        <w:t xml:space="preserve"> Emil Paiker:</w:t>
        <w:tab/>
        <w:t xml:space="preserve">Fedd fia imma </w:t>
      </w:r>
    </w:p>
    <w:p>
      <w:pPr>
        <w:ind w:left="3600" w:hanging="3600"/>
      </w:pPr>
      <w:r>
        <w:rPr>
          <w:i/>
        </w:rPr>
        <w:t>02:23</w:t>
      </w:r>
      <w:r>
        <w:t xml:space="preserve"> Emil Paiker:</w:t>
        <w:tab/>
        <w:t xml:space="preserve">FUCK forever </w:t>
      </w:r>
    </w:p>
    <w:p>
      <w:pPr>
        <w:ind w:left="3600" w:hanging="3600"/>
      </w:pPr>
      <w:r>
        <w:rPr>
          <w:i/>
        </w:rPr>
        <w:t>09:06</w:t>
      </w:r>
      <w:r>
        <w:t xml:space="preserve"> Benni Gröhs:</w:t>
        <w:tab/>
        <w:t xml:space="preserve">Also halb 11 Jesuitenwiese, wer Lust hat... Es ist sicher sinnvoller pünktlich zu sein, weil das Spiel sau anstrengend ist und sicher nicht so lang läuft... </w:t>
      </w:r>
    </w:p>
    <w:p>
      <w:pPr>
        <w:ind w:left="3600" w:hanging="3600"/>
      </w:pPr>
      <w:r>
        <w:rPr>
          <w:i/>
        </w:rPr>
        <w:t>12:27</w:t>
      </w:r>
      <w:r>
        <w:t xml:space="preserve"> Patrick Kerschbaumer:</w:t>
        <w:tab/>
        <w:t xml:space="preserve">2014-07-24-PHOTO-00002679.jpg &lt;‎attached&gt; </w:t>
      </w:r>
    </w:p>
    <w:p>
      <w:pPr>
        <w:jc w:val="center"/>
      </w:pPr>
      <w:r>
        <w:t>25.07.2014</w:t>
      </w:r>
    </w:p>
    <w:p>
      <w:pPr>
        <w:ind w:left="3600" w:hanging="3600"/>
      </w:pPr>
      <w:r>
        <w:rPr>
          <w:i/>
        </w:rPr>
        <w:t>04:36</w:t>
      </w:r>
      <w:r>
        <w:t xml:space="preserve"> Alexander Würz:</w:t>
        <w:tab/>
        <w:t xml:space="preserve">2014-07-25-PHOTO-00002680.jpg &lt;‎attached&gt; </w:t>
      </w:r>
    </w:p>
    <w:p>
      <w:pPr>
        <w:ind w:left="3600" w:hanging="3600"/>
      </w:pPr>
      <w:r>
        <w:rPr>
          <w:i/>
        </w:rPr>
        <w:t>04:36</w:t>
      </w:r>
      <w:r>
        <w:t xml:space="preserve"> Alexander Würz:</w:t>
        <w:tab/>
        <w:t xml:space="preserve">❤❤❤ </w:t>
      </w:r>
    </w:p>
    <w:p>
      <w:pPr>
        <w:ind w:left="3600" w:hanging="3600"/>
      </w:pPr>
      <w:r>
        <w:rPr>
          <w:i/>
        </w:rPr>
        <w:t>13:59</w:t>
      </w:r>
      <w:r>
        <w:t xml:space="preserve"> Jakob Ortel:</w:t>
        <w:tab/>
        <w:t xml:space="preserve">Wtf wo ist das? </w:t>
      </w:r>
    </w:p>
    <w:p>
      <w:pPr>
        <w:ind w:left="3600" w:hanging="3600"/>
      </w:pPr>
      <w:r>
        <w:rPr>
          <w:i/>
        </w:rPr>
        <w:t>19:16</w:t>
      </w:r>
      <w:r>
        <w:t xml:space="preserve"> Jakob Ortel:</w:t>
        <w:tab/>
        <w:t xml:space="preserve">Wassan das für bitches? </w:t>
      </w:r>
    </w:p>
    <w:p>
      <w:pPr>
        <w:ind w:left="3600" w:hanging="3600"/>
      </w:pPr>
      <w:r>
        <w:rPr>
          <w:i/>
        </w:rPr>
        <w:t>19:36</w:t>
      </w:r>
      <w:r>
        <w:t xml:space="preserve"> Maximilian Margreiter:</w:t>
        <w:tab/>
        <w:t xml:space="preserve">@ Jakob Ortel Beschäftigt dich schon sehr haha </w:t>
      </w:r>
    </w:p>
    <w:p>
      <w:pPr>
        <w:jc w:val="center"/>
      </w:pPr>
      <w:r>
        <w:t>26.07.2014</w:t>
      </w:r>
    </w:p>
    <w:p>
      <w:pPr>
        <w:ind w:left="3600" w:hanging="3600"/>
      </w:pPr>
      <w:r>
        <w:rPr>
          <w:i/>
        </w:rPr>
        <w:t>03:33</w:t>
      </w:r>
      <w:r>
        <w:t xml:space="preserve"> Alexander Würz:</w:t>
        <w:tab/>
        <w:t xml:space="preserve">📣🔏💡💻🔋⌚📤🔋🔊📞 </w:t>
      </w:r>
    </w:p>
    <w:p>
      <w:pPr>
        <w:ind w:left="3600" w:hanging="3600"/>
      </w:pPr>
      <w:r>
        <w:rPr>
          <w:i/>
        </w:rPr>
        <w:t>05:02</w:t>
      </w:r>
      <w:r>
        <w:t xml:space="preserve"> Alexander Würz:</w:t>
        <w:tab/>
        <w:t xml:space="preserve">2014-07-26-PHOTO-00002686.jpg &lt;‎attached&gt; </w:t>
      </w:r>
    </w:p>
    <w:p>
      <w:pPr>
        <w:ind w:left="3600" w:hanging="3600"/>
      </w:pPr>
      <w:r>
        <w:rPr>
          <w:i/>
        </w:rPr>
        <w:t>05:02</w:t>
      </w:r>
      <w:r>
        <w:t xml:space="preserve"> Alexander Würz:</w:t>
        <w:tab/>
        <w:t xml:space="preserve">Next one </w:t>
      </w:r>
    </w:p>
    <w:p>
      <w:pPr>
        <w:ind w:left="3600" w:hanging="3600"/>
      </w:pPr>
      <w:r>
        <w:rPr>
          <w:i/>
        </w:rPr>
        <w:t>05:02</w:t>
      </w:r>
      <w:r>
        <w:t xml:space="preserve"> Alexander Würz:</w:t>
        <w:tab/>
        <w:t xml:space="preserve">Lol. </w:t>
      </w:r>
    </w:p>
    <w:p>
      <w:pPr>
        <w:ind w:left="3600" w:hanging="3600"/>
      </w:pPr>
      <w:r>
        <w:rPr>
          <w:i/>
        </w:rPr>
        <w:t>05:02</w:t>
      </w:r>
      <w:r>
        <w:t xml:space="preserve"> Emil Paiker:</w:t>
        <w:tab/>
        <w:t xml:space="preserve">Gotta wing the man </w:t>
      </w:r>
    </w:p>
    <w:p>
      <w:pPr>
        <w:ind w:left="3600" w:hanging="3600"/>
      </w:pPr>
      <w:r>
        <w:rPr>
          <w:i/>
        </w:rPr>
        <w:t>05:02</w:t>
      </w:r>
      <w:r>
        <w:t xml:space="preserve"> Alexander Würz:</w:t>
        <w:tab/>
        <w:t xml:space="preserve">Thx bro </w:t>
      </w:r>
    </w:p>
    <w:p>
      <w:pPr>
        <w:ind w:left="3600" w:hanging="3600"/>
      </w:pPr>
      <w:r>
        <w:rPr>
          <w:i/>
        </w:rPr>
        <w:t>05:03</w:t>
      </w:r>
      <w:r>
        <w:t xml:space="preserve"> Emil Paiker:</w:t>
        <w:tab/>
        <w:t xml:space="preserve">2014-07-26-PHOTO-00002691.jpg &lt;‎attached&gt; </w:t>
      </w:r>
    </w:p>
    <w:p>
      <w:pPr>
        <w:ind w:left="3600" w:hanging="3600"/>
      </w:pPr>
      <w:r>
        <w:rPr>
          <w:i/>
        </w:rPr>
        <w:t>05:03</w:t>
      </w:r>
      <w:r>
        <w:t xml:space="preserve"> Emil Paiker:</w:t>
        <w:tab/>
        <w:t xml:space="preserve">Shit. </w:t>
      </w:r>
    </w:p>
    <w:p>
      <w:pPr>
        <w:ind w:left="3600" w:hanging="3600"/>
      </w:pPr>
      <w:r>
        <w:rPr>
          <w:i/>
        </w:rPr>
        <w:t>05:03</w:t>
      </w:r>
      <w:r>
        <w:t xml:space="preserve"> Alexander Würz:</w:t>
        <w:tab/>
        <w:t xml:space="preserve">2014-07-26-PHOTO-00002693.jpg &lt;‎attached&gt; </w:t>
      </w:r>
    </w:p>
    <w:p>
      <w:pPr>
        <w:ind w:left="3600" w:hanging="3600"/>
      </w:pPr>
      <w:r>
        <w:rPr>
          <w:i/>
        </w:rPr>
        <w:t>05:03</w:t>
      </w:r>
      <w:r>
        <w:t xml:space="preserve"> Alexander Würz:</w:t>
        <w:tab/>
        <w:t xml:space="preserve">Lol. </w:t>
      </w:r>
    </w:p>
    <w:p>
      <w:pPr>
        <w:ind w:left="3600" w:hanging="3600"/>
      </w:pPr>
      <w:r>
        <w:rPr>
          <w:i/>
        </w:rPr>
        <w:t>05:08</w:t>
      </w:r>
      <w:r>
        <w:t xml:space="preserve"> Alexander Würz:</w:t>
        <w:tab/>
        <w:t xml:space="preserve">Ihr Mund riecht leider nach scheissseeee?!? Wttfff..... Ghhh </w:t>
      </w:r>
    </w:p>
    <w:p>
      <w:pPr>
        <w:ind w:left="3600" w:hanging="3600"/>
      </w:pPr>
      <w:r>
        <w:rPr>
          <w:i/>
        </w:rPr>
        <w:t>10:44</w:t>
      </w:r>
      <w:r>
        <w:t xml:space="preserve"> Jakob Ortel:</w:t>
        <w:tab/>
        <w:t xml:space="preserve">? </w:t>
      </w:r>
    </w:p>
    <w:p>
      <w:pPr>
        <w:ind w:left="3600" w:hanging="3600"/>
      </w:pPr>
      <w:r>
        <w:rPr>
          <w:i/>
        </w:rPr>
        <w:t>10:48</w:t>
      </w:r>
      <w:r>
        <w:t xml:space="preserve"> Maximilian Margreiter:</w:t>
        <w:tab/>
        <w:t xml:space="preserve">Haha Eskalation in Helsinki </w:t>
      </w:r>
    </w:p>
    <w:p>
      <w:pPr>
        <w:ind w:left="3600" w:hanging="3600"/>
      </w:pPr>
      <w:r>
        <w:rPr>
          <w:i/>
        </w:rPr>
        <w:t>11:05</w:t>
      </w:r>
      <w:r>
        <w:t xml:space="preserve"> Jakob Ortel:</w:t>
        <w:tab/>
        <w:t xml:space="preserve">Habt ihr die im ersten Bild gfikt? </w:t>
      </w:r>
    </w:p>
    <w:p>
      <w:pPr>
        <w:ind w:left="3600" w:hanging="3600"/>
      </w:pPr>
      <w:r>
        <w:rPr>
          <w:i/>
        </w:rPr>
        <w:t>11:05</w:t>
      </w:r>
      <w:r>
        <w:t xml:space="preserve"> Thomas Sundström:</w:t>
        <w:tab/>
        <w:t xml:space="preserve">auch schon gefragt </w:t>
      </w:r>
    </w:p>
    <w:p>
      <w:pPr>
        <w:ind w:left="3600" w:hanging="3600"/>
      </w:pPr>
      <w:r>
        <w:rPr>
          <w:i/>
        </w:rPr>
        <w:t>13:31</w:t>
      </w:r>
      <w:r>
        <w:t xml:space="preserve"> Jakob Ortel:</w:t>
        <w:tab/>
        <w:t xml:space="preserve">Zweites Bild: Vergewaltigung im Lift </w:t>
      </w:r>
    </w:p>
    <w:p>
      <w:pPr>
        <w:jc w:val="center"/>
      </w:pPr>
      <w:r>
        <w:t>27.07.2014</w:t>
      </w:r>
    </w:p>
    <w:p>
      <w:pPr>
        <w:ind w:left="3600" w:hanging="3600"/>
      </w:pPr>
      <w:r>
        <w:rPr>
          <w:i/>
        </w:rPr>
        <w:t>19:28</w:t>
      </w:r>
      <w:r>
        <w:t xml:space="preserve"> Jakob Ortel:</w:t>
        <w:tab/>
        <w:t xml:space="preserve">Im Zug nach Linz zur Überprüfung der Belastbarkeit: haltet mir die Daumen, Burschen. Meine KarriHEERe hängt davon ab. Wortspiel selbst erfunden </w:t>
      </w:r>
    </w:p>
    <w:p>
      <w:pPr>
        <w:ind w:left="3600" w:hanging="3600"/>
      </w:pPr>
      <w:r>
        <w:rPr>
          <w:i/>
        </w:rPr>
        <w:t>19:29</w:t>
      </w:r>
      <w:r>
        <w:t xml:space="preserve"> Thomas Sundström:</w:t>
        <w:tab/>
        <w:t xml:space="preserve">super jakob ganz toll! </w:t>
      </w:r>
    </w:p>
    <w:p>
      <w:pPr>
        <w:ind w:left="3600" w:hanging="3600"/>
      </w:pPr>
      <w:r>
        <w:rPr>
          <w:i/>
        </w:rPr>
        <w:t>19:38</w:t>
      </w:r>
      <w:r>
        <w:t xml:space="preserve"> Jakob Ortel:</w:t>
        <w:tab/>
        <w:t xml:space="preserve">Daumen halten nicht verarschen </w:t>
      </w:r>
    </w:p>
    <w:p>
      <w:pPr>
        <w:ind w:left="3600" w:hanging="3600"/>
      </w:pPr>
      <w:r>
        <w:rPr>
          <w:i/>
        </w:rPr>
        <w:t>19:44</w:t>
      </w:r>
      <w:r>
        <w:t xml:space="preserve"> Maximilian Margreiter:</w:t>
        <w:tab/>
        <w:t xml:space="preserve">Haha ich muss so lachen wenn ich daran denke dass du jetzt wenn auch nur für zwei Tage beim bundesheer bist dich von gestörten Unteroffizieren anschreien lassen kannst  um 0600 Taaaagwaaaaacheee !!!! Hören und aus dem Bett springen musst ..... Du arme Sau bin ich froh das ich den scheiß hinter mir habe </w:t>
      </w:r>
    </w:p>
    <w:p>
      <w:pPr>
        <w:ind w:left="3600" w:hanging="3600"/>
      </w:pPr>
      <w:r>
        <w:rPr>
          <w:i/>
        </w:rPr>
        <w:t>20:01</w:t>
      </w:r>
      <w:r>
        <w:t xml:space="preserve"> Jakob Ortel:</w:t>
        <w:tab/>
        <w:t xml:space="preserve">Yolo </w:t>
      </w:r>
    </w:p>
    <w:p>
      <w:pPr>
        <w:ind w:left="3600" w:hanging="3600"/>
      </w:pPr>
      <w:r>
        <w:rPr>
          <w:i/>
        </w:rPr>
        <w:t>20:07</w:t>
      </w:r>
      <w:r>
        <w:t xml:space="preserve"> Thomas Sundström:</w:t>
        <w:tab/>
        <w:t xml:space="preserve">das ist heervorragend </w:t>
      </w:r>
    </w:p>
    <w:p>
      <w:pPr>
        <w:ind w:left="3600" w:hanging="3600"/>
      </w:pPr>
      <w:r>
        <w:rPr>
          <w:i/>
        </w:rPr>
        <w:t>20:08</w:t>
      </w:r>
      <w:r>
        <w:t xml:space="preserve"> Thomas Sundström:</w:t>
        <w:tab/>
        <w:t xml:space="preserve">heerlich </w:t>
      </w:r>
    </w:p>
    <w:p>
      <w:pPr>
        <w:ind w:left="3600" w:hanging="3600"/>
      </w:pPr>
      <w:r>
        <w:rPr>
          <w:i/>
        </w:rPr>
        <w:t>20:08</w:t>
      </w:r>
      <w:r>
        <w:t xml:space="preserve"> Thomas Sundström:</w:t>
        <w:tab/>
        <w:t xml:space="preserve">da werden dann die agressionen heeranwachsen </w:t>
      </w:r>
    </w:p>
    <w:p>
      <w:pPr>
        <w:ind w:left="3600" w:hanging="3600"/>
      </w:pPr>
      <w:r>
        <w:rPr>
          <w:i/>
        </w:rPr>
        <w:t>20:09</w:t>
      </w:r>
      <w:r>
        <w:t xml:space="preserve"> Jakob Ortel:</w:t>
        <w:tab/>
        <w:t xml:space="preserve">&lt;3 </w:t>
      </w:r>
    </w:p>
    <w:p>
      <w:pPr>
        <w:ind w:left="3600" w:hanging="3600"/>
      </w:pPr>
      <w:r>
        <w:rPr>
          <w:i/>
        </w:rPr>
        <w:t>20:10</w:t>
      </w:r>
      <w:r>
        <w:t xml:space="preserve"> Thomas Sundström:</w:t>
        <w:tab/>
        <w:t xml:space="preserve">da werden sie dich hin und heer schickem </w:t>
      </w:r>
    </w:p>
    <w:p>
      <w:pPr>
        <w:ind w:left="3600" w:hanging="3600"/>
      </w:pPr>
      <w:r>
        <w:rPr>
          <w:i/>
        </w:rPr>
        <w:t>20:13</w:t>
      </w:r>
      <w:r>
        <w:t xml:space="preserve"> Jakob Ortel:</w:t>
        <w:tab/>
        <w:t xml:space="preserve">Heerst jetzt heer auf </w:t>
      </w:r>
    </w:p>
    <w:p>
      <w:pPr>
        <w:ind w:left="3600" w:hanging="3600"/>
      </w:pPr>
      <w:r>
        <w:rPr>
          <w:i/>
        </w:rPr>
        <w:t>20:13</w:t>
      </w:r>
      <w:r>
        <w:t xml:space="preserve"> Thomas Sundström:</w:t>
        <w:tab/>
        <w:t xml:space="preserve">good one! </w:t>
      </w:r>
    </w:p>
    <w:p>
      <w:pPr>
        <w:ind w:left="3600" w:hanging="3600"/>
      </w:pPr>
      <w:r>
        <w:rPr>
          <w:i/>
        </w:rPr>
        <w:t>20:14</w:t>
      </w:r>
      <w:r>
        <w:t xml:space="preserve"> Benedikt Gruber:</w:t>
        <w:tab/>
        <w:t xml:space="preserve">Sonst wird das verheerende Konsequenzen nach sich ziehen... </w:t>
      </w:r>
    </w:p>
    <w:p>
      <w:pPr>
        <w:ind w:left="3600" w:hanging="3600"/>
      </w:pPr>
      <w:r>
        <w:rPr>
          <w:i/>
        </w:rPr>
        <w:t>20:59</w:t>
      </w:r>
      <w:r>
        <w:t xml:space="preserve"> Jakob Ortel:</w:t>
        <w:tab/>
        <w:t xml:space="preserve">Oida die gheern schon gehaut diese scheiß Oberösterreicherproletenviecher es ist zum haare heerausreißen </w:t>
      </w:r>
    </w:p>
    <w:p>
      <w:pPr>
        <w:jc w:val="center"/>
      </w:pPr>
      <w:r>
        <w:t>30.07.2014</w:t>
      </w:r>
    </w:p>
    <w:p>
      <w:pPr>
        <w:ind w:left="3600" w:hanging="3600"/>
      </w:pPr>
      <w:r>
        <w:rPr>
          <w:i/>
        </w:rPr>
        <w:t>11:50</w:t>
      </w:r>
      <w:r>
        <w:t xml:space="preserve"> Maximilian Margreiter:</w:t>
        <w:tab/>
        <w:t xml:space="preserve">Jakob was is wirst jetzt Milizoffizier oda habens dich doch net genommen </w:t>
      </w:r>
    </w:p>
    <w:p>
      <w:pPr>
        <w:ind w:left="3600" w:hanging="3600"/>
      </w:pPr>
      <w:r>
        <w:rPr>
          <w:i/>
        </w:rPr>
        <w:t>11:54</w:t>
      </w:r>
      <w:r>
        <w:t xml:space="preserve"> Jakob Ortel:</w:t>
        <w:tab/>
        <w:t xml:space="preserve">Doch doch bin offizierstauglich. War schon heftig </w:t>
      </w:r>
    </w:p>
    <w:p>
      <w:pPr>
        <w:jc w:val="center"/>
      </w:pPr>
      <w:r>
        <w:t>02.08.2014</w:t>
      </w:r>
    </w:p>
    <w:p>
      <w:pPr>
        <w:ind w:left="3600" w:hanging="3600"/>
      </w:pPr>
      <w:r>
        <w:rPr>
          <w:i/>
        </w:rPr>
        <w:t>09:52</w:t>
      </w:r>
      <w:r>
        <w:t xml:space="preserve"> Jakob Ortel:</w:t>
        <w:tab/>
        <w:t xml:space="preserve">Sers. Wer heut nichts zu tun hat, mein Vater sucht noch Arbeiter. 50euro wenn ihr von jetzt bis ungefähr um fünf Parkettboden rausreißt. Wer Lust hat melde sich </w:t>
      </w:r>
    </w:p>
    <w:p>
      <w:pPr>
        <w:jc w:val="center"/>
      </w:pPr>
      <w:r>
        <w:t>03.08.2014</w:t>
      </w:r>
    </w:p>
    <w:p>
      <w:pPr>
        <w:ind w:left="3600" w:hanging="3600"/>
      </w:pPr>
      <w:r>
        <w:rPr>
          <w:i/>
        </w:rPr>
        <w:t>02:07</w:t>
      </w:r>
      <w:r>
        <w:t xml:space="preserve"> Emil Paiker:</w:t>
        <w:tab/>
        <w:t xml:space="preserve">Alex in Field. </w:t>
      </w:r>
    </w:p>
    <w:p>
      <w:pPr>
        <w:ind w:left="3600" w:hanging="3600"/>
      </w:pPr>
      <w:r>
        <w:rPr>
          <w:i/>
        </w:rPr>
        <w:t>02:08</w:t>
      </w:r>
      <w:r>
        <w:t xml:space="preserve"> Maximilian Margreiter:</w:t>
        <w:tab/>
        <w:t xml:space="preserve">Nice </w:t>
      </w:r>
    </w:p>
    <w:p>
      <w:pPr>
        <w:ind w:left="3600" w:hanging="3600"/>
      </w:pPr>
      <w:r>
        <w:rPr>
          <w:i/>
        </w:rPr>
        <w:t>02:08</w:t>
      </w:r>
      <w:r>
        <w:t xml:space="preserve"> Emil Paiker:</w:t>
        <w:tab/>
        <w:t xml:space="preserve">Bild kommt </w:t>
      </w:r>
    </w:p>
    <w:p>
      <w:pPr>
        <w:ind w:left="3600" w:hanging="3600"/>
      </w:pPr>
      <w:r>
        <w:rPr>
          <w:i/>
        </w:rPr>
        <w:t>02:08</w:t>
      </w:r>
      <w:r>
        <w:t xml:space="preserve"> Maximilian Margreiter:</w:t>
        <w:tab/>
        <w:t xml:space="preserve">Failed haha </w:t>
      </w:r>
    </w:p>
    <w:p>
      <w:pPr>
        <w:ind w:left="3600" w:hanging="3600"/>
      </w:pPr>
      <w:r>
        <w:rPr>
          <w:i/>
        </w:rPr>
        <w:t>02:14</w:t>
      </w:r>
      <w:r>
        <w:t xml:space="preserve"> Emil Paiker:</w:t>
        <w:tab/>
        <w:t xml:space="preserve">2014-08-03-PHOTO-00002722.jpg &lt;‎attached&gt; </w:t>
      </w:r>
    </w:p>
    <w:p>
      <w:pPr>
        <w:jc w:val="center"/>
      </w:pPr>
      <w:r>
        <w:t>06.08.2014</w:t>
      </w:r>
    </w:p>
    <w:p>
      <w:pPr>
        <w:ind w:left="3600" w:hanging="3600"/>
      </w:pPr>
      <w:r>
        <w:rPr>
          <w:i/>
        </w:rPr>
        <w:t>15:19</w:t>
      </w:r>
      <w:r>
        <w:t xml:space="preserve"> Alexander Würz:</w:t>
        <w:tab/>
        <w:t xml:space="preserve">Ich hasse Menschen. Da san a paar huankinder dabei... </w:t>
      </w:r>
    </w:p>
    <w:p>
      <w:pPr>
        <w:ind w:left="3600" w:hanging="3600"/>
      </w:pPr>
      <w:r>
        <w:rPr>
          <w:i/>
        </w:rPr>
        <w:t>15:21</w:t>
      </w:r>
      <w:r>
        <w:t xml:space="preserve"> Maximilian Margreiter:</w:t>
        <w:tab/>
        <w:t xml:space="preserve">Haha und vergiss nicht immer freundlich zu lächeln du armer Hund </w:t>
      </w:r>
    </w:p>
    <w:p>
      <w:pPr>
        <w:ind w:left="3600" w:hanging="3600"/>
      </w:pPr>
      <w:r>
        <w:rPr>
          <w:i/>
        </w:rPr>
        <w:t>16:56</w:t>
      </w:r>
      <w:r>
        <w:t xml:space="preserve"> Thomas Sundström:</w:t>
        <w:tab/>
        <w:t xml:space="preserve">2014-08-06-PHOTO-00002725.jpg &lt;‎attached&gt; </w:t>
      </w:r>
    </w:p>
    <w:p>
      <w:pPr>
        <w:ind w:left="3600" w:hanging="3600"/>
      </w:pPr>
      <w:r>
        <w:rPr>
          <w:i/>
        </w:rPr>
        <w:t>16:57</w:t>
      </w:r>
      <w:r>
        <w:t xml:space="preserve"> Thomas Sundström:</w:t>
        <w:tab/>
        <w:t xml:space="preserve">skirucksack für kinder </w:t>
      </w:r>
    </w:p>
    <w:p>
      <w:pPr>
        <w:ind w:left="3600" w:hanging="3600"/>
      </w:pPr>
      <w:r>
        <w:rPr>
          <w:i/>
        </w:rPr>
        <w:t>16:57</w:t>
      </w:r>
      <w:r>
        <w:t xml:space="preserve"> Thomas Sundström:</w:t>
        <w:tab/>
        <w:t xml:space="preserve">abziehklinge für störenfriede </w:t>
      </w:r>
    </w:p>
    <w:p>
      <w:pPr>
        <w:ind w:left="3600" w:hanging="3600"/>
      </w:pPr>
      <w:r>
        <w:rPr>
          <w:i/>
        </w:rPr>
        <w:t>16:57</w:t>
      </w:r>
      <w:r>
        <w:t xml:space="preserve"> Emil Paiker:</w:t>
        <w:tab/>
        <w:t xml:space="preserve">Ha </w:t>
      </w:r>
    </w:p>
    <w:p>
      <w:pPr>
        <w:ind w:left="3600" w:hanging="3600"/>
      </w:pPr>
      <w:r>
        <w:rPr>
          <w:i/>
        </w:rPr>
        <w:t>16:58</w:t>
      </w:r>
      <w:r>
        <w:t xml:space="preserve"> Thomas Sundström:</w:t>
        <w:tab/>
        <w:t xml:space="preserve">verzarerpaket </w:t>
      </w:r>
    </w:p>
    <w:p>
      <w:pPr>
        <w:ind w:left="3600" w:hanging="3600"/>
      </w:pPr>
      <w:r>
        <w:rPr>
          <w:i/>
        </w:rPr>
        <w:t>16:58</w:t>
      </w:r>
      <w:r>
        <w:t xml:space="preserve"> Alexander Würz:</w:t>
        <w:tab/>
        <w:t xml:space="preserve">Wollts grad schreiben haha </w:t>
      </w:r>
    </w:p>
    <w:p>
      <w:pPr>
        <w:ind w:left="3600" w:hanging="3600"/>
      </w:pPr>
      <w:r>
        <w:rPr>
          <w:i/>
        </w:rPr>
        <w:t>16:58</w:t>
      </w:r>
      <w:r>
        <w:t xml:space="preserve"> Thomas Sundström:</w:t>
        <w:tab/>
        <w:t xml:space="preserve">hehe </w:t>
      </w:r>
    </w:p>
    <w:p>
      <w:pPr>
        <w:ind w:left="3600" w:hanging="3600"/>
      </w:pPr>
      <w:r>
        <w:rPr>
          <w:i/>
        </w:rPr>
        <w:t>22:54</w:t>
      </w:r>
      <w:r>
        <w:t xml:space="preserve"> Jakob Ortel:</w:t>
        <w:tab/>
        <w:t xml:space="preserve">##umbau </w:t>
      </w:r>
    </w:p>
    <w:p>
      <w:pPr>
        <w:ind w:left="3600" w:hanging="3600"/>
      </w:pPr>
      <w:r>
        <w:rPr>
          <w:i/>
        </w:rPr>
        <w:t>22:54</w:t>
      </w:r>
      <w:r>
        <w:t xml:space="preserve"> Jakob Ortel:</w:t>
        <w:tab/>
        <w:t xml:space="preserve">#staub ## </w:t>
      </w:r>
    </w:p>
    <w:p>
      <w:pPr>
        <w:ind w:left="3600" w:hanging="3600"/>
      </w:pPr>
      <w:r>
        <w:rPr>
          <w:i/>
        </w:rPr>
        <w:t>22:54</w:t>
      </w:r>
      <w:r>
        <w:t xml:space="preserve"> Jakob Ortel:</w:t>
        <w:tab/>
        <w:t xml:space="preserve">2014-08-06-PHOTO-00002734.jpg &lt;‎attached&gt; </w:t>
      </w:r>
    </w:p>
    <w:p>
      <w:pPr>
        <w:ind w:left="3600" w:hanging="3600"/>
      </w:pPr>
      <w:r>
        <w:rPr>
          <w:i/>
        </w:rPr>
        <w:t>22:55</w:t>
      </w:r>
      <w:r>
        <w:t xml:space="preserve"> Emil Paiker:</w:t>
        <w:tab/>
        <w:t xml:space="preserve">Säxä </w:t>
      </w:r>
    </w:p>
    <w:p>
      <w:pPr>
        <w:ind w:left="3600" w:hanging="3600"/>
      </w:pPr>
      <w:r>
        <w:rPr>
          <w:i/>
        </w:rPr>
        <w:t>22:55</w:t>
      </w:r>
      <w:r>
        <w:t xml:space="preserve"> Thomas Sundström:</w:t>
        <w:tab/>
        <w:t xml:space="preserve">du oder dein vater? </w:t>
      </w:r>
    </w:p>
    <w:p>
      <w:pPr>
        <w:ind w:left="3600" w:hanging="3600"/>
      </w:pPr>
      <w:r>
        <w:rPr>
          <w:i/>
        </w:rPr>
        <w:t>23:11</w:t>
      </w:r>
      <w:r>
        <w:t xml:space="preserve"> Jakob Ortel:</w:t>
        <w:tab/>
        <w:t xml:space="preserve">Oida </w:t>
      </w:r>
    </w:p>
    <w:p>
      <w:pPr>
        <w:ind w:left="3600" w:hanging="3600"/>
      </w:pPr>
      <w:r>
        <w:rPr>
          <w:i/>
        </w:rPr>
        <w:t>23:12</w:t>
      </w:r>
      <w:r>
        <w:t xml:space="preserve"> Maximilian Margreiter:</w:t>
        <w:tab/>
        <w:t xml:space="preserve">Haha </w:t>
      </w:r>
    </w:p>
    <w:p>
      <w:pPr>
        <w:ind w:left="3600" w:hanging="3600"/>
      </w:pPr>
      <w:r>
        <w:rPr>
          <w:i/>
        </w:rPr>
        <w:t>23:13</w:t>
      </w:r>
      <w:r>
        <w:t xml:space="preserve"> Thomas Sundström:</w:t>
        <w:tab/>
        <w:t xml:space="preserve">der haarschnitt passte jez mehr zu dir als zu deinemvater </w:t>
      </w:r>
    </w:p>
    <w:p>
      <w:pPr>
        <w:ind w:left="3600" w:hanging="3600"/>
      </w:pPr>
      <w:r>
        <w:rPr>
          <w:i/>
        </w:rPr>
        <w:t>23:23</w:t>
      </w:r>
      <w:r>
        <w:t xml:space="preserve"> Jakob Ortel:</w:t>
        <w:tab/>
        <w:t xml:space="preserve">Justin bieber oder was </w:t>
      </w:r>
    </w:p>
    <w:p>
      <w:pPr>
        <w:ind w:left="3600" w:hanging="3600"/>
      </w:pPr>
      <w:r>
        <w:rPr>
          <w:i/>
        </w:rPr>
        <w:t>23:23</w:t>
      </w:r>
      <w:r>
        <w:t xml:space="preserve"> Thomas Sundström:</w:t>
        <w:tab/>
        <w:t xml:space="preserve">ja halt in 40 jahren... </w:t>
      </w:r>
    </w:p>
    <w:p>
      <w:pPr>
        <w:jc w:val="center"/>
      </w:pPr>
      <w:r>
        <w:t>07.08.2014</w:t>
      </w:r>
    </w:p>
    <w:p>
      <w:pPr>
        <w:ind w:left="3600" w:hanging="3600"/>
      </w:pPr>
      <w:r>
        <w:rPr>
          <w:i/>
        </w:rPr>
        <w:t>11:53</w:t>
      </w:r>
      <w:r>
        <w:t xml:space="preserve"> Jakob Ortel:</w:t>
        <w:tab/>
        <w:t xml:space="preserve">Wer ist am Wochenende dabei? Alte Donau, sixpacks (sowohl in bierform als auch auf Tommis Bauch) Tretboot, grillen, chillen </w:t>
      </w:r>
    </w:p>
    <w:p>
      <w:pPr>
        <w:ind w:left="3600" w:hanging="3600"/>
      </w:pPr>
      <w:r>
        <w:rPr>
          <w:i/>
        </w:rPr>
        <w:t>11:55</w:t>
      </w:r>
      <w:r>
        <w:t xml:space="preserve"> Jakob Ortel:</w:t>
        <w:tab/>
        <w:t xml:space="preserve">Schwimmen </w:t>
      </w:r>
    </w:p>
    <w:p>
      <w:pPr>
        <w:ind w:left="3600" w:hanging="3600"/>
      </w:pPr>
      <w:r>
        <w:rPr>
          <w:i/>
        </w:rPr>
        <w:t>11:55</w:t>
      </w:r>
      <w:r>
        <w:t xml:space="preserve"> Jakob Ortel:</w:t>
        <w:tab/>
        <w:t xml:space="preserve">Nackte Haut </w:t>
      </w:r>
    </w:p>
    <w:p>
      <w:pPr>
        <w:ind w:left="3600" w:hanging="3600"/>
      </w:pPr>
      <w:r>
        <w:rPr>
          <w:i/>
        </w:rPr>
        <w:t>11:56</w:t>
      </w:r>
      <w:r>
        <w:t xml:space="preserve"> Jakob Ortel:</w:t>
        <w:tab/>
        <w:t xml:space="preserve">Wasserperlen auf der Haut von bikinibitches </w:t>
      </w:r>
    </w:p>
    <w:p>
      <w:pPr>
        <w:ind w:left="3600" w:hanging="3600"/>
      </w:pPr>
      <w:r>
        <w:rPr>
          <w:i/>
        </w:rPr>
        <w:t>11:56</w:t>
      </w:r>
      <w:r>
        <w:t xml:space="preserve"> Jakob Ortel:</w:t>
        <w:tab/>
        <w:t xml:space="preserve">Geile Würstchen </w:t>
      </w:r>
    </w:p>
    <w:p>
      <w:pPr>
        <w:ind w:left="3600" w:hanging="3600"/>
      </w:pPr>
      <w:r>
        <w:rPr>
          <w:i/>
        </w:rPr>
        <w:t>11:56</w:t>
      </w:r>
      <w:r>
        <w:t xml:space="preserve"> Jakob Ortel:</w:t>
        <w:tab/>
        <w:t xml:space="preserve">Bier </w:t>
      </w:r>
    </w:p>
    <w:p>
      <w:pPr>
        <w:ind w:left="3600" w:hanging="3600"/>
      </w:pPr>
      <w:r>
        <w:rPr>
          <w:i/>
        </w:rPr>
        <w:t>11:56</w:t>
      </w:r>
      <w:r>
        <w:t xml:space="preserve"> Jakob Ortel:</w:t>
        <w:tab/>
        <w:t xml:space="preserve">Sonne </w:t>
      </w:r>
    </w:p>
    <w:p>
      <w:pPr>
        <w:ind w:left="3600" w:hanging="3600"/>
      </w:pPr>
      <w:r>
        <w:rPr>
          <w:i/>
        </w:rPr>
        <w:t>12:05</w:t>
      </w:r>
      <w:r>
        <w:t xml:space="preserve"> Maximilian Margreiter:</w:t>
        <w:tab/>
        <w:t xml:space="preserve">Bin leider net da dabei verkaufst du es so gut ...haha </w:t>
      </w:r>
    </w:p>
    <w:p>
      <w:pPr>
        <w:ind w:left="3600" w:hanging="3600"/>
      </w:pPr>
      <w:r>
        <w:rPr>
          <w:i/>
        </w:rPr>
        <w:t>12:09</w:t>
      </w:r>
      <w:r>
        <w:t xml:space="preserve"> Thomas Sundström:</w:t>
        <w:tab/>
        <w:t xml:space="preserve">ich habe grade einen skianzug an und es hat -1 grad bei null sicht und eisregen...der wetterbericht gestern in der zib: "endlich kommt der sommer, überall zeiweise sonnig und trocken, die ausnahme sind vereinzelte täler im bergland" ghhh...ich bin so dick angezogen dass man das sixpack nimma sieht...das muss sich ändern...von bikinis und wirklich hübschen mädels leider weit entfernt..versuche mir seit tagen 1 mädchen dass zmd durchschnittlich ist zur venus zu trinken...nein leider bin ich nicht dabei am we </w:t>
      </w:r>
    </w:p>
    <w:p>
      <w:pPr>
        <w:ind w:left="3600" w:hanging="3600"/>
      </w:pPr>
      <w:r>
        <w:rPr>
          <w:i/>
        </w:rPr>
        <w:t>12:11</w:t>
      </w:r>
      <w:r>
        <w:t xml:space="preserve"> Jakob Ortel:</w:t>
        <w:tab/>
        <w:t xml:space="preserve">Hahaha </w:t>
      </w:r>
    </w:p>
    <w:p>
      <w:pPr>
        <w:ind w:left="3600" w:hanging="3600"/>
      </w:pPr>
      <w:r>
        <w:rPr>
          <w:i/>
        </w:rPr>
        <w:t>12:11</w:t>
      </w:r>
      <w:r>
        <w:t xml:space="preserve"> Jakob Ortel:</w:t>
        <w:tab/>
        <w:t xml:space="preserve">What are you? </w:t>
      </w:r>
    </w:p>
    <w:p>
      <w:pPr>
        <w:ind w:left="3600" w:hanging="3600"/>
      </w:pPr>
      <w:r>
        <w:rPr>
          <w:i/>
        </w:rPr>
        <w:t>12:11</w:t>
      </w:r>
      <w:r>
        <w:t xml:space="preserve"> Jakob Ortel:</w:t>
        <w:tab/>
        <w:t xml:space="preserve">Pussy? </w:t>
      </w:r>
    </w:p>
    <w:p>
      <w:pPr>
        <w:ind w:left="3600" w:hanging="3600"/>
      </w:pPr>
      <w:r>
        <w:rPr>
          <w:i/>
        </w:rPr>
        <w:t>12:30</w:t>
      </w:r>
      <w:r>
        <w:t xml:space="preserve"> Emil Paiker:</w:t>
        <w:tab/>
        <w:t xml:space="preserve">Hahaha gute Zeiten </w:t>
      </w:r>
    </w:p>
    <w:p>
      <w:pPr>
        <w:ind w:left="3600" w:hanging="3600"/>
      </w:pPr>
      <w:r>
        <w:rPr>
          <w:i/>
        </w:rPr>
        <w:t>13:09</w:t>
      </w:r>
      <w:r>
        <w:t xml:space="preserve"> Jakob Ortel:</w:t>
        <w:tab/>
        <w:t xml:space="preserve">Übrigens: wer Lust hast mich zu joinen ist herzlich im Keller willkommen </w:t>
      </w:r>
    </w:p>
    <w:p>
      <w:pPr>
        <w:ind w:left="3600" w:hanging="3600"/>
      </w:pPr>
      <w:r>
        <w:rPr>
          <w:i/>
        </w:rPr>
        <w:t>13:09</w:t>
      </w:r>
      <w:r>
        <w:t xml:space="preserve"> Jakob Ortel:</w:t>
        <w:tab/>
        <w:t xml:space="preserve">Bier </w:t>
      </w:r>
    </w:p>
    <w:p>
      <w:pPr>
        <w:ind w:left="3600" w:hanging="3600"/>
      </w:pPr>
      <w:r>
        <w:rPr>
          <w:i/>
        </w:rPr>
        <w:t>13:09</w:t>
      </w:r>
      <w:r>
        <w:t xml:space="preserve"> Jakob Ortel:</w:t>
        <w:tab/>
        <w:t xml:space="preserve">Nackte Haut </w:t>
      </w:r>
    </w:p>
    <w:p>
      <w:pPr>
        <w:ind w:left="3600" w:hanging="3600"/>
      </w:pPr>
      <w:r>
        <w:rPr>
          <w:i/>
        </w:rPr>
        <w:t>13:09</w:t>
      </w:r>
      <w:r>
        <w:t xml:space="preserve"> Jakob Ortel:</w:t>
        <w:tab/>
        <w:t xml:space="preserve">Schweißperlen auf meinen Oberarmen </w:t>
      </w:r>
    </w:p>
    <w:p>
      <w:pPr>
        <w:ind w:left="3600" w:hanging="3600"/>
      </w:pPr>
      <w:r>
        <w:rPr>
          <w:i/>
        </w:rPr>
        <w:t>13:09</w:t>
      </w:r>
      <w:r>
        <w:t xml:space="preserve"> Jakob Ortel:</w:t>
        <w:tab/>
        <w:t xml:space="preserve">7€ die Stunde </w:t>
      </w:r>
    </w:p>
    <w:p>
      <w:pPr>
        <w:ind w:left="3600" w:hanging="3600"/>
      </w:pPr>
      <w:r>
        <w:rPr>
          <w:i/>
        </w:rPr>
        <w:t>13:10</w:t>
      </w:r>
      <w:r>
        <w:t xml:space="preserve"> Jakob Ortel:</w:t>
        <w:tab/>
        <w:t xml:space="preserve">Ö3 (es geht kein anderer Sender) </w:t>
      </w:r>
    </w:p>
    <w:p>
      <w:pPr>
        <w:ind w:left="3600" w:hanging="3600"/>
      </w:pPr>
      <w:r>
        <w:rPr>
          <w:i/>
        </w:rPr>
        <w:t>13:10</w:t>
      </w:r>
      <w:r>
        <w:t xml:space="preserve"> Jakob Ortel:</w:t>
        <w:tab/>
        <w:t xml:space="preserve">Nette Zweisamkeit mit Jakob </w:t>
      </w:r>
    </w:p>
    <w:p>
      <w:pPr>
        <w:ind w:left="3600" w:hanging="3600"/>
      </w:pPr>
      <w:r>
        <w:rPr>
          <w:i/>
        </w:rPr>
        <w:t>13:11</w:t>
      </w:r>
      <w:r>
        <w:t xml:space="preserve"> Alexander Würz:</w:t>
        <w:tab/>
        <w:t xml:space="preserve">TANKSTELLE. Durch die verstaubte glastüre sehe ich jede stunde viele Menschen vorbeigehen,. Glücklich und zufrieden schauen die depptn aus. ...da draußen. Wenn sie aber hinein kommen,  in meine Welt eindringen dann verspüren sie sofort ihren hass und ihre wut, va auf mich... den armen kassierer, und wenn ich ihnen dann eine leberkassemmel mit meiner gewohnt stümperhafte Art aufschneiden soll und dann irgendein deppats wort von dem fetten stinkenden nichtsnutzigen bauarbeiter kommt, ist die Versuchung sehr groß das messer lieber in sein fett reinzustechen... </w:t>
      </w:r>
    </w:p>
    <w:p>
      <w:pPr>
        <w:ind w:left="3600" w:hanging="3600"/>
      </w:pPr>
      <w:r>
        <w:rPr>
          <w:i/>
        </w:rPr>
        <w:t>13:11</w:t>
      </w:r>
      <w:r>
        <w:t xml:space="preserve"> Alexander Würz:</w:t>
        <w:tab/>
        <w:t xml:space="preserve">Immerhin hat jetzt eine extreme geilheit(20jahre) vorstellungsGespräch </w:t>
      </w:r>
    </w:p>
    <w:p>
      <w:pPr>
        <w:ind w:left="3600" w:hanging="3600"/>
      </w:pPr>
      <w:r>
        <w:rPr>
          <w:i/>
        </w:rPr>
        <w:t>13:11</w:t>
      </w:r>
      <w:r>
        <w:t xml:space="preserve"> Alexander Würz:</w:t>
        <w:tab/>
        <w:t xml:space="preserve">Nackte haut </w:t>
      </w:r>
    </w:p>
    <w:p>
      <w:pPr>
        <w:ind w:left="3600" w:hanging="3600"/>
      </w:pPr>
      <w:r>
        <w:rPr>
          <w:i/>
        </w:rPr>
        <w:t>13:11</w:t>
      </w:r>
      <w:r>
        <w:t xml:space="preserve"> Alexander Würz:</w:t>
        <w:tab/>
        <w:t xml:space="preserve">Hehe </w:t>
      </w:r>
    </w:p>
    <w:p>
      <w:pPr>
        <w:ind w:left="3600" w:hanging="3600"/>
      </w:pPr>
      <w:r>
        <w:rPr>
          <w:i/>
        </w:rPr>
        <w:t>13:14</w:t>
      </w:r>
      <w:r>
        <w:t xml:space="preserve"> Jakob Ortel:</w:t>
        <w:tab/>
        <w:t xml:space="preserve">Nach der Arbeit komm zu mir weiterarbeiten du arbeitest ja eh nicht wirklich und machst ja schon um Mittag Schluss haha. Send pic vom Arbeitsplatz ich Send auch ein pic von meinem </w:t>
      </w:r>
    </w:p>
    <w:p>
      <w:pPr>
        <w:ind w:left="3600" w:hanging="3600"/>
      </w:pPr>
      <w:r>
        <w:rPr>
          <w:i/>
        </w:rPr>
        <w:t>13:15</w:t>
      </w:r>
      <w:r>
        <w:t xml:space="preserve"> Alexander Würz:</w:t>
        <w:tab/>
        <w:t xml:space="preserve">Heut gehts bis 18 😱 </w:t>
      </w:r>
    </w:p>
    <w:p>
      <w:pPr>
        <w:ind w:left="3600" w:hanging="3600"/>
      </w:pPr>
      <w:r>
        <w:rPr>
          <w:i/>
        </w:rPr>
        <w:t>13:15</w:t>
      </w:r>
      <w:r>
        <w:t xml:space="preserve"> Alexander Würz:</w:t>
        <w:tab/>
        <w:t xml:space="preserve">2014-08-07-PHOTO-00002768.jpg &lt;‎attached&gt; </w:t>
      </w:r>
    </w:p>
    <w:p>
      <w:pPr>
        <w:ind w:left="3600" w:hanging="3600"/>
      </w:pPr>
      <w:r>
        <w:rPr>
          <w:i/>
        </w:rPr>
        <w:t>13:18</w:t>
      </w:r>
      <w:r>
        <w:t xml:space="preserve"> Jakob Ortel:</w:t>
        <w:tab/>
        <w:t xml:space="preserve">Schon scheiße </w:t>
      </w:r>
    </w:p>
    <w:p>
      <w:pPr>
        <w:ind w:left="3600" w:hanging="3600"/>
      </w:pPr>
      <w:r>
        <w:rPr>
          <w:i/>
        </w:rPr>
        <w:t>13:18</w:t>
      </w:r>
      <w:r>
        <w:t xml:space="preserve"> Maximilian Margreiter:</w:t>
        <w:tab/>
        <w:t xml:space="preserve">Herst Jakob ich komm vielleicht vorbei und hackl was </w:t>
      </w:r>
    </w:p>
    <w:p>
      <w:pPr>
        <w:ind w:left="3600" w:hanging="3600"/>
      </w:pPr>
      <w:r>
        <w:rPr>
          <w:i/>
        </w:rPr>
        <w:t>13:18</w:t>
      </w:r>
      <w:r>
        <w:t xml:space="preserve"> Alexander Würz:</w:t>
        <w:tab/>
        <w:t xml:space="preserve">Immerhin kann ich sitzen </w:t>
      </w:r>
    </w:p>
    <w:p>
      <w:pPr>
        <w:ind w:left="3600" w:hanging="3600"/>
      </w:pPr>
      <w:r>
        <w:rPr>
          <w:i/>
        </w:rPr>
        <w:t>13:21</w:t>
      </w:r>
      <w:r>
        <w:t xml:space="preserve"> Jakob Ortel:</w:t>
        <w:tab/>
        <w:t xml:space="preserve">Ja geil passt. Große neugasse weißt eh </w:t>
      </w:r>
    </w:p>
    <w:p>
      <w:pPr>
        <w:ind w:left="3600" w:hanging="3600"/>
      </w:pPr>
      <w:r>
        <w:rPr>
          <w:i/>
        </w:rPr>
        <w:t>13:22</w:t>
      </w:r>
      <w:r>
        <w:t xml:space="preserve"> Emil Paiker:</w:t>
        <w:tab/>
        <w:t xml:space="preserve">Wie lang machst du heute? </w:t>
      </w:r>
    </w:p>
    <w:p>
      <w:pPr>
        <w:ind w:left="3600" w:hanging="3600"/>
      </w:pPr>
      <w:r>
        <w:rPr>
          <w:i/>
        </w:rPr>
        <w:t>13:23</w:t>
      </w:r>
      <w:r>
        <w:t xml:space="preserve"> Jakob Ortel:</w:t>
        <w:tab/>
        <w:t xml:space="preserve">Bis in die Nacht hinein </w:t>
      </w:r>
    </w:p>
    <w:p>
      <w:pPr>
        <w:ind w:left="3600" w:hanging="3600"/>
      </w:pPr>
      <w:r>
        <w:rPr>
          <w:i/>
        </w:rPr>
        <w:t>13:23</w:t>
      </w:r>
      <w:r>
        <w:t xml:space="preserve"> Jakob Ortel:</w:t>
        <w:tab/>
        <w:t xml:space="preserve">2014-08-07-PHOTO-00002775.jpg &lt;‎attached&gt; </w:t>
      </w:r>
    </w:p>
    <w:p>
      <w:pPr>
        <w:ind w:left="3600" w:hanging="3600"/>
      </w:pPr>
      <w:r>
        <w:rPr>
          <w:i/>
        </w:rPr>
        <w:t>13:23</w:t>
      </w:r>
      <w:r>
        <w:t xml:space="preserve"> Emil Paiker:</w:t>
        <w:tab/>
        <w:t xml:space="preserve">Ok dann schau ich nach alpenverein vorbei. Kurze påuse. </w:t>
      </w:r>
    </w:p>
    <w:p>
      <w:pPr>
        <w:ind w:left="3600" w:hanging="3600"/>
      </w:pPr>
      <w:r>
        <w:rPr>
          <w:i/>
        </w:rPr>
        <w:t>13:24</w:t>
      </w:r>
      <w:r>
        <w:t xml:space="preserve"> Jakob Ortel:</w:t>
        <w:tab/>
        <w:t xml:space="preserve">2014-08-07-PHOTO-00002777.jpg &lt;‎attached&gt; </w:t>
      </w:r>
    </w:p>
    <w:p>
      <w:pPr>
        <w:ind w:left="3600" w:hanging="3600"/>
      </w:pPr>
      <w:r>
        <w:rPr>
          <w:i/>
        </w:rPr>
        <w:t>13:24</w:t>
      </w:r>
      <w:r>
        <w:t xml:space="preserve"> Jakob Ortel:</w:t>
        <w:tab/>
        <w:t xml:space="preserve">Bist klettern gweng oder was </w:t>
      </w:r>
    </w:p>
    <w:p>
      <w:pPr>
        <w:ind w:left="3600" w:hanging="3600"/>
      </w:pPr>
      <w:r>
        <w:rPr>
          <w:i/>
        </w:rPr>
        <w:t>13:25</w:t>
      </w:r>
      <w:r>
        <w:t xml:space="preserve"> Emil Paiker:</w:t>
        <w:tab/>
        <w:t xml:space="preserve">Nein gehe erst am Nachmittag </w:t>
      </w:r>
    </w:p>
    <w:p>
      <w:pPr>
        <w:ind w:left="3600" w:hanging="3600"/>
      </w:pPr>
      <w:r>
        <w:rPr>
          <w:i/>
        </w:rPr>
        <w:t>13:41</w:t>
      </w:r>
      <w:r>
        <w:t xml:space="preserve"> Alexander Würz:</w:t>
        <w:tab/>
        <w:t xml:space="preserve">Herst emil keine pause </w:t>
      </w:r>
    </w:p>
    <w:p>
      <w:pPr>
        <w:ind w:left="3600" w:hanging="3600"/>
      </w:pPr>
      <w:r>
        <w:rPr>
          <w:i/>
        </w:rPr>
        <w:t>13:41</w:t>
      </w:r>
      <w:r>
        <w:t xml:space="preserve"> Thomas Sundström:</w:t>
        <w:tab/>
        <w:t xml:space="preserve">emil hat nur pause </w:t>
      </w:r>
    </w:p>
    <w:p>
      <w:pPr>
        <w:ind w:left="3600" w:hanging="3600"/>
      </w:pPr>
      <w:r>
        <w:rPr>
          <w:i/>
        </w:rPr>
        <w:t>13:50</w:t>
      </w:r>
      <w:r>
        <w:t xml:space="preserve"> Patrick Kerschbaumer:</w:t>
        <w:tab/>
        <w:t xml:space="preserve">2014-08-07-PHOTO-00002782.jpg &lt;‎attached&gt; </w:t>
      </w:r>
    </w:p>
    <w:p>
      <w:pPr>
        <w:ind w:left="3600" w:hanging="3600"/>
      </w:pPr>
      <w:r>
        <w:rPr>
          <w:i/>
        </w:rPr>
        <w:t>13:54</w:t>
      </w:r>
      <w:r>
        <w:t xml:space="preserve"> Thomas Sundström:</w:t>
        <w:tab/>
        <w:t xml:space="preserve">2014-08-07-PHOTO-00002783.jpg &lt;‎attached&gt; </w:t>
      </w:r>
    </w:p>
    <w:p>
      <w:pPr>
        <w:ind w:left="3600" w:hanging="3600"/>
      </w:pPr>
      <w:r>
        <w:rPr>
          <w:i/>
        </w:rPr>
        <w:t>13:59</w:t>
      </w:r>
      <w:r>
        <w:t xml:space="preserve"> Emil Paiker:</w:t>
        <w:tab/>
        <w:t xml:space="preserve">2014-08-07-PHOTO-00002784.jpg &lt;‎attached&gt; </w:t>
      </w:r>
    </w:p>
    <w:p>
      <w:pPr>
        <w:ind w:left="3600" w:hanging="3600"/>
      </w:pPr>
      <w:r>
        <w:rPr>
          <w:i/>
        </w:rPr>
        <w:t>14:12</w:t>
      </w:r>
      <w:r>
        <w:t xml:space="preserve"> Maximilian Margreiter:</w:t>
        <w:tab/>
        <w:t xml:space="preserve">Jakob um 18.00 Uhr würd ich kommen zahlt sich das noch aus muss   bis dahin leider  auf meine kleine Schwester aufpassen </w:t>
      </w:r>
    </w:p>
    <w:p>
      <w:pPr>
        <w:ind w:left="3600" w:hanging="3600"/>
      </w:pPr>
      <w:r>
        <w:rPr>
          <w:i/>
        </w:rPr>
        <w:t>14:20</w:t>
      </w:r>
      <w:r>
        <w:t xml:space="preserve"> Alexander Würz:</w:t>
        <w:tab/>
        <w:t xml:space="preserve">2014-08-07-PHOTO-00002786.jpg &lt;‎attached&gt; </w:t>
      </w:r>
    </w:p>
    <w:p>
      <w:pPr>
        <w:ind w:left="3600" w:hanging="3600"/>
      </w:pPr>
      <w:r>
        <w:rPr>
          <w:i/>
        </w:rPr>
        <w:t>14:20</w:t>
      </w:r>
      <w:r>
        <w:t xml:space="preserve"> Alexander Würz:</w:t>
        <w:tab/>
        <w:t xml:space="preserve">#langeweile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#langeweile </w:t>
      </w:r>
    </w:p>
    <w:p>
      <w:pPr>
        <w:ind w:left="3600" w:hanging="3600"/>
      </w:pPr>
      <w:r>
        <w:rPr>
          <w:i/>
        </w:rPr>
        <w:t>14:21</w:t>
      </w:r>
      <w:r>
        <w:t xml:space="preserve"> Maximilian Margreiter:</w:t>
        <w:tab/>
        <w:t xml:space="preserve">Oh Alex mir gefallen deine Schuhe so gut .....ggggh .....haha </w:t>
      </w:r>
    </w:p>
    <w:p>
      <w:pPr>
        <w:ind w:left="3600" w:hanging="3600"/>
      </w:pPr>
      <w:r>
        <w:rPr>
          <w:i/>
        </w:rPr>
        <w:t>14:22</w:t>
      </w:r>
      <w:r>
        <w:t xml:space="preserve"> Emil Paiker:</w:t>
        <w:tab/>
        <w:t xml:space="preserve">Hahahahahaha Big mama </w:t>
      </w:r>
    </w:p>
    <w:p>
      <w:pPr>
        <w:ind w:left="3600" w:hanging="3600"/>
      </w:pPr>
      <w:r>
        <w:rPr>
          <w:i/>
        </w:rPr>
        <w:t>14:23</w:t>
      </w:r>
      <w:r>
        <w:t xml:space="preserve"> Alexander Würz:</w:t>
        <w:tab/>
        <w:t xml:space="preserve">HAHAHAHAHAHAHAHAHA </w:t>
      </w:r>
    </w:p>
    <w:p>
      <w:pPr>
        <w:ind w:left="3600" w:hanging="3600"/>
      </w:pPr>
      <w:r>
        <w:rPr>
          <w:i/>
        </w:rPr>
        <w:t>14:23</w:t>
      </w:r>
      <w:r>
        <w:t xml:space="preserve"> Alexander Würz:</w:t>
        <w:tab/>
        <w:t xml:space="preserve">Nett. </w:t>
      </w:r>
    </w:p>
    <w:p>
      <w:pPr>
        <w:ind w:left="3600" w:hanging="3600"/>
      </w:pPr>
      <w:r>
        <w:rPr>
          <w:i/>
        </w:rPr>
        <w:t>14:24</w:t>
      </w:r>
      <w:r>
        <w:t xml:space="preserve"> Alexander Würz:</w:t>
        <w:tab/>
        <w:t xml:space="preserve">Kommentar: 10/10 bravo! </w:t>
      </w:r>
    </w:p>
    <w:p>
      <w:pPr>
        <w:ind w:left="3600" w:hanging="3600"/>
      </w:pPr>
      <w:r>
        <w:rPr>
          <w:i/>
        </w:rPr>
        <w:t>14:25</w:t>
      </w:r>
      <w:r>
        <w:t xml:space="preserve"> Maximilian Margreiter:</w:t>
        <w:tab/>
        <w:t xml:space="preserve">Ja ich bin ja so scheiß lustig </w:t>
      </w:r>
    </w:p>
    <w:p>
      <w:pPr>
        <w:ind w:left="3600" w:hanging="3600"/>
      </w:pPr>
      <w:r>
        <w:rPr>
          <w:i/>
        </w:rPr>
        <w:t>14:35</w:t>
      </w:r>
      <w:r>
        <w:t xml:space="preserve"> Jakob Ortel:</w:t>
        <w:tab/>
        <w:t xml:space="preserve">Ja zahlt sich auch dann noch aus. </w:t>
      </w:r>
    </w:p>
    <w:p>
      <w:pPr>
        <w:ind w:left="3600" w:hanging="3600"/>
      </w:pPr>
      <w:r>
        <w:rPr>
          <w:i/>
        </w:rPr>
        <w:t>14:35</w:t>
      </w:r>
      <w:r>
        <w:t xml:space="preserve"> Thomas Sundström:</w:t>
        <w:tab/>
        <w:t xml:space="preserve">ich versteh nix </w:t>
      </w:r>
    </w:p>
    <w:p>
      <w:pPr>
        <w:ind w:left="3600" w:hanging="3600"/>
      </w:pPr>
      <w:r>
        <w:rPr>
          <w:i/>
        </w:rPr>
        <w:t>14:35</w:t>
      </w:r>
      <w:r>
        <w:t xml:space="preserve"> Maximilian Margreiter:</w:t>
        <w:tab/>
        <w:t xml:space="preserve">Supa dann bis späta </w:t>
      </w:r>
    </w:p>
    <w:p>
      <w:pPr>
        <w:ind w:left="3600" w:hanging="3600"/>
      </w:pPr>
      <w:r>
        <w:rPr>
          <w:i/>
        </w:rPr>
        <w:t>14:38</w:t>
      </w:r>
      <w:r>
        <w:t xml:space="preserve"> Jakob Ortel:</w:t>
        <w:tab/>
        <w:t xml:space="preserve">Having Fun with my whorses </w:t>
      </w:r>
    </w:p>
    <w:p>
      <w:pPr>
        <w:ind w:left="3600" w:hanging="3600"/>
      </w:pPr>
      <w:r>
        <w:rPr>
          <w:i/>
        </w:rPr>
        <w:t>14:38</w:t>
      </w:r>
      <w:r>
        <w:t xml:space="preserve"> Jakob Ortel:</w:t>
        <w:tab/>
        <w:t xml:space="preserve">2014-08-07-PHOTO-00002798.jpg &lt;‎attached&gt; </w:t>
      </w:r>
    </w:p>
    <w:p>
      <w:pPr>
        <w:ind w:left="3600" w:hanging="3600"/>
      </w:pPr>
      <w:r>
        <w:rPr>
          <w:i/>
        </w:rPr>
        <w:t>14:39</w:t>
      </w:r>
      <w:r>
        <w:t xml:space="preserve"> Thomas Sundström:</w:t>
        <w:tab/>
        <w:t xml:space="preserve">hure oder pferd </w:t>
      </w:r>
    </w:p>
    <w:p>
      <w:pPr>
        <w:ind w:left="3600" w:hanging="3600"/>
      </w:pPr>
      <w:r>
        <w:rPr>
          <w:i/>
        </w:rPr>
        <w:t>14:39</w:t>
      </w:r>
      <w:r>
        <w:t xml:space="preserve"> Thomas Sundström:</w:t>
        <w:tab/>
        <w:t xml:space="preserve">aso beides </w:t>
      </w:r>
    </w:p>
    <w:p>
      <w:pPr>
        <w:ind w:left="3600" w:hanging="3600"/>
      </w:pPr>
      <w:r>
        <w:rPr>
          <w:i/>
        </w:rPr>
        <w:t>14:39</w:t>
      </w:r>
      <w:r>
        <w:t xml:space="preserve"> Thomas Sundström:</w:t>
        <w:tab/>
        <w:t xml:space="preserve">hehe </w:t>
      </w:r>
    </w:p>
    <w:p>
      <w:pPr>
        <w:ind w:left="3600" w:hanging="3600"/>
      </w:pPr>
      <w:r>
        <w:rPr>
          <w:i/>
        </w:rPr>
        <w:t>14:39</w:t>
      </w:r>
      <w:r>
        <w:t xml:space="preserve"> Jakob Ortel:</w:t>
        <w:tab/>
        <w:t xml:space="preserve">Hehe </w:t>
      </w:r>
    </w:p>
    <w:p>
      <w:pPr>
        <w:ind w:left="3600" w:hanging="3600"/>
      </w:pPr>
      <w:r>
        <w:rPr>
          <w:i/>
        </w:rPr>
        <w:t>14:47</w:t>
      </w:r>
      <w:r>
        <w:t xml:space="preserve"> Maximilian Margreiter:</w:t>
        <w:tab/>
        <w:t xml:space="preserve">Der eine parthenophil der andere zoophil  wo das noch hin führen soll </w:t>
      </w:r>
    </w:p>
    <w:p>
      <w:pPr>
        <w:ind w:left="3600" w:hanging="3600"/>
      </w:pPr>
      <w:r>
        <w:rPr>
          <w:i/>
        </w:rPr>
        <w:t>14:51</w:t>
      </w:r>
      <w:r>
        <w:t xml:space="preserve"> Alexander Würz:</w:t>
        <w:tab/>
        <w:t xml:space="preserve">Jajajaja </w:t>
      </w:r>
    </w:p>
    <w:p>
      <w:pPr>
        <w:ind w:left="3600" w:hanging="3600"/>
      </w:pPr>
      <w:r>
        <w:rPr>
          <w:i/>
        </w:rPr>
        <w:t>14:51</w:t>
      </w:r>
      <w:r>
        <w:t xml:space="preserve"> Alexander Würz:</w:t>
        <w:tab/>
        <w:t xml:space="preserve">#hund </w:t>
      </w:r>
    </w:p>
    <w:p>
      <w:pPr>
        <w:ind w:left="3600" w:hanging="3600"/>
      </w:pPr>
      <w:r>
        <w:rPr>
          <w:i/>
        </w:rPr>
        <w:t>14:51</w:t>
      </w:r>
      <w:r>
        <w:t xml:space="preserve"> Alexander Würz:</w:t>
        <w:tab/>
        <w:t xml:space="preserve">Haha </w:t>
      </w:r>
    </w:p>
    <w:p>
      <w:pPr>
        <w:ind w:left="3600" w:hanging="3600"/>
      </w:pPr>
      <w:r>
        <w:rPr>
          <w:i/>
        </w:rPr>
        <w:t>14:51</w:t>
      </w:r>
      <w:r>
        <w:t xml:space="preserve"> Alexander Würz:</w:t>
        <w:tab/>
        <w:t xml:space="preserve">Jakob </w:t>
      </w:r>
    </w:p>
    <w:p>
      <w:pPr>
        <w:ind w:left="3600" w:hanging="3600"/>
      </w:pPr>
      <w:r>
        <w:rPr>
          <w:i/>
        </w:rPr>
        <w:t>15:01</w:t>
      </w:r>
      <w:r>
        <w:t xml:space="preserve"> Maximilian Margreiter:</w:t>
        <w:tab/>
        <w:t xml:space="preserve">Ach und der in Neuseeland auf den hätte ich ja beinahe vergessen der ist doch gerontophil .... Ich bin fast so gebildet wie der kovac und kann auch ähnlich gut mit Fremdwörtern umgehen </w:t>
      </w:r>
    </w:p>
    <w:p>
      <w:pPr>
        <w:ind w:left="3600" w:hanging="3600"/>
      </w:pPr>
      <w:r>
        <w:rPr>
          <w:i/>
        </w:rPr>
        <w:t>15:01</w:t>
      </w:r>
      <w:r>
        <w:t xml:space="preserve"> Jakob Ortel:</w:t>
        <w:tab/>
        <w:t xml:space="preserve">Hahahahuuuuhaaaa </w:t>
      </w:r>
    </w:p>
    <w:p>
      <w:pPr>
        <w:ind w:left="3600" w:hanging="3600"/>
      </w:pPr>
      <w:r>
        <w:rPr>
          <w:i/>
        </w:rPr>
        <w:t>16:17</w:t>
      </w:r>
      <w:r>
        <w:t xml:space="preserve"> Thomas Sundström:</w:t>
        <w:tab/>
        <w:t xml:space="preserve">parthenos ist doch jungfrau oder? </w:t>
      </w:r>
    </w:p>
    <w:p>
      <w:pPr>
        <w:ind w:left="3600" w:hanging="3600"/>
      </w:pPr>
      <w:r>
        <w:rPr>
          <w:i/>
        </w:rPr>
        <w:t>16:45</w:t>
      </w:r>
      <w:r>
        <w:t xml:space="preserve"> Maximilian Margreiter:</w:t>
        <w:tab/>
        <w:t xml:space="preserve">Parthenophilie (altgr. παρθένος parthénos „Jungfrau“ und -philie) beschreibt das sexuelle Interesse Erwachsener an pubertären Mädchen </w:t>
      </w:r>
    </w:p>
    <w:p>
      <w:pPr>
        <w:ind w:left="3600" w:hanging="3600"/>
      </w:pPr>
      <w:r>
        <w:rPr>
          <w:i/>
        </w:rPr>
        <w:t>17:56</w:t>
      </w:r>
      <w:r>
        <w:t xml:space="preserve"> Jakob Ortel:</w:t>
        <w:tab/>
        <w:t xml:space="preserve">Ich mach grad Pause. Also wenn ihr in den nächsten zwanzig Minuten kommt wundert euch nicht, dass nur mein Vater drinnen steht. Ich komm dann gleich um 18:20 oder so </w:t>
      </w:r>
    </w:p>
    <w:p>
      <w:pPr>
        <w:ind w:left="3600" w:hanging="3600"/>
      </w:pPr>
      <w:r>
        <w:rPr>
          <w:i/>
        </w:rPr>
        <w:t>18:01</w:t>
      </w:r>
      <w:r>
        <w:t xml:space="preserve"> Emil Paiker:</w:t>
        <w:tab/>
        <w:t xml:space="preserve">Bin in 30 min bro for </w:t>
      </w:r>
    </w:p>
    <w:p>
      <w:pPr>
        <w:ind w:left="3600" w:hanging="3600"/>
      </w:pPr>
      <w:r>
        <w:rPr>
          <w:i/>
        </w:rPr>
        <w:t>18:01</w:t>
      </w:r>
      <w:r>
        <w:t xml:space="preserve"> Emil Paiker:</w:t>
        <w:tab/>
        <w:t xml:space="preserve">Bei* </w:t>
      </w:r>
    </w:p>
    <w:p>
      <w:pPr>
        <w:ind w:left="3600" w:hanging="3600"/>
      </w:pPr>
      <w:r>
        <w:rPr>
          <w:i/>
        </w:rPr>
        <w:t>18:03</w:t>
      </w:r>
      <w:r>
        <w:t xml:space="preserve"> Maximilian Margreiter:</w:t>
        <w:tab/>
        <w:t xml:space="preserve">Ich auch </w:t>
      </w:r>
    </w:p>
    <w:p>
      <w:pPr>
        <w:ind w:left="3600" w:hanging="3600"/>
      </w:pPr>
      <w:r>
        <w:rPr>
          <w:i/>
        </w:rPr>
        <w:t>18:04</w:t>
      </w:r>
      <w:r>
        <w:t xml:space="preserve"> Jakob Ortel:</w:t>
        <w:tab/>
        <w:t xml:space="preserve">Passage </w:t>
      </w:r>
    </w:p>
    <w:p>
      <w:pPr>
        <w:ind w:left="3600" w:hanging="3600"/>
      </w:pPr>
      <w:r>
        <w:rPr>
          <w:i/>
        </w:rPr>
        <w:t>18:59</w:t>
      </w:r>
      <w:r>
        <w:t xml:space="preserve"> Thomas Sundström:</w:t>
        <w:tab/>
        <w:t xml:space="preserve">ich will dass das geil wird </w:t>
      </w:r>
    </w:p>
    <w:p>
      <w:pPr>
        <w:ind w:left="3600" w:hanging="3600"/>
      </w:pPr>
      <w:r>
        <w:rPr>
          <w:i/>
        </w:rPr>
        <w:t>21:20</w:t>
      </w:r>
      <w:r>
        <w:t xml:space="preserve"> Thomas Sundström:</w:t>
        <w:tab/>
        <w:t xml:space="preserve">ich werde gleich das hotel anzünden leider regnets -.- </w:t>
      </w:r>
    </w:p>
    <w:p>
      <w:pPr>
        <w:ind w:left="3600" w:hanging="3600"/>
      </w:pPr>
      <w:r>
        <w:rPr>
          <w:i/>
        </w:rPr>
        <w:t>22:11</w:t>
      </w:r>
      <w:r>
        <w:t xml:space="preserve"> Emil Paiker:</w:t>
        <w:tab/>
        <w:t xml:space="preserve">Bsoffn? </w:t>
      </w:r>
    </w:p>
    <w:p>
      <w:pPr>
        <w:ind w:left="3600" w:hanging="3600"/>
      </w:pPr>
      <w:r>
        <w:rPr>
          <w:i/>
        </w:rPr>
        <w:t>22:11</w:t>
      </w:r>
      <w:r>
        <w:t xml:space="preserve"> Thomas Sundström:</w:t>
        <w:tab/>
        <w:t xml:space="preserve">radikal. </w:t>
      </w:r>
    </w:p>
    <w:p>
      <w:pPr>
        <w:jc w:val="center"/>
      </w:pPr>
      <w:r>
        <w:t>08.08.2014</w:t>
      </w:r>
    </w:p>
    <w:p>
      <w:pPr>
        <w:ind w:left="3600" w:hanging="3600"/>
      </w:pPr>
      <w:r>
        <w:rPr>
          <w:i/>
        </w:rPr>
        <w:t>00:57</w:t>
      </w:r>
      <w:r>
        <w:t xml:space="preserve"> Alexander Würz:</w:t>
        <w:tab/>
        <w:t xml:space="preserve">Left boy about emilio....."Its good. I like the choppy vocal part." </w:t>
      </w:r>
    </w:p>
    <w:p>
      <w:pPr>
        <w:ind w:left="3600" w:hanging="3600"/>
      </w:pPr>
      <w:r>
        <w:rPr>
          <w:i/>
        </w:rPr>
        <w:t>01:13</w:t>
      </w:r>
      <w:r>
        <w:t xml:space="preserve"> Jakob Ortel:</w:t>
        <w:tab/>
        <w:t xml:space="preserve">Eh geil </w:t>
      </w:r>
    </w:p>
    <w:p>
      <w:pPr>
        <w:ind w:left="3600" w:hanging="3600"/>
      </w:pPr>
      <w:r>
        <w:rPr>
          <w:i/>
        </w:rPr>
        <w:t>09:28</w:t>
      </w:r>
      <w:r>
        <w:t xml:space="preserve"> Jakob Ortel:</w:t>
        <w:tab/>
        <w:t xml:space="preserve">Heute: Mauer einreißen und entstandenen Schutt in das Fahrzeug laden. Schweres Tragen, viel Staub, deswegen Zeug anziehen, das dreckig werden kann, wer Lust hat: ab 11:00 </w:t>
      </w:r>
    </w:p>
    <w:p>
      <w:pPr>
        <w:ind w:left="3600" w:hanging="3600"/>
      </w:pPr>
      <w:r>
        <w:rPr>
          <w:i/>
        </w:rPr>
        <w:t>11:23</w:t>
      </w:r>
      <w:r>
        <w:t xml:space="preserve"> Benni Gröhs:</w:t>
        <w:tab/>
        <w:t xml:space="preserve">Öööööööö Kili zerlegt und wieder in Österreich! Sieht man sich in den nächsten Tagen? </w:t>
      </w:r>
    </w:p>
    <w:p>
      <w:pPr>
        <w:ind w:left="3600" w:hanging="3600"/>
      </w:pPr>
      <w:r>
        <w:rPr>
          <w:i/>
        </w:rPr>
        <w:t>11:24</w:t>
      </w:r>
      <w:r>
        <w:t xml:space="preserve"> Jakob Ortel:</w:t>
        <w:tab/>
        <w:t xml:space="preserve">Geil! </w:t>
      </w:r>
    </w:p>
    <w:p>
      <w:pPr>
        <w:ind w:left="3600" w:hanging="3600"/>
      </w:pPr>
      <w:r>
        <w:rPr>
          <w:i/>
        </w:rPr>
        <w:t>11:24</w:t>
      </w:r>
      <w:r>
        <w:t xml:space="preserve"> Jakob Ortel:</w:t>
        <w:tab/>
        <w:t xml:space="preserve">Komm direkt her du Blutkörperchenviech und hilf mit wird nett </w:t>
      </w:r>
    </w:p>
    <w:p>
      <w:pPr>
        <w:ind w:left="3600" w:hanging="3600"/>
      </w:pPr>
      <w:r>
        <w:rPr>
          <w:i/>
        </w:rPr>
        <w:t>11:25</w:t>
      </w:r>
      <w:r>
        <w:t xml:space="preserve"> Benni Gröhs:</w:t>
        <w:tab/>
        <w:t xml:space="preserve">Bin noch in Salzburg( bin nach München geflogen) aber ich kann am Abend oder morgen.... </w:t>
      </w:r>
    </w:p>
    <w:p>
      <w:pPr>
        <w:ind w:left="3600" w:hanging="3600"/>
      </w:pPr>
      <w:r>
        <w:rPr>
          <w:i/>
        </w:rPr>
        <w:t>11:26</w:t>
      </w:r>
      <w:r>
        <w:t xml:space="preserve"> Jakob Ortel:</w:t>
        <w:tab/>
        <w:t xml:space="preserve">Am Abend ist super. Freu mich sehr </w:t>
      </w:r>
    </w:p>
    <w:p>
      <w:pPr>
        <w:ind w:left="3600" w:hanging="3600"/>
      </w:pPr>
      <w:r>
        <w:rPr>
          <w:i/>
        </w:rPr>
        <w:t>11:26</w:t>
      </w:r>
      <w:r>
        <w:t xml:space="preserve"> Benni Gröhs:</w:t>
        <w:tab/>
        <w:t xml:space="preserve">Ok, dann ruf ich an, wenn ich wieder für Taten bereit bin! </w:t>
      </w:r>
    </w:p>
    <w:p>
      <w:pPr>
        <w:ind w:left="3600" w:hanging="3600"/>
      </w:pPr>
      <w:r>
        <w:rPr>
          <w:i/>
        </w:rPr>
        <w:t>12:39</w:t>
      </w:r>
      <w:r>
        <w:t xml:space="preserve"> Patrick Kerschbaumer:</w:t>
        <w:tab/>
        <w:t xml:space="preserve">Snoop dog im prater dome:D </w:t>
      </w:r>
    </w:p>
    <w:p>
      <w:pPr>
        <w:ind w:left="3600" w:hanging="3600"/>
      </w:pPr>
      <w:r>
        <w:rPr>
          <w:i/>
        </w:rPr>
        <w:t>13:46</w:t>
      </w:r>
      <w:r>
        <w:t xml:space="preserve"> Thomas Sundström:</w:t>
        <w:tab/>
        <w:t xml:space="preserve">zum 20er für den reichen </w:t>
      </w:r>
    </w:p>
    <w:p>
      <w:pPr>
        <w:ind w:left="3600" w:hanging="3600"/>
      </w:pPr>
      <w:r>
        <w:rPr>
          <w:i/>
        </w:rPr>
        <w:t>13:47</w:t>
      </w:r>
      <w:r>
        <w:t xml:space="preserve"> Thomas Sundström:</w:t>
        <w:tab/>
        <w:t xml:space="preserve">http://mobil.derstandard.at/2000004091567/Inder-schenkt-sich-vier-Kilo-schweres-Hemd-aus-purem-Gold </w:t>
      </w:r>
    </w:p>
    <w:p>
      <w:pPr>
        <w:jc w:val="center"/>
      </w:pPr>
      <w:r>
        <w:t>09.08.2014</w:t>
      </w:r>
    </w:p>
    <w:p>
      <w:pPr>
        <w:ind w:left="3600" w:hanging="3600"/>
      </w:pPr>
      <w:r>
        <w:rPr>
          <w:i/>
        </w:rPr>
        <w:t>11:23</w:t>
      </w:r>
      <w:r>
        <w:t xml:space="preserve"> Benni Gröhs:</w:t>
        <w:tab/>
        <w:t xml:space="preserve">Haha geil:? </w:t>
      </w:r>
    </w:p>
    <w:p>
      <w:pPr>
        <w:ind w:left="3600" w:hanging="3600"/>
      </w:pPr>
      <w:r>
        <w:rPr>
          <w:i/>
        </w:rPr>
        <w:t>11:23</w:t>
      </w:r>
      <w:r>
        <w:t xml:space="preserve"> Benni Gröhs:</w:t>
        <w:tab/>
        <w:t xml:space="preserve">:) </w:t>
      </w:r>
    </w:p>
    <w:p>
      <w:pPr>
        <w:ind w:left="3600" w:hanging="3600"/>
      </w:pPr>
      <w:r>
        <w:rPr>
          <w:i/>
        </w:rPr>
        <w:t>17:37</w:t>
      </w:r>
      <w:r>
        <w:t xml:space="preserve"> Benni Gröhs:</w:t>
        <w:tab/>
        <w:t xml:space="preserve">Bin sooo motiviert!!! </w:t>
      </w:r>
    </w:p>
    <w:p>
      <w:pPr>
        <w:ind w:left="3600" w:hanging="3600"/>
      </w:pPr>
      <w:r>
        <w:rPr>
          <w:i/>
        </w:rPr>
        <w:t>18:00</w:t>
      </w:r>
      <w:r>
        <w:t xml:space="preserve"> Jakob Ortel:</w:t>
        <w:tab/>
        <w:t xml:space="preserve">Haha ich auch wollma schon früher? </w:t>
      </w:r>
    </w:p>
    <w:p>
      <w:pPr>
        <w:ind w:left="3600" w:hanging="3600"/>
      </w:pPr>
      <w:r>
        <w:rPr>
          <w:i/>
        </w:rPr>
        <w:t>18:01</w:t>
      </w:r>
      <w:r>
        <w:t xml:space="preserve"> Jakob Ortel:</w:t>
        <w:tab/>
        <w:t xml:space="preserve">So ca jetzt? </w:t>
      </w:r>
    </w:p>
    <w:p>
      <w:pPr>
        <w:ind w:left="3600" w:hanging="3600"/>
      </w:pPr>
      <w:r>
        <w:rPr>
          <w:i/>
        </w:rPr>
        <w:t>18:02</w:t>
      </w:r>
      <w:r>
        <w:t xml:space="preserve"> Benni Gröhs:</w:t>
        <w:tab/>
        <w:t xml:space="preserve">Haha kann leider erst später... Bin noch zum Essen eingeladen:/ aber  ich bin um 20:30 beim MQ... Könntest du noch was einkaufen? </w:t>
      </w:r>
    </w:p>
    <w:p>
      <w:pPr>
        <w:ind w:left="3600" w:hanging="3600"/>
      </w:pPr>
      <w:r>
        <w:rPr>
          <w:i/>
        </w:rPr>
        <w:t>18:03</w:t>
      </w:r>
      <w:r>
        <w:t xml:space="preserve"> Jakob Ortel:</w:t>
        <w:tab/>
        <w:t xml:space="preserve">Ja schon. Die Geschäfte Haben halt schon zu (Samstag 18:00) aber ich nehm ein Flasche Wein mit oder so </w:t>
      </w:r>
    </w:p>
    <w:p>
      <w:pPr>
        <w:ind w:left="3600" w:hanging="3600"/>
      </w:pPr>
      <w:r>
        <w:rPr>
          <w:i/>
        </w:rPr>
        <w:t>18:03</w:t>
      </w:r>
      <w:r>
        <w:t xml:space="preserve"> Benni Gröhs:</w:t>
        <w:tab/>
        <w:t xml:space="preserve">Passt... Ich kann mich erinnern, dass es dort eh einen Stand gab.. </w:t>
      </w:r>
    </w:p>
    <w:p>
      <w:pPr>
        <w:ind w:left="3600" w:hanging="3600"/>
      </w:pPr>
      <w:r>
        <w:rPr>
          <w:i/>
        </w:rPr>
        <w:t>18:08</w:t>
      </w:r>
      <w:r>
        <w:t xml:space="preserve"> Alexander Würz:</w:t>
        <w:tab/>
        <w:t xml:space="preserve">Ich kann auch erst ab 9 </w:t>
      </w:r>
    </w:p>
    <w:p>
      <w:pPr>
        <w:ind w:left="3600" w:hanging="3600"/>
      </w:pPr>
      <w:r>
        <w:rPr>
          <w:i/>
        </w:rPr>
        <w:t>18:08</w:t>
      </w:r>
      <w:r>
        <w:t xml:space="preserve"> Alexander Würz:</w:t>
        <w:tab/>
        <w:t xml:space="preserve">Wollen wir uns nicht gleich in der Innenstadt treffen? </w:t>
      </w:r>
    </w:p>
    <w:p>
      <w:pPr>
        <w:ind w:left="3600" w:hanging="3600"/>
      </w:pPr>
      <w:r>
        <w:rPr>
          <w:i/>
        </w:rPr>
        <w:t>18:10</w:t>
      </w:r>
      <w:r>
        <w:t xml:space="preserve"> Emil Paiker:</w:t>
        <w:tab/>
        <w:t xml:space="preserve">Beim Volkstheater um halb 9 </w:t>
      </w:r>
    </w:p>
    <w:p>
      <w:pPr>
        <w:ind w:left="3600" w:hanging="3600"/>
      </w:pPr>
      <w:r>
        <w:rPr>
          <w:i/>
        </w:rPr>
        <w:t>18:11</w:t>
      </w:r>
      <w:r>
        <w:t xml:space="preserve"> Benni Gröhs:</w:t>
        <w:tab/>
        <w:t xml:space="preserve">Volkstheater Ausgang MQ ist scheiß nah in der Stadt:) </w:t>
      </w:r>
    </w:p>
    <w:p>
      <w:pPr>
        <w:ind w:left="3600" w:hanging="3600"/>
      </w:pPr>
      <w:r>
        <w:rPr>
          <w:i/>
        </w:rPr>
        <w:t>18:12</w:t>
      </w:r>
      <w:r>
        <w:t xml:space="preserve"> Benni Gröhs:</w:t>
        <w:tab/>
        <w:t xml:space="preserve">Ich hab eine lange Hose an! Also für Alles offen ;) </w:t>
      </w:r>
    </w:p>
    <w:p>
      <w:pPr>
        <w:ind w:left="3600" w:hanging="3600"/>
      </w:pPr>
      <w:r>
        <w:rPr>
          <w:i/>
        </w:rPr>
        <w:t>18:53</w:t>
      </w:r>
      <w:r>
        <w:t xml:space="preserve"> Thomas Sundström:</w:t>
        <w:tab/>
        <w:t xml:space="preserve">nur weil ich nicht da bin "lange" "hose" </w:t>
      </w:r>
    </w:p>
    <w:p>
      <w:pPr>
        <w:ind w:left="3600" w:hanging="3600"/>
      </w:pPr>
      <w:r>
        <w:rPr>
          <w:i/>
        </w:rPr>
        <w:t>18:54</w:t>
      </w:r>
      <w:r>
        <w:t xml:space="preserve"> Benni Gröhs:</w:t>
        <w:tab/>
        <w:t xml:space="preserve">Scheiß lange Hose:) wie läufts am Gletscher? </w:t>
      </w:r>
    </w:p>
    <w:p>
      <w:pPr>
        <w:ind w:left="3600" w:hanging="3600"/>
      </w:pPr>
      <w:r>
        <w:rPr>
          <w:i/>
        </w:rPr>
        <w:t>18:56</w:t>
      </w:r>
      <w:r>
        <w:t xml:space="preserve"> Thomas Sundström:</w:t>
        <w:tab/>
        <w:t xml:space="preserve">regen nur deutsche holländer schüchterne hässliche mädels kann nicht schule fahren alle um halb 10 im bett außer der harte kern... </w:t>
      </w:r>
    </w:p>
    <w:p>
      <w:pPr>
        <w:ind w:left="3600" w:hanging="3600"/>
      </w:pPr>
      <w:r>
        <w:rPr>
          <w:i/>
        </w:rPr>
        <w:t>18:56</w:t>
      </w:r>
      <w:r>
        <w:t xml:space="preserve"> Thomas Sundström:</w:t>
        <w:tab/>
        <w:t xml:space="preserve">also supa </w:t>
      </w:r>
    </w:p>
    <w:p>
      <w:pPr>
        <w:ind w:left="3600" w:hanging="3600"/>
      </w:pPr>
      <w:r>
        <w:rPr>
          <w:i/>
        </w:rPr>
        <w:t>18:56</w:t>
      </w:r>
      <w:r>
        <w:t xml:space="preserve"> Benni Gröhs:</w:t>
        <w:tab/>
        <w:t xml:space="preserve">Haha ööööööhhhh:) </w:t>
      </w:r>
    </w:p>
    <w:p>
      <w:pPr>
        <w:ind w:left="3600" w:hanging="3600"/>
      </w:pPr>
      <w:r>
        <w:rPr>
          <w:i/>
        </w:rPr>
        <w:t>18:58</w:t>
      </w:r>
      <w:r>
        <w:t xml:space="preserve"> Thomas Sundström:</w:t>
        <w:tab/>
        <w:t xml:space="preserve">grade trainieren in mayrhofen dem einzigen "dorf" in der umgebung </w:t>
      </w:r>
    </w:p>
    <w:p>
      <w:pPr>
        <w:ind w:left="3600" w:hanging="3600"/>
      </w:pPr>
      <w:r>
        <w:rPr>
          <w:i/>
        </w:rPr>
        <w:t>19:07</w:t>
      </w:r>
      <w:r>
        <w:t xml:space="preserve"> Maximilian Margreiter:</w:t>
        <w:tab/>
        <w:t xml:space="preserve">Proletheus er brachte den Menschen die Hantelbank  und sprach " mach es ungeschehen " doch dann  kettete sterozeus ihn als strafe an das laufband  und jeden Tag kam er und fütterte ihn mit Unmengen von Kohlenhydraten um den Muskelaufbau zu behindern ........ </w:t>
      </w:r>
    </w:p>
    <w:p>
      <w:pPr>
        <w:ind w:left="3600" w:hanging="3600"/>
      </w:pPr>
      <w:r>
        <w:rPr>
          <w:i/>
        </w:rPr>
        <w:t>19:09</w:t>
      </w:r>
      <w:r>
        <w:t xml:space="preserve"> Thomas Sundström:</w:t>
        <w:tab/>
        <w:t xml:space="preserve">du hast dionysos vergessen... </w:t>
      </w:r>
    </w:p>
    <w:p>
      <w:pPr>
        <w:ind w:left="3600" w:hanging="3600"/>
      </w:pPr>
      <w:r>
        <w:rPr>
          <w:i/>
        </w:rPr>
        <w:t>19:21</w:t>
      </w:r>
      <w:r>
        <w:t xml:space="preserve"> Jakob Ortel:</w:t>
        <w:tab/>
        <w:t xml:space="preserve">Hast du das selber erfunden Maxi? </w:t>
      </w:r>
    </w:p>
    <w:p>
      <w:pPr>
        <w:ind w:left="3600" w:hanging="3600"/>
      </w:pPr>
      <w:r>
        <w:rPr>
          <w:i/>
        </w:rPr>
        <w:t>19:30</w:t>
      </w:r>
      <w:r>
        <w:t xml:space="preserve"> Maximilian Margreiter:</w:t>
        <w:tab/>
        <w:t xml:space="preserve">Natürlich ich bin ja unglaublich lustig und kreativ </w:t>
      </w:r>
    </w:p>
    <w:p>
      <w:pPr>
        <w:ind w:left="3600" w:hanging="3600"/>
      </w:pPr>
      <w:r>
        <w:rPr>
          <w:i/>
        </w:rPr>
        <w:t>19:30</w:t>
      </w:r>
      <w:r>
        <w:t xml:space="preserve"> Thomas Sundström:</w:t>
        <w:tab/>
        <w:t xml:space="preserve">proletheus stammt vom emil ist ein neuer kerngruppeninsider (eine randnotiz für alle verlorenen söhne)...der rest ja wahrscheinlich...ich bin auch fast beeindruckt </w:t>
      </w:r>
    </w:p>
    <w:p>
      <w:pPr>
        <w:ind w:left="3600" w:hanging="3600"/>
      </w:pPr>
      <w:r>
        <w:rPr>
          <w:i/>
        </w:rPr>
        <w:t>19:53</w:t>
      </w:r>
      <w:r>
        <w:t xml:space="preserve"> Jakob Ortel:</w:t>
        <w:tab/>
        <w:t xml:space="preserve">Hahaha </w:t>
      </w:r>
    </w:p>
    <w:p>
      <w:pPr>
        <w:ind w:left="3600" w:hanging="3600"/>
      </w:pPr>
      <w:r>
        <w:rPr>
          <w:i/>
        </w:rPr>
        <w:t>19:54</w:t>
      </w:r>
      <w:r>
        <w:t xml:space="preserve"> Jakob Ortel:</w:t>
        <w:tab/>
        <w:t xml:space="preserve">Nimmt Iwer Musik mit? </w:t>
      </w:r>
    </w:p>
    <w:p>
      <w:pPr>
        <w:ind w:left="3600" w:hanging="3600"/>
      </w:pPr>
      <w:r>
        <w:rPr>
          <w:i/>
        </w:rPr>
        <w:t>20:42</w:t>
      </w:r>
      <w:r>
        <w:t xml:space="preserve"> Benni Gröhs:</w:t>
        <w:tab/>
        <w:t xml:space="preserve">Soll ich Museumsquaetier oder Volksthater aussteigen? </w:t>
      </w:r>
    </w:p>
    <w:p>
      <w:pPr>
        <w:ind w:left="3600" w:hanging="3600"/>
      </w:pPr>
      <w:r>
        <w:rPr>
          <w:i/>
        </w:rPr>
        <w:t>20:43</w:t>
      </w:r>
      <w:r>
        <w:t xml:space="preserve"> Emil Paiker:</w:t>
        <w:tab/>
        <w:t xml:space="preserve">Volks </w:t>
      </w:r>
    </w:p>
    <w:p>
      <w:pPr>
        <w:ind w:left="3600" w:hanging="3600"/>
      </w:pPr>
      <w:r>
        <w:rPr>
          <w:i/>
        </w:rPr>
        <w:t>20:43</w:t>
      </w:r>
      <w:r>
        <w:t xml:space="preserve"> Emil Paiker:</w:t>
        <w:tab/>
        <w:t xml:space="preserve">Von dort komm ich auch </w:t>
      </w:r>
    </w:p>
    <w:p>
      <w:pPr>
        <w:ind w:left="3600" w:hanging="3600"/>
      </w:pPr>
      <w:r>
        <w:rPr>
          <w:i/>
        </w:rPr>
        <w:t>20:44</w:t>
      </w:r>
      <w:r>
        <w:t xml:space="preserve"> Benni Gröhs:</w:t>
        <w:tab/>
        <w:t xml:space="preserve">Ok passt... Seid ihr bei Stationausgang? </w:t>
      </w:r>
    </w:p>
    <w:p>
      <w:pPr>
        <w:ind w:left="3600" w:hanging="3600"/>
      </w:pPr>
      <w:r>
        <w:rPr>
          <w:i/>
        </w:rPr>
        <w:t>20:48</w:t>
      </w:r>
      <w:r>
        <w:t xml:space="preserve"> Emil Paiker:</w:t>
        <w:tab/>
        <w:t xml:space="preserve">Ich Gleich </w:t>
      </w:r>
    </w:p>
    <w:p>
      <w:pPr>
        <w:ind w:left="3600" w:hanging="3600"/>
      </w:pPr>
      <w:r>
        <w:rPr>
          <w:i/>
        </w:rPr>
        <w:t>20:48</w:t>
      </w:r>
      <w:r>
        <w:t xml:space="preserve"> Benni Gröhs:</w:t>
        <w:tab/>
        <w:t xml:space="preserve">Passt </w:t>
      </w:r>
    </w:p>
    <w:p>
      <w:pPr>
        <w:ind w:left="3600" w:hanging="3600"/>
      </w:pPr>
      <w:r>
        <w:rPr>
          <w:i/>
        </w:rPr>
        <w:t>20:49</w:t>
      </w:r>
      <w:r>
        <w:t xml:space="preserve"> Jakob Ortel:</w:t>
        <w:tab/>
        <w:t xml:space="preserve">Wo? Ich beim Volkstheater davor stehend </w:t>
      </w:r>
    </w:p>
    <w:p>
      <w:pPr>
        <w:ind w:left="3600" w:hanging="3600"/>
      </w:pPr>
      <w:r>
        <w:rPr>
          <w:i/>
        </w:rPr>
        <w:t>20:49</w:t>
      </w:r>
      <w:r>
        <w:t xml:space="preserve"> Benni Gröhs:</w:t>
        <w:tab/>
        <w:t xml:space="preserve">Komm zu u </w:t>
      </w:r>
    </w:p>
    <w:p>
      <w:pPr>
        <w:ind w:left="3600" w:hanging="3600"/>
      </w:pPr>
      <w:r>
        <w:rPr>
          <w:i/>
        </w:rPr>
        <w:t>20:49</w:t>
      </w:r>
      <w:r>
        <w:t xml:space="preserve"> Emil Paiker:</w:t>
        <w:tab/>
        <w:t xml:space="preserve">Ich komm grad im 2er an </w:t>
      </w:r>
    </w:p>
    <w:p>
      <w:pPr>
        <w:ind w:left="3600" w:hanging="3600"/>
      </w:pPr>
      <w:r>
        <w:rPr>
          <w:i/>
        </w:rPr>
        <w:t>20:49</w:t>
      </w:r>
      <w:r>
        <w:t xml:space="preserve"> Emil Paiker:</w:t>
        <w:tab/>
        <w:t xml:space="preserve">Oben </w:t>
      </w:r>
    </w:p>
    <w:p>
      <w:pPr>
        <w:ind w:left="3600" w:hanging="3600"/>
      </w:pPr>
      <w:r>
        <w:rPr>
          <w:i/>
        </w:rPr>
        <w:t>20:49</w:t>
      </w:r>
      <w:r>
        <w:t xml:space="preserve"> Alexander Würz:</w:t>
        <w:tab/>
        <w:t xml:space="preserve">Bin da </w:t>
      </w:r>
    </w:p>
    <w:p>
      <w:pPr>
        <w:ind w:left="3600" w:hanging="3600"/>
      </w:pPr>
      <w:r>
        <w:rPr>
          <w:i/>
        </w:rPr>
        <w:t>20:49</w:t>
      </w:r>
      <w:r>
        <w:t xml:space="preserve"> Emil Paiker:</w:t>
        <w:tab/>
        <w:t xml:space="preserve">K </w:t>
      </w:r>
    </w:p>
    <w:p>
      <w:pPr>
        <w:ind w:left="3600" w:hanging="3600"/>
      </w:pPr>
      <w:r>
        <w:rPr>
          <w:i/>
        </w:rPr>
        <w:t>20:49</w:t>
      </w:r>
      <w:r>
        <w:t xml:space="preserve"> Alexander Würz:</w:t>
        <w:tab/>
        <w:t xml:space="preserve">Volks </w:t>
      </w:r>
    </w:p>
    <w:p>
      <w:pPr>
        <w:ind w:left="3600" w:hanging="3600"/>
      </w:pPr>
      <w:r>
        <w:rPr>
          <w:i/>
        </w:rPr>
        <w:t>20:49</w:t>
      </w:r>
      <w:r>
        <w:t xml:space="preserve"> Alexander Würz:</w:t>
        <w:tab/>
        <w:t xml:space="preserve">Lol </w:t>
      </w:r>
    </w:p>
    <w:p>
      <w:pPr>
        <w:ind w:left="3600" w:hanging="3600"/>
      </w:pPr>
      <w:r>
        <w:rPr>
          <w:i/>
        </w:rPr>
        <w:t>20:50</w:t>
      </w:r>
      <w:r>
        <w:t xml:space="preserve"> Jakob Ortel:</w:t>
        <w:tab/>
        <w:t xml:space="preserve">Ibineu </w:t>
      </w:r>
    </w:p>
    <w:p>
      <w:pPr>
        <w:ind w:left="3600" w:hanging="3600"/>
      </w:pPr>
      <w:r>
        <w:rPr>
          <w:i/>
        </w:rPr>
        <w:t>20:51</w:t>
      </w:r>
      <w:r>
        <w:t xml:space="preserve"> Jakob Ortel:</w:t>
        <w:tab/>
        <w:t xml:space="preserve">Ich bin eh ubahn da ist so ein Ausgang </w:t>
      </w:r>
    </w:p>
    <w:p>
      <w:pPr>
        <w:ind w:left="3600" w:hanging="3600"/>
      </w:pPr>
      <w:r>
        <w:rPr>
          <w:i/>
        </w:rPr>
        <w:t>20:53</w:t>
      </w:r>
      <w:r>
        <w:t xml:space="preserve"> Emil Paiker:</w:t>
        <w:tab/>
        <w:t xml:space="preserve">Oida ich hab Alex gefunden </w:t>
      </w:r>
    </w:p>
    <w:p>
      <w:pPr>
        <w:ind w:left="3600" w:hanging="3600"/>
      </w:pPr>
      <w:r>
        <w:rPr>
          <w:i/>
        </w:rPr>
        <w:t>20:53</w:t>
      </w:r>
      <w:r>
        <w:t xml:space="preserve"> Emil Paiker:</w:t>
        <w:tab/>
        <w:t xml:space="preserve">Wo seid ihr? </w:t>
      </w:r>
    </w:p>
    <w:p>
      <w:pPr>
        <w:ind w:left="3600" w:hanging="3600"/>
      </w:pPr>
      <w:r>
        <w:rPr>
          <w:i/>
        </w:rPr>
        <w:t>20:53</w:t>
      </w:r>
      <w:r>
        <w:t xml:space="preserve"> Benni Gröhs:</w:t>
        <w:tab/>
        <w:t xml:space="preserve">Oida ich hab den Jakob </w:t>
      </w:r>
    </w:p>
    <w:p>
      <w:pPr>
        <w:ind w:left="3600" w:hanging="3600"/>
      </w:pPr>
      <w:r>
        <w:rPr>
          <w:i/>
        </w:rPr>
        <w:t>20:54</w:t>
      </w:r>
      <w:r>
        <w:t xml:space="preserve"> Emil Paiker:</w:t>
        <w:tab/>
        <w:t xml:space="preserve">Welcher Ausgang? </w:t>
      </w:r>
    </w:p>
    <w:p>
      <w:pPr>
        <w:ind w:left="3600" w:hanging="3600"/>
      </w:pPr>
      <w:r>
        <w:rPr>
          <w:i/>
        </w:rPr>
        <w:t>21:07</w:t>
      </w:r>
      <w:r>
        <w:t xml:space="preserve"> Maximilian Margreiter:</w:t>
        <w:tab/>
        <w:t xml:space="preserve">Beim Volkstheater aussteigen ist schon sehr schwierig </w:t>
      </w:r>
    </w:p>
    <w:p>
      <w:pPr>
        <w:jc w:val="center"/>
      </w:pPr>
      <w:r>
        <w:t>10.08.2014</w:t>
      </w:r>
    </w:p>
    <w:p>
      <w:pPr>
        <w:ind w:left="3600" w:hanging="3600"/>
      </w:pPr>
      <w:r>
        <w:rPr>
          <w:i/>
        </w:rPr>
        <w:t>14:17</w:t>
      </w:r>
      <w:r>
        <w:t xml:space="preserve"> Benni Gröhs:</w:t>
        <w:tab/>
        <w:t xml:space="preserve">Öööööööhhh bin noch betrunken:) </w:t>
      </w:r>
    </w:p>
    <w:p>
      <w:pPr>
        <w:ind w:left="3600" w:hanging="3600"/>
      </w:pPr>
      <w:r>
        <w:rPr>
          <w:i/>
        </w:rPr>
        <w:t>14:17</w:t>
      </w:r>
      <w:r>
        <w:t xml:space="preserve"> Benni Gröhs:</w:t>
        <w:tab/>
        <w:t xml:space="preserve">Hab ein Reparaturseidl trunken! </w:t>
      </w:r>
    </w:p>
    <w:p>
      <w:pPr>
        <w:ind w:left="3600" w:hanging="3600"/>
      </w:pPr>
      <w:r>
        <w:rPr>
          <w:i/>
        </w:rPr>
        <w:t>14:18</w:t>
      </w:r>
      <w:r>
        <w:t xml:space="preserve"> Thomas Sundström:</w:t>
        <w:tab/>
        <w:t xml:space="preserve">bin grad vom berg herunter...gh </w:t>
      </w:r>
    </w:p>
    <w:p>
      <w:pPr>
        <w:ind w:left="3600" w:hanging="3600"/>
      </w:pPr>
      <w:r>
        <w:rPr>
          <w:i/>
        </w:rPr>
        <w:t>14:18</w:t>
      </w:r>
      <w:r>
        <w:t xml:space="preserve"> Emil Paiker:</w:t>
        <w:tab/>
        <w:t xml:space="preserve">Wäääääääh </w:t>
      </w:r>
    </w:p>
    <w:p>
      <w:pPr>
        <w:ind w:left="3600" w:hanging="3600"/>
      </w:pPr>
      <w:r>
        <w:rPr>
          <w:i/>
        </w:rPr>
        <w:t>14:18</w:t>
      </w:r>
      <w:r>
        <w:t xml:space="preserve"> Emil Paiker:</w:t>
        <w:tab/>
        <w:t xml:space="preserve">Auch noch fett </w:t>
      </w:r>
    </w:p>
    <w:p>
      <w:pPr>
        <w:ind w:left="3600" w:hanging="3600"/>
      </w:pPr>
      <w:r>
        <w:rPr>
          <w:i/>
        </w:rPr>
        <w:t>14:18</w:t>
      </w:r>
      <w:r>
        <w:t xml:space="preserve"> Thomas Sundström:</w:t>
        <w:tab/>
        <w:t xml:space="preserve">meine saufkumpanen </w:t>
      </w:r>
    </w:p>
    <w:p>
      <w:pPr>
        <w:ind w:left="3600" w:hanging="3600"/>
      </w:pPr>
      <w:r>
        <w:rPr>
          <w:i/>
        </w:rPr>
        <w:t>14:19</w:t>
      </w:r>
      <w:r>
        <w:t xml:space="preserve"> Maximilian Margreiter:</w:t>
        <w:tab/>
        <w:t xml:space="preserve">Eskalation gestern oder was </w:t>
      </w:r>
    </w:p>
    <w:p>
      <w:pPr>
        <w:ind w:left="3600" w:hanging="3600"/>
      </w:pPr>
      <w:r>
        <w:rPr>
          <w:i/>
        </w:rPr>
        <w:t>14:19</w:t>
      </w:r>
      <w:r>
        <w:t xml:space="preserve"> Emil Paiker:</w:t>
        <w:tab/>
        <w:t xml:space="preserve">Extrem </w:t>
      </w:r>
    </w:p>
    <w:p>
      <w:pPr>
        <w:ind w:left="3600" w:hanging="3600"/>
      </w:pPr>
      <w:r>
        <w:rPr>
          <w:i/>
        </w:rPr>
        <w:t>14:19</w:t>
      </w:r>
      <w:r>
        <w:t xml:space="preserve"> Thomas Sundström:</w:t>
        <w:tab/>
        <w:t xml:space="preserve">warum warst du net dabei?? </w:t>
      </w:r>
    </w:p>
    <w:p>
      <w:pPr>
        <w:ind w:left="3600" w:hanging="3600"/>
      </w:pPr>
      <w:r>
        <w:rPr>
          <w:i/>
        </w:rPr>
        <w:t>14:39</w:t>
      </w:r>
      <w:r>
        <w:t xml:space="preserve"> Benni Gröhs:</w:t>
        <w:tab/>
        <w:t xml:space="preserve">Wald1/4 </w:t>
      </w:r>
    </w:p>
    <w:p>
      <w:pPr>
        <w:ind w:left="3600" w:hanging="3600"/>
      </w:pPr>
      <w:r>
        <w:rPr>
          <w:i/>
        </w:rPr>
        <w:t>17:20</w:t>
      </w:r>
      <w:r>
        <w:t xml:space="preserve"> Thomas Sundström:</w:t>
        <w:tab/>
        <w:t xml:space="preserve">2014-08-10-PHOTO-00002890.jpg &lt;‎attached&gt; </w:t>
      </w:r>
    </w:p>
    <w:p>
      <w:pPr>
        <w:ind w:left="3600" w:hanging="3600"/>
      </w:pPr>
      <w:r>
        <w:rPr>
          <w:i/>
        </w:rPr>
        <w:t>17:20</w:t>
      </w:r>
      <w:r>
        <w:t xml:space="preserve"> Thomas Sundström:</w:t>
        <w:tab/>
        <w:t xml:space="preserve">cmon </w:t>
      </w:r>
    </w:p>
    <w:p>
      <w:pPr>
        <w:jc w:val="center"/>
      </w:pPr>
      <w:r>
        <w:t>11.08.2014</w:t>
      </w:r>
    </w:p>
    <w:p>
      <w:pPr>
        <w:ind w:left="3600" w:hanging="3600"/>
      </w:pPr>
      <w:r>
        <w:rPr>
          <w:i/>
        </w:rPr>
        <w:t>17:41</w:t>
      </w:r>
      <w:r>
        <w:t xml:space="preserve"> Jakob Ortel:</w:t>
        <w:tab/>
        <w:t xml:space="preserve">2014-08-11-PHOTO-00002892.jpg &lt;‎attached&gt; </w:t>
      </w:r>
    </w:p>
    <w:p>
      <w:pPr>
        <w:ind w:left="3600" w:hanging="3600"/>
      </w:pPr>
      <w:r>
        <w:rPr>
          <w:i/>
        </w:rPr>
        <w:t>18:30</w:t>
      </w:r>
      <w:r>
        <w:t xml:space="preserve"> Emil Paiker:</w:t>
        <w:tab/>
        <w:t xml:space="preserve">Haha </w:t>
      </w:r>
    </w:p>
    <w:p>
      <w:pPr>
        <w:jc w:val="center"/>
      </w:pPr>
      <w:r>
        <w:t>12.08.2014</w:t>
      </w:r>
    </w:p>
    <w:p>
      <w:pPr>
        <w:ind w:left="3600" w:hanging="3600"/>
      </w:pPr>
      <w:r>
        <w:rPr>
          <w:i/>
        </w:rPr>
        <w:t>12:05</w:t>
      </w:r>
      <w:r>
        <w:t xml:space="preserve"> Benni Gröhs:</w:t>
        <w:tab/>
        <w:t xml:space="preserve">Öööööhhhh </w:t>
      </w:r>
    </w:p>
    <w:p>
      <w:pPr>
        <w:ind w:left="3600" w:hanging="3600"/>
      </w:pPr>
      <w:r>
        <w:rPr>
          <w:i/>
        </w:rPr>
        <w:t>12:05</w:t>
      </w:r>
      <w:r>
        <w:t xml:space="preserve"> Benni Gröhs:</w:t>
        <w:tab/>
        <w:t xml:space="preserve">2014-08-12-PHOTO-00002895.jpg &lt;‎attached&gt; </w:t>
      </w:r>
    </w:p>
    <w:p>
      <w:pPr>
        <w:ind w:left="3600" w:hanging="3600"/>
      </w:pPr>
      <w:r>
        <w:rPr>
          <w:i/>
        </w:rPr>
        <w:t>12:06</w:t>
      </w:r>
      <w:r>
        <w:t xml:space="preserve"> Maximilian Margreiter:</w:t>
        <w:tab/>
        <w:t xml:space="preserve">Öööööööööhhhhhhh </w:t>
      </w:r>
    </w:p>
    <w:p>
      <w:pPr>
        <w:ind w:left="3600" w:hanging="3600"/>
      </w:pPr>
      <w:r>
        <w:rPr>
          <w:i/>
        </w:rPr>
        <w:t>12:33</w:t>
      </w:r>
      <w:r>
        <w:t xml:space="preserve"> Emil Paiker:</w:t>
        <w:tab/>
        <w:t xml:space="preserve">Öööööööh </w:t>
      </w:r>
    </w:p>
    <w:p>
      <w:pPr>
        <w:ind w:left="3600" w:hanging="3600"/>
      </w:pPr>
      <w:r>
        <w:rPr>
          <w:i/>
        </w:rPr>
        <w:t>16:16</w:t>
      </w:r>
      <w:r>
        <w:t xml:space="preserve"> Benni Gröhs:</w:t>
        <w:tab/>
        <w:t xml:space="preserve">Green Park is ausverkauft Sry Männer! </w:t>
      </w:r>
    </w:p>
    <w:p>
      <w:pPr>
        <w:ind w:left="3600" w:hanging="3600"/>
      </w:pPr>
      <w:r>
        <w:rPr>
          <w:i/>
        </w:rPr>
        <w:t>16:17</w:t>
      </w:r>
      <w:r>
        <w:t xml:space="preserve"> Emil Paiker:</w:t>
        <w:tab/>
        <w:t xml:space="preserve">Schade </w:t>
      </w:r>
    </w:p>
    <w:p>
      <w:pPr>
        <w:ind w:left="3600" w:hanging="3600"/>
      </w:pPr>
      <w:r>
        <w:rPr>
          <w:i/>
        </w:rPr>
        <w:t>17:43</w:t>
      </w:r>
      <w:r>
        <w:t xml:space="preserve"> Benni Gröhs:</w:t>
        <w:tab/>
        <w:t xml:space="preserve">Zusatzticket gecheckt:) </w:t>
      </w:r>
    </w:p>
    <w:p>
      <w:pPr>
        <w:ind w:left="3600" w:hanging="3600"/>
      </w:pPr>
      <w:r>
        <w:rPr>
          <w:i/>
        </w:rPr>
        <w:t>17:43</w:t>
      </w:r>
      <w:r>
        <w:t xml:space="preserve"> Thomas Sundström:</w:t>
        <w:tab/>
        <w:t xml:space="preserve">? </w:t>
      </w:r>
    </w:p>
    <w:p>
      <w:pPr>
        <w:ind w:left="3600" w:hanging="3600"/>
      </w:pPr>
      <w:r>
        <w:rPr>
          <w:i/>
        </w:rPr>
        <w:t>17:43</w:t>
      </w:r>
      <w:r>
        <w:t xml:space="preserve"> Maximilian Margreiter:</w:t>
        <w:tab/>
        <w:t xml:space="preserve">Für morgen </w:t>
      </w:r>
    </w:p>
    <w:p>
      <w:pPr>
        <w:ind w:left="3600" w:hanging="3600"/>
      </w:pPr>
      <w:r>
        <w:rPr>
          <w:i/>
        </w:rPr>
        <w:t>17:43</w:t>
      </w:r>
      <w:r>
        <w:t xml:space="preserve"> Benni Gröhs:</w:t>
        <w:tab/>
        <w:t xml:space="preserve">Für Macklemore und so... </w:t>
      </w:r>
    </w:p>
    <w:p>
      <w:pPr>
        <w:ind w:left="3600" w:hanging="3600"/>
      </w:pPr>
      <w:r>
        <w:rPr>
          <w:i/>
        </w:rPr>
        <w:t>17:43</w:t>
      </w:r>
      <w:r>
        <w:t xml:space="preserve"> Emil Paiker:</w:t>
        <w:tab/>
        <w:t xml:space="preserve">Dreitagespassler </w:t>
      </w:r>
    </w:p>
    <w:p>
      <w:pPr>
        <w:ind w:left="3600" w:hanging="3600"/>
      </w:pPr>
      <w:r>
        <w:rPr>
          <w:i/>
        </w:rPr>
        <w:t>17:43</w:t>
      </w:r>
      <w:r>
        <w:t xml:space="preserve"> Thomas Sundström:</w:t>
        <w:tab/>
        <w:t xml:space="preserve">acha </w:t>
      </w:r>
    </w:p>
    <w:p>
      <w:pPr>
        <w:ind w:left="3600" w:hanging="3600"/>
      </w:pPr>
      <w:r>
        <w:rPr>
          <w:i/>
        </w:rPr>
        <w:t>17:44</w:t>
      </w:r>
      <w:r>
        <w:t xml:space="preserve"> Thomas Sundström:</w:t>
        <w:tab/>
        <w:t xml:space="preserve">liegst du jez bei uns oder mit den anderen da im greenpark? </w:t>
      </w:r>
    </w:p>
    <w:p>
      <w:pPr>
        <w:ind w:left="3600" w:hanging="3600"/>
      </w:pPr>
      <w:r>
        <w:rPr>
          <w:i/>
        </w:rPr>
        <w:t>17:44</w:t>
      </w:r>
      <w:r>
        <w:t xml:space="preserve"> Thomas Sundström:</w:t>
        <w:tab/>
        <w:t xml:space="preserve">benni </w:t>
      </w:r>
    </w:p>
    <w:p>
      <w:pPr>
        <w:ind w:left="3600" w:hanging="3600"/>
      </w:pPr>
      <w:r>
        <w:rPr>
          <w:i/>
        </w:rPr>
        <w:t>17:44</w:t>
      </w:r>
      <w:r>
        <w:t xml:space="preserve"> Benni Gröhs:</w:t>
        <w:tab/>
        <w:t xml:space="preserve">Natürlich mit euch! Und es ziehen alle zu uns... </w:t>
      </w:r>
    </w:p>
    <w:p>
      <w:pPr>
        <w:ind w:left="3600" w:hanging="3600"/>
      </w:pPr>
      <w:r>
        <w:rPr>
          <w:i/>
        </w:rPr>
        <w:t>17:45</w:t>
      </w:r>
      <w:r>
        <w:t xml:space="preserve"> Thomas Sundström:</w:t>
        <w:tab/>
        <w:t xml:space="preserve">ok leiwand </w:t>
      </w:r>
    </w:p>
    <w:p>
      <w:pPr>
        <w:ind w:left="3600" w:hanging="3600"/>
      </w:pPr>
      <w:r>
        <w:rPr>
          <w:i/>
        </w:rPr>
        <w:t>17:45</w:t>
      </w:r>
      <w:r>
        <w:t xml:space="preserve"> Thomas Sundström:</w:t>
        <w:tab/>
        <w:t xml:space="preserve">na geh </w:t>
      </w:r>
    </w:p>
    <w:p>
      <w:pPr>
        <w:ind w:left="3600" w:hanging="3600"/>
      </w:pPr>
      <w:r>
        <w:rPr>
          <w:i/>
        </w:rPr>
        <w:t>17:45</w:t>
      </w:r>
      <w:r>
        <w:t xml:space="preserve"> Thomas Sundström:</w:t>
        <w:tab/>
        <w:t xml:space="preserve">haha </w:t>
      </w:r>
    </w:p>
    <w:p>
      <w:pPr>
        <w:ind w:left="3600" w:hanging="3600"/>
      </w:pPr>
      <w:r>
        <w:rPr>
          <w:i/>
        </w:rPr>
        <w:t>17:45</w:t>
      </w:r>
      <w:r>
        <w:t xml:space="preserve"> Benni Gröhs:</w:t>
        <w:tab/>
        <w:t xml:space="preserve">Irgendwie ging's nur um die Möglichkeit der besseren Dusche.. </w:t>
      </w:r>
    </w:p>
    <w:p>
      <w:pPr>
        <w:ind w:left="3600" w:hanging="3600"/>
      </w:pPr>
      <w:r>
        <w:rPr>
          <w:i/>
        </w:rPr>
        <w:t>17:45</w:t>
      </w:r>
      <w:r>
        <w:t xml:space="preserve"> Thomas Sundström:</w:t>
        <w:tab/>
        <w:t xml:space="preserve">aha </w:t>
      </w:r>
    </w:p>
    <w:p>
      <w:pPr>
        <w:ind w:left="3600" w:hanging="3600"/>
      </w:pPr>
      <w:r>
        <w:rPr>
          <w:i/>
        </w:rPr>
        <w:t>17:45</w:t>
      </w:r>
      <w:r>
        <w:t xml:space="preserve"> Thomas Sundström:</w:t>
        <w:tab/>
        <w:t xml:space="preserve">ham eh den fluss </w:t>
      </w:r>
    </w:p>
    <w:p>
      <w:pPr>
        <w:ind w:left="3600" w:hanging="3600"/>
      </w:pPr>
      <w:r>
        <w:rPr>
          <w:i/>
        </w:rPr>
        <w:t>17:45</w:t>
      </w:r>
      <w:r>
        <w:t xml:space="preserve"> Benni Gröhs:</w:t>
        <w:tab/>
        <w:t xml:space="preserve">Die wir halt nicht haben- is aber scheiß egal </w:t>
      </w:r>
    </w:p>
    <w:p>
      <w:pPr>
        <w:ind w:left="3600" w:hanging="3600"/>
      </w:pPr>
      <w:r>
        <w:rPr>
          <w:i/>
        </w:rPr>
        <w:t>17:45</w:t>
      </w:r>
      <w:r>
        <w:t xml:space="preserve"> Benni Gröhs:</w:t>
        <w:tab/>
        <w:t xml:space="preserve">Eh viel besser! </w:t>
      </w:r>
    </w:p>
    <w:p>
      <w:pPr>
        <w:ind w:left="3600" w:hanging="3600"/>
      </w:pPr>
      <w:r>
        <w:rPr>
          <w:i/>
        </w:rPr>
        <w:t>17:46</w:t>
      </w:r>
      <w:r>
        <w:t xml:space="preserve"> Thomas Sundström:</w:t>
        <w:tab/>
        <w:t xml:space="preserve">alle kerngruppler bitte beim klassentreffen zusagen </w:t>
      </w:r>
    </w:p>
    <w:p>
      <w:pPr>
        <w:ind w:left="3600" w:hanging="3600"/>
      </w:pPr>
      <w:r>
        <w:rPr>
          <w:i/>
        </w:rPr>
        <w:t>17:47</w:t>
      </w:r>
      <w:r>
        <w:t xml:space="preserve"> Patrick Kerschbaumer:</w:t>
        <w:tab/>
        <w:t xml:space="preserve">Naja es gibt außerhalb des greencampings noch einen CampingPlatz der duschen besitzt </w:t>
      </w:r>
    </w:p>
    <w:p>
      <w:pPr>
        <w:ind w:left="3600" w:hanging="3600"/>
      </w:pPr>
      <w:r>
        <w:rPr>
          <w:i/>
        </w:rPr>
        <w:t>17:47</w:t>
      </w:r>
      <w:r>
        <w:t xml:space="preserve"> Benni Gröhs:</w:t>
        <w:tab/>
        <w:t xml:space="preserve">Sind irgendwie bessere Duschen ka sau unnötig.. </w:t>
      </w:r>
    </w:p>
    <w:p>
      <w:pPr>
        <w:ind w:left="3600" w:hanging="3600"/>
      </w:pPr>
      <w:r>
        <w:rPr>
          <w:i/>
        </w:rPr>
        <w:t>17:49</w:t>
      </w:r>
      <w:r>
        <w:t xml:space="preserve"> Benni Gröhs:</w:t>
        <w:tab/>
        <w:t xml:space="preserve">Du S 45 bis Hernals dann 43 er bis Güpferlingstraße </w:t>
      </w:r>
    </w:p>
    <w:p>
      <w:pPr>
        <w:ind w:left="3600" w:hanging="3600"/>
      </w:pPr>
      <w:r>
        <w:rPr>
          <w:i/>
        </w:rPr>
        <w:t>17:49</w:t>
      </w:r>
      <w:r>
        <w:t xml:space="preserve"> Thomas Sundström:</w:t>
        <w:tab/>
        <w:t xml:space="preserve">? </w:t>
      </w:r>
    </w:p>
    <w:p>
      <w:pPr>
        <w:ind w:left="3600" w:hanging="3600"/>
      </w:pPr>
      <w:r>
        <w:rPr>
          <w:i/>
        </w:rPr>
        <w:t>17:52</w:t>
      </w:r>
      <w:r>
        <w:t xml:space="preserve"> Patrick Kerschbaumer:</w:t>
        <w:tab/>
        <w:t xml:space="preserve">Haha bezweifle ich </w:t>
      </w:r>
    </w:p>
    <w:p>
      <w:pPr>
        <w:ind w:left="3600" w:hanging="3600"/>
      </w:pPr>
      <w:r>
        <w:rPr>
          <w:i/>
        </w:rPr>
        <w:t>18:20</w:t>
      </w:r>
      <w:r>
        <w:t xml:space="preserve"> Benni Gröhs:</w:t>
        <w:tab/>
        <w:t xml:space="preserve">Haha Sry! </w:t>
      </w:r>
    </w:p>
    <w:p>
      <w:pPr>
        <w:jc w:val="center"/>
      </w:pPr>
      <w:r>
        <w:t>13.08.2014</w:t>
      </w:r>
    </w:p>
    <w:p>
      <w:pPr>
        <w:ind w:left="3600" w:hanging="3600"/>
      </w:pPr>
      <w:r>
        <w:rPr>
          <w:i/>
        </w:rPr>
        <w:t>02:23</w:t>
      </w:r>
      <w:r>
        <w:t xml:space="preserve"> Emil Paiker:</w:t>
        <w:tab/>
        <w:t xml:space="preserve">Yo ich hab von jetzt bis Montag kein whatsapp mehr. BB </w:t>
      </w:r>
    </w:p>
    <w:p>
      <w:pPr>
        <w:ind w:left="3600" w:hanging="3600"/>
      </w:pPr>
      <w:r>
        <w:rPr>
          <w:i/>
        </w:rPr>
        <w:t>02:36</w:t>
      </w:r>
      <w:r>
        <w:t xml:space="preserve"> Benni Gröhs:</w:t>
        <w:tab/>
        <w:t xml:space="preserve">Dong </w:t>
      </w:r>
    </w:p>
    <w:p>
      <w:pPr>
        <w:ind w:left="3600" w:hanging="3600"/>
      </w:pPr>
      <w:r>
        <w:rPr>
          <w:i/>
        </w:rPr>
        <w:t>07:56</w:t>
      </w:r>
      <w:r>
        <w:t xml:space="preserve"> Thomas Sundström:</w:t>
        <w:tab/>
        <w:t xml:space="preserve">der emil is ein trottl </w:t>
      </w:r>
    </w:p>
    <w:p>
      <w:pPr>
        <w:ind w:left="3600" w:hanging="3600"/>
      </w:pPr>
      <w:r>
        <w:rPr>
          <w:i/>
        </w:rPr>
        <w:t>11:01</w:t>
      </w:r>
      <w:r>
        <w:t xml:space="preserve"> Jakob Ortel:</w:t>
        <w:tab/>
        <w:t xml:space="preserve">Ihr habt ca soviel Glück mit dem Wetter, wie die da mit dem Lichteinfall, oder? </w:t>
      </w:r>
    </w:p>
    <w:p>
      <w:pPr>
        <w:ind w:left="3600" w:hanging="3600"/>
      </w:pPr>
      <w:r>
        <w:rPr>
          <w:i/>
        </w:rPr>
        <w:t>11:02</w:t>
      </w:r>
      <w:r>
        <w:t xml:space="preserve"> Jakob Ortel:</w:t>
        <w:tab/>
        <w:t xml:space="preserve">2014-08-13-PHOTO-00002928.jpg &lt;‎attached&gt; </w:t>
      </w:r>
    </w:p>
    <w:p>
      <w:pPr>
        <w:ind w:left="3600" w:hanging="3600"/>
      </w:pPr>
      <w:r>
        <w:rPr>
          <w:i/>
        </w:rPr>
        <w:t>12:04</w:t>
      </w:r>
      <w:r>
        <w:t xml:space="preserve"> Thomas Sundström:</w:t>
        <w:tab/>
        <w:t xml:space="preserve">geilst </w:t>
      </w:r>
    </w:p>
    <w:p>
      <w:pPr>
        <w:ind w:left="3600" w:hanging="3600"/>
      </w:pPr>
      <w:r>
        <w:rPr>
          <w:i/>
        </w:rPr>
        <w:t>12:04</w:t>
      </w:r>
      <w:r>
        <w:t xml:space="preserve"> Thomas Sundström:</w:t>
        <w:tab/>
        <w:t xml:space="preserve">haha </w:t>
      </w:r>
    </w:p>
    <w:p>
      <w:pPr>
        <w:ind w:left="3600" w:hanging="3600"/>
      </w:pPr>
      <w:r>
        <w:rPr>
          <w:i/>
        </w:rPr>
        <w:t>12:12</w:t>
      </w:r>
      <w:r>
        <w:t xml:space="preserve"> Alexander Würz:</w:t>
        <w:tab/>
        <w:t xml:space="preserve">Wenns Wetter besser wird schau ich vll morgen oder am Fr vorbei </w:t>
      </w:r>
    </w:p>
    <w:p>
      <w:pPr>
        <w:ind w:left="3600" w:hanging="3600"/>
      </w:pPr>
      <w:r>
        <w:rPr>
          <w:i/>
        </w:rPr>
        <w:t>12:12</w:t>
      </w:r>
      <w:r>
        <w:t xml:space="preserve"> Alexander Würz:</w:t>
        <w:tab/>
        <w:t xml:space="preserve">Hab frei bekommen ;). </w:t>
      </w:r>
    </w:p>
    <w:p>
      <w:pPr>
        <w:ind w:left="3600" w:hanging="3600"/>
      </w:pPr>
      <w:r>
        <w:rPr>
          <w:i/>
        </w:rPr>
        <w:t>12:12</w:t>
      </w:r>
      <w:r>
        <w:t xml:space="preserve"> Thomas Sundström:</w:t>
        <w:tab/>
        <w:t xml:space="preserve">das wetter wird gut </w:t>
      </w:r>
    </w:p>
    <w:p>
      <w:pPr>
        <w:ind w:left="3600" w:hanging="3600"/>
      </w:pPr>
      <w:r>
        <w:rPr>
          <w:i/>
        </w:rPr>
        <w:t>12:13</w:t>
      </w:r>
      <w:r>
        <w:t xml:space="preserve"> Thomas Sundström:</w:t>
        <w:tab/>
        <w:t xml:space="preserve">2014-08-13-PHOTO-00002934.jpg &lt;‎attached&gt; </w:t>
      </w:r>
    </w:p>
    <w:p>
      <w:pPr>
        <w:ind w:left="3600" w:hanging="3600"/>
      </w:pPr>
      <w:r>
        <w:rPr>
          <w:i/>
        </w:rPr>
        <w:t>14:15</w:t>
      </w:r>
      <w:r>
        <w:t xml:space="preserve"> Patrick Kerschbaumer:</w:t>
        <w:tab/>
        <w:t xml:space="preserve">Und alle da? </w:t>
      </w:r>
    </w:p>
    <w:p>
      <w:pPr>
        <w:ind w:left="3600" w:hanging="3600"/>
      </w:pPr>
      <w:r>
        <w:rPr>
          <w:i/>
        </w:rPr>
        <w:t>17:19</w:t>
      </w:r>
      <w:r>
        <w:t xml:space="preserve"> Benni Gröhs:</w:t>
        <w:tab/>
        <w:t xml:space="preserve">Ööööööhhhhhh!!! </w:t>
      </w:r>
    </w:p>
    <w:p>
      <w:pPr>
        <w:jc w:val="center"/>
      </w:pPr>
      <w:r>
        <w:t>15.08.2014</w:t>
      </w:r>
    </w:p>
    <w:p>
      <w:pPr>
        <w:ind w:left="3600" w:hanging="3600"/>
      </w:pPr>
      <w:r>
        <w:rPr>
          <w:i/>
        </w:rPr>
        <w:t>12:29</w:t>
      </w:r>
      <w:r>
        <w:t xml:space="preserve"> Maximilian Margreiter:</w:t>
        <w:tab/>
        <w:t xml:space="preserve">Öööööhhhhhhhh !!!!! Auf dem Weg </w:t>
      </w:r>
    </w:p>
    <w:p>
      <w:pPr>
        <w:ind w:left="3600" w:hanging="3600"/>
      </w:pPr>
      <w:r>
        <w:rPr>
          <w:i/>
        </w:rPr>
        <w:t>12:30</w:t>
      </w:r>
      <w:r>
        <w:t xml:space="preserve"> Benni Gröhs:</w:t>
        <w:tab/>
        <w:t xml:space="preserve">Ööööööööhhhhhh!!!! </w:t>
      </w:r>
    </w:p>
    <w:p>
      <w:pPr>
        <w:jc w:val="center"/>
      </w:pPr>
      <w:r>
        <w:t>16.08.2014</w:t>
      </w:r>
    </w:p>
    <w:p>
      <w:pPr>
        <w:ind w:left="3600" w:hanging="3600"/>
      </w:pPr>
      <w:r>
        <w:rPr>
          <w:i/>
        </w:rPr>
        <w:t>15:03</w:t>
      </w:r>
      <w:r>
        <w:t xml:space="preserve"> Jakob Ortel:</w:t>
        <w:tab/>
        <w:t xml:space="preserve">Wie heißt nochmal der Typ der sich in den Fuß geschossen hat? </w:t>
      </w:r>
    </w:p>
    <w:p>
      <w:pPr>
        <w:ind w:left="3600" w:hanging="3600"/>
      </w:pPr>
      <w:r>
        <w:rPr>
          <w:i/>
        </w:rPr>
        <w:t>15:27</w:t>
      </w:r>
      <w:r>
        <w:t xml:space="preserve"> Maximilian Margreiter:</w:t>
        <w:tab/>
        <w:t xml:space="preserve">Maxim lebedev </w:t>
      </w:r>
    </w:p>
    <w:p>
      <w:pPr>
        <w:ind w:left="3600" w:hanging="3600"/>
      </w:pPr>
      <w:r>
        <w:rPr>
          <w:i/>
        </w:rPr>
        <w:t>15:28</w:t>
      </w:r>
      <w:r>
        <w:t xml:space="preserve"> Alexander Würz:</w:t>
        <w:tab/>
        <w:t xml:space="preserve">Manu verliert schon wieder haha </w:t>
      </w:r>
    </w:p>
    <w:p>
      <w:pPr>
        <w:jc w:val="center"/>
      </w:pPr>
      <w:r>
        <w:t>17.08.2014</w:t>
      </w:r>
    </w:p>
    <w:p>
      <w:pPr>
        <w:ind w:left="3600" w:hanging="3600"/>
      </w:pPr>
      <w:r>
        <w:rPr>
          <w:i/>
        </w:rPr>
        <w:t>22:13</w:t>
      </w:r>
      <w:r>
        <w:t xml:space="preserve"> Jakob Ortel:</w:t>
        <w:tab/>
        <w:t xml:space="preserve">Wie schaut es aus? Morgen bb? </w:t>
      </w:r>
    </w:p>
    <w:p>
      <w:pPr>
        <w:ind w:left="3600" w:hanging="3600"/>
      </w:pPr>
      <w:r>
        <w:rPr>
          <w:i/>
        </w:rPr>
        <w:t>22:13</w:t>
      </w:r>
      <w:r>
        <w:t xml:space="preserve"> Jakob Ortel:</w:t>
        <w:tab/>
        <w:t xml:space="preserve">(Bundesbad) </w:t>
      </w:r>
    </w:p>
    <w:p>
      <w:pPr>
        <w:ind w:left="3600" w:hanging="3600"/>
      </w:pPr>
      <w:r>
        <w:rPr>
          <w:i/>
        </w:rPr>
        <w:t>22:14</w:t>
      </w:r>
      <w:r>
        <w:t xml:space="preserve"> Emil Paiker:</w:t>
        <w:tab/>
        <w:t xml:space="preserve">Wie wird Wetter? </w:t>
      </w:r>
    </w:p>
    <w:p>
      <w:pPr>
        <w:ind w:left="3600" w:hanging="3600"/>
      </w:pPr>
      <w:r>
        <w:rPr>
          <w:i/>
        </w:rPr>
        <w:t>22:14</w:t>
      </w:r>
      <w:r>
        <w:t xml:space="preserve"> Emil Paiker:</w:t>
        <w:tab/>
        <w:t xml:space="preserve">Und yo wann wollt ihr nach Südtirol? </w:t>
      </w:r>
    </w:p>
    <w:p>
      <w:pPr>
        <w:ind w:left="3600" w:hanging="3600"/>
      </w:pPr>
      <w:r>
        <w:rPr>
          <w:i/>
        </w:rPr>
        <w:t>22:14</w:t>
      </w:r>
      <w:r>
        <w:t xml:space="preserve"> Jakob Ortel:</w:t>
        <w:tab/>
        <w:t xml:space="preserve">Wetter soll extreeeem schön werden, heißester Tag seit langem </w:t>
      </w:r>
    </w:p>
    <w:p>
      <w:pPr>
        <w:ind w:left="3600" w:hanging="3600"/>
      </w:pPr>
      <w:r>
        <w:rPr>
          <w:i/>
        </w:rPr>
        <w:t>22:15</w:t>
      </w:r>
      <w:r>
        <w:t xml:space="preserve"> Jakob Ortel:</w:t>
        <w:tab/>
        <w:t xml:space="preserve">Klettertour ab dem 20. bist auch dabei </w:t>
      </w:r>
    </w:p>
    <w:p>
      <w:pPr>
        <w:ind w:left="3600" w:hanging="3600"/>
      </w:pPr>
      <w:r>
        <w:rPr>
          <w:i/>
        </w:rPr>
        <w:t>22:16</w:t>
      </w:r>
      <w:r>
        <w:t xml:space="preserve"> Emil Paiker:</w:t>
        <w:tab/>
        <w:t xml:space="preserve">Is das fix? Beni? </w:t>
      </w:r>
    </w:p>
    <w:p>
      <w:pPr>
        <w:ind w:left="3600" w:hanging="3600"/>
      </w:pPr>
      <w:r>
        <w:rPr>
          <w:i/>
        </w:rPr>
        <w:t>22:16</w:t>
      </w:r>
      <w:r>
        <w:t xml:space="preserve"> Jakob Ortel:</w:t>
        <w:tab/>
        <w:t xml:space="preserve">Ni? </w:t>
      </w:r>
    </w:p>
    <w:p>
      <w:pPr>
        <w:ind w:left="3600" w:hanging="3600"/>
      </w:pPr>
      <w:r>
        <w:rPr>
          <w:i/>
        </w:rPr>
        <w:t>22:17</w:t>
      </w:r>
      <w:r>
        <w:t xml:space="preserve"> Jakob Ortel:</w:t>
        <w:tab/>
        <w:t xml:space="preserve">Wie war f </w:t>
      </w:r>
    </w:p>
    <w:p>
      <w:pPr>
        <w:ind w:left="3600" w:hanging="3600"/>
      </w:pPr>
      <w:r>
        <w:rPr>
          <w:i/>
        </w:rPr>
        <w:t>22:17</w:t>
      </w:r>
      <w:r>
        <w:t xml:space="preserve"> Jakob Ortel:</w:t>
        <w:tab/>
        <w:t xml:space="preserve">Regen </w:t>
      </w:r>
    </w:p>
    <w:p>
      <w:pPr>
        <w:ind w:left="3600" w:hanging="3600"/>
      </w:pPr>
      <w:r>
        <w:rPr>
          <w:i/>
        </w:rPr>
        <w:t>22:17</w:t>
      </w:r>
      <w:r>
        <w:t xml:space="preserve"> Jakob Ortel:</w:t>
        <w:tab/>
        <w:t xml:space="preserve">Cy </w:t>
      </w:r>
    </w:p>
    <w:p>
      <w:pPr>
        <w:ind w:left="3600" w:hanging="3600"/>
      </w:pPr>
      <w:r>
        <w:rPr>
          <w:i/>
        </w:rPr>
        <w:t>22:18</w:t>
      </w:r>
      <w:r>
        <w:t xml:space="preserve"> Emil Paiker:</w:t>
        <w:tab/>
        <w:t xml:space="preserve">Legendär </w:t>
      </w:r>
    </w:p>
    <w:p>
      <w:pPr>
        <w:jc w:val="center"/>
      </w:pPr>
      <w:r>
        <w:t>18.08.2014</w:t>
      </w:r>
    </w:p>
    <w:p>
      <w:pPr>
        <w:ind w:left="3600" w:hanging="3600"/>
      </w:pPr>
      <w:r>
        <w:rPr>
          <w:i/>
        </w:rPr>
        <w:t>00:27</w:t>
      </w:r>
      <w:r>
        <w:t xml:space="preserve"> Emil Paiker:</w:t>
        <w:tab/>
        <w:t xml:space="preserve">Yay logo fertig :) </w:t>
      </w:r>
    </w:p>
    <w:p>
      <w:pPr>
        <w:ind w:left="3600" w:hanging="3600"/>
      </w:pPr>
      <w:r>
        <w:rPr>
          <w:i/>
        </w:rPr>
        <w:t>00:27</w:t>
      </w:r>
      <w:r>
        <w:t xml:space="preserve"> Emil Paiker:</w:t>
        <w:tab/>
        <w:t xml:space="preserve">2014-08-18-PHOTO-00002955.jpg &lt;‎attached&gt; </w:t>
      </w:r>
    </w:p>
    <w:p>
      <w:pPr>
        <w:ind w:left="3600" w:hanging="3600"/>
      </w:pPr>
      <w:r>
        <w:rPr>
          <w:i/>
        </w:rPr>
        <w:t>01:30</w:t>
      </w:r>
      <w:r>
        <w:t xml:space="preserve"> Jakob Ortel:</w:t>
        <w:tab/>
        <w:t xml:space="preserve">Fuckmylife xo subtil </w:t>
      </w:r>
    </w:p>
    <w:p>
      <w:pPr>
        <w:ind w:left="3600" w:hanging="3600"/>
      </w:pPr>
      <w:r>
        <w:rPr>
          <w:i/>
        </w:rPr>
        <w:t>02:38</w:t>
      </w:r>
      <w:r>
        <w:t xml:space="preserve"> Emil Paiker:</w:t>
        <w:tab/>
        <w:t xml:space="preserve">Xoxo gossip gurl </w:t>
      </w:r>
    </w:p>
    <w:p>
      <w:pPr>
        <w:ind w:left="3600" w:hanging="3600"/>
      </w:pPr>
      <w:r>
        <w:rPr>
          <w:i/>
        </w:rPr>
        <w:t>10:00</w:t>
      </w:r>
      <w:r>
        <w:t xml:space="preserve"> Benni Gröhs:</w:t>
        <w:tab/>
        <w:t xml:space="preserve">Leute ok fürchte 20. ist zu früh... Bin noch krank und ich hab ja wegen Kili keine Malaria Prophylaxe genommen... Dh ich muss auch Bluttest und so weiter machen... Auch, wenns eher unwahrscheinlich ist, hat meine Mutter leider ein Machtwort gesprochen. Ich könnte aber so am Freitag wohin fahren und am Sonntag wieder zurück, da bin ich sicher wieder gesund... Vielleicht wilder Kaiser? Tut Leid Männer </w:t>
      </w:r>
    </w:p>
    <w:p>
      <w:pPr>
        <w:ind w:left="3600" w:hanging="3600"/>
      </w:pPr>
      <w:r>
        <w:rPr>
          <w:i/>
        </w:rPr>
        <w:t>10:12</w:t>
      </w:r>
      <w:r>
        <w:t xml:space="preserve"> Jakob Ortel:</w:t>
        <w:tab/>
        <w:t xml:space="preserve">Also nur zwei Tage? </w:t>
      </w:r>
    </w:p>
    <w:p>
      <w:pPr>
        <w:ind w:left="3600" w:hanging="3600"/>
      </w:pPr>
      <w:r>
        <w:rPr>
          <w:i/>
        </w:rPr>
        <w:t>10:12</w:t>
      </w:r>
      <w:r>
        <w:t xml:space="preserve"> Jakob Ortel:</w:t>
        <w:tab/>
        <w:t xml:space="preserve">Oida </w:t>
      </w:r>
    </w:p>
    <w:p>
      <w:pPr>
        <w:ind w:left="3600" w:hanging="3600"/>
      </w:pPr>
      <w:r>
        <w:rPr>
          <w:i/>
        </w:rPr>
        <w:t>10:13</w:t>
      </w:r>
      <w:r>
        <w:t xml:space="preserve"> Benni Gröhs:</w:t>
        <w:tab/>
        <w:t xml:space="preserve">Oder Donnerstag raus... Kann's  halt noch nicht sagen... </w:t>
      </w:r>
    </w:p>
    <w:p>
      <w:pPr>
        <w:ind w:left="3600" w:hanging="3600"/>
      </w:pPr>
      <w:r>
        <w:rPr>
          <w:i/>
        </w:rPr>
        <w:t>10:13</w:t>
      </w:r>
      <w:r>
        <w:t xml:space="preserve"> Jakob Ortel:</w:t>
        <w:tab/>
        <w:t xml:space="preserve">Aber am Sonntag musst du wieder zurück sein wegen die Bluttests oder was? </w:t>
      </w:r>
    </w:p>
    <w:p>
      <w:pPr>
        <w:ind w:left="3600" w:hanging="3600"/>
      </w:pPr>
      <w:r>
        <w:rPr>
          <w:i/>
        </w:rPr>
        <w:t>10:14</w:t>
      </w:r>
      <w:r>
        <w:t xml:space="preserve"> Benni Gröhs:</w:t>
        <w:tab/>
        <w:t xml:space="preserve">Nein ich könnte auch noch länger, aber Thommi muss wieder zurück und wir haben sein Auto glaub ich.. </w:t>
      </w:r>
    </w:p>
    <w:p>
      <w:pPr>
        <w:ind w:left="3600" w:hanging="3600"/>
      </w:pPr>
      <w:r>
        <w:rPr>
          <w:i/>
        </w:rPr>
        <w:t>10:22</w:t>
      </w:r>
      <w:r>
        <w:t xml:space="preserve"> Jakob Ortel:</w:t>
        <w:tab/>
        <w:t xml:space="preserve">Ja soll er's uns leihen oder zug zurück oder was auch immer. Ich könnte iwie auch noch ein Auto besorgen. Aber i würdate schon gern was längeres als nur ein Wochenende machen. </w:t>
      </w:r>
    </w:p>
    <w:p>
      <w:pPr>
        <w:ind w:left="3600" w:hanging="3600"/>
      </w:pPr>
      <w:r>
        <w:rPr>
          <w:i/>
        </w:rPr>
        <w:t>10:25</w:t>
      </w:r>
      <w:r>
        <w:t xml:space="preserve"> Benni Gröhs:</w:t>
        <w:tab/>
        <w:t xml:space="preserve">Ja klar.. Geht fix irgendwie und ihr könnt ja schon morgen fahren und ich komm halt nach.. </w:t>
      </w:r>
    </w:p>
    <w:p>
      <w:pPr>
        <w:ind w:left="3600" w:hanging="3600"/>
      </w:pPr>
      <w:r>
        <w:rPr>
          <w:i/>
        </w:rPr>
        <w:t>10:27</w:t>
      </w:r>
      <w:r>
        <w:t xml:space="preserve"> Maximilian Margreiter:</w:t>
        <w:tab/>
        <w:t xml:space="preserve">Bin auch immer und überall dabei </w:t>
      </w:r>
    </w:p>
    <w:p>
      <w:pPr>
        <w:ind w:left="3600" w:hanging="3600"/>
      </w:pPr>
      <w:r>
        <w:rPr>
          <w:i/>
        </w:rPr>
        <w:t>10:27</w:t>
      </w:r>
      <w:r>
        <w:t xml:space="preserve"> Benni Gröhs:</w:t>
        <w:tab/>
        <w:t xml:space="preserve">Leiwi! </w:t>
      </w:r>
    </w:p>
    <w:p>
      <w:pPr>
        <w:ind w:left="3600" w:hanging="3600"/>
      </w:pPr>
      <w:r>
        <w:rPr>
          <w:i/>
        </w:rPr>
        <w:t>10:28</w:t>
      </w:r>
      <w:r>
        <w:t xml:space="preserve"> Maximilian Margreiter:</w:t>
        <w:tab/>
        <w:t xml:space="preserve">Wenn der Jakob nichts dagegen einzuwenden hat .... Haha </w:t>
      </w:r>
    </w:p>
    <w:p>
      <w:pPr>
        <w:ind w:left="3600" w:hanging="3600"/>
      </w:pPr>
      <w:r>
        <w:rPr>
          <w:i/>
        </w:rPr>
        <w:t>10:31</w:t>
      </w:r>
      <w:r>
        <w:t xml:space="preserve"> Jakob Ortel:</w:t>
        <w:tab/>
        <w:t xml:space="preserve">Ideen für Reiseziel? Ich bin ja für den ortler, einst höchster Berg Österreichs und ein paar fette Klettersteige in der Umgebung, Monte Rosa sowas. </w:t>
      </w:r>
    </w:p>
    <w:p>
      <w:pPr>
        <w:ind w:left="3600" w:hanging="3600"/>
      </w:pPr>
      <w:r>
        <w:rPr>
          <w:i/>
        </w:rPr>
        <w:t>12:22</w:t>
      </w:r>
      <w:r>
        <w:t xml:space="preserve"> Thomas Sundström:</w:t>
        <w:tab/>
        <w:t xml:space="preserve">1. ich bin wieder on air </w:t>
      </w:r>
    </w:p>
    <w:p>
      <w:pPr>
        <w:ind w:left="3600" w:hanging="3600"/>
      </w:pPr>
      <w:r>
        <w:rPr>
          <w:i/>
        </w:rPr>
        <w:t>12:23</w:t>
      </w:r>
      <w:r>
        <w:t xml:space="preserve"> Maximilian Margreiter:</w:t>
        <w:tab/>
        <w:t xml:space="preserve">Das klingt als wäre er ein piratenradio haha </w:t>
      </w:r>
    </w:p>
    <w:p>
      <w:pPr>
        <w:ind w:left="3600" w:hanging="3600"/>
      </w:pPr>
      <w:r>
        <w:rPr>
          <w:i/>
        </w:rPr>
        <w:t>12:24</w:t>
      </w:r>
      <w:r>
        <w:t xml:space="preserve"> Thomas Sundström:</w:t>
        <w:tab/>
        <w:t xml:space="preserve">2. ich muss am 24. in südtirol euch verlassen bin dann nämlich mit meiner mutter in genua nachdem eig ausgemacht war dass diese woche zu machen was leider wegen bennis krankheit eben net geht... </w:t>
      </w:r>
    </w:p>
    <w:p>
      <w:pPr>
        <w:ind w:left="3600" w:hanging="3600"/>
      </w:pPr>
      <w:r>
        <w:rPr>
          <w:i/>
        </w:rPr>
        <w:t>12:26</w:t>
      </w:r>
      <w:r>
        <w:t xml:space="preserve"> Benni Gröhs:</w:t>
        <w:tab/>
        <w:t xml:space="preserve">Ich komm einfach nach! </w:t>
      </w:r>
    </w:p>
    <w:p>
      <w:pPr>
        <w:ind w:left="3600" w:hanging="3600"/>
      </w:pPr>
      <w:r>
        <w:rPr>
          <w:i/>
        </w:rPr>
        <w:t>12:26</w:t>
      </w:r>
      <w:r>
        <w:t xml:space="preserve"> Benni Gröhs:</w:t>
        <w:tab/>
        <w:t xml:space="preserve">Egal wo! </w:t>
      </w:r>
    </w:p>
    <w:p>
      <w:pPr>
        <w:ind w:left="3600" w:hanging="3600"/>
      </w:pPr>
      <w:r>
        <w:rPr>
          <w:i/>
        </w:rPr>
        <w:t>12:26</w:t>
      </w:r>
      <w:r>
        <w:t xml:space="preserve"> Benni Gröhs:</w:t>
        <w:tab/>
        <w:t xml:space="preserve">Bis ans Ende der Welt! </w:t>
      </w:r>
    </w:p>
    <w:p>
      <w:pPr>
        <w:ind w:left="3600" w:hanging="3600"/>
      </w:pPr>
      <w:r>
        <w:rPr>
          <w:i/>
        </w:rPr>
        <w:t>12:26</w:t>
      </w:r>
      <w:r>
        <w:t xml:space="preserve"> Thomas Sundström:</w:t>
        <w:tab/>
        <w:t xml:space="preserve">3. ihr könnt das auto für die fahrt nach wien haben oder vllt 1 tag aber net für ewig...also eventuell besser ein anderes auto nehmen </w:t>
      </w:r>
    </w:p>
    <w:p>
      <w:pPr>
        <w:ind w:left="3600" w:hanging="3600"/>
      </w:pPr>
      <w:r>
        <w:rPr>
          <w:i/>
        </w:rPr>
        <w:t>12:28</w:t>
      </w:r>
      <w:r>
        <w:t xml:space="preserve"> Thomas Sundström:</w:t>
        <w:tab/>
        <w:t xml:space="preserve">4. klettersteige gibts zmd für mich net ich glaube auch der emil und maxi haben eher keinen bock drauf...also alles ohne klettern </w:t>
      </w:r>
    </w:p>
    <w:p>
      <w:pPr>
        <w:ind w:left="3600" w:hanging="3600"/>
      </w:pPr>
      <w:r>
        <w:rPr>
          <w:i/>
        </w:rPr>
        <w:t>12:28</w:t>
      </w:r>
      <w:r>
        <w:t xml:space="preserve"> Maximilian Margreiter:</w:t>
        <w:tab/>
        <w:t xml:space="preserve">Treff ma uns alle heut Nachmittag oder und besprechen das ganze und machen Pläne und so ? </w:t>
      </w:r>
    </w:p>
    <w:p>
      <w:pPr>
        <w:ind w:left="3600" w:hanging="3600"/>
      </w:pPr>
      <w:r>
        <w:rPr>
          <w:i/>
        </w:rPr>
        <w:t>12:29</w:t>
      </w:r>
      <w:r>
        <w:t xml:space="preserve"> Thomas Sundström:</w:t>
        <w:tab/>
        <w:t xml:space="preserve">benni meinte wir sollten zuerst den wilden kaiser machen (gratisessen+logie) und dann ortler usw... </w:t>
      </w:r>
    </w:p>
    <w:p>
      <w:pPr>
        <w:ind w:left="3600" w:hanging="3600"/>
      </w:pPr>
      <w:r>
        <w:rPr>
          <w:i/>
        </w:rPr>
        <w:t>12:29</w:t>
      </w:r>
      <w:r>
        <w:t xml:space="preserve"> Maximilian Margreiter:</w:t>
        <w:tab/>
        <w:t xml:space="preserve">Ja aber wann und wie und was und überhaupt </w:t>
      </w:r>
    </w:p>
    <w:p>
      <w:pPr>
        <w:ind w:left="3600" w:hanging="3600"/>
      </w:pPr>
      <w:r>
        <w:rPr>
          <w:i/>
        </w:rPr>
        <w:t>12:31</w:t>
      </w:r>
      <w:r>
        <w:t xml:space="preserve"> Emil Paiker:</w:t>
        <w:tab/>
        <w:t xml:space="preserve">Ja machma treffen das klingt gscheit ich kann ab 16:00 überall </w:t>
      </w:r>
    </w:p>
    <w:p>
      <w:pPr>
        <w:ind w:left="3600" w:hanging="3600"/>
      </w:pPr>
      <w:r>
        <w:rPr>
          <w:i/>
        </w:rPr>
        <w:t>12:31</w:t>
      </w:r>
      <w:r>
        <w:t xml:space="preserve"> Thomas Sundström:</w:t>
        <w:tab/>
        <w:t xml:space="preserve">ok jakob dabei? </w:t>
      </w:r>
    </w:p>
    <w:p>
      <w:pPr>
        <w:ind w:left="3600" w:hanging="3600"/>
      </w:pPr>
      <w:r>
        <w:rPr>
          <w:i/>
        </w:rPr>
        <w:t>12:32</w:t>
      </w:r>
      <w:r>
        <w:t xml:space="preserve"> Thomas Sundström:</w:t>
        <w:tab/>
        <w:t xml:space="preserve">wollma krawa gehn? </w:t>
      </w:r>
    </w:p>
    <w:p>
      <w:pPr>
        <w:ind w:left="3600" w:hanging="3600"/>
      </w:pPr>
      <w:r>
        <w:rPr>
          <w:i/>
        </w:rPr>
        <w:t>12:32</w:t>
      </w:r>
      <w:r>
        <w:t xml:space="preserve"> Emil Paiker:</w:t>
        <w:tab/>
        <w:t xml:space="preserve">Na </w:t>
      </w:r>
    </w:p>
    <w:p>
      <w:pPr>
        <w:ind w:left="3600" w:hanging="3600"/>
      </w:pPr>
      <w:r>
        <w:rPr>
          <w:i/>
        </w:rPr>
        <w:t>12:32</w:t>
      </w:r>
      <w:r>
        <w:t xml:space="preserve"> Maximilian Margreiter:</w:t>
        <w:tab/>
        <w:t xml:space="preserve">Machma Abend weil ich auf kleine Schwester aufpassen muss </w:t>
      </w:r>
    </w:p>
    <w:p>
      <w:pPr>
        <w:ind w:left="3600" w:hanging="3600"/>
      </w:pPr>
      <w:r>
        <w:rPr>
          <w:i/>
        </w:rPr>
        <w:t>12:32</w:t>
      </w:r>
      <w:r>
        <w:t xml:space="preserve"> Emil Paiker:</w:t>
        <w:tab/>
        <w:t xml:space="preserve">K </w:t>
      </w:r>
    </w:p>
    <w:p>
      <w:pPr>
        <w:ind w:left="3600" w:hanging="3600"/>
      </w:pPr>
      <w:r>
        <w:rPr>
          <w:i/>
        </w:rPr>
        <w:t>12:32</w:t>
      </w:r>
      <w:r>
        <w:t xml:space="preserve"> Thomas Sundström:</w:t>
        <w:tab/>
        <w:t xml:space="preserve">wir machen bei die </w:t>
      </w:r>
    </w:p>
    <w:p>
      <w:pPr>
        <w:ind w:left="3600" w:hanging="3600"/>
      </w:pPr>
      <w:r>
        <w:rPr>
          <w:i/>
        </w:rPr>
        <w:t>12:32</w:t>
      </w:r>
      <w:r>
        <w:t xml:space="preserve"> Thomas Sundström:</w:t>
        <w:tab/>
        <w:t xml:space="preserve">r </w:t>
      </w:r>
    </w:p>
    <w:p>
      <w:pPr>
        <w:ind w:left="3600" w:hanging="3600"/>
      </w:pPr>
      <w:r>
        <w:rPr>
          <w:i/>
        </w:rPr>
        <w:t>12:32</w:t>
      </w:r>
      <w:r>
        <w:t xml:space="preserve"> Thomas Sundström:</w:t>
        <w:tab/>
        <w:t xml:space="preserve">1600 </w:t>
      </w:r>
    </w:p>
    <w:p>
      <w:pPr>
        <w:ind w:left="3600" w:hanging="3600"/>
      </w:pPr>
      <w:r>
        <w:rPr>
          <w:i/>
        </w:rPr>
        <w:t>12:34</w:t>
      </w:r>
      <w:r>
        <w:t xml:space="preserve"> Maximilian Margreiter:</w:t>
        <w:tab/>
        <w:t xml:space="preserve">Auch in Ordnung 1600 bei mir ansonsten kann ich erst ab ca 1800 </w:t>
      </w:r>
    </w:p>
    <w:p>
      <w:pPr>
        <w:ind w:left="3600" w:hanging="3600"/>
      </w:pPr>
      <w:r>
        <w:rPr>
          <w:i/>
        </w:rPr>
        <w:t>12:43</w:t>
      </w:r>
      <w:r>
        <w:t xml:space="preserve"> Maximilian Margreiter:</w:t>
        <w:tab/>
        <w:t xml:space="preserve">Ich kannjetzt doch jeder zeit und überall weil mein kleiner Bruder daheim is </w:t>
      </w:r>
    </w:p>
    <w:p>
      <w:pPr>
        <w:ind w:left="3600" w:hanging="3600"/>
      </w:pPr>
      <w:r>
        <w:rPr>
          <w:i/>
        </w:rPr>
        <w:t>12:44</w:t>
      </w:r>
      <w:r>
        <w:t xml:space="preserve"> Emil Paiker:</w:t>
        <w:tab/>
        <w:t xml:space="preserve">Gut dann 16:00 cs? </w:t>
      </w:r>
    </w:p>
    <w:p>
      <w:pPr>
        <w:ind w:left="3600" w:hanging="3600"/>
      </w:pPr>
      <w:r>
        <w:rPr>
          <w:i/>
        </w:rPr>
        <w:t>12:44</w:t>
      </w:r>
      <w:r>
        <w:t xml:space="preserve"> Thomas Sundström:</w:t>
        <w:tab/>
        <w:t xml:space="preserve">krawa 1500 ich will das wetter genießen wer ist außer dem emil dagegen? </w:t>
      </w:r>
    </w:p>
    <w:p>
      <w:pPr>
        <w:ind w:left="3600" w:hanging="3600"/>
      </w:pPr>
      <w:r>
        <w:rPr>
          <w:i/>
        </w:rPr>
        <w:t>12:46</w:t>
      </w:r>
      <w:r>
        <w:t xml:space="preserve"> Jakob Ortel:</w:t>
        <w:tab/>
        <w:t xml:space="preserve">Also ich bin Gänsehäufel wechsle ungern Ort kommt her </w:t>
      </w:r>
    </w:p>
    <w:p>
      <w:pPr>
        <w:ind w:left="3600" w:hanging="3600"/>
      </w:pPr>
      <w:r>
        <w:rPr>
          <w:i/>
        </w:rPr>
        <w:t>12:46</w:t>
      </w:r>
      <w:r>
        <w:t xml:space="preserve"> Thomas Sundström:</w:t>
        <w:tab/>
        <w:t xml:space="preserve">wo is des </w:t>
      </w:r>
    </w:p>
    <w:p>
      <w:pPr>
        <w:ind w:left="3600" w:hanging="3600"/>
      </w:pPr>
      <w:r>
        <w:rPr>
          <w:i/>
        </w:rPr>
        <w:t>12:46</w:t>
      </w:r>
      <w:r>
        <w:t xml:space="preserve"> Jakob Ortel:</w:t>
        <w:tab/>
        <w:t xml:space="preserve">Oide </w:t>
      </w:r>
    </w:p>
    <w:p>
      <w:pPr>
        <w:ind w:left="3600" w:hanging="3600"/>
      </w:pPr>
      <w:r>
        <w:rPr>
          <w:i/>
        </w:rPr>
        <w:t>12:46</w:t>
      </w:r>
      <w:r>
        <w:t xml:space="preserve"> Maximilian Margreiter:</w:t>
        <w:tab/>
        <w:t xml:space="preserve">Prolet </w:t>
      </w:r>
    </w:p>
    <w:p>
      <w:pPr>
        <w:ind w:left="3600" w:hanging="3600"/>
      </w:pPr>
      <w:r>
        <w:rPr>
          <w:i/>
        </w:rPr>
        <w:t>12:46</w:t>
      </w:r>
      <w:r>
        <w:t xml:space="preserve"> Jakob Ortel:</w:t>
        <w:tab/>
        <w:t xml:space="preserve">Donau </w:t>
      </w:r>
    </w:p>
    <w:p>
      <w:pPr>
        <w:ind w:left="3600" w:hanging="3600"/>
      </w:pPr>
      <w:r>
        <w:rPr>
          <w:i/>
        </w:rPr>
        <w:t>12:47</w:t>
      </w:r>
      <w:r>
        <w:t xml:space="preserve"> Thomas Sundström:</w:t>
        <w:tab/>
        <w:t xml:space="preserve">so etwas kenn ich nicht. </w:t>
      </w:r>
    </w:p>
    <w:p>
      <w:pPr>
        <w:ind w:left="3600" w:hanging="3600"/>
      </w:pPr>
      <w:r>
        <w:rPr>
          <w:i/>
        </w:rPr>
        <w:t>12:47</w:t>
      </w:r>
      <w:r>
        <w:t xml:space="preserve"> Maximilian Margreiter:</w:t>
        <w:tab/>
        <w:t xml:space="preserve">Krawa is schon viel netta </w:t>
      </w:r>
    </w:p>
    <w:p>
      <w:pPr>
        <w:ind w:left="3600" w:hanging="3600"/>
      </w:pPr>
      <w:r>
        <w:rPr>
          <w:i/>
        </w:rPr>
        <w:t>12:47</w:t>
      </w:r>
      <w:r>
        <w:t xml:space="preserve"> Thomas Sundström:</w:t>
        <w:tab/>
        <w:t xml:space="preserve">ich hol dich ab. </w:t>
      </w:r>
    </w:p>
    <w:p>
      <w:pPr>
        <w:ind w:left="3600" w:hanging="3600"/>
      </w:pPr>
      <w:r>
        <w:rPr>
          <w:i/>
        </w:rPr>
        <w:t>12:47</w:t>
      </w:r>
      <w:r>
        <w:t xml:space="preserve"> Thomas Sundström:</w:t>
        <w:tab/>
        <w:t xml:space="preserve">jakob </w:t>
      </w:r>
    </w:p>
    <w:p>
      <w:pPr>
        <w:ind w:left="3600" w:hanging="3600"/>
      </w:pPr>
      <w:r>
        <w:rPr>
          <w:i/>
        </w:rPr>
        <w:t>12:47</w:t>
      </w:r>
      <w:r>
        <w:t xml:space="preserve"> Thomas Sundström:</w:t>
        <w:tab/>
        <w:t xml:space="preserve">aussicht </w:t>
      </w:r>
    </w:p>
    <w:p>
      <w:pPr>
        <w:ind w:left="3600" w:hanging="3600"/>
      </w:pPr>
      <w:r>
        <w:rPr>
          <w:i/>
        </w:rPr>
        <w:t>12:47</w:t>
      </w:r>
      <w:r>
        <w:t xml:space="preserve"> Thomas Sundström:</w:t>
        <w:tab/>
        <w:t xml:space="preserve">essen </w:t>
      </w:r>
    </w:p>
    <w:p>
      <w:pPr>
        <w:ind w:left="3600" w:hanging="3600"/>
      </w:pPr>
      <w:r>
        <w:rPr>
          <w:i/>
        </w:rPr>
        <w:t>12:47</w:t>
      </w:r>
      <w:r>
        <w:t xml:space="preserve"> Thomas Sundström:</w:t>
        <w:tab/>
        <w:t xml:space="preserve">krawa is bessa </w:t>
      </w:r>
    </w:p>
    <w:p>
      <w:pPr>
        <w:ind w:left="3600" w:hanging="3600"/>
      </w:pPr>
      <w:r>
        <w:rPr>
          <w:i/>
        </w:rPr>
        <w:t>12:47</w:t>
      </w:r>
      <w:r>
        <w:t xml:space="preserve"> Maximilian Margreiter:</w:t>
        <w:tab/>
        <w:t xml:space="preserve">Als 1530 krawa </w:t>
      </w:r>
    </w:p>
    <w:p>
      <w:pPr>
        <w:ind w:left="3600" w:hanging="3600"/>
      </w:pPr>
      <w:r>
        <w:rPr>
          <w:i/>
        </w:rPr>
        <w:t>12:48</w:t>
      </w:r>
      <w:r>
        <w:t xml:space="preserve"> Thomas Sundström:</w:t>
        <w:tab/>
        <w:t xml:space="preserve">jap perfekt! </w:t>
      </w:r>
    </w:p>
    <w:p>
      <w:pPr>
        <w:ind w:left="3600" w:hanging="3600"/>
      </w:pPr>
      <w:r>
        <w:rPr>
          <w:i/>
        </w:rPr>
        <w:t>12:48</w:t>
      </w:r>
      <w:r>
        <w:t xml:space="preserve"> Maximilian Margreiter:</w:t>
        <w:tab/>
        <w:t xml:space="preserve">Wo's is mit Benni </w:t>
      </w:r>
    </w:p>
    <w:p>
      <w:pPr>
        <w:ind w:left="3600" w:hanging="3600"/>
      </w:pPr>
      <w:r>
        <w:rPr>
          <w:i/>
        </w:rPr>
        <w:t>12:49</w:t>
      </w:r>
      <w:r>
        <w:t xml:space="preserve"> Thomas Sundström:</w:t>
        <w:tab/>
        <w:t xml:space="preserve">der is ja krank.., </w:t>
      </w:r>
    </w:p>
    <w:p>
      <w:pPr>
        <w:ind w:left="3600" w:hanging="3600"/>
      </w:pPr>
      <w:r>
        <w:rPr>
          <w:i/>
        </w:rPr>
        <w:t>12:49</w:t>
      </w:r>
      <w:r>
        <w:t xml:space="preserve"> Maximilian Margreiter:</w:t>
        <w:tab/>
        <w:t xml:space="preserve">Na und </w:t>
      </w:r>
    </w:p>
    <w:p>
      <w:pPr>
        <w:ind w:left="3600" w:hanging="3600"/>
      </w:pPr>
      <w:r>
        <w:rPr>
          <w:i/>
        </w:rPr>
        <w:t>12:49</w:t>
      </w:r>
      <w:r>
        <w:t xml:space="preserve"> Maximilian Margreiter:</w:t>
        <w:tab/>
        <w:t xml:space="preserve">Ich auch </w:t>
      </w:r>
    </w:p>
    <w:p>
      <w:pPr>
        <w:ind w:left="3600" w:hanging="3600"/>
      </w:pPr>
      <w:r>
        <w:rPr>
          <w:i/>
        </w:rPr>
        <w:t>12:49</w:t>
      </w:r>
      <w:r>
        <w:t xml:space="preserve"> Thomas Sundström:</w:t>
        <w:tab/>
        <w:t xml:space="preserve">ok ja was is mit dir benni </w:t>
      </w:r>
    </w:p>
    <w:p>
      <w:pPr>
        <w:ind w:left="3600" w:hanging="3600"/>
      </w:pPr>
      <w:r>
        <w:rPr>
          <w:i/>
        </w:rPr>
        <w:t>14:39</w:t>
      </w:r>
      <w:r>
        <w:t xml:space="preserve"> Jakob Ortel:</w:t>
        <w:tab/>
        <w:t xml:space="preserve">Sorry Leute bin eingschlafen </w:t>
      </w:r>
    </w:p>
    <w:p>
      <w:pPr>
        <w:ind w:left="3600" w:hanging="3600"/>
      </w:pPr>
      <w:r>
        <w:rPr>
          <w:i/>
        </w:rPr>
        <w:t>14:40</w:t>
      </w:r>
      <w:r>
        <w:t xml:space="preserve"> Maximilian Margreiter:</w:t>
        <w:tab/>
        <w:t xml:space="preserve">Jakob 1600 coffeshop </w:t>
      </w:r>
    </w:p>
    <w:p>
      <w:pPr>
        <w:ind w:left="3600" w:hanging="3600"/>
      </w:pPr>
      <w:r>
        <w:rPr>
          <w:i/>
        </w:rPr>
        <w:t>14:56</w:t>
      </w:r>
      <w:r>
        <w:t xml:space="preserve"> Thomas Sundström:</w:t>
        <w:tab/>
        <w:t xml:space="preserve">leute bei mir wirds 1645 </w:t>
      </w:r>
    </w:p>
    <w:p>
      <w:pPr>
        <w:ind w:left="3600" w:hanging="3600"/>
      </w:pPr>
      <w:r>
        <w:rPr>
          <w:i/>
        </w:rPr>
        <w:t>14:57</w:t>
      </w:r>
      <w:r>
        <w:t xml:space="preserve"> Maximilian Margreiter:</w:t>
        <w:tab/>
        <w:t xml:space="preserve">Bottich </w:t>
      </w:r>
    </w:p>
    <w:p>
      <w:pPr>
        <w:ind w:left="3600" w:hanging="3600"/>
      </w:pPr>
      <w:r>
        <w:rPr>
          <w:i/>
        </w:rPr>
        <w:t>15:12</w:t>
      </w:r>
      <w:r>
        <w:t xml:space="preserve"> Thomas Sundström:</w:t>
        <w:tab/>
        <w:t xml:space="preserve">planänderung 2000 coffeeshop wegen jakob </w:t>
      </w:r>
    </w:p>
    <w:p>
      <w:pPr>
        <w:ind w:left="3600" w:hanging="3600"/>
      </w:pPr>
      <w:r>
        <w:rPr>
          <w:i/>
        </w:rPr>
        <w:t>19:53</w:t>
      </w:r>
      <w:r>
        <w:t xml:space="preserve"> Emil Paiker:</w:t>
        <w:tab/>
        <w:t xml:space="preserve">Ich komm biasl zu spät :/ </w:t>
      </w:r>
    </w:p>
    <w:p>
      <w:pPr>
        <w:ind w:left="3600" w:hanging="3600"/>
      </w:pPr>
      <w:r>
        <w:rPr>
          <w:i/>
        </w:rPr>
        <w:t>19:54</w:t>
      </w:r>
      <w:r>
        <w:t xml:space="preserve"> Maximilian Margreiter:</w:t>
        <w:tab/>
        <w:t xml:space="preserve">Haha XD </w:t>
      </w:r>
    </w:p>
    <w:p>
      <w:pPr>
        <w:ind w:left="3600" w:hanging="3600"/>
      </w:pPr>
      <w:r>
        <w:rPr>
          <w:i/>
        </w:rPr>
        <w:t>20:09</w:t>
      </w:r>
      <w:r>
        <w:t xml:space="preserve"> Emil Paiker:</w:t>
        <w:tab/>
        <w:t xml:space="preserve">Jakob und ich da </w:t>
      </w:r>
    </w:p>
    <w:p>
      <w:pPr>
        <w:jc w:val="center"/>
      </w:pPr>
      <w:r>
        <w:t>19.08.2014</w:t>
      </w:r>
    </w:p>
    <w:p>
      <w:pPr>
        <w:ind w:left="3600" w:hanging="3600"/>
      </w:pPr>
      <w:r>
        <w:rPr>
          <w:i/>
        </w:rPr>
        <w:t>13:44</w:t>
      </w:r>
      <w:r>
        <w:t xml:space="preserve"> Thomas Sundström:</w:t>
        <w:tab/>
        <w:t xml:space="preserve">öhhh </w:t>
      </w:r>
    </w:p>
    <w:p>
      <w:pPr>
        <w:ind w:left="3600" w:hanging="3600"/>
      </w:pPr>
      <w:r>
        <w:rPr>
          <w:i/>
        </w:rPr>
        <w:t>13:45</w:t>
      </w:r>
      <w:r>
        <w:t xml:space="preserve"> Thomas Sundström:</w:t>
        <w:tab/>
        <w:t xml:space="preserve">2014-08-19-VIDEO-00003022.mp4 &lt;‎attached&gt; </w:t>
      </w:r>
    </w:p>
    <w:p>
      <w:pPr>
        <w:ind w:left="3600" w:hanging="3600"/>
      </w:pPr>
      <w:r>
        <w:rPr>
          <w:i/>
        </w:rPr>
        <w:t>13:45</w:t>
      </w:r>
      <w:r>
        <w:t xml:space="preserve"> Benni Gröhs:</w:t>
        <w:tab/>
        <w:t xml:space="preserve">Hahaha Alex du Staaaaaasrrrrrrr!!!!! </w:t>
      </w:r>
    </w:p>
    <w:p>
      <w:pPr>
        <w:ind w:left="3600" w:hanging="3600"/>
      </w:pPr>
      <w:r>
        <w:rPr>
          <w:i/>
        </w:rPr>
        <w:t>13:46</w:t>
      </w:r>
      <w:r>
        <w:t xml:space="preserve"> Emil Paiker:</w:t>
        <w:tab/>
        <w:t xml:space="preserve">Hihihihihi </w:t>
      </w:r>
    </w:p>
    <w:p>
      <w:pPr>
        <w:ind w:left="3600" w:hanging="3600"/>
      </w:pPr>
      <w:r>
        <w:rPr>
          <w:i/>
        </w:rPr>
        <w:t>13:46</w:t>
      </w:r>
      <w:r>
        <w:t xml:space="preserve"> Emil Paiker:</w:t>
        <w:tab/>
        <w:t xml:space="preserve">Süß </w:t>
      </w:r>
    </w:p>
    <w:p>
      <w:pPr>
        <w:ind w:left="3600" w:hanging="3600"/>
      </w:pPr>
      <w:r>
        <w:rPr>
          <w:i/>
        </w:rPr>
        <w:t>14:13</w:t>
      </w:r>
      <w:r>
        <w:t xml:space="preserve"> Maximilian Margreiter:</w:t>
        <w:tab/>
        <w:t xml:space="preserve">Nett </w:t>
      </w:r>
    </w:p>
    <w:p>
      <w:pPr>
        <w:ind w:left="3600" w:hanging="3600"/>
      </w:pPr>
      <w:r>
        <w:rPr>
          <w:i/>
        </w:rPr>
        <w:t>15:01</w:t>
      </w:r>
      <w:r>
        <w:t xml:space="preserve"> Benni Gröhs:</w:t>
        <w:tab/>
        <w:t xml:space="preserve">Wie lautet jetzt eigentlich der Plan? </w:t>
      </w:r>
    </w:p>
    <w:p>
      <w:pPr>
        <w:ind w:left="3600" w:hanging="3600"/>
      </w:pPr>
      <w:r>
        <w:rPr>
          <w:i/>
        </w:rPr>
        <w:t>15:38</w:t>
      </w:r>
      <w:r>
        <w:t xml:space="preserve"> Emil Paiker:</w:t>
        <w:tab/>
        <w:t xml:space="preserve">Also lpnp is folgender: wirr fahren morgen nach Kitz gehn Donnerstag auf den Kaiser, treffen dich Freitag in Innsbruck und fahren zum ortler gehen Samstag auf den ortler und Sonntag führe ich das Auto nach wien und thommi trifft seine Mutti und wer von euch noch motiviert is geht noch auf irgendeinen Berg! Klingt gut? </w:t>
      </w:r>
    </w:p>
    <w:p>
      <w:pPr>
        <w:ind w:left="3600" w:hanging="3600"/>
      </w:pPr>
      <w:r>
        <w:rPr>
          <w:i/>
        </w:rPr>
        <w:t>15:39</w:t>
      </w:r>
      <w:r>
        <w:t xml:space="preserve"> Benni Gröhs:</w:t>
        <w:tab/>
        <w:t xml:space="preserve">Super wo übernachten wir für Ortler? </w:t>
      </w:r>
    </w:p>
    <w:p>
      <w:pPr>
        <w:ind w:left="3600" w:hanging="3600"/>
      </w:pPr>
      <w:r>
        <w:rPr>
          <w:i/>
        </w:rPr>
        <w:t>15:44</w:t>
      </w:r>
      <w:r>
        <w:t xml:space="preserve"> Emil Paiker:</w:t>
        <w:tab/>
        <w:t xml:space="preserve">Organisiert thommi! </w:t>
      </w:r>
    </w:p>
    <w:p>
      <w:pPr>
        <w:ind w:left="3600" w:hanging="3600"/>
      </w:pPr>
      <w:r>
        <w:rPr>
          <w:i/>
        </w:rPr>
        <w:t>15:45</w:t>
      </w:r>
      <w:r>
        <w:t xml:space="preserve"> Emil Paiker:</w:t>
        <w:tab/>
        <w:t xml:space="preserve">Wär leiwi wennst so am frühen Nachmittag in Innsbruck wärst.. </w:t>
      </w:r>
    </w:p>
    <w:p>
      <w:pPr>
        <w:ind w:left="3600" w:hanging="3600"/>
      </w:pPr>
      <w:r>
        <w:rPr>
          <w:i/>
        </w:rPr>
        <w:t>15:46</w:t>
      </w:r>
      <w:r>
        <w:t xml:space="preserve"> Benni Gröhs:</w:t>
        <w:tab/>
        <w:t xml:space="preserve">Perfekt Gfrei mi! Bitte rufst vorher beim AV Wetter an bevor ihr raufgehts... Kann auch ich machen, wenn ihr wollt.. </w:t>
      </w:r>
    </w:p>
    <w:p>
      <w:pPr>
        <w:ind w:left="3600" w:hanging="3600"/>
      </w:pPr>
      <w:r>
        <w:rPr>
          <w:i/>
        </w:rPr>
        <w:t>15:48</w:t>
      </w:r>
      <w:r>
        <w:t xml:space="preserve"> Emil Paiker:</w:t>
        <w:tab/>
        <w:t xml:space="preserve">Fix machma dånck </w:t>
      </w:r>
    </w:p>
    <w:p>
      <w:pPr>
        <w:ind w:left="3600" w:hanging="3600"/>
      </w:pPr>
      <w:r>
        <w:rPr>
          <w:i/>
        </w:rPr>
        <w:t>15:48</w:t>
      </w:r>
      <w:r>
        <w:t xml:space="preserve"> Emil Paiker:</w:t>
        <w:tab/>
        <w:t xml:space="preserve">Kannst uns bitte die Nr geben? </w:t>
      </w:r>
    </w:p>
    <w:p>
      <w:pPr>
        <w:ind w:left="3600" w:hanging="3600"/>
      </w:pPr>
      <w:r>
        <w:rPr>
          <w:i/>
        </w:rPr>
        <w:t>15:48</w:t>
      </w:r>
      <w:r>
        <w:t xml:space="preserve"> Benni Gröhs:</w:t>
        <w:tab/>
        <w:t xml:space="preserve">Und Karte mitnehmen AV oder ÖK Karte 1:25000 ich kauf eine für Ortler </w:t>
      </w:r>
    </w:p>
    <w:p>
      <w:pPr>
        <w:ind w:left="3600" w:hanging="3600"/>
      </w:pPr>
      <w:r>
        <w:rPr>
          <w:i/>
        </w:rPr>
        <w:t>15:51</w:t>
      </w:r>
      <w:r>
        <w:t xml:space="preserve"> Emil Paiker:</w:t>
        <w:tab/>
        <w:t xml:space="preserve">Dope, perfekt! </w:t>
      </w:r>
    </w:p>
    <w:p>
      <w:pPr>
        <w:ind w:left="3600" w:hanging="3600"/>
      </w:pPr>
      <w:r>
        <w:rPr>
          <w:i/>
        </w:rPr>
        <w:t>15:52</w:t>
      </w:r>
      <w:r>
        <w:t xml:space="preserve"> Benni Gröhs:</w:t>
        <w:tab/>
        <w:t xml:space="preserve">+43 512 291600 aber nur bis 18:00 </w:t>
      </w:r>
    </w:p>
    <w:p>
      <w:pPr>
        <w:ind w:left="3600" w:hanging="3600"/>
      </w:pPr>
      <w:r>
        <w:rPr>
          <w:i/>
        </w:rPr>
        <w:t>15:53</w:t>
      </w:r>
      <w:r>
        <w:t xml:space="preserve"> Thomas Sundström:</w:t>
        <w:tab/>
        <w:t xml:space="preserve">so leute die payer hütte hat nur noch donnerstags und freitags zimmer samstags nur bettenlager </w:t>
      </w:r>
    </w:p>
    <w:p>
      <w:pPr>
        <w:ind w:left="3600" w:hanging="3600"/>
      </w:pPr>
      <w:r>
        <w:rPr>
          <w:i/>
        </w:rPr>
        <w:t>15:53</w:t>
      </w:r>
      <w:r>
        <w:t xml:space="preserve"> Emil Paiker:</w:t>
        <w:tab/>
        <w:t xml:space="preserve">Ja dann bettenlager </w:t>
      </w:r>
    </w:p>
    <w:p>
      <w:pPr>
        <w:ind w:left="3600" w:hanging="3600"/>
      </w:pPr>
      <w:r>
        <w:rPr>
          <w:i/>
        </w:rPr>
        <w:t>15:54</w:t>
      </w:r>
      <w:r>
        <w:t xml:space="preserve"> Thomas Sundström:</w:t>
        <w:tab/>
        <w:t xml:space="preserve">20 betten </w:t>
      </w:r>
    </w:p>
    <w:p>
      <w:pPr>
        <w:ind w:left="3600" w:hanging="3600"/>
      </w:pPr>
      <w:r>
        <w:rPr>
          <w:i/>
        </w:rPr>
        <w:t>15:54</w:t>
      </w:r>
      <w:r>
        <w:t xml:space="preserve"> Emil Paiker:</w:t>
        <w:tab/>
        <w:t xml:space="preserve">Wir sind 5... </w:t>
      </w:r>
    </w:p>
    <w:p>
      <w:pPr>
        <w:ind w:left="3600" w:hanging="3600"/>
      </w:pPr>
      <w:r>
        <w:rPr>
          <w:i/>
        </w:rPr>
        <w:t>15:54</w:t>
      </w:r>
      <w:r>
        <w:t xml:space="preserve"> Benni Gröhs:</w:t>
        <w:tab/>
        <w:t xml:space="preserve">Wir brauchen aber scheiß viel Platz:) </w:t>
      </w:r>
    </w:p>
    <w:p>
      <w:pPr>
        <w:ind w:left="3600" w:hanging="3600"/>
      </w:pPr>
      <w:r>
        <w:rPr>
          <w:i/>
        </w:rPr>
        <w:t>15:55</w:t>
      </w:r>
      <w:r>
        <w:t xml:space="preserve"> Thomas Sundström:</w:t>
        <w:tab/>
        <w:t xml:space="preserve">ok soll ich 5 betten nehmen? </w:t>
      </w:r>
    </w:p>
    <w:p>
      <w:pPr>
        <w:ind w:left="3600" w:hanging="3600"/>
      </w:pPr>
      <w:r>
        <w:rPr>
          <w:i/>
        </w:rPr>
        <w:t>15:55</w:t>
      </w:r>
      <w:r>
        <w:t xml:space="preserve"> Thomas Sundström:</w:t>
        <w:tab/>
        <w:t xml:space="preserve">mit halbpension sind das für av mitglieder 42€ </w:t>
      </w:r>
    </w:p>
    <w:p>
      <w:pPr>
        <w:ind w:left="3600" w:hanging="3600"/>
      </w:pPr>
      <w:r>
        <w:rPr>
          <w:i/>
        </w:rPr>
        <w:t>15:55</w:t>
      </w:r>
      <w:r>
        <w:t xml:space="preserve"> Thomas Sundström:</w:t>
        <w:tab/>
        <w:t xml:space="preserve">2014-08-19-PHOTO-00003045.jpg &lt;‎attached&gt; </w:t>
      </w:r>
    </w:p>
    <w:p>
      <w:pPr>
        <w:ind w:left="3600" w:hanging="3600"/>
      </w:pPr>
      <w:r>
        <w:rPr>
          <w:i/>
        </w:rPr>
        <w:t>15:55</w:t>
      </w:r>
      <w:r>
        <w:t xml:space="preserve"> Thomas Sundström:</w:t>
        <w:tab/>
        <w:t xml:space="preserve">das is sie für alle ne </w:t>
      </w:r>
    </w:p>
    <w:p>
      <w:pPr>
        <w:ind w:left="3600" w:hanging="3600"/>
      </w:pPr>
      <w:r>
        <w:rPr>
          <w:i/>
        </w:rPr>
        <w:t>15:56</w:t>
      </w:r>
      <w:r>
        <w:t xml:space="preserve"> Emil Paiker:</w:t>
        <w:tab/>
        <w:t xml:space="preserve">Ich bin dafür.. </w:t>
      </w:r>
    </w:p>
    <w:p>
      <w:pPr>
        <w:ind w:left="3600" w:hanging="3600"/>
      </w:pPr>
      <w:r>
        <w:rPr>
          <w:i/>
        </w:rPr>
        <w:t>15:58</w:t>
      </w:r>
      <w:r>
        <w:t xml:space="preserve"> Thomas Sundström:</w:t>
        <w:tab/>
        <w:t xml:space="preserve">sealed </w:t>
      </w:r>
    </w:p>
    <w:p>
      <w:pPr>
        <w:ind w:left="3600" w:hanging="3600"/>
      </w:pPr>
      <w:r>
        <w:rPr>
          <w:i/>
        </w:rPr>
        <w:t>15:58</w:t>
      </w:r>
      <w:r>
        <w:t xml:space="preserve"> Emil Paiker:</w:t>
        <w:tab/>
        <w:t xml:space="preserve">Gönn </w:t>
      </w:r>
    </w:p>
    <w:p>
      <w:pPr>
        <w:ind w:left="3600" w:hanging="3600"/>
      </w:pPr>
      <w:r>
        <w:rPr>
          <w:i/>
        </w:rPr>
        <w:t>15:59</w:t>
      </w:r>
      <w:r>
        <w:t xml:space="preserve"> Thomas Sundström:</w:t>
        <w:tab/>
        <w:t xml:space="preserve">willst du meinen s2 haben? </w:t>
      </w:r>
    </w:p>
    <w:p>
      <w:pPr>
        <w:ind w:left="3600" w:hanging="3600"/>
      </w:pPr>
      <w:r>
        <w:rPr>
          <w:i/>
        </w:rPr>
        <w:t>16:00</w:t>
      </w:r>
      <w:r>
        <w:t xml:space="preserve"> Jakob Ortel:</w:t>
        <w:tab/>
        <w:t xml:space="preserve">Scheißleiwand </w:t>
      </w:r>
    </w:p>
    <w:p>
      <w:pPr>
        <w:ind w:left="3600" w:hanging="3600"/>
      </w:pPr>
      <w:r>
        <w:rPr>
          <w:i/>
        </w:rPr>
        <w:t>16:02</w:t>
      </w:r>
      <w:r>
        <w:t xml:space="preserve"> Thomas Sundström:</w:t>
        <w:tab/>
        <w:t xml:space="preserve">das sind incl halbpension 43 für alle av mitglieder </w:t>
      </w:r>
    </w:p>
    <w:p>
      <w:pPr>
        <w:ind w:left="3600" w:hanging="3600"/>
      </w:pPr>
      <w:r>
        <w:rPr>
          <w:i/>
        </w:rPr>
        <w:t>16:06</w:t>
      </w:r>
      <w:r>
        <w:t xml:space="preserve"> Benni Gröhs:</w:t>
        <w:tab/>
        <w:t xml:space="preserve">Burschen habt ihr euch den Weg nach der Payerhütte angeschaut? </w:t>
      </w:r>
    </w:p>
    <w:p>
      <w:pPr>
        <w:ind w:left="3600" w:hanging="3600"/>
      </w:pPr>
      <w:r>
        <w:rPr>
          <w:i/>
        </w:rPr>
        <w:t>16:07</w:t>
      </w:r>
      <w:r>
        <w:t xml:space="preserve"> Benni Gröhs:</w:t>
        <w:tab/>
        <w:t xml:space="preserve">Ohne Steigeisen, Expressschlingen und eig. Klettersteigset geh ich da nicht rauf.... </w:t>
      </w:r>
    </w:p>
    <w:p>
      <w:pPr>
        <w:ind w:left="3600" w:hanging="3600"/>
      </w:pPr>
      <w:r>
        <w:rPr>
          <w:i/>
        </w:rPr>
        <w:t>16:08</w:t>
      </w:r>
      <w:r>
        <w:t xml:space="preserve"> Benni Gröhs:</w:t>
        <w:tab/>
        <w:t xml:space="preserve">Das ist laut UIAA an Stellen eine 3 zuklettern! Ansich kein Problem, aber ohne Ausrüstung gehts das nicht! Außerdem sind Teile am Grad vergletschert( Steigeisen auf jedenfall mitnehmen) </w:t>
      </w:r>
    </w:p>
    <w:p>
      <w:pPr>
        <w:ind w:left="3600" w:hanging="3600"/>
      </w:pPr>
      <w:r>
        <w:rPr>
          <w:i/>
        </w:rPr>
        <w:t>16:08</w:t>
      </w:r>
      <w:r>
        <w:t xml:space="preserve"> Benni Gröhs:</w:t>
        <w:tab/>
        <w:t xml:space="preserve">Bis zur Payerhütte ist es aber Chillig </w:t>
      </w:r>
    </w:p>
    <w:p>
      <w:pPr>
        <w:ind w:left="3600" w:hanging="3600"/>
      </w:pPr>
      <w:r>
        <w:rPr>
          <w:i/>
        </w:rPr>
        <w:t>16:08</w:t>
      </w:r>
      <w:r>
        <w:t xml:space="preserve"> Thomas Sundström:</w:t>
        <w:tab/>
        <w:t xml:space="preserve">ja eh ich dachte auch dass </w:t>
      </w:r>
    </w:p>
    <w:p>
      <w:pPr>
        <w:ind w:left="3600" w:hanging="3600"/>
      </w:pPr>
      <w:r>
        <w:rPr>
          <w:i/>
        </w:rPr>
        <w:t>16:09</w:t>
      </w:r>
      <w:r>
        <w:t xml:space="preserve"> Thomas Sundström:</w:t>
        <w:tab/>
        <w:t xml:space="preserve">wir bis zur payerhütre gehn und die die wollen können ganz rauf... </w:t>
      </w:r>
    </w:p>
    <w:p>
      <w:pPr>
        <w:ind w:left="3600" w:hanging="3600"/>
      </w:pPr>
      <w:r>
        <w:rPr>
          <w:i/>
        </w:rPr>
        <w:t>16:10</w:t>
      </w:r>
      <w:r>
        <w:t xml:space="preserve"> Thomas Sundström:</w:t>
        <w:tab/>
        <w:t xml:space="preserve">http://www.seilschaft.it/ortler.htm </w:t>
      </w:r>
    </w:p>
    <w:p>
      <w:pPr>
        <w:ind w:left="3600" w:hanging="3600"/>
      </w:pPr>
      <w:r>
        <w:rPr>
          <w:i/>
        </w:rPr>
        <w:t>16:10</w:t>
      </w:r>
      <w:r>
        <w:t xml:space="preserve"> Benni Gröhs:</w:t>
        <w:tab/>
        <w:t xml:space="preserve">Ja, ich wär dabei, ihr müsst euch halt Ausrüstung besorgen! </w:t>
      </w:r>
    </w:p>
    <w:p>
      <w:pPr>
        <w:ind w:left="3600" w:hanging="3600"/>
      </w:pPr>
      <w:r>
        <w:rPr>
          <w:i/>
        </w:rPr>
        <w:t>16:10</w:t>
      </w:r>
      <w:r>
        <w:t xml:space="preserve"> Emil Paiker:</w:t>
        <w:tab/>
        <w:t xml:space="preserve">Ja die die motiviert sind gehn weiter! </w:t>
      </w:r>
    </w:p>
    <w:p>
      <w:pPr>
        <w:ind w:left="3600" w:hanging="3600"/>
      </w:pPr>
      <w:r>
        <w:rPr>
          <w:i/>
        </w:rPr>
        <w:t>16:12</w:t>
      </w:r>
      <w:r>
        <w:t xml:space="preserve"> Benni Gröhs:</w:t>
        <w:tab/>
        <w:t xml:space="preserve">Das muss man sich aber JETZT überlegen, weil dort ist es zu spät...und bestenfalls zu dritt... Ich geh gern, Jakob schätze auch und cool wäre es, wenn noch jemand mitkommt... Vom Klettern her ist es kein Problem </w:t>
      </w:r>
    </w:p>
    <w:p>
      <w:pPr>
        <w:ind w:left="3600" w:hanging="3600"/>
      </w:pPr>
      <w:r>
        <w:rPr>
          <w:i/>
        </w:rPr>
        <w:t>16:12</w:t>
      </w:r>
      <w:r>
        <w:t xml:space="preserve"> Thomas Sundström:</w:t>
        <w:tab/>
        <w:t xml:space="preserve">ja nimm halt zeug mit für alle </w:t>
      </w:r>
    </w:p>
    <w:p>
      <w:pPr>
        <w:ind w:left="3600" w:hanging="3600"/>
      </w:pPr>
      <w:r>
        <w:rPr>
          <w:i/>
        </w:rPr>
        <w:t>16:12</w:t>
      </w:r>
      <w:r>
        <w:t xml:space="preserve"> Thomas Sundström:</w:t>
        <w:tab/>
        <w:t xml:space="preserve">mal sehn ;) </w:t>
      </w:r>
    </w:p>
    <w:p>
      <w:pPr>
        <w:ind w:left="3600" w:hanging="3600"/>
      </w:pPr>
      <w:r>
        <w:rPr>
          <w:i/>
        </w:rPr>
        <w:t>16:13</w:t>
      </w:r>
      <w:r>
        <w:t xml:space="preserve"> Thomas Sundström:</w:t>
        <w:tab/>
        <w:t xml:space="preserve">reserviert ises </w:t>
      </w:r>
    </w:p>
    <w:p>
      <w:pPr>
        <w:ind w:left="3600" w:hanging="3600"/>
      </w:pPr>
      <w:r>
        <w:rPr>
          <w:i/>
        </w:rPr>
        <w:t>16:13</w:t>
      </w:r>
      <w:r>
        <w:t xml:space="preserve"> Benni Gröhs:</w:t>
        <w:tab/>
        <w:t xml:space="preserve">Hab ich nicht, ich hab für mich alles und dann noch ein paar einzelne Sachen... Ihr müsst euch das ausborgen! </w:t>
      </w:r>
    </w:p>
    <w:p>
      <w:pPr>
        <w:ind w:left="3600" w:hanging="3600"/>
      </w:pPr>
      <w:r>
        <w:rPr>
          <w:i/>
        </w:rPr>
        <w:t>16:13</w:t>
      </w:r>
      <w:r>
        <w:t xml:space="preserve"> Thomas Sundström:</w:t>
        <w:tab/>
        <w:t xml:space="preserve">ok was braucht man? </w:t>
      </w:r>
    </w:p>
    <w:p>
      <w:pPr>
        <w:ind w:left="3600" w:hanging="3600"/>
      </w:pPr>
      <w:r>
        <w:rPr>
          <w:i/>
        </w:rPr>
        <w:t>16:14</w:t>
      </w:r>
      <w:r>
        <w:t xml:space="preserve"> Emil Paiker:</w:t>
        <w:tab/>
        <w:t xml:space="preserve">Und wo ausborgen </w:t>
      </w:r>
    </w:p>
    <w:p>
      <w:pPr>
        <w:ind w:left="3600" w:hanging="3600"/>
      </w:pPr>
      <w:r>
        <w:rPr>
          <w:i/>
        </w:rPr>
        <w:t>16:15</w:t>
      </w:r>
      <w:r>
        <w:t xml:space="preserve"> Benni Gröhs:</w:t>
        <w:tab/>
        <w:t xml:space="preserve">(Bedingt)Steigeisenfeste Wanderschuhe Steigeisen Klettergurt Klettersteigset 2HMS Karabiner Seil(nehm ich, nur zur Sicherheit) Helm 3 Expressschlingen </w:t>
      </w:r>
    </w:p>
    <w:p>
      <w:pPr>
        <w:ind w:left="3600" w:hanging="3600"/>
      </w:pPr>
      <w:r>
        <w:rPr>
          <w:i/>
        </w:rPr>
        <w:t>16:16</w:t>
      </w:r>
      <w:r>
        <w:t xml:space="preserve"> Thomas Sundström:</w:t>
        <w:tab/>
        <w:t xml:space="preserve">http://www.seilschaft.it/ortler.htm </w:t>
      </w:r>
    </w:p>
    <w:p>
      <w:pPr>
        <w:ind w:left="3600" w:hanging="3600"/>
      </w:pPr>
      <w:r>
        <w:rPr>
          <w:i/>
        </w:rPr>
        <w:t>16:17</w:t>
      </w:r>
      <w:r>
        <w:t xml:space="preserve"> Thomas Sundström:</w:t>
        <w:tab/>
        <w:t xml:space="preserve">jeder soll sich das anschaun und durchlesen die empfehlen für die gipfeltour einen führer also lesen und entscheiden..ich bin noxh am nachdenken </w:t>
      </w:r>
    </w:p>
    <w:p>
      <w:pPr>
        <w:ind w:left="3600" w:hanging="3600"/>
      </w:pPr>
      <w:r>
        <w:rPr>
          <w:i/>
        </w:rPr>
        <w:t>16:17</w:t>
      </w:r>
      <w:r>
        <w:t xml:space="preserve"> Benni Gröhs:</w:t>
        <w:tab/>
        <w:t xml:space="preserve">Guter Punkt: Abseilachter und Bandschlinge </w:t>
      </w:r>
    </w:p>
    <w:p>
      <w:pPr>
        <w:ind w:left="3600" w:hanging="3600"/>
      </w:pPr>
      <w:r>
        <w:rPr>
          <w:i/>
        </w:rPr>
        <w:t>16:18</w:t>
      </w:r>
      <w:r>
        <w:t xml:space="preserve"> Benni Gröhs:</w:t>
        <w:tab/>
        <w:t xml:space="preserve">Ohne diesen Sachen geht keiner rauf! Führer brauchen wir schätz ich nicht, ich werd mich schlau machen und uns Karte checken.. </w:t>
      </w:r>
    </w:p>
    <w:p>
      <w:pPr>
        <w:ind w:left="3600" w:hanging="3600"/>
      </w:pPr>
      <w:r>
        <w:rPr>
          <w:i/>
        </w:rPr>
        <w:t>16:19</w:t>
      </w:r>
      <w:r>
        <w:t xml:space="preserve"> Thomas Sundström:</w:t>
        <w:tab/>
        <w:t xml:space="preserve">ich nehm an spagat armani gürtel und a paar kabelbinden... </w:t>
      </w:r>
    </w:p>
    <w:p>
      <w:pPr>
        <w:ind w:left="3600" w:hanging="3600"/>
      </w:pPr>
      <w:r>
        <w:rPr>
          <w:i/>
        </w:rPr>
        <w:t>16:21</w:t>
      </w:r>
      <w:r>
        <w:t xml:space="preserve"> Benni Gröhs:</w:t>
        <w:tab/>
        <w:t xml:space="preserve">Ehrlichgesagt kann man da nicht rauf, wenn man nicht mindestens weiß wie man sich abseilt, wie man am langen Seil geht, wie man jemanden aus einer Spalte holt und wie man Eisschrauben setzt.... Ich fürchte das wird nichts... </w:t>
      </w:r>
    </w:p>
    <w:p>
      <w:pPr>
        <w:ind w:left="3600" w:hanging="3600"/>
      </w:pPr>
      <w:r>
        <w:rPr>
          <w:i/>
        </w:rPr>
        <w:t>16:22</w:t>
      </w:r>
      <w:r>
        <w:t xml:space="preserve"> Thomas Sundström:</w:t>
        <w:tab/>
        <w:t xml:space="preserve">glaube auch </w:t>
      </w:r>
    </w:p>
    <w:p>
      <w:pPr>
        <w:ind w:left="3600" w:hanging="3600"/>
      </w:pPr>
      <w:r>
        <w:rPr>
          <w:i/>
        </w:rPr>
        <w:t>16:22</w:t>
      </w:r>
      <w:r>
        <w:t xml:space="preserve"> Thomas Sundström:</w:t>
        <w:tab/>
        <w:t xml:space="preserve">also gipfel nicht aber hütte schon </w:t>
      </w:r>
    </w:p>
    <w:p>
      <w:pPr>
        <w:ind w:left="3600" w:hanging="3600"/>
      </w:pPr>
      <w:r>
        <w:rPr>
          <w:i/>
        </w:rPr>
        <w:t>16:22</w:t>
      </w:r>
      <w:r>
        <w:t xml:space="preserve"> Benni Gröhs:</w:t>
        <w:tab/>
        <w:t xml:space="preserve">Beim Runtergehen ist zum Beispiel das Abseilen unerlässlich und ich mag euch das nicht am Gletscher erklären :) </w:t>
      </w:r>
    </w:p>
    <w:p>
      <w:pPr>
        <w:ind w:left="3600" w:hanging="3600"/>
      </w:pPr>
      <w:r>
        <w:rPr>
          <w:i/>
        </w:rPr>
        <w:t>16:22</w:t>
      </w:r>
      <w:r>
        <w:t xml:space="preserve"> Emil Paiker:</w:t>
        <w:tab/>
        <w:t xml:space="preserve">Ja passt </w:t>
      </w:r>
    </w:p>
    <w:p>
      <w:pPr>
        <w:ind w:left="3600" w:hanging="3600"/>
      </w:pPr>
      <w:r>
        <w:rPr>
          <w:i/>
        </w:rPr>
        <w:t>16:23</w:t>
      </w:r>
      <w:r>
        <w:t xml:space="preserve"> Emil Paiker:</w:t>
        <w:tab/>
        <w:t xml:space="preserve">Haha </w:t>
      </w:r>
    </w:p>
    <w:p>
      <w:pPr>
        <w:ind w:left="3600" w:hanging="3600"/>
      </w:pPr>
      <w:r>
        <w:rPr>
          <w:i/>
        </w:rPr>
        <w:t>16:23</w:t>
      </w:r>
      <w:r>
        <w:t xml:space="preserve"> Thomas Sundström:</w:t>
        <w:tab/>
        <w:t xml:space="preserve">ok also nur hütte </w:t>
      </w:r>
    </w:p>
    <w:p>
      <w:pPr>
        <w:ind w:left="3600" w:hanging="3600"/>
      </w:pPr>
      <w:r>
        <w:rPr>
          <w:i/>
        </w:rPr>
        <w:t>16:23</w:t>
      </w:r>
      <w:r>
        <w:t xml:space="preserve"> Benni Gröhs:</w:t>
        <w:tab/>
        <w:t xml:space="preserve">ja, wenn sie schon gebucht ist auf jedenfall... </w:t>
      </w:r>
    </w:p>
    <w:p>
      <w:pPr>
        <w:ind w:left="3600" w:hanging="3600"/>
      </w:pPr>
      <w:r>
        <w:rPr>
          <w:i/>
        </w:rPr>
        <w:t>16:23</w:t>
      </w:r>
      <w:r>
        <w:t xml:space="preserve"> Thomas Sundström:</w:t>
        <w:tab/>
        <w:t xml:space="preserve">perfekt </w:t>
      </w:r>
    </w:p>
    <w:p>
      <w:pPr>
        <w:ind w:left="3600" w:hanging="3600"/>
      </w:pPr>
      <w:r>
        <w:rPr>
          <w:i/>
        </w:rPr>
        <w:t>16:23</w:t>
      </w:r>
      <w:r>
        <w:t xml:space="preserve"> Thomas Sundström:</w:t>
        <w:tab/>
        <w:t xml:space="preserve">wird eh schön genug </w:t>
      </w:r>
    </w:p>
    <w:p>
      <w:pPr>
        <w:ind w:left="3600" w:hanging="3600"/>
      </w:pPr>
      <w:r>
        <w:rPr>
          <w:i/>
        </w:rPr>
        <w:t>16:25</w:t>
      </w:r>
      <w:r>
        <w:t xml:space="preserve"> Thomas Sundström:</w:t>
        <w:tab/>
        <w:t xml:space="preserve">und wie gesagt du kannst ja den jakob vllt noch einschulen der war ja schon auf 5000 </w:t>
      </w:r>
    </w:p>
    <w:p>
      <w:pPr>
        <w:ind w:left="3600" w:hanging="3600"/>
      </w:pPr>
      <w:r>
        <w:rPr>
          <w:i/>
        </w:rPr>
        <w:t>16:25</w:t>
      </w:r>
      <w:r>
        <w:t xml:space="preserve"> Benni Gröhs:</w:t>
        <w:tab/>
        <w:t xml:space="preserve">Hätte wäre fast unnötig gewesen(1200hmrauf) aber dann haben wirs wenigstens chillig.. </w:t>
      </w:r>
    </w:p>
    <w:p>
      <w:pPr>
        <w:ind w:left="3600" w:hanging="3600"/>
      </w:pPr>
      <w:r>
        <w:rPr>
          <w:i/>
        </w:rPr>
        <w:t>16:25</w:t>
      </w:r>
      <w:r>
        <w:t xml:space="preserve"> Thomas Sundström:</w:t>
        <w:tab/>
        <w:t xml:space="preserve">was is eig mim louis wann kommt der wieder? </w:t>
      </w:r>
    </w:p>
    <w:p>
      <w:pPr>
        <w:ind w:left="3600" w:hanging="3600"/>
      </w:pPr>
      <w:r>
        <w:rPr>
          <w:i/>
        </w:rPr>
        <w:t>16:25</w:t>
      </w:r>
      <w:r>
        <w:t xml:space="preserve"> Benni Gröhs:</w:t>
        <w:tab/>
        <w:t xml:space="preserve">In 2 Tagen </w:t>
      </w:r>
    </w:p>
    <w:p>
      <w:pPr>
        <w:ind w:left="3600" w:hanging="3600"/>
      </w:pPr>
      <w:r>
        <w:rPr>
          <w:i/>
        </w:rPr>
        <w:t>16:25</w:t>
      </w:r>
      <w:r>
        <w:t xml:space="preserve"> Benni Gröhs:</w:t>
        <w:tab/>
        <w:t xml:space="preserve">Fährt aber gleich wieder weg... </w:t>
      </w:r>
    </w:p>
    <w:p>
      <w:pPr>
        <w:ind w:left="3600" w:hanging="3600"/>
      </w:pPr>
      <w:r>
        <w:rPr>
          <w:i/>
        </w:rPr>
        <w:t>16:25</w:t>
      </w:r>
      <w:r>
        <w:t xml:space="preserve"> Thomas Sundström:</w:t>
        <w:tab/>
        <w:t xml:space="preserve">is halt schön oben... </w:t>
      </w:r>
    </w:p>
    <w:p>
      <w:pPr>
        <w:ind w:left="3600" w:hanging="3600"/>
      </w:pPr>
      <w:r>
        <w:rPr>
          <w:i/>
        </w:rPr>
        <w:t>16:26</w:t>
      </w:r>
      <w:r>
        <w:t xml:space="preserve"> Benni Gröhs:</w:t>
        <w:tab/>
        <w:t xml:space="preserve">Ja eh super! Ja ich les mir noch ein paar Tourenbeschreibungen durch.. </w:t>
      </w:r>
    </w:p>
    <w:p>
      <w:pPr>
        <w:ind w:left="3600" w:hanging="3600"/>
      </w:pPr>
      <w:r>
        <w:rPr>
          <w:i/>
        </w:rPr>
        <w:t>16:26</w:t>
      </w:r>
      <w:r>
        <w:t xml:space="preserve"> Thomas Sundström:</w:t>
        <w:tab/>
        <w:t xml:space="preserve">mit uns wirds halt net mehr...sry...;) </w:t>
      </w:r>
    </w:p>
    <w:p>
      <w:pPr>
        <w:ind w:left="3600" w:hanging="3600"/>
      </w:pPr>
      <w:r>
        <w:rPr>
          <w:i/>
        </w:rPr>
        <w:t>16:27</w:t>
      </w:r>
      <w:r>
        <w:t xml:space="preserve"> Thomas Sundström:</w:t>
        <w:tab/>
        <w:t xml:space="preserve">zu fett ne.. </w:t>
      </w:r>
    </w:p>
    <w:p>
      <w:pPr>
        <w:ind w:left="3600" w:hanging="3600"/>
      </w:pPr>
      <w:r>
        <w:rPr>
          <w:i/>
        </w:rPr>
        <w:t>16:39</w:t>
      </w:r>
      <w:r>
        <w:t xml:space="preserve"> Thomas Sundström:</w:t>
        <w:tab/>
        <w:t xml:space="preserve">hotel 67€ pp mit essen? 2 zimmer 1 zu 3, 1 zu 2 </w:t>
      </w:r>
    </w:p>
    <w:p>
      <w:pPr>
        <w:ind w:left="3600" w:hanging="3600"/>
      </w:pPr>
      <w:r>
        <w:rPr>
          <w:i/>
        </w:rPr>
        <w:t>16:40</w:t>
      </w:r>
      <w:r>
        <w:t xml:space="preserve"> Thomas Sundström:</w:t>
        <w:tab/>
        <w:t xml:space="preserve">für freitag </w:t>
      </w:r>
    </w:p>
    <w:p>
      <w:pPr>
        <w:ind w:left="3600" w:hanging="3600"/>
      </w:pPr>
      <w:r>
        <w:rPr>
          <w:i/>
        </w:rPr>
        <w:t>16:41</w:t>
      </w:r>
      <w:r>
        <w:t xml:space="preserve"> Thomas Sundström:</w:t>
        <w:tab/>
        <w:t xml:space="preserve">?? hop </w:t>
      </w:r>
    </w:p>
    <w:p>
      <w:pPr>
        <w:ind w:left="3600" w:hanging="3600"/>
      </w:pPr>
      <w:r>
        <w:rPr>
          <w:i/>
        </w:rPr>
        <w:t>16:41</w:t>
      </w:r>
      <w:r>
        <w:t xml:space="preserve"> Thomas Sundström:</w:t>
        <w:tab/>
        <w:t xml:space="preserve">hotel eller </w:t>
      </w:r>
    </w:p>
    <w:p>
      <w:pPr>
        <w:ind w:left="3600" w:hanging="3600"/>
      </w:pPr>
      <w:r>
        <w:rPr>
          <w:i/>
        </w:rPr>
        <w:t>16:46</w:t>
      </w:r>
      <w:r>
        <w:t xml:space="preserve"> Maximilian Margreiter:</w:t>
        <w:tab/>
        <w:t xml:space="preserve">So leitl bei mir fällt jetzt alles ins Wasser denn ich bin wieder krank mit Fieber und so.... extrem scheisse ....ggggh </w:t>
      </w:r>
    </w:p>
    <w:p>
      <w:pPr>
        <w:ind w:left="3600" w:hanging="3600"/>
      </w:pPr>
      <w:r>
        <w:rPr>
          <w:i/>
        </w:rPr>
        <w:t>16:56</w:t>
      </w:r>
      <w:r>
        <w:t xml:space="preserve"> Thomas Sundström:</w:t>
        <w:tab/>
        <w:t xml:space="preserve">ehh?? </w:t>
      </w:r>
    </w:p>
    <w:p>
      <w:pPr>
        <w:ind w:left="3600" w:hanging="3600"/>
      </w:pPr>
      <w:r>
        <w:rPr>
          <w:i/>
        </w:rPr>
        <w:t>16:56</w:t>
      </w:r>
      <w:r>
        <w:t xml:space="preserve"> Benni Gröhs:</w:t>
        <w:tab/>
        <w:t xml:space="preserve">So Beschluss gefasst: Für Gipfel zur wenig Zeit für Vorbeireitung, optimale Seilschaft wäre zu dritt, wir haben keinen ausweichtag und man müsste sich auch die Schneedecke anschauen, weil eine Fettes Schneefeld 45 Grad abfällt...(ab30 wird's kritisch)! Ich hab Blut geleckt und werde das gscheit vorbereiten und wer Lust hat, macht den Gipfel mit mir im September:) </w:t>
      </w:r>
    </w:p>
    <w:p>
      <w:pPr>
        <w:ind w:left="3600" w:hanging="3600"/>
      </w:pPr>
      <w:r>
        <w:rPr>
          <w:i/>
        </w:rPr>
        <w:t>16:56</w:t>
      </w:r>
      <w:r>
        <w:t xml:space="preserve"> Thomas Sundström:</w:t>
        <w:tab/>
        <w:t xml:space="preserve">ok und was jez? </w:t>
      </w:r>
    </w:p>
    <w:p>
      <w:pPr>
        <w:ind w:left="3600" w:hanging="3600"/>
      </w:pPr>
      <w:r>
        <w:rPr>
          <w:i/>
        </w:rPr>
        <w:t>16:57</w:t>
      </w:r>
      <w:r>
        <w:t xml:space="preserve"> Benni Gröhs:</w:t>
        <w:tab/>
        <w:t xml:space="preserve">Naja Payerhütte, sonst wäre es rausgeschmissenes Geld und es ist fix schön da oben... Oder hast du noch nicht bezahlt? </w:t>
      </w:r>
    </w:p>
    <w:p>
      <w:pPr>
        <w:ind w:left="3600" w:hanging="3600"/>
      </w:pPr>
      <w:r>
        <w:rPr>
          <w:i/>
        </w:rPr>
        <w:t>16:58</w:t>
      </w:r>
      <w:r>
        <w:t xml:space="preserve"> Thomas Sundström:</w:t>
        <w:tab/>
        <w:t xml:space="preserve">na hab i net aber sonst ist halt die ganze reise für die katz.., </w:t>
      </w:r>
    </w:p>
    <w:p>
      <w:pPr>
        <w:ind w:left="3600" w:hanging="3600"/>
      </w:pPr>
      <w:r>
        <w:rPr>
          <w:i/>
        </w:rPr>
        <w:t>17:00</w:t>
      </w:r>
      <w:r>
        <w:t xml:space="preserve"> Benni Gröhs:</w:t>
        <w:tab/>
        <w:t xml:space="preserve">Also ich geh auch gern auf die Payerhütte, aber es gäbe auch noch viele andere Berge mit Gipfel..Wie ihr wollt bin bei allem dabei... Es ist ja auch wunderschön bei der Hütte! </w:t>
      </w:r>
    </w:p>
    <w:p>
      <w:pPr>
        <w:ind w:left="3600" w:hanging="3600"/>
      </w:pPr>
      <w:r>
        <w:rPr>
          <w:i/>
        </w:rPr>
        <w:t>17:01</w:t>
      </w:r>
      <w:r>
        <w:t xml:space="preserve"> Thomas Sundström:</w:t>
        <w:tab/>
        <w:t xml:space="preserve">wann bist du denn jez realistisch fit? </w:t>
      </w:r>
    </w:p>
    <w:p>
      <w:pPr>
        <w:ind w:left="3600" w:hanging="3600"/>
      </w:pPr>
      <w:r>
        <w:rPr>
          <w:i/>
        </w:rPr>
        <w:t>17:02</w:t>
      </w:r>
      <w:r>
        <w:t xml:space="preserve"> Benni Gröhs:</w:t>
        <w:tab/>
        <w:t xml:space="preserve">Maxi oder Ich? Ich kann am Freitag wo hinkommen..ev Donnerstag Abend! </w:t>
      </w:r>
    </w:p>
    <w:p>
      <w:pPr>
        <w:ind w:left="3600" w:hanging="3600"/>
      </w:pPr>
      <w:r>
        <w:rPr>
          <w:i/>
        </w:rPr>
        <w:t>17:03</w:t>
      </w:r>
      <w:r>
        <w:t xml:space="preserve"> Thomas Sundström:</w:t>
        <w:tab/>
        <w:t xml:space="preserve">naja weil wenn wir nur auf die payerhütre gehen dann können wir vllt amselben tag anreisenund uns die nacht in sulden sparen </w:t>
      </w:r>
    </w:p>
    <w:p>
      <w:pPr>
        <w:ind w:left="3600" w:hanging="3600"/>
      </w:pPr>
      <w:r>
        <w:rPr>
          <w:i/>
        </w:rPr>
        <w:t>17:03</w:t>
      </w:r>
      <w:r>
        <w:t xml:space="preserve"> Thomas Sundström:</w:t>
        <w:tab/>
        <w:t xml:space="preserve">einen tag länger in kitz bleiben </w:t>
      </w:r>
    </w:p>
    <w:p>
      <w:pPr>
        <w:ind w:left="3600" w:hanging="3600"/>
      </w:pPr>
      <w:r>
        <w:rPr>
          <w:i/>
        </w:rPr>
        <w:t>17:04</w:t>
      </w:r>
      <w:r>
        <w:t xml:space="preserve"> Thomas Sundström:</w:t>
        <w:tab/>
        <w:t xml:space="preserve">eventuell den kaiser am freitag machen </w:t>
      </w:r>
    </w:p>
    <w:p>
      <w:pPr>
        <w:ind w:left="3600" w:hanging="3600"/>
      </w:pPr>
      <w:r>
        <w:rPr>
          <w:i/>
        </w:rPr>
        <w:t>17:04</w:t>
      </w:r>
      <w:r>
        <w:t xml:space="preserve"> Thomas Sundström:</w:t>
        <w:tab/>
        <w:t xml:space="preserve">sodass du auch dabei sein kannst </w:t>
      </w:r>
    </w:p>
    <w:p>
      <w:pPr>
        <w:ind w:left="3600" w:hanging="3600"/>
      </w:pPr>
      <w:r>
        <w:rPr>
          <w:i/>
        </w:rPr>
        <w:t>17:06</w:t>
      </w:r>
      <w:r>
        <w:t xml:space="preserve"> Benni Gröhs:</w:t>
        <w:tab/>
        <w:t xml:space="preserve">Ja das würde bei mir gehen... </w:t>
      </w:r>
    </w:p>
    <w:p>
      <w:pPr>
        <w:ind w:left="3600" w:hanging="3600"/>
      </w:pPr>
      <w:r>
        <w:rPr>
          <w:i/>
        </w:rPr>
        <w:t>17:06</w:t>
      </w:r>
      <w:r>
        <w:t xml:space="preserve"> Thomas Sundström:</w:t>
        <w:tab/>
        <w:t xml:space="preserve">dann müsstest du halt am do anreisen </w:t>
      </w:r>
    </w:p>
    <w:p>
      <w:pPr>
        <w:ind w:left="3600" w:hanging="3600"/>
      </w:pPr>
      <w:r>
        <w:rPr>
          <w:i/>
        </w:rPr>
        <w:t>17:08</w:t>
      </w:r>
      <w:r>
        <w:t xml:space="preserve"> Benni Gröhs:</w:t>
        <w:tab/>
        <w:t xml:space="preserve">Ja passt... Ich fahr dann aber nach der Payerhütte mit dem Emil nach hause! </w:t>
      </w:r>
    </w:p>
    <w:p>
      <w:pPr>
        <w:ind w:left="3600" w:hanging="3600"/>
      </w:pPr>
      <w:r>
        <w:rPr>
          <w:i/>
        </w:rPr>
        <w:t>17:10</w:t>
      </w:r>
      <w:r>
        <w:t xml:space="preserve"> Thomas Sundström:</w:t>
        <w:tab/>
        <w:t xml:space="preserve">http://www.tourenwelt.at/bergtour/13-ellmauer-halt-ber-gams-ngersteig.html </w:t>
      </w:r>
    </w:p>
    <w:p>
      <w:pPr>
        <w:ind w:left="3600" w:hanging="3600"/>
      </w:pPr>
      <w:r>
        <w:rPr>
          <w:i/>
        </w:rPr>
        <w:t>17:10</w:t>
      </w:r>
      <w:r>
        <w:t xml:space="preserve"> Thomas Sundström:</w:t>
        <w:tab/>
        <w:t xml:space="preserve">auch der kaiser scheint jez nicht ganz so ohne </w:t>
      </w:r>
    </w:p>
    <w:p>
      <w:pPr>
        <w:ind w:left="3600" w:hanging="3600"/>
      </w:pPr>
      <w:r>
        <w:rPr>
          <w:i/>
        </w:rPr>
        <w:t>17:10</w:t>
      </w:r>
      <w:r>
        <w:t xml:space="preserve"> Thomas Sundström:</w:t>
        <w:tab/>
        <w:t xml:space="preserve">ellmauer halt ist die höchste spitze des kaiseres für alle nicht kitzbühelet </w:t>
      </w:r>
    </w:p>
    <w:p>
      <w:pPr>
        <w:ind w:left="3600" w:hanging="3600"/>
      </w:pPr>
      <w:r>
        <w:rPr>
          <w:i/>
        </w:rPr>
        <w:t>17:12</w:t>
      </w:r>
      <w:r>
        <w:t xml:space="preserve"> Benni Gröhs:</w:t>
        <w:tab/>
        <w:t xml:space="preserve">Der ist locker zu packen, für die, die sich unsicher sind kann ich 2 Klettersteigsets mitnehmen... Aber ich geh fix ohne </w:t>
      </w:r>
    </w:p>
    <w:p>
      <w:pPr>
        <w:ind w:left="3600" w:hanging="3600"/>
      </w:pPr>
      <w:r>
        <w:rPr>
          <w:i/>
        </w:rPr>
        <w:t>17:13</w:t>
      </w:r>
      <w:r>
        <w:t xml:space="preserve"> Thomas Sundström:</w:t>
        <w:tab/>
        <w:t xml:space="preserve">ok passt </w:t>
      </w:r>
    </w:p>
    <w:p>
      <w:pPr>
        <w:ind w:left="3600" w:hanging="3600"/>
      </w:pPr>
      <w:r>
        <w:rPr>
          <w:i/>
        </w:rPr>
        <w:t>17:13</w:t>
      </w:r>
      <w:r>
        <w:t xml:space="preserve"> Benni Gröhs:</w:t>
        <w:tab/>
        <w:t xml:space="preserve">Trotzdem muss Wetter passen, so wie immer am Berg... </w:t>
      </w:r>
    </w:p>
    <w:p>
      <w:pPr>
        <w:ind w:left="3600" w:hanging="3600"/>
      </w:pPr>
      <w:r>
        <w:rPr>
          <w:i/>
        </w:rPr>
        <w:t>17:13</w:t>
      </w:r>
      <w:r>
        <w:t xml:space="preserve"> Thomas Sundström:</w:t>
        <w:tab/>
        <w:t xml:space="preserve">kitzbühel sulden sind 3h 15min fahrt </w:t>
      </w:r>
    </w:p>
    <w:p>
      <w:pPr>
        <w:ind w:left="3600" w:hanging="3600"/>
      </w:pPr>
      <w:r>
        <w:rPr>
          <w:i/>
        </w:rPr>
        <w:t>17:13</w:t>
      </w:r>
      <w:r>
        <w:t xml:space="preserve"> Thomas Sundström:</w:t>
        <w:tab/>
        <w:t xml:space="preserve">das wetter wird eh besser je später </w:t>
      </w:r>
    </w:p>
    <w:p>
      <w:pPr>
        <w:ind w:left="3600" w:hanging="3600"/>
      </w:pPr>
      <w:r>
        <w:rPr>
          <w:i/>
        </w:rPr>
        <w:t>17:14</w:t>
      </w:r>
      <w:r>
        <w:t xml:space="preserve"> Benni Gröhs:</w:t>
        <w:tab/>
        <w:t xml:space="preserve">Ok... Wir sollten früh wegfahren! Auf Payerhütte würde ich mit "kurze Påse" 4h rechnen </w:t>
      </w:r>
    </w:p>
    <w:p>
      <w:pPr>
        <w:ind w:left="3600" w:hanging="3600"/>
      </w:pPr>
      <w:r>
        <w:rPr>
          <w:i/>
        </w:rPr>
        <w:t>17:14</w:t>
      </w:r>
      <w:r>
        <w:t xml:space="preserve"> Thomas Sundström:</w:t>
        <w:tab/>
        <w:t xml:space="preserve">also müssten wir scheiß früh weg am samstag </w:t>
      </w:r>
    </w:p>
    <w:p>
      <w:pPr>
        <w:ind w:left="3600" w:hanging="3600"/>
      </w:pPr>
      <w:r>
        <w:rPr>
          <w:i/>
        </w:rPr>
        <w:t>17:14</w:t>
      </w:r>
      <w:r>
        <w:t xml:space="preserve"> Thomas Sundström:</w:t>
        <w:tab/>
        <w:t xml:space="preserve">;) </w:t>
      </w:r>
    </w:p>
    <w:p>
      <w:pPr>
        <w:ind w:left="3600" w:hanging="3600"/>
      </w:pPr>
      <w:r>
        <w:rPr>
          <w:i/>
        </w:rPr>
        <w:t>17:14</w:t>
      </w:r>
      <w:r>
        <w:t xml:space="preserve"> Benni Gröhs:</w:t>
        <w:tab/>
        <w:t xml:space="preserve">Wir sollten so um 1600 auf Hütte ankommen:) </w:t>
      </w:r>
    </w:p>
    <w:p>
      <w:pPr>
        <w:ind w:left="3600" w:hanging="3600"/>
      </w:pPr>
      <w:r>
        <w:rPr>
          <w:i/>
        </w:rPr>
        <w:t>17:14</w:t>
      </w:r>
      <w:r>
        <w:t xml:space="preserve"> Benni Gröhs:</w:t>
        <w:tab/>
        <w:t xml:space="preserve">:€ </w:t>
      </w:r>
    </w:p>
    <w:p>
      <w:pPr>
        <w:ind w:left="3600" w:hanging="3600"/>
      </w:pPr>
      <w:r>
        <w:rPr>
          <w:i/>
        </w:rPr>
        <w:t>17:14</w:t>
      </w:r>
      <w:r>
        <w:t xml:space="preserve"> Benni Gröhs:</w:t>
        <w:tab/>
        <w:t xml:space="preserve">:) </w:t>
      </w:r>
    </w:p>
    <w:p>
      <w:pPr>
        <w:ind w:left="3600" w:hanging="3600"/>
      </w:pPr>
      <w:r>
        <w:rPr>
          <w:i/>
        </w:rPr>
        <w:t>17:14</w:t>
      </w:r>
      <w:r>
        <w:t xml:space="preserve"> Thomas Sundström:</w:t>
        <w:tab/>
        <w:t xml:space="preserve">ja 8 abfahrt </w:t>
      </w:r>
    </w:p>
    <w:p>
      <w:pPr>
        <w:ind w:left="3600" w:hanging="3600"/>
      </w:pPr>
      <w:r>
        <w:rPr>
          <w:i/>
        </w:rPr>
        <w:t>17:15</w:t>
      </w:r>
      <w:r>
        <w:t xml:space="preserve"> Thomas Sundström:</w:t>
        <w:tab/>
        <w:t xml:space="preserve">12 bettruhe </w:t>
      </w:r>
    </w:p>
    <w:p>
      <w:pPr>
        <w:ind w:left="3600" w:hanging="3600"/>
      </w:pPr>
      <w:r>
        <w:rPr>
          <w:i/>
        </w:rPr>
        <w:t>17:15</w:t>
      </w:r>
      <w:r>
        <w:t xml:space="preserve"> Benni Gröhs:</w:t>
        <w:tab/>
        <w:t xml:space="preserve">Aber dann nicht wieder umadumm tuan! </w:t>
      </w:r>
    </w:p>
    <w:p>
      <w:pPr>
        <w:ind w:left="3600" w:hanging="3600"/>
      </w:pPr>
      <w:r>
        <w:rPr>
          <w:i/>
        </w:rPr>
        <w:t>17:15</w:t>
      </w:r>
      <w:r>
        <w:t xml:space="preserve"> Benni Gröhs:</w:t>
        <w:tab/>
        <w:t xml:space="preserve">Würde meine Mutter sage </w:t>
      </w:r>
    </w:p>
    <w:p>
      <w:pPr>
        <w:ind w:left="3600" w:hanging="3600"/>
      </w:pPr>
      <w:r>
        <w:rPr>
          <w:i/>
        </w:rPr>
        <w:t>17:15</w:t>
      </w:r>
      <w:r>
        <w:t xml:space="preserve"> Benni Gröhs:</w:t>
        <w:tab/>
        <w:t xml:space="preserve">Passt dann machma das so! </w:t>
      </w:r>
    </w:p>
    <w:p>
      <w:pPr>
        <w:ind w:left="3600" w:hanging="3600"/>
      </w:pPr>
      <w:r>
        <w:rPr>
          <w:i/>
        </w:rPr>
        <w:t>17:16</w:t>
      </w:r>
      <w:r>
        <w:t xml:space="preserve"> Benni Gröhs:</w:t>
        <w:tab/>
        <w:t xml:space="preserve">Wann fahrt ihr dann? Fahren wir nicht dann alle am Donnerstag? </w:t>
      </w:r>
    </w:p>
    <w:p>
      <w:pPr>
        <w:ind w:left="3600" w:hanging="3600"/>
      </w:pPr>
      <w:r>
        <w:rPr>
          <w:i/>
        </w:rPr>
        <w:t>17:17</w:t>
      </w:r>
      <w:r>
        <w:t xml:space="preserve"> Thomas Sundström:</w:t>
        <w:tab/>
        <w:t xml:space="preserve">ja kömma machen aber ich will eig zu mittag spätestens fahren,., </w:t>
      </w:r>
    </w:p>
    <w:p>
      <w:pPr>
        <w:ind w:left="3600" w:hanging="3600"/>
      </w:pPr>
      <w:r>
        <w:rPr>
          <w:i/>
        </w:rPr>
        <w:t>17:17</w:t>
      </w:r>
      <w:r>
        <w:t xml:space="preserve"> Benni Gröhs:</w:t>
        <w:tab/>
        <w:t xml:space="preserve">Wäre dabei.. Dann ist Tank billiger und für mich auch... </w:t>
      </w:r>
    </w:p>
    <w:p>
      <w:pPr>
        <w:ind w:left="3600" w:hanging="3600"/>
      </w:pPr>
      <w:r>
        <w:rPr>
          <w:i/>
        </w:rPr>
        <w:t>17:19</w:t>
      </w:r>
      <w:r>
        <w:t xml:space="preserve"> Thomas Sundström:</w:t>
        <w:tab/>
        <w:t xml:space="preserve">jap insgesamt kostet das dann für jeden ug 70€ </w:t>
      </w:r>
    </w:p>
    <w:p>
      <w:pPr>
        <w:ind w:left="3600" w:hanging="3600"/>
      </w:pPr>
      <w:r>
        <w:rPr>
          <w:i/>
        </w:rPr>
        <w:t>17:19</w:t>
      </w:r>
      <w:r>
        <w:t xml:space="preserve"> Thomas Sundström:</w:t>
        <w:tab/>
        <w:t xml:space="preserve">alles </w:t>
      </w:r>
    </w:p>
    <w:p>
      <w:pPr>
        <w:ind w:left="3600" w:hanging="3600"/>
      </w:pPr>
      <w:r>
        <w:rPr>
          <w:i/>
        </w:rPr>
        <w:t>17:19</w:t>
      </w:r>
      <w:r>
        <w:t xml:space="preserve"> Thomas Sundström:</w:t>
        <w:tab/>
        <w:t xml:space="preserve">tank hütte und spesen </w:t>
      </w:r>
    </w:p>
    <w:p>
      <w:pPr>
        <w:ind w:left="3600" w:hanging="3600"/>
      </w:pPr>
      <w:r>
        <w:rPr>
          <w:i/>
        </w:rPr>
        <w:t>17:20</w:t>
      </w:r>
      <w:r>
        <w:t xml:space="preserve"> Benni Gröhs:</w:t>
        <w:tab/>
        <w:t xml:space="preserve">Und Hure.. </w:t>
      </w:r>
    </w:p>
    <w:p>
      <w:pPr>
        <w:ind w:left="3600" w:hanging="3600"/>
      </w:pPr>
      <w:r>
        <w:rPr>
          <w:i/>
        </w:rPr>
        <w:t>17:24</w:t>
      </w:r>
      <w:r>
        <w:t xml:space="preserve"> Thomas Sundström:</w:t>
        <w:tab/>
        <w:t xml:space="preserve">is eingerechnet ;) </w:t>
      </w:r>
    </w:p>
    <w:p>
      <w:pPr>
        <w:ind w:left="3600" w:hanging="3600"/>
      </w:pPr>
      <w:r>
        <w:rPr>
          <w:i/>
        </w:rPr>
        <w:t>17:24</w:t>
      </w:r>
      <w:r>
        <w:t xml:space="preserve"> Thomas Sundström:</w:t>
        <w:tab/>
        <w:t xml:space="preserve">ok wir fahrendonnerstag da kannn der maxi vllt auch kommen </w:t>
      </w:r>
    </w:p>
    <w:p>
      <w:pPr>
        <w:ind w:left="3600" w:hanging="3600"/>
      </w:pPr>
      <w:r>
        <w:rPr>
          <w:i/>
        </w:rPr>
        <w:t>17:24</w:t>
      </w:r>
      <w:r>
        <w:t xml:space="preserve"> Thomas Sundström:</w:t>
        <w:tab/>
        <w:t xml:space="preserve">freitag kaiser </w:t>
      </w:r>
    </w:p>
    <w:p>
      <w:pPr>
        <w:ind w:left="3600" w:hanging="3600"/>
      </w:pPr>
      <w:r>
        <w:rPr>
          <w:i/>
        </w:rPr>
        <w:t>17:24</w:t>
      </w:r>
      <w:r>
        <w:t xml:space="preserve"> Thomas Sundström:</w:t>
        <w:tab/>
        <w:t xml:space="preserve">samstagpayerhütte </w:t>
      </w:r>
    </w:p>
    <w:p>
      <w:pPr>
        <w:ind w:left="3600" w:hanging="3600"/>
      </w:pPr>
      <w:r>
        <w:rPr>
          <w:i/>
        </w:rPr>
        <w:t>17:24</w:t>
      </w:r>
      <w:r>
        <w:t xml:space="preserve"> Benni Gröhs:</w:t>
        <w:tab/>
        <w:t xml:space="preserve">Eben! Ööööhhh </w:t>
      </w:r>
    </w:p>
    <w:p>
      <w:pPr>
        <w:ind w:left="3600" w:hanging="3600"/>
      </w:pPr>
      <w:r>
        <w:rPr>
          <w:i/>
        </w:rPr>
        <w:t>17:24</w:t>
      </w:r>
      <w:r>
        <w:t xml:space="preserve"> Thomas Sundström:</w:t>
        <w:tab/>
        <w:t xml:space="preserve">dasis der plan </w:t>
      </w:r>
    </w:p>
    <w:p>
      <w:pPr>
        <w:ind w:left="3600" w:hanging="3600"/>
      </w:pPr>
      <w:r>
        <w:rPr>
          <w:i/>
        </w:rPr>
        <w:t>17:25</w:t>
      </w:r>
      <w:r>
        <w:t xml:space="preserve"> Thomas Sundström:</w:t>
        <w:tab/>
        <w:t xml:space="preserve">meine mutter glaubt übrigens du hast ebola und hat mich geschimpft dass wir aus derselben flasche getrunken haben am frequency </w:t>
      </w:r>
    </w:p>
    <w:p>
      <w:pPr>
        <w:ind w:left="3600" w:hanging="3600"/>
      </w:pPr>
      <w:r>
        <w:rPr>
          <w:i/>
        </w:rPr>
        <w:t>17:26</w:t>
      </w:r>
      <w:r>
        <w:t xml:space="preserve"> Thomas Sundström:</w:t>
        <w:tab/>
        <w:t xml:space="preserve">da fällt mir nur eins ein </w:t>
      </w:r>
    </w:p>
    <w:p>
      <w:pPr>
        <w:ind w:left="3600" w:hanging="3600"/>
      </w:pPr>
      <w:r>
        <w:rPr>
          <w:i/>
        </w:rPr>
        <w:t>17:26</w:t>
      </w:r>
      <w:r>
        <w:t xml:space="preserve"> Thomas Sundström:</w:t>
        <w:tab/>
        <w:t xml:space="preserve">des is... </w:t>
      </w:r>
    </w:p>
    <w:p>
      <w:pPr>
        <w:ind w:left="3600" w:hanging="3600"/>
      </w:pPr>
      <w:r>
        <w:rPr>
          <w:i/>
        </w:rPr>
        <w:t>17:26</w:t>
      </w:r>
      <w:r>
        <w:t xml:space="preserve"> Maximilian Margreiter:</w:t>
        <w:tab/>
        <w:t xml:space="preserve">Nur blöd </w:t>
      </w:r>
    </w:p>
    <w:p>
      <w:pPr>
        <w:ind w:left="3600" w:hanging="3600"/>
      </w:pPr>
      <w:r>
        <w:rPr>
          <w:i/>
        </w:rPr>
        <w:t>17:26</w:t>
      </w:r>
      <w:r>
        <w:t xml:space="preserve"> Thomas Sundström:</w:t>
        <w:tab/>
        <w:t xml:space="preserve">IRRE </w:t>
      </w:r>
    </w:p>
    <w:p>
      <w:pPr>
        <w:ind w:left="3600" w:hanging="3600"/>
      </w:pPr>
      <w:r>
        <w:rPr>
          <w:i/>
        </w:rPr>
        <w:t>17:27</w:t>
      </w:r>
      <w:r>
        <w:t xml:space="preserve"> Thomas Sundström:</w:t>
        <w:tab/>
        <w:t xml:space="preserve">schlaf jez </w:t>
      </w:r>
    </w:p>
    <w:p>
      <w:pPr>
        <w:ind w:left="3600" w:hanging="3600"/>
      </w:pPr>
      <w:r>
        <w:rPr>
          <w:i/>
        </w:rPr>
        <w:t>17:28</w:t>
      </w:r>
      <w:r>
        <w:t xml:space="preserve"> Thomas Sundström:</w:t>
        <w:tab/>
        <w:t xml:space="preserve">ok alles erledigt ich bin fitinn </w:t>
      </w:r>
    </w:p>
    <w:p>
      <w:pPr>
        <w:ind w:left="3600" w:hanging="3600"/>
      </w:pPr>
      <w:r>
        <w:rPr>
          <w:i/>
        </w:rPr>
        <w:t>17:32</w:t>
      </w:r>
      <w:r>
        <w:t xml:space="preserve"> Benni Gröhs:</w:t>
        <w:tab/>
        <w:t xml:space="preserve">Ok over and (fit) out! </w:t>
      </w:r>
    </w:p>
    <w:p>
      <w:pPr>
        <w:ind w:left="3600" w:hanging="3600"/>
      </w:pPr>
      <w:r>
        <w:rPr>
          <w:i/>
        </w:rPr>
        <w:t>17:42</w:t>
      </w:r>
      <w:r>
        <w:t xml:space="preserve"> Emil Paiker:</w:t>
        <w:tab/>
        <w:t xml:space="preserve">ÖÖÖÖÖÖÖH </w:t>
      </w:r>
    </w:p>
    <w:p>
      <w:pPr>
        <w:jc w:val="center"/>
      </w:pPr>
      <w:r>
        <w:t>20.08.2014</w:t>
      </w:r>
    </w:p>
    <w:p>
      <w:pPr>
        <w:ind w:left="3600" w:hanging="3600"/>
      </w:pPr>
      <w:r>
        <w:rPr>
          <w:i/>
        </w:rPr>
        <w:t>11:10</w:t>
      </w:r>
      <w:r>
        <w:t xml:space="preserve"> Benni Gröhs:</w:t>
        <w:tab/>
        <w:t xml:space="preserve">2014-08-20-PHOTO-00003155.jpg &lt;‎attached&gt; </w:t>
      </w:r>
    </w:p>
    <w:p>
      <w:pPr>
        <w:ind w:left="3600" w:hanging="3600"/>
      </w:pPr>
      <w:r>
        <w:rPr>
          <w:i/>
        </w:rPr>
        <w:t>11:10</w:t>
      </w:r>
      <w:r>
        <w:t xml:space="preserve"> Benni Gröhs:</w:t>
        <w:tab/>
        <w:t xml:space="preserve">2014-08-20-PHOTO-00003156.jpg &lt;‎attached&gt; </w:t>
      </w:r>
    </w:p>
    <w:p>
      <w:pPr>
        <w:ind w:left="3600" w:hanging="3600"/>
      </w:pPr>
      <w:r>
        <w:rPr>
          <w:i/>
        </w:rPr>
        <w:t>11:10</w:t>
      </w:r>
      <w:r>
        <w:t xml:space="preserve"> Benni Gröhs:</w:t>
        <w:tab/>
        <w:t xml:space="preserve">Heute Früh von der Jubiläumswarte abgeseilt :D </w:t>
      </w:r>
    </w:p>
    <w:p>
      <w:pPr>
        <w:ind w:left="3600" w:hanging="3600"/>
      </w:pPr>
      <w:r>
        <w:rPr>
          <w:i/>
        </w:rPr>
        <w:t>11:11</w:t>
      </w:r>
      <w:r>
        <w:t xml:space="preserve"> Thomas Sundström:</w:t>
        <w:tab/>
        <w:t xml:space="preserve">"krank" </w:t>
      </w:r>
    </w:p>
    <w:p>
      <w:pPr>
        <w:ind w:left="3600" w:hanging="3600"/>
      </w:pPr>
      <w:r>
        <w:rPr>
          <w:i/>
        </w:rPr>
        <w:t>11:11</w:t>
      </w:r>
      <w:r>
        <w:t xml:space="preserve"> Benni Gröhs:</w:t>
        <w:tab/>
        <w:t xml:space="preserve">Ja bin wieder gesund und fit für morgen! </w:t>
      </w:r>
    </w:p>
    <w:p>
      <w:pPr>
        <w:ind w:left="3600" w:hanging="3600"/>
      </w:pPr>
      <w:r>
        <w:rPr>
          <w:i/>
        </w:rPr>
        <w:t>11:12</w:t>
      </w:r>
      <w:r>
        <w:t xml:space="preserve"> Benni Gröhs:</w:t>
        <w:tab/>
        <w:t xml:space="preserve">Bruder ist AKH wegen Malariaverdacht </w:t>
      </w:r>
    </w:p>
    <w:p>
      <w:pPr>
        <w:ind w:left="3600" w:hanging="3600"/>
      </w:pPr>
      <w:r>
        <w:rPr>
          <w:i/>
        </w:rPr>
        <w:t>11:12</w:t>
      </w:r>
      <w:r>
        <w:t xml:space="preserve"> Thomas Sundström:</w:t>
        <w:tab/>
        <w:t xml:space="preserve">?!? </w:t>
      </w:r>
    </w:p>
    <w:p>
      <w:pPr>
        <w:ind w:left="3600" w:hanging="3600"/>
      </w:pPr>
      <w:r>
        <w:rPr>
          <w:i/>
        </w:rPr>
        <w:t>11:13</w:t>
      </w:r>
      <w:r>
        <w:t xml:space="preserve"> Benni Gröhs:</w:t>
        <w:tab/>
        <w:t xml:space="preserve">Muss halt Blutabnahme machen.. </w:t>
      </w:r>
    </w:p>
    <w:p>
      <w:pPr>
        <w:ind w:left="3600" w:hanging="3600"/>
      </w:pPr>
      <w:r>
        <w:rPr>
          <w:i/>
        </w:rPr>
        <w:t>11:13</w:t>
      </w:r>
      <w:r>
        <w:t xml:space="preserve"> Benni Gröhs:</w:t>
        <w:tab/>
        <w:t xml:space="preserve">Deswegen wollte meine Mutter ja nicht, dass ich schon heute fahr.. </w:t>
      </w:r>
    </w:p>
    <w:p>
      <w:pPr>
        <w:ind w:left="3600" w:hanging="3600"/>
      </w:pPr>
      <w:r>
        <w:rPr>
          <w:i/>
        </w:rPr>
        <w:t>11:15</w:t>
      </w:r>
      <w:r>
        <w:t xml:space="preserve"> Thomas Sundström:</w:t>
        <w:tab/>
        <w:t xml:space="preserve">aber bei dir is nix? </w:t>
      </w:r>
    </w:p>
    <w:p>
      <w:pPr>
        <w:ind w:left="3600" w:hanging="3600"/>
      </w:pPr>
      <w:r>
        <w:rPr>
          <w:i/>
        </w:rPr>
        <w:t>11:16</w:t>
      </w:r>
      <w:r>
        <w:t xml:space="preserve"> Thomas Sundström:</w:t>
        <w:tab/>
        <w:t xml:space="preserve">dh dein bruder ist noch krank,.. </w:t>
      </w:r>
    </w:p>
    <w:p>
      <w:pPr>
        <w:ind w:left="3600" w:hanging="3600"/>
      </w:pPr>
      <w:r>
        <w:rPr>
          <w:i/>
        </w:rPr>
        <w:t>11:16</w:t>
      </w:r>
      <w:r>
        <w:t xml:space="preserve"> Benni Gröhs:</w:t>
        <w:tab/>
        <w:t xml:space="preserve">Nein, nur noch Halsweh und Malaria ist hauptsächlich Fieber.. Ja, der hat noch Fieber.. </w:t>
      </w:r>
    </w:p>
    <w:p>
      <w:pPr>
        <w:ind w:left="3600" w:hanging="3600"/>
      </w:pPr>
      <w:r>
        <w:rPr>
          <w:i/>
        </w:rPr>
        <w:t>11:17</w:t>
      </w:r>
      <w:r>
        <w:t xml:space="preserve"> Thomas Sundström:</w:t>
        <w:tab/>
        <w:t xml:space="preserve">aha </w:t>
      </w:r>
    </w:p>
    <w:p>
      <w:pPr>
        <w:ind w:left="3600" w:hanging="3600"/>
      </w:pPr>
      <w:r>
        <w:rPr>
          <w:i/>
        </w:rPr>
        <w:t>16:44</w:t>
      </w:r>
      <w:r>
        <w:t xml:space="preserve"> Benni Gröhs:</w:t>
        <w:tab/>
        <w:t xml:space="preserve">Hab Kufstein Ost und Kitzbühel West Karte... Könnte jemand noch Karte für Ortler kaufen? </w:t>
      </w:r>
    </w:p>
    <w:p>
      <w:pPr>
        <w:ind w:left="3600" w:hanging="3600"/>
      </w:pPr>
      <w:r>
        <w:rPr>
          <w:i/>
        </w:rPr>
        <w:t>23:20</w:t>
      </w:r>
      <w:r>
        <w:t xml:space="preserve"> Emil Paiker:</w:t>
        <w:tab/>
        <w:t xml:space="preserve">Pass mitnehmen Männer! </w:t>
      </w:r>
    </w:p>
    <w:p>
      <w:pPr>
        <w:ind w:left="3600" w:hanging="3600"/>
      </w:pPr>
      <w:r>
        <w:rPr>
          <w:i/>
        </w:rPr>
        <w:t>23:22</w:t>
      </w:r>
      <w:r>
        <w:t xml:space="preserve"> Jakob Ortel:</w:t>
        <w:tab/>
        <w:t xml:space="preserve">Scheißaufpacken </w:t>
      </w:r>
    </w:p>
    <w:p>
      <w:pPr>
        <w:jc w:val="center"/>
      </w:pPr>
      <w:r>
        <w:t>21.08.2014</w:t>
      </w:r>
    </w:p>
    <w:p>
      <w:pPr>
        <w:ind w:left="3600" w:hanging="3600"/>
      </w:pPr>
      <w:r>
        <w:rPr>
          <w:i/>
        </w:rPr>
        <w:t>07:18</w:t>
      </w:r>
      <w:r>
        <w:t xml:space="preserve"> Jakob Ortel:</w:t>
        <w:tab/>
        <w:t xml:space="preserve">Scheißwetter </w:t>
      </w:r>
    </w:p>
    <w:p>
      <w:pPr>
        <w:ind w:left="3600" w:hanging="3600"/>
      </w:pPr>
      <w:r>
        <w:rPr>
          <w:i/>
        </w:rPr>
        <w:t>09:54</w:t>
      </w:r>
      <w:r>
        <w:t xml:space="preserve"> Jakob Ortel:</w:t>
        <w:tab/>
        <w:t xml:space="preserve">11 Heiligenstadt </w:t>
      </w:r>
    </w:p>
    <w:p>
      <w:pPr>
        <w:ind w:left="3600" w:hanging="3600"/>
      </w:pPr>
      <w:r>
        <w:rPr>
          <w:i/>
        </w:rPr>
        <w:t>10:35</w:t>
      </w:r>
      <w:r>
        <w:t xml:space="preserve"> Jakob Ortel:</w:t>
        <w:tab/>
        <w:t xml:space="preserve">Kommt ihr pünktlich weil wenn nicht käufate ich mir noch ein semmerl </w:t>
      </w:r>
    </w:p>
    <w:p>
      <w:pPr>
        <w:ind w:left="3600" w:hanging="3600"/>
      </w:pPr>
      <w:r>
        <w:rPr>
          <w:i/>
        </w:rPr>
        <w:t>10:36</w:t>
      </w:r>
      <w:r>
        <w:t xml:space="preserve"> Emil Paiker:</w:t>
        <w:tab/>
        <w:t xml:space="preserve">Semmerl gibts auch in Heiligenstadt </w:t>
      </w:r>
    </w:p>
    <w:p>
      <w:pPr>
        <w:ind w:left="3600" w:hanging="3600"/>
      </w:pPr>
      <w:r>
        <w:rPr>
          <w:i/>
        </w:rPr>
        <w:t>10:51</w:t>
      </w:r>
      <w:r>
        <w:t xml:space="preserve"> Emil Paiker:</w:t>
        <w:tab/>
        <w:t xml:space="preserve">Ich bin da. Soll ich wem was kaufen? </w:t>
      </w:r>
    </w:p>
    <w:p>
      <w:pPr>
        <w:ind w:left="3600" w:hanging="3600"/>
      </w:pPr>
      <w:r>
        <w:rPr>
          <w:i/>
        </w:rPr>
        <w:t>10:52</w:t>
      </w:r>
      <w:r>
        <w:t xml:space="preserve"> Jakob Ortel:</w:t>
        <w:tab/>
        <w:t xml:space="preserve">Mir bitte zwei broscuttosemmeln, eine Tafel Schokolade und etwas großes zum trinken 1,5l oder so. Eine Banana </w:t>
      </w:r>
    </w:p>
    <w:p>
      <w:pPr>
        <w:ind w:left="3600" w:hanging="3600"/>
      </w:pPr>
      <w:r>
        <w:rPr>
          <w:i/>
        </w:rPr>
        <w:t>10:53</w:t>
      </w:r>
      <w:r>
        <w:t xml:space="preserve"> Jakob Ortel:</w:t>
        <w:tab/>
        <w:t xml:space="preserve">Getränk am besten Wasser. Ich geb dir dann das Geld danke sehr lieb </w:t>
      </w:r>
    </w:p>
    <w:p>
      <w:pPr>
        <w:ind w:left="3600" w:hanging="3600"/>
      </w:pPr>
      <w:r>
        <w:rPr>
          <w:i/>
        </w:rPr>
        <w:t>10:54</w:t>
      </w:r>
      <w:r>
        <w:t xml:space="preserve"> Benni Gröhs:</w:t>
        <w:tab/>
        <w:t xml:space="preserve">Danke nein, wo treffen wir uns? </w:t>
      </w:r>
    </w:p>
    <w:p>
      <w:pPr>
        <w:ind w:left="3600" w:hanging="3600"/>
      </w:pPr>
      <w:r>
        <w:rPr>
          <w:i/>
        </w:rPr>
        <w:t>10:54</w:t>
      </w:r>
      <w:r>
        <w:t xml:space="preserve"> Jakob Ortel:</w:t>
        <w:tab/>
        <w:t xml:space="preserve">Und wenn die gutes Gebäck Haben dann noch eine topfengolatsche. </w:t>
      </w:r>
    </w:p>
    <w:p>
      <w:pPr>
        <w:ind w:left="3600" w:hanging="3600"/>
      </w:pPr>
      <w:r>
        <w:rPr>
          <w:i/>
        </w:rPr>
        <w:t>10:58</w:t>
      </w:r>
      <w:r>
        <w:t xml:space="preserve"> Emil Paiker:</w:t>
        <w:tab/>
        <w:t xml:space="preserve">Beim Parkplatz </w:t>
      </w:r>
    </w:p>
    <w:p>
      <w:pPr>
        <w:ind w:left="3600" w:hanging="3600"/>
      </w:pPr>
      <w:r>
        <w:rPr>
          <w:i/>
        </w:rPr>
        <w:t>11:00</w:t>
      </w:r>
      <w:r>
        <w:t xml:space="preserve"> Benni Gröhs:</w:t>
        <w:tab/>
        <w:t xml:space="preserve">Hoffentlich sind alle pünktlich, ich bin extrem gerannt! </w:t>
      </w:r>
    </w:p>
    <w:p>
      <w:pPr>
        <w:ind w:left="3600" w:hanging="3600"/>
      </w:pPr>
      <w:r>
        <w:rPr>
          <w:i/>
        </w:rPr>
        <w:t>11:00</w:t>
      </w:r>
      <w:r>
        <w:t xml:space="preserve"> Emil Paiker:</w:t>
        <w:tab/>
        <w:t xml:space="preserve">Hähähä </w:t>
      </w:r>
    </w:p>
    <w:p>
      <w:pPr>
        <w:jc w:val="center"/>
      </w:pPr>
      <w:r>
        <w:t>22.08.2014</w:t>
      </w:r>
    </w:p>
    <w:p>
      <w:pPr>
        <w:ind w:left="3600" w:hanging="3600"/>
      </w:pPr>
      <w:r>
        <w:rPr>
          <w:i/>
        </w:rPr>
        <w:t>12:24</w:t>
      </w:r>
      <w:r>
        <w:t xml:space="preserve"> Emil Paiker:</w:t>
        <w:tab/>
        <w:t xml:space="preserve">2014-08-22-PHOTO-00003183.jpg &lt;‎attached&gt; </w:t>
      </w:r>
    </w:p>
    <w:p>
      <w:pPr>
        <w:ind w:left="3600" w:hanging="3600"/>
      </w:pPr>
      <w:r>
        <w:rPr>
          <w:i/>
        </w:rPr>
        <w:t>13:06</w:t>
      </w:r>
      <w:r>
        <w:t xml:space="preserve"> Maximilian Margreiter:</w:t>
        <w:tab/>
        <w:t xml:space="preserve">Neblig is </w:t>
      </w:r>
    </w:p>
    <w:p>
      <w:pPr>
        <w:ind w:left="3600" w:hanging="3600"/>
      </w:pPr>
      <w:r>
        <w:rPr>
          <w:i/>
        </w:rPr>
        <w:t>13:40</w:t>
      </w:r>
      <w:r>
        <w:t xml:space="preserve"> Patrick Kerschbaumer:</w:t>
        <w:tab/>
        <w:t xml:space="preserve">Beim aufräumen gefunden;) </w:t>
      </w:r>
    </w:p>
    <w:p>
      <w:pPr>
        <w:ind w:left="3600" w:hanging="3600"/>
      </w:pPr>
      <w:r>
        <w:rPr>
          <w:i/>
        </w:rPr>
        <w:t>13:40</w:t>
      </w:r>
      <w:r>
        <w:t xml:space="preserve"> Patrick Kerschbaumer:</w:t>
        <w:tab/>
        <w:t xml:space="preserve">2014-08-22-PHOTO-00003186.jpg &lt;‎attached&gt; </w:t>
      </w:r>
    </w:p>
    <w:p>
      <w:pPr>
        <w:ind w:left="3600" w:hanging="3600"/>
      </w:pPr>
      <w:r>
        <w:rPr>
          <w:i/>
        </w:rPr>
        <w:t>13:43</w:t>
      </w:r>
      <w:r>
        <w:t xml:space="preserve"> Patrick Kerschbaumer:</w:t>
        <w:tab/>
        <w:t xml:space="preserve">2014-08-22-PHOTO-00003187.jpg &lt;‎attached&gt; </w:t>
      </w:r>
    </w:p>
    <w:p>
      <w:pPr>
        <w:ind w:left="3600" w:hanging="3600"/>
      </w:pPr>
      <w:r>
        <w:rPr>
          <w:i/>
        </w:rPr>
        <w:t>13:44</w:t>
      </w:r>
      <w:r>
        <w:t xml:space="preserve"> Patrick Kerschbaumer:</w:t>
        <w:tab/>
        <w:t xml:space="preserve">Geilst wie scheiße ich ausgesehen habe:S </w:t>
      </w:r>
    </w:p>
    <w:p>
      <w:pPr>
        <w:ind w:left="3600" w:hanging="3600"/>
      </w:pPr>
      <w:r>
        <w:rPr>
          <w:i/>
        </w:rPr>
        <w:t>13:44</w:t>
      </w:r>
      <w:r>
        <w:t xml:space="preserve"> Patrick Kerschbaumer:</w:t>
        <w:tab/>
        <w:t xml:space="preserve">:D </w:t>
      </w:r>
    </w:p>
    <w:p>
      <w:pPr>
        <w:ind w:left="3600" w:hanging="3600"/>
      </w:pPr>
      <w:r>
        <w:rPr>
          <w:i/>
        </w:rPr>
        <w:t>13:58</w:t>
      </w:r>
      <w:r>
        <w:t xml:space="preserve"> Alexander Würz:</w:t>
        <w:tab/>
        <w:t xml:space="preserve">Alle schaun ur zufrieden.. Außer Emil. Der denkt sich" fuck this, ich will wieder ins bett" </w:t>
      </w:r>
    </w:p>
    <w:p>
      <w:pPr>
        <w:ind w:left="3600" w:hanging="3600"/>
      </w:pPr>
      <w:r>
        <w:rPr>
          <w:i/>
        </w:rPr>
        <w:t>14:02</w:t>
      </w:r>
      <w:r>
        <w:t xml:space="preserve"> Patrick Kerschbaumer:</w:t>
        <w:tab/>
        <w:t xml:space="preserve">Dein Gesichtsausdruck ist aber auch unschlagbar:D </w:t>
      </w:r>
    </w:p>
    <w:p>
      <w:pPr>
        <w:ind w:left="3600" w:hanging="3600"/>
      </w:pPr>
      <w:r>
        <w:rPr>
          <w:i/>
        </w:rPr>
        <w:t>14:16</w:t>
      </w:r>
      <w:r>
        <w:t xml:space="preserve"> Patrick Kerschbaumer:</w:t>
        <w:tab/>
        <w:t xml:space="preserve">2014-08-22-PHOTO-00003192.jpg &lt;‎attached&gt; </w:t>
      </w:r>
    </w:p>
    <w:p>
      <w:pPr>
        <w:ind w:left="3600" w:hanging="3600"/>
      </w:pPr>
      <w:r>
        <w:rPr>
          <w:i/>
        </w:rPr>
        <w:t>14:16</w:t>
      </w:r>
      <w:r>
        <w:t xml:space="preserve"> Patrick Kerschbaumer:</w:t>
        <w:tab/>
        <w:t xml:space="preserve">Auch irgendwo ausgegraben:D </w:t>
      </w:r>
    </w:p>
    <w:p>
      <w:pPr>
        <w:ind w:left="3600" w:hanging="3600"/>
      </w:pPr>
      <w:r>
        <w:rPr>
          <w:i/>
        </w:rPr>
        <w:t>14:41</w:t>
      </w:r>
      <w:r>
        <w:t xml:space="preserve"> Emil Paiker:</w:t>
        <w:tab/>
        <w:t xml:space="preserve">Haha extrem eil </w:t>
      </w:r>
    </w:p>
    <w:p>
      <w:pPr>
        <w:ind w:left="3600" w:hanging="3600"/>
      </w:pPr>
      <w:r>
        <w:rPr>
          <w:i/>
        </w:rPr>
        <w:t>14:41</w:t>
      </w:r>
      <w:r>
        <w:t xml:space="preserve"> Emil Paiker:</w:t>
        <w:tab/>
        <w:t xml:space="preserve">Geil* </w:t>
      </w:r>
    </w:p>
    <w:p>
      <w:pPr>
        <w:ind w:left="3600" w:hanging="3600"/>
      </w:pPr>
      <w:r>
        <w:rPr>
          <w:i/>
        </w:rPr>
        <w:t>15:12</w:t>
      </w:r>
      <w:r>
        <w:t xml:space="preserve"> Benedikt Gruber:</w:t>
        <w:tab/>
        <w:t xml:space="preserve">Selten so ein geschmackloses Wunschkennzeichen gesehen: </w:t>
      </w:r>
    </w:p>
    <w:p>
      <w:pPr>
        <w:ind w:left="3600" w:hanging="3600"/>
      </w:pPr>
      <w:r>
        <w:rPr>
          <w:i/>
        </w:rPr>
        <w:t>15:12</w:t>
      </w:r>
      <w:r>
        <w:t xml:space="preserve"> Benedikt Gruber:</w:t>
        <w:tab/>
        <w:t xml:space="preserve">2014-08-22-PHOTO-00003197.jpg &lt;‎attached&gt; </w:t>
      </w:r>
    </w:p>
    <w:p>
      <w:pPr>
        <w:ind w:left="3600" w:hanging="3600"/>
      </w:pPr>
      <w:r>
        <w:rPr>
          <w:i/>
        </w:rPr>
        <w:t>16:19</w:t>
      </w:r>
      <w:r>
        <w:t xml:space="preserve"> Emil Paiker:</w:t>
        <w:tab/>
        <w:t xml:space="preserve">Hähähä </w:t>
      </w:r>
    </w:p>
    <w:p>
      <w:pPr>
        <w:jc w:val="center"/>
      </w:pPr>
      <w:r>
        <w:t>26.08.2014</w:t>
      </w:r>
    </w:p>
    <w:p>
      <w:pPr>
        <w:ind w:left="3600" w:hanging="3600"/>
      </w:pPr>
      <w:r>
        <w:rPr>
          <w:i/>
        </w:rPr>
        <w:t>16:43</w:t>
      </w:r>
      <w:r>
        <w:t xml:space="preserve"> Jakob Ortel:</w:t>
        <w:tab/>
        <w:t xml:space="preserve">Ich sag es euch! </w:t>
      </w:r>
    </w:p>
    <w:p>
      <w:pPr>
        <w:ind w:left="3600" w:hanging="3600"/>
      </w:pPr>
      <w:r>
        <w:rPr>
          <w:i/>
        </w:rPr>
        <w:t>16:43</w:t>
      </w:r>
      <w:r>
        <w:t xml:space="preserve"> Jakob Ortel:</w:t>
        <w:tab/>
        <w:t xml:space="preserve">Fieberglas ist das zachste Material ever </w:t>
      </w:r>
    </w:p>
    <w:p>
      <w:pPr>
        <w:ind w:left="3600" w:hanging="3600"/>
      </w:pPr>
      <w:r>
        <w:rPr>
          <w:i/>
        </w:rPr>
        <w:t>16:43</w:t>
      </w:r>
      <w:r>
        <w:t xml:space="preserve"> Maximilian Margreiter:</w:t>
        <w:tab/>
        <w:t xml:space="preserve">Wofür? </w:t>
      </w:r>
    </w:p>
    <w:p>
      <w:pPr>
        <w:ind w:left="3600" w:hanging="3600"/>
      </w:pPr>
      <w:r>
        <w:rPr>
          <w:i/>
        </w:rPr>
        <w:t>16:44</w:t>
      </w:r>
      <w:r>
        <w:t xml:space="preserve"> Jakob Ortel:</w:t>
        <w:tab/>
        <w:t xml:space="preserve">Dämmung. Muss ich in die Decke stopfen </w:t>
      </w:r>
    </w:p>
    <w:p>
      <w:pPr>
        <w:ind w:left="3600" w:hanging="3600"/>
      </w:pPr>
      <w:r>
        <w:rPr>
          <w:i/>
        </w:rPr>
        <w:t>16:44</w:t>
      </w:r>
      <w:r>
        <w:t xml:space="preserve"> Maximilian Margreiter:</w:t>
        <w:tab/>
        <w:t xml:space="preserve">Haha </w:t>
      </w:r>
    </w:p>
    <w:p>
      <w:pPr>
        <w:ind w:left="3600" w:hanging="3600"/>
      </w:pPr>
      <w:r>
        <w:rPr>
          <w:i/>
        </w:rPr>
        <w:t>16:50</w:t>
      </w:r>
      <w:r>
        <w:t xml:space="preserve"> Patrick Kerschbaumer:</w:t>
        <w:tab/>
        <w:t xml:space="preserve">Haha wenn man oft damit arbeitet gewöhnt sich die haut dran </w:t>
      </w:r>
    </w:p>
    <w:p>
      <w:pPr>
        <w:jc w:val="center"/>
      </w:pPr>
      <w:r>
        <w:t>28.08.2014</w:t>
      </w:r>
    </w:p>
    <w:p>
      <w:pPr>
        <w:ind w:left="3600" w:hanging="3600"/>
      </w:pPr>
      <w:r>
        <w:rPr>
          <w:i/>
        </w:rPr>
        <w:t>13:05</w:t>
      </w:r>
      <w:r>
        <w:t xml:space="preserve"> Jakob Ortel:</w:t>
        <w:tab/>
        <w:t xml:space="preserve">Ab Donnerstag Seebenstein sturmfrei bis Samstag. Alle herzlich eingeladen: Burgfestnachholung (Bauerndisko in Wr.Neustadt), Sonne, Sauna, Pool, wandern, Fußball, Essen, trinken </w:t>
      </w:r>
    </w:p>
    <w:p>
      <w:pPr>
        <w:ind w:left="3600" w:hanging="3600"/>
      </w:pPr>
      <w:r>
        <w:rPr>
          <w:i/>
        </w:rPr>
        <w:t>13:06</w:t>
      </w:r>
      <w:r>
        <w:t xml:space="preserve"> Maximilian Margreiter:</w:t>
        <w:tab/>
        <w:t xml:space="preserve">Heute is Donnerstag </w:t>
      </w:r>
    </w:p>
    <w:p>
      <w:pPr>
        <w:ind w:left="3600" w:hanging="3600"/>
      </w:pPr>
      <w:r>
        <w:rPr>
          <w:i/>
        </w:rPr>
        <w:t>13:06</w:t>
      </w:r>
      <w:r>
        <w:t xml:space="preserve"> Maximilian Margreiter:</w:t>
        <w:tab/>
        <w:t xml:space="preserve">Also ab heute </w:t>
      </w:r>
    </w:p>
    <w:p>
      <w:pPr>
        <w:ind w:left="3600" w:hanging="3600"/>
      </w:pPr>
      <w:r>
        <w:rPr>
          <w:i/>
        </w:rPr>
        <w:t>16:34</w:t>
      </w:r>
      <w:r>
        <w:t xml:space="preserve"> Thomas Sundström:</w:t>
        <w:tab/>
        <w:t xml:space="preserve">dabei </w:t>
      </w:r>
    </w:p>
    <w:p>
      <w:pPr>
        <w:ind w:left="3600" w:hanging="3600"/>
      </w:pPr>
      <w:r>
        <w:rPr>
          <w:i/>
        </w:rPr>
        <w:t>16:35</w:t>
      </w:r>
      <w:r>
        <w:t xml:space="preserve"> Thomas Sundström:</w:t>
        <w:tab/>
        <w:t xml:space="preserve">ab morgen abend </w:t>
      </w:r>
    </w:p>
    <w:p>
      <w:pPr>
        <w:ind w:left="3600" w:hanging="3600"/>
      </w:pPr>
      <w:r>
        <w:rPr>
          <w:i/>
        </w:rPr>
        <w:t>16:35</w:t>
      </w:r>
      <w:r>
        <w:t xml:space="preserve"> Benedikt Gruber:</w:t>
        <w:tab/>
        <w:t xml:space="preserve">Bin bis Sa Abend in der Südsteiermark </w:t>
      </w:r>
    </w:p>
    <w:p>
      <w:pPr>
        <w:ind w:left="3600" w:hanging="3600"/>
      </w:pPr>
      <w:r>
        <w:rPr>
          <w:i/>
        </w:rPr>
        <w:t>16:35</w:t>
      </w:r>
      <w:r>
        <w:t xml:space="preserve"> Benedikt Gruber:</w:t>
        <w:tab/>
        <w:t xml:space="preserve">:( </w:t>
      </w:r>
    </w:p>
    <w:p>
      <w:pPr>
        <w:ind w:left="3600" w:hanging="3600"/>
      </w:pPr>
      <w:r>
        <w:rPr>
          <w:i/>
        </w:rPr>
        <w:t>16:54</w:t>
      </w:r>
      <w:r>
        <w:t xml:space="preserve"> Maximilian Margreiter:</w:t>
        <w:tab/>
        <w:t xml:space="preserve">Komme morgen im Laufe des Tages </w:t>
      </w:r>
    </w:p>
    <w:p>
      <w:pPr>
        <w:ind w:left="3600" w:hanging="3600"/>
      </w:pPr>
      <w:r>
        <w:rPr>
          <w:i/>
        </w:rPr>
        <w:t>17:54</w:t>
      </w:r>
      <w:r>
        <w:t xml:space="preserve"> Jakob Ortel:</w:t>
        <w:tab/>
        <w:t xml:space="preserve">Ok. Emil? </w:t>
      </w:r>
    </w:p>
    <w:p>
      <w:pPr>
        <w:ind w:left="3600" w:hanging="3600"/>
      </w:pPr>
      <w:r>
        <w:rPr>
          <w:i/>
        </w:rPr>
        <w:t>17:54</w:t>
      </w:r>
      <w:r>
        <w:t xml:space="preserve"> Jakob Ortel:</w:t>
        <w:tab/>
        <w:t xml:space="preserve">Würzi? </w:t>
      </w:r>
    </w:p>
    <w:p>
      <w:pPr>
        <w:ind w:left="3600" w:hanging="3600"/>
      </w:pPr>
      <w:r>
        <w:rPr>
          <w:i/>
        </w:rPr>
        <w:t>17:54</w:t>
      </w:r>
      <w:r>
        <w:t xml:space="preserve"> Jakob Ortel:</w:t>
        <w:tab/>
        <w:t xml:space="preserve">Patrick? </w:t>
      </w:r>
    </w:p>
    <w:p>
      <w:pPr>
        <w:ind w:left="3600" w:hanging="3600"/>
      </w:pPr>
      <w:r>
        <w:rPr>
          <w:i/>
        </w:rPr>
        <w:t>17:55</w:t>
      </w:r>
      <w:r>
        <w:t xml:space="preserve"> Jakob Ortel:</w:t>
        <w:tab/>
        <w:t xml:space="preserve">Alle her </w:t>
      </w:r>
    </w:p>
    <w:p>
      <w:pPr>
        <w:ind w:left="3600" w:hanging="3600"/>
      </w:pPr>
      <w:r>
        <w:rPr>
          <w:i/>
        </w:rPr>
        <w:t>17:55</w:t>
      </w:r>
      <w:r>
        <w:t xml:space="preserve"> Maximilian Margreiter:</w:t>
        <w:tab/>
        <w:t xml:space="preserve">Hop Hop </w:t>
      </w:r>
    </w:p>
    <w:p>
      <w:pPr>
        <w:ind w:left="3600" w:hanging="3600"/>
      </w:pPr>
      <w:r>
        <w:rPr>
          <w:i/>
        </w:rPr>
        <w:t>17:57</w:t>
      </w:r>
      <w:r>
        <w:t xml:space="preserve"> Jakob Ortel:</w:t>
        <w:tab/>
        <w:t xml:space="preserve">Louis? </w:t>
      </w:r>
    </w:p>
    <w:p>
      <w:pPr>
        <w:ind w:left="3600" w:hanging="3600"/>
      </w:pPr>
      <w:r>
        <w:rPr>
          <w:i/>
        </w:rPr>
        <w:t>18:17</w:t>
      </w:r>
      <w:r>
        <w:t xml:space="preserve"> Emil Paiker:</w:t>
        <w:tab/>
        <w:t xml:space="preserve">Kann nicht, Sry :( </w:t>
      </w:r>
    </w:p>
    <w:p>
      <w:pPr>
        <w:ind w:left="3600" w:hanging="3600"/>
      </w:pPr>
      <w:r>
        <w:rPr>
          <w:i/>
        </w:rPr>
        <w:t>18:27</w:t>
      </w:r>
      <w:r>
        <w:t xml:space="preserve"> Alexander Würz:</w:t>
        <w:tab/>
        <w:t xml:space="preserve">Kann auch nicht </w:t>
      </w:r>
    </w:p>
    <w:p>
      <w:pPr>
        <w:ind w:left="3600" w:hanging="3600"/>
      </w:pPr>
      <w:r>
        <w:rPr>
          <w:i/>
        </w:rPr>
        <w:t>18:27</w:t>
      </w:r>
      <w:r>
        <w:t xml:space="preserve"> Alexander Würz:</w:t>
        <w:tab/>
        <w:t xml:space="preserve">:( </w:t>
      </w:r>
    </w:p>
    <w:p>
      <w:pPr>
        <w:ind w:left="3600" w:hanging="3600"/>
      </w:pPr>
      <w:r>
        <w:rPr>
          <w:i/>
        </w:rPr>
        <w:t>18:27</w:t>
      </w:r>
      <w:r>
        <w:t xml:space="preserve"> Alexander Würz:</w:t>
        <w:tab/>
        <w:t xml:space="preserve">Dortmund spielt wieder cl gegen arsenal haha </w:t>
      </w:r>
    </w:p>
    <w:p>
      <w:pPr>
        <w:ind w:left="3600" w:hanging="3600"/>
      </w:pPr>
      <w:r>
        <w:rPr>
          <w:i/>
        </w:rPr>
        <w:t>18:52</w:t>
      </w:r>
      <w:r>
        <w:t xml:space="preserve"> Alexander Würz:</w:t>
        <w:tab/>
        <w:t xml:space="preserve">2014-08-28-PHOTO-00003223.jpg &lt;‎attached&gt; </w:t>
      </w:r>
    </w:p>
    <w:p>
      <w:pPr>
        <w:ind w:left="3600" w:hanging="3600"/>
      </w:pPr>
      <w:r>
        <w:rPr>
          <w:i/>
        </w:rPr>
        <w:t>18:53</w:t>
      </w:r>
      <w:r>
        <w:t xml:space="preserve"> Alexander Würz:</w:t>
        <w:tab/>
        <w:t xml:space="preserve">Wenns interessiert </w:t>
      </w:r>
    </w:p>
    <w:p>
      <w:pPr>
        <w:jc w:val="center"/>
      </w:pPr>
      <w:r>
        <w:t>29.08.2014</w:t>
      </w:r>
    </w:p>
    <w:p>
      <w:pPr>
        <w:ind w:left="3600" w:hanging="3600"/>
      </w:pPr>
      <w:r>
        <w:rPr>
          <w:i/>
        </w:rPr>
        <w:t>02:39</w:t>
      </w:r>
      <w:r>
        <w:t xml:space="preserve"> Thomas Sundström:</w:t>
        <w:tab/>
        <w:t xml:space="preserve">kann doch nicht muss den hund versorgen...mutter eingeladen...sry </w:t>
      </w:r>
    </w:p>
    <w:p>
      <w:pPr>
        <w:ind w:left="3600" w:hanging="3600"/>
      </w:pPr>
      <w:r>
        <w:rPr>
          <w:i/>
        </w:rPr>
        <w:t>14:32</w:t>
      </w:r>
      <w:r>
        <w:t xml:space="preserve"> Maximilian Margreiter:</w:t>
        <w:tab/>
        <w:t xml:space="preserve">Heho Leute wer macht heute Abend was mir is fad </w:t>
      </w:r>
    </w:p>
    <w:p>
      <w:pPr>
        <w:ind w:left="3600" w:hanging="3600"/>
      </w:pPr>
      <w:r>
        <w:rPr>
          <w:i/>
        </w:rPr>
        <w:t>14:34</w:t>
      </w:r>
      <w:r>
        <w:t xml:space="preserve"> Thomas Sundström:</w:t>
        <w:tab/>
        <w:t xml:space="preserve">ich </w:t>
      </w:r>
    </w:p>
    <w:p>
      <w:pPr>
        <w:ind w:left="3600" w:hanging="3600"/>
      </w:pPr>
      <w:r>
        <w:rPr>
          <w:i/>
        </w:rPr>
        <w:t>14:35</w:t>
      </w:r>
      <w:r>
        <w:t xml:space="preserve"> Maximilian Margreiter:</w:t>
        <w:tab/>
        <w:t xml:space="preserve">Hop Hop wer noch  Passt wann und wo Treffpunkt </w:t>
      </w:r>
    </w:p>
    <w:p>
      <w:pPr>
        <w:ind w:left="3600" w:hanging="3600"/>
      </w:pPr>
      <w:r>
        <w:rPr>
          <w:i/>
        </w:rPr>
        <w:t>15:15</w:t>
      </w:r>
      <w:r>
        <w:t xml:space="preserve"> Jakob Ortel:</w:t>
        <w:tab/>
        <w:t xml:space="preserve">"Komme morgen im Laufe des Tages" </w:t>
      </w:r>
    </w:p>
    <w:p>
      <w:pPr>
        <w:ind w:left="3600" w:hanging="3600"/>
      </w:pPr>
      <w:r>
        <w:rPr>
          <w:i/>
        </w:rPr>
        <w:t>15:20</w:t>
      </w:r>
      <w:r>
        <w:t xml:space="preserve"> Maximilian Margreiter:</w:t>
        <w:tab/>
        <w:t xml:space="preserve">Herst tschuldigung darauf habe ich vollkommen vergessen  wenn du möchtest komme ich jedoch sofort zu dir nach sebenstein und leiste dir Gesellschaft  ; ) </w:t>
      </w:r>
    </w:p>
    <w:p>
      <w:pPr>
        <w:ind w:left="3600" w:hanging="3600"/>
      </w:pPr>
      <w:r>
        <w:rPr>
          <w:i/>
        </w:rPr>
        <w:t>15:28</w:t>
      </w:r>
      <w:r>
        <w:t xml:space="preserve"> Jakob Ortel:</w:t>
        <w:tab/>
        <w:t xml:space="preserve">Hahaha passt schon. Wenn du noch Lust hast, gerne. Jetzt wird es zwar allmählich Abend, aber saunieren können wir noch und einen Film schauen </w:t>
      </w:r>
    </w:p>
    <w:p>
      <w:pPr>
        <w:ind w:left="3600" w:hanging="3600"/>
      </w:pPr>
      <w:r>
        <w:rPr>
          <w:i/>
        </w:rPr>
        <w:t>15:36</w:t>
      </w:r>
      <w:r>
        <w:t xml:space="preserve"> Maximilian Margreiter:</w:t>
        <w:tab/>
        <w:t xml:space="preserve">Mmmmh hört sich schon sehr verlockend an "Zweisamkeit mit Jakob Ortel " oder is sonst noch jemand da ? Na ich glaube ich dazah es nicht mehr heute noch nach sebenstein zu kommen Ich hoffe du verzeihst mir meine extrem unhöfliche Wortbrüchigkeit </w:t>
      </w:r>
    </w:p>
    <w:p>
      <w:pPr>
        <w:ind w:left="3600" w:hanging="3600"/>
      </w:pPr>
      <w:r>
        <w:rPr>
          <w:i/>
        </w:rPr>
        <w:t>16:03</w:t>
      </w:r>
      <w:r>
        <w:t xml:space="preserve"> Jakob Ortel:</w:t>
        <w:tab/>
        <w:t xml:space="preserve">Worscht </w:t>
      </w:r>
    </w:p>
    <w:p>
      <w:pPr>
        <w:ind w:left="3600" w:hanging="3600"/>
      </w:pPr>
      <w:r>
        <w:rPr>
          <w:i/>
        </w:rPr>
        <w:t>18:10</w:t>
      </w:r>
      <w:r>
        <w:t xml:space="preserve"> Thomas Sundström:</w:t>
        <w:tab/>
        <w:t xml:space="preserve">er sauniert lieber mit mir...;) </w:t>
      </w:r>
    </w:p>
    <w:p>
      <w:pPr>
        <w:ind w:left="3600" w:hanging="3600"/>
      </w:pPr>
      <w:r>
        <w:rPr>
          <w:i/>
        </w:rPr>
        <w:t>18:22</w:t>
      </w:r>
      <w:r>
        <w:t xml:space="preserve"> Maximilian Margreiter:</w:t>
        <w:tab/>
        <w:t xml:space="preserve">Habe gar nicht gewusst das ich heute noch in die Sauna muss </w:t>
      </w:r>
    </w:p>
    <w:p>
      <w:pPr>
        <w:ind w:left="3600" w:hanging="3600"/>
      </w:pPr>
      <w:r>
        <w:rPr>
          <w:i/>
        </w:rPr>
        <w:t>22:09</w:t>
      </w:r>
      <w:r>
        <w:t xml:space="preserve"> Benni Gröhs:</w:t>
        <w:tab/>
        <w:t xml:space="preserve">Ich kann erst ab 12 </w:t>
      </w:r>
    </w:p>
    <w:p>
      <w:pPr>
        <w:ind w:left="3600" w:hanging="3600"/>
      </w:pPr>
      <w:r>
        <w:rPr>
          <w:i/>
        </w:rPr>
        <w:t>22:48</w:t>
      </w:r>
      <w:r>
        <w:t xml:space="preserve"> Maximilian Margreiter:</w:t>
        <w:tab/>
        <w:t xml:space="preserve">Ok ich geh schlafen bin zu müd um heut noch was zu machen </w:t>
      </w:r>
    </w:p>
    <w:p>
      <w:pPr>
        <w:jc w:val="center"/>
      </w:pPr>
      <w:r>
        <w:t>30.08.2014</w:t>
      </w:r>
    </w:p>
    <w:p>
      <w:pPr>
        <w:ind w:left="3600" w:hanging="3600"/>
      </w:pPr>
      <w:r>
        <w:rPr>
          <w:i/>
        </w:rPr>
        <w:t>19:49</w:t>
      </w:r>
      <w:r>
        <w:t xml:space="preserve"> Thomas Sundström:</w:t>
        <w:tab/>
        <w:t xml:space="preserve">KERNGRUPPENVERSTOSS!!!!! </w:t>
      </w:r>
    </w:p>
    <w:p>
      <w:pPr>
        <w:ind w:left="3600" w:hanging="3600"/>
      </w:pPr>
      <w:r>
        <w:rPr>
          <w:i/>
        </w:rPr>
        <w:t>19:50</w:t>
      </w:r>
      <w:r>
        <w:t xml:space="preserve"> Maximilian Margreiter:</w:t>
        <w:tab/>
        <w:t xml:space="preserve">Was </w:t>
      </w:r>
    </w:p>
    <w:p>
      <w:pPr>
        <w:ind w:left="3600" w:hanging="3600"/>
      </w:pPr>
      <w:r>
        <w:rPr>
          <w:i/>
        </w:rPr>
        <w:t>19:50</w:t>
      </w:r>
      <w:r>
        <w:t xml:space="preserve"> Thomas Sundström:</w:t>
        <w:tab/>
        <w:t xml:space="preserve">2014-08-30-PHOTO-00003240.jpg &lt;‎attached&gt; </w:t>
      </w:r>
    </w:p>
    <w:p>
      <w:pPr>
        <w:ind w:left="3600" w:hanging="3600"/>
      </w:pPr>
      <w:r>
        <w:rPr>
          <w:i/>
        </w:rPr>
        <w:t>19:52</w:t>
      </w:r>
      <w:r>
        <w:t xml:space="preserve"> Thomas Sundström:</w:t>
        <w:tab/>
        <w:t xml:space="preserve">2014-08-30-PHOTO-00003241.jpg &lt;‎attached&gt; </w:t>
      </w:r>
    </w:p>
    <w:p>
      <w:pPr>
        <w:ind w:left="3600" w:hanging="3600"/>
      </w:pPr>
      <w:r>
        <w:rPr>
          <w:i/>
        </w:rPr>
        <w:t>21:08</w:t>
      </w:r>
      <w:r>
        <w:t xml:space="preserve"> Jakob Ortel:</w:t>
        <w:tab/>
        <w:t xml:space="preserve">Wo treffma sich? Dominik hat sich fix verschaut </w:t>
      </w:r>
    </w:p>
    <w:p>
      <w:pPr>
        <w:ind w:left="3600" w:hanging="3600"/>
      </w:pPr>
      <w:r>
        <w:rPr>
          <w:i/>
        </w:rPr>
        <w:t>21:08</w:t>
      </w:r>
      <w:r>
        <w:t xml:space="preserve"> Maximilian Margreiter:</w:t>
        <w:tab/>
        <w:t xml:space="preserve">21:45 stephansplatz </w:t>
      </w:r>
    </w:p>
    <w:p>
      <w:pPr>
        <w:ind w:left="3600" w:hanging="3600"/>
      </w:pPr>
      <w:r>
        <w:rPr>
          <w:i/>
        </w:rPr>
        <w:t>21:42</w:t>
      </w:r>
      <w:r>
        <w:t xml:space="preserve"> Jakob Ortel:</w:t>
        <w:tab/>
        <w:t xml:space="preserve">Schaff i net sagt's ma wo ich hin kommen soll. Was machen wir überhaupt? </w:t>
      </w:r>
    </w:p>
    <w:p>
      <w:pPr>
        <w:ind w:left="3600" w:hanging="3600"/>
      </w:pPr>
      <w:r>
        <w:rPr>
          <w:i/>
        </w:rPr>
        <w:t>21:59</w:t>
      </w:r>
      <w:r>
        <w:t xml:space="preserve"> Maximilian Margreiter:</w:t>
        <w:tab/>
        <w:t xml:space="preserve">Sin auch erst jetzt da wo bist </w:t>
      </w:r>
    </w:p>
    <w:p>
      <w:pPr>
        <w:ind w:left="3600" w:hanging="3600"/>
      </w:pPr>
      <w:r>
        <w:rPr>
          <w:i/>
        </w:rPr>
        <w:t>23:21</w:t>
      </w:r>
      <w:r>
        <w:t xml:space="preserve"> Jakob Ortel:</w:t>
        <w:tab/>
        <w:t xml:space="preserve">Geil gessn wohin jetzt? </w:t>
      </w:r>
    </w:p>
    <w:p>
      <w:pPr>
        <w:jc w:val="center"/>
      </w:pPr>
      <w:r>
        <w:t>01.09.2014</w:t>
      </w:r>
    </w:p>
    <w:p>
      <w:pPr>
        <w:ind w:left="3600" w:hanging="3600"/>
      </w:pPr>
      <w:r>
        <w:rPr>
          <w:i/>
        </w:rPr>
        <w:t>01:28</w:t>
      </w:r>
      <w:r>
        <w:t xml:space="preserve"> Emil Paiker:</w:t>
        <w:tab/>
        <w:t xml:space="preserve">Yo homies ich hab's getan. Extrem peinlich haha. Hier is ein Link zur Facebook Seite die man gerne liken kann... Auf dieser ist ein post den man gerne teilen kann.. Im post ist ein Link zur soundcloud Seite. Dort is die mukke! https://m.facebook.com/profile.php?id=514513388670414&amp;ref=bookmark </w:t>
      </w:r>
    </w:p>
    <w:p>
      <w:pPr>
        <w:ind w:left="3600" w:hanging="3600"/>
      </w:pPr>
      <w:r>
        <w:rPr>
          <w:i/>
        </w:rPr>
        <w:t>01:28</w:t>
      </w:r>
      <w:r>
        <w:t xml:space="preserve"> Emil Paiker:</w:t>
        <w:tab/>
        <w:t xml:space="preserve">Danke :) </w:t>
      </w:r>
    </w:p>
    <w:p>
      <w:pPr>
        <w:jc w:val="center"/>
      </w:pPr>
      <w:r>
        <w:t>02.09.2014</w:t>
      </w:r>
    </w:p>
    <w:p>
      <w:pPr>
        <w:ind w:left="3600" w:hanging="3600"/>
      </w:pPr>
      <w:r>
        <w:rPr>
          <w:i/>
        </w:rPr>
        <w:t>16:20</w:t>
      </w:r>
      <w:r>
        <w:t xml:space="preserve"> Benni Gröhs:</w:t>
        <w:tab/>
        <w:t xml:space="preserve">Tocotronic im Mumok:D </w:t>
      </w:r>
    </w:p>
    <w:p>
      <w:pPr>
        <w:jc w:val="center"/>
      </w:pPr>
      <w:r>
        <w:t>03.09.2014</w:t>
      </w:r>
    </w:p>
    <w:p>
      <w:pPr>
        <w:ind w:left="3600" w:hanging="3600"/>
      </w:pPr>
      <w:r>
        <w:rPr>
          <w:i/>
        </w:rPr>
        <w:t>00:02</w:t>
      </w:r>
      <w:r>
        <w:t xml:space="preserve"> Maximilian Margreiter:</w:t>
        <w:tab/>
        <w:t xml:space="preserve">Wann? </w:t>
      </w:r>
    </w:p>
    <w:p>
      <w:pPr>
        <w:jc w:val="center"/>
      </w:pPr>
      <w:r>
        <w:t>05.09.2014</w:t>
      </w:r>
    </w:p>
    <w:p>
      <w:pPr>
        <w:ind w:left="3600" w:hanging="3600"/>
      </w:pPr>
      <w:r>
        <w:rPr>
          <w:i/>
        </w:rPr>
        <w:t>18:07</w:t>
      </w:r>
      <w:r>
        <w:t xml:space="preserve"> Benni Gröhs:</w:t>
        <w:tab/>
        <w:t xml:space="preserve">Glaub 4.10. </w:t>
      </w:r>
    </w:p>
    <w:p>
      <w:pPr>
        <w:ind w:left="3600" w:hanging="3600"/>
      </w:pPr>
      <w:r>
        <w:rPr>
          <w:i/>
        </w:rPr>
        <w:t>18:07</w:t>
      </w:r>
      <w:r>
        <w:t xml:space="preserve"> Benni Gröhs:</w:t>
        <w:tab/>
        <w:t xml:space="preserve">Bis bald:) </w:t>
      </w:r>
    </w:p>
    <w:p>
      <w:pPr>
        <w:ind w:left="3600" w:hanging="3600"/>
      </w:pPr>
      <w:r>
        <w:rPr>
          <w:i/>
        </w:rPr>
        <w:t>18:07</w:t>
      </w:r>
      <w:r>
        <w:t xml:space="preserve"> Benni Gröhs:</w:t>
        <w:tab/>
        <w:t xml:space="preserve">2014-09-05-PHOTO-00003253.jpg &lt;‎attached&gt; </w:t>
      </w:r>
    </w:p>
    <w:p>
      <w:pPr>
        <w:ind w:left="3600" w:hanging="3600"/>
      </w:pPr>
      <w:r>
        <w:rPr>
          <w:i/>
        </w:rPr>
        <w:t>18:40</w:t>
      </w:r>
      <w:r>
        <w:t xml:space="preserve"> Benni Gröhs:</w:t>
        <w:tab/>
        <w:t xml:space="preserve">2014-09-05-PHOTO-00003254.jpg &lt;‎attached&gt; </w:t>
      </w:r>
    </w:p>
    <w:p>
      <w:pPr>
        <w:ind w:left="3600" w:hanging="3600"/>
      </w:pPr>
      <w:r>
        <w:rPr>
          <w:i/>
        </w:rPr>
        <w:t>18:40</w:t>
      </w:r>
      <w:r>
        <w:t xml:space="preserve"> Benni Gröhs:</w:t>
        <w:tab/>
        <w:t xml:space="preserve">Habt ihr ihm gesagt, er soll mich fragen? </w:t>
      </w:r>
    </w:p>
    <w:p>
      <w:pPr>
        <w:ind w:left="3600" w:hanging="3600"/>
      </w:pPr>
      <w:r>
        <w:rPr>
          <w:i/>
        </w:rPr>
        <w:t>18:41</w:t>
      </w:r>
      <w:r>
        <w:t xml:space="preserve"> Emil Paiker:</w:t>
        <w:tab/>
        <w:t xml:space="preserve">Nö </w:t>
      </w:r>
    </w:p>
    <w:p>
      <w:pPr>
        <w:ind w:left="3600" w:hanging="3600"/>
      </w:pPr>
      <w:r>
        <w:rPr>
          <w:i/>
        </w:rPr>
        <w:t>18:41</w:t>
      </w:r>
      <w:r>
        <w:t xml:space="preserve"> Benni Gröhs:</w:t>
        <w:tab/>
        <w:t xml:space="preserve">Gut, dann antworte ich nicht. </w:t>
      </w:r>
    </w:p>
    <w:p>
      <w:pPr>
        <w:ind w:left="3600" w:hanging="3600"/>
      </w:pPr>
      <w:r>
        <w:rPr>
          <w:i/>
        </w:rPr>
        <w:t>18:51</w:t>
      </w:r>
      <w:r>
        <w:t xml:space="preserve"> Jakob Ortel:</w:t>
        <w:tab/>
        <w:t xml:space="preserve">Arme Sau braucht Anschluss </w:t>
      </w:r>
    </w:p>
    <w:p>
      <w:pPr>
        <w:ind w:left="3600" w:hanging="3600"/>
      </w:pPr>
      <w:r>
        <w:rPr>
          <w:i/>
        </w:rPr>
        <w:t>18:55</w:t>
      </w:r>
      <w:r>
        <w:t xml:space="preserve"> Benni Gröhs:</w:t>
        <w:tab/>
        <w:t xml:space="preserve">Ich mochte ihn nie und er mochte mich nie, warum soll ich jetzt nett sein? Ich finde man hat das Recht dazu Menschen nicht zu mögen... </w:t>
      </w:r>
    </w:p>
    <w:p>
      <w:pPr>
        <w:ind w:left="3600" w:hanging="3600"/>
      </w:pPr>
      <w:r>
        <w:rPr>
          <w:i/>
        </w:rPr>
        <w:t>19:30</w:t>
      </w:r>
      <w:r>
        <w:t xml:space="preserve"> Jakob Ortel:</w:t>
        <w:tab/>
        <w:t xml:space="preserve">Jawohl! Nein passt eh. Er ist halt momentan ziemlich einsam deswegen würd ich zumindest nett zurückschreiben </w:t>
      </w:r>
    </w:p>
    <w:p>
      <w:pPr>
        <w:ind w:left="3600" w:hanging="3600"/>
      </w:pPr>
      <w:r>
        <w:rPr>
          <w:i/>
        </w:rPr>
        <w:t>19:31</w:t>
      </w:r>
      <w:r>
        <w:t xml:space="preserve"> Benni Gröhs:</w:t>
        <w:tab/>
        <w:t xml:space="preserve">Ok </w:t>
      </w:r>
    </w:p>
    <w:p>
      <w:pPr>
        <w:ind w:left="3600" w:hanging="3600"/>
      </w:pPr>
      <w:r>
        <w:rPr>
          <w:i/>
        </w:rPr>
        <w:t>19:41</w:t>
      </w:r>
      <w:r>
        <w:t xml:space="preserve"> Maximilian Margreiter:</w:t>
        <w:tab/>
        <w:t xml:space="preserve">Jawohl haha </w:t>
      </w:r>
    </w:p>
    <w:p>
      <w:pPr>
        <w:jc w:val="center"/>
      </w:pPr>
      <w:r>
        <w:t>06.09.2014</w:t>
      </w:r>
    </w:p>
    <w:p>
      <w:pPr>
        <w:ind w:left="3600" w:hanging="3600"/>
      </w:pPr>
      <w:r>
        <w:rPr>
          <w:i/>
        </w:rPr>
        <w:t>09:38</w:t>
      </w:r>
      <w:r>
        <w:t xml:space="preserve"> Benedikt Gruber:</w:t>
        <w:tab/>
        <w:t xml:space="preserve">@Alex&amp;Louis: Bahnsteig 8, Wagen 034 Plätze 43-46. </w:t>
      </w:r>
    </w:p>
    <w:p>
      <w:pPr>
        <w:ind w:left="3600" w:hanging="3600"/>
      </w:pPr>
      <w:r>
        <w:rPr>
          <w:i/>
        </w:rPr>
        <w:t>22:05</w:t>
      </w:r>
      <w:r>
        <w:t xml:space="preserve"> Benedikt Gruber:</w:t>
        <w:tab/>
        <w:t xml:space="preserve">2014-09-06-PHOTO-00003264.jpg &lt;‎attached&gt; </w:t>
      </w:r>
    </w:p>
    <w:p>
      <w:pPr>
        <w:ind w:left="3600" w:hanging="3600"/>
      </w:pPr>
      <w:r>
        <w:rPr>
          <w:i/>
        </w:rPr>
        <w:t>22:05</w:t>
      </w:r>
      <w:r>
        <w:t xml:space="preserve"> Benedikt Gruber:</w:t>
        <w:tab/>
        <w:t xml:space="preserve">2014-09-06-PHOTO-00003265.jpg &lt;‎attached&gt; </w:t>
      </w:r>
    </w:p>
    <w:p>
      <w:pPr>
        <w:jc w:val="center"/>
      </w:pPr>
      <w:r>
        <w:t>07.09.2014</w:t>
      </w:r>
    </w:p>
    <w:p>
      <w:pPr>
        <w:ind w:left="3600" w:hanging="3600"/>
      </w:pPr>
      <w:r>
        <w:rPr>
          <w:i/>
        </w:rPr>
        <w:t>19:44</w:t>
      </w:r>
      <w:r>
        <w:t xml:space="preserve"> Benni Gröhs:</w:t>
        <w:tab/>
        <w:t xml:space="preserve">2014-09-07-PHOTO-00003266.jpg &lt;‎attached&gt; </w:t>
      </w:r>
    </w:p>
    <w:p>
      <w:pPr>
        <w:ind w:left="3600" w:hanging="3600"/>
      </w:pPr>
      <w:r>
        <w:rPr>
          <w:i/>
        </w:rPr>
        <w:t>19:44</w:t>
      </w:r>
      <w:r>
        <w:t xml:space="preserve"> Benni Gröhs:</w:t>
        <w:tab/>
        <w:t xml:space="preserve">Danke, dass ihr gekommen seid, ich fands sehr lustig! </w:t>
      </w:r>
    </w:p>
    <w:p>
      <w:pPr>
        <w:ind w:left="3600" w:hanging="3600"/>
      </w:pPr>
      <w:r>
        <w:rPr>
          <w:i/>
        </w:rPr>
        <w:t>21:35</w:t>
      </w:r>
      <w:r>
        <w:t xml:space="preserve"> Emil Paiker:</w:t>
        <w:tab/>
        <w:t xml:space="preserve">Es war legendär ich danke dir! </w:t>
      </w:r>
    </w:p>
    <w:p>
      <w:pPr>
        <w:ind w:left="3600" w:hanging="3600"/>
      </w:pPr>
      <w:r>
        <w:rPr>
          <w:i/>
        </w:rPr>
        <w:t>22:04</w:t>
      </w:r>
      <w:r>
        <w:t xml:space="preserve"> Thomas Sundström:</w:t>
        <w:tab/>
        <w:t xml:space="preserve">danke dir...liebe uns </w:t>
      </w:r>
    </w:p>
    <w:p>
      <w:pPr>
        <w:ind w:left="3600" w:hanging="3600"/>
      </w:pPr>
      <w:r>
        <w:rPr>
          <w:i/>
        </w:rPr>
        <w:t>22:06</w:t>
      </w:r>
      <w:r>
        <w:t xml:space="preserve"> Maximilian Margreiter:</w:t>
        <w:tab/>
        <w:t xml:space="preserve">Benni es war mir ein Volksfest... Einfach leiwand wie immer wenn die kerngruppe etwas unternimmt ... Danke </w:t>
      </w:r>
    </w:p>
    <w:p>
      <w:pPr>
        <w:jc w:val="center"/>
      </w:pPr>
      <w:r>
        <w:t>08.09.2014</w:t>
      </w:r>
    </w:p>
    <w:p>
      <w:pPr>
        <w:ind w:left="3600" w:hanging="3600"/>
      </w:pPr>
      <w:r>
        <w:rPr>
          <w:i/>
        </w:rPr>
        <w:t>09:33</w:t>
      </w:r>
      <w:r>
        <w:t xml:space="preserve"> Thomas Sundström:</w:t>
        <w:tab/>
        <w:t xml:space="preserve">der is deppat! </w:t>
      </w:r>
    </w:p>
    <w:p>
      <w:pPr>
        <w:ind w:left="3600" w:hanging="3600"/>
      </w:pPr>
      <w:r>
        <w:rPr>
          <w:i/>
        </w:rPr>
        <w:t>09:33</w:t>
      </w:r>
      <w:r>
        <w:t xml:space="preserve"> Thomas Sundström:</w:t>
        <w:tab/>
        <w:t xml:space="preserve">2014-09-08-PHOTO-00003272.jpg &lt;‎attached&gt; </w:t>
      </w:r>
    </w:p>
    <w:p>
      <w:pPr>
        <w:ind w:left="3600" w:hanging="3600"/>
      </w:pPr>
      <w:r>
        <w:rPr>
          <w:i/>
        </w:rPr>
        <w:t>18:02</w:t>
      </w:r>
      <w:r>
        <w:t xml:space="preserve"> Alexander Würz:</w:t>
        <w:tab/>
        <w:t xml:space="preserve">20:00 schottentor </w:t>
      </w:r>
    </w:p>
    <w:p>
      <w:pPr>
        <w:ind w:left="3600" w:hanging="3600"/>
      </w:pPr>
      <w:r>
        <w:rPr>
          <w:i/>
        </w:rPr>
        <w:t>18:02</w:t>
      </w:r>
      <w:r>
        <w:t xml:space="preserve"> Alexander Würz:</w:t>
        <w:tab/>
        <w:t xml:space="preserve">Match schaun </w:t>
      </w:r>
    </w:p>
    <w:p>
      <w:pPr>
        <w:ind w:left="3600" w:hanging="3600"/>
      </w:pPr>
      <w:r>
        <w:rPr>
          <w:i/>
        </w:rPr>
        <w:t>18:02</w:t>
      </w:r>
      <w:r>
        <w:t xml:space="preserve"> Maximilian Margreiter:</w:t>
        <w:tab/>
        <w:t xml:space="preserve">Bin dabei </w:t>
      </w:r>
    </w:p>
    <w:p>
      <w:pPr>
        <w:ind w:left="3600" w:hanging="3600"/>
      </w:pPr>
      <w:r>
        <w:rPr>
          <w:i/>
        </w:rPr>
        <w:t>18:02</w:t>
      </w:r>
      <w:r>
        <w:t xml:space="preserve"> Thomas Sundström:</w:t>
        <w:tab/>
        <w:t xml:space="preserve">dabei' </w:t>
      </w:r>
    </w:p>
    <w:p>
      <w:pPr>
        <w:ind w:left="3600" w:hanging="3600"/>
      </w:pPr>
      <w:r>
        <w:rPr>
          <w:i/>
        </w:rPr>
        <w:t>18:03</w:t>
      </w:r>
      <w:r>
        <w:t xml:space="preserve"> Thomas Sundström:</w:t>
        <w:tab/>
        <w:t xml:space="preserve">2030 #trainieren </w:t>
      </w:r>
    </w:p>
    <w:p>
      <w:pPr>
        <w:ind w:left="3600" w:hanging="3600"/>
      </w:pPr>
      <w:r>
        <w:rPr>
          <w:i/>
        </w:rPr>
        <w:t>18:08</w:t>
      </w:r>
      <w:r>
        <w:t xml:space="preserve"> Alexander Würz:</w:t>
        <w:tab/>
        <w:t xml:space="preserve">Passt. Wohin geh ma? </w:t>
      </w:r>
    </w:p>
    <w:p>
      <w:pPr>
        <w:ind w:left="3600" w:hanging="3600"/>
      </w:pPr>
      <w:r>
        <w:rPr>
          <w:i/>
        </w:rPr>
        <w:t>19:51</w:t>
      </w:r>
      <w:r>
        <w:t xml:space="preserve"> Alexander Würz:</w:t>
        <w:tab/>
        <w:t xml:space="preserve">Championsbar und australienpub alles voll </w:t>
      </w:r>
    </w:p>
    <w:p>
      <w:pPr>
        <w:ind w:left="3600" w:hanging="3600"/>
      </w:pPr>
      <w:r>
        <w:rPr>
          <w:i/>
        </w:rPr>
        <w:t>19:51</w:t>
      </w:r>
      <w:r>
        <w:t xml:space="preserve"> Alexander Würz:</w:t>
        <w:tab/>
        <w:t xml:space="preserve">Hab zattl reserviert </w:t>
      </w:r>
    </w:p>
    <w:p>
      <w:pPr>
        <w:ind w:left="3600" w:hanging="3600"/>
      </w:pPr>
      <w:r>
        <w:rPr>
          <w:i/>
        </w:rPr>
        <w:t>20:16</w:t>
      </w:r>
      <w:r>
        <w:t xml:space="preserve"> Alexander Würz:</w:t>
        <w:tab/>
        <w:t xml:space="preserve">Schon wer da? </w:t>
      </w:r>
    </w:p>
    <w:p>
      <w:pPr>
        <w:ind w:left="3600" w:hanging="3600"/>
      </w:pPr>
      <w:r>
        <w:rPr>
          <w:i/>
        </w:rPr>
        <w:t>20:17</w:t>
      </w:r>
      <w:r>
        <w:t xml:space="preserve"> Maximilian Margreiter:</w:t>
        <w:tab/>
        <w:t xml:space="preserve">5min schottentor </w:t>
      </w:r>
    </w:p>
    <w:p>
      <w:pPr>
        <w:ind w:left="3600" w:hanging="3600"/>
      </w:pPr>
      <w:r>
        <w:rPr>
          <w:i/>
        </w:rPr>
        <w:t>20:17</w:t>
      </w:r>
      <w:r>
        <w:t xml:space="preserve"> Maximilian Margreiter:</w:t>
        <w:tab/>
        <w:t xml:space="preserve">Wo bist du </w:t>
      </w:r>
    </w:p>
    <w:p>
      <w:pPr>
        <w:ind w:left="3600" w:hanging="3600"/>
      </w:pPr>
      <w:r>
        <w:rPr>
          <w:i/>
        </w:rPr>
        <w:t>20:18</w:t>
      </w:r>
      <w:r>
        <w:t xml:space="preserve"> Alexander Würz:</w:t>
        <w:tab/>
        <w:t xml:space="preserve">Oben </w:t>
      </w:r>
    </w:p>
    <w:p>
      <w:pPr>
        <w:ind w:left="3600" w:hanging="3600"/>
      </w:pPr>
      <w:r>
        <w:rPr>
          <w:i/>
        </w:rPr>
        <w:t>20:29</w:t>
      </w:r>
      <w:r>
        <w:t xml:space="preserve"> Thomas Sundström:</w:t>
        <w:tab/>
        <w:t xml:space="preserve">bin in 10min da zattl?! </w:t>
      </w:r>
    </w:p>
    <w:p>
      <w:pPr>
        <w:ind w:left="3600" w:hanging="3600"/>
      </w:pPr>
      <w:r>
        <w:rPr>
          <w:i/>
        </w:rPr>
        <w:t>20:31</w:t>
      </w:r>
      <w:r>
        <w:t xml:space="preserve"> Alexander Würz:</w:t>
        <w:tab/>
        <w:t xml:space="preserve">Ja </w:t>
      </w:r>
    </w:p>
    <w:p>
      <w:pPr>
        <w:ind w:left="3600" w:hanging="3600"/>
      </w:pPr>
      <w:r>
        <w:rPr>
          <w:i/>
        </w:rPr>
        <w:t>20:41</w:t>
      </w:r>
      <w:r>
        <w:t xml:space="preserve"> Thomas Sundström:</w:t>
        <w:tab/>
        <w:t xml:space="preserve">wo? </w:t>
      </w:r>
    </w:p>
    <w:p>
      <w:pPr>
        <w:ind w:left="3600" w:hanging="3600"/>
      </w:pPr>
      <w:r>
        <w:rPr>
          <w:i/>
        </w:rPr>
        <w:t>20:42</w:t>
      </w:r>
      <w:r>
        <w:t xml:space="preserve"> Alexander Würz:</w:t>
        <w:tab/>
        <w:t xml:space="preserve">Unten </w:t>
      </w:r>
    </w:p>
    <w:p>
      <w:pPr>
        <w:jc w:val="center"/>
      </w:pPr>
      <w:r>
        <w:t>11.09.2014</w:t>
      </w:r>
    </w:p>
    <w:p>
      <w:pPr>
        <w:ind w:left="3600" w:hanging="3600"/>
      </w:pPr>
      <w:r>
        <w:rPr>
          <w:i/>
        </w:rPr>
        <w:t>12:45</w:t>
      </w:r>
      <w:r>
        <w:t xml:space="preserve"> Alexander Würz:</w:t>
        <w:tab/>
        <w:t xml:space="preserve">Heut leiwander Abend bei mir! Danach noch ausgehen, wers dabei? </w:t>
      </w:r>
    </w:p>
    <w:p>
      <w:pPr>
        <w:ind w:left="3600" w:hanging="3600"/>
      </w:pPr>
      <w:r>
        <w:rPr>
          <w:i/>
        </w:rPr>
        <w:t>12:46</w:t>
      </w:r>
      <w:r>
        <w:t xml:space="preserve"> Maximilian Margreiter:</w:t>
        <w:tab/>
        <w:t xml:space="preserve">Fix </w:t>
      </w:r>
    </w:p>
    <w:p>
      <w:pPr>
        <w:ind w:left="3600" w:hanging="3600"/>
      </w:pPr>
      <w:r>
        <w:rPr>
          <w:i/>
        </w:rPr>
        <w:t>12:58</w:t>
      </w:r>
      <w:r>
        <w:t xml:space="preserve"> Emil Paiker:</w:t>
        <w:tab/>
        <w:t xml:space="preserve">Down </w:t>
      </w:r>
    </w:p>
    <w:p>
      <w:pPr>
        <w:ind w:left="3600" w:hanging="3600"/>
      </w:pPr>
      <w:r>
        <w:rPr>
          <w:i/>
        </w:rPr>
        <w:t>13:10</w:t>
      </w:r>
      <w:r>
        <w:t xml:space="preserve"> Thomas Sundström:</w:t>
        <w:tab/>
        <w:t xml:space="preserve">dabe </w:t>
      </w:r>
    </w:p>
    <w:p>
      <w:pPr>
        <w:ind w:left="3600" w:hanging="3600"/>
      </w:pPr>
      <w:r>
        <w:rPr>
          <w:i/>
        </w:rPr>
        <w:t>13:11</w:t>
      </w:r>
      <w:r>
        <w:t xml:space="preserve"> Benedikt Gruber:</w:t>
        <w:tab/>
        <w:t xml:space="preserve">Ich weis noch nicht fix, ob es sich ausgeht. Hab bis 21:30 Chorprobe... Meld mich dann! </w:t>
      </w:r>
    </w:p>
    <w:p>
      <w:pPr>
        <w:ind w:left="3600" w:hanging="3600"/>
      </w:pPr>
      <w:r>
        <w:rPr>
          <w:i/>
        </w:rPr>
        <w:t>13:12</w:t>
      </w:r>
      <w:r>
        <w:t xml:space="preserve"> Thomas Sundström:</w:t>
        <w:tab/>
        <w:t xml:space="preserve">komme aber spät #familie #bruderkommtzurück #absciedsessen </w:t>
      </w:r>
    </w:p>
    <w:p>
      <w:pPr>
        <w:ind w:left="3600" w:hanging="3600"/>
      </w:pPr>
      <w:r>
        <w:rPr>
          <w:i/>
        </w:rPr>
        <w:t>13:17</w:t>
      </w:r>
      <w:r>
        <w:t xml:space="preserve"> Benni Gröhs:</w:t>
        <w:tab/>
        <w:t xml:space="preserve">Bin dabei- wrs erst so ab 9...Top motiviert </w:t>
      </w:r>
    </w:p>
    <w:p>
      <w:pPr>
        <w:ind w:left="3600" w:hanging="3600"/>
      </w:pPr>
      <w:r>
        <w:rPr>
          <w:i/>
        </w:rPr>
        <w:t>17:54</w:t>
      </w:r>
      <w:r>
        <w:t xml:space="preserve"> Benni Gröhs:</w:t>
        <w:tab/>
        <w:t xml:space="preserve">Ich komme mit langer Hose! </w:t>
      </w:r>
    </w:p>
    <w:p>
      <w:pPr>
        <w:ind w:left="3600" w:hanging="3600"/>
      </w:pPr>
      <w:r>
        <w:rPr>
          <w:i/>
        </w:rPr>
        <w:t>17:54</w:t>
      </w:r>
      <w:r>
        <w:t xml:space="preserve"> Benni Gröhs:</w:t>
        <w:tab/>
        <w:t xml:space="preserve">Wohin eig. Alex? Zu dir oder Vater? </w:t>
      </w:r>
    </w:p>
    <w:p>
      <w:pPr>
        <w:ind w:left="3600" w:hanging="3600"/>
      </w:pPr>
      <w:r>
        <w:rPr>
          <w:i/>
        </w:rPr>
        <w:t>17:54</w:t>
      </w:r>
      <w:r>
        <w:t xml:space="preserve"> Maximilian Margreiter:</w:t>
        <w:tab/>
        <w:t xml:space="preserve">Gute Entscheidung bei dem Wetter haha </w:t>
      </w:r>
    </w:p>
    <w:p>
      <w:pPr>
        <w:ind w:left="3600" w:hanging="3600"/>
      </w:pPr>
      <w:r>
        <w:rPr>
          <w:i/>
        </w:rPr>
        <w:t>18:15</w:t>
      </w:r>
      <w:r>
        <w:t xml:space="preserve"> Alexander Würz:</w:t>
        <w:tab/>
        <w:t xml:space="preserve">Vater </w:t>
      </w:r>
    </w:p>
    <w:p>
      <w:pPr>
        <w:ind w:left="3600" w:hanging="3600"/>
      </w:pPr>
      <w:r>
        <w:rPr>
          <w:i/>
        </w:rPr>
        <w:t>18:16</w:t>
      </w:r>
      <w:r>
        <w:t xml:space="preserve"> Maximilian Margreiter:</w:t>
        <w:tab/>
        <w:t xml:space="preserve">Adresse bitte und wann </w:t>
      </w:r>
    </w:p>
    <w:p>
      <w:pPr>
        <w:ind w:left="3600" w:hanging="3600"/>
      </w:pPr>
      <w:r>
        <w:rPr>
          <w:i/>
        </w:rPr>
        <w:t>18:16</w:t>
      </w:r>
      <w:r>
        <w:t xml:space="preserve"> Benni Gröhs:</w:t>
        <w:tab/>
        <w:t xml:space="preserve">Und wo wohnt der? Oder soll ich ihn selbst fragen ;) </w:t>
      </w:r>
    </w:p>
    <w:p>
      <w:pPr>
        <w:ind w:left="3600" w:hanging="3600"/>
      </w:pPr>
      <w:r>
        <w:rPr>
          <w:i/>
        </w:rPr>
        <w:t>18:16</w:t>
      </w:r>
      <w:r>
        <w:t xml:space="preserve"> Alexander Würz:</w:t>
        <w:tab/>
        <w:t xml:space="preserve">Spitalgasse 13 </w:t>
      </w:r>
    </w:p>
    <w:p>
      <w:pPr>
        <w:ind w:left="3600" w:hanging="3600"/>
      </w:pPr>
      <w:r>
        <w:rPr>
          <w:i/>
        </w:rPr>
        <w:t>18:17</w:t>
      </w:r>
      <w:r>
        <w:t xml:space="preserve"> Alexander Würz:</w:t>
        <w:tab/>
        <w:t xml:space="preserve">Is dort bei der langen gasse, genau ums Eck von der anderen wohnung </w:t>
      </w:r>
    </w:p>
    <w:p>
      <w:pPr>
        <w:ind w:left="3600" w:hanging="3600"/>
      </w:pPr>
      <w:r>
        <w:rPr>
          <w:i/>
        </w:rPr>
        <w:t>18:17</w:t>
      </w:r>
      <w:r>
        <w:t xml:space="preserve"> Alexander Würz:</w:t>
        <w:tab/>
        <w:t xml:space="preserve">So ab 8 </w:t>
      </w:r>
    </w:p>
    <w:p>
      <w:pPr>
        <w:ind w:left="3600" w:hanging="3600"/>
      </w:pPr>
      <w:r>
        <w:rPr>
          <w:i/>
        </w:rPr>
        <w:t>18:18</w:t>
      </w:r>
      <w:r>
        <w:t xml:space="preserve"> Benni Gröhs:</w:t>
        <w:tab/>
        <w:t xml:space="preserve">Leiwi:) </w:t>
      </w:r>
    </w:p>
    <w:p>
      <w:pPr>
        <w:jc w:val="center"/>
      </w:pPr>
      <w:r>
        <w:t>12.09.2014</w:t>
      </w:r>
    </w:p>
    <w:p>
      <w:pPr>
        <w:ind w:left="3600" w:hanging="3600"/>
      </w:pPr>
      <w:r>
        <w:rPr>
          <w:i/>
        </w:rPr>
        <w:t>00:15</w:t>
      </w:r>
      <w:r>
        <w:t xml:space="preserve"> Benedikt Gruber:</w:t>
        <w:tab/>
        <w:t xml:space="preserve">Sry, Packs nicht mehr... :-/ bin erst vor 25min heim gekommen... </w:t>
      </w:r>
    </w:p>
    <w:p>
      <w:pPr>
        <w:ind w:left="3600" w:hanging="3600"/>
      </w:pPr>
      <w:r>
        <w:rPr>
          <w:i/>
        </w:rPr>
        <w:t>00:15</w:t>
      </w:r>
      <w:r>
        <w:t xml:space="preserve"> Emil Paiker:</w:t>
        <w:tab/>
        <w:t xml:space="preserve">Kein stress gute Nacht :) </w:t>
      </w:r>
    </w:p>
    <w:p>
      <w:pPr>
        <w:jc w:val="center"/>
      </w:pPr>
      <w:r>
        <w:t>13.09.2014</w:t>
      </w:r>
    </w:p>
    <w:p>
      <w:pPr>
        <w:ind w:left="3600" w:hanging="3600"/>
      </w:pPr>
      <w:r>
        <w:rPr>
          <w:i/>
        </w:rPr>
        <w:t>02:13</w:t>
      </w:r>
      <w:r>
        <w:t xml:space="preserve"> Thomas Sundström:</w:t>
        <w:tab/>
        <w:t xml:space="preserve">2014-09-13-PHOTO-00003308.jpg &lt;‎attached&gt; </w:t>
      </w:r>
    </w:p>
    <w:p>
      <w:pPr>
        <w:ind w:left="3600" w:hanging="3600"/>
      </w:pPr>
      <w:r>
        <w:rPr>
          <w:i/>
        </w:rPr>
        <w:t>19:05</w:t>
      </w:r>
      <w:r>
        <w:t xml:space="preserve"> Emil Paiker:</w:t>
        <w:tab/>
        <w:t xml:space="preserve">Wo samma denn? Benedikt und ich vorhanden. </w:t>
      </w:r>
    </w:p>
    <w:p>
      <w:pPr>
        <w:ind w:left="3600" w:hanging="3600"/>
      </w:pPr>
      <w:r>
        <w:rPr>
          <w:i/>
        </w:rPr>
        <w:t>19:06</w:t>
      </w:r>
      <w:r>
        <w:t xml:space="preserve"> Alexander Würz:</w:t>
        <w:tab/>
        <w:t xml:space="preserve">Einmal pünktlich, brav emil </w:t>
      </w:r>
    </w:p>
    <w:p>
      <w:pPr>
        <w:jc w:val="center"/>
      </w:pPr>
      <w:r>
        <w:t>14.09.2014</w:t>
      </w:r>
    </w:p>
    <w:p>
      <w:pPr>
        <w:ind w:left="3600" w:hanging="3600"/>
      </w:pPr>
      <w:r>
        <w:rPr>
          <w:i/>
        </w:rPr>
        <w:t>04:28</w:t>
      </w:r>
      <w:r>
        <w:t xml:space="preserve"> Emil Paiker:</w:t>
        <w:tab/>
        <w:t xml:space="preserve">Soeben nach Hause gekommen, irgendein wichser tagt grad die Hauswand. Sein Fahrrad ist nun Metall-Brei. Habe ihn nachhaltig entfernt. N8 bros. </w:t>
      </w:r>
    </w:p>
    <w:p>
      <w:pPr>
        <w:ind w:left="3600" w:hanging="3600"/>
      </w:pPr>
      <w:r>
        <w:rPr>
          <w:i/>
        </w:rPr>
        <w:t>10:00</w:t>
      </w:r>
      <w:r>
        <w:t xml:space="preserve"> Jakob Ortel:</w:t>
        <w:tab/>
        <w:t xml:space="preserve">Extremes Viech der Emil </w:t>
      </w:r>
    </w:p>
    <w:p>
      <w:pPr>
        <w:ind w:left="3600" w:hanging="3600"/>
      </w:pPr>
      <w:r>
        <w:rPr>
          <w:i/>
        </w:rPr>
        <w:t>10:15</w:t>
      </w:r>
      <w:r>
        <w:t xml:space="preserve"> Thomas Sundström:</w:t>
        <w:tab/>
        <w:t xml:space="preserve">ein hoch auf den beender </w:t>
      </w:r>
    </w:p>
    <w:p>
      <w:pPr>
        <w:jc w:val="center"/>
      </w:pPr>
      <w:r>
        <w:t>16.09.2014</w:t>
      </w:r>
    </w:p>
    <w:p>
      <w:pPr>
        <w:ind w:left="3600" w:hanging="3600"/>
      </w:pPr>
      <w:r>
        <w:rPr>
          <w:i/>
        </w:rPr>
        <w:t>11:22</w:t>
      </w:r>
      <w:r>
        <w:t xml:space="preserve"> Patrick Kerschbaumer:</w:t>
        <w:tab/>
        <w:t xml:space="preserve">Haupt studiert mechatronik an der fh wtf? </w:t>
      </w:r>
    </w:p>
    <w:p>
      <w:pPr>
        <w:ind w:left="3600" w:hanging="3600"/>
      </w:pPr>
      <w:r>
        <w:rPr>
          <w:i/>
        </w:rPr>
        <w:t>21:27</w:t>
      </w:r>
      <w:r>
        <w:t xml:space="preserve"> ‎Benni Gröhs left </w:t>
      </w:r>
    </w:p>
    <w:p>
      <w:pPr>
        <w:jc w:val="center"/>
      </w:pPr>
      <w:r>
        <w:t>24.01.2015</w:t>
      </w:r>
    </w:p>
    <w:p>
      <w:pPr>
        <w:ind w:left="3600" w:hanging="3600"/>
      </w:pPr>
      <w:r>
        <w:rPr>
          <w:i/>
        </w:rPr>
        <w:t>17:27</w:t>
      </w:r>
      <w:r>
        <w:t xml:space="preserve"> Thomas Sundström:</w:t>
        <w:tab/>
        <w:t xml:space="preserve">leute boxhorn heute mit mir maxi emil und 1920 wer kommt kommt wer net net...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